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com.twitter.product_mixer.core.pipeline.recommendation</w:t>
      </w:r>
    </w:p>
    <w:p>
      <w:pPr>
        <w:jc w:val="both"/>
      </w:pPr>
      <w:r/>
    </w:p>
    <w:p>
      <w:pPr>
        <w:jc w:val="both"/>
      </w:pPr>
      <w:r>
        <w:t>import com.twitter.product_mixer.component_library.selector.InsertAppendResults</w:t>
      </w:r>
    </w:p>
    <w:p>
      <w:pPr>
        <w:jc w:val="both"/>
      </w:pPr>
      <w:r>
        <w:t>import com.twitter.product_mixer.core.functional_component.common.AllPipelines</w:t>
      </w:r>
    </w:p>
    <w:p>
      <w:pPr>
        <w:jc w:val="both"/>
      </w:pPr>
      <w:r>
        <w:t>import com.twitter.product_mixer.core.functional_component.common.alert.Alert</w:t>
      </w:r>
    </w:p>
    <w:p>
      <w:pPr>
        <w:jc w:val="both"/>
      </w:pPr>
      <w:r>
        <w:t>import com.twitter.product_mixer.core.functional_component.decorator.CandidateDecorator</w:t>
      </w:r>
    </w:p>
    <w:p>
      <w:pPr>
        <w:jc w:val="both"/>
      </w:pPr>
      <w:r>
        <w:t>import com.twitter.product_mixer.core.functional_component.feature_hydrator.BaseCandidateFeatureHydrator</w:t>
      </w:r>
    </w:p>
    <w:p>
      <w:pPr>
        <w:jc w:val="both"/>
      </w:pPr>
      <w:r>
        <w:t>import com.twitter.product_mixer.core.functional_component.feature_hydrator.BaseQueryFeatureHydrator</w:t>
      </w:r>
    </w:p>
    <w:p>
      <w:pPr>
        <w:jc w:val="both"/>
      </w:pPr>
      <w:r>
        <w:t>import com.twitter.product_mixer.core.functional_component.filter.Filter</w:t>
      </w:r>
    </w:p>
    <w:p>
      <w:pPr>
        <w:jc w:val="both"/>
      </w:pPr>
      <w:r>
        <w:t>import com.twitter.product_mixer.core.functional_component.gate.Gate</w:t>
      </w:r>
    </w:p>
    <w:p>
      <w:pPr>
        <w:jc w:val="both"/>
      </w:pPr>
      <w:r>
        <w:t>import com.twitter.product_mixer.core.functional_component.premarshaller.DomainMarshaller</w:t>
      </w:r>
    </w:p>
    <w:p>
      <w:pPr>
        <w:jc w:val="both"/>
      </w:pPr>
      <w:r>
        <w:t>import com.twitter.product_mixer.core.functional_component.selector.Selector</w:t>
      </w:r>
    </w:p>
    <w:p>
      <w:pPr>
        <w:jc w:val="both"/>
      </w:pPr>
      <w:r>
        <w:t>import com.twitter.product_mixer.core.functional_component.side_effect.PipelineResultSideEffect</w:t>
      </w:r>
    </w:p>
    <w:p>
      <w:pPr>
        <w:jc w:val="both"/>
      </w:pPr>
      <w:r>
        <w:t>import com.twitter.product_mixer.core.functional_component.marshaller.TransportMarshaller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com.twitter.product_mixer.core.model.common.identifier.CandidatePipelineIdentifier</w:t>
      </w:r>
    </w:p>
    <w:p>
      <w:pPr>
        <w:jc w:val="both"/>
      </w:pPr>
      <w:r>
        <w:t>import com.twitter.product_mixer.core.model.common.identifier.ComponentIdentifier</w:t>
      </w:r>
    </w:p>
    <w:p>
      <w:pPr>
        <w:jc w:val="both"/>
      </w:pPr>
      <w:r>
        <w:t>import com.twitter.product_mixer.core.model.common.identifier.ComponentIdentifierStack</w:t>
      </w:r>
    </w:p>
    <w:p>
      <w:pPr>
        <w:jc w:val="both"/>
      </w:pPr>
      <w:r>
        <w:t>import com.twitter.product_mixer.core.model.common.identifier.RecommendationPipelineIdentifier</w:t>
      </w:r>
    </w:p>
    <w:p>
      <w:pPr>
        <w:jc w:val="both"/>
      </w:pPr>
      <w:r>
        <w:t>import com.twitter.product_mixer.core.model.common.identifier.ScoringPipelineIdentifier</w:t>
      </w:r>
    </w:p>
    <w:p>
      <w:pPr>
        <w:jc w:val="both"/>
      </w:pPr>
      <w:r>
        <w:t>import com.twitter.product_mixer.core.model.common.identifier.PipelineStepIdentifier</w:t>
      </w:r>
    </w:p>
    <w:p>
      <w:pPr>
        <w:jc w:val="both"/>
      </w:pPr>
      <w:r>
        <w:t>import com.twitter.product_mixer.core.model.marshalling.HasMarshalling</w:t>
      </w:r>
    </w:p>
    <w:p>
      <w:pPr>
        <w:jc w:val="both"/>
      </w:pPr>
      <w:r>
        <w:t>import com.twitter.product_mixer.core.pipeline.FailOpenPolicy</w:t>
      </w:r>
    </w:p>
    <w:p>
      <w:pPr>
        <w:jc w:val="both"/>
      </w:pPr>
      <w:r>
        <w:t>import com.twitter.product_mixer.core.pipeline.PipelineConfig</w:t>
      </w:r>
    </w:p>
    <w:p>
      <w:pPr>
        <w:jc w:val="both"/>
      </w:pPr>
      <w:r>
        <w:t>import com.twitter.product_mixer.core.pipeline.PipelineConfigCompanion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com.twitter.product_mixer.core.pipeline.candidate.CandidatePipelineConfig</w:t>
      </w:r>
    </w:p>
    <w:p>
      <w:pPr>
        <w:jc w:val="both"/>
      </w:pPr>
      <w:r>
        <w:t>import com.twitter.product_mixer.core.pipeline.candidate.DependentCandidatePipelineConfig</w:t>
      </w:r>
    </w:p>
    <w:p>
      <w:pPr>
        <w:jc w:val="both"/>
      </w:pPr>
      <w:r>
        <w:t>import com.twitter.product_mixer.core.pipeline.pipeline_failure.ClosedGate</w:t>
      </w:r>
    </w:p>
    <w:p>
      <w:pPr>
        <w:jc w:val="both"/>
      </w:pPr>
      <w:r>
        <w:t>import com.twitter.product_mixer.core.pipeline.pipeline_failure.PipelineFailure</w:t>
      </w:r>
    </w:p>
    <w:p>
      <w:pPr>
        <w:jc w:val="both"/>
      </w:pPr>
      <w:r>
        <w:t>import com.twitter.product_mixer.core.pipeline.scoring.ScoringPipelineConfig</w:t>
      </w:r>
    </w:p>
    <w:p>
      <w:pPr>
        <w:jc w:val="both"/>
      </w:pPr>
      <w:r>
        <w:t>import com.twitter.product_mixer.core.quality_factor.QualityFactorConfig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 This is the configuration necessary to generate a Recommendation Pipeline. Product code should create a</w:t>
      </w:r>
    </w:p>
    <w:p>
      <w:pPr>
        <w:jc w:val="both"/>
      </w:pPr>
      <w:r>
        <w:t xml:space="preserve"> *  RecommendationPipelineConfig, and then use a RecommendationPipelineBuilder to get the final RecommendationPipeline which can</w:t>
      </w:r>
    </w:p>
    <w:p>
      <w:pPr>
        <w:jc w:val="both"/>
      </w:pPr>
      <w:r>
        <w:t xml:space="preserve"> *  process requests.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@tparam Query - The domain model for the query or request</w:t>
      </w:r>
    </w:p>
    <w:p>
      <w:pPr>
        <w:jc w:val="both"/>
      </w:pPr>
      <w:r>
        <w:t xml:space="preserve"> * @tparam Candidate - The type of the candidates that the Candidate Pipelines are generating</w:t>
      </w:r>
    </w:p>
    <w:p>
      <w:pPr>
        <w:jc w:val="both"/>
      </w:pPr>
      <w:r>
        <w:t xml:space="preserve"> * @tparam UnmarshalledResultType - The result type of the pipeline, but before marshalling to a wire protocol like URT</w:t>
      </w:r>
    </w:p>
    <w:p>
      <w:pPr>
        <w:jc w:val="both"/>
      </w:pPr>
      <w:r>
        <w:t xml:space="preserve"> * @tparam Result - The final result that will be served to users</w:t>
      </w:r>
    </w:p>
    <w:p>
      <w:pPr>
        <w:jc w:val="both"/>
      </w:pPr>
      <w:r>
        <w:t xml:space="preserve"> */</w:t>
      </w:r>
    </w:p>
    <w:p>
      <w:pPr>
        <w:jc w:val="both"/>
      </w:pPr>
      <w:r>
        <w:t>trait RecommendationPipelineConfig[</w:t>
      </w:r>
    </w:p>
    <w:p>
      <w:pPr>
        <w:jc w:val="both"/>
      </w:pPr>
      <w:r>
        <w:t xml:space="preserve">  Query &lt;: PipelineQuery,</w:t>
      </w:r>
    </w:p>
    <w:p>
      <w:pPr>
        <w:jc w:val="both"/>
      </w:pPr>
      <w:r>
        <w:t xml:space="preserve">  Candidate &lt;: UniversalNoun[Any],</w:t>
      </w:r>
    </w:p>
    <w:p>
      <w:pPr>
        <w:jc w:val="both"/>
      </w:pPr>
      <w:r>
        <w:t xml:space="preserve">  UnmarshalledResultType &lt;: HasMarshalling,</w:t>
      </w:r>
    </w:p>
    <w:p>
      <w:pPr>
        <w:jc w:val="both"/>
      </w:pPr>
      <w:r>
        <w:t xml:space="preserve">  Result]</w:t>
      </w:r>
    </w:p>
    <w:p>
      <w:pPr>
        <w:jc w:val="both"/>
      </w:pPr>
      <w:r>
        <w:t xml:space="preserve">    extends PipelineConfig {</w:t>
      </w:r>
    </w:p>
    <w:p>
      <w:pPr>
        <w:jc w:val="both"/>
      </w:pPr>
      <w:r/>
    </w:p>
    <w:p>
      <w:pPr>
        <w:jc w:val="both"/>
      </w:pPr>
      <w:r>
        <w:t xml:space="preserve">  override val identifier: RecommendationPipelineIdentifier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Recommendation Pipeline Gates will be executed before any other step (including retrieval from candidate</w:t>
      </w:r>
    </w:p>
    <w:p>
      <w:pPr>
        <w:jc w:val="both"/>
      </w:pPr>
      <w:r>
        <w:t xml:space="preserve">   * pipelines). They're executed sequentially, and any "Stop" result will prevent pipeline execution.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gates: Seq[Gate[Query]] = Seq.empty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 recommendation pipeline can fetch query-level features before candidate pipelines are executed.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fetchQueryFeatures: Seq[BaseQueryFeatureHydrator[Query, _]] = Seq.empty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Candidate pipelines retrieve candidates for possible inclusion in the result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fetchQueryFeaturesPhase2: Seq[BaseQueryFeatureHydrator[Query, _]] = Seq.empty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What candidate pipelines should this Recommendations Pipeline get candidate from?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candidatePipelines: Seq[CandidatePipelineConfig[Query, _, _, _]]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Dependent candidate pipelines to retrieve candidates that depend on the result of [[candidatePipelines]]</w:t>
      </w:r>
    </w:p>
    <w:p>
      <w:pPr>
        <w:jc w:val="both"/>
      </w:pPr>
      <w:r>
        <w:t xml:space="preserve">   * [[DependentCandidatePipelineConfig]] have access to the list of previously retrieved &amp; decorated</w:t>
      </w:r>
    </w:p>
    <w:p>
      <w:pPr>
        <w:jc w:val="both"/>
      </w:pPr>
      <w:r>
        <w:t xml:space="preserve">   * candidates for use in constructing the query object.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dependentCandidatePipelines: Seq[DependentCandidatePipelineConfig[Query, _, _, _]] = Seq.empty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Takes final ranked list of candidates &amp; apply any business logic (e.g, deduplicating and merging</w:t>
      </w:r>
    </w:p>
    <w:p>
      <w:pPr>
        <w:jc w:val="both"/>
      </w:pPr>
      <w:r>
        <w:t xml:space="preserve">   * candidates before scoring).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postCandidatePipelinesSelectors: Seq[Selector[Query]] = Seq(InsertAppendResults(AllPipelines))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After selectors are run, you can fetch features for each candidate.</w:t>
      </w:r>
    </w:p>
    <w:p>
      <w:pPr>
        <w:jc w:val="both"/>
      </w:pPr>
      <w:r>
        <w:t xml:space="preserve">   * The existing features from previous hydrations are passed in as inputs. You are not expected to</w:t>
      </w:r>
    </w:p>
    <w:p>
      <w:pPr>
        <w:jc w:val="both"/>
      </w:pPr>
      <w:r>
        <w:t xml:space="preserve">   * put them into the resulting feature map yourself - they will be merged for you by the platform.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postCandidatePipelinesFeatureHydration: Seq[</w:t>
      </w:r>
    </w:p>
    <w:p>
      <w:pPr>
        <w:jc w:val="both"/>
      </w:pPr>
      <w:r>
        <w:t xml:space="preserve">    BaseCandidateFeatureHydrator[Query, Candidate, _]</w:t>
      </w:r>
    </w:p>
    <w:p>
      <w:pPr>
        <w:jc w:val="both"/>
      </w:pPr>
      <w:r>
        <w:t xml:space="preserve">  ] =</w:t>
      </w:r>
    </w:p>
    <w:p>
      <w:pPr>
        <w:jc w:val="both"/>
      </w:pPr>
      <w:r>
        <w:t xml:space="preserve">    Seq.empty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Global filters to run on all candidates.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globalFilters: Seq[Filter[Query, Candidate]] = Seq.empty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By default, a Recommendation Pipeline will fail closed - if any candidate or scoring</w:t>
      </w:r>
    </w:p>
    <w:p>
      <w:pPr>
        <w:jc w:val="both"/>
      </w:pPr>
      <w:r>
        <w:t xml:space="preserve">   * pipeline fails to return a result, then the Recommendation Pipeline will not return a result.</w:t>
      </w:r>
    </w:p>
    <w:p>
      <w:pPr>
        <w:jc w:val="both"/>
      </w:pPr>
      <w:r>
        <w:t xml:space="preserve">   * You can adjust this default policy, or provide specific policies to specific pipelines.</w:t>
      </w:r>
    </w:p>
    <w:p>
      <w:pPr>
        <w:jc w:val="both"/>
      </w:pPr>
      <w:r>
        <w:t xml:space="preserve">   * Those specific policies will take priority.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FailOpenPolicy.All will always fail open (the RecommendationPipeline will continue without that pipeline)</w:t>
      </w:r>
    </w:p>
    <w:p>
      <w:pPr>
        <w:jc w:val="both"/>
      </w:pPr>
      <w:r>
        <w:t xml:space="preserve">   * FailOpenPolicy.Never will always fail closed (the RecommendationPipeline will fail if that pipeline fails)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There's a default policy, and a specific Map of policies that takes precedence.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defaultFailOpenPolicy: FailOpenPolicy = FailOpenPolicy(Set(ClosedGate))</w:t>
      </w:r>
    </w:p>
    <w:p>
      <w:pPr>
        <w:jc w:val="both"/>
      </w:pPr>
      <w:r>
        <w:t xml:space="preserve">  def candidatePipelineFailOpenPolicies: Map[CandidatePipelineIdentifier, FailOpenPolicy] =</w:t>
      </w:r>
    </w:p>
    <w:p>
      <w:pPr>
        <w:jc w:val="both"/>
      </w:pPr>
      <w:r>
        <w:t xml:space="preserve">    Map.empty</w:t>
      </w:r>
    </w:p>
    <w:p>
      <w:pPr>
        <w:jc w:val="both"/>
      </w:pPr>
      <w:r>
        <w:t xml:space="preserve">  def scoringPipelineFailOpenPolicies: Map[ScoringPipelineIdentifier, FailOpenPolicy] = Map.empty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** [[qualityFactorConfigs]] associates [[QualityFactorConfig]]s to specific candidate pipelines</w:t>
      </w:r>
    </w:p>
    <w:p>
      <w:pPr>
        <w:jc w:val="both"/>
      </w:pPr>
      <w:r>
        <w:t xml:space="preserve">   * using [[ComponentIdentifier]].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qualityFactorConfigs: Map[ComponentIdentifier, QualityFactorConfig] =</w:t>
      </w:r>
    </w:p>
    <w:p>
      <w:pPr>
        <w:jc w:val="both"/>
      </w:pPr>
      <w:r>
        <w:t xml:space="preserve">    Map.empty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Scoring pipelines for scoring candidates.</w:t>
      </w:r>
    </w:p>
    <w:p>
      <w:pPr>
        <w:jc w:val="both"/>
      </w:pPr>
      <w:r>
        <w:t xml:space="preserve">   * @note These do not drop or re-order candidates, you should do those in the sub-sequent selectors</w:t>
      </w:r>
    </w:p>
    <w:p>
      <w:pPr>
        <w:jc w:val="both"/>
      </w:pPr>
      <w:r>
        <w:t xml:space="preserve">   * step based off of the scores on candidates set in those [[ScoringPipeline]]s.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scoringPipelines: Seq[ScoringPipelineConfig[Query, Candidate]]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Takes final ranked list of candidates &amp; apply any business logic (e.g, capping number</w:t>
      </w:r>
    </w:p>
    <w:p>
      <w:pPr>
        <w:jc w:val="both"/>
      </w:pPr>
      <w:r>
        <w:t xml:space="preserve">   * of ad accounts or pacing ad accounts).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resultSelectors: Seq[Selector[Query]]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Takes the final selected list of candidates and applies a final list of filters.</w:t>
      </w:r>
    </w:p>
    <w:p>
      <w:pPr>
        <w:jc w:val="both"/>
      </w:pPr>
      <w:r>
        <w:t xml:space="preserve">   * Useful for doing very expensive filtering at the end of your pipeline.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postSelectionFilters: Seq[Filter[Query, Candidate]] = Seq.empty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Decorators allow for adding Presentations to candidates. While the Presentation can contain any</w:t>
      </w:r>
    </w:p>
    <w:p>
      <w:pPr>
        <w:jc w:val="both"/>
      </w:pPr>
      <w:r>
        <w:t xml:space="preserve">   * arbitrary data, Decorators are often used to add a UrtItemPresentation for URT item support. Most</w:t>
      </w:r>
    </w:p>
    <w:p>
      <w:pPr>
        <w:jc w:val="both"/>
      </w:pPr>
      <w:r>
        <w:t xml:space="preserve">   * customers will prefer to set a decorator in their respective candidate pipeline, however, a final</w:t>
      </w:r>
    </w:p>
    <w:p>
      <w:pPr>
        <w:jc w:val="both"/>
      </w:pPr>
      <w:r>
        <w:t xml:space="preserve">   * global one is available for those that do global decoration as late possible to avoid unnecessary hydrations.</w:t>
      </w:r>
    </w:p>
    <w:p>
      <w:pPr>
        <w:jc w:val="both"/>
      </w:pPr>
      <w:r>
        <w:t xml:space="preserve">   * @note This decorator can only return an ItemPresentation.</w:t>
      </w:r>
    </w:p>
    <w:p>
      <w:pPr>
        <w:jc w:val="both"/>
      </w:pPr>
      <w:r>
        <w:t xml:space="preserve">   * @note This decorator cannot decorate an already decorated candidate from the prior decorator</w:t>
      </w:r>
    </w:p>
    <w:p>
      <w:pPr>
        <w:jc w:val="both"/>
      </w:pPr>
      <w:r>
        <w:t xml:space="preserve">   *       step in candidate pipelines.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decorator: Option[CandidateDecorator[Query, Candidate]] = None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Domain marshaller transforms the selections into the model expected by the marshaller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domainMarshaller: DomainMarshaller[Query, UnmarshalledResultType]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Mixer result side effects that are executed after selection and domain marshalling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resultSideEffects: Seq[PipelineResultSideEffect[Query, UnmarshalledResultType]] = Seq()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Transport marshaller transforms the model into our line-level API like URT or JSON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transportMarshaller: TransportMarshaller[UnmarshalledResultType, Result]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 pipeline can define a partial function to rescue failures here. They will be treated as failures</w:t>
      </w:r>
    </w:p>
    <w:p>
      <w:pPr>
        <w:jc w:val="both"/>
      </w:pPr>
      <w:r>
        <w:t xml:space="preserve">   * from a monitoring standpoint, and cancellation exceptions will always be propagated (they cannot be caught here).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failureClassifier: PartialFunction[Throwable, PipelineFailure] = PartialFunction.empty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Alerts can be used to indicate the pipeline's service level objectives. Alerts and</w:t>
      </w:r>
    </w:p>
    <w:p>
      <w:pPr>
        <w:jc w:val="both"/>
      </w:pPr>
      <w:r>
        <w:t xml:space="preserve">   * dashboards will be automatically created based on this information.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alerts: Seq[Alert] = Seq.empty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method is used by the product mixer framework to build the pipeline.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private[core] final def build(</w:t>
      </w:r>
    </w:p>
    <w:p>
      <w:pPr>
        <w:jc w:val="both"/>
      </w:pPr>
      <w:r>
        <w:t xml:space="preserve">    parentComponentIdentifierStack: ComponentIdentifierStack,</w:t>
      </w:r>
    </w:p>
    <w:p>
      <w:pPr>
        <w:jc w:val="both"/>
      </w:pPr>
      <w:r>
        <w:t xml:space="preserve">    builder: RecommendationPipelineBuilderFactory</w:t>
      </w:r>
    </w:p>
    <w:p>
      <w:pPr>
        <w:jc w:val="both"/>
      </w:pPr>
      <w:r>
        <w:t xml:space="preserve">  ): RecommendationPipeline[Query, Candidate, Result] =</w:t>
      </w:r>
    </w:p>
    <w:p>
      <w:pPr>
        <w:jc w:val="both"/>
      </w:pPr>
      <w:r>
        <w:t xml:space="preserve">    builder.get.build(parentComponentIdentifierStack, this)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RecommendationPipelineConfig extends PipelineConfigCompanion {</w:t>
      </w:r>
    </w:p>
    <w:p>
      <w:pPr>
        <w:jc w:val="both"/>
      </w:pPr>
      <w:r>
        <w:t xml:space="preserve">  val qualityFactorStep: PipelineStepIdentifier = PipelineStepIdentifier("QualityFactor")</w:t>
      </w:r>
    </w:p>
    <w:p>
      <w:pPr>
        <w:jc w:val="both"/>
      </w:pPr>
      <w:r>
        <w:t xml:space="preserve">  val gatesStep: PipelineStepIdentifier = PipelineStepIdentifier("Gates")</w:t>
      </w:r>
    </w:p>
    <w:p>
      <w:pPr>
        <w:jc w:val="both"/>
      </w:pPr>
      <w:r>
        <w:t xml:space="preserve">  val fetchQueryFeaturesStep: PipelineStepIdentifier = PipelineStepIdentifier("FetchQueryFeatures")</w:t>
      </w:r>
    </w:p>
    <w:p>
      <w:pPr>
        <w:jc w:val="both"/>
      </w:pPr>
      <w:r>
        <w:t xml:space="preserve">  val fetchQueryFeaturesPhase2Step: PipelineStepIdentifier = PipelineStepIdentifier(</w:t>
      </w:r>
    </w:p>
    <w:p>
      <w:pPr>
        <w:jc w:val="both"/>
      </w:pPr>
      <w:r>
        <w:t xml:space="preserve">    "FetchQueryFeaturesPhase2")</w:t>
      </w:r>
    </w:p>
    <w:p>
      <w:pPr>
        <w:jc w:val="both"/>
      </w:pPr>
      <w:r>
        <w:t xml:space="preserve">  val candidatePipelinesStep: PipelineStepIdentifier = PipelineStepIdentifier("CandidatePipelines")</w:t>
      </w:r>
    </w:p>
    <w:p>
      <w:pPr>
        <w:jc w:val="both"/>
      </w:pPr>
      <w:r>
        <w:t xml:space="preserve">  val dependentCandidatePipelinesStep: PipelineStepIdentifier =</w:t>
      </w:r>
    </w:p>
    <w:p>
      <w:pPr>
        <w:jc w:val="both"/>
      </w:pPr>
      <w:r>
        <w:t xml:space="preserve">    PipelineStepIdentifier("DependentCandidatePipelines")</w:t>
      </w:r>
    </w:p>
    <w:p>
      <w:pPr>
        <w:jc w:val="both"/>
      </w:pPr>
      <w:r>
        <w:t xml:space="preserve">  val postCandidatePipelinesSelectorsStep: PipelineStepIdentifier =</w:t>
      </w:r>
    </w:p>
    <w:p>
      <w:pPr>
        <w:jc w:val="both"/>
      </w:pPr>
      <w:r>
        <w:t xml:space="preserve">    PipelineStepIdentifier("PostCandidatePipelinesSelectors")</w:t>
      </w:r>
    </w:p>
    <w:p>
      <w:pPr>
        <w:jc w:val="both"/>
      </w:pPr>
      <w:r>
        <w:t xml:space="preserve">  val postCandidatePipelinesFeatureHydrationStep: PipelineStepIdentifier =</w:t>
      </w:r>
    </w:p>
    <w:p>
      <w:pPr>
        <w:jc w:val="both"/>
      </w:pPr>
      <w:r>
        <w:t xml:space="preserve">    PipelineStepIdentifier("PostCandidatePipelinesFeatureHydration")</w:t>
      </w:r>
    </w:p>
    <w:p>
      <w:pPr>
        <w:jc w:val="both"/>
      </w:pPr>
      <w:r>
        <w:t xml:space="preserve">  val globalFiltersStep: PipelineStepIdentifier = PipelineStepIdentifier("GlobalFilters")</w:t>
      </w:r>
    </w:p>
    <w:p>
      <w:pPr>
        <w:jc w:val="both"/>
      </w:pPr>
      <w:r>
        <w:t xml:space="preserve">  val scoringPipelinesStep: PipelineStepIdentifier = PipelineStepIdentifier("ScoringPipelines")</w:t>
      </w:r>
    </w:p>
    <w:p>
      <w:pPr>
        <w:jc w:val="both"/>
      </w:pPr>
      <w:r>
        <w:t xml:space="preserve">  val resultSelectorsStep: PipelineStepIdentifier = PipelineStepIdentifier("ResultSelectors")</w:t>
      </w:r>
    </w:p>
    <w:p>
      <w:pPr>
        <w:jc w:val="both"/>
      </w:pPr>
      <w:r>
        <w:t xml:space="preserve">  val postSelectionFiltersStep: PipelineStepIdentifier = PipelineStepIdentifier(</w:t>
      </w:r>
    </w:p>
    <w:p>
      <w:pPr>
        <w:jc w:val="both"/>
      </w:pPr>
      <w:r>
        <w:t xml:space="preserve">    "PostSelectionFilters")</w:t>
      </w:r>
    </w:p>
    <w:p>
      <w:pPr>
        <w:jc w:val="both"/>
      </w:pPr>
      <w:r>
        <w:t xml:space="preserve">  val decoratorStep: PipelineStepIdentifier = PipelineStepIdentifier("Decorator")</w:t>
      </w:r>
    </w:p>
    <w:p>
      <w:pPr>
        <w:jc w:val="both"/>
      </w:pPr>
      <w:r>
        <w:t xml:space="preserve">  val domainMarshallerStep: PipelineStepIdentifier = PipelineStepIdentifier("DomainMarshaller")</w:t>
      </w:r>
    </w:p>
    <w:p>
      <w:pPr>
        <w:jc w:val="both"/>
      </w:pPr>
      <w:r>
        <w:t xml:space="preserve">  val resultSideEffectsStep: PipelineStepIdentifier = PipelineStepIdentifier("ResultSideEffects")</w:t>
      </w:r>
    </w:p>
    <w:p>
      <w:pPr>
        <w:jc w:val="both"/>
      </w:pPr>
      <w:r>
        <w:t xml:space="preserve">  val transportMarshallerStep: PipelineStepIdentifier = PipelineStepIdentifier(</w:t>
      </w:r>
    </w:p>
    <w:p>
      <w:pPr>
        <w:jc w:val="both"/>
      </w:pPr>
      <w:r>
        <w:t xml:space="preserve">    "TransportMarshaller")</w:t>
      </w:r>
    </w:p>
    <w:p>
      <w:pPr>
        <w:jc w:val="both"/>
      </w:pPr>
      <w:r/>
    </w:p>
    <w:p>
      <w:pPr>
        <w:jc w:val="both"/>
      </w:pPr>
      <w:r>
        <w:t xml:space="preserve">  /** All the Steps which are executed by a [[RecommendationPipeline]] in the order in which they are run */</w:t>
      </w:r>
    </w:p>
    <w:p>
      <w:pPr>
        <w:jc w:val="both"/>
      </w:pPr>
      <w:r>
        <w:t xml:space="preserve">  override val stepsInOrder: Seq[PipelineStepIdentifier] = Seq(</w:t>
      </w:r>
    </w:p>
    <w:p>
      <w:pPr>
        <w:jc w:val="both"/>
      </w:pPr>
      <w:r>
        <w:t xml:space="preserve">    qualityFactorStep,</w:t>
      </w:r>
    </w:p>
    <w:p>
      <w:pPr>
        <w:jc w:val="both"/>
      </w:pPr>
      <w:r>
        <w:t xml:space="preserve">    gatesStep,</w:t>
      </w:r>
    </w:p>
    <w:p>
      <w:pPr>
        <w:jc w:val="both"/>
      </w:pPr>
      <w:r>
        <w:t xml:space="preserve">    fetchQueryFeaturesStep,</w:t>
      </w:r>
    </w:p>
    <w:p>
      <w:pPr>
        <w:jc w:val="both"/>
      </w:pPr>
      <w:r>
        <w:t xml:space="preserve">    fetchQueryFeaturesPhase2Step,</w:t>
      </w:r>
    </w:p>
    <w:p>
      <w:pPr>
        <w:jc w:val="both"/>
      </w:pPr>
      <w:r>
        <w:t xml:space="preserve">    asyncFeaturesStep(candidatePipelinesStep),</w:t>
      </w:r>
    </w:p>
    <w:p>
      <w:pPr>
        <w:jc w:val="both"/>
      </w:pPr>
      <w:r>
        <w:t xml:space="preserve">    candidatePipelinesStep,</w:t>
      </w:r>
    </w:p>
    <w:p>
      <w:pPr>
        <w:jc w:val="both"/>
      </w:pPr>
      <w:r>
        <w:t xml:space="preserve">    asyncFeaturesStep(dependentCandidatePipelinesStep),</w:t>
      </w:r>
    </w:p>
    <w:p>
      <w:pPr>
        <w:jc w:val="both"/>
      </w:pPr>
      <w:r>
        <w:t xml:space="preserve">    dependentCandidatePipelinesStep,</w:t>
      </w:r>
    </w:p>
    <w:p>
      <w:pPr>
        <w:jc w:val="both"/>
      </w:pPr>
      <w:r>
        <w:t xml:space="preserve">    asyncFeaturesStep(postCandidatePipelinesSelectorsStep),</w:t>
      </w:r>
    </w:p>
    <w:p>
      <w:pPr>
        <w:jc w:val="both"/>
      </w:pPr>
      <w:r>
        <w:t xml:space="preserve">    postCandidatePipelinesSelectorsStep,</w:t>
      </w:r>
    </w:p>
    <w:p>
      <w:pPr>
        <w:jc w:val="both"/>
      </w:pPr>
      <w:r>
        <w:t xml:space="preserve">    asyncFeaturesStep(postCandidatePipelinesFeatureHydrationStep),</w:t>
      </w:r>
    </w:p>
    <w:p>
      <w:pPr>
        <w:jc w:val="both"/>
      </w:pPr>
      <w:r>
        <w:t xml:space="preserve">    postCandidatePipelinesFeatureHydrationStep,</w:t>
      </w:r>
    </w:p>
    <w:p>
      <w:pPr>
        <w:jc w:val="both"/>
      </w:pPr>
      <w:r>
        <w:t xml:space="preserve">    asyncFeaturesStep(globalFiltersStep),</w:t>
      </w:r>
    </w:p>
    <w:p>
      <w:pPr>
        <w:jc w:val="both"/>
      </w:pPr>
      <w:r>
        <w:t xml:space="preserve">    globalFiltersStep,</w:t>
      </w:r>
    </w:p>
    <w:p>
      <w:pPr>
        <w:jc w:val="both"/>
      </w:pPr>
      <w:r>
        <w:t xml:space="preserve">    asyncFeaturesStep(scoringPipelinesStep),</w:t>
      </w:r>
    </w:p>
    <w:p>
      <w:pPr>
        <w:jc w:val="both"/>
      </w:pPr>
      <w:r>
        <w:t xml:space="preserve">    scoringPipelinesStep,</w:t>
      </w:r>
    </w:p>
    <w:p>
      <w:pPr>
        <w:jc w:val="both"/>
      </w:pPr>
      <w:r>
        <w:t xml:space="preserve">    asyncFeaturesStep(resultSelectorsStep),</w:t>
      </w:r>
    </w:p>
    <w:p>
      <w:pPr>
        <w:jc w:val="both"/>
      </w:pPr>
      <w:r>
        <w:t xml:space="preserve">    resultSelectorsStep,</w:t>
      </w:r>
    </w:p>
    <w:p>
      <w:pPr>
        <w:jc w:val="both"/>
      </w:pPr>
      <w:r>
        <w:t xml:space="preserve">    asyncFeaturesStep(postSelectionFiltersStep),</w:t>
      </w:r>
    </w:p>
    <w:p>
      <w:pPr>
        <w:jc w:val="both"/>
      </w:pPr>
      <w:r>
        <w:t xml:space="preserve">    postSelectionFiltersStep,</w:t>
      </w:r>
    </w:p>
    <w:p>
      <w:pPr>
        <w:jc w:val="both"/>
      </w:pPr>
      <w:r>
        <w:t xml:space="preserve">    asyncFeaturesStep(decoratorStep),</w:t>
      </w:r>
    </w:p>
    <w:p>
      <w:pPr>
        <w:jc w:val="both"/>
      </w:pPr>
      <w:r>
        <w:t xml:space="preserve">    decoratorStep,</w:t>
      </w:r>
    </w:p>
    <w:p>
      <w:pPr>
        <w:jc w:val="both"/>
      </w:pPr>
      <w:r>
        <w:t xml:space="preserve">    domainMarshallerStep,</w:t>
      </w:r>
    </w:p>
    <w:p>
      <w:pPr>
        <w:jc w:val="both"/>
      </w:pPr>
      <w:r>
        <w:t xml:space="preserve">    asyncFeaturesStep(resultSideEffectsStep),</w:t>
      </w:r>
    </w:p>
    <w:p>
      <w:pPr>
        <w:jc w:val="both"/>
      </w:pPr>
      <w:r>
        <w:t xml:space="preserve">    resultSideEffectsStep,</w:t>
      </w:r>
    </w:p>
    <w:p>
      <w:pPr>
        <w:jc w:val="both"/>
      </w:pPr>
      <w:r>
        <w:t xml:space="preserve">    transportMarshallerStep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All the Steps which an [[com.twitter.product_mixer.core.functional_component.feature_hydrator.AsyncHydrator AsyncHydrator]]</w:t>
      </w:r>
    </w:p>
    <w:p>
      <w:pPr>
        <w:jc w:val="both"/>
      </w:pPr>
      <w:r>
        <w:t xml:space="preserve">   * can be configured to [[com.twitter.product_mixer.core.functional_component.feature_hydrator.AsyncHydrator.hydrateBefore hydrateBefore]]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val stepsAsyncFeatureHydrationCanBeCompletedBy: Set[PipelineStepIdentifier] = Set(</w:t>
      </w:r>
    </w:p>
    <w:p>
      <w:pPr>
        <w:jc w:val="both"/>
      </w:pPr>
      <w:r>
        <w:t xml:space="preserve">    candidatePipelinesStep,</w:t>
      </w:r>
    </w:p>
    <w:p>
      <w:pPr>
        <w:jc w:val="both"/>
      </w:pPr>
      <w:r>
        <w:t xml:space="preserve">    dependentCandidatePipelinesStep,</w:t>
      </w:r>
    </w:p>
    <w:p>
      <w:pPr>
        <w:jc w:val="both"/>
      </w:pPr>
      <w:r>
        <w:t xml:space="preserve">    postCandidatePipelinesSelectorsStep,</w:t>
      </w:r>
    </w:p>
    <w:p>
      <w:pPr>
        <w:jc w:val="both"/>
      </w:pPr>
      <w:r>
        <w:t xml:space="preserve">    postCandidatePipelinesFeatureHydrationStep,</w:t>
      </w:r>
    </w:p>
    <w:p>
      <w:pPr>
        <w:jc w:val="both"/>
      </w:pPr>
      <w:r>
        <w:t xml:space="preserve">    globalFiltersStep,</w:t>
      </w:r>
    </w:p>
    <w:p>
      <w:pPr>
        <w:jc w:val="both"/>
      </w:pPr>
      <w:r>
        <w:t xml:space="preserve">    scoringPipelinesStep,</w:t>
      </w:r>
    </w:p>
    <w:p>
      <w:pPr>
        <w:jc w:val="both"/>
      </w:pPr>
      <w:r>
        <w:t xml:space="preserve">    resultSelectorsStep,</w:t>
      </w:r>
    </w:p>
    <w:p>
      <w:pPr>
        <w:jc w:val="both"/>
      </w:pPr>
      <w:r>
        <w:t xml:space="preserve">    postSelectionFiltersStep,</w:t>
      </w:r>
    </w:p>
    <w:p>
      <w:pPr>
        <w:jc w:val="both"/>
      </w:pPr>
      <w:r>
        <w:t xml:space="preserve">    decoratorStep,</w:t>
      </w:r>
    </w:p>
    <w:p>
      <w:pPr>
        <w:jc w:val="both"/>
      </w:pPr>
      <w:r>
        <w:t xml:space="preserve">    resultSideEffectsStep,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