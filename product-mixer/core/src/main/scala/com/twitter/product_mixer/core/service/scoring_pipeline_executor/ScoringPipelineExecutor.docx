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com.twitter.product_mixer.core.service.scoring_pipeline_executor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com.twitter.product_mixer.core.pipeline.scoring.ScoringPipeline</w:t>
      </w:r>
    </w:p>
    <w:p>
      <w:pPr>
        <w:jc w:val="both"/>
      </w:pPr>
      <w:r>
        <w:t>import com.twitter.product_mixer.core.pipeline.scoring.ScoringPipelineResult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com.twitter.product_mixer.core.service.scoring_pipeline_executor.ScoringPipelineExecutor.ScoringPipelineState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com.twitter.stitch.Arrow.Iso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scala.collection.immutable.Queue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ScoringPipelineExecutor @Inject() (override val statsReceiver: StatsReceiver)</w:t>
      </w:r>
    </w:p>
    <w:p>
      <w:pPr>
        <w:jc w:val="both"/>
      </w:pPr>
      <w:r>
        <w:t xml:space="preserve">    extends Executor</w:t>
      </w:r>
    </w:p>
    <w:p>
      <w:pPr>
        <w:jc w:val="both"/>
      </w:pPr>
      <w:r>
        <w:t xml:space="preserve">    with Logging {</w:t>
      </w:r>
    </w:p>
    <w:p>
      <w:pPr>
        <w:jc w:val="both"/>
      </w:pPr>
      <w:r>
        <w:t xml:space="preserve">  def arrow[Query &lt;: PipelineQuery, Candidate &lt;: UniversalNoun[Any]](</w:t>
      </w:r>
    </w:p>
    <w:p>
      <w:pPr>
        <w:jc w:val="both"/>
      </w:pPr>
      <w:r>
        <w:t xml:space="preserve">    pipelines: Seq[ScoringPipeline[Query, Candidate]],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  defaultFailOpenPolicy: FailOpenPolicy,</w:t>
      </w:r>
    </w:p>
    <w:p>
      <w:pPr>
        <w:jc w:val="both"/>
      </w:pPr>
      <w:r>
        <w:t xml:space="preserve">    failOpenPolicies: Map[ScoringPipelineIdentifier, FailOpenPolicy],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): Arrow[ScoringPipelineExecutor.Inputs[Query], ScoringPipelineExecutorResult[Candidate]] = {</w:t>
      </w:r>
    </w:p>
    <w:p>
      <w:pPr>
        <w:jc w:val="both"/>
      </w:pPr>
      <w:r>
        <w:t xml:space="preserve">    val scoringPipelineArrows = pipelines.map { pipeline =&gt;</w:t>
      </w:r>
    </w:p>
    <w:p>
      <w:pPr>
        <w:jc w:val="both"/>
      </w:pPr>
      <w:r>
        <w:t xml:space="preserve">      val failOpenPolicy = failOpenPolicies.getOrElse(pipeline.identifier, defaultFailOpenPolicy)</w:t>
      </w:r>
    </w:p>
    <w:p>
      <w:pPr>
        <w:jc w:val="both"/>
      </w:pPr>
      <w:r>
        <w:t xml:space="preserve">      val qualityFactorObserver = qualityFactorObserverByPipeline.get(pipeline.identifier)</w:t>
      </w:r>
    </w:p>
    <w:p>
      <w:pPr>
        <w:jc w:val="both"/>
      </w:pPr>
      <w:r/>
    </w:p>
    <w:p>
      <w:pPr>
        <w:jc w:val="both"/>
      </w:pPr>
      <w:r>
        <w:t xml:space="preserve">      getIsoArrowForScoringPipeline(</w:t>
      </w:r>
    </w:p>
    <w:p>
      <w:pPr>
        <w:jc w:val="both"/>
      </w:pPr>
      <w:r>
        <w:t xml:space="preserve">        pipeline,</w:t>
      </w:r>
    </w:p>
    <w:p>
      <w:pPr>
        <w:jc w:val="both"/>
      </w:pPr>
      <w:r>
        <w:t xml:space="preserve">        context,</w:t>
      </w:r>
    </w:p>
    <w:p>
      <w:pPr>
        <w:jc w:val="both"/>
      </w:pPr>
      <w:r>
        <w:t xml:space="preserve">        failOpenPolicy,</w:t>
      </w:r>
    </w:p>
    <w:p>
      <w:pPr>
        <w:jc w:val="both"/>
      </w:pPr>
      <w:r>
        <w:t xml:space="preserve">        qualityFactorObserver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combinedArrow = isoArrowsSequentially(scoringPipelineArrows)</w:t>
      </w:r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.map[ScoringPipelineExecutor.Inputs[Query], ScoringPipelineState[Query, Candidate]] {</w:t>
      </w:r>
    </w:p>
    <w:p>
      <w:pPr>
        <w:jc w:val="both"/>
      </w:pPr>
      <w:r>
        <w:t xml:space="preserve">        case input =&gt;</w:t>
      </w:r>
    </w:p>
    <w:p>
      <w:pPr>
        <w:jc w:val="both"/>
      </w:pPr>
      <w:r>
        <w:t xml:space="preserve">          ScoringPipelineState(</w:t>
      </w:r>
    </w:p>
    <w:p>
      <w:pPr>
        <w:jc w:val="both"/>
      </w:pPr>
      <w:r>
        <w:t xml:space="preserve">            input.query,</w:t>
      </w:r>
    </w:p>
    <w:p>
      <w:pPr>
        <w:jc w:val="both"/>
      </w:pPr>
      <w:r>
        <w:t xml:space="preserve">            input.itemCandidatesWithDetails,</w:t>
      </w:r>
    </w:p>
    <w:p>
      <w:pPr>
        <w:jc w:val="both"/>
      </w:pPr>
      <w:r>
        <w:t xml:space="preserve">            ScoringPipelineExecutorResult(input.itemCandidatesWithDetails, Queue.empty))</w:t>
      </w:r>
    </w:p>
    <w:p>
      <w:pPr>
        <w:jc w:val="both"/>
      </w:pPr>
      <w:r>
        <w:t xml:space="preserve">      }.flatMapArrow(combinedArrow).map { state =&gt;</w:t>
      </w:r>
    </w:p>
    <w:p>
      <w:pPr>
        <w:jc w:val="both"/>
      </w:pPr>
      <w:r>
        <w:t xml:space="preserve">        state.executorResult.copy(individualPipelineResults =</w:t>
      </w:r>
    </w:p>
    <w:p>
      <w:pPr>
        <w:jc w:val="both"/>
      </w:pPr>
      <w:r>
        <w:t xml:space="preserve">          // materialize the Queue into a List for faster future iterations</w:t>
      </w:r>
    </w:p>
    <w:p>
      <w:pPr>
        <w:jc w:val="both"/>
      </w:pPr>
      <w:r>
        <w:t xml:space="preserve">          state.executorResult.individualPipelineResults.toList)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getIsoArrowForScoringPipeline[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Candidate &lt;: UniversalNoun[Any]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pipeline: ScoringPipeline[Query, Candidate],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  failOpenPolicy: FailOpenPolicy,</w:t>
      </w:r>
    </w:p>
    <w:p>
      <w:pPr>
        <w:jc w:val="both"/>
      </w:pPr>
      <w:r>
        <w:t xml:space="preserve">    qualityFactorObserver: Option[QualityFactorObserver]</w:t>
      </w:r>
    </w:p>
    <w:p>
      <w:pPr>
        <w:jc w:val="both"/>
      </w:pPr>
      <w:r>
        <w:t xml:space="preserve">  ): Iso[ScoringPipelineState[Query, Candidate]] = {</w:t>
      </w:r>
    </w:p>
    <w:p>
      <w:pPr>
        <w:jc w:val="both"/>
      </w:pPr>
      <w:r>
        <w:t xml:space="preserve">    val pipelineArrow = Arrow</w:t>
      </w:r>
    </w:p>
    <w:p>
      <w:pPr>
        <w:jc w:val="both"/>
      </w:pPr>
      <w:r>
        <w:t xml:space="preserve">      .map[ScoringPipelineState[Query, Candidate], ScoringPipeline.Inputs[Query]] { state =&gt;</w:t>
      </w:r>
    </w:p>
    <w:p>
      <w:pPr>
        <w:jc w:val="both"/>
      </w:pPr>
      <w:r>
        <w:t xml:space="preserve">        ScoringPipeline.Inputs(state.query, state.allCandidates)</w:t>
      </w:r>
    </w:p>
    <w:p>
      <w:pPr>
        <w:jc w:val="both"/>
      </w:pPr>
      <w:r>
        <w:t xml:space="preserve">      }.flatMapArrow(pipeline.arrow)</w:t>
      </w:r>
    </w:p>
    <w:p>
      <w:pPr>
        <w:jc w:val="both"/>
      </w:pPr>
      <w:r/>
    </w:p>
    <w:p>
      <w:pPr>
        <w:jc w:val="both"/>
      </w:pPr>
      <w:r>
        <w:t xml:space="preserve">    val observedArrow = wrapPipelineWithExecutorBookkeeping(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pipeline.identifier,</w:t>
      </w:r>
    </w:p>
    <w:p>
      <w:pPr>
        <w:jc w:val="both"/>
      </w:pPr>
      <w:r>
        <w:t xml:space="preserve">      qualityFactorObserver,</w:t>
      </w:r>
    </w:p>
    <w:p>
      <w:pPr>
        <w:jc w:val="both"/>
      </w:pPr>
      <w:r>
        <w:t xml:space="preserve">      failOpenPolicy)(pipelineArrow)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.zipWithArg(</w:t>
      </w:r>
    </w:p>
    <w:p>
      <w:pPr>
        <w:jc w:val="both"/>
      </w:pPr>
      <w:r>
        <w:t xml:space="preserve">        observedArrow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scoringPipelinesState: ScoringPipelineState[Query, Candidate],</w:t>
      </w:r>
    </w:p>
    <w:p>
      <w:pPr>
        <w:jc w:val="both"/>
      </w:pPr>
      <w:r>
        <w:t xml:space="preserve">              scoringPipelineResult: ScoringPipelineResult[Candidate]) =&gt;</w:t>
      </w:r>
    </w:p>
    <w:p>
      <w:pPr>
        <w:jc w:val="both"/>
      </w:pPr>
      <w:r>
        <w:t xml:space="preserve">          val updatedCandidates: Seq[ItemCandidateWithDetails] =</w:t>
      </w:r>
    </w:p>
    <w:p>
      <w:pPr>
        <w:jc w:val="both"/>
      </w:pPr>
      <w:r>
        <w:t xml:space="preserve">            mkUpdatedCandidates(pipeline.identifier, scoringPipelinesState, scoringPipelineResult)</w:t>
      </w:r>
    </w:p>
    <w:p>
      <w:pPr>
        <w:jc w:val="both"/>
      </w:pPr>
      <w:r>
        <w:t xml:space="preserve">          ScoringPipelineState(</w:t>
      </w:r>
    </w:p>
    <w:p>
      <w:pPr>
        <w:jc w:val="both"/>
      </w:pPr>
      <w:r>
        <w:t xml:space="preserve">            scoringPipelinesState.query,</w:t>
      </w:r>
    </w:p>
    <w:p>
      <w:pPr>
        <w:jc w:val="both"/>
      </w:pPr>
      <w:r>
        <w:t xml:space="preserve">            updatedCandidates,</w:t>
      </w:r>
    </w:p>
    <w:p>
      <w:pPr>
        <w:jc w:val="both"/>
      </w:pPr>
      <w:r>
        <w:t xml:space="preserve">            scoringPipelinesState.executorResult</w:t>
      </w:r>
    </w:p>
    <w:p>
      <w:pPr>
        <w:jc w:val="both"/>
      </w:pPr>
      <w:r>
        <w:t xml:space="preserve">              .copy(</w:t>
      </w:r>
    </w:p>
    <w:p>
      <w:pPr>
        <w:jc w:val="both"/>
      </w:pPr>
      <w:r>
        <w:t xml:space="preserve">                updatedCandidates,</w:t>
      </w:r>
    </w:p>
    <w:p>
      <w:pPr>
        <w:jc w:val="both"/>
      </w:pPr>
      <w:r>
        <w:t xml:space="preserve">                scoringPipelinesState.executorResult.individualPipelineResults :+ scoringPipelineResult)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mkUpdatedCandidates[Query &lt;: PipelineQuery, Candidate &lt;: UniversalNoun[Any]](</w:t>
      </w:r>
    </w:p>
    <w:p>
      <w:pPr>
        <w:jc w:val="both"/>
      </w:pPr>
      <w:r>
        <w:t xml:space="preserve">    scoringPipelineIdentifier: ScoringPipelineIdentifier,</w:t>
      </w:r>
    </w:p>
    <w:p>
      <w:pPr>
        <w:jc w:val="both"/>
      </w:pPr>
      <w:r>
        <w:t xml:space="preserve">    scoringPipelinesState: ScoringPipelineState[Query, Candidate],</w:t>
      </w:r>
    </w:p>
    <w:p>
      <w:pPr>
        <w:jc w:val="both"/>
      </w:pPr>
      <w:r>
        <w:t xml:space="preserve">    scoringPipelineResult: ScoringPipelineResult[Candidate]</w:t>
      </w:r>
    </w:p>
    <w:p>
      <w:pPr>
        <w:jc w:val="both"/>
      </w:pPr>
      <w:r>
        <w:t xml:space="preserve">  ): Seq[ItemCandidateWithDetails] = {</w:t>
      </w:r>
    </w:p>
    <w:p>
      <w:pPr>
        <w:jc w:val="both"/>
      </w:pPr>
      <w:r>
        <w:t xml:space="preserve">    if (scoringPipelineResult.failure.isEmpty) {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It's important that we map back from which actual item candidate was scored by looking</w:t>
      </w:r>
    </w:p>
    <w:p>
      <w:pPr>
        <w:jc w:val="both"/>
      </w:pPr>
      <w:r>
        <w:t xml:space="preserve">       * at the selector results. This is to defend against the same candidate being selected</w:t>
      </w:r>
    </w:p>
    <w:p>
      <w:pPr>
        <w:jc w:val="both"/>
      </w:pPr>
      <w:r>
        <w:t xml:space="preserve">       * from two different candidate pipelines. If one is selected and the other isn't, we</w:t>
      </w:r>
    </w:p>
    <w:p>
      <w:pPr>
        <w:jc w:val="both"/>
      </w:pPr>
      <w:r>
        <w:t xml:space="preserve">       * should only score the selected one. If both are selected and each is scored differently</w:t>
      </w:r>
    </w:p>
    <w:p>
      <w:pPr>
        <w:jc w:val="both"/>
      </w:pPr>
      <w:r>
        <w:t xml:space="preserve">       * we should get the right score for each.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val selectedItemCandidates: Seq[ItemCandidateWithDetails] =</w:t>
      </w:r>
    </w:p>
    <w:p>
      <w:pPr>
        <w:jc w:val="both"/>
      </w:pPr>
      <w:r>
        <w:t xml:space="preserve">        scoringPipelineResult.selectorResults</w:t>
      </w:r>
    </w:p>
    <w:p>
      <w:pPr>
        <w:jc w:val="both"/>
      </w:pPr>
      <w:r>
        <w:t xml:space="preserve">          .getOrElse(throw PipelineFailure(</w:t>
      </w:r>
    </w:p>
    <w:p>
      <w:pPr>
        <w:jc w:val="both"/>
      </w:pPr>
      <w:r>
        <w:t xml:space="preserve">            IllegalStateFailure,</w:t>
      </w:r>
    </w:p>
    <w:p>
      <w:pPr>
        <w:jc w:val="both"/>
      </w:pPr>
      <w:r>
        <w:t xml:space="preserve">            s"Missing Selector Results in Scoring Pipeline $scoringPipelineIdentifier")).selectedCandidates.collect {</w:t>
      </w:r>
    </w:p>
    <w:p>
      <w:pPr>
        <w:jc w:val="both"/>
      </w:pPr>
      <w:r>
        <w:t xml:space="preserve">            case itemCandidateWithDetails: ItemCandidateWithDetails =&gt;</w:t>
      </w:r>
    </w:p>
    <w:p>
      <w:pPr>
        <w:jc w:val="both"/>
      </w:pPr>
      <w:r>
        <w:t xml:space="preserve">              itemCandidateWithDetails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val scoredFeatureMaps: Seq[FeatureMap] = scoringPipelineResult.result</w:t>
      </w:r>
    </w:p>
    <w:p>
      <w:pPr>
        <w:jc w:val="both"/>
      </w:pPr>
      <w:r>
        <w:t xml:space="preserve">        .getOrElse(Seq.empty).map(_.features)</w:t>
      </w:r>
    </w:p>
    <w:p>
      <w:pPr>
        <w:jc w:val="both"/>
      </w:pPr>
      <w:r/>
    </w:p>
    <w:p>
      <w:pPr>
        <w:jc w:val="both"/>
      </w:pPr>
      <w:r>
        <w:t xml:space="preserve">      if (scoredFeatureMaps.isEmpty) {</w:t>
      </w:r>
    </w:p>
    <w:p>
      <w:pPr>
        <w:jc w:val="both"/>
      </w:pPr>
      <w:r>
        <w:t xml:space="preserve">        // It's possible that all Scorers are [[Conditionally]] off. In this case, we return empty</w:t>
      </w:r>
    </w:p>
    <w:p>
      <w:pPr>
        <w:jc w:val="both"/>
      </w:pPr>
      <w:r>
        <w:t xml:space="preserve">        // and don't validate the list size since this is done in the hydrator/scorer executor.</w:t>
      </w:r>
    </w:p>
    <w:p>
      <w:pPr>
        <w:jc w:val="both"/>
      </w:pPr>
      <w:r>
        <w:t xml:space="preserve">        scoringPipelinesState.allCandidates</w:t>
      </w:r>
    </w:p>
    <w:p>
      <w:pPr>
        <w:jc w:val="both"/>
      </w:pPr>
      <w:r>
        <w:t xml:space="preserve">      } else if (selectedItemCandidates.length != scoredFeatureMaps.length) {</w:t>
      </w:r>
    </w:p>
    <w:p>
      <w:pPr>
        <w:jc w:val="both"/>
      </w:pPr>
      <w:r>
        <w:t xml:space="preserve">        // The length of the inputted candidates should always match the returned feature map, unless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s"Missing configured scorer result, length of scorer results does not match the length of selected candidates")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/* Zip the selected item candidate seq back to the scored feature maps, this works</w:t>
      </w:r>
    </w:p>
    <w:p>
      <w:pPr>
        <w:jc w:val="both"/>
      </w:pPr>
      <w:r>
        <w:t xml:space="preserve">         * because the scored results will always have the same number of elements returned</w:t>
      </w:r>
    </w:p>
    <w:p>
      <w:pPr>
        <w:jc w:val="both"/>
      </w:pPr>
      <w:r>
        <w:t xml:space="preserve">         * and it should match the same order. We then loop through all candidates because the</w:t>
      </w:r>
    </w:p>
    <w:p>
      <w:pPr>
        <w:jc w:val="both"/>
      </w:pPr>
      <w:r>
        <w:t xml:space="preserve">         * expectation is to always keep the result since a subsequent scoring pipeline can score a</w:t>
      </w:r>
    </w:p>
    <w:p>
      <w:pPr>
        <w:jc w:val="both"/>
      </w:pPr>
      <w:r>
        <w:t xml:space="preserve">         * candidate that the current one did not. We only update the feature map of the candidate</w:t>
      </w:r>
    </w:p>
    <w:p>
      <w:pPr>
        <w:jc w:val="both"/>
      </w:pPr>
      <w:r>
        <w:t xml:space="preserve">         *  if it was selected and scored.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selectedItemCandidateToScorerMap: Map[ItemCandidateWithDetails, FeatureMap] =</w:t>
      </w:r>
    </w:p>
    <w:p>
      <w:pPr>
        <w:jc w:val="both"/>
      </w:pPr>
      <w:r>
        <w:t xml:space="preserve">          selectedItemCandidates.zip(scoredFeatureMaps).toMap</w:t>
      </w:r>
    </w:p>
    <w:p>
      <w:pPr>
        <w:jc w:val="both"/>
      </w:pPr>
      <w:r>
        <w:t xml:space="preserve">        scoringPipelinesState.allCandidates.map { itemCandidateWithDetails =&gt;</w:t>
      </w:r>
    </w:p>
    <w:p>
      <w:pPr>
        <w:jc w:val="both"/>
      </w:pPr>
      <w:r>
        <w:t xml:space="preserve">          selectedItemCandidateToScorerMap.get(itemCandidateWithDetails) match {</w:t>
      </w:r>
    </w:p>
    <w:p>
      <w:pPr>
        <w:jc w:val="both"/>
      </w:pPr>
      <w:r>
        <w:t xml:space="preserve">            case Some(scorerResult) =&gt;</w:t>
      </w:r>
    </w:p>
    <w:p>
      <w:pPr>
        <w:jc w:val="both"/>
      </w:pPr>
      <w:r>
        <w:t xml:space="preserve">              itemCandidateWithDetails.copy(features =</w:t>
      </w:r>
    </w:p>
    <w:p>
      <w:pPr>
        <w:jc w:val="both"/>
      </w:pPr>
      <w:r>
        <w:t xml:space="preserve">                itemCandidateWithDetails.features ++ scorerResult)</w:t>
      </w:r>
    </w:p>
    <w:p>
      <w:pPr>
        <w:jc w:val="both"/>
      </w:pPr>
      <w:r>
        <w:t xml:space="preserve">            case None =&gt; itemCandidateWithDetails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If the underlying scoring pipeline has failed open, just keep the existing candidates</w:t>
      </w:r>
    </w:p>
    <w:p>
      <w:pPr>
        <w:jc w:val="both"/>
      </w:pPr>
      <w:r>
        <w:t xml:space="preserve">      scoringPipelinesState.allCandidates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ScoringPipelineExecutor {</w:t>
      </w:r>
    </w:p>
    <w:p>
      <w:pPr>
        <w:jc w:val="both"/>
      </w:pPr>
      <w:r>
        <w:t xml:space="preserve">  private case class ScoringPipelineState[Query &lt;: PipelineQuery, Candidate &lt;: UniversalNoun[Any]](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allCandidates: Seq[ItemCandidateWithDetails],</w:t>
      </w:r>
    </w:p>
    <w:p>
      <w:pPr>
        <w:jc w:val="both"/>
      </w:pPr>
      <w:r>
        <w:t xml:space="preserve">    executorResult: ScoringPipelineExecutorResult[Candidate])</w:t>
      </w:r>
    </w:p>
    <w:p>
      <w:pPr>
        <w:jc w:val="both"/>
      </w:pPr>
      <w:r/>
    </w:p>
    <w:p>
      <w:pPr>
        <w:jc w:val="both"/>
      </w:pPr>
      <w:r>
        <w:t xml:space="preserve">  case class Inputs[Query &lt;: PipelineQuery](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itemCandidatesWithDetails: Seq[ItemCandidateWithDetails])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