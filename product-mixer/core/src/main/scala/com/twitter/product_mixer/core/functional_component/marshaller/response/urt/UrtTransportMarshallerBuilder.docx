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com.twitter.product_mixer.core.functional_component.marshaller.response.graphql.contextual_ref.ContextualTweetRefMarshaller</w:t>
      </w:r>
    </w:p>
    <w:p>
      <w:pPr>
        <w:jc w:val="both"/>
      </w:pPr>
      <w:r>
        <w:t>import com.twitter.product_mixer.core.functional_component.marshaller.response.graphql.contextual_ref.OuterTweetContextMarshaller</w:t>
      </w:r>
    </w:p>
    <w:p>
      <w:pPr>
        <w:jc w:val="both"/>
      </w:pPr>
      <w:r>
        <w:t>import com.twitter.product_mixer.core.functional_component.marshaller.response.graphql.contextual_ref.TweetHydrationContextMarshaller</w:t>
      </w:r>
    </w:p>
    <w:p>
      <w:pPr>
        <w:jc w:val="both"/>
      </w:pPr>
      <w:r>
        <w:t>import com.twitter.product_mixer.core.functional_component.marshaller.response.rtf.safety_level.SafetyLevelMarshaller</w:t>
      </w:r>
    </w:p>
    <w:p>
      <w:pPr>
        <w:jc w:val="both"/>
      </w:pPr>
      <w:r>
        <w:t>import com.twitter.product_mixer.core.functional_component.marshaller.response.urt.alert.ShowAlertColorConfigurationMarshaller</w:t>
      </w:r>
    </w:p>
    <w:p>
      <w:pPr>
        <w:jc w:val="both"/>
      </w:pPr>
      <w:r>
        <w:t>import com.twitter.product_mixer.core.functional_component.marshaller.response.urt.alert.ShowAlertDisplayLocationMarshaller</w:t>
      </w:r>
    </w:p>
    <w:p>
      <w:pPr>
        <w:jc w:val="both"/>
      </w:pPr>
      <w:r>
        <w:t>import com.twitter.product_mixer.core.functional_component.marshaller.response.urt.alert.ShowAlertIconDisplayInfoMarshaller</w:t>
      </w:r>
    </w:p>
    <w:p>
      <w:pPr>
        <w:jc w:val="both"/>
      </w:pPr>
      <w:r>
        <w:t>import com.twitter.product_mixer.core.functional_component.marshaller.response.urt.alert.ShowAlertIconMarshaller</w:t>
      </w:r>
    </w:p>
    <w:p>
      <w:pPr>
        <w:jc w:val="both"/>
      </w:pPr>
      <w:r>
        <w:t>import com.twitter.product_mixer.core.functional_component.marshaller.response.urt.alert.ShowAlertNavigationMetadataMarshaller</w:t>
      </w:r>
    </w:p>
    <w:p>
      <w:pPr>
        <w:jc w:val="both"/>
      </w:pPr>
      <w:r>
        <w:t>import com.twitter.product_mixer.core.functional_component.marshaller.response.urt.alert.ShowAlertTypeMarshaller</w:t>
      </w:r>
    </w:p>
    <w:p>
      <w:pPr>
        <w:jc w:val="both"/>
      </w:pPr>
      <w:r>
        <w:t>import com.twitter.product_mixer.core.functional_component.marshaller.response.urt.button.ButtonStyleMarshaller</w:t>
      </w:r>
    </w:p>
    <w:p>
      <w:pPr>
        <w:jc w:val="both"/>
      </w:pPr>
      <w:r>
        <w:t>import com.twitter.product_mixer.core.functional_component.marshaller.response.urt.button.CtaButtonMarshaller</w:t>
      </w:r>
    </w:p>
    <w:p>
      <w:pPr>
        <w:jc w:val="both"/>
      </w:pPr>
      <w:r>
        <w:t>import com.twitter.product_mixer.core.functional_component.marshaller.response.urt.button.IconCtaButtonMarshaller</w:t>
      </w:r>
    </w:p>
    <w:p>
      <w:pPr>
        <w:jc w:val="both"/>
      </w:pPr>
      <w:r>
        <w:t>import com.twitter.product_mixer.core.functional_component.marshaller.response.urt.button.TextCtaButtonMarshaller</w:t>
      </w:r>
    </w:p>
    <w:p>
      <w:pPr>
        <w:jc w:val="both"/>
      </w:pPr>
      <w:r>
        <w:t>import com.twitter.product_mixer.core.functional_component.marshaller.response.urt.color.ColorMarshaller</w:t>
      </w:r>
    </w:p>
    <w:p>
      <w:pPr>
        <w:jc w:val="both"/>
      </w:pPr>
      <w:r>
        <w:t>import com.twitter.product_mixer.core.functional_component.marshaller.response.urt.color.ColorPaletteMarshaller</w:t>
      </w:r>
    </w:p>
    <w:p>
      <w:pPr>
        <w:jc w:val="both"/>
      </w:pPr>
      <w:r>
        <w:t>import com.twitter.product_mixer.core.functional_component.marshaller.response.urt.color.RosettaColorMarshaller</w:t>
      </w:r>
    </w:p>
    <w:p>
      <w:pPr>
        <w:jc w:val="both"/>
      </w:pPr>
      <w:r>
        <w:t>import com.twitter.product_mixer.core.functional_component.marshaller.response.urt.commerce.CommerceProductGroupItemMarshaller</w:t>
      </w:r>
    </w:p>
    <w:p>
      <w:pPr>
        <w:jc w:val="both"/>
      </w:pPr>
      <w:r>
        <w:t>import com.twitter.product_mixer.core.functional_component.marshaller.response.urt.commerce.CommerceProductItemMarshaller</w:t>
      </w:r>
    </w:p>
    <w:p>
      <w:pPr>
        <w:jc w:val="both"/>
      </w:pPr>
      <w:r>
        <w:t>import com.twitter.product_mixer.core.functional_component.marshaller.response.urt.cover.CoverContentMarshaller</w:t>
      </w:r>
    </w:p>
    <w:p>
      <w:pPr>
        <w:jc w:val="both"/>
      </w:pPr>
      <w:r>
        <w:t>import com.twitter.product_mixer.core.functional_component.marshaller.response.urt.cover.CoverCtaBehaviorMarshaller</w:t>
      </w:r>
    </w:p>
    <w:p>
      <w:pPr>
        <w:jc w:val="both"/>
      </w:pPr>
      <w:r>
        <w:t>import com.twitter.product_mixer.core.functional_component.marshaller.response.urt.cover.CoverCtaMarshaller</w:t>
      </w:r>
    </w:p>
    <w:p>
      <w:pPr>
        <w:jc w:val="both"/>
      </w:pPr>
      <w:r>
        <w:t>import com.twitter.product_mixer.core.functional_component.marshaller.response.urt.cover.CoverImageMarshaller</w:t>
      </w:r>
    </w:p>
    <w:p>
      <w:pPr>
        <w:jc w:val="both"/>
      </w:pPr>
      <w:r>
        <w:t>import com.twitter.product_mixer.core.functional_component.marshaller.response.urt.cover.FullCoverContentMarshaller</w:t>
      </w:r>
    </w:p>
    <w:p>
      <w:pPr>
        <w:jc w:val="both"/>
      </w:pPr>
      <w:r>
        <w:t>import com.twitter.product_mixer.core.functional_component.marshaller.response.urt.cover.FullCoverDisplayTypeMarshaller</w:t>
      </w:r>
    </w:p>
    <w:p>
      <w:pPr>
        <w:jc w:val="both"/>
      </w:pPr>
      <w:r>
        <w:t>import com.twitter.product_mixer.core.functional_component.marshaller.response.urt.cover.HalfCoverContentMarshaller</w:t>
      </w:r>
    </w:p>
    <w:p>
      <w:pPr>
        <w:jc w:val="both"/>
      </w:pPr>
      <w:r>
        <w:t>import com.twitter.product_mixer.core.functional_component.marshaller.response.urt.cover.HalfCoverDisplayTypeMarshaller</w:t>
      </w:r>
    </w:p>
    <w:p>
      <w:pPr>
        <w:jc w:val="both"/>
      </w:pPr>
      <w:r>
        <w:t>import com.twitter.product_mixer.core.functional_component.marshaller.response.urt.icon.HorizonIconMarshaller</w:t>
      </w:r>
    </w:p>
    <w:p>
      <w:pPr>
        <w:jc w:val="both"/>
      </w:pPr>
      <w:r>
        <w:t>import com.twitter.product_mixer.core.functional_component.marshaller.response.urt.item.article.ArticleDisplayTypeMarshaller</w:t>
      </w:r>
    </w:p>
    <w:p>
      <w:pPr>
        <w:jc w:val="both"/>
      </w:pPr>
      <w:r>
        <w:t>import com.twitter.product_mixer.core.functional_component.marshaller.response.urt.item.article.ArticleItemMarshaller</w:t>
      </w:r>
    </w:p>
    <w:p>
      <w:pPr>
        <w:jc w:val="both"/>
      </w:pPr>
      <w:r>
        <w:t>import com.twitter.product_mixer.core.functional_component.marshaller.response.urt.item.article.ArticleSeedTypeMarshaller</w:t>
      </w:r>
    </w:p>
    <w:p>
      <w:pPr>
        <w:jc w:val="both"/>
      </w:pPr>
      <w:r>
        <w:t>import com.twitter.product_mixer.core.functional_component.marshaller.response.urt.item.audio_space.AudioSpaceItemMarshaller</w:t>
      </w:r>
    </w:p>
    <w:p>
      <w:pPr>
        <w:jc w:val="both"/>
      </w:pPr>
      <w:r>
        <w:t>import com.twitter.product_mixer.core.functional_component.marshaller.response.urt.item.card.CardDisplayTypeMarshaller</w:t>
      </w:r>
    </w:p>
    <w:p>
      <w:pPr>
        <w:jc w:val="both"/>
      </w:pPr>
      <w:r>
        <w:t>import com.twitter.product_mixer.core.functional_component.marshaller.response.urt.item.card.CardItemMarshaller</w:t>
      </w:r>
    </w:p>
    <w:p>
      <w:pPr>
        <w:jc w:val="both"/>
      </w:pPr>
      <w:r>
        <w:t>import com.twitter.product_mixer.core.functional_component.marshaller.response.urt.item.conversation_annotation.ConversationAnnotationMarshaller</w:t>
      </w:r>
    </w:p>
    <w:p>
      <w:pPr>
        <w:jc w:val="both"/>
      </w:pPr>
      <w:r>
        <w:t>import com.twitter.product_mixer.core.functional_component.marshaller.response.urt.item.conversation_annotation.ConversationAnnotationTypeMarshaller</w:t>
      </w:r>
    </w:p>
    <w:p>
      <w:pPr>
        <w:jc w:val="both"/>
      </w:pPr>
      <w:r>
        <w:t>import com.twitter.product_mixer.core.functional_component.marshaller.response.urt.item.event.EventSummaryDisplayTypeMarshaller</w:t>
      </w:r>
    </w:p>
    <w:p>
      <w:pPr>
        <w:jc w:val="both"/>
      </w:pPr>
      <w:r>
        <w:t>import com.twitter.product_mixer.core.functional_component.marshaller.response.urt.item.event.EventSummaryItemMarshaller</w:t>
      </w:r>
    </w:p>
    <w:p>
      <w:pPr>
        <w:jc w:val="both"/>
      </w:pPr>
      <w:r>
        <w:t>import com.twitter.product_mixer.core.functional_component.marshaller.response.urt.item.forward_pivot.ForwardPivotDisplayTypeMarshaller</w:t>
      </w:r>
    </w:p>
    <w:p>
      <w:pPr>
        <w:jc w:val="both"/>
      </w:pPr>
      <w:r>
        <w:t>import com.twitter.product_mixer.core.functional_component.marshaller.response.urt.item.forward_pivot.ForwardPivotMarshaller</w:t>
      </w:r>
    </w:p>
    <w:p>
      <w:pPr>
        <w:jc w:val="both"/>
      </w:pPr>
      <w:r>
        <w:t>import com.twitter.product_mixer.core.functional_component.marshaller.response.urt.item.forward_pivot.SoftInterventionDisplayTypeMarshaller</w:t>
      </w:r>
    </w:p>
    <w:p>
      <w:pPr>
        <w:jc w:val="both"/>
      </w:pPr>
      <w:r>
        <w:t>import com.twitter.product_mixer.core.functional_component.marshaller.response.urt.item.generic_summary_item.GenericSummaryActionMarshaller</w:t>
      </w:r>
    </w:p>
    <w:p>
      <w:pPr>
        <w:jc w:val="both"/>
      </w:pPr>
      <w:r>
        <w:t>import com.twitter.product_mixer.core.functional_component.marshaller.response.urt.item.generic_summary_item.GenericSummaryContextMarshaller</w:t>
      </w:r>
    </w:p>
    <w:p>
      <w:pPr>
        <w:jc w:val="both"/>
      </w:pPr>
      <w:r>
        <w:t>import com.twitter.product_mixer.core.functional_component.marshaller.response.urt.item.generic_summary_item.GenericSummaryDisplayTypeMarshaller</w:t>
      </w:r>
    </w:p>
    <w:p>
      <w:pPr>
        <w:jc w:val="both"/>
      </w:pPr>
      <w:r>
        <w:t>import com.twitter.product_mixer.core.functional_component.marshaller.response.urt.item.generic_summary_item.GenericSummaryItemMarshaller</w:t>
      </w:r>
    </w:p>
    <w:p>
      <w:pPr>
        <w:jc w:val="both"/>
      </w:pPr>
      <w:r>
        <w:t>import com.twitter.product_mixer.core.functional_component.marshaller.response.urt.item.highlight.HighlightedSectionMarshaller</w:t>
      </w:r>
    </w:p>
    <w:p>
      <w:pPr>
        <w:jc w:val="both"/>
      </w:pPr>
      <w:r>
        <w:t>import com.twitter.product_mixer.core.functional_component.marshaller.response.urt.item.icon_label.IconLabelItemMarshaller</w:t>
      </w:r>
    </w:p>
    <w:p>
      <w:pPr>
        <w:jc w:val="both"/>
      </w:pPr>
      <w:r>
        <w:t>import com.twitter.product_mixer.core.functional_component.marshaller.response.urt.item.label.LabelDisplayTypeMarshaller</w:t>
      </w:r>
    </w:p>
    <w:p>
      <w:pPr>
        <w:jc w:val="both"/>
      </w:pPr>
      <w:r>
        <w:t>import com.twitter.product_mixer.core.functional_component.marshaller.response.urt.item.label.LabelItemMarshaller</w:t>
      </w:r>
    </w:p>
    <w:p>
      <w:pPr>
        <w:jc w:val="both"/>
      </w:pPr>
      <w:r>
        <w:t>import com.twitter.product_mixer.core.functional_component.marshaller.response.urt.item.message._</w:t>
      </w:r>
    </w:p>
    <w:p>
      <w:pPr>
        <w:jc w:val="both"/>
      </w:pPr>
      <w:r>
        <w:t>import com.twitter.product_mixer.core.functional_component.marshaller.response.urt.item.moment.MomentAnnotationItemMarshaller</w:t>
      </w:r>
    </w:p>
    <w:p>
      <w:pPr>
        <w:jc w:val="both"/>
      </w:pPr>
      <w:r>
        <w:t>import com.twitter.product_mixer.core.functional_component.marshaller.response.urt.item.prompt._</w:t>
      </w:r>
    </w:p>
    <w:p>
      <w:pPr>
        <w:jc w:val="both"/>
      </w:pPr>
      <w:r>
        <w:t>import com.twitter.product_mixer.core.functional_component.marshaller.response.urt.item.suggestion.SpellingActionTypeMarshaller</w:t>
      </w:r>
    </w:p>
    <w:p>
      <w:pPr>
        <w:jc w:val="both"/>
      </w:pPr>
      <w:r>
        <w:t>import com.twitter.product_mixer.core.functional_component.marshaller.response.urt.item.suggestion.SpellingItemMarshaller</w:t>
      </w:r>
    </w:p>
    <w:p>
      <w:pPr>
        <w:jc w:val="both"/>
      </w:pPr>
      <w:r>
        <w:t>import com.twitter.product_mixer.core.functional_component.marshaller.response.urt.item.suggestion.TextResultMarshaller</w:t>
      </w:r>
    </w:p>
    <w:p>
      <w:pPr>
        <w:jc w:val="both"/>
      </w:pPr>
      <w:r>
        <w:t>import com.twitter.product_mixer.core.functional_component.marshaller.response.urt.item.thread.ThreadHeaderContentMarshaller</w:t>
      </w:r>
    </w:p>
    <w:p>
      <w:pPr>
        <w:jc w:val="both"/>
      </w:pPr>
      <w:r>
        <w:t>import com.twitter.product_mixer.core.functional_component.marshaller.response.urt.item.thread.ThreadHeaderItemMarshaller</w:t>
      </w:r>
    </w:p>
    <w:p>
      <w:pPr>
        <w:jc w:val="both"/>
      </w:pPr>
      <w:r>
        <w:t>import com.twitter.product_mixer.core.functional_component.marshaller.response.urt.item.tile.CallToActionTileContentMarshaller</w:t>
      </w:r>
    </w:p>
    <w:p>
      <w:pPr>
        <w:jc w:val="both"/>
      </w:pPr>
      <w:r>
        <w:t>import com.twitter.product_mixer.core.functional_component.marshaller.response.urt.item.tile.StandardTileContentMarshaller</w:t>
      </w:r>
    </w:p>
    <w:p>
      <w:pPr>
        <w:jc w:val="both"/>
      </w:pPr>
      <w:r>
        <w:t>import com.twitter.product_mixer.core.functional_component.marshaller.response.urt.item.tile.TileContentMarshaller</w:t>
      </w:r>
    </w:p>
    <w:p>
      <w:pPr>
        <w:jc w:val="both"/>
      </w:pPr>
      <w:r>
        <w:t>import com.twitter.product_mixer.core.functional_component.marshaller.response.urt.item.tile.TileItemMarshaller</w:t>
      </w:r>
    </w:p>
    <w:p>
      <w:pPr>
        <w:jc w:val="both"/>
      </w:pPr>
      <w:r>
        <w:t>import com.twitter.product_mixer.core.functional_component.marshaller.response.urt.item.tombstone.TombstoneDisplayTypeMarshaller</w:t>
      </w:r>
    </w:p>
    <w:p>
      <w:pPr>
        <w:jc w:val="both"/>
      </w:pPr>
      <w:r>
        <w:t>import com.twitter.product_mixer.core.functional_component.marshaller.response.urt.item.tombstone.TombstoneInfoMarshaller</w:t>
      </w:r>
    </w:p>
    <w:p>
      <w:pPr>
        <w:jc w:val="both"/>
      </w:pPr>
      <w:r>
        <w:t>import com.twitter.product_mixer.core.functional_component.marshaller.response.urt.item.tombstone.TombstoneItemMarshaller</w:t>
      </w:r>
    </w:p>
    <w:p>
      <w:pPr>
        <w:jc w:val="both"/>
      </w:pPr>
      <w:r>
        <w:t>import com.twitter.product_mixer.core.functional_component.marshaller.response.urt.item.topic.TopicDisplayTypeMarshaller</w:t>
      </w:r>
    </w:p>
    <w:p>
      <w:pPr>
        <w:jc w:val="both"/>
      </w:pPr>
      <w:r>
        <w:t>import com.twitter.product_mixer.core.functional_component.marshaller.response.urt.item.topic.TopicFollowPromptDisplayTypeMarshaller</w:t>
      </w:r>
    </w:p>
    <w:p>
      <w:pPr>
        <w:jc w:val="both"/>
      </w:pPr>
      <w:r>
        <w:t>import com.twitter.product_mixer.core.functional_component.marshaller.response.urt.item.topic.TopicFollowPromptItemMarshaller</w:t>
      </w:r>
    </w:p>
    <w:p>
      <w:pPr>
        <w:jc w:val="both"/>
      </w:pPr>
      <w:r>
        <w:t>import com.twitter.product_mixer.core.functional_component.marshaller.response.urt.item.topic.TopicFunctionalityTypeMarshaller</w:t>
      </w:r>
    </w:p>
    <w:p>
      <w:pPr>
        <w:jc w:val="both"/>
      </w:pPr>
      <w:r>
        <w:t>import com.twitter.product_mixer.core.functional_component.marshaller.response.urt.item.topic.TopicItemMarshaller</w:t>
      </w:r>
    </w:p>
    <w:p>
      <w:pPr>
        <w:jc w:val="both"/>
      </w:pPr>
      <w:r>
        <w:t>import com.twitter.product_mixer.core.functional_component.marshaller.response.urt.item.trend.TrendItemMarshaller</w:t>
      </w:r>
    </w:p>
    <w:p>
      <w:pPr>
        <w:jc w:val="both"/>
      </w:pPr>
      <w:r>
        <w:t>import com.twitter.product_mixer.core.functional_component.marshaller.response.urt.item.tweet.TimelinesScoreInfoMarshaller</w:t>
      </w:r>
    </w:p>
    <w:p>
      <w:pPr>
        <w:jc w:val="both"/>
      </w:pPr>
      <w:r>
        <w:t>import com.twitter.product_mixer.core.functional_component.marshaller.response.urt.item.tweet.TweetDisplayTypeMarshaller</w:t>
      </w:r>
    </w:p>
    <w:p>
      <w:pPr>
        <w:jc w:val="both"/>
      </w:pPr>
      <w:r>
        <w:t>import com.twitter.product_mixer.core.functional_component.marshaller.response.urt.item.tweet.TweetHighlightsMarshaller</w:t>
      </w:r>
    </w:p>
    <w:p>
      <w:pPr>
        <w:jc w:val="both"/>
      </w:pPr>
      <w:r>
        <w:t>import com.twitter.product_mixer.core.functional_component.marshaller.response.urt.item.tweet.TweetItemMarshaller</w:t>
      </w:r>
    </w:p>
    <w:p>
      <w:pPr>
        <w:jc w:val="both"/>
      </w:pPr>
      <w:r>
        <w:t>import com.twitter.product_mixer.core.functional_component.marshaller.response.urt.item.tweet_composer.TweetComposerDisplayTypeMarshaller</w:t>
      </w:r>
    </w:p>
    <w:p>
      <w:pPr>
        <w:jc w:val="both"/>
      </w:pPr>
      <w:r>
        <w:t>import com.twitter.product_mixer.core.functional_component.marshaller.response.urt.item.tweet_composer.TweetComposerItemMarshaller</w:t>
      </w:r>
    </w:p>
    <w:p>
      <w:pPr>
        <w:jc w:val="both"/>
      </w:pPr>
      <w:r>
        <w:t>import com.twitter.product_mixer.core.functional_component.marshaller.response.urt.item.twitter_list.TwitterListDisplayTypeMarshaller</w:t>
      </w:r>
    </w:p>
    <w:p>
      <w:pPr>
        <w:jc w:val="both"/>
      </w:pPr>
      <w:r>
        <w:t>import com.twitter.product_mixer.core.functional_component.marshaller.response.urt.item.twitter_list.TwitterListItemMarshaller</w:t>
      </w:r>
    </w:p>
    <w:p>
      <w:pPr>
        <w:jc w:val="both"/>
      </w:pPr>
      <w:r>
        <w:t>import com.twitter.product_mixer.core.functional_component.marshaller.response.urt.item.user.UserDisplayTypeMarshaller</w:t>
      </w:r>
    </w:p>
    <w:p>
      <w:pPr>
        <w:jc w:val="both"/>
      </w:pPr>
      <w:r>
        <w:t>import com.twitter.product_mixer.core.functional_component.marshaller.response.urt.item.user.UserItemMarshaller</w:t>
      </w:r>
    </w:p>
    <w:p>
      <w:pPr>
        <w:jc w:val="both"/>
      </w:pPr>
      <w:r>
        <w:t>import com.twitter.product_mixer.core.functional_component.marshaller.response.urt.item.user.UserReactiveTriggersMarshaller</w:t>
      </w:r>
    </w:p>
    <w:p>
      <w:pPr>
        <w:jc w:val="both"/>
      </w:pPr>
      <w:r>
        <w:t>import com.twitter.product_mixer.core.functional_component.marshaller.response.urt.item.vertical_grid_item.VerticalGridItemContentMarshaller</w:t>
      </w:r>
    </w:p>
    <w:p>
      <w:pPr>
        <w:jc w:val="both"/>
      </w:pPr>
      <w:r>
        <w:t>import com.twitter.product_mixer.core.functional_component.marshaller.response.urt.item.vertical_grid_item.VerticalGridItemMarshaller</w:t>
      </w:r>
    </w:p>
    <w:p>
      <w:pPr>
        <w:jc w:val="both"/>
      </w:pPr>
      <w:r>
        <w:t>import com.twitter.product_mixer.core.functional_component.marshaller.response.urt.item.vertical_grid_item.VerticalGridItemTileStyleMarshaller</w:t>
      </w:r>
    </w:p>
    <w:p>
      <w:pPr>
        <w:jc w:val="both"/>
      </w:pPr>
      <w:r>
        <w:t>import com.twitter.product_mixer.core.functional_component.marshaller.response.urt.item.vertical_grid_item.VerticalGridItemTopicFunctionalityTypeMarshaller</w:t>
      </w:r>
    </w:p>
    <w:p>
      <w:pPr>
        <w:jc w:val="both"/>
      </w:pPr>
      <w:r>
        <w:t>import com.twitter.product_mixer.core.functional_component.marshaller.response.urt.item.vertical_grid_item.VerticalGridItemTopicTileMarshaller</w:t>
      </w:r>
    </w:p>
    <w:p>
      <w:pPr>
        <w:jc w:val="both"/>
      </w:pPr>
      <w:r>
        <w:t>import com.twitter.product_mixer.core.functional_component.marshaller.response.urt.media.AspectRatioMarshaller</w:t>
      </w:r>
    </w:p>
    <w:p>
      <w:pPr>
        <w:jc w:val="both"/>
      </w:pPr>
      <w:r>
        <w:t>import com.twitter.product_mixer.core.functional_component.marshaller.response.urt.media.BroadcastIdMarshaller</w:t>
      </w:r>
    </w:p>
    <w:p>
      <w:pPr>
        <w:jc w:val="both"/>
      </w:pPr>
      <w:r>
        <w:t>import com.twitter.product_mixer.core.functional_component.marshaller.response.urt.media.MediaEntityMarshaller</w:t>
      </w:r>
    </w:p>
    <w:p>
      <w:pPr>
        <w:jc w:val="both"/>
      </w:pPr>
      <w:r>
        <w:t>import com.twitter.product_mixer.core.functional_component.marshaller.response.urt.media.MediaKeyMarshaller</w:t>
      </w:r>
    </w:p>
    <w:p>
      <w:pPr>
        <w:jc w:val="both"/>
      </w:pPr>
      <w:r>
        <w:t>import com.twitter.product_mixer.core.functional_component.marshaller.response.urt.media.MediaMarshaller</w:t>
      </w:r>
    </w:p>
    <w:p>
      <w:pPr>
        <w:jc w:val="both"/>
      </w:pPr>
      <w:r>
        <w:t>import com.twitter.product_mixer.core.functional_component.marshaller.response.urt.media.RectMarshaller</w:t>
      </w:r>
    </w:p>
    <w:p>
      <w:pPr>
        <w:jc w:val="both"/>
      </w:pPr>
      <w:r>
        <w:t>import com.twitter.product_mixer.core.functional_component.marshaller.response.urt.media.TweetMediaMarshaller</w:t>
      </w:r>
    </w:p>
    <w:p>
      <w:pPr>
        <w:jc w:val="both"/>
      </w:pPr>
      <w:r>
        <w:t>import com.twitter.product_mixer.core.functional_component.marshaller.response.urt.metadata._</w:t>
      </w:r>
    </w:p>
    <w:p>
      <w:pPr>
        <w:jc w:val="both"/>
      </w:pPr>
      <w:r>
        <w:t>import com.twitter.product_mixer.core.functional_component.marshaller.response.urt.operation.CursorDisplayTreatmentMarshaller</w:t>
      </w:r>
    </w:p>
    <w:p>
      <w:pPr>
        <w:jc w:val="both"/>
      </w:pPr>
      <w:r>
        <w:t>import com.twitter.product_mixer.core.functional_component.marshaller.response.urt.operation.CursorItemMarshaller</w:t>
      </w:r>
    </w:p>
    <w:p>
      <w:pPr>
        <w:jc w:val="both"/>
      </w:pPr>
      <w:r>
        <w:t>import com.twitter.product_mixer.core.functional_component.marshaller.response.urt.operation.CursorOperationMarshaller</w:t>
      </w:r>
    </w:p>
    <w:p>
      <w:pPr>
        <w:jc w:val="both"/>
      </w:pPr>
      <w:r>
        <w:t>import com.twitter.product_mixer.core.functional_component.marshaller.response.urt.operation.CursorTypeMarshaller</w:t>
      </w:r>
    </w:p>
    <w:p>
      <w:pPr>
        <w:jc w:val="both"/>
      </w:pPr>
      <w:r>
        <w:t>import com.twitter.product_mixer.core.functional_component.marshaller.response.urt.promoted.AdMetadataContainerMarshaller</w:t>
      </w:r>
    </w:p>
    <w:p>
      <w:pPr>
        <w:jc w:val="both"/>
      </w:pPr>
      <w:r>
        <w:t>import com.twitter.product_mixer.core.functional_component.marshaller.response.urt.promoted.CallToActionMarshaller</w:t>
      </w:r>
    </w:p>
    <w:p>
      <w:pPr>
        <w:jc w:val="both"/>
      </w:pPr>
      <w:r>
        <w:t>import com.twitter.product_mixer.core.functional_component.marshaller.response.urt.promoted.ClickTrackingInfoMarshaller</w:t>
      </w:r>
    </w:p>
    <w:p>
      <w:pPr>
        <w:jc w:val="both"/>
      </w:pPr>
      <w:r>
        <w:t>import com.twitter.product_mixer.core.functional_component.marshaller.response.urt.promoted.DisclaimerTypeMarshaller</w:t>
      </w:r>
    </w:p>
    <w:p>
      <w:pPr>
        <w:jc w:val="both"/>
      </w:pPr>
      <w:r>
        <w:t>import com.twitter.product_mixer.core.functional_component.marshaller.response.urt.promoted.DisclosureTypeMarshaller</w:t>
      </w:r>
    </w:p>
    <w:p>
      <w:pPr>
        <w:jc w:val="both"/>
      </w:pPr>
      <w:r>
        <w:t>import com.twitter.product_mixer.core.functional_component.marshaller.response.urt.promoted.DynamicPrerollTypeMarshaller</w:t>
      </w:r>
    </w:p>
    <w:p>
      <w:pPr>
        <w:jc w:val="both"/>
      </w:pPr>
      <w:r>
        <w:t>import com.twitter.product_mixer.core.functional_component.marshaller.response.urt.promoted.MediaInfoMarshaller</w:t>
      </w:r>
    </w:p>
    <w:p>
      <w:pPr>
        <w:jc w:val="both"/>
      </w:pPr>
      <w:r>
        <w:t>import com.twitter.product_mixer.core.functional_component.marshaller.response.urt.promoted.PrerollMarshaller</w:t>
      </w:r>
    </w:p>
    <w:p>
      <w:pPr>
        <w:jc w:val="both"/>
      </w:pPr>
      <w:r>
        <w:t>import com.twitter.product_mixer.core.functional_component.marshaller.response.urt.promoted.PrerollMetadataMarshaller</w:t>
      </w:r>
    </w:p>
    <w:p>
      <w:pPr>
        <w:jc w:val="both"/>
      </w:pPr>
      <w:r>
        <w:t>import com.twitter.product_mixer.core.functional_component.marshaller.response.urt.promoted.PromotedMetadataMarshaller</w:t>
      </w:r>
    </w:p>
    <w:p>
      <w:pPr>
        <w:jc w:val="both"/>
      </w:pPr>
      <w:r>
        <w:t>import com.twitter.product_mixer.core.functional_component.marshaller.response.urt.promoted.SkAdNetworkDataMarshaller</w:t>
      </w:r>
    </w:p>
    <w:p>
      <w:pPr>
        <w:jc w:val="both"/>
      </w:pPr>
      <w:r>
        <w:t>import com.twitter.product_mixer.core.functional_component.marshaller.response.urt.promoted.SponsorshipTypeMarshaller</w:t>
      </w:r>
    </w:p>
    <w:p>
      <w:pPr>
        <w:jc w:val="both"/>
      </w:pPr>
      <w:r>
        <w:t>import com.twitter.product_mixer.core.functional_component.marshaller.response.urt.promoted.UrlOverrideTypeMarshaller</w:t>
      </w:r>
    </w:p>
    <w:p>
      <w:pPr>
        <w:jc w:val="both"/>
      </w:pPr>
      <w:r>
        <w:t>import com.twitter.product_mixer.core.functional_component.marshaller.response.urt.promoted.VideoVariantsMarshaller</w:t>
      </w:r>
    </w:p>
    <w:p>
      <w:pPr>
        <w:jc w:val="both"/>
      </w:pPr>
      <w:r>
        <w:t>import com.twitter.product_mixer.core.functional_component.marshaller.response.urt.reaction.TimelineReactionMarshaller</w:t>
      </w:r>
    </w:p>
    <w:p>
      <w:pPr>
        <w:jc w:val="both"/>
      </w:pPr>
      <w:r>
        <w:t>import com.twitter.product_mixer.core.functional_component.marshaller.response.urt.richtext.ReferenceObjectMarshaller</w:t>
      </w:r>
    </w:p>
    <w:p>
      <w:pPr>
        <w:jc w:val="both"/>
      </w:pPr>
      <w:r>
        <w:t>import com.twitter.product_mixer.core.functional_component.marshaller.response.urt.richtext.RichTextAlignmentMarshaller</w:t>
      </w:r>
    </w:p>
    <w:p>
      <w:pPr>
        <w:jc w:val="both"/>
      </w:pPr>
      <w:r>
        <w:t>import com.twitter.product_mixer.core.functional_component.marshaller.response.urt.richtext.RichTextEntityMarshaller</w:t>
      </w:r>
    </w:p>
    <w:p>
      <w:pPr>
        <w:jc w:val="both"/>
      </w:pPr>
      <w:r>
        <w:t>import com.twitter.product_mixer.core.functional_component.marshaller.response.urt.richtext.RichTextFormatMarshaller</w:t>
      </w:r>
    </w:p>
    <w:p>
      <w:pPr>
        <w:jc w:val="both"/>
      </w:pPr>
      <w:r>
        <w:t>import com.twitter.product_mixer.core.functional_component.marshaller.response.urt.richtext.RichTextMarshaller</w:t>
      </w:r>
    </w:p>
    <w:p>
      <w:pPr>
        <w:jc w:val="both"/>
      </w:pPr>
      <w:r>
        <w:t>import com.twitter.product_mixer.core.functional_component.marshaller.response.urt.timeline_module._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Convenience constructor for services not using dependency injection and unit tests. If using</w:t>
      </w:r>
    </w:p>
    <w:p>
      <w:pPr>
        <w:jc w:val="both"/>
      </w:pPr>
      <w:r>
        <w:t xml:space="preserve"> * dependency injection, instead `@Inject` an instance of [[UrtTransportMarshaller]] to construct.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UrtTransportMarshallerBuilder {</w:t>
      </w:r>
    </w:p>
    <w:p>
      <w:pPr>
        <w:jc w:val="both"/>
      </w:pPr>
      <w:r>
        <w:t xml:space="preserve">  val conversationSectionMarshaller = new ConversationSectionMarshaller</w:t>
      </w:r>
    </w:p>
    <w:p>
      <w:pPr>
        <w:jc w:val="both"/>
      </w:pPr>
      <w:r>
        <w:t xml:space="preserve">  val conversationDetailsMarshaller = new ConversationDetailsMarshaller(</w:t>
      </w:r>
    </w:p>
    <w:p>
      <w:pPr>
        <w:jc w:val="both"/>
      </w:pPr>
      <w:r>
        <w:t xml:space="preserve">    conversationSectionMarshaller)</w:t>
      </w:r>
    </w:p>
    <w:p>
      <w:pPr>
        <w:jc w:val="both"/>
      </w:pPr>
      <w:r>
        <w:t xml:space="preserve">  val timelinesDetailsMarshaller = new TimelinesDetailsMarshaller</w:t>
      </w:r>
    </w:p>
    <w:p>
      <w:pPr>
        <w:jc w:val="both"/>
      </w:pPr>
      <w:r>
        <w:t xml:space="preserve">  val articleDetailsMarshaller = new ArticleDetailsMarshaller</w:t>
      </w:r>
    </w:p>
    <w:p>
      <w:pPr>
        <w:jc w:val="both"/>
      </w:pPr>
      <w:r>
        <w:t xml:space="preserve">  val liveEventDetailsMarshaller = new LiveEventDetailsMarshaller</w:t>
      </w:r>
    </w:p>
    <w:p>
      <w:pPr>
        <w:jc w:val="both"/>
      </w:pPr>
      <w:r>
        <w:t xml:space="preserve">  val commerceDetailsMarshaller = new CommerceDetailsMarshaller</w:t>
      </w:r>
    </w:p>
    <w:p>
      <w:pPr>
        <w:jc w:val="both"/>
      </w:pPr>
      <w:r>
        <w:t xml:space="preserve">  val clientEventDetailsMarshaller =</w:t>
      </w:r>
    </w:p>
    <w:p>
      <w:pPr>
        <w:jc w:val="both"/>
      </w:pPr>
      <w:r>
        <w:t xml:space="preserve">    new ClientEventDetailsMarshaller(</w:t>
      </w:r>
    </w:p>
    <w:p>
      <w:pPr>
        <w:jc w:val="both"/>
      </w:pPr>
      <w:r>
        <w:t xml:space="preserve">      conversationDetailsMarshaller,</w:t>
      </w:r>
    </w:p>
    <w:p>
      <w:pPr>
        <w:jc w:val="both"/>
      </w:pPr>
      <w:r>
        <w:t xml:space="preserve">      timelinesDetailsMarshaller,</w:t>
      </w:r>
    </w:p>
    <w:p>
      <w:pPr>
        <w:jc w:val="both"/>
      </w:pPr>
      <w:r>
        <w:t xml:space="preserve">      articleDetailsMarshaller,</w:t>
      </w:r>
    </w:p>
    <w:p>
      <w:pPr>
        <w:jc w:val="both"/>
      </w:pPr>
      <w:r>
        <w:t xml:space="preserve">      liveEventDetailsMarshaller,</w:t>
      </w:r>
    </w:p>
    <w:p>
      <w:pPr>
        <w:jc w:val="both"/>
      </w:pPr>
      <w:r>
        <w:t xml:space="preserve">      commerceDetailsMarshaller)</w:t>
      </w:r>
    </w:p>
    <w:p>
      <w:pPr>
        <w:jc w:val="both"/>
      </w:pPr>
      <w:r>
        <w:t xml:space="preserve">  val clientEventInfoMarshaller = new ClientEventInfoMarshaller(clientEventDetailsMarshaller)</w:t>
      </w:r>
    </w:p>
    <w:p>
      <w:pPr>
        <w:jc w:val="both"/>
      </w:pPr>
      <w:r/>
    </w:p>
    <w:p>
      <w:pPr>
        <w:jc w:val="both"/>
      </w:pPr>
      <w:r>
        <w:t xml:space="preserve">  val feedbackTypeMarshaller = new FeedbackTypeMarshaller</w:t>
      </w:r>
    </w:p>
    <w:p>
      <w:pPr>
        <w:jc w:val="both"/>
      </w:pPr>
      <w:r>
        <w:t xml:space="preserve">  val confirmationDisplayTypeMarshaller = new ConfirmationDisplayTypeMarshaller</w:t>
      </w:r>
    </w:p>
    <w:p>
      <w:pPr>
        <w:jc w:val="both"/>
      </w:pPr>
      <w:r>
        <w:t xml:space="preserve">  val horizonIconMarshaller = new HorizonIconMarshaller</w:t>
      </w:r>
    </w:p>
    <w:p>
      <w:pPr>
        <w:jc w:val="both"/>
      </w:pPr>
      <w:r>
        <w:t xml:space="preserve">  val richFeedbackBehaviorMarshaller = new RichFeedbackBehaviorMarshaller</w:t>
      </w:r>
    </w:p>
    <w:p>
      <w:pPr>
        <w:jc w:val="both"/>
      </w:pPr>
      <w:r>
        <w:t xml:space="preserve">  val childFeedbackActionMarshaller = new ChildFeedbackActionMarshaller(</w:t>
      </w:r>
    </w:p>
    <w:p>
      <w:pPr>
        <w:jc w:val="both"/>
      </w:pPr>
      <w:r>
        <w:t xml:space="preserve">    feedbackTypeMarshaller = feedbackTypeMarshaller,</w:t>
      </w:r>
    </w:p>
    <w:p>
      <w:pPr>
        <w:jc w:val="both"/>
      </w:pPr>
      <w:r>
        <w:t xml:space="preserve">    confirmationDisplayTypeMarshaller = confirmationDisplayTypeMarshaller,</w:t>
      </w:r>
    </w:p>
    <w:p>
      <w:pPr>
        <w:jc w:val="both"/>
      </w:pPr>
      <w:r>
        <w:t xml:space="preserve">    clientEventInfoMarshaller = clientEventInfoMarshaller,</w:t>
      </w:r>
    </w:p>
    <w:p>
      <w:pPr>
        <w:jc w:val="both"/>
      </w:pPr>
      <w:r>
        <w:t xml:space="preserve">    horizonIconMarshaller = horizonIconMarshaller,</w:t>
      </w:r>
    </w:p>
    <w:p>
      <w:pPr>
        <w:jc w:val="both"/>
      </w:pPr>
      <w:r>
        <w:t xml:space="preserve">    richFeedbackBehaviorMarshaller = richFeedbackBehaviorMarshaller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feedbackActionMarshaller = new FeedbackActionMarshaller(</w:t>
      </w:r>
    </w:p>
    <w:p>
      <w:pPr>
        <w:jc w:val="both"/>
      </w:pPr>
      <w:r>
        <w:t xml:space="preserve">    childFeedbackActionMarshaller = childFeedbackActionMarshaller,</w:t>
      </w:r>
    </w:p>
    <w:p>
      <w:pPr>
        <w:jc w:val="both"/>
      </w:pPr>
      <w:r>
        <w:t xml:space="preserve">    feedbackTypeMarshaller = feedbackTypeMarshaller,</w:t>
      </w:r>
    </w:p>
    <w:p>
      <w:pPr>
        <w:jc w:val="both"/>
      </w:pPr>
      <w:r>
        <w:t xml:space="preserve">    confirmationDisplayTypeMarshaller = confirmationDisplayTypeMarshaller,</w:t>
      </w:r>
    </w:p>
    <w:p>
      <w:pPr>
        <w:jc w:val="both"/>
      </w:pPr>
      <w:r>
        <w:t xml:space="preserve">    clientEventInfoMarshaller = clientEventInfoMarshaller,</w:t>
      </w:r>
    </w:p>
    <w:p>
      <w:pPr>
        <w:jc w:val="both"/>
      </w:pPr>
      <w:r>
        <w:t xml:space="preserve">    horizonIconMarshaller = horizonIconMarshaller,</w:t>
      </w:r>
    </w:p>
    <w:p>
      <w:pPr>
        <w:jc w:val="both"/>
      </w:pPr>
      <w:r>
        <w:t xml:space="preserve">    richFeedbackBehaviorMarshaller = richFeedbackBehaviorMarshaller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feedbackDisplayContextMarshaller = new FeedbackDisplayContextMarshaller</w:t>
      </w:r>
    </w:p>
    <w:p>
      <w:pPr>
        <w:jc w:val="both"/>
      </w:pPr>
      <w:r>
        <w:t xml:space="preserve">  val feedbackInfoMarshaller = new FeedbackInfoMarshaller(</w:t>
      </w:r>
    </w:p>
    <w:p>
      <w:pPr>
        <w:jc w:val="both"/>
      </w:pPr>
      <w:r>
        <w:t xml:space="preserve">    feedbackActionMarshaller = feedbackActionMarshaller,</w:t>
      </w:r>
    </w:p>
    <w:p>
      <w:pPr>
        <w:jc w:val="both"/>
      </w:pPr>
      <w:r>
        <w:t xml:space="preserve">    feedbackDisplayContextMarshaller = feedbackDisplayContextMarshaller,</w:t>
      </w:r>
    </w:p>
    <w:p>
      <w:pPr>
        <w:jc w:val="both"/>
      </w:pPr>
      <w:r>
        <w:t xml:space="preserve">    clientEventInfoMarshaller = clientEventInfoMarshaller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urlTypeMarshaller = new UrlTypeMarshaller</w:t>
      </w:r>
    </w:p>
    <w:p>
      <w:pPr>
        <w:jc w:val="both"/>
      </w:pPr>
      <w:r>
        <w:t xml:space="preserve">  val urtEndpointOptionsMarshaller = new UrtEndpointOptionsMarshaller</w:t>
      </w:r>
    </w:p>
    <w:p>
      <w:pPr>
        <w:jc w:val="both"/>
      </w:pPr>
      <w:r>
        <w:t xml:space="preserve">  val urlMarshaller = new UrlMarshaller(</w:t>
      </w:r>
    </w:p>
    <w:p>
      <w:pPr>
        <w:jc w:val="both"/>
      </w:pPr>
      <w:r>
        <w:t xml:space="preserve">    urlTypeMarshaller = urlTypeMarshaller,</w:t>
      </w:r>
    </w:p>
    <w:p>
      <w:pPr>
        <w:jc w:val="both"/>
      </w:pPr>
      <w:r>
        <w:t xml:space="preserve">    urtEndpointOptionsMarshaller = urtEndpointOptionsMarshaller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referenceObjectMarshaller = new ReferenceObjectMarshaller(urlMarshaller)</w:t>
      </w:r>
    </w:p>
    <w:p>
      <w:pPr>
        <w:jc w:val="both"/>
      </w:pPr>
      <w:r>
        <w:t xml:space="preserve">  val richTextFormatMarshaller = new RichTextFormatMarshaller</w:t>
      </w:r>
    </w:p>
    <w:p>
      <w:pPr>
        <w:jc w:val="both"/>
      </w:pPr>
      <w:r>
        <w:t xml:space="preserve">  val richTextEntityMarshaller =</w:t>
      </w:r>
    </w:p>
    <w:p>
      <w:pPr>
        <w:jc w:val="both"/>
      </w:pPr>
      <w:r>
        <w:t xml:space="preserve">    new RichTextEntityMarshaller(referenceObjectMarshaller, richTextFormatMarshaller)</w:t>
      </w:r>
    </w:p>
    <w:p>
      <w:pPr>
        <w:jc w:val="both"/>
      </w:pPr>
      <w:r>
        <w:t xml:space="preserve">  val richTextAlignmentMarshaller = new RichTextAlignmentMarshaller</w:t>
      </w:r>
    </w:p>
    <w:p>
      <w:pPr>
        <w:jc w:val="both"/>
      </w:pPr>
      <w:r>
        <w:t xml:space="preserve">  val richTextMarshaller =</w:t>
      </w:r>
    </w:p>
    <w:p>
      <w:pPr>
        <w:jc w:val="both"/>
      </w:pPr>
      <w:r>
        <w:t xml:space="preserve">    new RichTextMarshaller(richTextEntityMarshaller, richTextAlignmentMarshaller)</w:t>
      </w:r>
    </w:p>
    <w:p>
      <w:pPr>
        <w:jc w:val="both"/>
      </w:pPr>
      <w:r/>
    </w:p>
    <w:p>
      <w:pPr>
        <w:jc w:val="both"/>
      </w:pPr>
      <w:r>
        <w:t xml:space="preserve">  val tombstoneInfoMarshaller = new TombstoneInfoMarshaller(richTextMarshaller = richTextMarshaller)</w:t>
      </w:r>
    </w:p>
    <w:p>
      <w:pPr>
        <w:jc w:val="both"/>
      </w:pPr>
      <w:r/>
    </w:p>
    <w:p>
      <w:pPr>
        <w:jc w:val="both"/>
      </w:pPr>
      <w:r>
        <w:t xml:space="preserve">  val generalContextTypeMarshaller = new GeneralContextTypeMarshaller</w:t>
      </w:r>
    </w:p>
    <w:p>
      <w:pPr>
        <w:jc w:val="both"/>
      </w:pPr>
      <w:r>
        <w:t xml:space="preserve">  val generalContextMarshaller = new GeneralContextMarshaller(</w:t>
      </w:r>
    </w:p>
    <w:p>
      <w:pPr>
        <w:jc w:val="both"/>
      </w:pPr>
      <w:r>
        <w:t xml:space="preserve">    generalContextTypeMarshaller = generalContextTypeMarshaller,</w:t>
      </w:r>
    </w:p>
    <w:p>
      <w:pPr>
        <w:jc w:val="both"/>
      </w:pPr>
      <w:r>
        <w:t xml:space="preserve">    urlMarshaller = urlMarshaller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timelineReactionMarshaller = new TimelineReactionMarshaller</w:t>
      </w:r>
    </w:p>
    <w:p>
      <w:pPr>
        <w:jc w:val="both"/>
      </w:pPr>
      <w:r/>
    </w:p>
    <w:p>
      <w:pPr>
        <w:jc w:val="both"/>
      </w:pPr>
      <w:r>
        <w:t xml:space="preserve">  val topicContextMarshaller = new TopicContextMarshaller()</w:t>
      </w:r>
    </w:p>
    <w:p>
      <w:pPr>
        <w:jc w:val="both"/>
      </w:pPr>
      <w:r/>
    </w:p>
    <w:p>
      <w:pPr>
        <w:jc w:val="both"/>
      </w:pPr>
      <w:r>
        <w:t xml:space="preserve">  val socialContextMarshaller = new SocialContextMarshaller(</w:t>
      </w:r>
    </w:p>
    <w:p>
      <w:pPr>
        <w:jc w:val="both"/>
      </w:pPr>
      <w:r>
        <w:t xml:space="preserve">    generalContextMarshaller = generalContextMarshaller,</w:t>
      </w:r>
    </w:p>
    <w:p>
      <w:pPr>
        <w:jc w:val="both"/>
      </w:pPr>
      <w:r>
        <w:t xml:space="preserve">    topicContextMarshaller = topicContextMarshaller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highlightedSectionMarshaller = new HighlightedSectionMarshaller()</w:t>
      </w:r>
    </w:p>
    <w:p>
      <w:pPr>
        <w:jc w:val="both"/>
      </w:pPr>
      <w:r>
        <w:t xml:space="preserve">  val tweetHighlightsMarshaller = new TweetHighlightsMarshaller(highlightedSectionMarshaller)</w:t>
      </w:r>
    </w:p>
    <w:p>
      <w:pPr>
        <w:jc w:val="both"/>
      </w:pPr>
      <w:r/>
    </w:p>
    <w:p>
      <w:pPr>
        <w:jc w:val="both"/>
      </w:pPr>
      <w:r>
        <w:t xml:space="preserve">  val topicDisplayTypeMarshaller = new TopicDisplayTypeMarshaller</w:t>
      </w:r>
    </w:p>
    <w:p>
      <w:pPr>
        <w:jc w:val="both"/>
      </w:pPr>
      <w:r>
        <w:t xml:space="preserve">  val topicFunctionalityTypeMarshaller = new TopicFunctionalityTypeMarshaller</w:t>
      </w:r>
    </w:p>
    <w:p>
      <w:pPr>
        <w:jc w:val="both"/>
      </w:pPr>
      <w:r>
        <w:t xml:space="preserve">  val topicItemMarshaller = new TopicItemMarshaller(</w:t>
      </w:r>
    </w:p>
    <w:p>
      <w:pPr>
        <w:jc w:val="both"/>
      </w:pPr>
      <w:r>
        <w:t xml:space="preserve">    displayTypeMarshaller = topicDisplayTypeMarshaller,</w:t>
      </w:r>
    </w:p>
    <w:p>
      <w:pPr>
        <w:jc w:val="both"/>
      </w:pPr>
      <w:r>
        <w:t xml:space="preserve">    functionalityTypeMarshaller = topicFunctionalityTypeMarshaller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topicFollowPromptDisplayTypeMarshaller = new TopicFollowPromptDisplayTypeMarshaller</w:t>
      </w:r>
    </w:p>
    <w:p>
      <w:pPr>
        <w:jc w:val="both"/>
      </w:pPr>
      <w:r>
        <w:t xml:space="preserve">  val topicFollowPromptItemMarshaller = new TopicFollowPromptItemMarshaller(</w:t>
      </w:r>
    </w:p>
    <w:p>
      <w:pPr>
        <w:jc w:val="both"/>
      </w:pPr>
      <w:r>
        <w:t xml:space="preserve">    displayTypeMarshaller = topicFollowPromptDisplayTypeMarshaller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rosettaColorMarshaller = new RosettaColorMarshaller()</w:t>
      </w:r>
    </w:p>
    <w:p>
      <w:pPr>
        <w:jc w:val="both"/>
      </w:pPr>
      <w:r>
        <w:t xml:space="preserve">  val badgeMarshaller = new BadgeMarshaller(</w:t>
      </w:r>
    </w:p>
    <w:p>
      <w:pPr>
        <w:jc w:val="both"/>
      </w:pPr>
      <w:r>
        <w:t xml:space="preserve">    rosettaColorMarshaller = rosettaColorMarshaller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iconCtaButtonMarshaller = new IconCtaButtonMarshaller(horizonIconMarshaller, urlMarshaller)</w:t>
      </w:r>
    </w:p>
    <w:p>
      <w:pPr>
        <w:jc w:val="both"/>
      </w:pPr>
      <w:r>
        <w:t xml:space="preserve">  val textCtaButtonMarshaller = new TextCtaButtonMarshaller(urlMarshaller)</w:t>
      </w:r>
    </w:p>
    <w:p>
      <w:pPr>
        <w:jc w:val="both"/>
      </w:pPr>
      <w:r>
        <w:t xml:space="preserve">  val ctaButtonMarshaller =</w:t>
      </w:r>
    </w:p>
    <w:p>
      <w:pPr>
        <w:jc w:val="both"/>
      </w:pPr>
      <w:r>
        <w:t xml:space="preserve">    new CtaButtonMarshaller(iconCtaButtonMarshaller, textCtaButtonMarshaller)</w:t>
      </w:r>
    </w:p>
    <w:p>
      <w:pPr>
        <w:jc w:val="both"/>
      </w:pPr>
      <w:r/>
    </w:p>
    <w:p>
      <w:pPr>
        <w:jc w:val="both"/>
      </w:pPr>
      <w:r>
        <w:t xml:space="preserve">  val standardTileContentMarshaller = new StandardTileContentMarshaller(</w:t>
      </w:r>
    </w:p>
    <w:p>
      <w:pPr>
        <w:jc w:val="both"/>
      </w:pPr>
      <w:r>
        <w:t xml:space="preserve">    badgeMarshaller = badgeMarshaller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callToActionTileContentMarshaller = new CallToActionTileContentMarshaller(</w:t>
      </w:r>
    </w:p>
    <w:p>
      <w:pPr>
        <w:jc w:val="both"/>
      </w:pPr>
      <w:r>
        <w:t xml:space="preserve">    ctaButtonMarshaller = ctaButtonMarshaller,</w:t>
      </w:r>
    </w:p>
    <w:p>
      <w:pPr>
        <w:jc w:val="both"/>
      </w:pPr>
      <w:r>
        <w:t xml:space="preserve">    richTextMarshaller = richTextMarshaller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tileContentMarshaller = new TileContentMarshaller(</w:t>
      </w:r>
    </w:p>
    <w:p>
      <w:pPr>
        <w:jc w:val="both"/>
      </w:pPr>
      <w:r>
        <w:t xml:space="preserve">    standardTileContentMarshaller = standardTileContentMarshaller,</w:t>
      </w:r>
    </w:p>
    <w:p>
      <w:pPr>
        <w:jc w:val="both"/>
      </w:pPr>
      <w:r>
        <w:t xml:space="preserve">    callToActionTileContentMarshaller = callToActionTileContentMarshaller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colorMarshaller = new ColorMarshaller()</w:t>
      </w:r>
    </w:p>
    <w:p>
      <w:pPr>
        <w:jc w:val="both"/>
      </w:pPr>
      <w:r>
        <w:t xml:space="preserve">  val colorPaletteMarshaller = new ColorPaletteMarshaller(</w:t>
      </w:r>
    </w:p>
    <w:p>
      <w:pPr>
        <w:jc w:val="both"/>
      </w:pPr>
      <w:r>
        <w:t xml:space="preserve">    colorMarshaller = colorMarshaller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imageVariantMarshaller = new ImageVariantMarshaller(</w:t>
      </w:r>
    </w:p>
    <w:p>
      <w:pPr>
        <w:jc w:val="both"/>
      </w:pPr>
      <w:r>
        <w:t xml:space="preserve">    colorPaletteMarshaller = colorPaletteMarshaller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imageDisplayTypeMarshaller = new ImageDisplayTypeMarshaller()</w:t>
      </w:r>
    </w:p>
    <w:p>
      <w:pPr>
        <w:jc w:val="both"/>
      </w:pPr>
      <w:r>
        <w:t xml:space="preserve">  val imageAnimationTypeMarshaller = new ImageAnimationTypeMarshaller()</w:t>
      </w:r>
    </w:p>
    <w:p>
      <w:pPr>
        <w:jc w:val="both"/>
      </w:pPr>
      <w:r/>
    </w:p>
    <w:p>
      <w:pPr>
        <w:jc w:val="both"/>
      </w:pPr>
      <w:r>
        <w:t xml:space="preserve">  val softInterventionDisplayTypeMarshaller = new SoftInterventionDisplayTypeMarshaller</w:t>
      </w:r>
    </w:p>
    <w:p>
      <w:pPr>
        <w:jc w:val="both"/>
      </w:pPr>
      <w:r>
        <w:t xml:space="preserve">  val forwardPivotDisplayTypeMarshaller = new ForwardPivotDisplayTypeMarshaller</w:t>
      </w:r>
    </w:p>
    <w:p>
      <w:pPr>
        <w:jc w:val="both"/>
      </w:pPr>
      <w:r>
        <w:t xml:space="preserve">  val forwardPivotMarshaller = new ForwardPivotMarshaller(</w:t>
      </w:r>
    </w:p>
    <w:p>
      <w:pPr>
        <w:jc w:val="both"/>
      </w:pPr>
      <w:r>
        <w:t xml:space="preserve">    urlMarshaller = urlMarshaller,</w:t>
      </w:r>
    </w:p>
    <w:p>
      <w:pPr>
        <w:jc w:val="both"/>
      </w:pPr>
      <w:r>
        <w:t xml:space="preserve">    richTextMarshaller = richTextMarshaller,</w:t>
      </w:r>
    </w:p>
    <w:p>
      <w:pPr>
        <w:jc w:val="both"/>
      </w:pPr>
      <w:r>
        <w:t xml:space="preserve">    forwardPivotDisplayTypeMarshaller = forwardPivotDisplayTypeMarshaller,</w:t>
      </w:r>
    </w:p>
    <w:p>
      <w:pPr>
        <w:jc w:val="both"/>
      </w:pPr>
      <w:r>
        <w:t xml:space="preserve">    imageVariantMarshaller = imageVariantMarshaller,</w:t>
      </w:r>
    </w:p>
    <w:p>
      <w:pPr>
        <w:jc w:val="both"/>
      </w:pPr>
      <w:r>
        <w:t xml:space="preserve">    badgeMarshaller = badgeMarshaller,</w:t>
      </w:r>
    </w:p>
    <w:p>
      <w:pPr>
        <w:jc w:val="both"/>
      </w:pPr>
      <w:r>
        <w:t xml:space="preserve">    rosettaColorMarshaller = rosettaColorMarshaller,</w:t>
      </w:r>
    </w:p>
    <w:p>
      <w:pPr>
        <w:jc w:val="both"/>
      </w:pPr>
      <w:r>
        <w:t xml:space="preserve">    softInterventionDisplayTypeMarshaller = softInterventionDisplayTypeMarshaller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tweetDisplayTypeMarshaller = new TweetDisplayTypeMarshaller</w:t>
      </w:r>
    </w:p>
    <w:p>
      <w:pPr>
        <w:jc w:val="both"/>
      </w:pPr>
      <w:r>
        <w:t xml:space="preserve">  val timelinesScoreInfoMarshaller = new TimelinesScoreInfoMarshaller</w:t>
      </w:r>
    </w:p>
    <w:p>
      <w:pPr>
        <w:jc w:val="both"/>
      </w:pPr>
      <w:r>
        <w:t xml:space="preserve">  val disclosureTypeMarshaller = new DisclosureTypeMarshaller</w:t>
      </w:r>
    </w:p>
    <w:p>
      <w:pPr>
        <w:jc w:val="both"/>
      </w:pPr>
      <w:r>
        <w:t xml:space="preserve">  val dynamicPrerollTypeMarshaller = new DynamicPrerollTypeMarshaller</w:t>
      </w:r>
    </w:p>
    <w:p>
      <w:pPr>
        <w:jc w:val="both"/>
      </w:pPr>
      <w:r>
        <w:t xml:space="preserve">  val callToActionMarshaller = new CallToActionMarshaller</w:t>
      </w:r>
    </w:p>
    <w:p>
      <w:pPr>
        <w:jc w:val="both"/>
      </w:pPr>
      <w:r>
        <w:t xml:space="preserve">  val videoVariantsMarshaller = new VideoVariantsMarshaller</w:t>
      </w:r>
    </w:p>
    <w:p>
      <w:pPr>
        <w:jc w:val="both"/>
      </w:pPr>
      <w:r>
        <w:t xml:space="preserve">  val mediaInfoMarshaller = new MediaInfoMarshaller(</w:t>
      </w:r>
    </w:p>
    <w:p>
      <w:pPr>
        <w:jc w:val="both"/>
      </w:pPr>
      <w:r>
        <w:t xml:space="preserve">    callToActionMarshaller = callToActionMarshaller,</w:t>
      </w:r>
    </w:p>
    <w:p>
      <w:pPr>
        <w:jc w:val="both"/>
      </w:pPr>
      <w:r>
        <w:t xml:space="preserve">    videoVariantsMarshaller = videoVariantsMarshaller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prerollMarshaller = new PrerollMarshaller(</w:t>
      </w:r>
    </w:p>
    <w:p>
      <w:pPr>
        <w:jc w:val="both"/>
      </w:pPr>
      <w:r>
        <w:t xml:space="preserve">    dynamicPrerollTypeMarshaller = dynamicPrerollTypeMarshaller,</w:t>
      </w:r>
    </w:p>
    <w:p>
      <w:pPr>
        <w:jc w:val="both"/>
      </w:pPr>
      <w:r>
        <w:t xml:space="preserve">    mediaInfoMarshaller = mediaInfoMarshaller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sponsorshipTypeMarshaller = new SponsorshipTypeMarshaller</w:t>
      </w:r>
    </w:p>
    <w:p>
      <w:pPr>
        <w:jc w:val="both"/>
      </w:pPr>
      <w:r>
        <w:t xml:space="preserve">  val disclaimerTypeMarshaller = new DisclaimerTypeMarshaller</w:t>
      </w:r>
    </w:p>
    <w:p>
      <w:pPr>
        <w:jc w:val="both"/>
      </w:pPr>
      <w:r>
        <w:t xml:space="preserve">  val skAdNetworkDataMarshaller = new SkAdNetworkDataMarshaller</w:t>
      </w:r>
    </w:p>
    <w:p>
      <w:pPr>
        <w:jc w:val="both"/>
      </w:pPr>
      <w:r>
        <w:t xml:space="preserve">  val adMetadataContainerMarshaller = new AdMetadataContainerMarshaller(</w:t>
      </w:r>
    </w:p>
    <w:p>
      <w:pPr>
        <w:jc w:val="both"/>
      </w:pPr>
      <w:r>
        <w:t xml:space="preserve">    sponsorshipTypeMarshaller = sponsorshipTypeMarshaller,</w:t>
      </w:r>
    </w:p>
    <w:p>
      <w:pPr>
        <w:jc w:val="both"/>
      </w:pPr>
      <w:r>
        <w:t xml:space="preserve">    disclaimerTypeMarshaller = disclaimerTypeMarshaller,</w:t>
      </w:r>
    </w:p>
    <w:p>
      <w:pPr>
        <w:jc w:val="both"/>
      </w:pPr>
      <w:r>
        <w:t xml:space="preserve">    skAdNetworkDataMarshaller = skAdNetworkDataMarshaller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urlOverrideTypeMarshaller = new UrlOverrideTypeMarshaller</w:t>
      </w:r>
    </w:p>
    <w:p>
      <w:pPr>
        <w:jc w:val="both"/>
      </w:pPr>
      <w:r>
        <w:t xml:space="preserve">  val clickTrackingInfoMarshaller = new ClickTrackingInfoMarshaller(</w:t>
      </w:r>
    </w:p>
    <w:p>
      <w:pPr>
        <w:jc w:val="both"/>
      </w:pPr>
      <w:r>
        <w:t xml:space="preserve">    urlOverrideTypeMarshaller = urlOverrideTypeMarshaller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promotedMetadataMarshaller = new PromotedMetadataMarshaller(</w:t>
      </w:r>
    </w:p>
    <w:p>
      <w:pPr>
        <w:jc w:val="both"/>
      </w:pPr>
      <w:r>
        <w:t xml:space="preserve">    disclosureTypeMarshaller = disclosureTypeMarshaller,</w:t>
      </w:r>
    </w:p>
    <w:p>
      <w:pPr>
        <w:jc w:val="both"/>
      </w:pPr>
      <w:r>
        <w:t xml:space="preserve">    adMetadataContainerMarshaller = adMetadataContainerMarshaller,</w:t>
      </w:r>
    </w:p>
    <w:p>
      <w:pPr>
        <w:jc w:val="both"/>
      </w:pPr>
      <w:r>
        <w:t xml:space="preserve">    clickTrackingInfoMarshaller = clickTrackingInfoMarshaller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conversationAnnotationTypeMarshaller = new ConversationAnnotationTypeMarshaller</w:t>
      </w:r>
    </w:p>
    <w:p>
      <w:pPr>
        <w:jc w:val="both"/>
      </w:pPr>
      <w:r>
        <w:t xml:space="preserve">  val conversationAnnotationMarshaller = new ConversationAnnotationMarshaller(</w:t>
      </w:r>
    </w:p>
    <w:p>
      <w:pPr>
        <w:jc w:val="both"/>
      </w:pPr>
      <w:r>
        <w:t xml:space="preserve">    conversationAnnotationTypeMarshaller = conversationAnnotationTypeMarshaller,</w:t>
      </w:r>
    </w:p>
    <w:p>
      <w:pPr>
        <w:jc w:val="both"/>
      </w:pPr>
      <w:r>
        <w:t xml:space="preserve">    richTextMarshaller = richTextMarshaller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safetyLevelMarshaller = new SafetyLevelMarshaller</w:t>
      </w:r>
    </w:p>
    <w:p>
      <w:pPr>
        <w:jc w:val="both"/>
      </w:pPr>
      <w:r>
        <w:t xml:space="preserve">  val outerTweetContextMarshaller = new OuterTweetContextMarshaller</w:t>
      </w:r>
    </w:p>
    <w:p>
      <w:pPr>
        <w:jc w:val="both"/>
      </w:pPr>
      <w:r>
        <w:t xml:space="preserve">  val tweetHydrationContextMarshaller = new TweetHydrationContextMarshaller(</w:t>
      </w:r>
    </w:p>
    <w:p>
      <w:pPr>
        <w:jc w:val="both"/>
      </w:pPr>
      <w:r>
        <w:t xml:space="preserve">    safetyLevelMarshaller = safetyLevelMarshaller,</w:t>
      </w:r>
    </w:p>
    <w:p>
      <w:pPr>
        <w:jc w:val="both"/>
      </w:pPr>
      <w:r>
        <w:t xml:space="preserve">    outerTweetContextMarshaller = outerTweetContextMarshaller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contextualTweetRefMarshaller = new ContextualTweetRefMarshaller(</w:t>
      </w:r>
    </w:p>
    <w:p>
      <w:pPr>
        <w:jc w:val="both"/>
      </w:pPr>
      <w:r>
        <w:t xml:space="preserve">    tweetHydrationContextMarshaller = tweetHydrationContextMarshaller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prerollMetadataMarshaller = new PrerollMetadataMarshaller(</w:t>
      </w:r>
    </w:p>
    <w:p>
      <w:pPr>
        <w:jc w:val="both"/>
      </w:pPr>
      <w:r>
        <w:t xml:space="preserve">    prerollMarshaller = prerollMarshaller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rectMarshaller = new RectMarshaller</w:t>
      </w:r>
    </w:p>
    <w:p>
      <w:pPr>
        <w:jc w:val="both"/>
      </w:pPr>
      <w:r>
        <w:t xml:space="preserve">  val mediaKeyMarshaller = new MediaKeyMarshaller</w:t>
      </w:r>
    </w:p>
    <w:p>
      <w:pPr>
        <w:jc w:val="both"/>
      </w:pPr>
      <w:r>
        <w:t xml:space="preserve">  val broadcastIdMarshaller = new BroadcastIdMarshaller</w:t>
      </w:r>
    </w:p>
    <w:p>
      <w:pPr>
        <w:jc w:val="both"/>
      </w:pPr>
      <w:r>
        <w:t xml:space="preserve">  val tweetMediaMarshaller = new TweetMediaMarshaller</w:t>
      </w:r>
    </w:p>
    <w:p>
      <w:pPr>
        <w:jc w:val="both"/>
      </w:pPr>
      <w:r>
        <w:t xml:space="preserve">  val mediaEntityMarshaller = new MediaEntityMarshaller(</w:t>
      </w:r>
    </w:p>
    <w:p>
      <w:pPr>
        <w:jc w:val="both"/>
      </w:pPr>
      <w:r>
        <w:t xml:space="preserve">    tweetMediaMarshaller = tweetMediaMarshaller,</w:t>
      </w:r>
    </w:p>
    <w:p>
      <w:pPr>
        <w:jc w:val="both"/>
      </w:pPr>
      <w:r>
        <w:t xml:space="preserve">    broadcastIdMarshaller = broadcastIdMarshaller,</w:t>
      </w:r>
    </w:p>
    <w:p>
      <w:pPr>
        <w:jc w:val="both"/>
      </w:pPr>
      <w:r>
        <w:t xml:space="preserve">    imageVariantMarshaller = imageVariantMarshaller)</w:t>
      </w:r>
    </w:p>
    <w:p>
      <w:pPr>
        <w:jc w:val="both"/>
      </w:pPr>
      <w:r>
        <w:t xml:space="preserve">  val aspectRatioMarshaller = new AspectRatioMarshaller</w:t>
      </w:r>
    </w:p>
    <w:p>
      <w:pPr>
        <w:jc w:val="both"/>
      </w:pPr>
      <w:r>
        <w:t xml:space="preserve">  val mediaMarshaller = new MediaMarshaller(</w:t>
      </w:r>
    </w:p>
    <w:p>
      <w:pPr>
        <w:jc w:val="both"/>
      </w:pPr>
      <w:r>
        <w:t xml:space="preserve">    mediaEntityMarshaller = mediaEntityMarshaller,</w:t>
      </w:r>
    </w:p>
    <w:p>
      <w:pPr>
        <w:jc w:val="both"/>
      </w:pPr>
      <w:r>
        <w:t xml:space="preserve">    mediaKeyMarshaller = mediaKeyMarshaller,</w:t>
      </w:r>
    </w:p>
    <w:p>
      <w:pPr>
        <w:jc w:val="both"/>
      </w:pPr>
      <w:r>
        <w:t xml:space="preserve">    rectMarshaller = rectMarshaller,</w:t>
      </w:r>
    </w:p>
    <w:p>
      <w:pPr>
        <w:jc w:val="both"/>
      </w:pPr>
      <w:r>
        <w:t xml:space="preserve">    aspectRatioMarshaller = aspectRatioMarshaller)</w:t>
      </w:r>
    </w:p>
    <w:p>
      <w:pPr>
        <w:jc w:val="both"/>
      </w:pPr>
      <w:r/>
    </w:p>
    <w:p>
      <w:pPr>
        <w:jc w:val="both"/>
      </w:pPr>
      <w:r>
        <w:t xml:space="preserve">  val tweetItemMarshaller = new TweetItemMarshaller(</w:t>
      </w:r>
    </w:p>
    <w:p>
      <w:pPr>
        <w:jc w:val="both"/>
      </w:pPr>
      <w:r>
        <w:t xml:space="preserve">    tweetDisplayTypeMarshaller = tweetDisplayTypeMarshaller,</w:t>
      </w:r>
    </w:p>
    <w:p>
      <w:pPr>
        <w:jc w:val="both"/>
      </w:pPr>
      <w:r>
        <w:t xml:space="preserve">    socialContextMarshaller = socialContextMarshaller,</w:t>
      </w:r>
    </w:p>
    <w:p>
      <w:pPr>
        <w:jc w:val="both"/>
      </w:pPr>
      <w:r>
        <w:t xml:space="preserve">    tweetHighlightsMarshaller = tweetHighlightsMarshaller,</w:t>
      </w:r>
    </w:p>
    <w:p>
      <w:pPr>
        <w:jc w:val="both"/>
      </w:pPr>
      <w:r>
        <w:t xml:space="preserve">    tombstoneInfoMarshaller = tombstoneInfoMarshaller,</w:t>
      </w:r>
    </w:p>
    <w:p>
      <w:pPr>
        <w:jc w:val="both"/>
      </w:pPr>
      <w:r>
        <w:t xml:space="preserve">    timelinesScoreInfoMarshaller = timelinesScoreInfoMarshaller,</w:t>
      </w:r>
    </w:p>
    <w:p>
      <w:pPr>
        <w:jc w:val="both"/>
      </w:pPr>
      <w:r>
        <w:t xml:space="preserve">    forwardPivotMarshaller = forwardPivotMarshaller,</w:t>
      </w:r>
    </w:p>
    <w:p>
      <w:pPr>
        <w:jc w:val="both"/>
      </w:pPr>
      <w:r>
        <w:t xml:space="preserve">    promotedMetadataMarshaller = promotedMetadataMarshaller,</w:t>
      </w:r>
    </w:p>
    <w:p>
      <w:pPr>
        <w:jc w:val="both"/>
      </w:pPr>
      <w:r>
        <w:t xml:space="preserve">    conversationAnnotationMarshaller = conversationAnnotationMarshaller,</w:t>
      </w:r>
    </w:p>
    <w:p>
      <w:pPr>
        <w:jc w:val="both"/>
      </w:pPr>
      <w:r>
        <w:t xml:space="preserve">    contextualTweetRefMarshaller = contextualTweetRefMarshaller,</w:t>
      </w:r>
    </w:p>
    <w:p>
      <w:pPr>
        <w:jc w:val="both"/>
      </w:pPr>
      <w:r>
        <w:t xml:space="preserve">    prerollMetadataMarshaller = prerollMetadataMarshaller,</w:t>
      </w:r>
    </w:p>
    <w:p>
      <w:pPr>
        <w:jc w:val="both"/>
      </w:pPr>
      <w:r>
        <w:t xml:space="preserve">    badgeMarshaller = badgeMarshaller,</w:t>
      </w:r>
    </w:p>
    <w:p>
      <w:pPr>
        <w:jc w:val="both"/>
      </w:pPr>
      <w:r>
        <w:t xml:space="preserve">    urlMarshaller = urlMarshaller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eventSummaryDisplayTypeMarshaller = new EventSummaryDisplayTypeMarshaller</w:t>
      </w:r>
    </w:p>
    <w:p>
      <w:pPr>
        <w:jc w:val="both"/>
      </w:pPr>
      <w:r>
        <w:t xml:space="preserve">  val eventSummaryItemMarshaller = new EventSummaryItemMarshaller(</w:t>
      </w:r>
    </w:p>
    <w:p>
      <w:pPr>
        <w:jc w:val="both"/>
      </w:pPr>
      <w:r>
        <w:t xml:space="preserve">    eventSummaryDisplayTypeMarshaller = eventSummaryDisplayTypeMarshaller,</w:t>
      </w:r>
    </w:p>
    <w:p>
      <w:pPr>
        <w:jc w:val="both"/>
      </w:pPr>
      <w:r>
        <w:t xml:space="preserve">    imageVariantMarshaller = imageVariantMarshaller,</w:t>
      </w:r>
    </w:p>
    <w:p>
      <w:pPr>
        <w:jc w:val="both"/>
      </w:pPr>
      <w:r>
        <w:t xml:space="preserve">    urlMarshaller = urlMarshaller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trendItemMarshaller = new TrendItemMarshaller(</w:t>
      </w:r>
    </w:p>
    <w:p>
      <w:pPr>
        <w:jc w:val="both"/>
      </w:pPr>
      <w:r>
        <w:t xml:space="preserve">    promotedMetadataMarshaller = promotedMetadataMarshaller,</w:t>
      </w:r>
    </w:p>
    <w:p>
      <w:pPr>
        <w:jc w:val="both"/>
      </w:pPr>
      <w:r>
        <w:t xml:space="preserve">    urlMarshaller = urlMarshaller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userDisplayTypeMarshaller = new UserDisplayTypeMarshaller</w:t>
      </w:r>
    </w:p>
    <w:p>
      <w:pPr>
        <w:jc w:val="both"/>
      </w:pPr>
      <w:r>
        <w:t xml:space="preserve">  val userReactiveTriggersMarshaller = new UserReactiveTriggersMarshaller(</w:t>
      </w:r>
    </w:p>
    <w:p>
      <w:pPr>
        <w:jc w:val="both"/>
      </w:pPr>
      <w:r>
        <w:t xml:space="preserve">    timelineReactionMarshaller)</w:t>
      </w:r>
    </w:p>
    <w:p>
      <w:pPr>
        <w:jc w:val="both"/>
      </w:pPr>
      <w:r>
        <w:t xml:space="preserve">  val userItemMarshaller = new UserItemMarshaller(</w:t>
      </w:r>
    </w:p>
    <w:p>
      <w:pPr>
        <w:jc w:val="both"/>
      </w:pPr>
      <w:r>
        <w:t xml:space="preserve">    userDisplayTypeMarshaller = userDisplayTypeMarshaller,</w:t>
      </w:r>
    </w:p>
    <w:p>
      <w:pPr>
        <w:jc w:val="both"/>
      </w:pPr>
      <w:r>
        <w:t xml:space="preserve">    promotedMetadataMarshaller = promotedMetadataMarshaller,</w:t>
      </w:r>
    </w:p>
    <w:p>
      <w:pPr>
        <w:jc w:val="both"/>
      </w:pPr>
      <w:r>
        <w:t xml:space="preserve">    socialContextMarshaller = socialContextMarshaller,</w:t>
      </w:r>
    </w:p>
    <w:p>
      <w:pPr>
        <w:jc w:val="both"/>
      </w:pPr>
      <w:r>
        <w:t xml:space="preserve">    userReactiveTriggersMarshaller = userReactiveTriggersMarshaller,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verticalGridItemTileStyleMarshaller = new VerticalGridItemTileStyleMarshaller</w:t>
      </w:r>
    </w:p>
    <w:p>
      <w:pPr>
        <w:jc w:val="both"/>
      </w:pPr>
      <w:r>
        <w:t xml:space="preserve">  val verticalGridItemTopicFunctionalityTypeMarshaller =</w:t>
      </w:r>
    </w:p>
    <w:p>
      <w:pPr>
        <w:jc w:val="both"/>
      </w:pPr>
      <w:r>
        <w:t xml:space="preserve">    new VerticalGridItemTopicFunctionalityTypeMarshaller</w:t>
      </w:r>
    </w:p>
    <w:p>
      <w:pPr>
        <w:jc w:val="both"/>
      </w:pPr>
      <w:r/>
    </w:p>
    <w:p>
      <w:pPr>
        <w:jc w:val="both"/>
      </w:pPr>
      <w:r>
        <w:t xml:space="preserve">  val verticalGridItemTopicTileMarshaller = new VerticalGridItemTopicTileMarshaller(</w:t>
      </w:r>
    </w:p>
    <w:p>
      <w:pPr>
        <w:jc w:val="both"/>
      </w:pPr>
      <w:r>
        <w:t xml:space="preserve">    styleMarshaller = verticalGridItemTileStyleMarshaller,</w:t>
      </w:r>
    </w:p>
    <w:p>
      <w:pPr>
        <w:jc w:val="both"/>
      </w:pPr>
      <w:r>
        <w:t xml:space="preserve">    functionalityTypeMarshaller = verticalGridItemTopicFunctionalityTypeMarshaller,</w:t>
      </w:r>
    </w:p>
    <w:p>
      <w:pPr>
        <w:jc w:val="both"/>
      </w:pPr>
      <w:r>
        <w:t xml:space="preserve">    urlMarshaller = urlMarshaller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verticalGridItemContentMarshaller = new VerticalGridItemContentMarshaller(</w:t>
      </w:r>
    </w:p>
    <w:p>
      <w:pPr>
        <w:jc w:val="both"/>
      </w:pPr>
      <w:r>
        <w:t xml:space="preserve">    verticalGridItemTopicTileMarshaller)</w:t>
      </w:r>
    </w:p>
    <w:p>
      <w:pPr>
        <w:jc w:val="both"/>
      </w:pPr>
      <w:r/>
    </w:p>
    <w:p>
      <w:pPr>
        <w:jc w:val="both"/>
      </w:pPr>
      <w:r>
        <w:t xml:space="preserve">  val verticalGridItemMarshaller = new VerticalGridItemMarshaller(verticalGridItemContentMarshaller)</w:t>
      </w:r>
    </w:p>
    <w:p>
      <w:pPr>
        <w:jc w:val="both"/>
      </w:pPr>
      <w:r/>
    </w:p>
    <w:p>
      <w:pPr>
        <w:jc w:val="both"/>
      </w:pPr>
      <w:r>
        <w:t xml:space="preserve">  val tombstoneDisplayTypeMarshaller = new TombstoneDisplayTypeMarshaller</w:t>
      </w:r>
    </w:p>
    <w:p>
      <w:pPr>
        <w:jc w:val="both"/>
      </w:pPr>
      <w:r>
        <w:t xml:space="preserve">  val tombstoneItemMarshaller = new TombstoneItemMarshaller(</w:t>
      </w:r>
    </w:p>
    <w:p>
      <w:pPr>
        <w:jc w:val="both"/>
      </w:pPr>
      <w:r>
        <w:t xml:space="preserve">    displayTypeMarshaller = tombstoneDisplayTypeMarshaller,</w:t>
      </w:r>
    </w:p>
    <w:p>
      <w:pPr>
        <w:jc w:val="both"/>
      </w:pPr>
      <w:r>
        <w:t xml:space="preserve">    tombstoneInfoMarshaller = tombstoneInfoMarshaller,</w:t>
      </w:r>
    </w:p>
    <w:p>
      <w:pPr>
        <w:jc w:val="both"/>
      </w:pPr>
      <w:r>
        <w:t xml:space="preserve">    tweetItemMarshaller = tweetItemMarshaller)</w:t>
      </w:r>
    </w:p>
    <w:p>
      <w:pPr>
        <w:jc w:val="both"/>
      </w:pPr>
      <w:r/>
    </w:p>
    <w:p>
      <w:pPr>
        <w:jc w:val="both"/>
      </w:pPr>
      <w:r>
        <w:t xml:space="preserve">  val iconLabelItemMarshaller = new IconLabelItemMarshaller(</w:t>
      </w:r>
    </w:p>
    <w:p>
      <w:pPr>
        <w:jc w:val="both"/>
      </w:pPr>
      <w:r>
        <w:t xml:space="preserve">    richTextMarshaller,</w:t>
      </w:r>
    </w:p>
    <w:p>
      <w:pPr>
        <w:jc w:val="both"/>
      </w:pPr>
      <w:r>
        <w:t xml:space="preserve">    horizonIconMarshaller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labelDisplayTypeMarshaller = new LabelDisplayTypeMarshaller</w:t>
      </w:r>
    </w:p>
    <w:p>
      <w:pPr>
        <w:jc w:val="both"/>
      </w:pPr>
      <w:r>
        <w:t xml:space="preserve">  val labelItemMarshaller = new LabelItemMarshaller(</w:t>
      </w:r>
    </w:p>
    <w:p>
      <w:pPr>
        <w:jc w:val="both"/>
      </w:pPr>
      <w:r>
        <w:t xml:space="preserve">    displayTypeMarshaller = labelDisplayTypeMarshaller,</w:t>
      </w:r>
    </w:p>
    <w:p>
      <w:pPr>
        <w:jc w:val="both"/>
      </w:pPr>
      <w:r>
        <w:t xml:space="preserve">    urlMarshaller = urlMarshaller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tileItemMarshaller = new TileItemMarshaller(</w:t>
      </w:r>
    </w:p>
    <w:p>
      <w:pPr>
        <w:jc w:val="both"/>
      </w:pPr>
      <w:r>
        <w:t xml:space="preserve">    tileContentMarshaller = tileContentMarshaller,</w:t>
      </w:r>
    </w:p>
    <w:p>
      <w:pPr>
        <w:jc w:val="both"/>
      </w:pPr>
      <w:r>
        <w:t xml:space="preserve">    urlMarshaller = urlMarshaller,</w:t>
      </w:r>
    </w:p>
    <w:p>
      <w:pPr>
        <w:jc w:val="both"/>
      </w:pPr>
      <w:r>
        <w:t xml:space="preserve">    imageVariantMarshaller = imageVariantMarshaller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callbackMarshaller = new CallbackMarshaller</w:t>
      </w:r>
    </w:p>
    <w:p>
      <w:pPr>
        <w:jc w:val="both"/>
      </w:pPr>
      <w:r>
        <w:t xml:space="preserve">  val messageActionMarshaller = new MessageActionMarshaller(</w:t>
      </w:r>
    </w:p>
    <w:p>
      <w:pPr>
        <w:jc w:val="both"/>
      </w:pPr>
      <w:r>
        <w:t xml:space="preserve">    callbackMarshaller,</w:t>
      </w:r>
    </w:p>
    <w:p>
      <w:pPr>
        <w:jc w:val="both"/>
      </w:pPr>
      <w:r>
        <w:t xml:space="preserve">    clientEventInfoMarshaller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messageTextActionMarshaller = new MessageTextActionMarshaller(messageActionMarshaller)</w:t>
      </w:r>
    </w:p>
    <w:p>
      <w:pPr>
        <w:jc w:val="both"/>
      </w:pPr>
      <w:r>
        <w:t xml:space="preserve">  val messageImageMarshaller = new MessageImageMarshaller(</w:t>
      </w:r>
    </w:p>
    <w:p>
      <w:pPr>
        <w:jc w:val="both"/>
      </w:pPr>
      <w:r>
        <w:t xml:space="preserve">    imageVariantMarshaller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userFacepileDisplayTypeMarshaller = new UserFacepileDisplayTypeMarshaller()</w:t>
      </w:r>
    </w:p>
    <w:p>
      <w:pPr>
        <w:jc w:val="both"/>
      </w:pPr>
      <w:r>
        <w:t xml:space="preserve">  val messageActionTypeMarshaller = new MessageActionTypeMarshaller()</w:t>
      </w:r>
    </w:p>
    <w:p>
      <w:pPr>
        <w:jc w:val="both"/>
      </w:pPr>
      <w:r>
        <w:t xml:space="preserve">  val userFacepileMarshaller = new UserFacepileMarshaller(</w:t>
      </w:r>
    </w:p>
    <w:p>
      <w:pPr>
        <w:jc w:val="both"/>
      </w:pPr>
      <w:r>
        <w:t xml:space="preserve">    messageActionTypeMarshaller,</w:t>
      </w:r>
    </w:p>
    <w:p>
      <w:pPr>
        <w:jc w:val="both"/>
      </w:pPr>
      <w:r>
        <w:t xml:space="preserve">    messageTextActionMarshaller,</w:t>
      </w:r>
    </w:p>
    <w:p>
      <w:pPr>
        <w:jc w:val="both"/>
      </w:pPr>
      <w:r>
        <w:t xml:space="preserve">    userFacepileDisplayTypeMarshaller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inlinePromptMessageContentMarshaller = new InlinePromptMessageContentMarshaller(</w:t>
      </w:r>
    </w:p>
    <w:p>
      <w:pPr>
        <w:jc w:val="both"/>
      </w:pPr>
      <w:r>
        <w:t xml:space="preserve">    messageTextActionMarshaller = messageTextActionMarshaller,</w:t>
      </w:r>
    </w:p>
    <w:p>
      <w:pPr>
        <w:jc w:val="both"/>
      </w:pPr>
      <w:r>
        <w:t xml:space="preserve">    richTextMarshaller = richTextMarshaller,</w:t>
      </w:r>
    </w:p>
    <w:p>
      <w:pPr>
        <w:jc w:val="both"/>
      </w:pPr>
      <w:r>
        <w:t xml:space="preserve">    socialContextMarshaller = socialContextMarshaller,</w:t>
      </w:r>
    </w:p>
    <w:p>
      <w:pPr>
        <w:jc w:val="both"/>
      </w:pPr>
      <w:r>
        <w:t xml:space="preserve">    userFacepileMarshaller = userFacepileMarshaller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headerImagePromptMessageContentMarshaller = new HeaderImagePromptMessageContentMarshaller(</w:t>
      </w:r>
    </w:p>
    <w:p>
      <w:pPr>
        <w:jc w:val="both"/>
      </w:pPr>
      <w:r>
        <w:t xml:space="preserve">    messageImageMarshaller = messageImageMarshaller,</w:t>
      </w:r>
    </w:p>
    <w:p>
      <w:pPr>
        <w:jc w:val="both"/>
      </w:pPr>
      <w:r>
        <w:t xml:space="preserve">    messageTextActionMarshaller = messageTextActionMarshaller,</w:t>
      </w:r>
    </w:p>
    <w:p>
      <w:pPr>
        <w:jc w:val="both"/>
      </w:pPr>
      <w:r>
        <w:t xml:space="preserve">    messageActionMarshaller = messageActionMarshaller,</w:t>
      </w:r>
    </w:p>
    <w:p>
      <w:pPr>
        <w:jc w:val="both"/>
      </w:pPr>
      <w:r>
        <w:t xml:space="preserve">    richTextMarshaller = richTextMarshaller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compactPromptMessageContentMarshaller = new CompactPromptMessageContentMarshaller(</w:t>
      </w:r>
    </w:p>
    <w:p>
      <w:pPr>
        <w:jc w:val="both"/>
      </w:pPr>
      <w:r>
        <w:t xml:space="preserve">    messageTextActionMarshaller = messageTextActionMarshaller,</w:t>
      </w:r>
    </w:p>
    <w:p>
      <w:pPr>
        <w:jc w:val="both"/>
      </w:pPr>
      <w:r>
        <w:t xml:space="preserve">    messageActionMarshaller = messageActionMarshaller,</w:t>
      </w:r>
    </w:p>
    <w:p>
      <w:pPr>
        <w:jc w:val="both"/>
      </w:pPr>
      <w:r>
        <w:t xml:space="preserve">    richTextMarshaller = richTextMarshaller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messageContentMarshaller = new MessageContentMarshaller(</w:t>
      </w:r>
    </w:p>
    <w:p>
      <w:pPr>
        <w:jc w:val="both"/>
      </w:pPr>
      <w:r>
        <w:t xml:space="preserve">    inlinePromptMessageContentMarshaller = inlinePromptMessageContentMarshaller,</w:t>
      </w:r>
    </w:p>
    <w:p>
      <w:pPr>
        <w:jc w:val="both"/>
      </w:pPr>
      <w:r>
        <w:t xml:space="preserve">    headerImagePromptMessageContentMarshaller = headerImagePromptMessageContentMarshaller,</w:t>
      </w:r>
    </w:p>
    <w:p>
      <w:pPr>
        <w:jc w:val="both"/>
      </w:pPr>
      <w:r>
        <w:t xml:space="preserve">    compactPromptMessageContentMarshaller = compactPromptMessageContentMarshaller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messagePromptItemMarshaller = new MessagePromptItemMarshaller(</w:t>
      </w:r>
    </w:p>
    <w:p>
      <w:pPr>
        <w:jc w:val="both"/>
      </w:pPr>
      <w:r>
        <w:t xml:space="preserve">    messageContentMarshaller = messageContentMarshaller,</w:t>
      </w:r>
    </w:p>
    <w:p>
      <w:pPr>
        <w:jc w:val="both"/>
      </w:pPr>
      <w:r>
        <w:t xml:space="preserve">    callbackMarshaller = callbackMarshaller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tweetComposerDisplayTypeMarshaller = new TweetComposerDisplayTypeMarshaller</w:t>
      </w:r>
    </w:p>
    <w:p>
      <w:pPr>
        <w:jc w:val="both"/>
      </w:pPr>
      <w:r>
        <w:t xml:space="preserve">  val tweetComposerItemMarshaller = new TweetComposerItemMarshaller(</w:t>
      </w:r>
    </w:p>
    <w:p>
      <w:pPr>
        <w:jc w:val="both"/>
      </w:pPr>
      <w:r>
        <w:t xml:space="preserve">    tweetComposerDisplayTypeMarshaller = tweetComposerDisplayTypeMarshaller,</w:t>
      </w:r>
    </w:p>
    <w:p>
      <w:pPr>
        <w:jc w:val="both"/>
      </w:pPr>
      <w:r>
        <w:t xml:space="preserve">    urlMarshaller = urlMarshaller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cursorTypeMarshaller = new CursorTypeMarshaller</w:t>
      </w:r>
    </w:p>
    <w:p>
      <w:pPr>
        <w:jc w:val="both"/>
      </w:pPr>
      <w:r>
        <w:t xml:space="preserve">  val cursorDisplayTreatmentMarshaller = new CursorDisplayTreatmentMarshaller</w:t>
      </w:r>
    </w:p>
    <w:p>
      <w:pPr>
        <w:jc w:val="both"/>
      </w:pPr>
      <w:r>
        <w:t xml:space="preserve">  val cursorItemMarshaller = new CursorItemMarshaller(</w:t>
      </w:r>
    </w:p>
    <w:p>
      <w:pPr>
        <w:jc w:val="both"/>
      </w:pPr>
      <w:r>
        <w:t xml:space="preserve">    cursorTypeMarshaller = cursorTypeMarshaller,</w:t>
      </w:r>
    </w:p>
    <w:p>
      <w:pPr>
        <w:jc w:val="both"/>
      </w:pPr>
      <w:r>
        <w:t xml:space="preserve">    cursorDisplayTreatmentMarshaller = cursorDisplayTreatmentMarshaller)</w:t>
      </w:r>
    </w:p>
    <w:p>
      <w:pPr>
        <w:jc w:val="both"/>
      </w:pPr>
      <w:r>
        <w:t xml:space="preserve">  val articleDisplayTypeMarshaller = new ArticleDisplayTypeMarshaller</w:t>
      </w:r>
    </w:p>
    <w:p>
      <w:pPr>
        <w:jc w:val="both"/>
      </w:pPr>
      <w:r>
        <w:t xml:space="preserve">  val articleSeedTypeMarshaller = new ArticleSeedTypeMarshaller</w:t>
      </w:r>
    </w:p>
    <w:p>
      <w:pPr>
        <w:jc w:val="both"/>
      </w:pPr>
      <w:r>
        <w:t xml:space="preserve">  val articleItemMarshaller =</w:t>
      </w:r>
    </w:p>
    <w:p>
      <w:pPr>
        <w:jc w:val="both"/>
      </w:pPr>
      <w:r>
        <w:t xml:space="preserve">    new ArticleItemMarshaller(</w:t>
      </w:r>
    </w:p>
    <w:p>
      <w:pPr>
        <w:jc w:val="both"/>
      </w:pPr>
      <w:r>
        <w:t xml:space="preserve">      articleDisplayTypeMarshaller,</w:t>
      </w:r>
    </w:p>
    <w:p>
      <w:pPr>
        <w:jc w:val="both"/>
      </w:pPr>
      <w:r>
        <w:t xml:space="preserve">      socialContextMarshaller,</w:t>
      </w:r>
    </w:p>
    <w:p>
      <w:pPr>
        <w:jc w:val="both"/>
      </w:pPr>
      <w:r>
        <w:t xml:space="preserve">      articleSeedTypeMarshaller)</w:t>
      </w:r>
    </w:p>
    <w:p>
      <w:pPr>
        <w:jc w:val="both"/>
      </w:pPr>
      <w:r>
        <w:t xml:space="preserve">  val audioSpaceItemMarshaller = new AudioSpaceItemMarshaller</w:t>
      </w:r>
    </w:p>
    <w:p>
      <w:pPr>
        <w:jc w:val="both"/>
      </w:pPr>
      <w:r>
        <w:t xml:space="preserve">  val cardDisplayTypeMarshaller = new CardDisplayTypeMarshaller</w:t>
      </w:r>
    </w:p>
    <w:p>
      <w:pPr>
        <w:jc w:val="both"/>
      </w:pPr>
      <w:r>
        <w:t xml:space="preserve">  val cardItemMarshaller = new CardItemMarshaller(</w:t>
      </w:r>
    </w:p>
    <w:p>
      <w:pPr>
        <w:jc w:val="both"/>
      </w:pPr>
      <w:r>
        <w:t xml:space="preserve">    cardDisplayTypeMarshaller = cardDisplayTypeMarshaller,</w:t>
      </w:r>
    </w:p>
    <w:p>
      <w:pPr>
        <w:jc w:val="both"/>
      </w:pPr>
      <w:r>
        <w:t xml:space="preserve">    urlMarshaller = urlMarshaller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twitterListDisplayTypeMarshaller = new TwitterListDisplayTypeMarshaller</w:t>
      </w:r>
    </w:p>
    <w:p>
      <w:pPr>
        <w:jc w:val="both"/>
      </w:pPr>
      <w:r>
        <w:t xml:space="preserve">  val twitterListItemMarshaller = new TwitterListItemMarshaller(</w:t>
      </w:r>
    </w:p>
    <w:p>
      <w:pPr>
        <w:jc w:val="both"/>
      </w:pPr>
      <w:r>
        <w:t xml:space="preserve">    twitterListDisplayTypeMarshaller = twitterListDisplayTypeMarshaller)</w:t>
      </w:r>
    </w:p>
    <w:p>
      <w:pPr>
        <w:jc w:val="both"/>
      </w:pPr>
      <w:r/>
    </w:p>
    <w:p>
      <w:pPr>
        <w:jc w:val="both"/>
      </w:pPr>
      <w:r>
        <w:t xml:space="preserve">  val threadHeaderItemMarshaller = new ThreadHeaderItemMarshaller(</w:t>
      </w:r>
    </w:p>
    <w:p>
      <w:pPr>
        <w:jc w:val="both"/>
      </w:pPr>
      <w:r>
        <w:t xml:space="preserve">    threadHeaderContentMarshaller = new ThreadHeaderContentMarshaller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relevancePromptFollowUpTextInputMarshaller = new RelevancePromptFollowUpTextInputMarshaller(</w:t>
      </w:r>
    </w:p>
    <w:p>
      <w:pPr>
        <w:jc w:val="both"/>
      </w:pPr>
      <w:r>
        <w:t xml:space="preserve">    callbackMarshaller = callbackMarshaller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relevancePromptFollowUpFeedbackTypeMarshaller =</w:t>
      </w:r>
    </w:p>
    <w:p>
      <w:pPr>
        <w:jc w:val="both"/>
      </w:pPr>
      <w:r>
        <w:t xml:space="preserve">    new RelevancePromptFollowUpFeedbackTypeMarshaller(</w:t>
      </w:r>
    </w:p>
    <w:p>
      <w:pPr>
        <w:jc w:val="both"/>
      </w:pPr>
      <w:r>
        <w:t xml:space="preserve">      relevancePromptFollowUpTextInputMarshaller = relevancePromptFollowUpTextInputMarshaller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val relevancePromptDisplayTypeMarshaller = new RelevancePromptDisplayTypeMarshaller</w:t>
      </w:r>
    </w:p>
    <w:p>
      <w:pPr>
        <w:jc w:val="both"/>
      </w:pPr>
      <w:r>
        <w:t xml:space="preserve">  val relevancePromptContentMarshaller = new RelevancePromptContentMarshaller(</w:t>
      </w:r>
    </w:p>
    <w:p>
      <w:pPr>
        <w:jc w:val="both"/>
      </w:pPr>
      <w:r>
        <w:t xml:space="preserve">    callbackMarshaller = callbackMarshaller,</w:t>
      </w:r>
    </w:p>
    <w:p>
      <w:pPr>
        <w:jc w:val="both"/>
      </w:pPr>
      <w:r>
        <w:t xml:space="preserve">    relevancePromptDisplayTypeMarshaller = relevancePromptDisplayTypeMarshaller,</w:t>
      </w:r>
    </w:p>
    <w:p>
      <w:pPr>
        <w:jc w:val="both"/>
      </w:pPr>
      <w:r>
        <w:t xml:space="preserve">    relevancePromptFollowUpFeedbackTypeMarshaller = relevancePromptFollowUpFeedbackTypeMarshaller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promptContentMarshaller = new PromptContentMarshaller(</w:t>
      </w:r>
    </w:p>
    <w:p>
      <w:pPr>
        <w:jc w:val="both"/>
      </w:pPr>
      <w:r>
        <w:t xml:space="preserve">    relevancePromptContentMarshaller = relevancePromptContentMarshaller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promptItemMarshaller = new PromptItemMarshaller(</w:t>
      </w:r>
    </w:p>
    <w:p>
      <w:pPr>
        <w:jc w:val="both"/>
      </w:pPr>
      <w:r>
        <w:t xml:space="preserve">    promptContentMarshaller = promptContentMarshaller,</w:t>
      </w:r>
    </w:p>
    <w:p>
      <w:pPr>
        <w:jc w:val="both"/>
      </w:pPr>
      <w:r>
        <w:t xml:space="preserve">    clientEventInfoMarshaller = clientEventInfoMarshaller,</w:t>
      </w:r>
    </w:p>
    <w:p>
      <w:pPr>
        <w:jc w:val="both"/>
      </w:pPr>
      <w:r>
        <w:t xml:space="preserve">    callbackMarshaller = callbackMarshaller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textResultMarshaller = new TextResultMarshaller(highlightedSectionMarshaller)</w:t>
      </w:r>
    </w:p>
    <w:p>
      <w:pPr>
        <w:jc w:val="both"/>
      </w:pPr>
      <w:r>
        <w:t xml:space="preserve">  val spellingActionTypeMarshaller = new SpellingActionTypeMarshaller()</w:t>
      </w:r>
    </w:p>
    <w:p>
      <w:pPr>
        <w:jc w:val="both"/>
      </w:pPr>
      <w:r>
        <w:t xml:space="preserve">  val spellingItemMarshaller = new SpellingItemMarshaller(</w:t>
      </w:r>
    </w:p>
    <w:p>
      <w:pPr>
        <w:jc w:val="both"/>
      </w:pPr>
      <w:r>
        <w:t xml:space="preserve">    textResultMarshaller = textResultMarshaller,</w:t>
      </w:r>
    </w:p>
    <w:p>
      <w:pPr>
        <w:jc w:val="both"/>
      </w:pPr>
      <w:r>
        <w:t xml:space="preserve">    spellingActionTypeMarshaller = spellingActionTypeMarshaller)</w:t>
      </w:r>
    </w:p>
    <w:p>
      <w:pPr>
        <w:jc w:val="both"/>
      </w:pPr>
      <w:r/>
    </w:p>
    <w:p>
      <w:pPr>
        <w:jc w:val="both"/>
      </w:pPr>
      <w:r>
        <w:t xml:space="preserve">  val momentAnnotationItemMarshaller = new MomentAnnotationItemMarshaller(richTextMarshaller)</w:t>
      </w:r>
    </w:p>
    <w:p>
      <w:pPr>
        <w:jc w:val="both"/>
      </w:pPr>
      <w:r/>
    </w:p>
    <w:p>
      <w:pPr>
        <w:jc w:val="both"/>
      </w:pPr>
      <w:r>
        <w:t xml:space="preserve">  val genericSummaryDisplayTypeMarshaller = new GenericSummaryDisplayTypeMarshaller</w:t>
      </w:r>
    </w:p>
    <w:p>
      <w:pPr>
        <w:jc w:val="both"/>
      </w:pPr>
      <w:r>
        <w:t xml:space="preserve">  val genericSummaryActionMarshaller = new GenericSummaryActionMarshaller(</w:t>
      </w:r>
    </w:p>
    <w:p>
      <w:pPr>
        <w:jc w:val="both"/>
      </w:pPr>
      <w:r>
        <w:t xml:space="preserve">    urlMarshaller = urlMarshaller,</w:t>
      </w:r>
    </w:p>
    <w:p>
      <w:pPr>
        <w:jc w:val="both"/>
      </w:pPr>
      <w:r>
        <w:t xml:space="preserve">    clientEventInfoMarshaller = clientEventInfoMarshaller)</w:t>
      </w:r>
    </w:p>
    <w:p>
      <w:pPr>
        <w:jc w:val="both"/>
      </w:pPr>
      <w:r>
        <w:t xml:space="preserve">  val genericSummaryContextMarshaller = new GenericSummaryContextMarshaller(</w:t>
      </w:r>
    </w:p>
    <w:p>
      <w:pPr>
        <w:jc w:val="both"/>
      </w:pPr>
      <w:r>
        <w:t xml:space="preserve">    richTextMarshaller = richTextMarshaller,</w:t>
      </w:r>
    </w:p>
    <w:p>
      <w:pPr>
        <w:jc w:val="both"/>
      </w:pPr>
      <w:r>
        <w:t xml:space="preserve">    horizonIconMarshaller = horizonIconMarshaller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genericSummaryItemMarshaller = new GenericSummaryItemMarshaller(</w:t>
      </w:r>
    </w:p>
    <w:p>
      <w:pPr>
        <w:jc w:val="both"/>
      </w:pPr>
      <w:r>
        <w:t xml:space="preserve">    genericSummaryDisplayTypeMarshaller = genericSummaryDisplayTypeMarshaller,</w:t>
      </w:r>
    </w:p>
    <w:p>
      <w:pPr>
        <w:jc w:val="both"/>
      </w:pPr>
      <w:r>
        <w:t xml:space="preserve">    genericSummaryContextMarshaller = genericSummaryContextMarshaller,</w:t>
      </w:r>
    </w:p>
    <w:p>
      <w:pPr>
        <w:jc w:val="both"/>
      </w:pPr>
      <w:r>
        <w:t xml:space="preserve">    genericSummaryActionMarshaller = genericSummaryActionMarshaller,</w:t>
      </w:r>
    </w:p>
    <w:p>
      <w:pPr>
        <w:jc w:val="both"/>
      </w:pPr>
      <w:r>
        <w:t xml:space="preserve">    mediaMarshaller = mediaMarshaller,</w:t>
      </w:r>
    </w:p>
    <w:p>
      <w:pPr>
        <w:jc w:val="both"/>
      </w:pPr>
      <w:r>
        <w:t xml:space="preserve">    promotedMetadataMarshaller = promotedMetadataMarshaller,</w:t>
      </w:r>
    </w:p>
    <w:p>
      <w:pPr>
        <w:jc w:val="both"/>
      </w:pPr>
      <w:r>
        <w:t xml:space="preserve">    richTextMarshaller = richTextMarshaller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commerceProductItemMarshaller = new CommerceProductItemMarshaller</w:t>
      </w:r>
    </w:p>
    <w:p>
      <w:pPr>
        <w:jc w:val="both"/>
      </w:pPr>
      <w:r>
        <w:t xml:space="preserve">  val commerceProductGroupItemMarshaller = new CommerceProductGroupItemMarshaller</w:t>
      </w:r>
    </w:p>
    <w:p>
      <w:pPr>
        <w:jc w:val="both"/>
      </w:pPr>
      <w:r/>
    </w:p>
    <w:p>
      <w:pPr>
        <w:jc w:val="both"/>
      </w:pPr>
      <w:r>
        <w:t xml:space="preserve">  val timelineItemMarshaller = new TimelineItemMarshaller(</w:t>
      </w:r>
    </w:p>
    <w:p>
      <w:pPr>
        <w:jc w:val="both"/>
      </w:pPr>
      <w:r>
        <w:t xml:space="preserve">    timelineItemContentMarshaller = new TimelineItemContentMarshaller(</w:t>
      </w:r>
    </w:p>
    <w:p>
      <w:pPr>
        <w:jc w:val="both"/>
      </w:pPr>
      <w:r>
        <w:t xml:space="preserve">      articleItemMarshaller = articleItemMarshaller,</w:t>
      </w:r>
    </w:p>
    <w:p>
      <w:pPr>
        <w:jc w:val="both"/>
      </w:pPr>
      <w:r>
        <w:t xml:space="preserve">      audioSpaceItemMarshaller = audioSpaceItemMarshaller,</w:t>
      </w:r>
    </w:p>
    <w:p>
      <w:pPr>
        <w:jc w:val="both"/>
      </w:pPr>
      <w:r>
        <w:t xml:space="preserve">      cardItemMarshaller = cardItemMarshaller,</w:t>
      </w:r>
    </w:p>
    <w:p>
      <w:pPr>
        <w:jc w:val="both"/>
      </w:pPr>
      <w:r>
        <w:t xml:space="preserve">      cursorItemMarshaller = cursorItemMarshaller,</w:t>
      </w:r>
    </w:p>
    <w:p>
      <w:pPr>
        <w:jc w:val="both"/>
      </w:pPr>
      <w:r>
        <w:t xml:space="preserve">      eventSummaryItemMarshaller = eventSummaryItemMarshaller,</w:t>
      </w:r>
    </w:p>
    <w:p>
      <w:pPr>
        <w:jc w:val="both"/>
      </w:pPr>
      <w:r>
        <w:t xml:space="preserve">      iconLabelItemMarshaller = iconLabelItemMarshaller,</w:t>
      </w:r>
    </w:p>
    <w:p>
      <w:pPr>
        <w:jc w:val="both"/>
      </w:pPr>
      <w:r>
        <w:t xml:space="preserve">      labelItemMarshaller = labelItemMarshaller,</w:t>
      </w:r>
    </w:p>
    <w:p>
      <w:pPr>
        <w:jc w:val="both"/>
      </w:pPr>
      <w:r>
        <w:t xml:space="preserve">      messagePromptItemMarshaller = messagePromptItemMarshaller,</w:t>
      </w:r>
    </w:p>
    <w:p>
      <w:pPr>
        <w:jc w:val="both"/>
      </w:pPr>
      <w:r>
        <w:t xml:space="preserve">      tileItemMarshaller = tileItemMarshaller,</w:t>
      </w:r>
    </w:p>
    <w:p>
      <w:pPr>
        <w:jc w:val="both"/>
      </w:pPr>
      <w:r>
        <w:t xml:space="preserve">      tombstoneItemMarshaller = tombstoneItemMarshaller,</w:t>
      </w:r>
    </w:p>
    <w:p>
      <w:pPr>
        <w:jc w:val="both"/>
      </w:pPr>
      <w:r>
        <w:t xml:space="preserve">      topicFollowPromptItemMarshaller = topicFollowPromptItemMarshaller,</w:t>
      </w:r>
    </w:p>
    <w:p>
      <w:pPr>
        <w:jc w:val="both"/>
      </w:pPr>
      <w:r>
        <w:t xml:space="preserve">      topicItemMarshaller = topicItemMarshaller,</w:t>
      </w:r>
    </w:p>
    <w:p>
      <w:pPr>
        <w:jc w:val="both"/>
      </w:pPr>
      <w:r>
        <w:t xml:space="preserve">      tweetComposerItemMarshaller = tweetComposerItemMarshaller,</w:t>
      </w:r>
    </w:p>
    <w:p>
      <w:pPr>
        <w:jc w:val="both"/>
      </w:pPr>
      <w:r>
        <w:t xml:space="preserve">      tweetItemMarshaller = tweetItemMarshaller,</w:t>
      </w:r>
    </w:p>
    <w:p>
      <w:pPr>
        <w:jc w:val="both"/>
      </w:pPr>
      <w:r>
        <w:t xml:space="preserve">      twitterListItemMarshaller = twitterListItemMarshaller,</w:t>
      </w:r>
    </w:p>
    <w:p>
      <w:pPr>
        <w:jc w:val="both"/>
      </w:pPr>
      <w:r>
        <w:t xml:space="preserve">      userItemMarshaller = userItemMarshaller,</w:t>
      </w:r>
    </w:p>
    <w:p>
      <w:pPr>
        <w:jc w:val="both"/>
      </w:pPr>
      <w:r>
        <w:t xml:space="preserve">      verticalGridItemMarshaller = verticalGridItemMarshaller,</w:t>
      </w:r>
    </w:p>
    <w:p>
      <w:pPr>
        <w:jc w:val="both"/>
      </w:pPr>
      <w:r>
        <w:t xml:space="preserve">      threadHeaderItemMarshaller = threadHeaderItemMarshaller,</w:t>
      </w:r>
    </w:p>
    <w:p>
      <w:pPr>
        <w:jc w:val="both"/>
      </w:pPr>
      <w:r>
        <w:t xml:space="preserve">      promptItemMarshaller = promptItemMarshaller,</w:t>
      </w:r>
    </w:p>
    <w:p>
      <w:pPr>
        <w:jc w:val="both"/>
      </w:pPr>
      <w:r>
        <w:t xml:space="preserve">      spellingItemMarshaller = spellingItemMarshaller,</w:t>
      </w:r>
    </w:p>
    <w:p>
      <w:pPr>
        <w:jc w:val="both"/>
      </w:pPr>
      <w:r>
        <w:t xml:space="preserve">      momentAnnotationItemMarshaller = momentAnnotationItemMarshaller,</w:t>
      </w:r>
    </w:p>
    <w:p>
      <w:pPr>
        <w:jc w:val="both"/>
      </w:pPr>
      <w:r>
        <w:t xml:space="preserve">      genericSummaryItemMarshaller = genericSummaryItemMarshaller,</w:t>
      </w:r>
    </w:p>
    <w:p>
      <w:pPr>
        <w:jc w:val="both"/>
      </w:pPr>
      <w:r>
        <w:t xml:space="preserve">      commerceProductItemMarshaller = commerceProductItemMarshaller,</w:t>
      </w:r>
    </w:p>
    <w:p>
      <w:pPr>
        <w:jc w:val="both"/>
      </w:pPr>
      <w:r>
        <w:t xml:space="preserve">      commerceProductGroupItemMarshaller = commerceProductGroupItemMarshaller,</w:t>
      </w:r>
    </w:p>
    <w:p>
      <w:pPr>
        <w:jc w:val="both"/>
      </w:pPr>
      <w:r>
        <w:t xml:space="preserve">      trendItemMarshaller = trendItemMarshaller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clientEventInfoMarshaller = clientEventInfoMarshaller,</w:t>
      </w:r>
    </w:p>
    <w:p>
      <w:pPr>
        <w:jc w:val="both"/>
      </w:pPr>
      <w:r>
        <w:t xml:space="preserve">    feedbackInfoMarshaller = feedbackInfoMarshaller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moduleDisplayTypeMarshaller = new ModuleDisplayTypeMarshaller</w:t>
      </w:r>
    </w:p>
    <w:p>
      <w:pPr>
        <w:jc w:val="both"/>
      </w:pPr>
      <w:r>
        <w:t xml:space="preserve">  val moduleItemTreeDisplayMarshaller =</w:t>
      </w:r>
    </w:p>
    <w:p>
      <w:pPr>
        <w:jc w:val="both"/>
      </w:pPr>
      <w:r>
        <w:t xml:space="preserve">    new ModuleItemTreeDisplayMarshaller(moduleDisplayTypeMarshaller)</w:t>
      </w:r>
    </w:p>
    <w:p>
      <w:pPr>
        <w:jc w:val="both"/>
      </w:pPr>
      <w:r/>
    </w:p>
    <w:p>
      <w:pPr>
        <w:jc w:val="both"/>
      </w:pPr>
      <w:r>
        <w:t xml:space="preserve">  val moduleItemMarshaller = new ModuleItemMarshaller(</w:t>
      </w:r>
    </w:p>
    <w:p>
      <w:pPr>
        <w:jc w:val="both"/>
      </w:pPr>
      <w:r>
        <w:t xml:space="preserve">    timelineItemMarshaller = timelineItemMarshaller,</w:t>
      </w:r>
    </w:p>
    <w:p>
      <w:pPr>
        <w:jc w:val="both"/>
      </w:pPr>
      <w:r>
        <w:t xml:space="preserve">    moduleItemTreeDisplayMarshaller = moduleItemTreeDisplayMarshaller)</w:t>
      </w:r>
    </w:p>
    <w:p>
      <w:pPr>
        <w:jc w:val="both"/>
      </w:pPr>
      <w:r/>
    </w:p>
    <w:p>
      <w:pPr>
        <w:jc w:val="both"/>
      </w:pPr>
      <w:r>
        <w:t xml:space="preserve">  val moduleHeaderDisplayTypeMarshaller = new ModuleHeaderDisplayTypeMarshaller</w:t>
      </w:r>
    </w:p>
    <w:p>
      <w:pPr>
        <w:jc w:val="both"/>
      </w:pPr>
      <w:r>
        <w:t xml:space="preserve">  val moduleHeaderMarshaller = new ModuleHeaderMarshaller(</w:t>
      </w:r>
    </w:p>
    <w:p>
      <w:pPr>
        <w:jc w:val="both"/>
      </w:pPr>
      <w:r>
        <w:t xml:space="preserve">    horizonIconMarshaller = horizonIconMarshaller,</w:t>
      </w:r>
    </w:p>
    <w:p>
      <w:pPr>
        <w:jc w:val="both"/>
      </w:pPr>
      <w:r>
        <w:t xml:space="preserve">    imageVariantMarshaller = imageVariantMarshaller,</w:t>
      </w:r>
    </w:p>
    <w:p>
      <w:pPr>
        <w:jc w:val="both"/>
      </w:pPr>
      <w:r>
        <w:t xml:space="preserve">    socialContextMarshaller = socialContextMarshaller,</w:t>
      </w:r>
    </w:p>
    <w:p>
      <w:pPr>
        <w:jc w:val="both"/>
      </w:pPr>
      <w:r>
        <w:t xml:space="preserve">    moduleHeaderDisplayTypeMarshaller = moduleHeaderDisplayTypeMarshaller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moduleFooterMarshaller = new ModuleFooterMarshaller(urlMarshaller = urlMarshaller)</w:t>
      </w:r>
    </w:p>
    <w:p>
      <w:pPr>
        <w:jc w:val="both"/>
      </w:pPr>
      <w:r>
        <w:t xml:space="preserve">  val adsMetadataMarshaller = new AdsMetadataMarshaller</w:t>
      </w:r>
    </w:p>
    <w:p>
      <w:pPr>
        <w:jc w:val="both"/>
      </w:pPr>
      <w:r>
        <w:t xml:space="preserve">  val moduleConversationMetadataMarshaller = new ModuleConversationMetadataMarshaller(</w:t>
      </w:r>
    </w:p>
    <w:p>
      <w:pPr>
        <w:jc w:val="both"/>
      </w:pPr>
      <w:r>
        <w:t xml:space="preserve">    socialContextMarshaller = socialContextMarshaller)</w:t>
      </w:r>
    </w:p>
    <w:p>
      <w:pPr>
        <w:jc w:val="both"/>
      </w:pPr>
      <w:r>
        <w:t xml:space="preserve">  val gridCarouselMetadataMarshaller = new GridCarouselMetadataMarshaller</w:t>
      </w:r>
    </w:p>
    <w:p>
      <w:pPr>
        <w:jc w:val="both"/>
      </w:pPr>
      <w:r>
        <w:t xml:space="preserve">  val moduleMetadataMarshaller = new ModuleMetadataMarshaller(</w:t>
      </w:r>
    </w:p>
    <w:p>
      <w:pPr>
        <w:jc w:val="both"/>
      </w:pPr>
      <w:r>
        <w:t xml:space="preserve">    adsMetadataMarshaller = adsMetadataMarshaller,</w:t>
      </w:r>
    </w:p>
    <w:p>
      <w:pPr>
        <w:jc w:val="both"/>
      </w:pPr>
      <w:r>
        <w:t xml:space="preserve">    moduleConversationMetadataMarshaller = moduleConversationMetadataMarshaller,</w:t>
      </w:r>
    </w:p>
    <w:p>
      <w:pPr>
        <w:jc w:val="both"/>
      </w:pPr>
      <w:r>
        <w:t xml:space="preserve">    gridCarouselMetadataMarshaller = gridCarouselMetadataMarshaller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moduleShowMoreBehaviorRevealByCountMarshaller =</w:t>
      </w:r>
    </w:p>
    <w:p>
      <w:pPr>
        <w:jc w:val="both"/>
      </w:pPr>
      <w:r>
        <w:t xml:space="preserve">    new ModuleShowMoreBehaviorRevealByCountMarshaller</w:t>
      </w:r>
    </w:p>
    <w:p>
      <w:pPr>
        <w:jc w:val="both"/>
      </w:pPr>
      <w:r>
        <w:t xml:space="preserve">  val moduleShowMoreBehaviorMarshaller = new ModuleShowMoreBehaviorMarshaller(</w:t>
      </w:r>
    </w:p>
    <w:p>
      <w:pPr>
        <w:jc w:val="both"/>
      </w:pPr>
      <w:r>
        <w:t xml:space="preserve">    moduleShowMoreBehaviorRevealByCountMarshaller = moduleShowMoreBehaviorRevealByCountMarshaller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timelineModuleMarshaller = new TimelineModuleMarshaller(</w:t>
      </w:r>
    </w:p>
    <w:p>
      <w:pPr>
        <w:jc w:val="both"/>
      </w:pPr>
      <w:r>
        <w:t xml:space="preserve">    moduleItemMarshaller = moduleItemMarshaller,</w:t>
      </w:r>
    </w:p>
    <w:p>
      <w:pPr>
        <w:jc w:val="both"/>
      </w:pPr>
      <w:r>
        <w:t xml:space="preserve">    moduleDisplayTypeMarshaller = moduleDisplayTypeMarshaller,</w:t>
      </w:r>
    </w:p>
    <w:p>
      <w:pPr>
        <w:jc w:val="both"/>
      </w:pPr>
      <w:r>
        <w:t xml:space="preserve">    moduleHeaderMarshaller = moduleHeaderMarshaller,</w:t>
      </w:r>
    </w:p>
    <w:p>
      <w:pPr>
        <w:jc w:val="both"/>
      </w:pPr>
      <w:r>
        <w:t xml:space="preserve">    moduleFooterMarshaller = moduleFooterMarshaller,</w:t>
      </w:r>
    </w:p>
    <w:p>
      <w:pPr>
        <w:jc w:val="both"/>
      </w:pPr>
      <w:r>
        <w:t xml:space="preserve">    clientEventInfoMarshaller = clientEventInfoMarshaller,</w:t>
      </w:r>
    </w:p>
    <w:p>
      <w:pPr>
        <w:jc w:val="both"/>
      </w:pPr>
      <w:r>
        <w:t xml:space="preserve">    feedbackInfoMarshaller = feedbackInfoMarshaller,</w:t>
      </w:r>
    </w:p>
    <w:p>
      <w:pPr>
        <w:jc w:val="both"/>
      </w:pPr>
      <w:r>
        <w:t xml:space="preserve">    moduleMetadataMarshaller = moduleMetadataMarshaller,</w:t>
      </w:r>
    </w:p>
    <w:p>
      <w:pPr>
        <w:jc w:val="both"/>
      </w:pPr>
      <w:r>
        <w:t xml:space="preserve">    moduleShowMoreBehaviorMarshaller = moduleShowMoreBehaviorMarshaller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halfCoverDisplayTypeMarshaller = new HalfCoverDisplayTypeMarshaller()</w:t>
      </w:r>
    </w:p>
    <w:p>
      <w:pPr>
        <w:jc w:val="both"/>
      </w:pPr>
      <w:r>
        <w:t xml:space="preserve">  val fullCoverDisplayTypeMarshaller = new FullCoverDisplayTypeMarshaller()</w:t>
      </w:r>
    </w:p>
    <w:p>
      <w:pPr>
        <w:jc w:val="both"/>
      </w:pPr>
      <w:r>
        <w:t xml:space="preserve">  val coverCtaBehaviorMarshaller = new CoverCtaBehaviorMarshaller(richTextMarshaller, urlMarshaller)</w:t>
      </w:r>
    </w:p>
    <w:p>
      <w:pPr>
        <w:jc w:val="both"/>
      </w:pPr>
      <w:r>
        <w:t xml:space="preserve">  val buttonStyleMarshaller = new ButtonStyleMarshaller()</w:t>
      </w:r>
    </w:p>
    <w:p>
      <w:pPr>
        <w:jc w:val="both"/>
      </w:pPr>
      <w:r>
        <w:t xml:space="preserve">  val coverCtaMarshaller = new CoverCtaMarshaller(</w:t>
      </w:r>
    </w:p>
    <w:p>
      <w:pPr>
        <w:jc w:val="both"/>
      </w:pPr>
      <w:r>
        <w:t xml:space="preserve">    coverCtaBehaviorMarshaller,</w:t>
      </w:r>
    </w:p>
    <w:p>
      <w:pPr>
        <w:jc w:val="both"/>
      </w:pPr>
      <w:r>
        <w:t xml:space="preserve">    callbackMarshaller,</w:t>
      </w:r>
    </w:p>
    <w:p>
      <w:pPr>
        <w:jc w:val="both"/>
      </w:pPr>
      <w:r>
        <w:t xml:space="preserve">    clientEventInfoMarshaller,</w:t>
      </w:r>
    </w:p>
    <w:p>
      <w:pPr>
        <w:jc w:val="both"/>
      </w:pPr>
      <w:r>
        <w:t xml:space="preserve">    horizonIconMarshaller,</w:t>
      </w:r>
    </w:p>
    <w:p>
      <w:pPr>
        <w:jc w:val="both"/>
      </w:pPr>
      <w:r>
        <w:t xml:space="preserve">    buttonStyleMarshaller)</w:t>
      </w:r>
    </w:p>
    <w:p>
      <w:pPr>
        <w:jc w:val="both"/>
      </w:pPr>
      <w:r>
        <w:t xml:space="preserve">  val coverImageMarshaller =</w:t>
      </w:r>
    </w:p>
    <w:p>
      <w:pPr>
        <w:jc w:val="both"/>
      </w:pPr>
      <w:r>
        <w:t xml:space="preserve">    new CoverImageMarshaller(</w:t>
      </w:r>
    </w:p>
    <w:p>
      <w:pPr>
        <w:jc w:val="both"/>
      </w:pPr>
      <w:r>
        <w:t xml:space="preserve">      imageVariantMarshaller,</w:t>
      </w:r>
    </w:p>
    <w:p>
      <w:pPr>
        <w:jc w:val="both"/>
      </w:pPr>
      <w:r>
        <w:t xml:space="preserve">      imageDisplayTypeMarshaller,</w:t>
      </w:r>
    </w:p>
    <w:p>
      <w:pPr>
        <w:jc w:val="both"/>
      </w:pPr>
      <w:r>
        <w:t xml:space="preserve">      imageAnimationTypeMarshaller)</w:t>
      </w:r>
    </w:p>
    <w:p>
      <w:pPr>
        <w:jc w:val="both"/>
      </w:pPr>
      <w:r>
        <w:t xml:space="preserve">  val dismissInfoMarshaller = new DismissInfoMarshaller(callbackMarshaller)</w:t>
      </w:r>
    </w:p>
    <w:p>
      <w:pPr>
        <w:jc w:val="both"/>
      </w:pPr>
      <w:r/>
    </w:p>
    <w:p>
      <w:pPr>
        <w:jc w:val="both"/>
      </w:pPr>
      <w:r>
        <w:t xml:space="preserve">  val halfCoverContentMarshaller = new HalfCoverContentMarshaller(</w:t>
      </w:r>
    </w:p>
    <w:p>
      <w:pPr>
        <w:jc w:val="both"/>
      </w:pPr>
      <w:r>
        <w:t xml:space="preserve">    halfCoverDisplayTypeMarshaller,</w:t>
      </w:r>
    </w:p>
    <w:p>
      <w:pPr>
        <w:jc w:val="both"/>
      </w:pPr>
      <w:r>
        <w:t xml:space="preserve">    coverCtaMarshaller,</w:t>
      </w:r>
    </w:p>
    <w:p>
      <w:pPr>
        <w:jc w:val="both"/>
      </w:pPr>
      <w:r>
        <w:t xml:space="preserve">    richTextMarshaller,</w:t>
      </w:r>
    </w:p>
    <w:p>
      <w:pPr>
        <w:jc w:val="both"/>
      </w:pPr>
      <w:r>
        <w:t xml:space="preserve">    coverImageMarshaller,</w:t>
      </w:r>
    </w:p>
    <w:p>
      <w:pPr>
        <w:jc w:val="both"/>
      </w:pPr>
      <w:r>
        <w:t xml:space="preserve">    dismissInfoMarshaller,</w:t>
      </w:r>
    </w:p>
    <w:p>
      <w:pPr>
        <w:jc w:val="both"/>
      </w:pPr>
      <w:r>
        <w:t xml:space="preserve">    callbackMarshaller)</w:t>
      </w:r>
    </w:p>
    <w:p>
      <w:pPr>
        <w:jc w:val="both"/>
      </w:pPr>
      <w:r>
        <w:t xml:space="preserve">  val fullCoverContentMarshaller = new FullCoverContentMarshaller(</w:t>
      </w:r>
    </w:p>
    <w:p>
      <w:pPr>
        <w:jc w:val="both"/>
      </w:pPr>
      <w:r>
        <w:t xml:space="preserve">    fullCoverDisplayTypeMarshaller,</w:t>
      </w:r>
    </w:p>
    <w:p>
      <w:pPr>
        <w:jc w:val="both"/>
      </w:pPr>
      <w:r>
        <w:t xml:space="preserve">    coverCtaMarshaller,</w:t>
      </w:r>
    </w:p>
    <w:p>
      <w:pPr>
        <w:jc w:val="both"/>
      </w:pPr>
      <w:r>
        <w:t xml:space="preserve">    richTextMarshaller,</w:t>
      </w:r>
    </w:p>
    <w:p>
      <w:pPr>
        <w:jc w:val="both"/>
      </w:pPr>
      <w:r>
        <w:t xml:space="preserve">    imageVariantMarshaller,</w:t>
      </w:r>
    </w:p>
    <w:p>
      <w:pPr>
        <w:jc w:val="both"/>
      </w:pPr>
      <w:r>
        <w:t xml:space="preserve">    dismissInfoMarshaller,</w:t>
      </w:r>
    </w:p>
    <w:p>
      <w:pPr>
        <w:jc w:val="both"/>
      </w:pPr>
      <w:r>
        <w:t xml:space="preserve">    imageDisplayTypeMarshaller,</w:t>
      </w:r>
    </w:p>
    <w:p>
      <w:pPr>
        <w:jc w:val="both"/>
      </w:pPr>
      <w:r>
        <w:t xml:space="preserve">    callbackMarshaller)</w:t>
      </w:r>
    </w:p>
    <w:p>
      <w:pPr>
        <w:jc w:val="both"/>
      </w:pPr>
      <w:r>
        <w:t xml:space="preserve">  val coverContentMarshaller =</w:t>
      </w:r>
    </w:p>
    <w:p>
      <w:pPr>
        <w:jc w:val="both"/>
      </w:pPr>
      <w:r>
        <w:t xml:space="preserve">    new CoverContentMarshaller(fullCoverContentMarshaller, halfCoverContentMarshaller)</w:t>
      </w:r>
    </w:p>
    <w:p>
      <w:pPr>
        <w:jc w:val="both"/>
      </w:pPr>
      <w:r>
        <w:t xml:space="preserve">  val coverMarshaller = new CoverMarshaller(coverContentMarshaller, clientEventInfoMarshaller)</w:t>
      </w:r>
    </w:p>
    <w:p>
      <w:pPr>
        <w:jc w:val="both"/>
      </w:pPr>
      <w:r/>
    </w:p>
    <w:p>
      <w:pPr>
        <w:jc w:val="both"/>
      </w:pPr>
      <w:r>
        <w:t xml:space="preserve">  val cursorOperationMarshaller = new CursorOperationMarshaller(</w:t>
      </w:r>
    </w:p>
    <w:p>
      <w:pPr>
        <w:jc w:val="both"/>
      </w:pPr>
      <w:r>
        <w:t xml:space="preserve">    cursorTypeMarshaller = cursorTypeMarshaller,</w:t>
      </w:r>
    </w:p>
    <w:p>
      <w:pPr>
        <w:jc w:val="both"/>
      </w:pPr>
      <w:r>
        <w:t xml:space="preserve">    cursorDisplayTreatmentMarshaller = cursorDisplayTreatmentMarshaller)</w:t>
      </w:r>
    </w:p>
    <w:p>
      <w:pPr>
        <w:jc w:val="both"/>
      </w:pPr>
      <w:r>
        <w:t xml:space="preserve">  val timelineOperationMarshaller = new TimelineOperationMarshaller(</w:t>
      </w:r>
    </w:p>
    <w:p>
      <w:pPr>
        <w:jc w:val="both"/>
      </w:pPr>
      <w:r>
        <w:t xml:space="preserve">    cursorOperationMarshaller = cursorOperationMarshaller)</w:t>
      </w:r>
    </w:p>
    <w:p>
      <w:pPr>
        <w:jc w:val="both"/>
      </w:pPr>
      <w:r/>
    </w:p>
    <w:p>
      <w:pPr>
        <w:jc w:val="both"/>
      </w:pPr>
      <w:r>
        <w:t xml:space="preserve">  val timelineEntryMarshaller = new TimelineEntryMarshaller(</w:t>
      </w:r>
    </w:p>
    <w:p>
      <w:pPr>
        <w:jc w:val="both"/>
      </w:pPr>
      <w:r>
        <w:t xml:space="preserve">    timelineEntryContentMarshaller = new TimelineEntryContentMarshaller(</w:t>
      </w:r>
    </w:p>
    <w:p>
      <w:pPr>
        <w:jc w:val="both"/>
      </w:pPr>
      <w:r>
        <w:t xml:space="preserve">      timelineItemMarshaller = timelineItemMarshaller,</w:t>
      </w:r>
    </w:p>
    <w:p>
      <w:pPr>
        <w:jc w:val="both"/>
      </w:pPr>
      <w:r>
        <w:t xml:space="preserve">      timelineModuleMarshaller = timelineModuleMarshaller,</w:t>
      </w:r>
    </w:p>
    <w:p>
      <w:pPr>
        <w:jc w:val="both"/>
      </w:pPr>
      <w:r>
        <w:t xml:space="preserve">      timelineOperationMarshaller = timelineOperationMarshaller))</w:t>
      </w:r>
    </w:p>
    <w:p>
      <w:pPr>
        <w:jc w:val="both"/>
      </w:pPr>
      <w:r/>
    </w:p>
    <w:p>
      <w:pPr>
        <w:jc w:val="both"/>
      </w:pPr>
      <w:r>
        <w:t xml:space="preserve">  val addEntriesInstructionMarshaller = new AddEntriesInstructionMarshaller(</w:t>
      </w:r>
    </w:p>
    <w:p>
      <w:pPr>
        <w:jc w:val="both"/>
      </w:pPr>
      <w:r>
        <w:t xml:space="preserve">    timelineEntryMarshaller = timelineEntryMarshaller)</w:t>
      </w:r>
    </w:p>
    <w:p>
      <w:pPr>
        <w:jc w:val="both"/>
      </w:pPr>
      <w:r/>
    </w:p>
    <w:p>
      <w:pPr>
        <w:jc w:val="both"/>
      </w:pPr>
      <w:r>
        <w:t xml:space="preserve">  val markEntriesUnreadInstructionMarshaller = new MarkEntriesUnreadInstructionMarshaller()</w:t>
      </w:r>
    </w:p>
    <w:p>
      <w:pPr>
        <w:jc w:val="both"/>
      </w:pPr>
      <w:r/>
    </w:p>
    <w:p>
      <w:pPr>
        <w:jc w:val="both"/>
      </w:pPr>
      <w:r>
        <w:t xml:space="preserve">  val addToModuleInstructionMarshaller = new AddToModuleInstructionMarshaller(</w:t>
      </w:r>
    </w:p>
    <w:p>
      <w:pPr>
        <w:jc w:val="both"/>
      </w:pPr>
      <w:r>
        <w:t xml:space="preserve">    moduleItemMarshaller = moduleItemMarshaller)</w:t>
      </w:r>
    </w:p>
    <w:p>
      <w:pPr>
        <w:jc w:val="both"/>
      </w:pPr>
      <w:r/>
    </w:p>
    <w:p>
      <w:pPr>
        <w:jc w:val="both"/>
      </w:pPr>
      <w:r>
        <w:t xml:space="preserve">  val replaceEntryInstructionMarshaller = new ReplaceEntryInstructionMarshaller(</w:t>
      </w:r>
    </w:p>
    <w:p>
      <w:pPr>
        <w:jc w:val="both"/>
      </w:pPr>
      <w:r>
        <w:t xml:space="preserve">    timelineEntryMarshaller = timelineEntryMarshaller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pinEntryInstructionMarshaller = new PinEntryInstructionMarshaller(</w:t>
      </w:r>
    </w:p>
    <w:p>
      <w:pPr>
        <w:jc w:val="both"/>
      </w:pPr>
      <w:r>
        <w:t xml:space="preserve">    timelineEntryMarshaller = timelineEntryMarshaller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showAlertTypeMarshaller = new ShowAlertTypeMarshaller()</w:t>
      </w:r>
    </w:p>
    <w:p>
      <w:pPr>
        <w:jc w:val="both"/>
      </w:pPr>
      <w:r>
        <w:t xml:space="preserve">  val showAlertIconMarshaller = new ShowAlertIconMarshaller()</w:t>
      </w:r>
    </w:p>
    <w:p>
      <w:pPr>
        <w:jc w:val="both"/>
      </w:pPr>
      <w:r>
        <w:t xml:space="preserve">  val showAlertIconDisplayInfoMarshaller = new ShowAlertIconDisplayInfoMarshaller(</w:t>
      </w:r>
    </w:p>
    <w:p>
      <w:pPr>
        <w:jc w:val="both"/>
      </w:pPr>
      <w:r>
        <w:t xml:space="preserve">    showAlertIconMarshaller = showAlertIconMarshaller,</w:t>
      </w:r>
    </w:p>
    <w:p>
      <w:pPr>
        <w:jc w:val="both"/>
      </w:pPr>
      <w:r>
        <w:t xml:space="preserve">    rosettaColorMarshaller = rosettaColorMarshaller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showAlertColorConfigurationMarshaller = new ShowAlertColorConfigurationMarshaller(</w:t>
      </w:r>
    </w:p>
    <w:p>
      <w:pPr>
        <w:jc w:val="both"/>
      </w:pPr>
      <w:r>
        <w:t xml:space="preserve">    rosettaColorMarshaller = rosettaColorMarshaller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showAlertDisplayLocationMarshaller = new ShowAlertDisplayLocationMarshaller()</w:t>
      </w:r>
    </w:p>
    <w:p>
      <w:pPr>
        <w:jc w:val="both"/>
      </w:pPr>
      <w:r>
        <w:t xml:space="preserve">  val showAlertNavigationMetadataMarshaller = new ShowAlertNavigationMetadataMarshaller()</w:t>
      </w:r>
    </w:p>
    <w:p>
      <w:pPr>
        <w:jc w:val="both"/>
      </w:pPr>
      <w:r>
        <w:t xml:space="preserve">  val showAlertInstructionMarshaller = new ShowAlertInstructionMarshaller(</w:t>
      </w:r>
    </w:p>
    <w:p>
      <w:pPr>
        <w:jc w:val="both"/>
      </w:pPr>
      <w:r>
        <w:t xml:space="preserve">    showAlertTypeMarshaller = new ShowAlertTypeMarshaller(),</w:t>
      </w:r>
    </w:p>
    <w:p>
      <w:pPr>
        <w:jc w:val="both"/>
      </w:pPr>
      <w:r>
        <w:t xml:space="preserve">    clientEventInfoMarshaller = clientEventInfoMarshaller,</w:t>
      </w:r>
    </w:p>
    <w:p>
      <w:pPr>
        <w:jc w:val="both"/>
      </w:pPr>
      <w:r>
        <w:t xml:space="preserve">    richTextMarshaller = richTextMarshaller,</w:t>
      </w:r>
    </w:p>
    <w:p>
      <w:pPr>
        <w:jc w:val="both"/>
      </w:pPr>
      <w:r>
        <w:t xml:space="preserve">    showAlertIconDisplayInfoMarshaller = showAlertIconDisplayInfoMarshaller,</w:t>
      </w:r>
    </w:p>
    <w:p>
      <w:pPr>
        <w:jc w:val="both"/>
      </w:pPr>
      <w:r>
        <w:t xml:space="preserve">    showAlertColorConfigurationMarshaller = showAlertColorConfigurationMarshaller,</w:t>
      </w:r>
    </w:p>
    <w:p>
      <w:pPr>
        <w:jc w:val="both"/>
      </w:pPr>
      <w:r>
        <w:t xml:space="preserve">    showAlertDisplayLocationMarshaller = showAlertDisplayLocationMarshaller,</w:t>
      </w:r>
    </w:p>
    <w:p>
      <w:pPr>
        <w:jc w:val="both"/>
      </w:pPr>
      <w:r>
        <w:t xml:space="preserve">    showAlertNavigationMetadataMarshaller = showAlertNavigationMetadataMarshaller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timelineInstructionMarshaller = new TimelineInstructionMarshaller(</w:t>
      </w:r>
    </w:p>
    <w:p>
      <w:pPr>
        <w:jc w:val="both"/>
      </w:pPr>
      <w:r>
        <w:t xml:space="preserve">    addEntriesInstructionMarshaller = addEntriesInstructionMarshaller,</w:t>
      </w:r>
    </w:p>
    <w:p>
      <w:pPr>
        <w:jc w:val="both"/>
      </w:pPr>
      <w:r>
        <w:t xml:space="preserve">    addToModuleInstructionMarshaller = addToModuleInstructionMarshaller,</w:t>
      </w:r>
    </w:p>
    <w:p>
      <w:pPr>
        <w:jc w:val="both"/>
      </w:pPr>
      <w:r>
        <w:t xml:space="preserve">    markEntriesUnreadInstructionMarshaller = markEntriesUnreadInstructionMarshaller,</w:t>
      </w:r>
    </w:p>
    <w:p>
      <w:pPr>
        <w:jc w:val="both"/>
      </w:pPr>
      <w:r>
        <w:t xml:space="preserve">    pinEntryInstructionMarshaller = pinEntryInstructionMarshaller,</w:t>
      </w:r>
    </w:p>
    <w:p>
      <w:pPr>
        <w:jc w:val="both"/>
      </w:pPr>
      <w:r>
        <w:t xml:space="preserve">    replaceEntryInstructionMarshaller = replaceEntryInstructionMarshaller,</w:t>
      </w:r>
    </w:p>
    <w:p>
      <w:pPr>
        <w:jc w:val="both"/>
      </w:pPr>
      <w:r>
        <w:t xml:space="preserve">    showAlertInstructionMarshaller = showAlertInstructionMarshaller,</w:t>
      </w:r>
    </w:p>
    <w:p>
      <w:pPr>
        <w:jc w:val="both"/>
      </w:pPr>
      <w:r>
        <w:t xml:space="preserve">    terminateTimelineInstructionMarshaller = new TerminateTimelineInstructionMarshaller,</w:t>
      </w:r>
    </w:p>
    <w:p>
      <w:pPr>
        <w:jc w:val="both"/>
      </w:pPr>
      <w:r>
        <w:t xml:space="preserve">    coverMarshaller = coverMarshaller,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timelineScribeConfigMarshaller = new TimelineScribeConfigMarshaller</w:t>
      </w:r>
    </w:p>
    <w:p>
      <w:pPr>
        <w:jc w:val="both"/>
      </w:pPr>
      <w:r/>
    </w:p>
    <w:p>
      <w:pPr>
        <w:jc w:val="both"/>
      </w:pPr>
      <w:r>
        <w:t xml:space="preserve">  val readerModeConfigMarshaller = new ReaderModeConfigMarshaller(urlMarshaller)</w:t>
      </w:r>
    </w:p>
    <w:p>
      <w:pPr>
        <w:jc w:val="both"/>
      </w:pPr>
      <w:r/>
    </w:p>
    <w:p>
      <w:pPr>
        <w:jc w:val="both"/>
      </w:pPr>
      <w:r>
        <w:t xml:space="preserve">  val timelineMetadataMarshaller = new TimelineMetadataMarshaller(</w:t>
      </w:r>
    </w:p>
    <w:p>
      <w:pPr>
        <w:jc w:val="both"/>
      </w:pPr>
      <w:r>
        <w:t xml:space="preserve">    timelineScribeConfigMarshaller = timelineScribeConfigMarshaller,</w:t>
      </w:r>
    </w:p>
    <w:p>
      <w:pPr>
        <w:jc w:val="both"/>
      </w:pPr>
      <w:r>
        <w:t xml:space="preserve">    readerModeConfigMarshaller = readerModeConfigMarshaller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marshaller: UrtTransportMarshaller =</w:t>
      </w:r>
    </w:p>
    <w:p>
      <w:pPr>
        <w:jc w:val="both"/>
      </w:pPr>
      <w:r>
        <w:t xml:space="preserve">    new UrtTransportMarshaller(</w:t>
      </w:r>
    </w:p>
    <w:p>
      <w:pPr>
        <w:jc w:val="both"/>
      </w:pPr>
      <w:r>
        <w:t xml:space="preserve">      timelineInstructionMarshaller = timelineInstructionMarshaller,</w:t>
      </w:r>
    </w:p>
    <w:p>
      <w:pPr>
        <w:jc w:val="both"/>
      </w:pPr>
      <w:r>
        <w:t xml:space="preserve">      feedbackActionMarshaller = feedbackActionMarshaller,</w:t>
      </w:r>
    </w:p>
    <w:p>
      <w:pPr>
        <w:jc w:val="both"/>
      </w:pPr>
      <w:r>
        <w:t xml:space="preserve">      childFeedbackActionMarshaller = childFeedbackActionMarshaller,</w:t>
      </w:r>
    </w:p>
    <w:p>
      <w:pPr>
        <w:jc w:val="both"/>
      </w:pPr>
      <w:r>
        <w:t xml:space="preserve">      timelineMetadataMarshaller = timelineMetadataMarshaller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