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com.twitter.product_mixer.core.feature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[[Feature]] is a single measurable or computable property of an entity.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If a [[Feature]] is optional then the [[Value]] should be `Option[Value]`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If a [[Feature]] is populated with a [[com.twitter.product_mixer.core.functional_component.feature_hydrator.FeatureHydrator]]</w:t>
      </w:r>
    </w:p>
    <w:p>
      <w:pPr>
        <w:jc w:val="both"/>
      </w:pPr>
      <w:r>
        <w:t xml:space="preserve"> *       and the hydration fails, a failure will be stored for the [[Feature]].</w:t>
      </w:r>
    </w:p>
    <w:p>
      <w:pPr>
        <w:jc w:val="both"/>
      </w:pPr>
      <w:r>
        <w:t xml:space="preserve"> *       If that [[Feature]] is accessed with [[com.twitter.product_mixer.core.feature.featuremap.FeatureMap.get]]</w:t>
      </w:r>
    </w:p>
    <w:p>
      <w:pPr>
        <w:jc w:val="both"/>
      </w:pPr>
      <w:r>
        <w:t xml:space="preserve"> *       then the stored exception will be thrown, essentially failing-closed.</w:t>
      </w:r>
    </w:p>
    <w:p>
      <w:pPr>
        <w:jc w:val="both"/>
      </w:pPr>
      <w:r>
        <w:t xml:space="preserve"> *       You can use [[FeatureWithDefaultOnFailure]] or [[com.twitter.product_mixer.core.feature.featuremap.FeatureMap.getOrElse]]</w:t>
      </w:r>
    </w:p>
    <w:p>
      <w:pPr>
        <w:jc w:val="both"/>
      </w:pPr>
      <w:r>
        <w:t xml:space="preserve"> *       instead to avoid these issues and instead fail-open.</w:t>
      </w:r>
    </w:p>
    <w:p>
      <w:pPr>
        <w:jc w:val="both"/>
      </w:pPr>
      <w:r>
        <w:t xml:space="preserve"> *       If correctly hydrating a Feature's value is essential to the request being correct,</w:t>
      </w:r>
    </w:p>
    <w:p>
      <w:pPr>
        <w:jc w:val="both"/>
      </w:pPr>
      <w:r>
        <w:t xml:space="preserve"> *       then you should fail-closed on failure to hydrate it by extending [[Feature]] directly.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    This does not apply to [[Feature]]s from [[com.twitter.product_mixer.core.functional_component.transformer.FeatureTransformer]]</w:t>
      </w:r>
    </w:p>
    <w:p>
      <w:pPr>
        <w:jc w:val="both"/>
      </w:pPr>
      <w:r>
        <w:t xml:space="preserve"> *       which throw in the calling Pipeline instead of storing their failures.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Entity The type of entity that this feature works with. This could be a User, Tweet,</w:t>
      </w:r>
    </w:p>
    <w:p>
      <w:pPr>
        <w:jc w:val="both"/>
      </w:pPr>
      <w:r>
        <w:t xml:space="preserve"> *                Query, etc.</w:t>
      </w:r>
    </w:p>
    <w:p>
      <w:pPr>
        <w:jc w:val="both"/>
      </w:pPr>
      <w:r>
        <w:t xml:space="preserve"> * @tparam Value The type of the value of this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Feature[-Entity, Value] { self =&gt;</w:t>
      </w:r>
    </w:p>
    <w:p>
      <w:pPr>
        <w:jc w:val="both"/>
      </w:pPr>
      <w:r>
        <w:t xml:space="preserve">  override def toString: String = {</w:t>
      </w:r>
    </w:p>
    <w:p>
      <w:pPr>
        <w:jc w:val="both"/>
      </w:pPr>
      <w:r>
        <w:t xml:space="preserve">    Feature.getSimpleName(self.getClass)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With a [[Feature]], if the [[com.twitter.product_mixer.core.functional_component.feature_hydrator.FeatureHydrator]] fails,</w:t>
      </w:r>
    </w:p>
    <w:p>
      <w:pPr>
        <w:jc w:val="both"/>
      </w:pPr>
      <w:r>
        <w:t xml:space="preserve"> * the failure will be caught by the platform and stored in the [[com.twitter.product_mixer.core.feature.featuremap.FeatureMap]].</w:t>
      </w:r>
    </w:p>
    <w:p>
      <w:pPr>
        <w:jc w:val="both"/>
      </w:pPr>
      <w:r>
        <w:t xml:space="preserve"> * Accessing a failed feature via [[com.twitter.product_mixer.core.feature.featuremap.FeatureMap.get()]]</w:t>
      </w:r>
    </w:p>
    <w:p>
      <w:pPr>
        <w:jc w:val="both"/>
      </w:pPr>
      <w:r>
        <w:t xml:space="preserve"> * will throw the exception that was caught while attempting to hydrate the feature. If there's a</w:t>
      </w:r>
    </w:p>
    <w:p>
      <w:pPr>
        <w:jc w:val="both"/>
      </w:pPr>
      <w:r>
        <w:t xml:space="preserve"> * reasonable default for a [[Feature]] to fail-open with, then throwing the exception at read time</w:t>
      </w:r>
    </w:p>
    <w:p>
      <w:pPr>
        <w:jc w:val="both"/>
      </w:pPr>
      <w:r>
        <w:t xml:space="preserve"> * can be prevented by defining a `defaultValue` via [[FeatureWithDefaultOnFailure]]. When accessing</w:t>
      </w:r>
    </w:p>
    <w:p>
      <w:pPr>
        <w:jc w:val="both"/>
      </w:pPr>
      <w:r>
        <w:t xml:space="preserve"> * a failed feature via [[com.twitter.product_mixer.core.feature.featuremap.FeatureMap.get()]]</w:t>
      </w:r>
    </w:p>
    <w:p>
      <w:pPr>
        <w:jc w:val="both"/>
      </w:pPr>
      <w:r>
        <w:t xml:space="preserve"> * for a [[FeatureWithDefaultOnFailure]], the `defaultValue` will be returned.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[[com.twitter.product_mixer.core.feature.featuremap.FeatureMap.getOrElse()]] can also be used</w:t>
      </w:r>
    </w:p>
    <w:p>
      <w:pPr>
        <w:jc w:val="both"/>
      </w:pPr>
      <w:r>
        <w:t xml:space="preserve"> *       to access a failed feature without throwing the exception, by defining the default via the</w:t>
      </w:r>
    </w:p>
    <w:p>
      <w:pPr>
        <w:jc w:val="both"/>
      </w:pPr>
      <w:r>
        <w:t xml:space="preserve"> *       [[com.twitter.product_mixer.core.feature.featuremap.FeatureMap.getOrElse()]] method call</w:t>
      </w:r>
    </w:p>
    <w:p>
      <w:pPr>
        <w:jc w:val="both"/>
      </w:pPr>
      <w:r>
        <w:t xml:space="preserve"> *       instead of as part of the feature declaration.</w:t>
      </w:r>
    </w:p>
    <w:p>
      <w:pPr>
        <w:jc w:val="both"/>
      </w:pPr>
      <w:r>
        <w:t xml:space="preserve"> * @note This does not apply to [[FeatureWithDefaultOnFailure]]s from [[com.twitter.product_mixer.core.functional_component.transformer.FeatureTransformer]]</w:t>
      </w:r>
    </w:p>
    <w:p>
      <w:pPr>
        <w:jc w:val="both"/>
      </w:pPr>
      <w:r>
        <w:t xml:space="preserve"> *       which throw in the calling Pipeline instead of storing their failures.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Entity The type of entity that this feature works with. This could be a User, Tweet,</w:t>
      </w:r>
    </w:p>
    <w:p>
      <w:pPr>
        <w:jc w:val="both"/>
      </w:pPr>
      <w:r>
        <w:t xml:space="preserve"> *                Query, etc.</w:t>
      </w:r>
    </w:p>
    <w:p>
      <w:pPr>
        <w:jc w:val="both"/>
      </w:pPr>
      <w:r>
        <w:t xml:space="preserve"> * @tparam Value The type of the value of this feature.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FeatureWithDefaultOnFailure[Entity, Value] extends Feature[Entity, Value] {</w:t>
      </w:r>
    </w:p>
    <w:p>
      <w:pPr>
        <w:jc w:val="both"/>
      </w:pPr>
      <w:r/>
    </w:p>
    <w:p>
      <w:pPr>
        <w:jc w:val="both"/>
      </w:pPr>
      <w:r>
        <w:t xml:space="preserve">  /** The default value a feature should return should it fail to be hydrated */</w:t>
      </w:r>
    </w:p>
    <w:p>
      <w:pPr>
        <w:jc w:val="both"/>
      </w:pPr>
      <w:r>
        <w:t xml:space="preserve">  def defaultValue: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ModelFeatureName { self: Feature[_, _] =&gt;</w:t>
      </w:r>
    </w:p>
    <w:p>
      <w:pPr>
        <w:jc w:val="both"/>
      </w:pPr>
      <w:r>
        <w:t xml:space="preserve">  def featureName: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Avoid `malformed class name` exceptions due to the presence of the `$` character</w:t>
      </w:r>
    </w:p>
    <w:p>
      <w:pPr>
        <w:jc w:val="both"/>
      </w:pPr>
      <w:r>
        <w:t xml:space="preserve">   * Also strip off trailing $ signs for readability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getSimpleName[T](c: Class[T]): String = {</w:t>
      </w:r>
    </w:p>
    <w:p>
      <w:pPr>
        <w:jc w:val="both"/>
      </w:pPr>
      <w:r>
        <w:t xml:space="preserve">    c.getName.stripSuffix("$").lastIndexOf("$") match {</w:t>
      </w:r>
    </w:p>
    <w:p>
      <w:pPr>
        <w:jc w:val="both"/>
      </w:pPr>
      <w:r>
        <w:t xml:space="preserve">      case -1 =&gt; c.getSimpleName.stripSuffix("$")</w:t>
      </w:r>
    </w:p>
    <w:p>
      <w:pPr>
        <w:jc w:val="both"/>
      </w:pPr>
      <w:r>
        <w:t xml:space="preserve">      case index =&gt; c.getName.substring(index + 1).stripSuffix("$")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