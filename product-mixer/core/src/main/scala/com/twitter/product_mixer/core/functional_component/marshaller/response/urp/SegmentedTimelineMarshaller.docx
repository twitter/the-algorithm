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com.twitter.product_mixer.core.functional_component.marshaller.response.urp</w:t>
      </w:r>
    </w:p>
    <w:p>
      <w:pPr>
        <w:jc w:val="both"/>
      </w:pPr>
      <w:r/>
    </w:p>
    <w:p>
      <w:pPr>
        <w:jc w:val="both"/>
      </w:pPr>
      <w:r>
        <w:t>import com.twitter.pages.render.{thriftscala =&gt; urp}</w:t>
      </w:r>
    </w:p>
    <w:p>
      <w:pPr>
        <w:jc w:val="both"/>
      </w:pPr>
      <w:r>
        <w:t>import com.twitter.product_mixer.core.functional_component.marshaller.response.urt.TimelineScribeConfigMarshaller</w:t>
      </w:r>
    </w:p>
    <w:p>
      <w:pPr>
        <w:jc w:val="both"/>
      </w:pPr>
      <w:r>
        <w:t>import com.twitter.product_mixer.core.model.marshalling.response.urp.SegmentedTimeline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SegmentedTimelineMarshaller @Inject() (</w:t>
      </w:r>
    </w:p>
    <w:p>
      <w:pPr>
        <w:jc w:val="both"/>
      </w:pPr>
      <w:r>
        <w:t xml:space="preserve">  timelineKeyMarshaller: TimelineKeyMarshaller,</w:t>
      </w:r>
    </w:p>
    <w:p>
      <w:pPr>
        <w:jc w:val="both"/>
      </w:pPr>
      <w:r>
        <w:t xml:space="preserve">  timelineScribeConfigMarshaller: TimelineScribeConfigMarshaller) {</w:t>
      </w:r>
    </w:p>
    <w:p>
      <w:pPr>
        <w:jc w:val="both"/>
      </w:pPr>
      <w:r/>
    </w:p>
    <w:p>
      <w:pPr>
        <w:jc w:val="both"/>
      </w:pPr>
      <w:r>
        <w:t xml:space="preserve">  def apply(segmentedTimeline: SegmentedTimeline): urp.SegmentedTimeline = urp.SegmentedTimeline(</w:t>
      </w:r>
    </w:p>
    <w:p>
      <w:pPr>
        <w:jc w:val="both"/>
      </w:pPr>
      <w:r>
        <w:t xml:space="preserve">    id = segmentedTimeline.id,</w:t>
      </w:r>
    </w:p>
    <w:p>
      <w:pPr>
        <w:jc w:val="both"/>
      </w:pPr>
      <w:r>
        <w:t xml:space="preserve">    labelText = segmentedTimeline.labelText,</w:t>
      </w:r>
    </w:p>
    <w:p>
      <w:pPr>
        <w:jc w:val="both"/>
      </w:pPr>
      <w:r>
        <w:t xml:space="preserve">    timeline = timelineKeyMarshaller(segmentedTimeline.timeline),</w:t>
      </w:r>
    </w:p>
    <w:p>
      <w:pPr>
        <w:jc w:val="both"/>
      </w:pPr>
      <w:r>
        <w:t xml:space="preserve">    scribeConfig = segmentedTimeline.scribeConfig.map(timelineScribeConfigMarshaller(_)),</w:t>
      </w:r>
    </w:p>
    <w:p>
      <w:pPr>
        <w:jc w:val="both"/>
      </w:pPr>
      <w:r>
        <w:t xml:space="preserve">    refreshIntervalSec = segmentedTimeline.refreshIntervalSec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