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FeedbackInfoMarshaller @Inject() (</w:t>
      </w:r>
    </w:p>
    <w:p>
      <w:pPr>
        <w:jc w:val="both"/>
      </w:pPr>
      <w:r>
        <w:t xml:space="preserve">  feedbackActionMarshaller: FeedbackActionMarshaller,</w:t>
      </w:r>
    </w:p>
    <w:p>
      <w:pPr>
        <w:jc w:val="both"/>
      </w:pPr>
      <w:r>
        <w:t xml:space="preserve">  feedbackDisplayContextMarshaller: FeedbackDisplayContextMarshaller,</w:t>
      </w:r>
    </w:p>
    <w:p>
      <w:pPr>
        <w:jc w:val="both"/>
      </w:pPr>
      <w:r>
        <w:t xml:space="preserve">  clientEventInfoMarshaller: ClientEventInfoMarshaller) {</w:t>
      </w:r>
    </w:p>
    <w:p>
      <w:pPr>
        <w:jc w:val="both"/>
      </w:pPr>
      <w:r/>
    </w:p>
    <w:p>
      <w:pPr>
        <w:jc w:val="both"/>
      </w:pPr>
      <w:r>
        <w:t xml:space="preserve">  def apply(feedbackActionInfo: FeedbackActionInfo): urt.FeedbackInfo = urt.FeedbackInfo(</w:t>
      </w:r>
    </w:p>
    <w:p>
      <w:pPr>
        <w:jc w:val="both"/>
      </w:pPr>
      <w:r>
        <w:t xml:space="preserve">    // Generate key from the hashcode of the marshalled feedback action URT</w:t>
      </w:r>
    </w:p>
    <w:p>
      <w:pPr>
        <w:jc w:val="both"/>
      </w:pPr>
      <w:r>
        <w:t xml:space="preserve">    feedbackKeys = feedbackActionInfo.feedbackActions</w:t>
      </w:r>
    </w:p>
    <w:p>
      <w:pPr>
        <w:jc w:val="both"/>
      </w:pPr>
      <w:r>
        <w:t xml:space="preserve">      .map(feedbackActionMarshaller(_)).map(FeedbackActionMarshaller.generateKey),</w:t>
      </w:r>
    </w:p>
    <w:p>
      <w:pPr>
        <w:jc w:val="both"/>
      </w:pPr>
      <w:r>
        <w:t xml:space="preserve">    feedbackMetadata = feedbackActionInfo.feedbackMetadata,</w:t>
      </w:r>
    </w:p>
    <w:p>
      <w:pPr>
        <w:jc w:val="both"/>
      </w:pPr>
      <w:r>
        <w:t xml:space="preserve">    displayContext = feedbackActionInfo.displayContext.map(feedbackDisplayContextMarshaller(_)),</w:t>
      </w:r>
    </w:p>
    <w:p>
      <w:pPr>
        <w:jc w:val="both"/>
      </w:pPr>
      <w:r>
        <w:t xml:space="preserve">    clientEventInfo = feedbackActionInfo.clientEventInfo.map(clientEventInfoMarshaller(_)),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