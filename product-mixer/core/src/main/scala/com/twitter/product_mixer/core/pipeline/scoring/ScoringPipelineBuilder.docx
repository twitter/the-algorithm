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com.twitter.product_mixer.core.functional_component.scorer.ScoredCandidateResult</w:t>
      </w:r>
    </w:p>
    <w:p>
      <w:pPr>
        <w:jc w:val="both"/>
      </w:pPr>
      <w:r>
        <w:t>import com.twitter.product_mixer.core.gate.ParamGate</w:t>
      </w:r>
    </w:p>
    <w:p>
      <w:pPr>
        <w:jc w:val="both"/>
      </w:pPr>
      <w:r>
        <w:t>import com.twitter.product_mixer.core.gate.ParamGate.EnabledGateSuffix</w:t>
      </w:r>
    </w:p>
    <w:p>
      <w:pPr>
        <w:jc w:val="both"/>
      </w:pPr>
      <w:r>
        <w:t>import com.twitter.product_mixer.core.gate.ParamGate.SupportedClientGateSuffix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com.twitter.product_mixer.core.pipeline.InvalidStepStateException</w:t>
      </w:r>
    </w:p>
    <w:p>
      <w:pPr>
        <w:jc w:val="both"/>
      </w:pPr>
      <w:r>
        <w:t>import com.twitter.product_mixer.core.pipeline.PipelineBuilder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com.twitter.product_mixer.core.pipeline.pipeline_failure.ClosedGate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com.twitter.product_mixer.core.pipeline.scoring.ScoringPipeline.Inputs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ScoringPipelineBuilder builds [[ScoringPipeline]]s from [[ScoringPipelineConfig]]s.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You should inject a [[ScoringPipelineBuilderFactory]] and call `.get` to build these.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[[ScoringPipelineConfig]] for the description of the type parameters</w:t>
      </w:r>
    </w:p>
    <w:p>
      <w:pPr>
        <w:jc w:val="both"/>
      </w:pPr>
      <w:r>
        <w:t xml:space="preserve"> * @tparam Query the type of query these accept.</w:t>
      </w:r>
    </w:p>
    <w:p>
      <w:pPr>
        <w:jc w:val="both"/>
      </w:pPr>
      <w:r>
        <w:t xml:space="preserve"> * @tparam Candidate the domain model for the candidate being scored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ScoringPipelineBuilder[Query &lt;: PipelineQuery, Candidate &lt;: UniversalNoun[Any]] @Inject() (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PipelineBuilder[Inputs[Query]] {</w:t>
      </w:r>
    </w:p>
    <w:p>
      <w:pPr>
        <w:jc w:val="both"/>
      </w:pPr>
      <w:r/>
    </w:p>
    <w:p>
      <w:pPr>
        <w:jc w:val="both"/>
      </w:pPr>
      <w:r>
        <w:t xml:space="preserve">  override type UnderlyingResultType = Seq[ScoredCandidateResult[Candidate]]</w:t>
      </w:r>
    </w:p>
    <w:p>
      <w:pPr>
        <w:jc w:val="both"/>
      </w:pPr>
      <w:r>
        <w:t xml:space="preserve">  override type PipelineResultType = ScoringPipelineResult[Candidate]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config: ScoringPipelineConfig[Query, Candidate]</w:t>
      </w:r>
    </w:p>
    <w:p>
      <w:pPr>
        <w:jc w:val="both"/>
      </w:pPr>
      <w:r>
        <w:t xml:space="preserve">  ): ScoringPipeline[Query, Candidate] = {</w:t>
      </w:r>
    </w:p>
    <w:p>
      <w:pPr>
        <w:jc w:val="both"/>
      </w:pPr>
      <w:r/>
    </w:p>
    <w:p>
      <w:pPr>
        <w:jc w:val="both"/>
      </w:pPr>
      <w:r>
        <w:t xml:space="preserve">    val pipelineIdentifier = config.identifier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config.failureClassifier.orElse(StoppedGateException.classifier(ClosedGate))),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enabledGateOpt = config.enabledDeciderParam.map { deciderParam =&gt;</w:t>
      </w:r>
    </w:p>
    <w:p>
      <w:pPr>
        <w:jc w:val="both"/>
      </w:pPr>
      <w:r>
        <w:t xml:space="preserve">      ParamGate(pipelineIdentifier + EnabledGateSuffix, deciderParam)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supportedClientGateOpt = config.supportedClientParam.map { param =&gt;</w:t>
      </w:r>
    </w:p>
    <w:p>
      <w:pPr>
        <w:jc w:val="both"/>
      </w:pPr>
      <w:r>
        <w:t xml:space="preserve">      ParamGate(pipelineIdentifier + SupportedClientGateSuffix, 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Evaluate enabled decider gate first since if it's off, there is no reason to proceed</w:t>
      </w:r>
    </w:p>
    <w:p>
      <w:pPr>
        <w:jc w:val="both"/>
      </w:pPr>
      <w:r>
        <w:t xml:space="preserve">     * Next evaluate supported client feature switch gate, followed by customer configured gates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allGates = enabledGateOpt.toSeq ++ supportedClientGateOpt.toSeq ++ config.gates</w:t>
      </w:r>
    </w:p>
    <w:p>
      <w:pPr>
        <w:jc w:val="both"/>
      </w:pPr>
      <w:r/>
    </w:p>
    <w:p>
      <w:pPr>
        <w:jc w:val="both"/>
      </w:pPr>
      <w:r>
        <w:t xml:space="preserve">    val GatesStep = new Step[Query, GateExecutorResult] {</w:t>
      </w:r>
    </w:p>
    <w:p>
      <w:pPr>
        <w:jc w:val="both"/>
      </w:pPr>
      <w:r>
        <w:t xml:space="preserve">      override def identifier: PipelineStepIdentifier = ScoringPipelineConfig.gatesStep</w:t>
      </w:r>
    </w:p>
    <w:p>
      <w:pPr>
        <w:jc w:val="both"/>
      </w:pPr>
      <w:r/>
    </w:p>
    <w:p>
      <w:pPr>
        <w:jc w:val="both"/>
      </w:pPr>
      <w:r>
        <w:t xml:space="preserve">      override lazy val executorArrow: Arrow[Query, GateExecutorResult] =</w:t>
      </w:r>
    </w:p>
    <w:p>
      <w:pPr>
        <w:jc w:val="both"/>
      </w:pPr>
      <w:r>
        <w:t xml:space="preserve">        gateExecutor.arrow(allGates,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ScoringPipeline.Inputs[Query],</w:t>
      </w:r>
    </w:p>
    <w:p>
      <w:pPr>
        <w:jc w:val="both"/>
      </w:pPr>
      <w:r>
        <w:t xml:space="preserve">        previousResult: ScoringPipelineResult[Candidate]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query.query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ScoringPipelineResult[Candidate],</w:t>
      </w:r>
    </w:p>
    <w:p>
      <w:pPr>
        <w:jc w:val="both"/>
      </w:pPr>
      <w:r>
        <w:t xml:space="preserve">        executorResult: GateExecutorResult</w:t>
      </w:r>
    </w:p>
    <w:p>
      <w:pPr>
        <w:jc w:val="both"/>
      </w:pPr>
      <w:r>
        <w:t xml:space="preserve">      ): ScoringPipelineResult[Candidate] =</w:t>
      </w:r>
    </w:p>
    <w:p>
      <w:pPr>
        <w:jc w:val="both"/>
      </w:pPr>
      <w:r>
        <w:t xml:space="preserve">        previousPipelineResult.copy(gateResults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SelectorsStep = new Step[SelectorExecutor.Inputs[Query], SelectorExecutorResult] {</w:t>
      </w:r>
    </w:p>
    <w:p>
      <w:pPr>
        <w:jc w:val="both"/>
      </w:pPr>
      <w:r>
        <w:t xml:space="preserve">      override def identifier: PipelineStepIdentifier = ScoringPipelineConfig.selectorsStep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Arrow[SelectorExecutor.Inputs[Query], SelectorExecutorResult] =</w:t>
      </w:r>
    </w:p>
    <w:p>
      <w:pPr>
        <w:jc w:val="both"/>
      </w:pPr>
      <w:r>
        <w:t xml:space="preserve">        selectorExecutor.arrow(config.selectors,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ScoringPipeline.Inputs[Query],</w:t>
      </w:r>
    </w:p>
    <w:p>
      <w:pPr>
        <w:jc w:val="both"/>
      </w:pPr>
      <w:r>
        <w:t xml:space="preserve">        previousResult: ScoringPipelineResult[Candidate]</w:t>
      </w:r>
    </w:p>
    <w:p>
      <w:pPr>
        <w:jc w:val="both"/>
      </w:pPr>
      <w:r>
        <w:t xml:space="preserve">      ): SelectorExecutor.Inputs[Query] = SelectorExecutor.Inputs(query.query, query.candidates)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ScoringPipelineResult[Candidate],</w:t>
      </w:r>
    </w:p>
    <w:p>
      <w:pPr>
        <w:jc w:val="both"/>
      </w:pPr>
      <w:r>
        <w:t xml:space="preserve">        executorResult: SelectorExecutorResult</w:t>
      </w:r>
    </w:p>
    <w:p>
      <w:pPr>
        <w:jc w:val="both"/>
      </w:pPr>
      <w:r>
        <w:t xml:space="preserve">      ): ScoringPipelineResult[Candidate] =</w:t>
      </w:r>
    </w:p>
    <w:p>
      <w:pPr>
        <w:jc w:val="both"/>
      </w:pPr>
      <w:r>
        <w:t xml:space="preserve">        previousPipelineResult.copy(selectorResults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PreScoringFeatureHydrationPhase1Step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Candidate],</w:t>
      </w:r>
    </w:p>
    <w:p>
      <w:pPr>
        <w:jc w:val="both"/>
      </w:pPr>
      <w:r>
        <w:t xml:space="preserve">        CandidateFeatureHydratorExecutorResult[Candidate]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ScoringPipelineConfig.preScoringFeatureHydrationPhase1Step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Candidate],</w:t>
      </w:r>
    </w:p>
    <w:p>
      <w:pPr>
        <w:jc w:val="both"/>
      </w:pPr>
      <w:r>
        <w:t xml:space="preserve">          CandidateFeatureHydratorExecutorResult[Candidate]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candidateFeatureHydratorExecutor.arrow(config.preScoringFeatureHydrationPhase1,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ScoringPipeline.Inputs[Query],</w:t>
      </w:r>
    </w:p>
    <w:p>
      <w:pPr>
        <w:jc w:val="both"/>
      </w:pPr>
      <w:r>
        <w:t xml:space="preserve">          previousResult: ScoringPipelineResult[Candidate]</w:t>
      </w:r>
    </w:p>
    <w:p>
      <w:pPr>
        <w:jc w:val="both"/>
      </w:pPr>
      <w:r>
        <w:t xml:space="preserve">        ): CandidateFeatureHydratorExecutor.Inputs[Query, Candidate] = {</w:t>
      </w:r>
    </w:p>
    <w:p>
      <w:pPr>
        <w:jc w:val="both"/>
      </w:pPr>
      <w:r>
        <w:t xml:space="preserve">          val selectedCandidatesResult = previousResult.selectorResults.getOrElse {</w:t>
      </w:r>
    </w:p>
    <w:p>
      <w:pPr>
        <w:jc w:val="both"/>
      </w:pPr>
      <w:r>
        <w:t xml:space="preserve">            throw InvalidStepStateException(identifier, "SelectorResults")</w:t>
      </w:r>
    </w:p>
    <w:p>
      <w:pPr>
        <w:jc w:val="both"/>
      </w:pPr>
      <w:r>
        <w:t xml:space="preserve">          }.selectedCandidates</w:t>
      </w:r>
    </w:p>
    <w:p>
      <w:pPr>
        <w:jc w:val="both"/>
      </w:pPr>
      <w:r/>
    </w:p>
    <w:p>
      <w:pPr>
        <w:jc w:val="both"/>
      </w:pPr>
      <w:r>
        <w:t xml:space="preserve">          CandidateFeatureHydratorExecutor.Inputs(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selectedCandidatesResult.asInstanceOf[Seq[CandidateWithFeatures[Candidate]]])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ScoringPipelineResult[Candidate],</w:t>
      </w:r>
    </w:p>
    <w:p>
      <w:pPr>
        <w:jc w:val="both"/>
      </w:pPr>
      <w:r>
        <w:t xml:space="preserve">          executorResult: CandidateFeatureHydratorExecutorResult[Candidate]</w:t>
      </w:r>
    </w:p>
    <w:p>
      <w:pPr>
        <w:jc w:val="both"/>
      </w:pPr>
      <w:r>
        <w:t xml:space="preserve">        ): ScoringPipelineResult[Candidate] = previousPipelineResult.copy(</w:t>
      </w:r>
    </w:p>
    <w:p>
      <w:pPr>
        <w:jc w:val="both"/>
      </w:pPr>
      <w:r>
        <w:t xml:space="preserve">          preScoringHydrationPhase1Result = Some(executorResult)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PreScoringFeatureHydrationPhase2Step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Candidate],</w:t>
      </w:r>
    </w:p>
    <w:p>
      <w:pPr>
        <w:jc w:val="both"/>
      </w:pPr>
      <w:r>
        <w:t xml:space="preserve">        CandidateFeatureHydratorExecutorResult[Candidate]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ScoringPipelineConfig.preScoringFeatureHydrationPhase2Step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Candidate],</w:t>
      </w:r>
    </w:p>
    <w:p>
      <w:pPr>
        <w:jc w:val="both"/>
      </w:pPr>
      <w:r>
        <w:t xml:space="preserve">          CandidateFeatureHydratorExecutorResult[Candidate]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candidateFeatureHydratorExecutor.arrow(config.preScoringFeatureHydrationPhase2,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ScoringPipeline.Inputs[Query],</w:t>
      </w:r>
    </w:p>
    <w:p>
      <w:pPr>
        <w:jc w:val="both"/>
      </w:pPr>
      <w:r>
        <w:t xml:space="preserve">          previousResult: ScoringPipelineResult[Candidate]</w:t>
      </w:r>
    </w:p>
    <w:p>
      <w:pPr>
        <w:jc w:val="both"/>
      </w:pPr>
      <w:r>
        <w:t xml:space="preserve">        ): CandidateFeatureHydratorExecutor.Inputs[Query, Candidate] = {</w:t>
      </w:r>
    </w:p>
    <w:p>
      <w:pPr>
        <w:jc w:val="both"/>
      </w:pPr>
      <w:r>
        <w:t xml:space="preserve">          val preScoringHydrationPhase1FeatureMaps: Seq[FeatureMap] =</w:t>
      </w:r>
    </w:p>
    <w:p>
      <w:pPr>
        <w:jc w:val="both"/>
      </w:pPr>
      <w:r>
        <w:t xml:space="preserve">            previousResult.preScoringHydrationPhase1Result</w:t>
      </w:r>
    </w:p>
    <w:p>
      <w:pPr>
        <w:jc w:val="both"/>
      </w:pPr>
      <w:r>
        <w:t xml:space="preserve">              .getOrElse(</w:t>
      </w:r>
    </w:p>
    <w:p>
      <w:pPr>
        <w:jc w:val="both"/>
      </w:pPr>
      <w:r>
        <w:t xml:space="preserve">                throw InvalidStepStateException(identifier, "PreScoringHydrationPhase1Result"))</w:t>
      </w:r>
    </w:p>
    <w:p>
      <w:pPr>
        <w:jc w:val="both"/>
      </w:pPr>
      <w:r>
        <w:t xml:space="preserve">              .results.map(_.features)</w:t>
      </w:r>
    </w:p>
    <w:p>
      <w:pPr>
        <w:jc w:val="both"/>
      </w:pPr>
      <w:r/>
    </w:p>
    <w:p>
      <w:pPr>
        <w:jc w:val="both"/>
      </w:pPr>
      <w:r>
        <w:t xml:space="preserve">          val itemCandidates = previousResult.selectorResults</w:t>
      </w:r>
    </w:p>
    <w:p>
      <w:pPr>
        <w:jc w:val="both"/>
      </w:pPr>
      <w:r>
        <w:t xml:space="preserve">            .getOrElse(throw InvalidStepStateException(identifier, "SelectionResults"))</w:t>
      </w:r>
    </w:p>
    <w:p>
      <w:pPr>
        <w:jc w:val="both"/>
      </w:pPr>
      <w:r>
        <w:t xml:space="preserve">            .selectedCandidates.collect {</w:t>
      </w:r>
    </w:p>
    <w:p>
      <w:pPr>
        <w:jc w:val="both"/>
      </w:pPr>
      <w:r>
        <w:t xml:space="preserve">              case itemCandidate: ItemCandidateWithDetails =&gt; itemCandidate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// If there is no feature hydration (empty results), no need to attempt merging.</w:t>
      </w:r>
    </w:p>
    <w:p>
      <w:pPr>
        <w:jc w:val="both"/>
      </w:pPr>
      <w:r>
        <w:t xml:space="preserve">          val candidates = if (preScoringHydrationPhase1FeatureMaps.isEmpty) {</w:t>
      </w:r>
    </w:p>
    <w:p>
      <w:pPr>
        <w:jc w:val="both"/>
      </w:pPr>
      <w:r>
        <w:t xml:space="preserve">            itemCandidates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itemCandidates.zip(preScoringHydrationPhase1FeatureMaps).map {</w:t>
      </w:r>
    </w:p>
    <w:p>
      <w:pPr>
        <w:jc w:val="both"/>
      </w:pPr>
      <w:r>
        <w:t xml:space="preserve">              case (itemCandidate, featureMap) =&gt;</w:t>
      </w:r>
    </w:p>
    <w:p>
      <w:pPr>
        <w:jc w:val="both"/>
      </w:pPr>
      <w:r>
        <w:t xml:space="preserve">                itemCandidate.copy(features = itemCandidate.features ++ featureMap)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CandidateFeatureHydratorExecutor.Inputs(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candidates.asInstanceOf[Seq[CandidateWithFeatures[Candidate]]])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ScoringPipelineResult[Candidate],</w:t>
      </w:r>
    </w:p>
    <w:p>
      <w:pPr>
        <w:jc w:val="both"/>
      </w:pPr>
      <w:r>
        <w:t xml:space="preserve">          executorResult: CandidateFeatureHydratorExecutorResult[Candidate]</w:t>
      </w:r>
    </w:p>
    <w:p>
      <w:pPr>
        <w:jc w:val="both"/>
      </w:pPr>
      <w:r>
        <w:t xml:space="preserve">        ): ScoringPipelineResult[Candidate] = previousPipelineResult.copy(</w:t>
      </w:r>
    </w:p>
    <w:p>
      <w:pPr>
        <w:jc w:val="both"/>
      </w:pPr>
      <w:r>
        <w:t xml:space="preserve">          preScoringHydrationPhase2Result = Some(executorResult)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getMergedPreScoringFeatureMap(</w:t>
      </w:r>
    </w:p>
    <w:p>
      <w:pPr>
        <w:jc w:val="both"/>
      </w:pPr>
      <w:r>
        <w:t xml:space="preserve">      stepIdentifier: PipelineStepIdentifier,</w:t>
      </w:r>
    </w:p>
    <w:p>
      <w:pPr>
        <w:jc w:val="both"/>
      </w:pPr>
      <w:r>
        <w:t xml:space="preserve">      previousResult: ScoringPipelineResult[Candidate]</w:t>
      </w:r>
    </w:p>
    <w:p>
      <w:pPr>
        <w:jc w:val="both"/>
      </w:pPr>
      <w:r>
        <w:t xml:space="preserve">    ): Seq[FeatureMap] = {</w:t>
      </w:r>
    </w:p>
    <w:p>
      <w:pPr>
        <w:jc w:val="both"/>
      </w:pPr>
      <w:r>
        <w:t xml:space="preserve">      val preScoringHydrationPhase1FeatureMaps: Seq[FeatureMap] =</w:t>
      </w:r>
    </w:p>
    <w:p>
      <w:pPr>
        <w:jc w:val="both"/>
      </w:pPr>
      <w:r>
        <w:t xml:space="preserve">        previousResult.preScoringHydrationPhase1Result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</w:t>
      </w:r>
    </w:p>
    <w:p>
      <w:pPr>
        <w:jc w:val="both"/>
      </w:pPr>
      <w:r>
        <w:t xml:space="preserve">              stepIdentifier,</w:t>
      </w:r>
    </w:p>
    <w:p>
      <w:pPr>
        <w:jc w:val="both"/>
      </w:pPr>
      <w:r>
        <w:t xml:space="preserve">              "PreScoringHydrationPhase1Result")).results.map(_.features)</w:t>
      </w:r>
    </w:p>
    <w:p>
      <w:pPr>
        <w:jc w:val="both"/>
      </w:pPr>
      <w:r/>
    </w:p>
    <w:p>
      <w:pPr>
        <w:jc w:val="both"/>
      </w:pPr>
      <w:r>
        <w:t xml:space="preserve">      val preScoringHydrationPhase2FeatureMaps: Seq[FeatureMap] =</w:t>
      </w:r>
    </w:p>
    <w:p>
      <w:pPr>
        <w:jc w:val="both"/>
      </w:pPr>
      <w:r>
        <w:t xml:space="preserve">        previousResult.preScoringHydrationPhase2Result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</w:t>
      </w:r>
    </w:p>
    <w:p>
      <w:pPr>
        <w:jc w:val="both"/>
      </w:pPr>
      <w:r>
        <w:t xml:space="preserve">              stepIdentifier,</w:t>
      </w:r>
    </w:p>
    <w:p>
      <w:pPr>
        <w:jc w:val="both"/>
      </w:pPr>
      <w:r>
        <w:t xml:space="preserve">              "PreScoringHydrationPhase2Result")).results.map(_.features)</w:t>
      </w:r>
    </w:p>
    <w:p>
      <w:pPr>
        <w:jc w:val="both"/>
      </w:pPr>
      <w:r>
        <w:t xml:space="preserve">      /*</w:t>
      </w:r>
    </w:p>
    <w:p>
      <w:pPr>
        <w:jc w:val="both"/>
      </w:pPr>
      <w:r>
        <w:t xml:space="preserve">       * If either pre-scoring hydration phase feature map is empty, no need to merge them,</w:t>
      </w:r>
    </w:p>
    <w:p>
      <w:pPr>
        <w:jc w:val="both"/>
      </w:pPr>
      <w:r>
        <w:t xml:space="preserve">       * we can just take all non-empty ones.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if (preScoringHydrationPhase1FeatureMaps.isEmpty) {</w:t>
      </w:r>
    </w:p>
    <w:p>
      <w:pPr>
        <w:jc w:val="both"/>
      </w:pPr>
      <w:r>
        <w:t xml:space="preserve">        preScoringHydrationPhase2FeatureMaps</w:t>
      </w:r>
    </w:p>
    <w:p>
      <w:pPr>
        <w:jc w:val="both"/>
      </w:pPr>
      <w:r>
        <w:t xml:space="preserve">      } else if (preScoringHydrationPhase2FeatureMaps.isEmpty) {</w:t>
      </w:r>
    </w:p>
    <w:p>
      <w:pPr>
        <w:jc w:val="both"/>
      </w:pPr>
      <w:r>
        <w:t xml:space="preserve">        preScoringHydrationPhase1FeatureMaps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No need to check the size in both, since the inputs to both hydration phases are the</w:t>
      </w:r>
    </w:p>
    <w:p>
      <w:pPr>
        <w:jc w:val="both"/>
      </w:pPr>
      <w:r>
        <w:t xml:space="preserve">        // same and each phase ensures the number of candidates and ordering matches the input.</w:t>
      </w:r>
    </w:p>
    <w:p>
      <w:pPr>
        <w:jc w:val="both"/>
      </w:pPr>
      <w:r>
        <w:t xml:space="preserve">        preScoringHydrationPhase1FeatureMaps.zip(preScoringHydrationPhase2FeatureMaps).map {</w:t>
      </w:r>
    </w:p>
    <w:p>
      <w:pPr>
        <w:jc w:val="both"/>
      </w:pPr>
      <w:r>
        <w:t xml:space="preserve">          case (preScoringHydrationPhase1FeatureMap, preScoringHydrationPhasesFeatureMap) =&gt;</w:t>
      </w:r>
    </w:p>
    <w:p>
      <w:pPr>
        <w:jc w:val="both"/>
      </w:pPr>
      <w:r>
        <w:t xml:space="preserve">            preScoringHydrationPhase1FeatureMap ++ preScoringHydrationPhasesFeatureMap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ScorersStep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Candidate],</w:t>
      </w:r>
    </w:p>
    <w:p>
      <w:pPr>
        <w:jc w:val="both"/>
      </w:pPr>
      <w:r>
        <w:t xml:space="preserve">        CandidateFeatureHydratorExecutorResult[Candidate]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 ScoringPipelineConfig.scorersStep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ScoringPipeline.Inputs[Query],</w:t>
      </w:r>
    </w:p>
    <w:p>
      <w:pPr>
        <w:jc w:val="both"/>
      </w:pPr>
      <w:r>
        <w:t xml:space="preserve">          previousResult: ScoringPipelineResult[Candidate]</w:t>
      </w:r>
    </w:p>
    <w:p>
      <w:pPr>
        <w:jc w:val="both"/>
      </w:pPr>
      <w:r>
        <w:t xml:space="preserve">        ): CandidateFeatureHydratorExecutor.Inputs[Query, Candidate] = {</w:t>
      </w:r>
    </w:p>
    <w:p>
      <w:pPr>
        <w:jc w:val="both"/>
      </w:pPr>
      <w:r/>
    </w:p>
    <w:p>
      <w:pPr>
        <w:jc w:val="both"/>
      </w:pPr>
      <w:r>
        <w:t xml:space="preserve">          val mergedPreScoringFeatureHydrationFeatures: Seq[FeatureMap] =</w:t>
      </w:r>
    </w:p>
    <w:p>
      <w:pPr>
        <w:jc w:val="both"/>
      </w:pPr>
      <w:r>
        <w:t xml:space="preserve">            getMergedPreScoringFeatureMap(ScoringPipelineConfig.scorersStep, previousResult)</w:t>
      </w:r>
    </w:p>
    <w:p>
      <w:pPr>
        <w:jc w:val="both"/>
      </w:pPr>
      <w:r/>
    </w:p>
    <w:p>
      <w:pPr>
        <w:jc w:val="both"/>
      </w:pPr>
      <w:r>
        <w:t xml:space="preserve">          val itemCandidates = previousResult.selectorResults</w:t>
      </w:r>
    </w:p>
    <w:p>
      <w:pPr>
        <w:jc w:val="both"/>
      </w:pPr>
      <w:r>
        <w:t xml:space="preserve">            .getOrElse(throw InvalidStepStateException(identifier, "SelectionResults"))</w:t>
      </w:r>
    </w:p>
    <w:p>
      <w:pPr>
        <w:jc w:val="both"/>
      </w:pPr>
      <w:r>
        <w:t xml:space="preserve">            .selectedCandidates.collect {</w:t>
      </w:r>
    </w:p>
    <w:p>
      <w:pPr>
        <w:jc w:val="both"/>
      </w:pPr>
      <w:r>
        <w:t xml:space="preserve">              case itemCandidate: ItemCandidateWithDetails =&gt; itemCandidate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// If there was no pre-scoring features hydration, no need to re-merge feature maps</w:t>
      </w:r>
    </w:p>
    <w:p>
      <w:pPr>
        <w:jc w:val="both"/>
      </w:pPr>
      <w:r>
        <w:t xml:space="preserve">          // and construct a new item candidate</w:t>
      </w:r>
    </w:p>
    <w:p>
      <w:pPr>
        <w:jc w:val="both"/>
      </w:pPr>
      <w:r>
        <w:t xml:space="preserve">          val updatedCandidates = if (mergedPreScoringFeatureHydrationFeatures.isEmpty) {</w:t>
      </w:r>
    </w:p>
    <w:p>
      <w:pPr>
        <w:jc w:val="both"/>
      </w:pPr>
      <w:r>
        <w:t xml:space="preserve">            itemCandidates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itemCandidates.zip(mergedPreScoringFeatureHydrationFeatures).map {</w:t>
      </w:r>
    </w:p>
    <w:p>
      <w:pPr>
        <w:jc w:val="both"/>
      </w:pPr>
      <w:r>
        <w:t xml:space="preserve">              case (itemCandidate, preScoringFeatureMap) =&gt;</w:t>
      </w:r>
    </w:p>
    <w:p>
      <w:pPr>
        <w:jc w:val="both"/>
      </w:pPr>
      <w:r>
        <w:t xml:space="preserve">                itemCandidate.copy(features = itemCandidate.features ++ preScoringFeatureMap)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CandidateFeatureHydratorExecutor.Inputs(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updatedCandidates.asInstanceOf[Seq[CandidateWithFeatures[Candidate]]])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lazy val executorArrow: Arrow[</w:t>
      </w:r>
    </w:p>
    <w:p>
      <w:pPr>
        <w:jc w:val="both"/>
      </w:pPr>
      <w:r>
        <w:t xml:space="preserve">          CandidateFeatureHydratorExecutor.Inputs[Query, Candidate],</w:t>
      </w:r>
    </w:p>
    <w:p>
      <w:pPr>
        <w:jc w:val="both"/>
      </w:pPr>
      <w:r>
        <w:t xml:space="preserve">          CandidateFeatureHydratorExecutorResult[</w:t>
      </w:r>
    </w:p>
    <w:p>
      <w:pPr>
        <w:jc w:val="both"/>
      </w:pPr>
      <w:r>
        <w:t xml:space="preserve">            Candidate</w:t>
      </w:r>
    </w:p>
    <w:p>
      <w:pPr>
        <w:jc w:val="both"/>
      </w:pPr>
      <w:r>
        <w:t xml:space="preserve">          ]</w:t>
      </w:r>
    </w:p>
    <w:p>
      <w:pPr>
        <w:jc w:val="both"/>
      </w:pPr>
      <w:r>
        <w:t xml:space="preserve">        ] = candidateFeatureHydratorExecutor.arrow(config.scorers.toSeq, context)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ScoringPipelineResult[Candidate],</w:t>
      </w:r>
    </w:p>
    <w:p>
      <w:pPr>
        <w:jc w:val="both"/>
      </w:pPr>
      <w:r>
        <w:t xml:space="preserve">          executorResult: CandidateFeatureHydratorExecutorResult[Candidate]</w:t>
      </w:r>
    </w:p>
    <w:p>
      <w:pPr>
        <w:jc w:val="both"/>
      </w:pPr>
      <w:r>
        <w:t xml:space="preserve">        ): ScoringPipelineResult[Candidate] =</w:t>
      </w:r>
    </w:p>
    <w:p>
      <w:pPr>
        <w:jc w:val="both"/>
      </w:pPr>
      <w:r>
        <w:t xml:space="preserve">          previousPipelineResult.copy(scorerResults = Some(executorResult))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ResultStep =</w:t>
      </w:r>
    </w:p>
    <w:p>
      <w:pPr>
        <w:jc w:val="both"/>
      </w:pPr>
      <w:r>
        <w:t xml:space="preserve">      new Step[Seq[CandidateWithFeatures[UniversalNoun[Any]]], Seq[</w:t>
      </w:r>
    </w:p>
    <w:p>
      <w:pPr>
        <w:jc w:val="both"/>
      </w:pPr>
      <w:r>
        <w:t xml:space="preserve">        CandidateWithFeatures[UniversalNoun[Any]]</w:t>
      </w:r>
    </w:p>
    <w:p>
      <w:pPr>
        <w:jc w:val="both"/>
      </w:pPr>
      <w:r>
        <w:t xml:space="preserve">      ]] {</w:t>
      </w:r>
    </w:p>
    <w:p>
      <w:pPr>
        <w:jc w:val="both"/>
      </w:pPr>
      <w:r>
        <w:t xml:space="preserve">        override def identifier: PipelineStepIdentifier = ScoringPipelineConfig.resultStep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Arrow[Seq[CandidateWithFeatures[UniversalNoun[Any]]], Seq[</w:t>
      </w:r>
    </w:p>
    <w:p>
      <w:pPr>
        <w:jc w:val="both"/>
      </w:pPr>
      <w:r>
        <w:t xml:space="preserve">          CandidateWithFeatures[UniversalNoun[Any]]</w:t>
      </w:r>
    </w:p>
    <w:p>
      <w:pPr>
        <w:jc w:val="both"/>
      </w:pPr>
      <w:r>
        <w:t xml:space="preserve">        ]] = Arrow.identity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Inputs[Query],</w:t>
      </w:r>
    </w:p>
    <w:p>
      <w:pPr>
        <w:jc w:val="both"/>
      </w:pPr>
      <w:r>
        <w:t xml:space="preserve">          previousResult: ScoringPipelineResult[Candidate]</w:t>
      </w:r>
    </w:p>
    <w:p>
      <w:pPr>
        <w:jc w:val="both"/>
      </w:pPr>
      <w:r>
        <w:t xml:space="preserve">        ): Seq[CandidateWithFeatures[UniversalNoun[Any]]] = previousResult.selectorResults</w:t>
      </w:r>
    </w:p>
    <w:p>
      <w:pPr>
        <w:jc w:val="both"/>
      </w:pPr>
      <w:r>
        <w:t xml:space="preserve">          .getOrElse(throw InvalidStepStateException(identifier, "SelectionResults"))</w:t>
      </w:r>
    </w:p>
    <w:p>
      <w:pPr>
        <w:jc w:val="both"/>
      </w:pPr>
      <w:r>
        <w:t xml:space="preserve">          .selectedCandidates.collect {</w:t>
      </w:r>
    </w:p>
    <w:p>
      <w:pPr>
        <w:jc w:val="both"/>
      </w:pPr>
      <w:r>
        <w:t xml:space="preserve">            case itemCandidate: ItemCandidateWithDetails =&gt; itemCandidate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ScoringPipelineResult[Candidate],</w:t>
      </w:r>
    </w:p>
    <w:p>
      <w:pPr>
        <w:jc w:val="both"/>
      </w:pPr>
      <w:r>
        <w:t xml:space="preserve">          executorResult: Seq[CandidateWithFeatures[UniversalNoun[Any]]]</w:t>
      </w:r>
    </w:p>
    <w:p>
      <w:pPr>
        <w:jc w:val="both"/>
      </w:pPr>
      <w:r>
        <w:t xml:space="preserve">        ): ScoringPipelineResult[Candidate] = {</w:t>
      </w:r>
    </w:p>
    <w:p>
      <w:pPr>
        <w:jc w:val="both"/>
      </w:pPr>
      <w:r>
        <w:t xml:space="preserve">          val scorerResults: Seq[FeatureMap] = previousPipelineResult.scorerResults</w:t>
      </w:r>
    </w:p>
    <w:p>
      <w:pPr>
        <w:jc w:val="both"/>
      </w:pPr>
      <w:r>
        <w:t xml:space="preserve">            .getOrElse(throw InvalidStepStateException(identifier, "ScorerResult")).results.map(</w:t>
      </w:r>
    </w:p>
    <w:p>
      <w:pPr>
        <w:jc w:val="both"/>
      </w:pPr>
      <w:r>
        <w:t xml:space="preserve">              _.features)</w:t>
      </w:r>
    </w:p>
    <w:p>
      <w:pPr>
        <w:jc w:val="both"/>
      </w:pPr>
      <w:r/>
    </w:p>
    <w:p>
      <w:pPr>
        <w:jc w:val="both"/>
      </w:pPr>
      <w:r>
        <w:t xml:space="preserve">          val mergedPreScoringFeatureHydrationFeatureMaps: Seq[FeatureMap] =</w:t>
      </w:r>
    </w:p>
    <w:p>
      <w:pPr>
        <w:jc w:val="both"/>
      </w:pPr>
      <w:r>
        <w:t xml:space="preserve">            getMergedPreScoringFeatureMap(ScoringPipelineConfig.resultStep, previousPipelineResult)</w:t>
      </w:r>
    </w:p>
    <w:p>
      <w:pPr>
        <w:jc w:val="both"/>
      </w:pPr>
      <w:r/>
    </w:p>
    <w:p>
      <w:pPr>
        <w:jc w:val="both"/>
      </w:pPr>
      <w:r>
        <w:t xml:space="preserve">          val itemCandidates = executorResult.asInstanceOf[Seq[ItemCandidateWithDetails]]</w:t>
      </w:r>
    </w:p>
    <w:p>
      <w:pPr>
        <w:jc w:val="both"/>
      </w:pPr>
      <w:r>
        <w:t xml:space="preserve">          val finalFeatureMap = if (mergedPreScoringFeatureHydrationFeatureMaps.isEmpty) {</w:t>
      </w:r>
    </w:p>
    <w:p>
      <w:pPr>
        <w:jc w:val="both"/>
      </w:pPr>
      <w:r>
        <w:t xml:space="preserve">            scorerResults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scorerResults</w:t>
      </w:r>
    </w:p>
    <w:p>
      <w:pPr>
        <w:jc w:val="both"/>
      </w:pPr>
      <w:r>
        <w:t xml:space="preserve">              .zip(mergedPreScoringFeatureHydrationFeatureMaps).map {</w:t>
      </w:r>
    </w:p>
    <w:p>
      <w:pPr>
        <w:jc w:val="both"/>
      </w:pPr>
      <w:r>
        <w:t xml:space="preserve">                case (preScoringFeatureMap, scoringFeatureMap) =&gt;</w:t>
      </w:r>
    </w:p>
    <w:p>
      <w:pPr>
        <w:jc w:val="both"/>
      </w:pPr>
      <w:r>
        <w:t xml:space="preserve">                  preScoringFeatureMap ++ scoringFeatureMap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finalResults = itemCandidates.zip(finalFeatureMap).map {</w:t>
      </w:r>
    </w:p>
    <w:p>
      <w:pPr>
        <w:jc w:val="both"/>
      </w:pPr>
      <w:r>
        <w:t xml:space="preserve">            case (itemCandidate, featureMap) =&gt;</w:t>
      </w:r>
    </w:p>
    <w:p>
      <w:pPr>
        <w:jc w:val="both"/>
      </w:pPr>
      <w:r>
        <w:t xml:space="preserve">              ScoredCandidateResult(itemCandidate.candidate.asInstanceOf[Candidate], featureMap)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previousPipelineResult.withResult(finalResults)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builtSteps = Seq(</w:t>
      </w:r>
    </w:p>
    <w:p>
      <w:pPr>
        <w:jc w:val="both"/>
      </w:pPr>
      <w:r>
        <w:t xml:space="preserve">      GatesStep,</w:t>
      </w:r>
    </w:p>
    <w:p>
      <w:pPr>
        <w:jc w:val="both"/>
      </w:pPr>
      <w:r>
        <w:t xml:space="preserve">      SelectorsStep,</w:t>
      </w:r>
    </w:p>
    <w:p>
      <w:pPr>
        <w:jc w:val="both"/>
      </w:pPr>
      <w:r>
        <w:t xml:space="preserve">      PreScoringFeatureHydrationPhase1Step,</w:t>
      </w:r>
    </w:p>
    <w:p>
      <w:pPr>
        <w:jc w:val="both"/>
      </w:pPr>
      <w:r>
        <w:t xml:space="preserve">      PreScoringFeatureHydrationPhase2Step,</w:t>
      </w:r>
    </w:p>
    <w:p>
      <w:pPr>
        <w:jc w:val="both"/>
      </w:pPr>
      <w:r>
        <w:t xml:space="preserve">      ScorersStep,</w:t>
      </w:r>
    </w:p>
    <w:p>
      <w:pPr>
        <w:jc w:val="both"/>
      </w:pPr>
      <w:r>
        <w:t xml:space="preserve">      ResultStep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/** The main execution logic for this Candidate Pipeline. */</w:t>
      </w:r>
    </w:p>
    <w:p>
      <w:pPr>
        <w:jc w:val="both"/>
      </w:pPr>
      <w:r>
        <w:t xml:space="preserve">    val finalArrow: Arrow[ScoringPipeline.Inputs[Query], ScoringPipelineResult[Candidate]] =</w:t>
      </w:r>
    </w:p>
    <w:p>
      <w:pPr>
        <w:jc w:val="both"/>
      </w:pPr>
      <w:r>
        <w:t xml:space="preserve">      buildCombinedArrowFromSteps(</w:t>
      </w:r>
    </w:p>
    <w:p>
      <w:pPr>
        <w:jc w:val="both"/>
      </w:pPr>
      <w:r>
        <w:t xml:space="preserve">        steps = builtSteps,</w:t>
      </w:r>
    </w:p>
    <w:p>
      <w:pPr>
        <w:jc w:val="both"/>
      </w:pPr>
      <w:r>
        <w:t xml:space="preserve">        context = context,</w:t>
      </w:r>
    </w:p>
    <w:p>
      <w:pPr>
        <w:jc w:val="both"/>
      </w:pPr>
      <w:r>
        <w:t xml:space="preserve">        initialEmptyResult = ScoringPipelineResult.empty,</w:t>
      </w:r>
    </w:p>
    <w:p>
      <w:pPr>
        <w:jc w:val="both"/>
      </w:pPr>
      <w:r>
        <w:t xml:space="preserve">        stepsInOrderFromConfig = ScoringPipelineConfig.stepsInOrder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configFromBuilder = config</w:t>
      </w:r>
    </w:p>
    <w:p>
      <w:pPr>
        <w:jc w:val="both"/>
      </w:pPr>
      <w:r>
        <w:t xml:space="preserve">    new ScoringPipeline[Query, Candidate] {</w:t>
      </w:r>
    </w:p>
    <w:p>
      <w:pPr>
        <w:jc w:val="both"/>
      </w:pPr>
      <w:r>
        <w:t xml:space="preserve">      override private[core] val config: ScoringPipelineConfig[Query, Candidate] = configFromBuilder</w:t>
      </w:r>
    </w:p>
    <w:p>
      <w:pPr>
        <w:jc w:val="both"/>
      </w:pPr>
      <w:r>
        <w:t xml:space="preserve">      override val arrow: Arrow[ScoringPipeline.Inputs[Query], ScoringPipelineResult[Candidate]] =</w:t>
      </w:r>
    </w:p>
    <w:p>
      <w:pPr>
        <w:jc w:val="both"/>
      </w:pPr>
      <w:r>
        <w:t xml:space="preserve">        finalArrow</w:t>
      </w:r>
    </w:p>
    <w:p>
      <w:pPr>
        <w:jc w:val="both"/>
      </w:pPr>
      <w:r>
        <w:t xml:space="preserve">      override val identifier: ScoringPipelineIdentifier = pipelineIdentifier</w:t>
      </w:r>
    </w:p>
    <w:p>
      <w:pPr>
        <w:jc w:val="both"/>
      </w:pPr>
      <w:r>
        <w:t xml:space="preserve">      override val alerts: Seq[Alert] = config.alerts</w:t>
      </w:r>
    </w:p>
    <w:p>
      <w:pPr>
        <w:jc w:val="both"/>
      </w:pPr>
      <w:r>
        <w:t xml:space="preserve">      override val children: Seq[Component] =</w:t>
      </w:r>
    </w:p>
    <w:p>
      <w:pPr>
        <w:jc w:val="both"/>
      </w:pPr>
      <w:r>
        <w:t xml:space="preserve">        allGates ++ config.preScoringFeatureHydrationPhase1 ++ config.preScoringFeatureHydrationPhase2 ++ config.scorers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