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com.twitter.product_mixer.core.model.marshalling.response.urt.item.trend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com.twitter.product_mixer.core.model.marshalling.response.urt.TimelineItem</w:t>
      </w:r>
    </w:p>
    <w:p>
      <w:pPr>
        <w:jc w:val="both"/>
      </w:pPr>
      <w:r>
        <w:t>import com.twitter.product_mixer.core.model.marshalling.response.urt.metadata.ClientEventInfo</w:t>
      </w:r>
    </w:p>
    <w:p>
      <w:pPr>
        <w:jc w:val="both"/>
      </w:pPr>
      <w:r>
        <w:t>import com.twitter.product_mixer.core.model.marshalling.response.urt.metadata.FeedbackActionInfo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com.twitter.product_mixer.core.model.marshalling.response.urt.metadata.Url</w:t>
      </w:r>
    </w:p>
    <w:p>
      <w:pPr>
        <w:jc w:val="both"/>
      </w:pPr>
      <w:r>
        <w:t>import com.twitter.product_mixer.core.model.marshalling.response.urt.promoted.PromotedMetadata</w:t>
      </w:r>
    </w:p>
    <w:p>
      <w:pPr>
        <w:jc w:val="both"/>
      </w:pPr>
      <w:r/>
    </w:p>
    <w:p>
      <w:pPr>
        <w:jc w:val="both"/>
      </w:pPr>
      <w:r>
        <w:t>object TrendItem {</w:t>
      </w:r>
    </w:p>
    <w:p>
      <w:pPr>
        <w:jc w:val="both"/>
      </w:pPr>
      <w:r>
        <w:t xml:space="preserve">  val TrendItemEntryNamespace = EntryNamespace("trend")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GroupedTrend(trendName: String, url: Url)</w:t>
      </w:r>
    </w:p>
    <w:p>
      <w:pPr>
        <w:jc w:val="both"/>
      </w:pPr>
      <w:r/>
    </w:p>
    <w:p>
      <w:pPr>
        <w:jc w:val="both"/>
      </w:pPr>
      <w:r>
        <w:t>case class TrendItem(</w:t>
      </w:r>
    </w:p>
    <w:p>
      <w:pPr>
        <w:jc w:val="both"/>
      </w:pPr>
      <w:r>
        <w:t xml:space="preserve">  override val id: String,</w:t>
      </w:r>
    </w:p>
    <w:p>
      <w:pPr>
        <w:jc w:val="both"/>
      </w:pPr>
      <w:r>
        <w:t xml:space="preserve">  override val sortIndex: Option[Long],</w:t>
      </w:r>
    </w:p>
    <w:p>
      <w:pPr>
        <w:jc w:val="both"/>
      </w:pPr>
      <w:r>
        <w:t xml:space="preserve">  override val clientEventInfo: Option[ClientEventInfo],</w:t>
      </w:r>
    </w:p>
    <w:p>
      <w:pPr>
        <w:jc w:val="both"/>
      </w:pPr>
      <w:r>
        <w:t xml:space="preserve">  override val feedbackActionInfo: Option[FeedbackActionInfo],</w:t>
      </w:r>
    </w:p>
    <w:p>
      <w:pPr>
        <w:jc w:val="both"/>
      </w:pPr>
      <w:r>
        <w:t xml:space="preserve">  normalizedTrendName: String,</w:t>
      </w:r>
    </w:p>
    <w:p>
      <w:pPr>
        <w:jc w:val="both"/>
      </w:pPr>
      <w:r>
        <w:t xml:space="preserve">  trendName: String,</w:t>
      </w:r>
    </w:p>
    <w:p>
      <w:pPr>
        <w:jc w:val="both"/>
      </w:pPr>
      <w:r>
        <w:t xml:space="preserve">  url: Url,</w:t>
      </w:r>
    </w:p>
    <w:p>
      <w:pPr>
        <w:jc w:val="both"/>
      </w:pPr>
      <w:r>
        <w:t xml:space="preserve">  description: Option[String],</w:t>
      </w:r>
    </w:p>
    <w:p>
      <w:pPr>
        <w:jc w:val="both"/>
      </w:pPr>
      <w:r>
        <w:t xml:space="preserve">  metaDescription: Option[String],</w:t>
      </w:r>
    </w:p>
    <w:p>
      <w:pPr>
        <w:jc w:val="both"/>
      </w:pPr>
      <w:r>
        <w:t xml:space="preserve">  tweetCount: Option[Int],</w:t>
      </w:r>
    </w:p>
    <w:p>
      <w:pPr>
        <w:jc w:val="both"/>
      </w:pPr>
      <w:r>
        <w:t xml:space="preserve">  domainContext: Option[String],</w:t>
      </w:r>
    </w:p>
    <w:p>
      <w:pPr>
        <w:jc w:val="both"/>
      </w:pPr>
      <w:r>
        <w:t xml:space="preserve">  promotedMetadata: Option[PromotedMetadata],</w:t>
      </w:r>
    </w:p>
    <w:p>
      <w:pPr>
        <w:jc w:val="both"/>
      </w:pPr>
      <w:r>
        <w:t xml:space="preserve">  groupedTrends: Option[Seq[GroupedTrend]])</w:t>
      </w:r>
    </w:p>
    <w:p>
      <w:pPr>
        <w:jc w:val="both"/>
      </w:pPr>
      <w:r>
        <w:t xml:space="preserve">    extends TimelineItem {</w:t>
      </w:r>
    </w:p>
    <w:p>
      <w:pPr>
        <w:jc w:val="both"/>
      </w:pPr>
      <w:r>
        <w:t xml:space="preserve">  override val entryNamespace: EntryNamespace = TrendItem.TrendItemEntryNamespace</w:t>
      </w:r>
    </w:p>
    <w:p>
      <w:pPr>
        <w:jc w:val="both"/>
      </w:pPr>
      <w:r/>
    </w:p>
    <w:p>
      <w:pPr>
        <w:jc w:val="both"/>
      </w:pPr>
      <w:r>
        <w:t xml:space="preserve">  override def withSortIndex(sortIndex: Long): TimelineEntry = copy(sortIndex = Some(sortIndex))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