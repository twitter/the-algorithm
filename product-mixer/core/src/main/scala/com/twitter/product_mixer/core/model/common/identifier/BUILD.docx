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"3rdparty/jvm/com/lihaoyi:sourcecode",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    "util/util-jackson/src/main/scala/com/twitter/util/jackson",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"3rdparty/jvm/com/lihaoyi:sourcecode",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