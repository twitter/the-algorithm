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com.twitter.product_mixer.core.model.marshalling.response.urt.ReplaceEntryTimelineInstruction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ReplaceEntryInstructionMarshaller @Inject() (</w:t>
      </w:r>
    </w:p>
    <w:p>
      <w:pPr>
        <w:jc w:val="both"/>
      </w:pPr>
      <w:r>
        <w:t xml:space="preserve">  timelineEntryMarshaller: TimelineEntryMarshaller) {</w:t>
      </w:r>
    </w:p>
    <w:p>
      <w:pPr>
        <w:jc w:val="both"/>
      </w:pPr>
      <w:r/>
    </w:p>
    <w:p>
      <w:pPr>
        <w:jc w:val="both"/>
      </w:pPr>
      <w:r>
        <w:t xml:space="preserve">  def apply(instruction: ReplaceEntryTimelineInstruction): urt.ReplaceEntry = {</w:t>
      </w:r>
    </w:p>
    <w:p>
      <w:pPr>
        <w:jc w:val="both"/>
      </w:pPr>
      <w:r>
        <w:t xml:space="preserve">    val instructionEntry = instruction.entry</w:t>
      </w:r>
    </w:p>
    <w:p>
      <w:pPr>
        <w:jc w:val="both"/>
      </w:pPr>
      <w:r>
        <w:t xml:space="preserve">    urt.ReplaceEntry(</w:t>
      </w:r>
    </w:p>
    <w:p>
      <w:pPr>
        <w:jc w:val="both"/>
      </w:pPr>
      <w:r>
        <w:t xml:space="preserve">      entryIdToReplace = instructionEntry.entryIdToReplace</w:t>
      </w:r>
    </w:p>
    <w:p>
      <w:pPr>
        <w:jc w:val="both"/>
      </w:pPr>
      <w:r>
        <w:t xml:space="preserve">        .getOrElse(throw new MissingEntryToReplaceException(instructionEntry)),</w:t>
      </w:r>
    </w:p>
    <w:p>
      <w:pPr>
        <w:jc w:val="both"/>
      </w:pPr>
      <w:r>
        <w:t xml:space="preserve">      entry = timelineEntryMarshaller(instructionEntry)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MissingEntryToReplaceException(entry: TimelineEntry)</w:t>
      </w:r>
    </w:p>
    <w:p>
      <w:pPr>
        <w:jc w:val="both"/>
      </w:pPr>
      <w:r>
        <w:t xml:space="preserve">    extends IllegalArgumentException(</w:t>
      </w:r>
    </w:p>
    <w:p>
      <w:pPr>
        <w:jc w:val="both"/>
      </w:pPr>
      <w:r>
        <w:t xml:space="preserve">      s"Missing entry ID to replace ${TransportMarshaller.getSimpleName(entry.getClass)}")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