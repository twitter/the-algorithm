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com.twitter.product_mixer.core.pipeline.product</w:t>
      </w:r>
    </w:p>
    <w:p>
      <w:pPr>
        <w:jc w:val="both"/>
      </w:pPr>
      <w:r/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com.twitter.product_mixer.core.pipeline.mixer.MixerPipelineResult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com.twitter.product_mixer.core.pipeline.recommendation.RecommendationPipelineResult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com.twitter.product_mixer.core.service.pipeline_selector_executor.PipelineSelectorExecutorResult</w:t>
      </w:r>
    </w:p>
    <w:p>
      <w:pPr>
        <w:jc w:val="both"/>
      </w:pPr>
      <w:r>
        <w:t>import com.twitter.product_mixer.core.service.quality_factor_executor.QualityFactorExecutorResult</w:t>
      </w:r>
    </w:p>
    <w:p>
      <w:pPr>
        <w:jc w:val="both"/>
      </w:pPr>
      <w:r/>
    </w:p>
    <w:p>
      <w:pPr>
        <w:jc w:val="both"/>
      </w:pPr>
      <w:r>
        <w:t>case class ProductPipelineResult[Result](</w:t>
      </w:r>
    </w:p>
    <w:p>
      <w:pPr>
        <w:jc w:val="both"/>
      </w:pPr>
      <w:r>
        <w:t xml:space="preserve">  transformedQuery: Option[PipelineQuery],</w:t>
      </w:r>
    </w:p>
    <w:p>
      <w:pPr>
        <w:jc w:val="both"/>
      </w:pPr>
      <w:r>
        <w:t xml:space="preserve">  qualityFactorResult: Option[QualityFactorExecutorResult],</w:t>
      </w:r>
    </w:p>
    <w:p>
      <w:pPr>
        <w:jc w:val="both"/>
      </w:pPr>
      <w:r>
        <w:t xml:space="preserve">  gateResult: Option[GateExecutorResult],</w:t>
      </w:r>
    </w:p>
    <w:p>
      <w:pPr>
        <w:jc w:val="both"/>
      </w:pPr>
      <w:r>
        <w:t xml:space="preserve">  pipelineSelectorResult: Option[PipelineSelectorExecutorResult],</w:t>
      </w:r>
    </w:p>
    <w:p>
      <w:pPr>
        <w:jc w:val="both"/>
      </w:pPr>
      <w:r>
        <w:t xml:space="preserve">  mixerPipelineResult: Option[MixerPipelineResult[Result]],</w:t>
      </w:r>
    </w:p>
    <w:p>
      <w:pPr>
        <w:jc w:val="both"/>
      </w:pPr>
      <w:r>
        <w:t xml:space="preserve">  recommendationPipelineResult: Option[RecommendationPipelineResult[_, Result]],</w:t>
      </w:r>
    </w:p>
    <w:p>
      <w:pPr>
        <w:jc w:val="both"/>
      </w:pPr>
      <w:r>
        <w:t xml:space="preserve">  traceId: Option[String],</w:t>
      </w:r>
    </w:p>
    <w:p>
      <w:pPr>
        <w:jc w:val="both"/>
      </w:pPr>
      <w:r>
        <w:t xml:space="preserve">  failure: Option[PipelineFailure],</w:t>
      </w:r>
    </w:p>
    <w:p>
      <w:pPr>
        <w:jc w:val="both"/>
      </w:pPr>
      <w:r>
        <w:t xml:space="preserve">  result: Option[Result])</w:t>
      </w:r>
    </w:p>
    <w:p>
      <w:pPr>
        <w:jc w:val="both"/>
      </w:pPr>
      <w:r>
        <w:t xml:space="preserve">    extends PipelineResult[Result] {</w:t>
      </w:r>
    </w:p>
    <w:p>
      <w:pPr>
        <w:jc w:val="both"/>
      </w:pPr>
      <w:r/>
    </w:p>
    <w:p>
      <w:pPr>
        <w:jc w:val="both"/>
      </w:pPr>
      <w:r>
        <w:t xml:space="preserve">  override val resultSize: Int = {</w:t>
      </w:r>
    </w:p>
    <w:p>
      <w:pPr>
        <w:jc w:val="both"/>
      </w:pPr>
      <w:r>
        <w:t xml:space="preserve">    if (mixerPipelineResult.isDefined) {</w:t>
      </w:r>
    </w:p>
    <w:p>
      <w:pPr>
        <w:jc w:val="both"/>
      </w:pPr>
      <w:r>
        <w:t xml:space="preserve">      mixerPipelineResult.map(_.resultSize).getOrElse(0)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recommendationPipelineResult.map(_.resultSize).getOrElse(0)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withFailure(failure: PipelineFailure): PipelineResult[Result] =</w:t>
      </w:r>
    </w:p>
    <w:p>
      <w:pPr>
        <w:jc w:val="both"/>
      </w:pPr>
      <w:r>
        <w:t xml:space="preserve">    copy(failure = Some(failure))</w:t>
      </w:r>
    </w:p>
    <w:p>
      <w:pPr>
        <w:jc w:val="both"/>
      </w:pPr>
      <w:r/>
    </w:p>
    <w:p>
      <w:pPr>
        <w:jc w:val="both"/>
      </w:pPr>
      <w:r>
        <w:t xml:space="preserve">  override def withResult(result: Result): PipelineResult[Result] = copy(result = Some(result))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ProductPipelineResult {</w:t>
      </w:r>
    </w:p>
    <w:p>
      <w:pPr>
        <w:jc w:val="both"/>
      </w:pPr>
      <w:r>
        <w:t xml:space="preserve">  def empty[A]: ProductPipelineResult[A] = ProductPipelineResult(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fromResult[A](result: A): ProductPipelineResult[A] = ProductPipelineResult(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Some(result)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