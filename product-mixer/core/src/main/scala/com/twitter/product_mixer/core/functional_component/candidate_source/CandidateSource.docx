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com.twitter.product_mixer.core.functional_component.candidate_source</w:t>
      </w:r>
    </w:p>
    <w:p>
      <w:pPr>
        <w:jc w:val="both"/>
      </w:pPr>
      <w:r/>
    </w:p>
    <w:p>
      <w:pPr>
        <w:jc w:val="both"/>
      </w:pPr>
      <w:r>
        <w:t>import com.twitter.product_mixer.core.model.common.Component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sealed trait BaseCandidateSource[-Request, +Candidate] extends Component {</w:t>
      </w:r>
    </w:p>
    <w:p>
      <w:pPr>
        <w:jc w:val="both"/>
      </w:pPr>
      <w:r/>
    </w:p>
    <w:p>
      <w:pPr>
        <w:jc w:val="both"/>
      </w:pPr>
      <w:r>
        <w:t xml:space="preserve">  /** @see [[CandidateSourceIdentifier]] */</w:t>
      </w:r>
    </w:p>
    <w:p>
      <w:pPr>
        <w:jc w:val="both"/>
      </w:pPr>
      <w:r>
        <w:t xml:space="preserve">  val identifier: CandidateSourceIdentifier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[[CandidateSource]] returns a Seq of ''potential'' content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[[CandidateSource]]s that return a single value need to transform</w:t>
      </w:r>
    </w:p>
    <w:p>
      <w:pPr>
        <w:jc w:val="both"/>
      </w:pPr>
      <w:r>
        <w:t xml:space="preserve"> *       it into a Seq, either by doing `Seq(value)` or extracting</w:t>
      </w:r>
    </w:p>
    <w:p>
      <w:pPr>
        <w:jc w:val="both"/>
      </w:pPr>
      <w:r>
        <w:t xml:space="preserve"> *       candidates from the value.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Request arguments to get the potential content</w:t>
      </w:r>
    </w:p>
    <w:p>
      <w:pPr>
        <w:jc w:val="both"/>
      </w:pPr>
      <w:r>
        <w:t xml:space="preserve"> * @tparam Candidate the potential content</w:t>
      </w:r>
    </w:p>
    <w:p>
      <w:pPr>
        <w:jc w:val="both"/>
      </w:pPr>
      <w:r>
        <w:t xml:space="preserve"> */</w:t>
      </w:r>
    </w:p>
    <w:p>
      <w:pPr>
        <w:jc w:val="both"/>
      </w:pPr>
      <w:r>
        <w:t>trait CandidateSource[-Request, +Candidate] extends BaseCandidateSource[Request, Candidate] {</w:t>
      </w:r>
    </w:p>
    <w:p>
      <w:pPr>
        <w:jc w:val="both"/>
      </w:pPr>
      <w:r/>
    </w:p>
    <w:p>
      <w:pPr>
        <w:jc w:val="both"/>
      </w:pPr>
      <w:r>
        <w:t xml:space="preserve">  /** returns a Seq of ''potential'' content */</w:t>
      </w:r>
    </w:p>
    <w:p>
      <w:pPr>
        <w:jc w:val="both"/>
      </w:pPr>
      <w:r>
        <w:t xml:space="preserve">  def apply(request: Request): Stitch[Seq[Candidate]]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[[CandidateSourceWithExtractedFeatures]] returns a result containing both a Seq of</w:t>
      </w:r>
    </w:p>
    <w:p>
      <w:pPr>
        <w:jc w:val="both"/>
      </w:pPr>
      <w:r>
        <w:t xml:space="preserve"> * ''potential'' candidates as well as an extracted feature map that will later be appended</w:t>
      </w:r>
    </w:p>
    <w:p>
      <w:pPr>
        <w:jc w:val="both"/>
      </w:pPr>
      <w:r>
        <w:t xml:space="preserve"> * to the pipeline's [[com.twitter.product_mixer.core.pipeline.PipelineQuery]] feature map. This is</w:t>
      </w:r>
    </w:p>
    <w:p>
      <w:pPr>
        <w:jc w:val="both"/>
      </w:pPr>
      <w:r>
        <w:t xml:space="preserve"> * useful for candidate sources that return features that might be useful later on without needing</w:t>
      </w:r>
    </w:p>
    <w:p>
      <w:pPr>
        <w:jc w:val="both"/>
      </w:pPr>
      <w:r>
        <w:t xml:space="preserve"> * to re-hydrate them.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[[CandidateSource]]s that return a single value need to transform</w:t>
      </w:r>
    </w:p>
    <w:p>
      <w:pPr>
        <w:jc w:val="both"/>
      </w:pPr>
      <w:r>
        <w:t xml:space="preserve"> *       it into a Seq, either by doing `Seq(value)` or extracting</w:t>
      </w:r>
    </w:p>
    <w:p>
      <w:pPr>
        <w:jc w:val="both"/>
      </w:pPr>
      <w:r>
        <w:t xml:space="preserve"> *       candidates from the value.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Request arguments to get the potential content</w:t>
      </w:r>
    </w:p>
    <w:p>
      <w:pPr>
        <w:jc w:val="both"/>
      </w:pPr>
      <w:r>
        <w:t xml:space="preserve"> * @tparam Candidate the potential content</w:t>
      </w:r>
    </w:p>
    <w:p>
      <w:pPr>
        <w:jc w:val="both"/>
      </w:pPr>
      <w:r>
        <w:t xml:space="preserve"> */</w:t>
      </w:r>
    </w:p>
    <w:p>
      <w:pPr>
        <w:jc w:val="both"/>
      </w:pPr>
      <w:r>
        <w:t>trait CandidateSourceWithExtractedFeatures[-Request, +Candidate]</w:t>
      </w:r>
    </w:p>
    <w:p>
      <w:pPr>
        <w:jc w:val="both"/>
      </w:pPr>
      <w:r>
        <w:t xml:space="preserve">    extends BaseCandidateSource[Request, Candidate] {</w:t>
      </w:r>
    </w:p>
    <w:p>
      <w:pPr>
        <w:jc w:val="both"/>
      </w:pPr>
      <w:r/>
    </w:p>
    <w:p>
      <w:pPr>
        <w:jc w:val="both"/>
      </w:pPr>
      <w:r>
        <w:t xml:space="preserve">  /** returns a result containing a seq of ''potential'' content and extracted features</w:t>
      </w:r>
    </w:p>
    <w:p>
      <w:pPr>
        <w:jc w:val="both"/>
      </w:pPr>
      <w:r>
        <w:t xml:space="preserve">   * from the candidate source.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def apply(request: Request): Stitch[CandidatesWithSourceFeatures[Candidate]]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