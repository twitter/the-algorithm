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com.twitter.product_mixer.core.functional_component.filter</w:t>
      </w:r>
    </w:p>
    <w:p>
      <w:pPr>
        <w:jc w:val="both"/>
      </w:pPr>
      <w:r/>
    </w:p>
    <w:p>
      <w:pPr>
        <w:jc w:val="both"/>
      </w:pPr>
      <w:r>
        <w:t>import com.twitter.product_mixer.core.functional_component.filter.Filter.SupportsConditionally</w:t>
      </w:r>
    </w:p>
    <w:p>
      <w:pPr>
        <w:jc w:val="both"/>
      </w:pPr>
      <w:r>
        <w:t>import com.twitter.product_mixer.core.model.common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com.twitter.product_mixer.core.model.common.Component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com.twitter.product_mixer.core.model.common.identifier.FilterIdentifier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Takes a sequence of candidates and can filter some out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if you want to conditionally run a [[Filter]] you can use the mixin [[Filter.Conditionally]]</w:t>
      </w:r>
    </w:p>
    <w:p>
      <w:pPr>
        <w:jc w:val="both"/>
      </w:pPr>
      <w:r>
        <w:t xml:space="preserve"> *       or to gate on a [[com.twitter.timelines.configapi.Param]] you can use [[com.twitter.product_mixer.component_library.filter.ParamGatedFilter]]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Query The domain model for the query or request</w:t>
      </w:r>
    </w:p>
    <w:p>
      <w:pPr>
        <w:jc w:val="both"/>
      </w:pPr>
      <w:r>
        <w:t xml:space="preserve"> * @tparam Candidate The type of the candidates</w:t>
      </w:r>
    </w:p>
    <w:p>
      <w:pPr>
        <w:jc w:val="both"/>
      </w:pPr>
      <w:r>
        <w:t xml:space="preserve"> */</w:t>
      </w:r>
    </w:p>
    <w:p>
      <w:pPr>
        <w:jc w:val="both"/>
      </w:pPr>
      <w:r>
        <w:t>trait Filter[-Query &lt;: PipelineQuery, Candidate &lt;: UniversalNoun[Any]]</w:t>
      </w:r>
    </w:p>
    <w:p>
      <w:pPr>
        <w:jc w:val="both"/>
      </w:pPr>
      <w:r>
        <w:t xml:space="preserve">    extends Component</w:t>
      </w:r>
    </w:p>
    <w:p>
      <w:pPr>
        <w:jc w:val="both"/>
      </w:pPr>
      <w:r>
        <w:t xml:space="preserve">    with SupportsConditionally[Query, Candidate] {</w:t>
      </w:r>
    </w:p>
    <w:p>
      <w:pPr>
        <w:jc w:val="both"/>
      </w:pPr>
      <w:r/>
    </w:p>
    <w:p>
      <w:pPr>
        <w:jc w:val="both"/>
      </w:pPr>
      <w:r>
        <w:t xml:space="preserve">  /** @see [[FilterIdentifier]] */</w:t>
      </w:r>
    </w:p>
    <w:p>
      <w:pPr>
        <w:jc w:val="both"/>
      </w:pPr>
      <w:r>
        <w:t xml:space="preserve">  override val identifier: FilterIdentifier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Filter the list of candidates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a FilterResult including both the list of kept candidate and the list of removed candidates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candidates: Seq[CandidateWithFeatures[Candidate]]</w:t>
      </w:r>
    </w:p>
    <w:p>
      <w:pPr>
        <w:jc w:val="both"/>
      </w:pPr>
      <w:r>
        <w:t xml:space="preserve">  ): Stitch[FilterResult[Candidate]]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Filter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Mixin for when you want to conditionally run a [[Filter]]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is a thin wrapper around [[common.Conditionally]] exposing a nicer API for the [[Filter]] specific use-case.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trait Conditionally[-Query &lt;: PipelineQuery, Candidate &lt;: UniversalNoun[Any]]</w:t>
      </w:r>
    </w:p>
    <w:p>
      <w:pPr>
        <w:jc w:val="both"/>
      </w:pPr>
      <w:r>
        <w:t xml:space="preserve">      extends common.Conditionally[Input[Query, Candidate]] { _: Filter[Query, Candidate] =&gt;</w:t>
      </w:r>
    </w:p>
    <w:p>
      <w:pPr>
        <w:jc w:val="both"/>
      </w:pPr>
      <w:r/>
    </w:p>
    <w:p>
      <w:pPr>
        <w:jc w:val="both"/>
      </w:pPr>
      <w:r>
        <w:t xml:space="preserve">    /** @see [[common.Conditionally.onlyIf]] */</w:t>
      </w:r>
    </w:p>
    <w:p>
      <w:pPr>
        <w:jc w:val="both"/>
      </w:pPr>
      <w:r>
        <w:t xml:space="preserve">    def onlyIf(</w:t>
      </w:r>
    </w:p>
    <w:p>
      <w:pPr>
        <w:jc w:val="both"/>
      </w:pPr>
      <w:r>
        <w:t xml:space="preserve">      query: Query,</w:t>
      </w:r>
    </w:p>
    <w:p>
      <w:pPr>
        <w:jc w:val="both"/>
      </w:pPr>
      <w:r>
        <w:t xml:space="preserve">      candidates: Seq[CandidateWithFeatures[Candidate]]</w:t>
      </w:r>
    </w:p>
    <w:p>
      <w:pPr>
        <w:jc w:val="both"/>
      </w:pPr>
      <w:r>
        <w:t xml:space="preserve">    ): Boolean</w:t>
      </w:r>
    </w:p>
    <w:p>
      <w:pPr>
        <w:jc w:val="both"/>
      </w:pPr>
      <w:r/>
    </w:p>
    <w:p>
      <w:pPr>
        <w:jc w:val="both"/>
      </w:pPr>
      <w:r>
        <w:t xml:space="preserve">    override final def onlyIf(input: Input[Query, Candidate]): Boolean =</w:t>
      </w:r>
    </w:p>
    <w:p>
      <w:pPr>
        <w:jc w:val="both"/>
      </w:pPr>
      <w:r>
        <w:t xml:space="preserve">      onlyIf(input.query, input.candidates)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Type alias to obscure [[Filter.Input]] from customers */</w:t>
      </w:r>
    </w:p>
    <w:p>
      <w:pPr>
        <w:jc w:val="both"/>
      </w:pPr>
      <w:r>
        <w:t xml:space="preserve">  type SupportsConditionally[-Query &lt;: PipelineQuery, Candidate &lt;: UniversalNoun[Any]] =</w:t>
      </w:r>
    </w:p>
    <w:p>
      <w:pPr>
        <w:jc w:val="both"/>
      </w:pPr>
      <w:r>
        <w:t xml:space="preserve">    common.SupportsConditionally[Input[Query, Candidate]]</w:t>
      </w:r>
    </w:p>
    <w:p>
      <w:pPr>
        <w:jc w:val="both"/>
      </w:pPr>
      <w:r/>
    </w:p>
    <w:p>
      <w:pPr>
        <w:jc w:val="both"/>
      </w:pPr>
      <w:r>
        <w:t xml:space="preserve">  /** A case class representing the input arguments to a [[Filter]], mostly for internal use */</w:t>
      </w:r>
    </w:p>
    <w:p>
      <w:pPr>
        <w:jc w:val="both"/>
      </w:pPr>
      <w:r>
        <w:t xml:space="preserve">  case class Input[+Query &lt;: PipelineQuery, +Candidate &lt;: UniversalNoun[Any]](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candidates: Seq[CandidateWithFeatures[Candidate]])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