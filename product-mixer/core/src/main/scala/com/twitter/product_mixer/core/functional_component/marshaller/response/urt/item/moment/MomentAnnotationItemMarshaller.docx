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com.twitter.product_mixer.core.functional_component.marshaller.response.urt.item.moment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com.twitter.product_mixer.core.model.marshalling.response.urt.item.moment.MomentAnnotationItem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MomentAnnotationItemMarshaller @Inject() (richTextMarshaller: RichTextMarshaller) {</w:t>
      </w:r>
    </w:p>
    <w:p>
      <w:pPr>
        <w:jc w:val="both"/>
      </w:pPr>
      <w:r>
        <w:t xml:space="preserve">  def apply(momentAnnotationItem: MomentAnnotationItem): urt.TimelineItemContent = {</w:t>
      </w:r>
    </w:p>
    <w:p>
      <w:pPr>
        <w:jc w:val="both"/>
      </w:pPr>
      <w:r>
        <w:t xml:space="preserve">    urt.TimelineItemContent.MomentAnnotation(</w:t>
      </w:r>
    </w:p>
    <w:p>
      <w:pPr>
        <w:jc w:val="both"/>
      </w:pPr>
      <w:r>
        <w:t xml:space="preserve">      urt.MomentAnnotation(</w:t>
      </w:r>
    </w:p>
    <w:p>
      <w:pPr>
        <w:jc w:val="both"/>
      </w:pPr>
      <w:r>
        <w:t xml:space="preserve">        annotationId = momentAnnotationItem.id,</w:t>
      </w:r>
    </w:p>
    <w:p>
      <w:pPr>
        <w:jc w:val="both"/>
      </w:pPr>
      <w:r>
        <w:t xml:space="preserve">        text = momentAnnotationItem.text.map(richTextMarshaller(_)),</w:t>
      </w:r>
    </w:p>
    <w:p>
      <w:pPr>
        <w:jc w:val="both"/>
      </w:pPr>
      <w:r>
        <w:t xml:space="preserve">        header = momentAnnotationItem.header.map(richTextMarshaller(_)),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