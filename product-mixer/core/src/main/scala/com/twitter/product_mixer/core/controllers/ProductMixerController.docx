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com.twitter.product_mixer.core.controllers</w:t>
      </w:r>
    </w:p>
    <w:p>
      <w:pPr>
        <w:jc w:val="both"/>
      </w:pPr>
      <w:r/>
    </w:p>
    <w:p>
      <w:pPr>
        <w:jc w:val="both"/>
      </w:pPr>
      <w:r>
        <w:t>import com.twitter.finagle.http.Request</w:t>
      </w:r>
    </w:p>
    <w:p>
      <w:pPr>
        <w:jc w:val="both"/>
      </w:pPr>
      <w:r>
        <w:t>import com.twitter.finagle.http.Response</w:t>
      </w:r>
    </w:p>
    <w:p>
      <w:pPr>
        <w:jc w:val="both"/>
      </w:pPr>
      <w:r>
        <w:t>import com.twitter.finagle.http.Status</w:t>
      </w:r>
    </w:p>
    <w:p>
      <w:pPr>
        <w:jc w:val="both"/>
      </w:pPr>
      <w:r>
        <w:t>import com.twitter.finagle.http.RouteIndex</w:t>
      </w:r>
    </w:p>
    <w:p>
      <w:pPr>
        <w:jc w:val="both"/>
      </w:pPr>
      <w:r>
        <w:t>import com.twitter.finatra.http.Controller</w:t>
      </w:r>
    </w:p>
    <w:p>
      <w:pPr>
        <w:jc w:val="both"/>
      </w:pPr>
      <w:r>
        <w:t>import com.twitter.scrooge.ThriftMethod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com.twitter.inject.annotations.Flags</w:t>
      </w:r>
    </w:p>
    <w:p>
      <w:pPr>
        <w:jc w:val="both"/>
      </w:pPr>
      <w:r>
        <w:t>import com.twitter.product_mixer.core.model.common.identifier.ProductIdentifier</w:t>
      </w:r>
    </w:p>
    <w:p>
      <w:pPr>
        <w:jc w:val="both"/>
      </w:pPr>
      <w:r>
        <w:t>import com.twitter.product_mixer.core.module.product_mixer_flags.ProductMixerFlagModule.ServiceLocal</w:t>
      </w:r>
    </w:p>
    <w:p>
      <w:pPr>
        <w:jc w:val="both"/>
      </w:pPr>
      <w:r>
        <w:t>import com.twitter.product_mixer.core.service.component_registry.ComponentRegistry</w:t>
      </w:r>
    </w:p>
    <w:p>
      <w:pPr>
        <w:jc w:val="both"/>
      </w:pPr>
      <w:r>
        <w:t>import com.twitter.product_mixer.core.service.component_registry.{</w:t>
      </w:r>
    </w:p>
    <w:p>
      <w:pPr>
        <w:jc w:val="both"/>
      </w:pPr>
      <w:r>
        <w:t xml:space="preserve">  RegisteredComponent =&gt; ComponentRegistryRegisteredComponent</w:t>
      </w:r>
    </w:p>
    <w:p>
      <w:pPr>
        <w:jc w:val="both"/>
      </w:pPr>
      <w:r>
        <w:t>}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java.net.URLEncoder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Register endpoints necessary for enabling Product Mixer tooling such as alerts, dashboard</w:t>
      </w:r>
    </w:p>
    <w:p>
      <w:pPr>
        <w:jc w:val="both"/>
      </w:pPr>
      <w:r>
        <w:t xml:space="preserve"> * generation and Turntable.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debugEndpoint a debug endpoint to run queries against. This feature is experimental and we</w:t>
      </w:r>
    </w:p>
    <w:p>
      <w:pPr>
        <w:jc w:val="both"/>
      </w:pPr>
      <w:r>
        <w:t xml:space="preserve"> *                      do not recommend that teams use it yet. Providing [[None]] will disable</w:t>
      </w:r>
    </w:p>
    <w:p>
      <w:pPr>
        <w:jc w:val="both"/>
      </w:pPr>
      <w:r>
        <w:t xml:space="preserve"> *                      debug queries.</w:t>
      </w:r>
    </w:p>
    <w:p>
      <w:pPr>
        <w:jc w:val="both"/>
      </w:pPr>
      <w:r>
        <w:t xml:space="preserve"> * @tparam ServiceIface a thrift service containing the [[debugEndpoint]]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ProductMixerController[ServiceIface](</w:t>
      </w:r>
    </w:p>
    <w:p>
      <w:pPr>
        <w:jc w:val="both"/>
      </w:pPr>
      <w:r>
        <w:t xml:space="preserve">  injector: Injector,</w:t>
      </w:r>
    </w:p>
    <w:p>
      <w:pPr>
        <w:jc w:val="both"/>
      </w:pPr>
      <w:r>
        <w:t xml:space="preserve">  debugEndpoint: ThriftMethod,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serviceIFace: Manifest[ServiceIface])</w:t>
      </w:r>
    </w:p>
    <w:p>
      <w:pPr>
        <w:jc w:val="both"/>
      </w:pPr>
      <w:r>
        <w:t xml:space="preserve">    extends Controller {</w:t>
      </w:r>
    </w:p>
    <w:p>
      <w:pPr>
        <w:jc w:val="both"/>
      </w:pPr>
      <w:r/>
    </w:p>
    <w:p>
      <w:pPr>
        <w:jc w:val="both"/>
      </w:pPr>
      <w:r>
        <w:t xml:space="preserve">  val isLocal: Boolean = injector.instance[Boolean](Flags.named(ServiceLocal))</w:t>
      </w:r>
    </w:p>
    <w:p>
      <w:pPr>
        <w:jc w:val="both"/>
      </w:pPr>
      <w:r/>
    </w:p>
    <w:p>
      <w:pPr>
        <w:jc w:val="both"/>
      </w:pPr>
      <w:r>
        <w:t xml:space="preserve">  if (!isLocal) {</w:t>
      </w:r>
    </w:p>
    <w:p>
      <w:pPr>
        <w:jc w:val="both"/>
      </w:pPr>
      <w:r>
        <w:t xml:space="preserve">    prefix("/admin/product-mixer") {</w:t>
      </w:r>
    </w:p>
    <w:p>
      <w:pPr>
        <w:jc w:val="both"/>
      </w:pPr>
      <w:r>
        <w:t xml:space="preserve">      val productNamesFut: Future[Seq[String]] =</w:t>
      </w:r>
    </w:p>
    <w:p>
      <w:pPr>
        <w:jc w:val="both"/>
      </w:pPr>
      <w:r>
        <w:t xml:space="preserve">        injector.instance[ComponentRegistry].get.map { componentRegistry =&gt;</w:t>
      </w:r>
    </w:p>
    <w:p>
      <w:pPr>
        <w:jc w:val="both"/>
      </w:pPr>
      <w:r>
        <w:t xml:space="preserve">          componentRegistry.getAllRegisteredComponents.collect {</w:t>
      </w:r>
    </w:p>
    <w:p>
      <w:pPr>
        <w:jc w:val="both"/>
      </w:pPr>
      <w:r>
        <w:t xml:space="preserve">            case ComponentRegistryRegisteredComponent(identifier: ProductIdentifier, _, _) =&gt;</w:t>
      </w:r>
    </w:p>
    <w:p>
      <w:pPr>
        <w:jc w:val="both"/>
      </w:pPr>
      <w:r>
        <w:t xml:space="preserve">              identifier.name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productNamesFut.map { productNames =&gt;</w:t>
      </w:r>
    </w:p>
    <w:p>
      <w:pPr>
        <w:jc w:val="both"/>
      </w:pPr>
      <w:r>
        <w:t xml:space="preserve">        productNames.foreach { productName =&gt;</w:t>
      </w:r>
    </w:p>
    <w:p>
      <w:pPr>
        <w:jc w:val="both"/>
      </w:pPr>
      <w:r>
        <w:t xml:space="preserve">          get(</w:t>
      </w:r>
    </w:p>
    <w:p>
      <w:pPr>
        <w:jc w:val="both"/>
      </w:pPr>
      <w:r>
        <w:t xml:space="preserve">            route = "/debug-query/" + productName,</w:t>
      </w:r>
    </w:p>
    <w:p>
      <w:pPr>
        <w:jc w:val="both"/>
      </w:pPr>
      <w:r>
        <w:t xml:space="preserve">            admin = true,</w:t>
      </w:r>
    </w:p>
    <w:p>
      <w:pPr>
        <w:jc w:val="both"/>
      </w:pPr>
      <w:r>
        <w:t xml:space="preserve">            index = Some(RouteIndex(alias = "Query " + productName, group = "Feeds/Debug Query"))</w:t>
      </w:r>
    </w:p>
    <w:p>
      <w:pPr>
        <w:jc w:val="both"/>
      </w:pPr>
      <w:r>
        <w:t xml:space="preserve">          ) { _: Request =&gt;</w:t>
      </w:r>
    </w:p>
    <w:p>
      <w:pPr>
        <w:jc w:val="both"/>
      </w:pPr>
      <w:r>
        <w:t xml:space="preserve">            val auroraPath =</w:t>
      </w:r>
    </w:p>
    <w:p>
      <w:pPr>
        <w:jc w:val="both"/>
      </w:pPr>
      <w:r>
        <w:t xml:space="preserve">              URLEncoder.encode(System.getProperty("aurora.instanceKey", ""), "UTF-8")</w:t>
      </w:r>
    </w:p>
    <w:p>
      <w:pPr>
        <w:jc w:val="both"/>
      </w:pPr>
      <w:r/>
    </w:p>
    <w:p>
      <w:pPr>
        <w:jc w:val="both"/>
      </w:pPr>
      <w:r>
        <w:t xml:space="preserve">            // Extract service name from clientId since there isn't a specific flag for that</w:t>
      </w:r>
    </w:p>
    <w:p>
      <w:pPr>
        <w:jc w:val="both"/>
      </w:pPr>
      <w:r>
        <w:t xml:space="preserve">            val serviceName = injector</w:t>
      </w:r>
    </w:p>
    <w:p>
      <w:pPr>
        <w:jc w:val="both"/>
      </w:pPr>
      <w:r>
        <w:t xml:space="preserve">              .instance[String](Flags.named("thrift.clientId"))</w:t>
      </w:r>
    </w:p>
    <w:p>
      <w:pPr>
        <w:jc w:val="both"/>
      </w:pPr>
      <w:r>
        <w:t xml:space="preserve">              .split("\\.")(0)</w:t>
      </w:r>
    </w:p>
    <w:p>
      <w:pPr>
        <w:jc w:val="both"/>
      </w:pPr>
      <w:r/>
    </w:p>
    <w:p>
      <w:pPr>
        <w:jc w:val="both"/>
      </w:pPr>
      <w:r>
        <w:t xml:space="preserve">            val redirectUrl =</w:t>
      </w:r>
    </w:p>
    <w:p>
      <w:pPr>
        <w:jc w:val="both"/>
      </w:pPr>
      <w:r>
        <w:t xml:space="preserve">              s"https://feeds.twitter.biz/dtab/$serviceName/$productName?servicePath=$auroraPath"</w:t>
      </w:r>
    </w:p>
    <w:p>
      <w:pPr>
        <w:jc w:val="both"/>
      </w:pPr>
      <w:r/>
    </w:p>
    <w:p>
      <w:pPr>
        <w:jc w:val="both"/>
      </w:pPr>
      <w:r>
        <w:t xml:space="preserve">            val response = Response().status(Status.Found)</w:t>
      </w:r>
    </w:p>
    <w:p>
      <w:pPr>
        <w:jc w:val="both"/>
      </w:pPr>
      <w:r>
        <w:t xml:space="preserve">            response.location = redirectUrl</w:t>
      </w:r>
    </w:p>
    <w:p>
      <w:pPr>
        <w:jc w:val="both"/>
      </w:pPr>
      <w:r>
        <w:t xml:space="preserve">            response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prefix("/product-mixer") {</w:t>
      </w:r>
    </w:p>
    <w:p>
      <w:pPr>
        <w:jc w:val="both"/>
      </w:pPr>
      <w:r>
        <w:t xml:space="preserve">    get(route = "/component-registry")(GetComponentRegistryHandler(injector).apply)</w:t>
      </w:r>
    </w:p>
    <w:p>
      <w:pPr>
        <w:jc w:val="both"/>
      </w:pPr>
      <w:r>
        <w:t xml:space="preserve">    get(route = "/debug-configuration")(GetDebugConfigurationHandler(debugEndpoint).apply)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