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com.twitter.product_mixer.core.model.common.identifier.ComponentIdentifier</w:t>
      </w:r>
    </w:p>
    <w:p>
      <w:pPr>
        <w:jc w:val="both"/>
      </w:pPr>
      <w:r>
        <w:t>import com.twitter.product_mixer.core.model.common.identifier.ProductPipelineIdentifier</w:t>
      </w:r>
    </w:p>
    <w:p>
      <w:pPr>
        <w:jc w:val="both"/>
      </w:pPr>
      <w:r>
        <w:t>import com.twitter.product_mixer.core.model.common.identifier.PipelineStepIdentifier</w:t>
      </w:r>
    </w:p>
    <w:p>
      <w:pPr>
        <w:jc w:val="both"/>
      </w:pPr>
      <w:r>
        <w:t>import com.twitter.product_mixer.core.pipeline.PipelineResult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com.twitter.product_mixer.core.service.Executor.Context</w:t>
      </w:r>
    </w:p>
    <w:p>
      <w:pPr>
        <w:jc w:val="both"/>
      </w:pPr>
      <w:r>
        <w:t>import com.twitter.product_mixer.shared_library.observer.Observer</w:t>
      </w:r>
    </w:p>
    <w:p>
      <w:pPr>
        <w:jc w:val="both"/>
      </w:pPr>
      <w:r>
        <w:t>import com.twitter.product_mixer.shared_library.observer.Observer.Observer</w:t>
      </w:r>
    </w:p>
    <w:p>
      <w:pPr>
        <w:jc w:val="both"/>
      </w:pPr>
      <w:r>
        <w:t>import com.twitter.product_mixer.shared_library.observer.ResultsStatsObserver.ResultsStatsObserver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com.twitter.util.Try</w:t>
      </w:r>
    </w:p>
    <w:p>
      <w:pPr>
        <w:jc w:val="both"/>
      </w:pPr>
      <w:r/>
    </w:p>
    <w:p>
      <w:pPr>
        <w:jc w:val="both"/>
      </w:pPr>
      <w:r>
        <w:t>private[core] object ExecutorObserver {</w:t>
      </w:r>
    </w:p>
    <w:p>
      <w:pPr>
        <w:jc w:val="both"/>
      </w:pPr>
      <w:r/>
    </w:p>
    <w:p>
      <w:pPr>
        <w:jc w:val="both"/>
      </w:pPr>
      <w:r>
        <w:t xml:space="preserve">  /** Make a [[ExecutorObserver]] with stats for the [[ComponentIdentifier]] and relative to the parent in the [[Context.componentStack]] */</w:t>
      </w:r>
    </w:p>
    <w:p>
      <w:pPr>
        <w:jc w:val="both"/>
      </w:pPr>
      <w:r>
        <w:t xml:space="preserve">  def executorObserver[T](</w:t>
      </w:r>
    </w:p>
    <w:p>
      <w:pPr>
        <w:jc w:val="both"/>
      </w:pPr>
      <w:r>
        <w:t xml:space="preserve">    context: Context,</w:t>
      </w:r>
    </w:p>
    <w:p>
      <w:pPr>
        <w:jc w:val="both"/>
      </w:pPr>
      <w:r>
        <w:t xml:space="preserve">    currentComponentIdentifier: ComponentIdentifier,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ExecutorObserver[T] = new ExecutorObserver[T](</w:t>
      </w:r>
    </w:p>
    <w:p>
      <w:pPr>
        <w:jc w:val="both"/>
      </w:pPr>
      <w:r>
        <w:t xml:space="preserve">    Executor.broadcastStatsReceiver(context, currentComponentIdentifier, statsReceiver))</w:t>
      </w:r>
    </w:p>
    <w:p>
      <w:pPr>
        <w:jc w:val="both"/>
      </w:pPr>
      <w:r/>
    </w:p>
    <w:p>
      <w:pPr>
        <w:jc w:val="both"/>
      </w:pPr>
      <w:r>
        <w:t xml:space="preserve">  /** Make a [[ExecutorObserverWithSize]] with stats for the [[ComponentIdentifier]] and relative to the parent in the [[Context.componentStack]] */</w:t>
      </w:r>
    </w:p>
    <w:p>
      <w:pPr>
        <w:jc w:val="both"/>
      </w:pPr>
      <w:r>
        <w:t xml:space="preserve">  def executorObserverWithSize(</w:t>
      </w:r>
    </w:p>
    <w:p>
      <w:pPr>
        <w:jc w:val="both"/>
      </w:pPr>
      <w:r>
        <w:t xml:space="preserve">    context: Context,</w:t>
      </w:r>
    </w:p>
    <w:p>
      <w:pPr>
        <w:jc w:val="both"/>
      </w:pPr>
      <w:r>
        <w:t xml:space="preserve">    currentComponentIdentifier: ComponentIdentifier,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ExecutorObserverWithSize = new ExecutorObserverWithSize(</w:t>
      </w:r>
    </w:p>
    <w:p>
      <w:pPr>
        <w:jc w:val="both"/>
      </w:pPr>
      <w:r>
        <w:t xml:space="preserve">    Executor.broadcastStatsReceiver(context, currentComponentIdentifier, statsReceiver))</w:t>
      </w:r>
    </w:p>
    <w:p>
      <w:pPr>
        <w:jc w:val="both"/>
      </w:pPr>
      <w:r/>
    </w:p>
    <w:p>
      <w:pPr>
        <w:jc w:val="both"/>
      </w:pPr>
      <w:r>
        <w:t xml:space="preserve">  /** Make a [[PipelineExecutorObserver]] with stats for the [[ComponentIdentifier]] and relative to the parent in the [[Context.componentStack]] */</w:t>
      </w:r>
    </w:p>
    <w:p>
      <w:pPr>
        <w:jc w:val="both"/>
      </w:pPr>
      <w:r>
        <w:t xml:space="preserve">  def pipelineExecutorObserver[T &lt;: PipelineResult[_]](</w:t>
      </w:r>
    </w:p>
    <w:p>
      <w:pPr>
        <w:jc w:val="both"/>
      </w:pPr>
      <w:r>
        <w:t xml:space="preserve">    context: Context,</w:t>
      </w:r>
    </w:p>
    <w:p>
      <w:pPr>
        <w:jc w:val="both"/>
      </w:pPr>
      <w:r>
        <w:t xml:space="preserve">    currentComponentIdentifier: ComponentIdentifier,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PipelineExecutorObserver[T] = new PipelineExecutorObserver[T](</w:t>
      </w:r>
    </w:p>
    <w:p>
      <w:pPr>
        <w:jc w:val="both"/>
      </w:pPr>
      <w:r>
        <w:t xml:space="preserve">    Executor.broadcastStatsReceiver(context, currentComponentIdentifier, statsReceiver))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Make a [[PipelineExecutorObserver]] specifically for a [[com.twitter.product_mixer.core.pipeline.product.ProductPipeline]]</w:t>
      </w:r>
    </w:p>
    <w:p>
      <w:pPr>
        <w:jc w:val="both"/>
      </w:pPr>
      <w:r>
        <w:t xml:space="preserve">   * with no relative stats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productPipelineExecutorObserver[T &lt;: PipelineResult[_]](</w:t>
      </w:r>
    </w:p>
    <w:p>
      <w:pPr>
        <w:jc w:val="both"/>
      </w:pPr>
      <w:r>
        <w:t xml:space="preserve">    currentComponentIdentifier: ProductPipelineIdentifier,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PipelineExecutorObserver[T] =</w:t>
      </w:r>
    </w:p>
    <w:p>
      <w:pPr>
        <w:jc w:val="both"/>
      </w:pPr>
      <w:r>
        <w:t xml:space="preserve">    new PipelineExecutorObserver[T](statsReceiver.scope(currentComponentIdentifier.toScopes: _*))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Make a [[PipelineExecutorObserver]] with only stats relative to the parent pipeline</w:t>
      </w:r>
    </w:p>
    <w:p>
      <w:pPr>
        <w:jc w:val="both"/>
      </w:pPr>
      <w:r>
        <w:t xml:space="preserve">   * for [[com.twitter.product_mixer.core.pipeline.PipelineBuilder.Step]]s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stepExecutorObserver(</w:t>
      </w:r>
    </w:p>
    <w:p>
      <w:pPr>
        <w:jc w:val="both"/>
      </w:pPr>
      <w:r>
        <w:t xml:space="preserve">    context: Context,</w:t>
      </w:r>
    </w:p>
    <w:p>
      <w:pPr>
        <w:jc w:val="both"/>
      </w:pPr>
      <w:r>
        <w:t xml:space="preserve">    currentComponentIdentifier: PipelineStepIdentifier,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ExecutorObserver[Unit] = {</w:t>
      </w:r>
    </w:p>
    <w:p>
      <w:pPr>
        <w:jc w:val="both"/>
      </w:pPr>
      <w:r>
        <w:t xml:space="preserve">    new ExecutorObserver[Unit](</w:t>
      </w:r>
    </w:p>
    <w:p>
      <w:pPr>
        <w:jc w:val="both"/>
      </w:pPr>
      <w:r>
        <w:t xml:space="preserve">      statsReceiver.scope(</w:t>
      </w:r>
    </w:p>
    <w:p>
      <w:pPr>
        <w:jc w:val="both"/>
      </w:pPr>
      <w:r>
        <w:t xml:space="preserve">        Executor.buildScopes(context, currentComponentIdentifier).relativeScope: _*))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[[Observer]] which is called as a side effect. Unlike the other observers which wrap a computation,</w:t>
      </w:r>
    </w:p>
    <w:p>
      <w:pPr>
        <w:jc w:val="both"/>
      </w:pPr>
      <w:r>
        <w:t xml:space="preserve"> * this [[Observer]] expects the caller to provide the latency value and wire it in</w:t>
      </w:r>
    </w:p>
    <w:p>
      <w:pPr>
        <w:jc w:val="both"/>
      </w:pPr>
      <w:r>
        <w:t xml:space="preserve"> */</w:t>
      </w:r>
    </w:p>
    <w:p>
      <w:pPr>
        <w:jc w:val="both"/>
      </w:pPr>
      <w:r>
        <w:t>private[core] sealed class ExecutorObserver[T](</w:t>
      </w:r>
    </w:p>
    <w:p>
      <w:pPr>
        <w:jc w:val="both"/>
      </w:pPr>
      <w:r>
        <w:t xml:space="preserve">  override val statsReceiver: StatsReceiver)</w:t>
      </w:r>
    </w:p>
    <w:p>
      <w:pPr>
        <w:jc w:val="both"/>
      </w:pPr>
      <w:r>
        <w:t xml:space="preserve">    extends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always empty because we expect an already scoped [[com.twitter.finagle.stats.BroadcastStatsReceiver]] to be passed in</w:t>
      </w:r>
    </w:p>
    <w:p>
      <w:pPr>
        <w:jc w:val="both"/>
      </w:pPr>
      <w:r>
        <w:t xml:space="preserve">   * @note uses early definitions [[https://docs.scala-lang.org/tutorials/FAQ/initialization-order.html]] to avoid null values for `scopes` in [[Observer]]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scopes: Seq[String] = Seq.empty</w:t>
      </w:r>
    </w:p>
    <w:p>
      <w:pPr>
        <w:jc w:val="both"/>
      </w:pPr>
      <w:r>
        <w:t>} with Observer[T]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Serialize the provided [[Throwable]], prefixing [[PipelineFailure]]s with their</w:t>
      </w:r>
    </w:p>
    <w:p>
      <w:pPr>
        <w:jc w:val="both"/>
      </w:pPr>
      <w:r>
        <w:t xml:space="preserve">   * [[com.twitter.product_mixer.core.pipeline.pipeline_failure.PipelineFailureCategory.categoryName]] and</w:t>
      </w:r>
    </w:p>
    <w:p>
      <w:pPr>
        <w:jc w:val="both"/>
      </w:pPr>
      <w:r>
        <w:t xml:space="preserve">   * [[com.twitter.product_mixer.core.pipeline.pipeline_failure.PipelineFailureCategory.failureName]]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serializeThrowable(throwable: Throwable): Seq[String] = {</w:t>
      </w:r>
    </w:p>
    <w:p>
      <w:pPr>
        <w:jc w:val="both"/>
      </w:pPr>
      <w:r>
        <w:t xml:space="preserve">    throwable match {</w:t>
      </w:r>
    </w:p>
    <w:p>
      <w:pPr>
        <w:jc w:val="both"/>
      </w:pPr>
      <w:r>
        <w:t xml:space="preserve">      case PipelineFailure(category, _, None, _) =&gt;</w:t>
      </w:r>
    </w:p>
    <w:p>
      <w:pPr>
        <w:jc w:val="both"/>
      </w:pPr>
      <w:r>
        <w:t xml:space="preserve">        Seq(category.categoryName, category.failureName)</w:t>
      </w:r>
    </w:p>
    <w:p>
      <w:pPr>
        <w:jc w:val="both"/>
      </w:pPr>
      <w:r>
        <w:t xml:space="preserve">      case PipelineFailure(category, _, Some(underlying), _) =&gt;</w:t>
      </w:r>
    </w:p>
    <w:p>
      <w:pPr>
        <w:jc w:val="both"/>
      </w:pPr>
      <w:r>
        <w:t xml:space="preserve">        Seq(category.categoryName, category.failureName) ++ serializeThrowable(underlying)</w:t>
      </w:r>
    </w:p>
    <w:p>
      <w:pPr>
        <w:jc w:val="both"/>
      </w:pPr>
      <w:r>
        <w:t xml:space="preserve">      case throwable: Throwable =&gt; super.serializeThrowable(throwable)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record success, failure, and latency stats based on `t` and `latency` */</w:t>
      </w:r>
    </w:p>
    <w:p>
      <w:pPr>
        <w:jc w:val="both"/>
      </w:pPr>
      <w:r>
        <w:t xml:space="preserve">  def apply(t: Try[T], latency: Duration): Unit = observe(t, latency)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Same as [[ExecutorObserver]] but records a size stat for [[PipelineResult]]s and</w:t>
      </w:r>
    </w:p>
    <w:p>
      <w:pPr>
        <w:jc w:val="both"/>
      </w:pPr>
      <w:r>
        <w:t xml:space="preserve"> * records a failure counter for the cause of the failure under `failures/$pipelineFailureCategory/$componentType/$componentName`.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@example if `GateIdentifier("MyGate")` is at the top of the [[PipelineFailure.componentStack]] then</w:t>
      </w:r>
    </w:p>
    <w:p>
      <w:pPr>
        <w:jc w:val="both"/>
      </w:pPr>
      <w:r>
        <w:t xml:space="preserve"> *          the resulting metric `failures/ClientFailure/Gate/MyGate` will be incremented.</w:t>
      </w:r>
    </w:p>
    <w:p>
      <w:pPr>
        <w:jc w:val="both"/>
      </w:pPr>
      <w:r>
        <w:t xml:space="preserve"> */</w:t>
      </w:r>
    </w:p>
    <w:p>
      <w:pPr>
        <w:jc w:val="both"/>
      </w:pPr>
      <w:r>
        <w:t>private[core] final class PipelineExecutorObserver[T &lt;: PipelineResult[_]](</w:t>
      </w:r>
    </w:p>
    <w:p>
      <w:pPr>
        <w:jc w:val="both"/>
      </w:pPr>
      <w:r>
        <w:t xml:space="preserve">  override val statsReceiver: StatsReceiver)</w:t>
      </w:r>
    </w:p>
    <w:p>
      <w:pPr>
        <w:jc w:val="both"/>
      </w:pPr>
      <w:r>
        <w:t xml:space="preserve">    extends ExecutorObserver[T](statsReceiver)</w:t>
      </w:r>
    </w:p>
    <w:p>
      <w:pPr>
        <w:jc w:val="both"/>
      </w:pPr>
      <w:r>
        <w:t xml:space="preserve">    with ResultsStatsObserver[T] {</w:t>
      </w:r>
    </w:p>
    <w:p>
      <w:pPr>
        <w:jc w:val="both"/>
      </w:pPr>
      <w:r>
        <w:t xml:space="preserve">  override val size: T =&gt; Int = _.resultSize()</w:t>
      </w:r>
    </w:p>
    <w:p>
      <w:pPr>
        <w:jc w:val="both"/>
      </w:pPr>
      <w:r/>
    </w:p>
    <w:p>
      <w:pPr>
        <w:jc w:val="both"/>
      </w:pPr>
      <w:r>
        <w:t xml:space="preserve">  override def apply(t: Try[T], latency: Duration): Unit = {</w:t>
      </w:r>
    </w:p>
    <w:p>
      <w:pPr>
        <w:jc w:val="both"/>
      </w:pPr>
      <w:r>
        <w:t xml:space="preserve">    super.apply(t, latency)</w:t>
      </w:r>
    </w:p>
    <w:p>
      <w:pPr>
        <w:jc w:val="both"/>
      </w:pPr>
      <w:r>
        <w:t xml:space="preserve">    t match {</w:t>
      </w:r>
    </w:p>
    <w:p>
      <w:pPr>
        <w:jc w:val="both"/>
      </w:pPr>
      <w:r>
        <w:t xml:space="preserve">      case Return(result) =&gt; observeResults(result)</w:t>
      </w:r>
    </w:p>
    <w:p>
      <w:pPr>
        <w:jc w:val="both"/>
      </w:pPr>
      <w:r>
        <w:t xml:space="preserve">      case Throw(PipelineFailure(category, _, _, Some(componentIdentifierStack))) =&gt;</w:t>
      </w:r>
    </w:p>
    <w:p>
      <w:pPr>
        <w:jc w:val="both"/>
      </w:pPr>
      <w:r>
        <w:t xml:space="preserve">        statsReceiver</w:t>
      </w:r>
    </w:p>
    <w:p>
      <w:pPr>
        <w:jc w:val="both"/>
      </w:pPr>
      <w:r>
        <w:t xml:space="preserve">          .counter(</w:t>
      </w:r>
    </w:p>
    <w:p>
      <w:pPr>
        <w:jc w:val="both"/>
      </w:pPr>
      <w:r>
        <w:t xml:space="preserve">            Seq(</w:t>
      </w:r>
    </w:p>
    <w:p>
      <w:pPr>
        <w:jc w:val="both"/>
      </w:pPr>
      <w:r>
        <w:t xml:space="preserve">              Observer.Failures,</w:t>
      </w:r>
    </w:p>
    <w:p>
      <w:pPr>
        <w:jc w:val="both"/>
      </w:pPr>
      <w:r>
        <w:t xml:space="preserve">              category.categoryName,</w:t>
      </w:r>
    </w:p>
    <w:p>
      <w:pPr>
        <w:jc w:val="both"/>
      </w:pPr>
      <w:r>
        <w:t xml:space="preserve">              category.failureName) ++ componentIdentifierStack.peek.toScopes: _*).incr()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 Same as [[ExecutorObserver]] but records a size stat */</w:t>
      </w:r>
    </w:p>
    <w:p>
      <w:pPr>
        <w:jc w:val="both"/>
      </w:pPr>
      <w:r>
        <w:t>private[core] final class ExecutorObserverWithSize(</w:t>
      </w:r>
    </w:p>
    <w:p>
      <w:pPr>
        <w:jc w:val="both"/>
      </w:pPr>
      <w:r>
        <w:t xml:space="preserve">  override val statsReceiver: StatsReceiver)</w:t>
      </w:r>
    </w:p>
    <w:p>
      <w:pPr>
        <w:jc w:val="both"/>
      </w:pPr>
      <w:r>
        <w:t xml:space="preserve">    extends ExecutorObserver[Int](statsReceiver)</w:t>
      </w:r>
    </w:p>
    <w:p>
      <w:pPr>
        <w:jc w:val="both"/>
      </w:pPr>
      <w:r>
        <w:t xml:space="preserve">    with ResultsStatsObserver[Int] {</w:t>
      </w:r>
    </w:p>
    <w:p>
      <w:pPr>
        <w:jc w:val="both"/>
      </w:pPr>
      <w:r>
        <w:t xml:space="preserve">  override val size: Int =&gt; Int = identity</w:t>
      </w:r>
    </w:p>
    <w:p>
      <w:pPr>
        <w:jc w:val="both"/>
      </w:pPr>
      <w:r/>
    </w:p>
    <w:p>
      <w:pPr>
        <w:jc w:val="both"/>
      </w:pPr>
      <w:r>
        <w:t xml:space="preserve">  override def apply(t: Try[Int], latency: Duration): Unit = {</w:t>
      </w:r>
    </w:p>
    <w:p>
      <w:pPr>
        <w:jc w:val="both"/>
      </w:pPr>
      <w:r>
        <w:t xml:space="preserve">    super.apply(t, latency)</w:t>
      </w:r>
    </w:p>
    <w:p>
      <w:pPr>
        <w:jc w:val="both"/>
      </w:pPr>
      <w:r>
        <w:t xml:space="preserve">    t match {</w:t>
      </w:r>
    </w:p>
    <w:p>
      <w:pPr>
        <w:jc w:val="both"/>
      </w:pPr>
      <w:r>
        <w:t xml:space="preserve">      case Return(result) =&gt; observeResults(result)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