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com.twitter.product_mixer.core.feature.featurestorev1.featurevalue</w:t>
      </w:r>
    </w:p>
    <w:p>
      <w:pPr>
        <w:jc w:val="both"/>
      </w:pPr>
      <w:r/>
    </w:p>
    <w:p>
      <w:pPr>
        <w:jc w:val="both"/>
      </w:pPr>
      <w:r>
        <w:t>import com.fasterxml.jackson.annotation.JsonIgnoreProperties</w:t>
      </w:r>
    </w:p>
    <w:p>
      <w:pPr>
        <w:jc w:val="both"/>
      </w:pPr>
      <w:r>
        <w:t>import com.fasterxml.jackson.annotation.JsonProperty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com.twitter.ml.featurestore.lib.data.HydrationError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/>
    </w:p>
    <w:p>
      <w:pPr>
        <w:jc w:val="both"/>
      </w:pPr>
      <w:r>
        <w:t>private[product_mixer] object FeatureStoreV1ResponseFeature</w:t>
      </w:r>
    </w:p>
    <w:p>
      <w:pPr>
        <w:jc w:val="both"/>
      </w:pPr>
      <w:r>
        <w:t xml:space="preserve">    extends Feature[Any, FeatureStoreV1Response]</w:t>
      </w:r>
    </w:p>
    <w:p>
      <w:pPr>
        <w:jc w:val="both"/>
      </w:pPr>
      <w:r/>
    </w:p>
    <w:p>
      <w:pPr>
        <w:jc w:val="both"/>
      </w:pPr>
      <w:r>
        <w:t>@JsonIgnoreProperties(Array("richDataRecord", "failedFeatures"))</w:t>
      </w:r>
    </w:p>
    <w:p>
      <w:pPr>
        <w:jc w:val="both"/>
      </w:pPr>
      <w:r>
        <w:t>private[product_mixer] case class FeatureStoreV1Response(</w:t>
      </w:r>
    </w:p>
    <w:p>
      <w:pPr>
        <w:jc w:val="both"/>
      </w:pPr>
      <w:r>
        <w:t xml:space="preserve">  @JsonProperty("richDataRecord") richDataRecord: SRichDataRecord,</w:t>
      </w:r>
    </w:p>
    <w:p>
      <w:pPr>
        <w:jc w:val="both"/>
      </w:pPr>
      <w:r>
        <w:t xml:space="preserve">  @JsonProperty("failedFeatures") failedFeatures: Map[_ &lt;: Feature[_, _], Set[HydrationError]]) {</w:t>
      </w:r>
    </w:p>
    <w:p>
      <w:pPr>
        <w:jc w:val="both"/>
      </w:pPr>
      <w:r>
        <w:t xml:space="preserve">  // Since RichDataRecord is Java, we need to override this.</w:t>
      </w:r>
    </w:p>
    <w:p>
      <w:pPr>
        <w:jc w:val="both"/>
      </w:pPr>
      <w:r>
        <w:t xml:space="preserve">  override def equals(obj: Any): Boolean = obj match {</w:t>
      </w:r>
    </w:p>
    <w:p>
      <w:pPr>
        <w:jc w:val="both"/>
      </w:pPr>
      <w:r>
        <w:t xml:space="preserve">    case that: FeatureStoreV1Response =&gt;</w:t>
      </w:r>
    </w:p>
    <w:p>
      <w:pPr>
        <w:jc w:val="both"/>
      </w:pPr>
      <w:r>
        <w:t xml:space="preserve">      failedFeatures == that.failedFeatures &amp;&amp; richDataRecord.getRecord.equals(</w:t>
      </w:r>
    </w:p>
    <w:p>
      <w:pPr>
        <w:jc w:val="both"/>
      </w:pPr>
      <w:r>
        <w:t xml:space="preserve">        that.richDataRecord.getRecord)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private[product_mixer] object FeatureStoreV1Response {</w:t>
      </w:r>
    </w:p>
    <w:p>
      <w:pPr>
        <w:jc w:val="both"/>
      </w:pPr>
      <w:r>
        <w:t xml:space="preserve">  val dataRecordMerger = new DataRecordMerger</w:t>
      </w:r>
    </w:p>
    <w:p>
      <w:pPr>
        <w:jc w:val="both"/>
      </w:pPr>
      <w:r>
        <w:t xml:space="preserve">  def merge(</w:t>
      </w:r>
    </w:p>
    <w:p>
      <w:pPr>
        <w:jc w:val="both"/>
      </w:pPr>
      <w:r>
        <w:t xml:space="preserve">    left: FeatureStoreV1Response,</w:t>
      </w:r>
    </w:p>
    <w:p>
      <w:pPr>
        <w:jc w:val="both"/>
      </w:pPr>
      <w:r>
        <w:t xml:space="preserve">    right: FeatureStoreV1Response</w:t>
      </w:r>
    </w:p>
    <w:p>
      <w:pPr>
        <w:jc w:val="both"/>
      </w:pPr>
      <w:r>
        <w:t xml:space="preserve">  ): FeatureStoreV1Response = {</w:t>
      </w:r>
    </w:p>
    <w:p>
      <w:pPr>
        <w:jc w:val="both"/>
      </w:pPr>
      <w:r>
        <w:t xml:space="preserve">    val newDataRecord = left.richDataRecord.getRecord.deepCopy()</w:t>
      </w:r>
    </w:p>
    <w:p>
      <w:pPr>
        <w:jc w:val="both"/>
      </w:pPr>
      <w:r>
        <w:t xml:space="preserve">    dataRecordMerger.merge(newDataRecord, right.richDataRecord.getRecord)</w:t>
      </w:r>
    </w:p>
    <w:p>
      <w:pPr>
        <w:jc w:val="both"/>
      </w:pPr>
      <w:r>
        <w:t xml:space="preserve">    FeatureStoreV1Response(</w:t>
      </w:r>
    </w:p>
    <w:p>
      <w:pPr>
        <w:jc w:val="both"/>
      </w:pPr>
      <w:r>
        <w:t xml:space="preserve">      richDataRecord = SRichDataRecord(newDataRecord),</w:t>
      </w:r>
    </w:p>
    <w:p>
      <w:pPr>
        <w:jc w:val="both"/>
      </w:pPr>
      <w:r>
        <w:t xml:space="preserve">      left.failedFeatures ++ right.failedFeatures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