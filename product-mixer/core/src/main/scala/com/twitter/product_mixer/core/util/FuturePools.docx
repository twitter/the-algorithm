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com.twitter.product_mixer.core.util</w:t>
      </w:r>
    </w:p>
    <w:p>
      <w:pPr>
        <w:jc w:val="both"/>
      </w:pPr>
      <w:r/>
    </w:p>
    <w:p>
      <w:pPr>
        <w:jc w:val="both"/>
      </w:pPr>
      <w:r>
        <w:t>import com.twitter.concurrent.NamedPoolThreadFactory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com.twitter.util.FuturePool</w:t>
      </w:r>
    </w:p>
    <w:p>
      <w:pPr>
        <w:jc w:val="both"/>
      </w:pPr>
      <w:r/>
    </w:p>
    <w:p>
      <w:pPr>
        <w:jc w:val="both"/>
      </w:pPr>
      <w:r>
        <w:t>import java.util.concurrent.ArrayBlockingQueue</w:t>
      </w:r>
    </w:p>
    <w:p>
      <w:pPr>
        <w:jc w:val="both"/>
      </w:pPr>
      <w:r>
        <w:t>import java.util.concurrent.BlockingQueue</w:t>
      </w:r>
    </w:p>
    <w:p>
      <w:pPr>
        <w:jc w:val="both"/>
      </w:pPr>
      <w:r>
        <w:t>import java.util.concurrent.LinkedBlockingQueue</w:t>
      </w:r>
    </w:p>
    <w:p>
      <w:pPr>
        <w:jc w:val="both"/>
      </w:pPr>
      <w:r>
        <w:t>import java.util.concurrent.ThreadPoolExecutor</w:t>
      </w:r>
    </w:p>
    <w:p>
      <w:pPr>
        <w:jc w:val="both"/>
      </w:pPr>
      <w:r>
        <w:t>import java.util.concurrent.TimeUnit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Utility for making [[FuturePool]] with finite thread counts and different work queue options</w:t>
      </w:r>
    </w:p>
    <w:p>
      <w:pPr>
        <w:jc w:val="both"/>
      </w:pPr>
      <w:r>
        <w:t xml:space="preserve"> * while also monitoring the size of the work queue that's used.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only handles the cases where the number of threads are bounded.</w:t>
      </w:r>
    </w:p>
    <w:p>
      <w:pPr>
        <w:jc w:val="both"/>
      </w:pPr>
      <w:r>
        <w:t xml:space="preserve"> * For unbounded numbers of threads in a [[FuturePool]] use [[FuturePool.interruptibleUnboundedPool]] instead.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FuturePools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Makes a [[FuturePool]] with a fixed number of threads and a work queue</w:t>
      </w:r>
    </w:p>
    <w:p>
      <w:pPr>
        <w:jc w:val="both"/>
      </w:pPr>
      <w:r>
        <w:t xml:space="preserve">   * with a maximum size of `maxWorkQueueSize`.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the [[FuturePool]] returns a failed [[com.twitter.util.Future]]s containing</w:t>
      </w:r>
    </w:p>
    <w:p>
      <w:pPr>
        <w:jc w:val="both"/>
      </w:pPr>
      <w:r>
        <w:t xml:space="preserve">   *       [[java.util.concurrent.RejectedExecutionException]] when trying to enqueue</w:t>
      </w:r>
    </w:p>
    <w:p>
      <w:pPr>
        <w:jc w:val="both"/>
      </w:pPr>
      <w:r>
        <w:t xml:space="preserve">   *       work when the work queue is full.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boundedFixedThreadPool(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fixedThreadCount: Int,</w:t>
      </w:r>
    </w:p>
    <w:p>
      <w:pPr>
        <w:jc w:val="both"/>
      </w:pPr>
      <w:r>
        <w:t xml:space="preserve">    workQueueSize: Int,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FuturePool =</w:t>
      </w:r>
    </w:p>
    <w:p>
      <w:pPr>
        <w:jc w:val="both"/>
      </w:pPr>
      <w:r>
        <w:t xml:space="preserve">    futurePool(</w:t>
      </w:r>
    </w:p>
    <w:p>
      <w:pPr>
        <w:jc w:val="both"/>
      </w:pPr>
      <w:r>
        <w:t xml:space="preserve">      name = name,</w:t>
      </w:r>
    </w:p>
    <w:p>
      <w:pPr>
        <w:jc w:val="both"/>
      </w:pPr>
      <w:r>
        <w:t xml:space="preserve">      minThreads = fixedThreadCount,</w:t>
      </w:r>
    </w:p>
    <w:p>
      <w:pPr>
        <w:jc w:val="both"/>
      </w:pPr>
      <w:r>
        <w:t xml:space="preserve">      maxThreads = fixedThreadCount,</w:t>
      </w:r>
    </w:p>
    <w:p>
      <w:pPr>
        <w:jc w:val="both"/>
      </w:pPr>
      <w:r>
        <w:t xml:space="preserve">      keepIdleThreadsAlive = Duration.Zero,</w:t>
      </w:r>
    </w:p>
    <w:p>
      <w:pPr>
        <w:jc w:val="both"/>
      </w:pPr>
      <w:r>
        <w:t xml:space="preserve">      workQueue = new ArrayBlockingQueue[Runnable](workQueueSize),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Makes a [[FuturePool]] with a fix number of threads and an unbounded work queue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Since the work queue is unbounded, this will fill up memory if the available worker threads can't keep up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unboundedFixedThreadPool(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fixedThreadCount: Int,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FuturePool =</w:t>
      </w:r>
    </w:p>
    <w:p>
      <w:pPr>
        <w:jc w:val="both"/>
      </w:pPr>
      <w:r>
        <w:t xml:space="preserve">    futurePool(</w:t>
      </w:r>
    </w:p>
    <w:p>
      <w:pPr>
        <w:jc w:val="both"/>
      </w:pPr>
      <w:r>
        <w:t xml:space="preserve">      name = name,</w:t>
      </w:r>
    </w:p>
    <w:p>
      <w:pPr>
        <w:jc w:val="both"/>
      </w:pPr>
      <w:r>
        <w:t xml:space="preserve">      minThreads = fixedThreadCount,</w:t>
      </w:r>
    </w:p>
    <w:p>
      <w:pPr>
        <w:jc w:val="both"/>
      </w:pPr>
      <w:r>
        <w:t xml:space="preserve">      maxThreads = fixedThreadCount,</w:t>
      </w:r>
    </w:p>
    <w:p>
      <w:pPr>
        <w:jc w:val="both"/>
      </w:pPr>
      <w:r>
        <w:t xml:space="preserve">      keepIdleThreadsAlive = Duration.Zero,</w:t>
      </w:r>
    </w:p>
    <w:p>
      <w:pPr>
        <w:jc w:val="both"/>
      </w:pPr>
      <w:r>
        <w:t xml:space="preserve">      workQueue = new LinkedBlockingQueue[Runnable],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Makes a [[FuturePool]] with the provided thread configuration and</w:t>
      </w:r>
    </w:p>
    <w:p>
      <w:pPr>
        <w:jc w:val="both"/>
      </w:pPr>
      <w:r>
        <w:t xml:space="preserve">   * who's `workQueue` is monitored by a [[com.twitter.finagle.stats.Gauge]]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if `minThreads` == `maxThreads` then the threadpool has a fixed size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name name of the threadpool</w:t>
      </w:r>
    </w:p>
    <w:p>
      <w:pPr>
        <w:jc w:val="both"/>
      </w:pPr>
      <w:r>
        <w:t xml:space="preserve">   * @param minThreads minimum number of threads in the pool</w:t>
      </w:r>
    </w:p>
    <w:p>
      <w:pPr>
        <w:jc w:val="both"/>
      </w:pPr>
      <w:r>
        <w:t xml:space="preserve">   * @param maxThreads maximum number of threads in the pool</w:t>
      </w:r>
    </w:p>
    <w:p>
      <w:pPr>
        <w:jc w:val="both"/>
      </w:pPr>
      <w:r>
        <w:t xml:space="preserve">   * @param keepIdleThreadsAlive threads that are idle for this long will be removed from</w:t>
      </w:r>
    </w:p>
    <w:p>
      <w:pPr>
        <w:jc w:val="both"/>
      </w:pPr>
      <w:r>
        <w:t xml:space="preserve">   *                             the pool if there are more than `minThreads` in the pool.</w:t>
      </w:r>
    </w:p>
    <w:p>
      <w:pPr>
        <w:jc w:val="both"/>
      </w:pPr>
      <w:r>
        <w:t xml:space="preserve">   *                             If the pool size is fixed this is ignored.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futurePool(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minThreads: Int,</w:t>
      </w:r>
    </w:p>
    <w:p>
      <w:pPr>
        <w:jc w:val="both"/>
      </w:pPr>
      <w:r>
        <w:t xml:space="preserve">    maxThreads: Int,</w:t>
      </w:r>
    </w:p>
    <w:p>
      <w:pPr>
        <w:jc w:val="both"/>
      </w:pPr>
      <w:r>
        <w:t xml:space="preserve">    keepIdleThreadsAlive: Duration,</w:t>
      </w:r>
    </w:p>
    <w:p>
      <w:pPr>
        <w:jc w:val="both"/>
      </w:pPr>
      <w:r>
        <w:t xml:space="preserve">    workQueue: BlockingQueue[Runnable],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FuturePool = {</w:t>
      </w:r>
    </w:p>
    <w:p>
      <w:pPr>
        <w:jc w:val="both"/>
      </w:pPr>
      <w:r>
        <w:t xml:space="preserve">    val gaugeReference = statsReceiver.addGauge("workQueueSize")(workQueue.size())</w:t>
      </w:r>
    </w:p>
    <w:p>
      <w:pPr>
        <w:jc w:val="both"/>
      </w:pPr>
      <w:r/>
    </w:p>
    <w:p>
      <w:pPr>
        <w:jc w:val="both"/>
      </w:pPr>
      <w:r>
        <w:t xml:space="preserve">    val threadFactory = new NamedPoolThreadFactory(name, makeDaemons = true)</w:t>
      </w:r>
    </w:p>
    <w:p>
      <w:pPr>
        <w:jc w:val="both"/>
      </w:pPr>
      <w:r/>
    </w:p>
    <w:p>
      <w:pPr>
        <w:jc w:val="both"/>
      </w:pPr>
      <w:r>
        <w:t xml:space="preserve">    val executorService =</w:t>
      </w:r>
    </w:p>
    <w:p>
      <w:pPr>
        <w:jc w:val="both"/>
      </w:pPr>
      <w:r>
        <w:t xml:space="preserve">      new ThreadPoolExecutor(</w:t>
      </w:r>
    </w:p>
    <w:p>
      <w:pPr>
        <w:jc w:val="both"/>
      </w:pPr>
      <w:r>
        <w:t xml:space="preserve">        minThreads,</w:t>
      </w:r>
    </w:p>
    <w:p>
      <w:pPr>
        <w:jc w:val="both"/>
      </w:pPr>
      <w:r>
        <w:t xml:space="preserve">        maxThreads, // ignored by ThreadPoolExecutor when an unbounded queue is provided</w:t>
      </w:r>
    </w:p>
    <w:p>
      <w:pPr>
        <w:jc w:val="both"/>
      </w:pPr>
      <w:r>
        <w:t xml:space="preserve">        keepIdleThreadsAlive.inMillis,</w:t>
      </w:r>
    </w:p>
    <w:p>
      <w:pPr>
        <w:jc w:val="both"/>
      </w:pPr>
      <w:r>
        <w:t xml:space="preserve">        TimeUnit.MILLISECONDS,</w:t>
      </w:r>
    </w:p>
    <w:p>
      <w:pPr>
        <w:jc w:val="both"/>
      </w:pPr>
      <w:r>
        <w:t xml:space="preserve">        workQueue,</w:t>
      </w:r>
    </w:p>
    <w:p>
      <w:pPr>
        <w:jc w:val="both"/>
      </w:pPr>
      <w:r>
        <w:t xml:space="preserve">        threadFactory)</w:t>
      </w:r>
    </w:p>
    <w:p>
      <w:pPr>
        <w:jc w:val="both"/>
      </w:pPr>
      <w:r/>
    </w:p>
    <w:p>
      <w:pPr>
        <w:jc w:val="both"/>
      </w:pPr>
      <w:r>
        <w:t xml:space="preserve">    FuturePool.interruptible(executorService)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