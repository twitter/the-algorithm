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com.twitter.product_mixer.core.functional_component.marshaller.response.urt.item.topic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com.twitter.product_mixer.core.model.marshalling.response.urt.item.topic.TopicItem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TopicItemMarshaller @Inject() (</w:t>
      </w:r>
    </w:p>
    <w:p>
      <w:pPr>
        <w:jc w:val="both"/>
      </w:pPr>
      <w:r>
        <w:t xml:space="preserve">  displayTypeMarshaller: TopicDisplayTypeMarshaller,</w:t>
      </w:r>
    </w:p>
    <w:p>
      <w:pPr>
        <w:jc w:val="both"/>
      </w:pPr>
      <w:r>
        <w:t xml:space="preserve">  functionalityTypeMarshaller: TopicFunctionalityTypeMarshaller) {</w:t>
      </w:r>
    </w:p>
    <w:p>
      <w:pPr>
        <w:jc w:val="both"/>
      </w:pPr>
      <w:r/>
    </w:p>
    <w:p>
      <w:pPr>
        <w:jc w:val="both"/>
      </w:pPr>
      <w:r>
        <w:t xml:space="preserve">  def apply(topicItem: TopicItem): urt.TimelineItemContent = {</w:t>
      </w:r>
    </w:p>
    <w:p>
      <w:pPr>
        <w:jc w:val="both"/>
      </w:pPr>
      <w:r>
        <w:t xml:space="preserve">    urt.TimelineItemContent.Topic(</w:t>
      </w:r>
    </w:p>
    <w:p>
      <w:pPr>
        <w:jc w:val="both"/>
      </w:pPr>
      <w:r>
        <w:t xml:space="preserve">      urt.Topic(</w:t>
      </w:r>
    </w:p>
    <w:p>
      <w:pPr>
        <w:jc w:val="both"/>
      </w:pPr>
      <w:r>
        <w:t xml:space="preserve">        topicId = topicItem.id.toString,</w:t>
      </w:r>
    </w:p>
    <w:p>
      <w:pPr>
        <w:jc w:val="both"/>
      </w:pPr>
      <w:r>
        <w:t xml:space="preserve">        topicDisplayType = topicItem.topicDisplayType</w:t>
      </w:r>
    </w:p>
    <w:p>
      <w:pPr>
        <w:jc w:val="both"/>
      </w:pPr>
      <w:r>
        <w:t xml:space="preserve">          .map(displayTypeMarshaller(_)).getOrElse(urt.TopicDisplayType.Basic),</w:t>
      </w:r>
    </w:p>
    <w:p>
      <w:pPr>
        <w:jc w:val="both"/>
      </w:pPr>
      <w:r>
        <w:t xml:space="preserve">        topicFunctionalityType = topicItem.topicFunctionalityType</w:t>
      </w:r>
    </w:p>
    <w:p>
      <w:pPr>
        <w:jc w:val="both"/>
      </w:pPr>
      <w:r>
        <w:t xml:space="preserve">          .map(functionalityTypeMarshaller(_)).getOrElse(urt.TopicFunctionalityType.Basic),</w:t>
      </w:r>
    </w:p>
    <w:p>
      <w:pPr>
        <w:jc w:val="both"/>
      </w:pPr>
      <w:r>
        <w:t xml:space="preserve">        // This is currently not required by users of this library</w:t>
      </w:r>
    </w:p>
    <w:p>
      <w:pPr>
        <w:jc w:val="both"/>
      </w:pPr>
      <w:r>
        <w:t xml:space="preserve">        reactiveTriggers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