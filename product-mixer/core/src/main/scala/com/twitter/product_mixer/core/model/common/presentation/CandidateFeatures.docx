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scala.collection.immutable.ListSet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list set of all the candidate pipelines a candidate originated from. This is typically a</w:t>
      </w:r>
    </w:p>
    <w:p>
      <w:pPr>
        <w:jc w:val="both"/>
      </w:pPr>
      <w:r>
        <w:t xml:space="preserve"> * single element set, but merging candidates across pipelines using</w:t>
      </w:r>
    </w:p>
    <w:p>
      <w:pPr>
        <w:jc w:val="both"/>
      </w:pPr>
      <w:r>
        <w:t xml:space="preserve"> * [[com.twitter.product_mixer.component_library.selector.CombineFeatureMapsCandidateMerger]]</w:t>
      </w:r>
    </w:p>
    <w:p>
      <w:pPr>
        <w:jc w:val="both"/>
      </w:pPr>
      <w:r>
        <w:t xml:space="preserve"> * will merge sets for the candidate. The last element of the set is the first pipeline identifier</w:t>
      </w:r>
    </w:p>
    <w:p>
      <w:pPr>
        <w:jc w:val="both"/>
      </w:pPr>
      <w:r>
        <w:t xml:space="preserve"> * as we prepend new ones since we want O(1) access for the last element.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CandidatePipelines extends Feature[UniversalNoun[Any], ListSet[CandidatePipelineIdentifier]]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list set of all the candidate sources a candidate originated from. This is typically a</w:t>
      </w:r>
    </w:p>
    <w:p>
      <w:pPr>
        <w:jc w:val="both"/>
      </w:pPr>
      <w:r>
        <w:t xml:space="preserve"> * single element set, but merging candidates across pipelines using</w:t>
      </w:r>
    </w:p>
    <w:p>
      <w:pPr>
        <w:jc w:val="both"/>
      </w:pPr>
      <w:r>
        <w:t xml:space="preserve"> * [[com.twitter.product_mixer.component_library.selector.CombineFeatureMapsCandidateMerger]]</w:t>
      </w:r>
    </w:p>
    <w:p>
      <w:pPr>
        <w:jc w:val="both"/>
      </w:pPr>
      <w:r>
        <w:t xml:space="preserve"> * will merge sets for the candidate. The last element of the set is the first source identifier</w:t>
      </w:r>
    </w:p>
    <w:p>
      <w:pPr>
        <w:jc w:val="both"/>
      </w:pPr>
      <w:r>
        <w:t xml:space="preserve"> * as we prepend new ones since we want O(1) access for the last element.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CandidateSources extends Feature[UniversalNoun[Any], ListSet[CandidateSourceIdentifier]]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source position relative to all candidates the originating candidate source a candidate</w:t>
      </w:r>
    </w:p>
    <w:p>
      <w:pPr>
        <w:jc w:val="both"/>
      </w:pPr>
      <w:r>
        <w:t xml:space="preserve"> * came from. When merged with other candidates, the position from the first candidate source</w:t>
      </w:r>
    </w:p>
    <w:p>
      <w:pPr>
        <w:jc w:val="both"/>
      </w:pPr>
      <w:r>
        <w:t xml:space="preserve"> * takes priority.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CandidateSourcePosition extends Feature[UniversalNoun[Any], Int]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