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com.twitter.product_mixer.core.pipeline.candidate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com.twitter.product_mixer.core.functional_component.feature_hydrator.BaseQueryFeatureHydrator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com.twitter.product_mixer.core.functional_component.transformer._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com.twitter.product_mixer.core.pipeline.PipelineConfig</w:t>
      </w:r>
    </w:p>
    <w:p>
      <w:pPr>
        <w:jc w:val="both"/>
      </w:pPr>
      <w:r>
        <w:t>import com.twitter.product_mixer.core.pipeline.PipelineConfigCompanion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/>
    </w:p>
    <w:p>
      <w:pPr>
        <w:jc w:val="both"/>
      </w:pPr>
      <w:r>
        <w:t>sealed trait BaseCandidatePipelineConfig[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CandidateSourceQuery,</w:t>
      </w:r>
    </w:p>
    <w:p>
      <w:pPr>
        <w:jc w:val="both"/>
      </w:pPr>
      <w:r>
        <w:t xml:space="preserve">  CandidateSourceResult,</w:t>
      </w:r>
    </w:p>
    <w:p>
      <w:pPr>
        <w:jc w:val="both"/>
      </w:pPr>
      <w:r>
        <w:t xml:space="preserve">  Result &lt;: UniversalNoun[Any]]</w:t>
      </w:r>
    </w:p>
    <w:p>
      <w:pPr>
        <w:jc w:val="both"/>
      </w:pPr>
      <w:r>
        <w:t xml:space="preserve">    extends PipelineConfig {</w:t>
      </w:r>
    </w:p>
    <w:p>
      <w:pPr>
        <w:jc w:val="both"/>
      </w:pPr>
      <w:r/>
    </w:p>
    <w:p>
      <w:pPr>
        <w:jc w:val="both"/>
      </w:pPr>
      <w:r>
        <w:t xml:space="preserve">  val identifier: CandidatePipelineIdentifier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candidate pipeline can fetch query-level features for use within the candidate source. It's</w:t>
      </w:r>
    </w:p>
    <w:p>
      <w:pPr>
        <w:jc w:val="both"/>
      </w:pPr>
      <w:r>
        <w:t xml:space="preserve">   * generally recommended to set a hydrator in the parent recos or mixer pipeline if multiple</w:t>
      </w:r>
    </w:p>
    <w:p>
      <w:pPr>
        <w:jc w:val="both"/>
      </w:pPr>
      <w:r>
        <w:t xml:space="preserve">   * candidate pipelines share the same feature but if a specific query feature hydrator is used</w:t>
      </w:r>
    </w:p>
    <w:p>
      <w:pPr>
        <w:jc w:val="both"/>
      </w:pPr>
      <w:r>
        <w:t xml:space="preserve">   * by one pipeline and you don't want to block the others, you could explicitly set it here.</w:t>
      </w:r>
    </w:p>
    <w:p>
      <w:pPr>
        <w:jc w:val="both"/>
      </w:pPr>
      <w:r>
        <w:t xml:space="preserve">   * If a feature is hydrated both in the parent pipeline or here, this one takes priority.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queryFeatureHydration: Seq[BaseQueryFeatureHydrator[Query, _]]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query-level features that are dependent on query-level features from [[queryFeatureHydration]]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queryFeatureHydrationPhase2: Seq[BaseQueryFeatureHydrator[Query, _]]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these Params are defined, they will automatically be added as Gates in the pipeline</w:t>
      </w:r>
    </w:p>
    <w:p>
      <w:pPr>
        <w:jc w:val="both"/>
      </w:pPr>
      <w:r>
        <w:t xml:space="preserve">   * by the CandidatePipelineBuilder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enabled decider param can to be used to quickly disable a Candidate Pipeline via Decider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enabledDeciderParam: Option[DeciderParam[Boolean]] =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supported client feature switch param can be used with a Feature Switch to control the</w:t>
      </w:r>
    </w:p>
    <w:p>
      <w:pPr>
        <w:jc w:val="both"/>
      </w:pPr>
      <w:r>
        <w:t xml:space="preserve">   * rollout of a new Candidate Pipeline from dogfood to experiment to production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supportedClientParam: Option[FSParam[Boolean]] = None</w:t>
      </w:r>
    </w:p>
    <w:p>
      <w:pPr>
        <w:jc w:val="both"/>
      </w:pPr>
      <w:r/>
    </w:p>
    <w:p>
      <w:pPr>
        <w:jc w:val="both"/>
      </w:pPr>
      <w:r>
        <w:t xml:space="preserve">  /** [[Gate]]s that are applied sequentially, the pipeline will only run if all the Gates are open */</w:t>
      </w:r>
    </w:p>
    <w:p>
      <w:pPr>
        <w:jc w:val="both"/>
      </w:pPr>
      <w:r>
        <w:t xml:space="preserve">  def gates: Seq[BaseGate[Query]]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pair of transforms to adapt the underlying candidate source to the pipeline's query and result types</w:t>
      </w:r>
    </w:p>
    <w:p>
      <w:pPr>
        <w:jc w:val="both"/>
      </w:pPr>
      <w:r>
        <w:t xml:space="preserve">   * Complex use cases such as those that need access to features should construct their own transformer, but</w:t>
      </w:r>
    </w:p>
    <w:p>
      <w:pPr>
        <w:jc w:val="both"/>
      </w:pPr>
      <w:r>
        <w:t xml:space="preserve">   * for simple use cases, you can pass in an anonymous function.</w:t>
      </w:r>
    </w:p>
    <w:p>
      <w:pPr>
        <w:jc w:val="both"/>
      </w:pPr>
      <w:r>
        <w:t xml:space="preserve">   * @example</w:t>
      </w:r>
    </w:p>
    <w:p>
      <w:pPr>
        <w:jc w:val="both"/>
      </w:pPr>
      <w:r>
        <w:t xml:space="preserve">   * {{{ override val queryTransformer: CandidatePipelineQueryTransformer[Query, CandidateSourceQuery] = { query =&gt;</w:t>
      </w:r>
    </w:p>
    <w:p>
      <w:pPr>
        <w:jc w:val="both"/>
      </w:pPr>
      <w:r>
        <w:t xml:space="preserve">   *   query.toExampleThrift</w:t>
      </w:r>
    </w:p>
    <w:p>
      <w:pPr>
        <w:jc w:val="both"/>
      </w:pPr>
      <w:r>
        <w:t xml:space="preserve">   *  }</w:t>
      </w:r>
    </w:p>
    <w:p>
      <w:pPr>
        <w:jc w:val="both"/>
      </w:pPr>
      <w:r>
        <w:t xml:space="preserve">   * }}}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queryTransformer: BaseCandidatePipelineQueryTransformer[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CandidateSourceQuery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/** Source for Candidates for this Pipeline */</w:t>
      </w:r>
    </w:p>
    <w:p>
      <w:pPr>
        <w:jc w:val="both"/>
      </w:pPr>
      <w:r>
        <w:t xml:space="preserve">  def candidateSource: BaseCandidateSource[CandidateSourceQuery, CandidateSourceResult]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[[CandidateFeatureTransformer]] allow you to define [[com.twitter.product_mixer.core.feature.Feature]] extraction logic from your [[CandidateSource]] results.</w:t>
      </w:r>
    </w:p>
    <w:p>
      <w:pPr>
        <w:jc w:val="both"/>
      </w:pPr>
      <w:r>
        <w:t xml:space="preserve">   * If your candidate sources return [[com.twitter.product_mixer.core.feature.Feature]]s alongside the candidate that might be useful later on,</w:t>
      </w:r>
    </w:p>
    <w:p>
      <w:pPr>
        <w:jc w:val="both"/>
      </w:pPr>
      <w:r>
        <w:t xml:space="preserve">   * add transformers for constructing feature maps.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multiple transformers extract the same feature, the last one takes priority and is kept.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featuresFromCandidateSourceTransformers: Seq[</w:t>
      </w:r>
    </w:p>
    <w:p>
      <w:pPr>
        <w:jc w:val="both"/>
      </w:pPr>
      <w:r>
        <w:t xml:space="preserve">    CandidateFeatureTransformer[CandidateSourceResult]</w:t>
      </w:r>
    </w:p>
    <w:p>
      <w:pPr>
        <w:jc w:val="both"/>
      </w:pPr>
      <w:r>
        <w:t xml:space="preserve">  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result Transformer may throw PipelineFailure for candidates that are malformed and</w:t>
      </w:r>
    </w:p>
    <w:p>
      <w:pPr>
        <w:jc w:val="both"/>
      </w:pPr>
      <w:r>
        <w:t xml:space="preserve">   * should be removed. This should be exceptional behavior, and not a replacement for adding a Filter.</w:t>
      </w:r>
    </w:p>
    <w:p>
      <w:pPr>
        <w:jc w:val="both"/>
      </w:pPr>
      <w:r>
        <w:t xml:space="preserve">   * Complex use cases such as those that need access to features should construct their own transformer, but</w:t>
      </w:r>
    </w:p>
    <w:p>
      <w:pPr>
        <w:jc w:val="both"/>
      </w:pPr>
      <w:r>
        <w:t xml:space="preserve">   * for simple use cases, you can pass in an anonymous function.</w:t>
      </w:r>
    </w:p>
    <w:p>
      <w:pPr>
        <w:jc w:val="both"/>
      </w:pPr>
      <w:r>
        <w:t xml:space="preserve">   * @example</w:t>
      </w:r>
    </w:p>
    <w:p>
      <w:pPr>
        <w:jc w:val="both"/>
      </w:pPr>
      <w:r>
        <w:t xml:space="preserve">   * {{{ override val queryTransformer: CandidatePipelineResultsTransformer[CandidateSourceResult, Result] = { sourceResult =&gt;</w:t>
      </w:r>
    </w:p>
    <w:p>
      <w:pPr>
        <w:jc w:val="both"/>
      </w:pPr>
      <w:r>
        <w:t xml:space="preserve">   *   ExampleCandidate(sourceResult.id)</w:t>
      </w:r>
    </w:p>
    <w:p>
      <w:pPr>
        <w:jc w:val="both"/>
      </w:pPr>
      <w:r>
        <w:t xml:space="preserve">   *  }</w:t>
      </w:r>
    </w:p>
    <w:p>
      <w:pPr>
        <w:jc w:val="both"/>
      </w:pPr>
      <w:r>
        <w:t xml:space="preserve">   * }}}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resultTransformer: CandidatePipelineResultsTransformer[CandidateSourceResult, Result]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Before filters are run, you can fetch features for each candidate.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Uses Stitch, so you're encouraged to use a working Stitch Adaptor to batch between candidates.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existing features (from the candidate source) are passed in as an input. You are not expected</w:t>
      </w:r>
    </w:p>
    <w:p>
      <w:pPr>
        <w:jc w:val="both"/>
      </w:pPr>
      <w:r>
        <w:t xml:space="preserve">   * to put them into the resulting feature map yourself - they will be merged for you by the platform.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API is likely to change when Product Mixer does managed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preFilterFeatureHydrationPhase1: Seq[BaseCandidateFeatureHydrator[Query, Result, _]] =</w:t>
      </w:r>
    </w:p>
    <w:p>
      <w:pPr>
        <w:jc w:val="both"/>
      </w:pPr>
      <w:r>
        <w:t xml:space="preserve">   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second phase of feature hydration that can be run before filtering and after the first phase</w:t>
      </w:r>
    </w:p>
    <w:p>
      <w:pPr>
        <w:jc w:val="both"/>
      </w:pPr>
      <w:r>
        <w:t xml:space="preserve">   * of [[preFilterFeatureHydrationPhase1]]. You are not expected to put them into the resulting</w:t>
      </w:r>
    </w:p>
    <w:p>
      <w:pPr>
        <w:jc w:val="both"/>
      </w:pPr>
      <w:r>
        <w:t xml:space="preserve">   * feature map yourself - they will be merged for you by the platform.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preFilterFeatureHydrationPhase2: Seq[BaseCandidateFeatureHydrator[Query, Result, _]] =</w:t>
      </w:r>
    </w:p>
    <w:p>
      <w:pPr>
        <w:jc w:val="both"/>
      </w:pPr>
      <w:r>
        <w:t xml:space="preserve">    Seq.empty</w:t>
      </w:r>
    </w:p>
    <w:p>
      <w:pPr>
        <w:jc w:val="both"/>
      </w:pPr>
      <w:r/>
    </w:p>
    <w:p>
      <w:pPr>
        <w:jc w:val="both"/>
      </w:pPr>
      <w:r>
        <w:t xml:space="preserve">  /** A list of filters to apply. Filters will be applied in sequential order. */</w:t>
      </w:r>
    </w:p>
    <w:p>
      <w:pPr>
        <w:jc w:val="both"/>
      </w:pPr>
      <w:r>
        <w:t xml:space="preserve">  def filters: Seq[Filter[Query, Result]]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After filters are run, you can fetch features for each candidate.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Uses Stitch, so you're encouraged to use a working Stitch Adaptor to batch between candidates.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existing features (from the candidate source) &amp; pre-filtering are passed in as an input.</w:t>
      </w:r>
    </w:p>
    <w:p>
      <w:pPr>
        <w:jc w:val="both"/>
      </w:pPr>
      <w:r>
        <w:t xml:space="preserve">   * You are not expected to put them into the resulting feature map yourself -</w:t>
      </w:r>
    </w:p>
    <w:p>
      <w:pPr>
        <w:jc w:val="both"/>
      </w:pPr>
      <w:r>
        <w:t xml:space="preserve">   * they will be merged for you by the platform.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API is likely to change when Product Mixer does managed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postFilterFeatureHydration: Seq[BaseCandidateFeatureHydrator[Query, Result, _]]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Decorators allow for adding Presentations to candidates. While the Presentation can contain any</w:t>
      </w:r>
    </w:p>
    <w:p>
      <w:pPr>
        <w:jc w:val="both"/>
      </w:pPr>
      <w:r>
        <w:t xml:space="preserve">   * arbitrary data, Decorators are often used to add a UrtItemPresentation for URT item support, or</w:t>
      </w:r>
    </w:p>
    <w:p>
      <w:pPr>
        <w:jc w:val="both"/>
      </w:pPr>
      <w:r>
        <w:t xml:space="preserve">   * a UrtModulePresentation for grouping the candidates in a URT module.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decorator: Option[CandidateDecorator[Query, Result]] =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candidate pipeline can define a partial function to rescue failures here. They will be treated as failures</w:t>
      </w:r>
    </w:p>
    <w:p>
      <w:pPr>
        <w:jc w:val="both"/>
      </w:pPr>
      <w:r>
        <w:t xml:space="preserve">   * from a monitoring standpoint, and cancellation exceptions will always be propagated (they cannot be caught here).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failureClassifier: PartialFunction[Throwable, PipelineFailure] = PartialFunction.empty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Scorers for candidates. Scorers are executed in parallel. Order does not matter.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scorers: Seq[Scorer[Query, Result]]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Alerts can be used to indicate the pipeline's service level objectives. Alerts and</w:t>
      </w:r>
    </w:p>
    <w:p>
      <w:pPr>
        <w:jc w:val="both"/>
      </w:pPr>
      <w:r>
        <w:t xml:space="preserve">   * dashboards will be automatically created based on this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alerts: Seq[Alert]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is used by the product mixer framework to build the pipeline.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private[core] final def build(</w:t>
      </w:r>
    </w:p>
    <w:p>
      <w:pPr>
        <w:jc w:val="both"/>
      </w:pPr>
      <w:r>
        <w:t xml:space="preserve">    parentComponentIdentifierStack: ComponentIdentifierStack,</w:t>
      </w:r>
    </w:p>
    <w:p>
      <w:pPr>
        <w:jc w:val="both"/>
      </w:pPr>
      <w:r>
        <w:t xml:space="preserve">    factory: CandidatePipelineBuilderFactory</w:t>
      </w:r>
    </w:p>
    <w:p>
      <w:pPr>
        <w:jc w:val="both"/>
      </w:pPr>
      <w:r>
        <w:t xml:space="preserve">  ): CandidatePipeline[Query] = {</w:t>
      </w:r>
    </w:p>
    <w:p>
      <w:pPr>
        <w:jc w:val="both"/>
      </w:pPr>
      <w:r>
        <w:t xml:space="preserve">    factory.get.build(parentComponentIdentifierStack, this)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CandidatePipelineConfig[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CandidateSourceQuery,</w:t>
      </w:r>
    </w:p>
    <w:p>
      <w:pPr>
        <w:jc w:val="both"/>
      </w:pPr>
      <w:r>
        <w:t xml:space="preserve">  CandidateSourceResult,</w:t>
      </w:r>
    </w:p>
    <w:p>
      <w:pPr>
        <w:jc w:val="both"/>
      </w:pPr>
      <w:r>
        <w:t xml:space="preserve">  Result &lt;: UniversalNoun[Any]]</w:t>
      </w:r>
    </w:p>
    <w:p>
      <w:pPr>
        <w:jc w:val="both"/>
      </w:pPr>
      <w:r>
        <w:t xml:space="preserve">    extends BaseCandidatePipelineConfig[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CandidateSourceQuery,</w:t>
      </w:r>
    </w:p>
    <w:p>
      <w:pPr>
        <w:jc w:val="both"/>
      </w:pPr>
      <w:r>
        <w:t xml:space="preserve">      CandidateSourceResult,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val gates: Seq[Gate[Query]] = Seq.empty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CandidateSourceQuery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DependentCandidatePipelineConfig[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CandidateSourceQuery,</w:t>
      </w:r>
    </w:p>
    <w:p>
      <w:pPr>
        <w:jc w:val="both"/>
      </w:pPr>
      <w:r>
        <w:t xml:space="preserve">  CandidateSourceResult,</w:t>
      </w:r>
    </w:p>
    <w:p>
      <w:pPr>
        <w:jc w:val="both"/>
      </w:pPr>
      <w:r>
        <w:t xml:space="preserve">  Result &lt;: UniversalNoun[Any]]</w:t>
      </w:r>
    </w:p>
    <w:p>
      <w:pPr>
        <w:jc w:val="both"/>
      </w:pPr>
      <w:r>
        <w:t xml:space="preserve">    extends BaseCandidatePipelineConfig[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CandidateSourceQuery,</w:t>
      </w:r>
    </w:p>
    <w:p>
      <w:pPr>
        <w:jc w:val="both"/>
      </w:pPr>
      <w:r>
        <w:t xml:space="preserve">      CandidateSourceResult,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[[PipelineStepIdentifier]]s for the Steps that are available for all [[BaseCandidatePipelineConfig]]s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CandidatePipelineConfig extends PipelineConfigCompanion {</w:t>
      </w:r>
    </w:p>
    <w:p>
      <w:pPr>
        <w:jc w:val="both"/>
      </w:pPr>
      <w:r>
        <w:t xml:space="preserve">  val gatesStep: PipelineStepIdentifier = PipelineStepIdentifier("Gates")</w:t>
      </w:r>
    </w:p>
    <w:p>
      <w:pPr>
        <w:jc w:val="both"/>
      </w:pPr>
      <w:r>
        <w:t xml:space="preserve">  val fetchQueryFeaturesStep: PipelineStepIdentifier = PipelineStepIdentifier("FetchQueryFeatures")</w:t>
      </w:r>
    </w:p>
    <w:p>
      <w:pPr>
        <w:jc w:val="both"/>
      </w:pPr>
      <w:r>
        <w:t xml:space="preserve">  val fetchQueryFeaturesPhase2Step: PipelineStepIdentifier = PipelineStepIdentifier(</w:t>
      </w:r>
    </w:p>
    <w:p>
      <w:pPr>
        <w:jc w:val="both"/>
      </w:pPr>
      <w:r>
        <w:t xml:space="preserve">    "FetchQueryFeaturesPhase2")</w:t>
      </w:r>
    </w:p>
    <w:p>
      <w:pPr>
        <w:jc w:val="both"/>
      </w:pPr>
      <w:r>
        <w:t xml:space="preserve">  val candidateSourceStep: PipelineStepIdentifier = PipelineStepIdentifier("CandidateSource")</w:t>
      </w:r>
    </w:p>
    <w:p>
      <w:pPr>
        <w:jc w:val="both"/>
      </w:pPr>
      <w:r>
        <w:t xml:space="preserve">  val preFilterFeatureHydrationPhase1Step: PipelineStepIdentifier =</w:t>
      </w:r>
    </w:p>
    <w:p>
      <w:pPr>
        <w:jc w:val="both"/>
      </w:pPr>
      <w:r>
        <w:t xml:space="preserve">    PipelineStepIdentifier("PreFilterFeatureHydration")</w:t>
      </w:r>
    </w:p>
    <w:p>
      <w:pPr>
        <w:jc w:val="both"/>
      </w:pPr>
      <w:r>
        <w:t xml:space="preserve">  val preFilterFeatureHydrationPhase2Step: PipelineStepIdentifier =</w:t>
      </w:r>
    </w:p>
    <w:p>
      <w:pPr>
        <w:jc w:val="both"/>
      </w:pPr>
      <w:r>
        <w:t xml:space="preserve">    PipelineStepIdentifier("PreFilterFeatureHydrationPhase2")</w:t>
      </w:r>
    </w:p>
    <w:p>
      <w:pPr>
        <w:jc w:val="both"/>
      </w:pPr>
      <w:r>
        <w:t xml:space="preserve">  val filtersStep: PipelineStepIdentifier = PipelineStepIdentifier("Filters")</w:t>
      </w:r>
    </w:p>
    <w:p>
      <w:pPr>
        <w:jc w:val="both"/>
      </w:pPr>
      <w:r>
        <w:t xml:space="preserve">  val postFilterFeatureHydrationStep: PipelineStepIdentifier =</w:t>
      </w:r>
    </w:p>
    <w:p>
      <w:pPr>
        <w:jc w:val="both"/>
      </w:pPr>
      <w:r>
        <w:t xml:space="preserve">    PipelineStepIdentifier("PostFilterFeatureHydration")</w:t>
      </w:r>
    </w:p>
    <w:p>
      <w:pPr>
        <w:jc w:val="both"/>
      </w:pPr>
      <w:r>
        <w:t xml:space="preserve">  val scorersStep: PipelineStepIdentifier = PipelineStepIdentifier("Scorer")</w:t>
      </w:r>
    </w:p>
    <w:p>
      <w:pPr>
        <w:jc w:val="both"/>
      </w:pPr>
      <w:r>
        <w:t xml:space="preserve">  val decoratorStep: PipelineStepIdentifier = PipelineStepIdentifier("Decorator")</w:t>
      </w:r>
    </w:p>
    <w:p>
      <w:pPr>
        <w:jc w:val="both"/>
      </w:pPr>
      <w:r>
        <w:t xml:space="preserve">  val resultStep: PipelineStepIdentifier = PipelineStepIdentifier("Result")</w:t>
      </w:r>
    </w:p>
    <w:p>
      <w:pPr>
        <w:jc w:val="both"/>
      </w:pPr>
      <w:r/>
    </w:p>
    <w:p>
      <w:pPr>
        <w:jc w:val="both"/>
      </w:pPr>
      <w:r>
        <w:t xml:space="preserve">  /** All the steps which are executed by a [[CandidatePipeline]] in the order in which they are run */</w:t>
      </w:r>
    </w:p>
    <w:p>
      <w:pPr>
        <w:jc w:val="both"/>
      </w:pPr>
      <w:r>
        <w:t xml:space="preserve">  override val stepsInOrder: Seq[PipelineStepIdentifier] = Seq(</w:t>
      </w:r>
    </w:p>
    <w:p>
      <w:pPr>
        <w:jc w:val="both"/>
      </w:pPr>
      <w:r>
        <w:t xml:space="preserve">    gatesStep,</w:t>
      </w:r>
    </w:p>
    <w:p>
      <w:pPr>
        <w:jc w:val="both"/>
      </w:pPr>
      <w:r>
        <w:t xml:space="preserve">    fetchQueryFeaturesStep,</w:t>
      </w:r>
    </w:p>
    <w:p>
      <w:pPr>
        <w:jc w:val="both"/>
      </w:pPr>
      <w:r>
        <w:t xml:space="preserve">    fetchQueryFeaturesPhase2Step,</w:t>
      </w:r>
    </w:p>
    <w:p>
      <w:pPr>
        <w:jc w:val="both"/>
      </w:pPr>
      <w:r>
        <w:t xml:space="preserve">    asyncFeaturesStep(candidateSourceStep),</w:t>
      </w:r>
    </w:p>
    <w:p>
      <w:pPr>
        <w:jc w:val="both"/>
      </w:pPr>
      <w:r>
        <w:t xml:space="preserve">    candidateSourceStep,</w:t>
      </w:r>
    </w:p>
    <w:p>
      <w:pPr>
        <w:jc w:val="both"/>
      </w:pPr>
      <w:r>
        <w:t xml:space="preserve">    asyncFeaturesStep(preFilterFeatureHydrationPhase1Step),</w:t>
      </w:r>
    </w:p>
    <w:p>
      <w:pPr>
        <w:jc w:val="both"/>
      </w:pPr>
      <w:r>
        <w:t xml:space="preserve">    preFilterFeatureHydrationPhase1Step,</w:t>
      </w:r>
    </w:p>
    <w:p>
      <w:pPr>
        <w:jc w:val="both"/>
      </w:pPr>
      <w:r>
        <w:t xml:space="preserve">    asyncFeaturesStep(preFilterFeatureHydrationPhase2Step),</w:t>
      </w:r>
    </w:p>
    <w:p>
      <w:pPr>
        <w:jc w:val="both"/>
      </w:pPr>
      <w:r>
        <w:t xml:space="preserve">    preFilterFeatureHydrationPhase2Step,</w:t>
      </w:r>
    </w:p>
    <w:p>
      <w:pPr>
        <w:jc w:val="both"/>
      </w:pPr>
      <w:r>
        <w:t xml:space="preserve">    asyncFeaturesStep(filtersStep),</w:t>
      </w:r>
    </w:p>
    <w:p>
      <w:pPr>
        <w:jc w:val="both"/>
      </w:pPr>
      <w:r>
        <w:t xml:space="preserve">    filtersStep,</w:t>
      </w:r>
    </w:p>
    <w:p>
      <w:pPr>
        <w:jc w:val="both"/>
      </w:pPr>
      <w:r>
        <w:t xml:space="preserve">    asyncFeaturesStep(postFilterFeatureHydrationStep),</w:t>
      </w:r>
    </w:p>
    <w:p>
      <w:pPr>
        <w:jc w:val="both"/>
      </w:pPr>
      <w:r>
        <w:t xml:space="preserve">    postFilterFeatureHydrationStep,</w:t>
      </w:r>
    </w:p>
    <w:p>
      <w:pPr>
        <w:jc w:val="both"/>
      </w:pPr>
      <w:r>
        <w:t xml:space="preserve">    asyncFeaturesStep(scorersStep),</w:t>
      </w:r>
    </w:p>
    <w:p>
      <w:pPr>
        <w:jc w:val="both"/>
      </w:pPr>
      <w:r>
        <w:t xml:space="preserve">    scorersStep,</w:t>
      </w:r>
    </w:p>
    <w:p>
      <w:pPr>
        <w:jc w:val="both"/>
      </w:pPr>
      <w:r>
        <w:t xml:space="preserve">    asyncFeaturesStep(decoratorStep),</w:t>
      </w:r>
    </w:p>
    <w:p>
      <w:pPr>
        <w:jc w:val="both"/>
      </w:pPr>
      <w:r>
        <w:t xml:space="preserve">    decoratorStep,</w:t>
      </w:r>
    </w:p>
    <w:p>
      <w:pPr>
        <w:jc w:val="both"/>
      </w:pPr>
      <w:r>
        <w:t xml:space="preserve">    resultStep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stepsAsyncFeatureHydrationCanBeCompletedBy: Set[PipelineStepIdentifier] = Set(</w:t>
      </w:r>
    </w:p>
    <w:p>
      <w:pPr>
        <w:jc w:val="both"/>
      </w:pPr>
      <w:r>
        <w:t xml:space="preserve">    candidateSourceStep,</w:t>
      </w:r>
    </w:p>
    <w:p>
      <w:pPr>
        <w:jc w:val="both"/>
      </w:pPr>
      <w:r>
        <w:t xml:space="preserve">    preFilterFeatureHydrationPhase1Step,</w:t>
      </w:r>
    </w:p>
    <w:p>
      <w:pPr>
        <w:jc w:val="both"/>
      </w:pPr>
      <w:r>
        <w:t xml:space="preserve">    preFilterFeatureHydrationPhase2Step,</w:t>
      </w:r>
    </w:p>
    <w:p>
      <w:pPr>
        <w:jc w:val="both"/>
      </w:pPr>
      <w:r>
        <w:t xml:space="preserve">    filtersStep,</w:t>
      </w:r>
    </w:p>
    <w:p>
      <w:pPr>
        <w:jc w:val="both"/>
      </w:pPr>
      <w:r>
        <w:t xml:space="preserve">    postFilterFeatureHydrationStep,</w:t>
      </w:r>
    </w:p>
    <w:p>
      <w:pPr>
        <w:jc w:val="both"/>
      </w:pPr>
      <w:r>
        <w:t xml:space="preserve">    scorersStep,</w:t>
      </w:r>
    </w:p>
    <w:p>
      <w:pPr>
        <w:jc w:val="both"/>
      </w:pPr>
      <w:r>
        <w:t xml:space="preserve">    decoratorStep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