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com.twitter.product_mixer.core.feature.featuremap.featurestorev1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com.twitter.product_mixer.core.feature.featuremap.MissingFeatureException</w:t>
      </w:r>
    </w:p>
    <w:p>
      <w:pPr>
        <w:jc w:val="both"/>
      </w:pPr>
      <w:r>
        <w:t>import com.twitter.product_mixer.core.feature.featurestorev1.FeatureStoreV1CandidateFeature</w:t>
      </w:r>
    </w:p>
    <w:p>
      <w:pPr>
        <w:jc w:val="both"/>
      </w:pPr>
      <w:r>
        <w:t>import com.twitter.product_mixer.core.feature.featurestorev1.FeatureStoreV1CandidateFeatureGroup</w:t>
      </w:r>
    </w:p>
    <w:p>
      <w:pPr>
        <w:jc w:val="both"/>
      </w:pPr>
      <w:r>
        <w:t>import com.twitter.product_mixer.core.feature.featurestorev1.FeatureStoreV1QueryFeature</w:t>
      </w:r>
    </w:p>
    <w:p>
      <w:pPr>
        <w:jc w:val="both"/>
      </w:pPr>
      <w:r>
        <w:t>import com.twitter.product_mixer.core.feature.featurestorev1.FeatureStoreV1QueryFeatureGroup</w:t>
      </w:r>
    </w:p>
    <w:p>
      <w:pPr>
        <w:jc w:val="both"/>
      </w:pPr>
      <w:r>
        <w:t>import com.twitter.product_mixer.core.feature.featurestorev1.featurevalue.FeatureStoreV1ResponseFeature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object FeatureStoreV1FeatureMap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Implicitly add convenience accessors for FeatureStoreV1 features in [[FeatureMap]]. Note that</w:t>
      </w:r>
    </w:p>
    <w:p>
      <w:pPr>
        <w:jc w:val="both"/>
      </w:pPr>
      <w:r>
        <w:t xml:space="preserve">   * we cannot add these methods directly to [[FeatureMap]] because it would introduce a circular</w:t>
      </w:r>
    </w:p>
    <w:p>
      <w:pPr>
        <w:jc w:val="both"/>
      </w:pPr>
      <w:r>
        <w:t xml:space="preserve">   * dependency ([[PipelineQuery]] depends on [[FeatureMap]], and the methods below depend on</w:t>
      </w:r>
    </w:p>
    <w:p>
      <w:pPr>
        <w:jc w:val="both"/>
      </w:pPr>
      <w:r>
        <w:t xml:space="preserve">   * [[PipelineQuery]])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featureMap the featureMap we are wrapping</w:t>
      </w:r>
    </w:p>
    <w:p>
      <w:pPr>
        <w:jc w:val="both"/>
      </w:pPr>
      <w:r>
        <w:t xml:space="preserve">   * @note The FeatureStoreV1Feature::defaultValue set on the BoundFeature is only used and set</w:t>
      </w:r>
    </w:p>
    <w:p>
      <w:pPr>
        <w:jc w:val="both"/>
      </w:pPr>
      <w:r>
        <w:t xml:space="preserve">   *       during PredictionRecord to DataRecord conversion. Therefore, the default will not be set</w:t>
      </w:r>
    </w:p>
    <w:p>
      <w:pPr>
        <w:jc w:val="both"/>
      </w:pPr>
      <w:r>
        <w:t xml:space="preserve">   *       on the PredictionRecord value if reading from it directly, and as such for convenience</w:t>
      </w:r>
    </w:p>
    <w:p>
      <w:pPr>
        <w:jc w:val="both"/>
      </w:pPr>
      <w:r>
        <w:t xml:space="preserve">   *       the defaultValue is manually returned during retrieval from PredictionRecord.</w:t>
      </w:r>
    </w:p>
    <w:p>
      <w:pPr>
        <w:jc w:val="both"/>
      </w:pPr>
      <w:r>
        <w:t xml:space="preserve">   * @note the Value generic type on the methods below cannot be passed to</w:t>
      </w:r>
    </w:p>
    <w:p>
      <w:pPr>
        <w:jc w:val="both"/>
      </w:pPr>
      <w:r>
        <w:t xml:space="preserve">   *       FeatureStoreV1QueryFeature's Value generic type. While this is actually the same type,</w:t>
      </w:r>
    </w:p>
    <w:p>
      <w:pPr>
        <w:jc w:val="both"/>
      </w:pPr>
      <w:r>
        <w:t xml:space="preserve">   *       (note the explicit type cast back to Value), we must instead use an existential on</w:t>
      </w:r>
    </w:p>
    <w:p>
      <w:pPr>
        <w:jc w:val="both"/>
      </w:pPr>
      <w:r>
        <w:t xml:space="preserve">   *       FeatureStoreV1QueryFeature since it is constructed with an existential for the Value</w:t>
      </w:r>
    </w:p>
    <w:p>
      <w:pPr>
        <w:jc w:val="both"/>
      </w:pPr>
      <w:r>
        <w:t xml:space="preserve">   *       generic (see [[FeatureStoreV1QueryFeature]] and [[FeatureStoreV1CandidateFeature]])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implicit class FeatureStoreV1FeatureMapAccessors(private val featureMap: FeatureMap) {</w:t>
      </w:r>
    </w:p>
    <w:p>
      <w:pPr>
        <w:jc w:val="both"/>
      </w:pPr>
      <w:r/>
    </w:p>
    <w:p>
      <w:pPr>
        <w:jc w:val="both"/>
      </w:pPr>
      <w:r>
        <w:t xml:space="preserve">    def getFeatureStoreV1QueryFeature[Query &lt;: PipelineQuery, Value](</w:t>
      </w:r>
    </w:p>
    <w:p>
      <w:pPr>
        <w:jc w:val="both"/>
      </w:pPr>
      <w:r>
        <w:t xml:space="preserve">      feature: FeatureStoreV1QueryFeature[Query, _ &lt;: EntityId, Value]</w:t>
      </w:r>
    </w:p>
    <w:p>
      <w:pPr>
        <w:jc w:val="both"/>
      </w:pPr>
      <w:r>
        <w:t xml:space="preserve">    ): Value =</w:t>
      </w:r>
    </w:p>
    <w:p>
      <w:pPr>
        <w:jc w:val="both"/>
      </w:pPr>
      <w:r>
        <w:t xml:space="preserve">      getOrElseFeatureStoreV1QueryFeature(</w:t>
      </w:r>
    </w:p>
    <w:p>
      <w:pPr>
        <w:jc w:val="both"/>
      </w:pPr>
      <w:r>
        <w:t xml:space="preserve">        feature,</w:t>
      </w:r>
    </w:p>
    <w:p>
      <w:pPr>
        <w:jc w:val="both"/>
      </w:pPr>
      <w:r>
        <w:t xml:space="preserve">        feature.defaultValue.getOrElse {</w:t>
      </w:r>
    </w:p>
    <w:p>
      <w:pPr>
        <w:jc w:val="both"/>
      </w:pPr>
      <w:r>
        <w:t xml:space="preserve">          throw MissingFeatureException(feature)</w:t>
      </w:r>
    </w:p>
    <w:p>
      <w:pPr>
        <w:jc w:val="both"/>
      </w:pPr>
      <w:r>
        <w:t xml:space="preserve">        })</w:t>
      </w:r>
    </w:p>
    <w:p>
      <w:pPr>
        <w:jc w:val="both"/>
      </w:pPr>
      <w:r/>
    </w:p>
    <w:p>
      <w:pPr>
        <w:jc w:val="both"/>
      </w:pPr>
      <w:r>
        <w:t xml:space="preserve">    def getFeatureStoreV1QueryFeatureTry[Query &lt;: PipelineQuery, Value](</w:t>
      </w:r>
    </w:p>
    <w:p>
      <w:pPr>
        <w:jc w:val="both"/>
      </w:pPr>
      <w:r>
        <w:t xml:space="preserve">      feature: FeatureStoreV1QueryFeature[Query, _ &lt;: EntityId, Value]</w:t>
      </w:r>
    </w:p>
    <w:p>
      <w:pPr>
        <w:jc w:val="both"/>
      </w:pPr>
      <w:r>
        <w:t xml:space="preserve">    ): Try[Value] =</w:t>
      </w:r>
    </w:p>
    <w:p>
      <w:pPr>
        <w:jc w:val="both"/>
      </w:pPr>
      <w:r>
        <w:t xml:space="preserve">      Try(getFeatureStoreV1QueryFeature(feature))</w:t>
      </w:r>
    </w:p>
    <w:p>
      <w:pPr>
        <w:jc w:val="both"/>
      </w:pPr>
      <w:r/>
    </w:p>
    <w:p>
      <w:pPr>
        <w:jc w:val="both"/>
      </w:pPr>
      <w:r>
        <w:t xml:space="preserve">    def getOrElseFeatureStoreV1QueryFeature[Query &lt;: PipelineQuery, Value](</w:t>
      </w:r>
    </w:p>
    <w:p>
      <w:pPr>
        <w:jc w:val="both"/>
      </w:pPr>
      <w:r>
        <w:t xml:space="preserve">      feature: FeatureStoreV1QueryFeature[Query, _ &lt;: EntityId, Value],</w:t>
      </w:r>
    </w:p>
    <w:p>
      <w:pPr>
        <w:jc w:val="both"/>
      </w:pPr>
      <w:r>
        <w:t xml:space="preserve">      default: =&gt; Value</w:t>
      </w:r>
    </w:p>
    <w:p>
      <w:pPr>
        <w:jc w:val="both"/>
      </w:pPr>
      <w:r>
        <w:t xml:space="preserve">    ): Value = {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FeatureStoreV1ResponseFeature should never be missing from the FeatureMap as FSv1 is</w:t>
      </w:r>
    </w:p>
    <w:p>
      <w:pPr>
        <w:jc w:val="both"/>
      </w:pPr>
      <w:r>
        <w:t xml:space="preserve">       * guaranteed to return a prediction record per feature store request. However, this may be</w:t>
      </w:r>
    </w:p>
    <w:p>
      <w:pPr>
        <w:jc w:val="both"/>
      </w:pPr>
      <w:r>
        <w:t xml:space="preserve">       * called on candidates that never hydrated FSv1 features. For example by</w:t>
      </w:r>
    </w:p>
    <w:p>
      <w:pPr>
        <w:jc w:val="both"/>
      </w:pPr>
      <w:r>
        <w:t xml:space="preserve">       * [[com.twitter.product_mixer.component_library.selector.sorter.featurestorev1.FeatureStoreV1FeatureValueSorter]]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val featureStoreV1FeatureValueOpt = featureMap.getTry(FeatureStoreV1ResponseFeature).toOption</w:t>
      </w:r>
    </w:p>
    <w:p>
      <w:pPr>
        <w:jc w:val="both"/>
      </w:pPr>
      <w:r/>
    </w:p>
    <w:p>
      <w:pPr>
        <w:jc w:val="both"/>
      </w:pPr>
      <w:r>
        <w:t xml:space="preserve">      val dataRecordValue: Option[Value] = featureStoreV1FeatureValueOpt.flatMap {</w:t>
      </w:r>
    </w:p>
    <w:p>
      <w:pPr>
        <w:jc w:val="both"/>
      </w:pPr>
      <w:r>
        <w:t xml:space="preserve">        featureStoreV1FeatureValue =&gt;</w:t>
      </w:r>
    </w:p>
    <w:p>
      <w:pPr>
        <w:jc w:val="both"/>
      </w:pPr>
      <w:r>
        <w:t xml:space="preserve">          featureStoreV1FeatureValue.richDataRecord.getFeatureValueOpt(</w:t>
      </w:r>
    </w:p>
    <w:p>
      <w:pPr>
        <w:jc w:val="both"/>
      </w:pPr>
      <w:r>
        <w:t xml:space="preserve">            feature.boundFeature.mlApiFeature)(feature.fromDataRecordValue)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dataRecordValue.getOrElse(default)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getFeatureStoreV1CandidateFeature[</w:t>
      </w:r>
    </w:p>
    <w:p>
      <w:pPr>
        <w:jc w:val="both"/>
      </w:pPr>
      <w:r>
        <w:t xml:space="preserve">      Query &lt;: PipelineQuery,</w:t>
      </w:r>
    </w:p>
    <w:p>
      <w:pPr>
        <w:jc w:val="both"/>
      </w:pPr>
      <w:r>
        <w:t xml:space="preserve">      Candidate &lt;: UniversalNoun[Any],</w:t>
      </w:r>
    </w:p>
    <w:p>
      <w:pPr>
        <w:jc w:val="both"/>
      </w:pPr>
      <w:r>
        <w:t xml:space="preserve">      Value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feature: FeatureStoreV1CandidateFeature[Query, Candidate, _ &lt;: EntityId, Value]</w:t>
      </w:r>
    </w:p>
    <w:p>
      <w:pPr>
        <w:jc w:val="both"/>
      </w:pPr>
      <w:r>
        <w:t xml:space="preserve">    ): Value =</w:t>
      </w:r>
    </w:p>
    <w:p>
      <w:pPr>
        <w:jc w:val="both"/>
      </w:pPr>
      <w:r>
        <w:t xml:space="preserve">      getOrElseFeatureStoreV1CandidateFeature(</w:t>
      </w:r>
    </w:p>
    <w:p>
      <w:pPr>
        <w:jc w:val="both"/>
      </w:pPr>
      <w:r>
        <w:t xml:space="preserve">        feature,</w:t>
      </w:r>
    </w:p>
    <w:p>
      <w:pPr>
        <w:jc w:val="both"/>
      </w:pPr>
      <w:r>
        <w:t xml:space="preserve">        feature.defaultValue.getOrElse {</w:t>
      </w:r>
    </w:p>
    <w:p>
      <w:pPr>
        <w:jc w:val="both"/>
      </w:pPr>
      <w:r>
        <w:t xml:space="preserve">          throw MissingFeatureException(feature)</w:t>
      </w:r>
    </w:p>
    <w:p>
      <w:pPr>
        <w:jc w:val="both"/>
      </w:pPr>
      <w:r>
        <w:t xml:space="preserve">        })</w:t>
      </w:r>
    </w:p>
    <w:p>
      <w:pPr>
        <w:jc w:val="both"/>
      </w:pPr>
      <w:r/>
    </w:p>
    <w:p>
      <w:pPr>
        <w:jc w:val="both"/>
      </w:pPr>
      <w:r>
        <w:t xml:space="preserve">    def getFeatureStoreV1CandidateFeatureTry[</w:t>
      </w:r>
    </w:p>
    <w:p>
      <w:pPr>
        <w:jc w:val="both"/>
      </w:pPr>
      <w:r>
        <w:t xml:space="preserve">      Query &lt;: PipelineQuery,</w:t>
      </w:r>
    </w:p>
    <w:p>
      <w:pPr>
        <w:jc w:val="both"/>
      </w:pPr>
      <w:r>
        <w:t xml:space="preserve">      Candidate &lt;: UniversalNoun[Any],</w:t>
      </w:r>
    </w:p>
    <w:p>
      <w:pPr>
        <w:jc w:val="both"/>
      </w:pPr>
      <w:r>
        <w:t xml:space="preserve">      Value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feature: FeatureStoreV1CandidateFeature[Query, Candidate, _ &lt;: EntityId, Value]</w:t>
      </w:r>
    </w:p>
    <w:p>
      <w:pPr>
        <w:jc w:val="both"/>
      </w:pPr>
      <w:r>
        <w:t xml:space="preserve">    ): Try[Value] =</w:t>
      </w:r>
    </w:p>
    <w:p>
      <w:pPr>
        <w:jc w:val="both"/>
      </w:pPr>
      <w:r>
        <w:t xml:space="preserve">      Try(getFeatureStoreV1CandidateFeature(feature))</w:t>
      </w:r>
    </w:p>
    <w:p>
      <w:pPr>
        <w:jc w:val="both"/>
      </w:pPr>
      <w:r/>
    </w:p>
    <w:p>
      <w:pPr>
        <w:jc w:val="both"/>
      </w:pPr>
      <w:r>
        <w:t xml:space="preserve">    def getOrElseFeatureStoreV1CandidateFeature[</w:t>
      </w:r>
    </w:p>
    <w:p>
      <w:pPr>
        <w:jc w:val="both"/>
      </w:pPr>
      <w:r>
        <w:t xml:space="preserve">      Query &lt;: PipelineQuery,</w:t>
      </w:r>
    </w:p>
    <w:p>
      <w:pPr>
        <w:jc w:val="both"/>
      </w:pPr>
      <w:r>
        <w:t xml:space="preserve">      Candidate &lt;: UniversalNoun[Any],</w:t>
      </w:r>
    </w:p>
    <w:p>
      <w:pPr>
        <w:jc w:val="both"/>
      </w:pPr>
      <w:r>
        <w:t xml:space="preserve">      Value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feature: FeatureStoreV1CandidateFeature[Query, Candidate, _ &lt;: EntityId, Value],</w:t>
      </w:r>
    </w:p>
    <w:p>
      <w:pPr>
        <w:jc w:val="both"/>
      </w:pPr>
      <w:r>
        <w:t xml:space="preserve">      default: =&gt; Value</w:t>
      </w:r>
    </w:p>
    <w:p>
      <w:pPr>
        <w:jc w:val="both"/>
      </w:pPr>
      <w:r>
        <w:t xml:space="preserve">    ): Value = {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FeatureStoreV1ResponseFeature should never be missing from the FeatureMap as FSv1 is</w:t>
      </w:r>
    </w:p>
    <w:p>
      <w:pPr>
        <w:jc w:val="both"/>
      </w:pPr>
      <w:r>
        <w:t xml:space="preserve">       * guaranteed to return a prediction record per feature store request. However, this may be</w:t>
      </w:r>
    </w:p>
    <w:p>
      <w:pPr>
        <w:jc w:val="both"/>
      </w:pPr>
      <w:r>
        <w:t xml:space="preserve">       * called on candidates that never hydrated FSv1 features. For example by</w:t>
      </w:r>
    </w:p>
    <w:p>
      <w:pPr>
        <w:jc w:val="both"/>
      </w:pPr>
      <w:r>
        <w:t xml:space="preserve">       * [[com.twitter.product_mixer.component_library.selector.sorter.featurestorev1.FeatureStoreV1FeatureValueSorter]]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val featureStoreV1FeatureValueOpt = featureMap.getTry(FeatureStoreV1ResponseFeature).toOption</w:t>
      </w:r>
    </w:p>
    <w:p>
      <w:pPr>
        <w:jc w:val="both"/>
      </w:pPr>
      <w:r/>
    </w:p>
    <w:p>
      <w:pPr>
        <w:jc w:val="both"/>
      </w:pPr>
      <w:r>
        <w:t xml:space="preserve">      val dataRecordValue: Option[Value] = featureStoreV1FeatureValueOpt.flatMap {</w:t>
      </w:r>
    </w:p>
    <w:p>
      <w:pPr>
        <w:jc w:val="both"/>
      </w:pPr>
      <w:r>
        <w:t xml:space="preserve">        featureStoreV1FeatureValue =&gt;</w:t>
      </w:r>
    </w:p>
    <w:p>
      <w:pPr>
        <w:jc w:val="both"/>
      </w:pPr>
      <w:r>
        <w:t xml:space="preserve">          featureStoreV1FeatureValue.richDataRecord.getFeatureValueOpt(</w:t>
      </w:r>
    </w:p>
    <w:p>
      <w:pPr>
        <w:jc w:val="both"/>
      </w:pPr>
      <w:r>
        <w:t xml:space="preserve">            feature.boundFeature.mlApiFeature)(feature.fromDataRecordValue)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dataRecordValue.getOrElse(default)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Get queryFeatureGroup, which is store in the featureMap as a DataRecordInAFeature</w:t>
      </w:r>
    </w:p>
    <w:p>
      <w:pPr>
        <w:jc w:val="both"/>
      </w:pPr>
      <w:r>
        <w:t xml:space="preserve">     * It doesn't have the mlApiFeature as other regular FeatureStoreV1 features</w:t>
      </w:r>
    </w:p>
    <w:p>
      <w:pPr>
        <w:jc w:val="both"/>
      </w:pPr>
      <w:r>
        <w:t xml:space="preserve">     * Please refer to [[com.twitter.product_mixer.core.feature.datarecord.DataRecordInAFeature]] scaladoc for more details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getFeatureStoreV1QueryFeatureGroup[Query &lt;: PipelineQuery](</w:t>
      </w:r>
    </w:p>
    <w:p>
      <w:pPr>
        <w:jc w:val="both"/>
      </w:pPr>
      <w:r>
        <w:t xml:space="preserve">      featureGroup: FeatureStoreV1QueryFeatureGroup[Query, _ &lt;: EntityId]</w:t>
      </w:r>
    </w:p>
    <w:p>
      <w:pPr>
        <w:jc w:val="both"/>
      </w:pPr>
      <w:r>
        <w:t xml:space="preserve">    ): DataRecord =</w:t>
      </w:r>
    </w:p>
    <w:p>
      <w:pPr>
        <w:jc w:val="both"/>
      </w:pPr>
      <w:r>
        <w:t xml:space="preserve">      getOrElseFeatureStoreV1QueryFeatureGroup(</w:t>
      </w:r>
    </w:p>
    <w:p>
      <w:pPr>
        <w:jc w:val="both"/>
      </w:pPr>
      <w:r>
        <w:t xml:space="preserve">        featureGroup,</w:t>
      </w:r>
    </w:p>
    <w:p>
      <w:pPr>
        <w:jc w:val="both"/>
      </w:pPr>
      <w:r>
        <w:t xml:space="preserve">        throw MissingFeatureException(featureGroup)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getFeatureStoreV1CandidateFeatureGroupTry[Query &lt;: PipelineQuery](</w:t>
      </w:r>
    </w:p>
    <w:p>
      <w:pPr>
        <w:jc w:val="both"/>
      </w:pPr>
      <w:r>
        <w:t xml:space="preserve">      featureGroup: FeatureStoreV1QueryFeatureGroup[Query, _ &lt;: EntityId]</w:t>
      </w:r>
    </w:p>
    <w:p>
      <w:pPr>
        <w:jc w:val="both"/>
      </w:pPr>
      <w:r>
        <w:t xml:space="preserve">    ): Try[DataRecord] =</w:t>
      </w:r>
    </w:p>
    <w:p>
      <w:pPr>
        <w:jc w:val="both"/>
      </w:pPr>
      <w:r>
        <w:t xml:space="preserve">      Try(getFeatureStoreV1QueryFeatureGroup(featureGroup))</w:t>
      </w:r>
    </w:p>
    <w:p>
      <w:pPr>
        <w:jc w:val="both"/>
      </w:pPr>
      <w:r/>
    </w:p>
    <w:p>
      <w:pPr>
        <w:jc w:val="both"/>
      </w:pPr>
      <w:r>
        <w:t xml:space="preserve">    def getOrElseFeatureStoreV1QueryFeatureGroup[Query &lt;: PipelineQuery](</w:t>
      </w:r>
    </w:p>
    <w:p>
      <w:pPr>
        <w:jc w:val="both"/>
      </w:pPr>
      <w:r>
        <w:t xml:space="preserve">      featureGroup: FeatureStoreV1QueryFeatureGroup[Query, _ &lt;: EntityId],</w:t>
      </w:r>
    </w:p>
    <w:p>
      <w:pPr>
        <w:jc w:val="both"/>
      </w:pPr>
      <w:r>
        <w:t xml:space="preserve">      default: =&gt; DataRecord</w:t>
      </w:r>
    </w:p>
    <w:p>
      <w:pPr>
        <w:jc w:val="both"/>
      </w:pPr>
      <w:r>
        <w:t xml:space="preserve">    ): DataRecord = {</w:t>
      </w:r>
    </w:p>
    <w:p>
      <w:pPr>
        <w:jc w:val="both"/>
      </w:pPr>
      <w:r>
        <w:t xml:space="preserve">      featureMap.getTry(featureGroup).toOption.getOrElse(default)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Get candidateFeatureGroup, which is store in the featureMap as a DataRecordInAFeature</w:t>
      </w:r>
    </w:p>
    <w:p>
      <w:pPr>
        <w:jc w:val="both"/>
      </w:pPr>
      <w:r>
        <w:t xml:space="preserve">     * It doesn't have the mlApiFeature as other regular FeatureStoreV1 features</w:t>
      </w:r>
    </w:p>
    <w:p>
      <w:pPr>
        <w:jc w:val="both"/>
      </w:pPr>
      <w:r>
        <w:t xml:space="preserve">     * Please refer to [[com.twitter.product_mixer.core.feature.datarecord.DataRecordInAFeature]] scaladoc for more details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getFeatureStoreV1CandidateFeatureGroup[</w:t>
      </w:r>
    </w:p>
    <w:p>
      <w:pPr>
        <w:jc w:val="both"/>
      </w:pPr>
      <w:r>
        <w:t xml:space="preserve">      Query &lt;: PipelineQuery,</w:t>
      </w:r>
    </w:p>
    <w:p>
      <w:pPr>
        <w:jc w:val="both"/>
      </w:pPr>
      <w:r>
        <w:t xml:space="preserve">      Candidate &lt;: UniversalNoun[Any]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featureGroup: FeatureStoreV1CandidateFeatureGroup[Query, Candidate, _ &lt;: EntityId]</w:t>
      </w:r>
    </w:p>
    <w:p>
      <w:pPr>
        <w:jc w:val="both"/>
      </w:pPr>
      <w:r>
        <w:t xml:space="preserve">    ): DataRecord =</w:t>
      </w:r>
    </w:p>
    <w:p>
      <w:pPr>
        <w:jc w:val="both"/>
      </w:pPr>
      <w:r>
        <w:t xml:space="preserve">      getOrElseFeatureStoreV1CandidateFeatureGroup(</w:t>
      </w:r>
    </w:p>
    <w:p>
      <w:pPr>
        <w:jc w:val="both"/>
      </w:pPr>
      <w:r>
        <w:t xml:space="preserve">        featureGroup,</w:t>
      </w:r>
    </w:p>
    <w:p>
      <w:pPr>
        <w:jc w:val="both"/>
      </w:pPr>
      <w:r>
        <w:t xml:space="preserve">        throw MissingFeatureException(featureGroup)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getFeatureStoreV1CandidateFeatureGroupTry[</w:t>
      </w:r>
    </w:p>
    <w:p>
      <w:pPr>
        <w:jc w:val="both"/>
      </w:pPr>
      <w:r>
        <w:t xml:space="preserve">      Query &lt;: PipelineQuery,</w:t>
      </w:r>
    </w:p>
    <w:p>
      <w:pPr>
        <w:jc w:val="both"/>
      </w:pPr>
      <w:r>
        <w:t xml:space="preserve">      Candidate &lt;: UniversalNoun[Any]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featureGroup: FeatureStoreV1CandidateFeatureGroup[Query, Candidate, _ &lt;: EntityId]</w:t>
      </w:r>
    </w:p>
    <w:p>
      <w:pPr>
        <w:jc w:val="both"/>
      </w:pPr>
      <w:r>
        <w:t xml:space="preserve">    ): Try[DataRecord] =</w:t>
      </w:r>
    </w:p>
    <w:p>
      <w:pPr>
        <w:jc w:val="both"/>
      </w:pPr>
      <w:r>
        <w:t xml:space="preserve">      Try(getFeatureStoreV1CandidateFeatureGroup(featureGroup))</w:t>
      </w:r>
    </w:p>
    <w:p>
      <w:pPr>
        <w:jc w:val="both"/>
      </w:pPr>
      <w:r/>
    </w:p>
    <w:p>
      <w:pPr>
        <w:jc w:val="both"/>
      </w:pPr>
      <w:r>
        <w:t xml:space="preserve">    def getOrElseFeatureStoreV1CandidateFeatureGroup[</w:t>
      </w:r>
    </w:p>
    <w:p>
      <w:pPr>
        <w:jc w:val="both"/>
      </w:pPr>
      <w:r>
        <w:t xml:space="preserve">      Query &lt;: PipelineQuery,</w:t>
      </w:r>
    </w:p>
    <w:p>
      <w:pPr>
        <w:jc w:val="both"/>
      </w:pPr>
      <w:r>
        <w:t xml:space="preserve">      Candidate &lt;: UniversalNoun[Any]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featureGroup: FeatureStoreV1CandidateFeatureGroup[Query, Candidate, _ &lt;: EntityId],</w:t>
      </w:r>
    </w:p>
    <w:p>
      <w:pPr>
        <w:jc w:val="both"/>
      </w:pPr>
      <w:r>
        <w:t xml:space="preserve">      default: =&gt; DataRecord</w:t>
      </w:r>
    </w:p>
    <w:p>
      <w:pPr>
        <w:jc w:val="both"/>
      </w:pPr>
      <w:r>
        <w:t xml:space="preserve">    ): DataRecord = {</w:t>
      </w:r>
    </w:p>
    <w:p>
      <w:pPr>
        <w:jc w:val="both"/>
      </w:pPr>
      <w:r>
        <w:t xml:space="preserve">      featureMap.getTry(featureGroup).toOption.getOrElse(default)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getOrElseFeatureStoreV1FeatureDataRecord(</w:t>
      </w:r>
    </w:p>
    <w:p>
      <w:pPr>
        <w:jc w:val="both"/>
      </w:pPr>
      <w:r>
        <w:t xml:space="preserve">      default: =&gt; DataRecord</w:t>
      </w:r>
    </w:p>
    <w:p>
      <w:pPr>
        <w:jc w:val="both"/>
      </w:pPr>
      <w:r>
        <w:t xml:space="preserve">    ) = {</w:t>
      </w:r>
    </w:p>
    <w:p>
      <w:pPr>
        <w:jc w:val="both"/>
      </w:pPr>
      <w:r>
        <w:t xml:space="preserve">      val featureStoreV1FeatureValueOpt = featureMap.getTry(FeatureStoreV1ResponseFeature).toOption</w:t>
      </w:r>
    </w:p>
    <w:p>
      <w:pPr>
        <w:jc w:val="both"/>
      </w:pPr>
      <w:r/>
    </w:p>
    <w:p>
      <w:pPr>
        <w:jc w:val="both"/>
      </w:pPr>
      <w:r>
        <w:t xml:space="preserve">      featureStoreV1FeatureValueOpt</w:t>
      </w:r>
    </w:p>
    <w:p>
      <w:pPr>
        <w:jc w:val="both"/>
      </w:pPr>
      <w:r>
        <w:t xml:space="preserve">        .map { featureStoreV1FeatureValue =&gt;</w:t>
      </w:r>
    </w:p>
    <w:p>
      <w:pPr>
        <w:jc w:val="both"/>
      </w:pPr>
      <w:r>
        <w:t xml:space="preserve">          featureStoreV1FeatureValue.richDataRecord.getRecord</w:t>
      </w:r>
    </w:p>
    <w:p>
      <w:pPr>
        <w:jc w:val="both"/>
      </w:pPr>
      <w:r>
        <w:t xml:space="preserve">        }.getOrElse(default)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