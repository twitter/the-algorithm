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com.twitter.product_mixer.core.model.marshalling.response.urt.item.event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>
        <w:t>import com.twitter.product_mixer.core.model.marshalling.response.urt.metadata.ImageVariant</w:t>
      </w:r>
    </w:p>
    <w:p>
      <w:pPr>
        <w:jc w:val="both"/>
      </w:pPr>
      <w:r>
        <w:t>import com.twitter.product_mixer.core.model.marshalling.response.urt.metadata.Url</w:t>
      </w:r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/>
    </w:p>
    <w:p>
      <w:pPr>
        <w:jc w:val="both"/>
      </w:pPr>
      <w:r>
        <w:t>object EventSummaryItem {</w:t>
      </w:r>
    </w:p>
    <w:p>
      <w:pPr>
        <w:jc w:val="both"/>
      </w:pPr>
      <w:r>
        <w:t xml:space="preserve">  val EventSummaryItemEntryNamespace = EntryNamespace("eventsummary")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EventSummaryItem(</w:t>
      </w:r>
    </w:p>
    <w:p>
      <w:pPr>
        <w:jc w:val="both"/>
      </w:pPr>
      <w:r>
        <w:t xml:space="preserve">  override val id: Long,</w:t>
      </w:r>
    </w:p>
    <w:p>
      <w:pPr>
        <w:jc w:val="both"/>
      </w:pPr>
      <w:r>
        <w:t xml:space="preserve">  override val sortIndex: Option[Long],</w:t>
      </w:r>
    </w:p>
    <w:p>
      <w:pPr>
        <w:jc w:val="both"/>
      </w:pPr>
      <w:r>
        <w:t xml:space="preserve">  override val clientEventInfo: Option[ClientEventInfo],</w:t>
      </w:r>
    </w:p>
    <w:p>
      <w:pPr>
        <w:jc w:val="both"/>
      </w:pPr>
      <w:r>
        <w:t xml:space="preserve">  override val feedbackActionInfo: Option[FeedbackActionInfo],</w:t>
      </w:r>
    </w:p>
    <w:p>
      <w:pPr>
        <w:jc w:val="both"/>
      </w:pPr>
      <w:r>
        <w:t xml:space="preserve">  title: String,</w:t>
      </w:r>
    </w:p>
    <w:p>
      <w:pPr>
        <w:jc w:val="both"/>
      </w:pPr>
      <w:r>
        <w:t xml:space="preserve">  displayType: EventSummaryDisplayType,</w:t>
      </w:r>
    </w:p>
    <w:p>
      <w:pPr>
        <w:jc w:val="both"/>
      </w:pPr>
      <w:r>
        <w:t xml:space="preserve">  url: Url,</w:t>
      </w:r>
    </w:p>
    <w:p>
      <w:pPr>
        <w:jc w:val="both"/>
      </w:pPr>
      <w:r>
        <w:t xml:space="preserve">  image: Option[ImageVariant],</w:t>
      </w:r>
    </w:p>
    <w:p>
      <w:pPr>
        <w:jc w:val="both"/>
      </w:pPr>
      <w:r>
        <w:t xml:space="preserve">  timeString: Option[String])</w:t>
      </w:r>
    </w:p>
    <w:p>
      <w:pPr>
        <w:jc w:val="both"/>
      </w:pPr>
      <w:r>
        <w:t xml:space="preserve">    extends TimelineItem {</w:t>
      </w:r>
    </w:p>
    <w:p>
      <w:pPr>
        <w:jc w:val="both"/>
      </w:pPr>
      <w:r>
        <w:t xml:space="preserve">  override val entryNamespace: EntryNamespace =</w:t>
      </w:r>
    </w:p>
    <w:p>
      <w:pPr>
        <w:jc w:val="both"/>
      </w:pPr>
      <w:r>
        <w:t xml:space="preserve">    EventSummaryItem.EventSummaryItemEntryNamespace</w:t>
      </w:r>
    </w:p>
    <w:p>
      <w:pPr>
        <w:jc w:val="both"/>
      </w:pPr>
      <w:r/>
    </w:p>
    <w:p>
      <w:pPr>
        <w:jc w:val="both"/>
      </w:pPr>
      <w:r>
        <w:t xml:space="preserve">  override def withSortIndex(sortIndex: Long): TimelineEntry = copy(sortIndex = Some(sortIndex))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