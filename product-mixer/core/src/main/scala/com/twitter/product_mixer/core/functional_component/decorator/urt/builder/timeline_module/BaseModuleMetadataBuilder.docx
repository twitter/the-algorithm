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BaseModuleMetadataBuilder[-Query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ModuleMetadata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