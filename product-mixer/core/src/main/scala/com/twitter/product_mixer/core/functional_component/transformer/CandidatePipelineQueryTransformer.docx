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com.twitter.product_mixer.core.functional_component.transformer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com.twitter.product_mixer.core.pipeline.CandidatePipelineResults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transformer for transforming a mixer or recommendation pipeline's query type into a candidate</w:t>
      </w:r>
    </w:p>
    <w:p>
      <w:pPr>
        <w:jc w:val="both"/>
      </w:pPr>
      <w:r>
        <w:t xml:space="preserve"> * pipeline's query type.</w:t>
      </w:r>
    </w:p>
    <w:p>
      <w:pPr>
        <w:jc w:val="both"/>
      </w:pPr>
      <w:r>
        <w:t xml:space="preserve"> * @tparam Query The parent pipeline's query type</w:t>
      </w:r>
    </w:p>
    <w:p>
      <w:pPr>
        <w:jc w:val="both"/>
      </w:pPr>
      <w:r>
        <w:t xml:space="preserve"> * @tparam CandidateSourceQuery The Candidate Source's query type that the Query should be converted to</w:t>
      </w:r>
    </w:p>
    <w:p>
      <w:pPr>
        <w:jc w:val="both"/>
      </w:pPr>
      <w:r>
        <w:t xml:space="preserve"> */</w:t>
      </w:r>
    </w:p>
    <w:p>
      <w:pPr>
        <w:jc w:val="both"/>
      </w:pPr>
      <w:r>
        <w:t>protected[core] sealed trait BaseCandidatePipelineQueryTransformer[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+CandidateSourceQuery]</w:t>
      </w:r>
    </w:p>
    <w:p>
      <w:pPr>
        <w:jc w:val="both"/>
      </w:pPr>
      <w:r>
        <w:t xml:space="preserve">    extends Transformer[Query, CandidateSourceQuery]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BaseCandidatePipelineQueryTransformer.DefaultTransformerId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CandidatePipelineQueryTransformer[-Query &lt;: PipelineQuery, CandidateSourceQuery]</w:t>
      </w:r>
    </w:p>
    <w:p>
      <w:pPr>
        <w:jc w:val="both"/>
      </w:pPr>
      <w:r>
        <w:t xml:space="preserve">    extends BaseCandidatePipelineQueryTransformer[Query, CandidateSourceQuery]</w:t>
      </w:r>
    </w:p>
    <w:p>
      <w:pPr>
        <w:jc w:val="both"/>
      </w:pPr>
      <w:r/>
    </w:p>
    <w:p>
      <w:pPr>
        <w:jc w:val="both"/>
      </w:pPr>
      <w:r>
        <w:t>trait DependentCandidatePipelineQueryTransformer[-Query &lt;: PipelineQuery, CandidateSourceQuery]</w:t>
      </w:r>
    </w:p>
    <w:p>
      <w:pPr>
        <w:jc w:val="both"/>
      </w:pPr>
      <w:r>
        <w:t xml:space="preserve">    extends BaseCandidatePipelineQueryTransformer[Query, CandidateSourceQuery] {</w:t>
      </w:r>
    </w:p>
    <w:p>
      <w:pPr>
        <w:jc w:val="both"/>
      </w:pPr>
      <w:r>
        <w:t xml:space="preserve">  def transform(query: Query, candidates: Seq[CandidateWithDetails]): CandidateSourceQuery</w:t>
      </w:r>
    </w:p>
    <w:p>
      <w:pPr>
        <w:jc w:val="both"/>
      </w:pPr>
      <w:r/>
    </w:p>
    <w:p>
      <w:pPr>
        <w:jc w:val="both"/>
      </w:pPr>
      <w:r>
        <w:t xml:space="preserve">  final override def transform(query: Query): CandidateSourceQuery = {</w:t>
      </w:r>
    </w:p>
    <w:p>
      <w:pPr>
        <w:jc w:val="both"/>
      </w:pPr>
      <w:r>
        <w:t xml:space="preserve">    val candidates = query.features</w:t>
      </w:r>
    </w:p>
    <w:p>
      <w:pPr>
        <w:jc w:val="both"/>
      </w:pPr>
      <w:r>
        <w:t xml:space="preserve">      .map(_.get(CandidatePipelineResults)).getOrElse(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"Candidate Pipeline Results Feature missing from query features"))</w:t>
      </w:r>
    </w:p>
    <w:p>
      <w:pPr>
        <w:jc w:val="both"/>
      </w:pPr>
      <w:r>
        <w:t xml:space="preserve">    transform(query, 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BaseCandidatePipelineQueryTransformer {</w:t>
      </w:r>
    </w:p>
    <w:p>
      <w:pPr>
        <w:jc w:val="both"/>
      </w:pPr>
      <w:r>
        <w:t xml:space="preserve">  private[core] val DefaultTransformerId: TransformerIdentifier =</w:t>
      </w:r>
    </w:p>
    <w:p>
      <w:pPr>
        <w:jc w:val="both"/>
      </w:pPr>
      <w:r>
        <w:t xml:space="preserve">    TransformerIdentifier(ComponentIdentifier.BasedOnParentComponent)</w:t>
      </w:r>
    </w:p>
    <w:p>
      <w:pPr>
        <w:jc w:val="both"/>
      </w:pPr>
      <w:r>
        <w:t xml:space="preserve">  private[core] val TransformerIdSuffix = "Query"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use when building a [[BaseCandidatePipelineQueryTransformer]] in a [[com.twitter.product_mixer.core.pipeline.PipelineBuilder]]</w:t>
      </w:r>
    </w:p>
    <w:p>
      <w:pPr>
        <w:jc w:val="both"/>
      </w:pPr>
      <w:r>
        <w:t xml:space="preserve">   * to ensure that the identifier is updated with the parent [[com.twitter.product_mixer.core.pipeline.Pipeline.identifier]]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def copyWithUpdatedIdentifier[Query &lt;: PipelineQuery, CandidateSourceQuery](</w:t>
      </w:r>
    </w:p>
    <w:p>
      <w:pPr>
        <w:jc w:val="both"/>
      </w:pPr>
      <w:r>
        <w:t xml:space="preserve">    queryTransformer: BaseCandidatePipelineQueryTransformer[Query, CandidateSourceQuery],</w:t>
      </w:r>
    </w:p>
    <w:p>
      <w:pPr>
        <w:jc w:val="both"/>
      </w:pPr>
      <w:r>
        <w:t xml:space="preserve">    parentIdentifier: ComponentIdentifier</w:t>
      </w:r>
    </w:p>
    <w:p>
      <w:pPr>
        <w:jc w:val="both"/>
      </w:pPr>
      <w:r>
        <w:t xml:space="preserve">  ): BaseCandidatePipelineQueryTransformer[Query, CandidateSourceQuery] = {</w:t>
      </w:r>
    </w:p>
    <w:p>
      <w:pPr>
        <w:jc w:val="both"/>
      </w:pPr>
      <w:r>
        <w:t xml:space="preserve">    if (queryTransformer.identifier == DefaultTransformerId) {</w:t>
      </w:r>
    </w:p>
    <w:p>
      <w:pPr>
        <w:jc w:val="both"/>
      </w:pPr>
      <w:r>
        <w:t xml:space="preserve">      val transformerIdentifierFromParentName = TransformerIdentifier(</w:t>
      </w:r>
    </w:p>
    <w:p>
      <w:pPr>
        <w:jc w:val="both"/>
      </w:pPr>
      <w:r>
        <w:t xml:space="preserve">        s"${parentIdentifier.name}$TransformerIdSuffix")</w:t>
      </w:r>
    </w:p>
    <w:p>
      <w:pPr>
        <w:jc w:val="both"/>
      </w:pPr>
      <w:r>
        <w:t xml:space="preserve">      queryTransformer match {</w:t>
      </w:r>
    </w:p>
    <w:p>
      <w:pPr>
        <w:jc w:val="both"/>
      </w:pPr>
      <w:r>
        <w:t xml:space="preserve">        case queryTransformer: CandidatePipelineQueryTransformer[Query, CandidateSourceQuery] =&gt;</w:t>
      </w:r>
    </w:p>
    <w:p>
      <w:pPr>
        <w:jc w:val="both"/>
      </w:pPr>
      <w:r>
        <w:t xml:space="preserve">          new CandidatePipelineQueryTransformer[Query, CandidateSourceQuery] {</w:t>
      </w:r>
    </w:p>
    <w:p>
      <w:pPr>
        <w:jc w:val="both"/>
      </w:pPr>
      <w:r>
        <w:t xml:space="preserve">            override val identifier: TransformerIdentifier = transformerIdentifierFromParentName</w:t>
      </w:r>
    </w:p>
    <w:p>
      <w:pPr>
        <w:jc w:val="both"/>
      </w:pPr>
      <w:r/>
    </w:p>
    <w:p>
      <w:pPr>
        <w:jc w:val="both"/>
      </w:pPr>
      <w:r>
        <w:t xml:space="preserve">            override def transform(input: Query): CandidateSourceQuery =</w:t>
      </w:r>
    </w:p>
    <w:p>
      <w:pPr>
        <w:jc w:val="both"/>
      </w:pPr>
      <w:r>
        <w:t xml:space="preserve">              queryTransformer.transform(input)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queryTransformer: DependentCandidatePipelineQueryTransformer[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CandidateSourceQuery</w:t>
      </w:r>
    </w:p>
    <w:p>
      <w:pPr>
        <w:jc w:val="both"/>
      </w:pPr>
      <w:r>
        <w:t xml:space="preserve">            ] =&gt;</w:t>
      </w:r>
    </w:p>
    <w:p>
      <w:pPr>
        <w:jc w:val="both"/>
      </w:pPr>
      <w:r>
        <w:t xml:space="preserve">          new DependentCandidatePipelineQueryTransformer[Query, CandidateSourceQuery] {</w:t>
      </w:r>
    </w:p>
    <w:p>
      <w:pPr>
        <w:jc w:val="both"/>
      </w:pPr>
      <w:r>
        <w:t xml:space="preserve">            override val identifier: TransformerIdentifier = transformerIdentifierFromParentName</w:t>
      </w:r>
    </w:p>
    <w:p>
      <w:pPr>
        <w:jc w:val="both"/>
      </w:pPr>
      <w:r/>
    </w:p>
    <w:p>
      <w:pPr>
        <w:jc w:val="both"/>
      </w:pPr>
      <w:r>
        <w:t xml:space="preserve">            override def transform(</w:t>
      </w:r>
    </w:p>
    <w:p>
      <w:pPr>
        <w:jc w:val="both"/>
      </w:pPr>
      <w:r>
        <w:t xml:space="preserve">              input: Query,</w:t>
      </w:r>
    </w:p>
    <w:p>
      <w:pPr>
        <w:jc w:val="both"/>
      </w:pPr>
      <w:r>
        <w:t xml:space="preserve">              candidates: Seq[CandidateWithDetails]</w:t>
      </w:r>
    </w:p>
    <w:p>
      <w:pPr>
        <w:jc w:val="both"/>
      </w:pPr>
      <w:r>
        <w:t xml:space="preserve">            ): CandidateSourceQuery =</w:t>
      </w:r>
    </w:p>
    <w:p>
      <w:pPr>
        <w:jc w:val="both"/>
      </w:pPr>
      <w:r>
        <w:t xml:space="preserve">              queryTransformer.transform(input, 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queryTransformer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