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com.twitter.product_mixer.core.functional_component.common.alert.predicate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[[Predicate]]s will trigger if the metric's value is past the</w:t>
      </w:r>
    </w:p>
    <w:p>
      <w:pPr>
        <w:jc w:val="both"/>
      </w:pPr>
      <w:r>
        <w:t xml:space="preserve"> * `threshold` for `datapointsPastThreshold` or more datapoints</w:t>
      </w:r>
    </w:p>
    <w:p>
      <w:pPr>
        <w:jc w:val="both"/>
      </w:pPr>
      <w:r>
        <w:t xml:space="preserve"> * in a given `duration`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@see [[https://docbird.twitter.biz/mon/reference.html#predicate Predicate]]</w:t>
      </w:r>
    </w:p>
    <w:p>
      <w:pPr>
        <w:jc w:val="both"/>
      </w:pPr>
      <w:r>
        <w:t xml:space="preserve"> */</w:t>
      </w:r>
    </w:p>
    <w:p>
      <w:pPr>
        <w:jc w:val="both"/>
      </w:pPr>
      <w:r>
        <w:t>trait Predicate {</w:t>
      </w:r>
    </w:p>
    <w:p>
      <w:pPr>
        <w:jc w:val="both"/>
      </w:pPr>
      <w:r/>
    </w:p>
    <w:p>
      <w:pPr>
        <w:jc w:val="both"/>
      </w:pPr>
      <w:r>
        <w:t xml:space="preserve">  /** @see [[https://docbird.twitter.biz/mon/reference.html#predicate OPERATOR]] */</w:t>
      </w:r>
    </w:p>
    <w:p>
      <w:pPr>
        <w:jc w:val="both"/>
      </w:pPr>
      <w:r>
        <w:t xml:space="preserve">  val operator: Operator</w:t>
      </w:r>
    </w:p>
    <w:p>
      <w:pPr>
        <w:jc w:val="both"/>
      </w:pPr>
      <w:r/>
    </w:p>
    <w:p>
      <w:pPr>
        <w:jc w:val="both"/>
      </w:pPr>
      <w:r>
        <w:t xml:space="preserve">  /** @see [[https://docbird.twitter.biz/mon/reference.html#predicate THRESHOLD]] */</w:t>
      </w:r>
    </w:p>
    <w:p>
      <w:pPr>
        <w:jc w:val="both"/>
      </w:pPr>
      <w:r>
        <w:t xml:space="preserve">  val threshold: Double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The number of datapoints in a given duration beyond the threshold that will trigger an alert</w:t>
      </w:r>
    </w:p>
    <w:p>
      <w:pPr>
        <w:jc w:val="both"/>
      </w:pPr>
      <w:r>
        <w:t xml:space="preserve">   * @see [[https://docbird.twitter.biz/mon/reference.html#predicate DATAPOINTS]]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val datapointsPastThreshold: Int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@note if using a [[metricGranularity]] of [[Minutes]] then this must be &gt;= 3</w:t>
      </w:r>
    </w:p>
    <w:p>
      <w:pPr>
        <w:jc w:val="both"/>
      </w:pPr>
      <w:r>
        <w:t xml:space="preserve">   * @see [[https://docbird.twitter.biz/mon/reference.html#predicate DURATION]]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val duration: Int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Specifies the metric granularity</w:t>
      </w:r>
    </w:p>
    <w:p>
      <w:pPr>
        <w:jc w:val="both"/>
      </w:pPr>
      <w:r>
        <w:t xml:space="preserve">   * @see [[https://docbird.twitter.biz/mon/reference.html#predicate DURATION]]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val metricGranularity: MetricGranularity</w:t>
      </w:r>
    </w:p>
    <w:p>
      <w:pPr>
        <w:jc w:val="both"/>
      </w:pPr>
      <w:r/>
    </w:p>
    <w:p>
      <w:pPr>
        <w:jc w:val="both"/>
      </w:pPr>
      <w:r>
        <w:t xml:space="preserve">  require(</w:t>
      </w:r>
    </w:p>
    <w:p>
      <w:pPr>
        <w:jc w:val="both"/>
      </w:pPr>
      <w:r>
        <w:t xml:space="preserve">    datapointsPastThreshold &gt; 0,</w:t>
      </w:r>
    </w:p>
    <w:p>
      <w:pPr>
        <w:jc w:val="both"/>
      </w:pPr>
      <w:r>
        <w:t xml:space="preserve">    s"`datapointsPastThreshold` must be &gt; 0 but got `datapointsPastThreshold` = $datapointsPastThreshold"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require(</w:t>
      </w:r>
    </w:p>
    <w:p>
      <w:pPr>
        <w:jc w:val="both"/>
      </w:pPr>
      <w:r>
        <w:t xml:space="preserve">    datapointsPastThreshold &lt;= duration,</w:t>
      </w:r>
    </w:p>
    <w:p>
      <w:pPr>
        <w:jc w:val="both"/>
      </w:pPr>
      <w:r>
        <w:t xml:space="preserve">    s"`datapointsPastThreshold` must be &lt;= than `duration.inMinutes` but got `datapointsPastThreshold` = $datapointsPastThreshold `duration` = $duration"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require(</w:t>
      </w:r>
    </w:p>
    <w:p>
      <w:pPr>
        <w:jc w:val="both"/>
      </w:pPr>
      <w:r>
        <w:t xml:space="preserve">    metricGranularity != Minutes || duration &gt;= 3,</w:t>
      </w:r>
    </w:p>
    <w:p>
      <w:pPr>
        <w:jc w:val="both"/>
      </w:pPr>
      <w:r>
        <w:t xml:space="preserve">    s"Predicate durations must be at least 3 minutes but got $duration"</w:t>
      </w:r>
    </w:p>
    <w:p>
      <w:pPr>
        <w:jc w:val="both"/>
      </w:pPr>
      <w:r>
        <w:t xml:space="preserve">  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 [[ThroughputPredicate]]s are predicates that can trigger when the throughput is too low or high */</w:t>
      </w:r>
    </w:p>
    <w:p>
      <w:pPr>
        <w:jc w:val="both"/>
      </w:pPr>
      <w:r>
        <w:t>trait ThroughputPredicate extends Predicate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