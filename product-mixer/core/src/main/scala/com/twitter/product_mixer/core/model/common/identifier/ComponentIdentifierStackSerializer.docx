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com.twitter.product_mixer.core.model.common.identifier</w:t>
      </w:r>
    </w:p>
    <w:p>
      <w:pPr>
        <w:jc w:val="both"/>
      </w:pPr>
      <w:r/>
    </w:p>
    <w:p>
      <w:pPr>
        <w:jc w:val="both"/>
      </w:pPr>
      <w:r>
        <w:t>import com.fasterxml.jackson.core.JsonGenerator</w:t>
      </w:r>
    </w:p>
    <w:p>
      <w:pPr>
        <w:jc w:val="both"/>
      </w:pPr>
      <w:r>
        <w:t>import com.fasterxml.jackson.databind.JsonSerializer</w:t>
      </w:r>
    </w:p>
    <w:p>
      <w:pPr>
        <w:jc w:val="both"/>
      </w:pPr>
      <w:r>
        <w:t>import com.fasterxml.jackson.databind.SerializerProvider</w:t>
      </w:r>
    </w:p>
    <w:p>
      <w:pPr>
        <w:jc w:val="both"/>
      </w:pPr>
      <w:r/>
    </w:p>
    <w:p>
      <w:pPr>
        <w:jc w:val="both"/>
      </w:pPr>
      <w:r>
        <w:t>private[identifier] class ComponentIdentifierStackSerializer()</w:t>
      </w:r>
    </w:p>
    <w:p>
      <w:pPr>
        <w:jc w:val="both"/>
      </w:pPr>
      <w:r>
        <w:t xml:space="preserve">    extends JsonSerializer[ComponentIdentifierStack] {</w:t>
      </w:r>
    </w:p>
    <w:p>
      <w:pPr>
        <w:jc w:val="both"/>
      </w:pPr>
      <w:r>
        <w:t xml:space="preserve">  override def serialize(</w:t>
      </w:r>
    </w:p>
    <w:p>
      <w:pPr>
        <w:jc w:val="both"/>
      </w:pPr>
      <w:r>
        <w:t xml:space="preserve">    componentIdentifierStack: ComponentIdentifierStack,</w:t>
      </w:r>
    </w:p>
    <w:p>
      <w:pPr>
        <w:jc w:val="both"/>
      </w:pPr>
      <w:r>
        <w:t xml:space="preserve">    gen: JsonGenerator,</w:t>
      </w:r>
    </w:p>
    <w:p>
      <w:pPr>
        <w:jc w:val="both"/>
      </w:pPr>
      <w:r>
        <w:t xml:space="preserve">    serializers: SerializerProvider</w:t>
      </w:r>
    </w:p>
    <w:p>
      <w:pPr>
        <w:jc w:val="both"/>
      </w:pPr>
      <w:r>
        <w:t xml:space="preserve">  ): Unit = serializers.defaultSerializeValue(componentIdentifierStack.componentIdentifiers, gen)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