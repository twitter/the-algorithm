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Decorator identifier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effectively `final`. If for any reason the `sealed`</w:t>
      </w:r>
    </w:p>
    <w:p>
      <w:pPr>
        <w:jc w:val="both"/>
      </w:pPr>
      <w:r>
        <w:t xml:space="preserve"> *       modifier is removed, the equals() implementation must be updated in order to handle class</w:t>
      </w:r>
    </w:p>
    <w:p>
      <w:pPr>
        <w:jc w:val="both"/>
      </w:pPr>
      <w:r>
        <w:t xml:space="preserve"> *       inheritor equality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sealed abstract class DecoratorIdentifier(override val name: String)</w:t>
      </w:r>
    </w:p>
    <w:p>
      <w:pPr>
        <w:jc w:val="both"/>
      </w:pPr>
      <w:r>
        <w:t xml:space="preserve">    extends ComponentIdentifier("Decorator", name)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that.isInstanceOf[DecoratorIdentifier]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identifier: DecoratorIdentifier =&gt;</w:t>
      </w:r>
    </w:p>
    <w:p>
      <w:pPr>
        <w:jc w:val="both"/>
      </w:pPr>
      <w:r>
        <w:t xml:space="preserve">        // Note identifier.canEqual(this) is not necessary because this class is effectively final</w:t>
      </w:r>
    </w:p>
    <w:p>
      <w:pPr>
        <w:jc w:val="both"/>
      </w:pPr>
      <w:r>
        <w:t xml:space="preserve">        ((this eq identifier)</w:t>
      </w:r>
    </w:p>
    <w:p>
      <w:pPr>
        <w:jc w:val="both"/>
      </w:pPr>
      <w:r>
        <w:t xml:space="preserve">          || ((hashCode == identifier.hashCode) &amp;&amp; ((componentType == identifier.componentType) &amp;&amp; (name == identifier.name))))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identifier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31 * componentType.## + name.##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DecoratorIdentifier {</w:t>
      </w:r>
    </w:p>
    <w:p>
      <w:pPr>
        <w:jc w:val="both"/>
      </w:pPr>
      <w:r>
        <w:t xml:space="preserve">  def apply(name: String)(implicit sourceFile: sourcecode.File): DecoratorIdentifier = {</w:t>
      </w:r>
    </w:p>
    <w:p>
      <w:pPr>
        <w:jc w:val="both"/>
      </w:pPr>
      <w:r>
        <w:t xml:space="preserve">    if (ComponentIdentifier.isValidName(name))</w:t>
      </w:r>
    </w:p>
    <w:p>
      <w:pPr>
        <w:jc w:val="both"/>
      </w:pPr>
      <w:r>
        <w:t xml:space="preserve">      new DecoratorIdentifier(name) {</w:t>
      </w:r>
    </w:p>
    <w:p>
      <w:pPr>
        <w:jc w:val="both"/>
      </w:pPr>
      <w:r>
        <w:t xml:space="preserve">        override val file: sourcecode.File = sourceFile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throw new IllegalArgumentException(s"Illegal DecoratorIdentifier: $name")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