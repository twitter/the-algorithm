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com.twitter.product_mixer.core.pipeline.mixer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com.twitter.product_mixer.core.pipeline.InvalidStepStateException</w:t>
      </w:r>
    </w:p>
    <w:p>
      <w:pPr>
        <w:jc w:val="both"/>
      </w:pPr>
      <w:r>
        <w:t>import com.twitter.product_mixer.core.pipeline.PipelineBuilder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</w:t>
      </w:r>
    </w:p>
    <w:p>
      <w:pPr>
        <w:jc w:val="both"/>
      </w:pPr>
      <w:r>
        <w:t>import com.twitter.product_mixer.core.pipeline.candidate.CandidatePipelineBuilderFactory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com.twitter.product_mixer.core.service.candidate_pipeline_executor.CandidatePipelineExecutor</w:t>
      </w:r>
    </w:p>
    <w:p>
      <w:pPr>
        <w:jc w:val="both"/>
      </w:pPr>
      <w:r>
        <w:t>import com.twitter.product_mixer.core.service.candidate_pipeline_executor.CandidatePipelineExecutorResult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MixerPipelineBuilder builds [[MixerPipeline]]s from [[MixerPipelineConfig]]s.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You should inject a [[MixerPipelineBuilderFactory]] and call `.get` to build these.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[[MixerPipelineConfig]] for the description of the type parameters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MixerPipelineBuilder[Query &lt;: PipelineQuery, DomainResultType &lt;: HasMarshalling, Result](</w:t>
      </w:r>
    </w:p>
    <w:p>
      <w:pPr>
        <w:jc w:val="both"/>
      </w:pPr>
      <w:r>
        <w:t xml:space="preserve">  candidatePipelineExecutor: CandidatePipelineExecutor,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domainMarshallerExecutor: DomainMarshallerExecutor,</w:t>
      </w:r>
    </w:p>
    <w:p>
      <w:pPr>
        <w:jc w:val="both"/>
      </w:pPr>
      <w:r>
        <w:t xml:space="preserve">  transportMarshallerExecutor: TransportMarshallerExecutor,</w:t>
      </w:r>
    </w:p>
    <w:p>
      <w:pPr>
        <w:jc w:val="both"/>
      </w:pPr>
      <w:r>
        <w:t xml:space="preserve">  pipelineResultSideEffectExecutor: PipelineResultSideEffectExecutor,</w:t>
      </w:r>
    </w:p>
    <w:p>
      <w:pPr>
        <w:jc w:val="both"/>
      </w:pPr>
      <w:r>
        <w:t xml:space="preserve">  candidatePipelineBuilderFactory: CandidatePipelineBuilderFactory,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PipelineBuilder[Query]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type UnderlyingResultType = Result</w:t>
      </w:r>
    </w:p>
    <w:p>
      <w:pPr>
        <w:jc w:val="both"/>
      </w:pPr>
      <w:r>
        <w:t xml:space="preserve">  override type PipelineResultType = MixerPipelineResult[Result]</w:t>
      </w:r>
    </w:p>
    <w:p>
      <w:pPr>
        <w:jc w:val="both"/>
      </w:pPr>
      <w:r/>
    </w:p>
    <w:p>
      <w:pPr>
        <w:jc w:val="both"/>
      </w:pPr>
      <w:r>
        <w:t xml:space="preserve">  def qualityFactorStep(</w:t>
      </w:r>
    </w:p>
    <w:p>
      <w:pPr>
        <w:jc w:val="both"/>
      </w:pPr>
      <w:r>
        <w:t xml:space="preserve">    qualityFactorStatus: QualityFactorStatus</w:t>
      </w:r>
    </w:p>
    <w:p>
      <w:pPr>
        <w:jc w:val="both"/>
      </w:pPr>
      <w:r>
        <w:t xml:space="preserve">  ): Step[Query, QualityFactorExecutorResult] =</w:t>
      </w:r>
    </w:p>
    <w:p>
      <w:pPr>
        <w:jc w:val="both"/>
      </w:pPr>
      <w:r>
        <w:t xml:space="preserve">    new Step[Query, QualityFactorExecutorResult] {</w:t>
      </w:r>
    </w:p>
    <w:p>
      <w:pPr>
        <w:jc w:val="both"/>
      </w:pPr>
      <w:r>
        <w:t xml:space="preserve">      override def identifier: PipelineStepIdentifier = MixerPipelineConfig.qualityFactorStep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QualityFactorExecutorResult] =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.map[Query, QualityFactorExecutorResult] { _ =&gt;</w:t>
      </w:r>
    </w:p>
    <w:p>
      <w:pPr>
        <w:jc w:val="both"/>
      </w:pPr>
      <w:r>
        <w:t xml:space="preserve">            QualityFactorExecutorResult(</w:t>
      </w:r>
    </w:p>
    <w:p>
      <w:pPr>
        <w:jc w:val="both"/>
      </w:pPr>
      <w:r>
        <w:t xml:space="preserve">              pipelineQualityFactors =</w:t>
      </w:r>
    </w:p>
    <w:p>
      <w:pPr>
        <w:jc w:val="both"/>
      </w:pPr>
      <w:r>
        <w:t xml:space="preserve">                qualityFactorStatus.qualityFactorByPipeline.mapValues(_.currentValue)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Query = 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QualityFactorExecutorResult</w:t>
      </w:r>
    </w:p>
    <w:p>
      <w:pPr>
        <w:jc w:val="both"/>
      </w:pPr>
      <w:r>
        <w:t xml:space="preserve">      ): MixerPipelineResult[Result] =</w:t>
      </w:r>
    </w:p>
    <w:p>
      <w:pPr>
        <w:jc w:val="both"/>
      </w:pPr>
      <w:r>
        <w:t xml:space="preserve">        previousPipelineResult.copy(qualityFactorResult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QualityFactorExecutorResult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query match {</w:t>
      </w:r>
    </w:p>
    <w:p>
      <w:pPr>
        <w:jc w:val="both"/>
      </w:pPr>
      <w:r>
        <w:t xml:space="preserve">          case queryWithQualityFactor: HasQualityFactorStatus =&gt;</w:t>
      </w:r>
    </w:p>
    <w:p>
      <w:pPr>
        <w:jc w:val="both"/>
      </w:pPr>
      <w:r>
        <w:t xml:space="preserve">            queryWithQualityFactor</w:t>
      </w:r>
    </w:p>
    <w:p>
      <w:pPr>
        <w:jc w:val="both"/>
      </w:pPr>
      <w:r>
        <w:t xml:space="preserve">              .withQualityFactorStatus(</w:t>
      </w:r>
    </w:p>
    <w:p>
      <w:pPr>
        <w:jc w:val="both"/>
      </w:pPr>
      <w:r>
        <w:t xml:space="preserve">                queryWithQualityFactor.qualityFactorStatus.getOrElse(QualityFactorStatus.empty) ++</w:t>
      </w:r>
    </w:p>
    <w:p>
      <w:pPr>
        <w:jc w:val="both"/>
      </w:pPr>
      <w:r>
        <w:t xml:space="preserve">                  qualityFactorStatus</w:t>
      </w:r>
    </w:p>
    <w:p>
      <w:pPr>
        <w:jc w:val="both"/>
      </w:pPr>
      <w:r>
        <w:t xml:space="preserve">              ).asInstanceOf[Query]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query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gatesStep(</w:t>
      </w:r>
    </w:p>
    <w:p>
      <w:pPr>
        <w:jc w:val="both"/>
      </w:pPr>
      <w:r>
        <w:t xml:space="preserve">    gates: Seq[Gate[Query]],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GateExecutorResult] = new Step[Query, GateExecutorResult] {</w:t>
      </w:r>
    </w:p>
    <w:p>
      <w:pPr>
        <w:jc w:val="both"/>
      </w:pPr>
      <w:r>
        <w:t xml:space="preserve">    override def identifier: PipelineStepIdentifier = MixerPipelineConfig.gatesStep</w:t>
      </w:r>
    </w:p>
    <w:p>
      <w:pPr>
        <w:jc w:val="both"/>
      </w:pPr>
      <w:r/>
    </w:p>
    <w:p>
      <w:pPr>
        <w:jc w:val="both"/>
      </w:pPr>
      <w:r>
        <w:t xml:space="preserve">    override def executorArrow: Arrow[Query, GateExecutorResult] =</w:t>
      </w:r>
    </w:p>
    <w:p>
      <w:pPr>
        <w:jc w:val="both"/>
      </w:pPr>
      <w:r>
        <w:t xml:space="preserve">      gateExecutor.arrow(gates, context)</w:t>
      </w:r>
    </w:p>
    <w:p>
      <w:pPr>
        <w:jc w:val="both"/>
      </w:pPr>
      <w:r/>
    </w:p>
    <w:p>
      <w:pPr>
        <w:jc w:val="both"/>
      </w:pPr>
      <w:r>
        <w:t xml:space="preserve">    override def inputAdaptor(query: Query, previousResult: MixerPipelineResult[Result]): Query =</w:t>
      </w:r>
    </w:p>
    <w:p>
      <w:pPr>
        <w:jc w:val="both"/>
      </w:pPr>
      <w:r>
        <w:t xml:space="preserve">      query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MixerPipelineResult[Result],</w:t>
      </w:r>
    </w:p>
    <w:p>
      <w:pPr>
        <w:jc w:val="both"/>
      </w:pPr>
      <w:r>
        <w:t xml:space="preserve">      executorResult: GateExecutorResult</w:t>
      </w:r>
    </w:p>
    <w:p>
      <w:pPr>
        <w:jc w:val="both"/>
      </w:pPr>
      <w:r>
        <w:t xml:space="preserve">    ): MixerPipelineResult[Result] =</w:t>
      </w:r>
    </w:p>
    <w:p>
      <w:pPr>
        <w:jc w:val="both"/>
      </w:pPr>
      <w:r>
        <w:t xml:space="preserve">      previousPipelineResult.copy(gateResult = Some(executorResult))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fetchQueryFeaturesStep(</w:t>
      </w:r>
    </w:p>
    <w:p>
      <w:pPr>
        <w:jc w:val="both"/>
      </w:pPr>
      <w:r>
        <w:t xml:space="preserve">    queryFeatureHydrators: Seq[QueryFeatureHydrator[Query]],</w:t>
      </w:r>
    </w:p>
    <w:p>
      <w:pPr>
        <w:jc w:val="both"/>
      </w:pPr>
      <w:r>
        <w:t xml:space="preserve">    stepIdentifier: PipelineStepIdentifier,</w:t>
      </w:r>
    </w:p>
    <w:p>
      <w:pPr>
        <w:jc w:val="both"/>
      </w:pPr>
      <w:r>
        <w:t xml:space="preserve">    updater: ResultUpdater[MixerPipelineResult[Result], QueryFeatureHydratorExecutor.Result],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QueryFeatureHydratorExecutor.Result] =</w:t>
      </w:r>
    </w:p>
    <w:p>
      <w:pPr>
        <w:jc w:val="both"/>
      </w:pPr>
      <w:r>
        <w:t xml:space="preserve">    new Step[Query, QueryFeatureHydratorExecutor.Result] {</w:t>
      </w:r>
    </w:p>
    <w:p>
      <w:pPr>
        <w:jc w:val="both"/>
      </w:pPr>
      <w:r>
        <w:t xml:space="preserve">      override def identifier: PipelineStepIdentifier = stepIdentifier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QueryFeatureHydratorExecutor.Result] =</w:t>
      </w:r>
    </w:p>
    <w:p>
      <w:pPr>
        <w:jc w:val="both"/>
      </w:pPr>
      <w:r>
        <w:t xml:space="preserve">        queryFeatureHydratorExecutor.arrow(</w:t>
      </w:r>
    </w:p>
    <w:p>
      <w:pPr>
        <w:jc w:val="both"/>
      </w:pPr>
      <w:r>
        <w:t xml:space="preserve">          queryFeatureHydrators,</w:t>
      </w:r>
    </w:p>
    <w:p>
      <w:pPr>
        <w:jc w:val="both"/>
      </w:pPr>
      <w:r>
        <w:t xml:space="preserve">          MixerPipelineConfig.stepsAsyncFeatureHydrationCanBeCompletedBy,</w:t>
      </w:r>
    </w:p>
    <w:p>
      <w:pPr>
        <w:jc w:val="both"/>
      </w:pPr>
      <w:r>
        <w:t xml:space="preserve">         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Query = 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QueryFeatureHydratorExecutor.Result</w:t>
      </w:r>
    </w:p>
    <w:p>
      <w:pPr>
        <w:jc w:val="both"/>
      </w:pPr>
      <w:r>
        <w:t xml:space="preserve">      ): MixerPipelineResult[Result] =</w:t>
      </w:r>
    </w:p>
    <w:p>
      <w:pPr>
        <w:jc w:val="both"/>
      </w:pPr>
      <w:r>
        <w:t xml:space="preserve">        updater(previousPipelineResult, executorResult)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QueryFeatureHydratorExecutor.Result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</w:t>
      </w:r>
    </w:p>
    <w:p>
      <w:pPr>
        <w:jc w:val="both"/>
      </w:pPr>
      <w:r>
        <w:t xml:space="preserve">            query.features</w:t>
      </w:r>
    </w:p>
    <w:p>
      <w:pPr>
        <w:jc w:val="both"/>
      </w:pPr>
      <w:r>
        <w:t xml:space="preserve">              .getOrElse(FeatureMap.empty) ++ executorResult.featureMap).asInstanceOf[Query]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asyncFeaturesStep(</w:t>
      </w:r>
    </w:p>
    <w:p>
      <w:pPr>
        <w:jc w:val="both"/>
      </w:pPr>
      <w:r>
        <w:t xml:space="preserve">    stepToHydrateFor: PipelineStepIdentifier,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Step[AsyncFeatureMap, AsyncFeatureMapExecutorResults] =</w:t>
      </w:r>
    </w:p>
    <w:p>
      <w:pPr>
        <w:jc w:val="both"/>
      </w:pPr>
      <w:r>
        <w:t xml:space="preserve">    new Step[AsyncFeatureMap, AsyncFeatureMapExecutorResults]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MixerPipelineConfig.asyncFeaturesStep(stepToHydrateFor)</w:t>
      </w:r>
    </w:p>
    <w:p>
      <w:pPr>
        <w:jc w:val="both"/>
      </w:pPr>
      <w:r/>
    </w:p>
    <w:p>
      <w:pPr>
        <w:jc w:val="both"/>
      </w:pPr>
      <w:r>
        <w:t xml:space="preserve">      override def executorArrow: Arrow[AsyncFeatureMap, AsyncFeatureMapExecutorResults] =</w:t>
      </w:r>
    </w:p>
    <w:p>
      <w:pPr>
        <w:jc w:val="both"/>
      </w:pPr>
      <w:r>
        <w:t xml:space="preserve">        asyncFeatureMapExecutor.arrow(</w:t>
      </w:r>
    </w:p>
    <w:p>
      <w:pPr>
        <w:jc w:val="both"/>
      </w:pPr>
      <w:r>
        <w:t xml:space="preserve">          stepToHydrateFor,</w:t>
      </w:r>
    </w:p>
    <w:p>
      <w:pPr>
        <w:jc w:val="both"/>
      </w:pPr>
      <w:r>
        <w:t xml:space="preserve">          identifier,</w:t>
      </w:r>
    </w:p>
    <w:p>
      <w:pPr>
        <w:jc w:val="both"/>
      </w:pPr>
      <w:r>
        <w:t xml:space="preserve">          context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AsyncFeatureMap =</w:t>
      </w:r>
    </w:p>
    <w:p>
      <w:pPr>
        <w:jc w:val="both"/>
      </w:pPr>
      <w:r>
        <w:t xml:space="preserve">        previousResult.mergedAsyncQueryFeatures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InvalidStepStateException(identifier, "MergedAsyncQueryFeatures")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AsyncFeatureMapExecutorResults</w:t>
      </w:r>
    </w:p>
    <w:p>
      <w:pPr>
        <w:jc w:val="both"/>
      </w:pPr>
      <w:r>
        <w:t xml:space="preserve">      ): MixerPipelineResult[Result] = previousPipelineResult.copy(</w:t>
      </w:r>
    </w:p>
    <w:p>
      <w:pPr>
        <w:jc w:val="both"/>
      </w:pPr>
      <w:r>
        <w:t xml:space="preserve">        asyncFeatureHydrationResults = previousPipelineResult.asyncFeatureHydrationResults match {</w:t>
      </w:r>
    </w:p>
    <w:p>
      <w:pPr>
        <w:jc w:val="both"/>
      </w:pPr>
      <w:r>
        <w:t xml:space="preserve">          case Some(existingResults) =&gt; Some(existingResults ++ executorResult)</w:t>
      </w:r>
    </w:p>
    <w:p>
      <w:pPr>
        <w:jc w:val="both"/>
      </w:pPr>
      <w:r>
        <w:t xml:space="preserve">          case None =&gt; Some(executorResult)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AsyncFeatureMapExecutorResults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if (executorResult.featureMapsByStep</w:t>
      </w:r>
    </w:p>
    <w:p>
      <w:pPr>
        <w:jc w:val="both"/>
      </w:pPr>
      <w:r>
        <w:t xml:space="preserve">            .getOrElse(stepToHydrateFor, FeatureMap.empty).isEmpty) {</w:t>
      </w:r>
    </w:p>
    <w:p>
      <w:pPr>
        <w:jc w:val="both"/>
      </w:pPr>
      <w:r>
        <w:t xml:space="preserve">          query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query</w:t>
      </w:r>
    </w:p>
    <w:p>
      <w:pPr>
        <w:jc w:val="both"/>
      </w:pPr>
      <w:r>
        <w:t xml:space="preserve">            .withFeatureMap(</w:t>
      </w:r>
    </w:p>
    <w:p>
      <w:pPr>
        <w:jc w:val="both"/>
      </w:pPr>
      <w:r>
        <w:t xml:space="preserve">              query.features</w:t>
      </w:r>
    </w:p>
    <w:p>
      <w:pPr>
        <w:jc w:val="both"/>
      </w:pPr>
      <w:r>
        <w:t xml:space="preserve">                .getOrElse(FeatureMap.empty) ++ executorResult.featureMapsByStep(</w:t>
      </w:r>
    </w:p>
    <w:p>
      <w:pPr>
        <w:jc w:val="both"/>
      </w:pPr>
      <w:r>
        <w:t xml:space="preserve">                stepToHydrateFor)).asInstanceOf[Query]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candidatePipelinesStep(</w:t>
      </w:r>
    </w:p>
    <w:p>
      <w:pPr>
        <w:jc w:val="both"/>
      </w:pPr>
      <w:r>
        <w:t xml:space="preserve">    candidatePipelines: Seq[CandidatePipeline[Query]],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Map[CandidatePipelineIdentifier,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Step[CandidatePipeline.Inputs[Query], CandidatePipelineExecutorResult] =</w:t>
      </w:r>
    </w:p>
    <w:p>
      <w:pPr>
        <w:jc w:val="both"/>
      </w:pPr>
      <w:r>
        <w:t xml:space="preserve">    new Step[CandidatePipeline.Inputs[Query], CandidatePipelineExecutorResult] {</w:t>
      </w:r>
    </w:p>
    <w:p>
      <w:pPr>
        <w:jc w:val="both"/>
      </w:pPr>
      <w:r>
        <w:t xml:space="preserve">      override def identifier: PipelineStepIdentifier = MixerPipelineConfig.candidatePipelinesStep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CandidatePipelineExecutorResult] =</w:t>
      </w:r>
    </w:p>
    <w:p>
      <w:pPr>
        <w:jc w:val="both"/>
      </w:pPr>
      <w:r>
        <w:t xml:space="preserve">        candidatePipelineExecutor</w:t>
      </w:r>
    </w:p>
    <w:p>
      <w:pPr>
        <w:jc w:val="both"/>
      </w:pPr>
      <w:r>
        <w:t xml:space="preserve">          .arrow(</w:t>
      </w:r>
    </w:p>
    <w:p>
      <w:pPr>
        <w:jc w:val="both"/>
      </w:pPr>
      <w:r>
        <w:t xml:space="preserve">            candidatePipelines,</w:t>
      </w:r>
    </w:p>
    <w:p>
      <w:pPr>
        <w:jc w:val="both"/>
      </w:pPr>
      <w:r>
        <w:t xml:space="preserve">            defaultFailOpenPolicy,</w:t>
      </w:r>
    </w:p>
    <w:p>
      <w:pPr>
        <w:jc w:val="both"/>
      </w:pPr>
      <w:r>
        <w:t xml:space="preserve">            failOpenPolicies,</w:t>
      </w:r>
    </w:p>
    <w:p>
      <w:pPr>
        <w:jc w:val="both"/>
      </w:pPr>
      <w:r>
        <w:t xml:space="preserve">            qualityFactorObserverByPipeline,</w:t>
      </w:r>
    </w:p>
    <w:p>
      <w:pPr>
        <w:jc w:val="both"/>
      </w:pPr>
      <w:r>
        <w:t xml:space="preserve">            context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CandidatePipeline.Inputs[Query] = CandidatePipeline.Inputs[Query](query, Seq.empty)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MixerPipelineResult[Result] =</w:t>
      </w:r>
    </w:p>
    <w:p>
      <w:pPr>
        <w:jc w:val="both"/>
      </w:pPr>
      <w:r>
        <w:t xml:space="preserve">        previousPipelineResult.copy(candidatePipelineResults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val updatedFeatureMap = query.features</w:t>
      </w:r>
    </w:p>
    <w:p>
      <w:pPr>
        <w:jc w:val="both"/>
      </w:pPr>
      <w:r>
        <w:t xml:space="preserve">          .getOrElse(FeatureMap.empty) ++ executorResult.queryFeatureMap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.withFeatureMap(updatedFeatureMap).asInstanceOf[Query]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dependentCandidatePipelinesStep(</w:t>
      </w:r>
    </w:p>
    <w:p>
      <w:pPr>
        <w:jc w:val="both"/>
      </w:pPr>
      <w:r>
        <w:t xml:space="preserve">    candidatePipelines: Seq[CandidatePipeline[Query]],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Map[CandidatePipelineIdentifier,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Step[CandidatePipeline.Inputs[Query], CandidatePipelineExecutorResult] =</w:t>
      </w:r>
    </w:p>
    <w:p>
      <w:pPr>
        <w:jc w:val="both"/>
      </w:pPr>
      <w:r>
        <w:t xml:space="preserve">    new Step[CandidatePipeline.Inputs[Query], CandidatePipelineExecutorResult]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MixerPipelineConfig.dependentCandidatePipelinesStep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CandidatePipelineExecutorResult] =</w:t>
      </w:r>
    </w:p>
    <w:p>
      <w:pPr>
        <w:jc w:val="both"/>
      </w:pPr>
      <w:r>
        <w:t xml:space="preserve">        candidatePipelineExecutor</w:t>
      </w:r>
    </w:p>
    <w:p>
      <w:pPr>
        <w:jc w:val="both"/>
      </w:pPr>
      <w:r>
        <w:t xml:space="preserve">          .arrow(</w:t>
      </w:r>
    </w:p>
    <w:p>
      <w:pPr>
        <w:jc w:val="both"/>
      </w:pPr>
      <w:r>
        <w:t xml:space="preserve">            candidatePipelines,</w:t>
      </w:r>
    </w:p>
    <w:p>
      <w:pPr>
        <w:jc w:val="both"/>
      </w:pPr>
      <w:r>
        <w:t xml:space="preserve">            defaultFailOpenPolicy,</w:t>
      </w:r>
    </w:p>
    <w:p>
      <w:pPr>
        <w:jc w:val="both"/>
      </w:pPr>
      <w:r>
        <w:t xml:space="preserve">            failOpenPolicies,</w:t>
      </w:r>
    </w:p>
    <w:p>
      <w:pPr>
        <w:jc w:val="both"/>
      </w:pPr>
      <w:r>
        <w:t xml:space="preserve">            qualityFactorObserverByPipeline,</w:t>
      </w:r>
    </w:p>
    <w:p>
      <w:pPr>
        <w:jc w:val="both"/>
      </w:pPr>
      <w:r>
        <w:t xml:space="preserve">            context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CandidatePipeline.Inputs[Query] = {</w:t>
      </w:r>
    </w:p>
    <w:p>
      <w:pPr>
        <w:jc w:val="both"/>
      </w:pPr>
      <w:r>
        <w:t xml:space="preserve">        val previousCandidates = previousResult.candidatePipelineResults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"Candidates")</w:t>
      </w:r>
    </w:p>
    <w:p>
      <w:pPr>
        <w:jc w:val="both"/>
      </w:pPr>
      <w:r>
        <w:t xml:space="preserve">          }.candidatePipelineResults.flatMap(_.result.getOrElse(Seq.empty))</w:t>
      </w:r>
    </w:p>
    <w:p>
      <w:pPr>
        <w:jc w:val="both"/>
      </w:pPr>
      <w:r>
        <w:t xml:space="preserve">        CandidatePipeline.Inputs[Query](query, previousCandidates)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MixerPipelineResult[Result] =</w:t>
      </w:r>
    </w:p>
    <w:p>
      <w:pPr>
        <w:jc w:val="both"/>
      </w:pPr>
      <w:r>
        <w:t xml:space="preserve">        previousPipelineResult.copy(dependentCandidatePipelineResults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val updatedFeatureMap = query.features</w:t>
      </w:r>
    </w:p>
    <w:p>
      <w:pPr>
        <w:jc w:val="both"/>
      </w:pPr>
      <w:r>
        <w:t xml:space="preserve">          .getOrElse(FeatureMap.empty) ++ executorResult.queryFeatureMap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.withFeatureMap(updatedFeatureMap).asInstanceOf[Query]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resultSelectorsStep(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Step[SelectorExecutor.Inputs[Query], SelectorExecutorResult] =</w:t>
      </w:r>
    </w:p>
    <w:p>
      <w:pPr>
        <w:jc w:val="both"/>
      </w:pPr>
      <w:r>
        <w:t xml:space="preserve">    new Step[SelectorExecutor.Inputs[Query], SelectorExecutorResult] {</w:t>
      </w:r>
    </w:p>
    <w:p>
      <w:pPr>
        <w:jc w:val="both"/>
      </w:pPr>
      <w:r>
        <w:t xml:space="preserve">      override def identifier: PipelineStepIdentifier = MixerPipelineConfig.resultSelectorsStep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Arrow[SelectorExecutor.Inputs[Query], SelectorExecutorResult] =</w:t>
      </w:r>
    </w:p>
    <w:p>
      <w:pPr>
        <w:jc w:val="both"/>
      </w:pPr>
      <w:r>
        <w:t xml:space="preserve">        selectorExecutor.arrow(selectors,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SelectorExecutor.Inputs[Query] = {</w:t>
      </w:r>
    </w:p>
    <w:p>
      <w:pPr>
        <w:jc w:val="both"/>
      </w:pPr>
      <w:r>
        <w:t xml:space="preserve">        val candidates = previousResult.candidatePipelineResults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"Candidates")</w:t>
      </w:r>
    </w:p>
    <w:p>
      <w:pPr>
        <w:jc w:val="both"/>
      </w:pPr>
      <w:r>
        <w:t xml:space="preserve">          }.candidatePipelineResults.flatMap(_.result.getOrElse(Seq.empty))</w:t>
      </w:r>
    </w:p>
    <w:p>
      <w:pPr>
        <w:jc w:val="both"/>
      </w:pPr>
      <w:r/>
    </w:p>
    <w:p>
      <w:pPr>
        <w:jc w:val="both"/>
      </w:pPr>
      <w:r>
        <w:t xml:space="preserve">        val dependentCandidates =</w:t>
      </w:r>
    </w:p>
    <w:p>
      <w:pPr>
        <w:jc w:val="both"/>
      </w:pPr>
      <w:r>
        <w:t xml:space="preserve">          previousResult.dependentCandidatePipelineResults</w:t>
      </w:r>
    </w:p>
    <w:p>
      <w:pPr>
        <w:jc w:val="both"/>
      </w:pPr>
      <w:r>
        <w:t xml:space="preserve">            .getOrElse {</w:t>
      </w:r>
    </w:p>
    <w:p>
      <w:pPr>
        <w:jc w:val="both"/>
      </w:pPr>
      <w:r>
        <w:t xml:space="preserve">              throw InvalidStepStateException(identifier, "DependentCandidates")</w:t>
      </w:r>
    </w:p>
    <w:p>
      <w:pPr>
        <w:jc w:val="both"/>
      </w:pPr>
      <w:r>
        <w:t xml:space="preserve">            }.candidatePipelineResults.flatMap(_.result.getOrElse(Seq.empty))</w:t>
      </w:r>
    </w:p>
    <w:p>
      <w:pPr>
        <w:jc w:val="both"/>
      </w:pPr>
      <w:r/>
    </w:p>
    <w:p>
      <w:pPr>
        <w:jc w:val="both"/>
      </w:pPr>
      <w:r>
        <w:t xml:space="preserve">        SelectorExecutor.Inputs(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candidatesWithDetails = candidates ++ dependentCandidates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SelectorExecutorResult</w:t>
      </w:r>
    </w:p>
    <w:p>
      <w:pPr>
        <w:jc w:val="both"/>
      </w:pPr>
      <w:r>
        <w:t xml:space="preserve">      ): MixerPipelineResult[Result] =</w:t>
      </w:r>
    </w:p>
    <w:p>
      <w:pPr>
        <w:jc w:val="both"/>
      </w:pPr>
      <w:r>
        <w:t xml:space="preserve">        previousPipelineResult.copy(resultSelectorResults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domainMarshallingStep(</w:t>
      </w:r>
    </w:p>
    <w:p>
      <w:pPr>
        <w:jc w:val="both"/>
      </w:pPr>
      <w:r>
        <w:t xml:space="preserve">    domainMarshaller: DomainMarshaller[Query, DomainResultType],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Step[DomainMarshallerExecutor.Inputs[Query], DomainMarshallerExecutor.Result[</w:t>
      </w:r>
    </w:p>
    <w:p>
      <w:pPr>
        <w:jc w:val="both"/>
      </w:pPr>
      <w:r>
        <w:t xml:space="preserve">    DomainResultType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new Step[DomainMarshallerExecutor.Inputs[Query], DomainMarshallerExecutor.Result[</w:t>
      </w:r>
    </w:p>
    <w:p>
      <w:pPr>
        <w:jc w:val="both"/>
      </w:pPr>
      <w:r>
        <w:t xml:space="preserve">      DomainResultType</w:t>
      </w:r>
    </w:p>
    <w:p>
      <w:pPr>
        <w:jc w:val="both"/>
      </w:pPr>
      <w:r>
        <w:t xml:space="preserve">    ]] {</w:t>
      </w:r>
    </w:p>
    <w:p>
      <w:pPr>
        <w:jc w:val="both"/>
      </w:pPr>
      <w:r>
        <w:t xml:space="preserve">      override def identifier: PipelineStepIdentifier = MixerPipelineConfig.domainMarshallerStep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DomainMarshallerExecutor.Inputs[Query],</w:t>
      </w:r>
    </w:p>
    <w:p>
      <w:pPr>
        <w:jc w:val="both"/>
      </w:pPr>
      <w:r>
        <w:t xml:space="preserve">        DomainMarshallerExecutor.Result[DomainResultType]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domainMarshallerExecutor.arrow(domainMarshaller,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MixerPipelineResult[Result]</w:t>
      </w:r>
    </w:p>
    <w:p>
      <w:pPr>
        <w:jc w:val="both"/>
      </w:pPr>
      <w:r>
        <w:t xml:space="preserve">      ): DomainMarshallerExecutor.Inputs[Query] = {</w:t>
      </w:r>
    </w:p>
    <w:p>
      <w:pPr>
        <w:jc w:val="both"/>
      </w:pPr>
      <w:r>
        <w:t xml:space="preserve">        val selectorResults = previousResult.resultSelectorResults.getOrElse {</w:t>
      </w:r>
    </w:p>
    <w:p>
      <w:pPr>
        <w:jc w:val="both"/>
      </w:pPr>
      <w:r>
        <w:t xml:space="preserve">          throw InvalidStepStateException(identifier, "SelectorResults")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DomainMarshallerExecutor.Inputs(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candidatesWithDetails = selectorResults.selectedCandidates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MixerPipelineResult[Result],</w:t>
      </w:r>
    </w:p>
    <w:p>
      <w:pPr>
        <w:jc w:val="both"/>
      </w:pPr>
      <w:r>
        <w:t xml:space="preserve">        executorResult: DomainMarshallerExecutor.Result[DomainResultType]</w:t>
      </w:r>
    </w:p>
    <w:p>
      <w:pPr>
        <w:jc w:val="both"/>
      </w:pPr>
      <w:r>
        <w:t xml:space="preserve">      ): MixerPipelineResult[Result] = previousPipelineResult.copy(</w:t>
      </w:r>
    </w:p>
    <w:p>
      <w:pPr>
        <w:jc w:val="both"/>
      </w:pPr>
      <w:r>
        <w:t xml:space="preserve">        domainMarshallerResults = Some(executorResult)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resultSideEffectsStep(</w:t>
      </w:r>
    </w:p>
    <w:p>
      <w:pPr>
        <w:jc w:val="both"/>
      </w:pPr>
      <w:r>
        <w:t xml:space="preserve">    sideEffects: Seq[PipelineResultSideEffect[Query, DomainResultType]],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</w:t>
      </w:r>
    </w:p>
    <w:p>
      <w:pPr>
        <w:jc w:val="both"/>
      </w:pPr>
      <w:r>
        <w:t xml:space="preserve">    PipelineResultSideEffect.Inputs[Query, DomainResultType],</w:t>
      </w:r>
    </w:p>
    <w:p>
      <w:pPr>
        <w:jc w:val="both"/>
      </w:pPr>
      <w:r>
        <w:t xml:space="preserve">    PipelineResultSideEffectExecutor.Result</w:t>
      </w:r>
    </w:p>
    <w:p>
      <w:pPr>
        <w:jc w:val="both"/>
      </w:pPr>
      <w:r>
        <w:t xml:space="preserve">  ] = new Step[</w:t>
      </w:r>
    </w:p>
    <w:p>
      <w:pPr>
        <w:jc w:val="both"/>
      </w:pPr>
      <w:r>
        <w:t xml:space="preserve">    PipelineResultSideEffect.Inputs[Query, DomainResultType],</w:t>
      </w:r>
    </w:p>
    <w:p>
      <w:pPr>
        <w:jc w:val="both"/>
      </w:pPr>
      <w:r>
        <w:t xml:space="preserve">    PipelineResultSideEffectExecutor.Result</w:t>
      </w:r>
    </w:p>
    <w:p>
      <w:pPr>
        <w:jc w:val="both"/>
      </w:pPr>
      <w:r>
        <w:t xml:space="preserve">  ] {</w:t>
      </w:r>
    </w:p>
    <w:p>
      <w:pPr>
        <w:jc w:val="both"/>
      </w:pPr>
      <w:r>
        <w:t xml:space="preserve">    override def identifier: PipelineStepIdentifier = MixerPipelineConfig.resultSideEffectsStep</w:t>
      </w:r>
    </w:p>
    <w:p>
      <w:pPr>
        <w:jc w:val="both"/>
      </w:pPr>
      <w:r/>
    </w:p>
    <w:p>
      <w:pPr>
        <w:jc w:val="both"/>
      </w:pPr>
      <w:r>
        <w:t xml:space="preserve">    override def executorArrow: Arrow[</w:t>
      </w:r>
    </w:p>
    <w:p>
      <w:pPr>
        <w:jc w:val="both"/>
      </w:pPr>
      <w:r>
        <w:t xml:space="preserve">      PipelineResultSideEffect.Inputs[Query, DomainResultType],</w:t>
      </w:r>
    </w:p>
    <w:p>
      <w:pPr>
        <w:jc w:val="both"/>
      </w:pPr>
      <w:r>
        <w:t xml:space="preserve">      PipelineResultSideEffectExecutor.Result</w:t>
      </w:r>
    </w:p>
    <w:p>
      <w:pPr>
        <w:jc w:val="both"/>
      </w:pPr>
      <w:r>
        <w:t xml:space="preserve">    ] = pipelineResultSideEffectExecutor.arrow(sideEffects,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MixerPipelineResult[Result]</w:t>
      </w:r>
    </w:p>
    <w:p>
      <w:pPr>
        <w:jc w:val="both"/>
      </w:pPr>
      <w:r>
        <w:t xml:space="preserve">    ): PipelineResultSideEffect.Inputs[Query, DomainResultType] = {</w:t>
      </w:r>
    </w:p>
    <w:p>
      <w:pPr>
        <w:jc w:val="both"/>
      </w:pPr>
      <w:r/>
    </w:p>
    <w:p>
      <w:pPr>
        <w:jc w:val="both"/>
      </w:pPr>
      <w:r>
        <w:t xml:space="preserve">      val selectorResults = previousResult.resultSelectorResults.getOrElse {</w:t>
      </w:r>
    </w:p>
    <w:p>
      <w:pPr>
        <w:jc w:val="both"/>
      </w:pPr>
      <w:r>
        <w:t xml:space="preserve">        throw InvalidStepStateException(identifier, "SelectorResults")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domainMarshallerResults = previousResult.domainMarshallerResults.getOrElse {</w:t>
      </w:r>
    </w:p>
    <w:p>
      <w:pPr>
        <w:jc w:val="both"/>
      </w:pPr>
      <w:r>
        <w:t xml:space="preserve">        throw InvalidStepStateException(identifier, "DomainMarshallerResults")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PipelineResultSideEffect.Inputs[Query, DomainResultType](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selectedCandidates = selectorResults.selectedCandidates,</w:t>
      </w:r>
    </w:p>
    <w:p>
      <w:pPr>
        <w:jc w:val="both"/>
      </w:pPr>
      <w:r>
        <w:t xml:space="preserve">        remainingCandidates = selectorResults.remainingCandidates,</w:t>
      </w:r>
    </w:p>
    <w:p>
      <w:pPr>
        <w:jc w:val="both"/>
      </w:pPr>
      <w:r>
        <w:t xml:space="preserve">        droppedCandidates = selectorResults.droppedCandidates,</w:t>
      </w:r>
    </w:p>
    <w:p>
      <w:pPr>
        <w:jc w:val="both"/>
      </w:pPr>
      <w:r>
        <w:t xml:space="preserve">        response = domainMarshallerResults.result.asInstanceOf[DomainResultType]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MixerPipelineResult[Result],</w:t>
      </w:r>
    </w:p>
    <w:p>
      <w:pPr>
        <w:jc w:val="both"/>
      </w:pPr>
      <w:r>
        <w:t xml:space="preserve">      executorResult: PipelineResultSideEffectExecutor.Result</w:t>
      </w:r>
    </w:p>
    <w:p>
      <w:pPr>
        <w:jc w:val="both"/>
      </w:pPr>
      <w:r>
        <w:t xml:space="preserve">    ): MixerPipelineResult[Result] =</w:t>
      </w:r>
    </w:p>
    <w:p>
      <w:pPr>
        <w:jc w:val="both"/>
      </w:pPr>
      <w:r>
        <w:t xml:space="preserve">      previousPipelineResult.copy(resultSideEffectResults = Some(executorResult))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transportMarshallingStep(</w:t>
      </w:r>
    </w:p>
    <w:p>
      <w:pPr>
        <w:jc w:val="both"/>
      </w:pPr>
      <w:r>
        <w:t xml:space="preserve">    transportMarshaller: TransportMarshaller[DomainResultType, Result],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</w:t>
      </w:r>
    </w:p>
    <w:p>
      <w:pPr>
        <w:jc w:val="both"/>
      </w:pPr>
      <w:r>
        <w:t xml:space="preserve">    TransportMarshallerExecutor.Inputs[DomainResultType],</w:t>
      </w:r>
    </w:p>
    <w:p>
      <w:pPr>
        <w:jc w:val="both"/>
      </w:pPr>
      <w:r>
        <w:t xml:space="preserve">    TransportMarshallerExecutor.Result[Result]</w:t>
      </w:r>
    </w:p>
    <w:p>
      <w:pPr>
        <w:jc w:val="both"/>
      </w:pPr>
      <w:r>
        <w:t xml:space="preserve">  ] = new Step[TransportMarshallerExecutor.Inputs[</w:t>
      </w:r>
    </w:p>
    <w:p>
      <w:pPr>
        <w:jc w:val="both"/>
      </w:pPr>
      <w:r>
        <w:t xml:space="preserve">    DomainResultType</w:t>
      </w:r>
    </w:p>
    <w:p>
      <w:pPr>
        <w:jc w:val="both"/>
      </w:pPr>
      <w:r>
        <w:t xml:space="preserve">  ], TransportMarshallerExecutor.Result[Result]] {</w:t>
      </w:r>
    </w:p>
    <w:p>
      <w:pPr>
        <w:jc w:val="both"/>
      </w:pPr>
      <w:r>
        <w:t xml:space="preserve">    override def identifier: PipelineStepIdentifier = MixerPipelineConfig.transportMarshallerStep</w:t>
      </w:r>
    </w:p>
    <w:p>
      <w:pPr>
        <w:jc w:val="both"/>
      </w:pPr>
      <w:r/>
    </w:p>
    <w:p>
      <w:pPr>
        <w:jc w:val="both"/>
      </w:pPr>
      <w:r>
        <w:t xml:space="preserve">    override def executorArrow: Arrow[TransportMarshallerExecutor.Inputs[</w:t>
      </w:r>
    </w:p>
    <w:p>
      <w:pPr>
        <w:jc w:val="both"/>
      </w:pPr>
      <w:r>
        <w:t xml:space="preserve">      DomainResultType</w:t>
      </w:r>
    </w:p>
    <w:p>
      <w:pPr>
        <w:jc w:val="both"/>
      </w:pPr>
      <w:r>
        <w:t xml:space="preserve">    ], TransportMarshallerExecutor.Result[Result]] =</w:t>
      </w:r>
    </w:p>
    <w:p>
      <w:pPr>
        <w:jc w:val="both"/>
      </w:pPr>
      <w:r>
        <w:t xml:space="preserve">      transportMarshallerExecutor.arrow(transportMarshaller,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MixerPipelineResult[Result]</w:t>
      </w:r>
    </w:p>
    <w:p>
      <w:pPr>
        <w:jc w:val="both"/>
      </w:pPr>
      <w:r>
        <w:t xml:space="preserve">    ): TransportMarshallerExecutor.Inputs[DomainResultType] = {</w:t>
      </w:r>
    </w:p>
    <w:p>
      <w:pPr>
        <w:jc w:val="both"/>
      </w:pPr>
      <w:r>
        <w:t xml:space="preserve">      val domainMarshallingResults = previousResult.domainMarshallerResults.getOrElse {</w:t>
      </w:r>
    </w:p>
    <w:p>
      <w:pPr>
        <w:jc w:val="both"/>
      </w:pPr>
      <w:r>
        <w:t xml:space="preserve">        throw InvalidStepStateException(identifier, "DomainMarshallerResults")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Since the PipelineResult just uses HasMarshalling</w:t>
      </w:r>
    </w:p>
    <w:p>
      <w:pPr>
        <w:jc w:val="both"/>
      </w:pPr>
      <w:r>
        <w:t xml:space="preserve">      val domainResult = domainMarshallingResults.result.asInstanceOf[DomainResultType]</w:t>
      </w:r>
    </w:p>
    <w:p>
      <w:pPr>
        <w:jc w:val="both"/>
      </w:pPr>
      <w:r/>
    </w:p>
    <w:p>
      <w:pPr>
        <w:jc w:val="both"/>
      </w:pPr>
      <w:r>
        <w:t xml:space="preserve">      TransportMarshallerExecutor.Inputs(domainResult)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MixerPipelineResult[Result],</w:t>
      </w:r>
    </w:p>
    <w:p>
      <w:pPr>
        <w:jc w:val="both"/>
      </w:pPr>
      <w:r>
        <w:t xml:space="preserve">      executorResult: TransportMarshallerExecutor.Result[Result]</w:t>
      </w:r>
    </w:p>
    <w:p>
      <w:pPr>
        <w:jc w:val="both"/>
      </w:pPr>
      <w:r>
        <w:t xml:space="preserve">    ): MixerPipelineResult[Result] = previousPipelineResult.copy(</w:t>
      </w:r>
    </w:p>
    <w:p>
      <w:pPr>
        <w:jc w:val="both"/>
      </w:pPr>
      <w:r>
        <w:t xml:space="preserve">      transportMarshallerResults = Some(executorResult),</w:t>
      </w:r>
    </w:p>
    <w:p>
      <w:pPr>
        <w:jc w:val="both"/>
      </w:pPr>
      <w:r>
        <w:t xml:space="preserve">      result = Some(executorResult.result)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config: MixerPipelineConfig[Query, DomainResultType, Result]</w:t>
      </w:r>
    </w:p>
    <w:p>
      <w:pPr>
        <w:jc w:val="both"/>
      </w:pPr>
      <w:r>
        <w:t xml:space="preserve">  ): MixerPipeline[Query, Result] = {</w:t>
      </w:r>
    </w:p>
    <w:p>
      <w:pPr>
        <w:jc w:val="both"/>
      </w:pPr>
      <w:r/>
    </w:p>
    <w:p>
      <w:pPr>
        <w:jc w:val="both"/>
      </w:pPr>
      <w:r>
        <w:t xml:space="preserve">    val pipelineIdentifier = config.identifier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config.failureClassifier.orElse(StoppedGateException.classifier(ProductDisabled))),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qualityFactorStatus: QualityFactorStatus =</w:t>
      </w:r>
    </w:p>
    <w:p>
      <w:pPr>
        <w:jc w:val="both"/>
      </w:pPr>
      <w:r>
        <w:t xml:space="preserve">      QualityFactorStatus.build(config.qualityFactorConfigs)</w:t>
      </w:r>
    </w:p>
    <w:p>
      <w:pPr>
        <w:jc w:val="both"/>
      </w:pPr>
      <w:r/>
    </w:p>
    <w:p>
      <w:pPr>
        <w:jc w:val="both"/>
      </w:pPr>
      <w:r>
        <w:t xml:space="preserve">    val qualityFactorObserverByPipeline =</w:t>
      </w:r>
    </w:p>
    <w:p>
      <w:pPr>
        <w:jc w:val="both"/>
      </w:pPr>
      <w:r>
        <w:t xml:space="preserve">      qualityFactorStatus.qualityFactorByPipeline.mapValues { qualityFactor =&gt;</w:t>
      </w:r>
    </w:p>
    <w:p>
      <w:pPr>
        <w:jc w:val="both"/>
      </w:pPr>
      <w:r>
        <w:t xml:space="preserve">        qualityFactor.buildObserver()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buildGaugesForQualityFactor(pipelineIdentifier, qualityFactorStatus, statsReceiver)</w:t>
      </w:r>
    </w:p>
    <w:p>
      <w:pPr>
        <w:jc w:val="both"/>
      </w:pPr>
      <w:r/>
    </w:p>
    <w:p>
      <w:pPr>
        <w:jc w:val="both"/>
      </w:pPr>
      <w:r>
        <w:t xml:space="preserve">    val candidatePipelines: Seq[CandidatePipeline[Query]] = config.candidatePipelines.map {</w:t>
      </w:r>
    </w:p>
    <w:p>
      <w:pPr>
        <w:jc w:val="both"/>
      </w:pPr>
      <w:r>
        <w:t xml:space="preserve">      pipelineConfig: CandidatePipelineConfig[Query, _, _, _] =&gt;</w:t>
      </w:r>
    </w:p>
    <w:p>
      <w:pPr>
        <w:jc w:val="both"/>
      </w:pPr>
      <w:r>
        <w:t xml:space="preserve">        pipelineConfig.build(context.componentStack, candidatePipelineBuilderFactory)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dependentCandidatePipelines: Seq[CandidatePipeline[Query]] =</w:t>
      </w:r>
    </w:p>
    <w:p>
      <w:pPr>
        <w:jc w:val="both"/>
      </w:pPr>
      <w:r>
        <w:t xml:space="preserve">      config.dependentCandidatePipelines.map {</w:t>
      </w:r>
    </w:p>
    <w:p>
      <w:pPr>
        <w:jc w:val="both"/>
      </w:pPr>
      <w:r>
        <w:t xml:space="preserve">        pipelineConfig: DependentCandidatePipelineConfig[Query, _, _, _] =&gt;</w:t>
      </w:r>
    </w:p>
    <w:p>
      <w:pPr>
        <w:jc w:val="both"/>
      </w:pPr>
      <w:r>
        <w:t xml:space="preserve">          pipelineConfig.build(context.componentStack, candidatePipelineBuilderFactory)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builtSteps = Seq(</w:t>
      </w:r>
    </w:p>
    <w:p>
      <w:pPr>
        <w:jc w:val="both"/>
      </w:pPr>
      <w:r>
        <w:t xml:space="preserve">      qualityFactorStep(qualityFactorStatus),</w:t>
      </w:r>
    </w:p>
    <w:p>
      <w:pPr>
        <w:jc w:val="both"/>
      </w:pPr>
      <w:r>
        <w:t xml:space="preserve">      gatesStep(config.gates, context),</w:t>
      </w:r>
    </w:p>
    <w:p>
      <w:pPr>
        <w:jc w:val="both"/>
      </w:pPr>
      <w:r>
        <w:t xml:space="preserve">      fetchQueryFeaturesStep(</w:t>
      </w:r>
    </w:p>
    <w:p>
      <w:pPr>
        <w:jc w:val="both"/>
      </w:pPr>
      <w:r>
        <w:t xml:space="preserve">        config.fetchQueryFeatures,</w:t>
      </w:r>
    </w:p>
    <w:p>
      <w:pPr>
        <w:jc w:val="both"/>
      </w:pPr>
      <w:r>
        <w:t xml:space="preserve">        MixerPipelineConfig.fetchQueryFeaturesStep,</w:t>
      </w:r>
    </w:p>
    <w:p>
      <w:pPr>
        <w:jc w:val="both"/>
      </w:pPr>
      <w:r>
        <w:t xml:space="preserve">        (previousPipelineResult, executorResult) =&gt;</w:t>
      </w:r>
    </w:p>
    <w:p>
      <w:pPr>
        <w:jc w:val="both"/>
      </w:pPr>
      <w:r>
        <w:t xml:space="preserve">          previousPipelineResult.copy(queryFeatures = Some(executorResult)),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fetchQueryFeaturesStep(</w:t>
      </w:r>
    </w:p>
    <w:p>
      <w:pPr>
        <w:jc w:val="both"/>
      </w:pPr>
      <w:r>
        <w:t xml:space="preserve">        config.fetchQueryFeaturesPhase2,</w:t>
      </w:r>
    </w:p>
    <w:p>
      <w:pPr>
        <w:jc w:val="both"/>
      </w:pPr>
      <w:r>
        <w:t xml:space="preserve">        MixerPipelineConfig.fetchQueryFeaturesPhase2Step,</w:t>
      </w:r>
    </w:p>
    <w:p>
      <w:pPr>
        <w:jc w:val="both"/>
      </w:pPr>
      <w:r>
        <w:t xml:space="preserve">        (previousPipelineResult, executorResult) =&gt;</w:t>
      </w:r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queryFeaturesPhase2 = Some(executorResult),</w:t>
      </w:r>
    </w:p>
    <w:p>
      <w:pPr>
        <w:jc w:val="both"/>
      </w:pPr>
      <w:r>
        <w:t xml:space="preserve">            mergedAsyncQueryFeatures = Some(</w:t>
      </w:r>
    </w:p>
    <w:p>
      <w:pPr>
        <w:jc w:val="both"/>
      </w:pPr>
      <w:r>
        <w:t xml:space="preserve">              previousPipelineResult.queryFeatures</w:t>
      </w:r>
    </w:p>
    <w:p>
      <w:pPr>
        <w:jc w:val="both"/>
      </w:pPr>
      <w:r>
        <w:t xml:space="preserve">                .getOrElse(throw InvalidStepStateException(</w:t>
      </w:r>
    </w:p>
    <w:p>
      <w:pPr>
        <w:jc w:val="both"/>
      </w:pPr>
      <w:r>
        <w:t xml:space="preserve">                  MixerPipelineConfig.fetchQueryFeaturesPhase2Step,</w:t>
      </w:r>
    </w:p>
    <w:p>
      <w:pPr>
        <w:jc w:val="both"/>
      </w:pPr>
      <w:r>
        <w:t xml:space="preserve">                  "QueryFeatures"))</w:t>
      </w:r>
    </w:p>
    <w:p>
      <w:pPr>
        <w:jc w:val="both"/>
      </w:pPr>
      <w:r>
        <w:t xml:space="preserve">                .asyncFeatureMap ++ executorResult.asyncFeatureMap)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asyncFeaturesStep(MixerPipelineConfig.candidatePipelinesStep, context),</w:t>
      </w:r>
    </w:p>
    <w:p>
      <w:pPr>
        <w:jc w:val="both"/>
      </w:pPr>
      <w:r>
        <w:t xml:space="preserve">      candidatePipelinesStep(</w:t>
      </w:r>
    </w:p>
    <w:p>
      <w:pPr>
        <w:jc w:val="both"/>
      </w:pPr>
      <w:r>
        <w:t xml:space="preserve">        candidatePipelines,</w:t>
      </w:r>
    </w:p>
    <w:p>
      <w:pPr>
        <w:jc w:val="both"/>
      </w:pPr>
      <w:r>
        <w:t xml:space="preserve">        config.defaultFailOpenPolicy,</w:t>
      </w:r>
    </w:p>
    <w:p>
      <w:pPr>
        <w:jc w:val="both"/>
      </w:pPr>
      <w:r>
        <w:t xml:space="preserve">        config.failOpenPolicies,</w:t>
      </w:r>
    </w:p>
    <w:p>
      <w:pPr>
        <w:jc w:val="both"/>
      </w:pPr>
      <w:r>
        <w:t xml:space="preserve">        qualityFactorObserverByPipeline,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asyncFeaturesStep(MixerPipelineConfig.dependentCandidatePipelinesStep, context),</w:t>
      </w:r>
    </w:p>
    <w:p>
      <w:pPr>
        <w:jc w:val="both"/>
      </w:pPr>
      <w:r>
        <w:t xml:space="preserve">      dependentCandidatePipelinesStep(</w:t>
      </w:r>
    </w:p>
    <w:p>
      <w:pPr>
        <w:jc w:val="both"/>
      </w:pPr>
      <w:r>
        <w:t xml:space="preserve">        dependentCandidatePipelines,</w:t>
      </w:r>
    </w:p>
    <w:p>
      <w:pPr>
        <w:jc w:val="both"/>
      </w:pPr>
      <w:r>
        <w:t xml:space="preserve">        config.defaultFailOpenPolicy,</w:t>
      </w:r>
    </w:p>
    <w:p>
      <w:pPr>
        <w:jc w:val="both"/>
      </w:pPr>
      <w:r>
        <w:t xml:space="preserve">        config.failOpenPolicies,</w:t>
      </w:r>
    </w:p>
    <w:p>
      <w:pPr>
        <w:jc w:val="both"/>
      </w:pPr>
      <w:r>
        <w:t xml:space="preserve">        qualityFactorObserverByPipeline,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asyncFeaturesStep(MixerPipelineConfig.resultSelectorsStep, context),</w:t>
      </w:r>
    </w:p>
    <w:p>
      <w:pPr>
        <w:jc w:val="both"/>
      </w:pPr>
      <w:r>
        <w:t xml:space="preserve">      resultSelectorsStep(config.resultSelectors, context),</w:t>
      </w:r>
    </w:p>
    <w:p>
      <w:pPr>
        <w:jc w:val="both"/>
      </w:pPr>
      <w:r>
        <w:t xml:space="preserve">      domainMarshallingStep(config.domainMarshaller, context),</w:t>
      </w:r>
    </w:p>
    <w:p>
      <w:pPr>
        <w:jc w:val="both"/>
      </w:pPr>
      <w:r>
        <w:t xml:space="preserve">      asyncFeaturesStep(MixerPipelineConfig.resultSideEffectsStep, context),</w:t>
      </w:r>
    </w:p>
    <w:p>
      <w:pPr>
        <w:jc w:val="both"/>
      </w:pPr>
      <w:r>
        <w:t xml:space="preserve">      resultSideEffectsStep(config.resultSideEffects, context),</w:t>
      </w:r>
    </w:p>
    <w:p>
      <w:pPr>
        <w:jc w:val="both"/>
      </w:pPr>
      <w:r>
        <w:t xml:space="preserve">      transportMarshallingStep(config.transportMarshaller, context)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finalArrow = buildCombinedArrowFromSteps(</w:t>
      </w:r>
    </w:p>
    <w:p>
      <w:pPr>
        <w:jc w:val="both"/>
      </w:pPr>
      <w:r>
        <w:t xml:space="preserve">      steps = builtSteps,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initialEmptyResult = MixerPipelineResult.empty,</w:t>
      </w:r>
    </w:p>
    <w:p>
      <w:pPr>
        <w:jc w:val="both"/>
      </w:pPr>
      <w:r>
        <w:t xml:space="preserve">      stepsInOrderFromConfig = MixerPipelineConfig.stepsInOrder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configFromBuilder = config</w:t>
      </w:r>
    </w:p>
    <w:p>
      <w:pPr>
        <w:jc w:val="both"/>
      </w:pPr>
      <w:r>
        <w:t xml:space="preserve">    new MixerPipeline[Query, Result] {</w:t>
      </w:r>
    </w:p>
    <w:p>
      <w:pPr>
        <w:jc w:val="both"/>
      </w:pPr>
      <w:r>
        <w:t xml:space="preserve">      override private[core] val config: MixerPipelineConfig[Query, _, Result] = configFromBuilder</w:t>
      </w:r>
    </w:p>
    <w:p>
      <w:pPr>
        <w:jc w:val="both"/>
      </w:pPr>
      <w:r>
        <w:t xml:space="preserve">      override val arrow: Arrow[Query, MixerPipelineResult[Result]] = finalArrow</w:t>
      </w:r>
    </w:p>
    <w:p>
      <w:pPr>
        <w:jc w:val="both"/>
      </w:pPr>
      <w:r>
        <w:t xml:space="preserve">      override val identifier: MixerPipelineIdentifier = pipelineIdentifier</w:t>
      </w:r>
    </w:p>
    <w:p>
      <w:pPr>
        <w:jc w:val="both"/>
      </w:pPr>
      <w:r>
        <w:t xml:space="preserve">      override val alerts: Seq[Alert] = config.alerts</w:t>
      </w:r>
    </w:p>
    <w:p>
      <w:pPr>
        <w:jc w:val="both"/>
      </w:pPr>
      <w:r>
        <w:t xml:space="preserve">      override val children: Seq[Component] =</w:t>
      </w:r>
    </w:p>
    <w:p>
      <w:pPr>
        <w:jc w:val="both"/>
      </w:pPr>
      <w:r>
        <w:t xml:space="preserve">        config.gates ++</w:t>
      </w:r>
    </w:p>
    <w:p>
      <w:pPr>
        <w:jc w:val="both"/>
      </w:pPr>
      <w:r>
        <w:t xml:space="preserve">          config.fetchQueryFeatures ++</w:t>
      </w:r>
    </w:p>
    <w:p>
      <w:pPr>
        <w:jc w:val="both"/>
      </w:pPr>
      <w:r>
        <w:t xml:space="preserve">          candidatePipelines ++</w:t>
      </w:r>
    </w:p>
    <w:p>
      <w:pPr>
        <w:jc w:val="both"/>
      </w:pPr>
      <w:r>
        <w:t xml:space="preserve">          dependentCandidatePipelines ++</w:t>
      </w:r>
    </w:p>
    <w:p>
      <w:pPr>
        <w:jc w:val="both"/>
      </w:pPr>
      <w:r>
        <w:t xml:space="preserve">          config.resultSideEffects ++</w:t>
      </w:r>
    </w:p>
    <w:p>
      <w:pPr>
        <w:jc w:val="both"/>
      </w:pPr>
      <w:r>
        <w:t xml:space="preserve">          Seq(config.domainMarshaller, config.transportMarshaller)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