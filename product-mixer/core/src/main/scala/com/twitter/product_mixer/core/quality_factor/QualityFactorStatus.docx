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com.twitter.product_mixer.core.quality_factor</w:t>
      </w:r>
    </w:p>
    <w:p>
      <w:pPr>
        <w:jc w:val="both"/>
      </w:pPr>
      <w:r/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com.twitter.product_mixer.core.pipeline.pipeline_failure.MisconfiguredQualityFactor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/>
    </w:p>
    <w:p>
      <w:pPr>
        <w:jc w:val="both"/>
      </w:pPr>
      <w:r>
        <w:t>case class QualityFactorStatus(</w:t>
      </w:r>
    </w:p>
    <w:p>
      <w:pPr>
        <w:jc w:val="both"/>
      </w:pPr>
      <w:r>
        <w:t xml:space="preserve">  qualityFactorByPipeline: Map[ComponentIdentifier, QualityFactor[_]])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[[QualityFactorStatus]] with all the elements of current QualityFactorStatus and `other`.</w:t>
      </w:r>
    </w:p>
    <w:p>
      <w:pPr>
        <w:jc w:val="both"/>
      </w:pPr>
      <w:r>
        <w:t xml:space="preserve">   * If a [[ComponentIdentifier]] exists in both maps, the Value from `other` takes precedence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++(other: QualityFactorStatus): QualityFactorStatus = {</w:t>
      </w:r>
    </w:p>
    <w:p>
      <w:pPr>
        <w:jc w:val="both"/>
      </w:pPr>
      <w:r>
        <w:t xml:space="preserve">    if (other.qualityFactorByPipeline.isEmpty) {</w:t>
      </w:r>
    </w:p>
    <w:p>
      <w:pPr>
        <w:jc w:val="both"/>
      </w:pPr>
      <w:r>
        <w:t xml:space="preserve">      this</w:t>
      </w:r>
    </w:p>
    <w:p>
      <w:pPr>
        <w:jc w:val="both"/>
      </w:pPr>
      <w:r>
        <w:t xml:space="preserve">    } else if (qualityFactorByPipeline.isEmpty) {</w:t>
      </w:r>
    </w:p>
    <w:p>
      <w:pPr>
        <w:jc w:val="both"/>
      </w:pPr>
      <w:r>
        <w:t xml:space="preserve">      other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QualityFactorStatus(qualityFactorByPipeline ++ other.qualityFactorByPipeline)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QualityFactorStatus {</w:t>
      </w:r>
    </w:p>
    <w:p>
      <w:pPr>
        <w:jc w:val="both"/>
      </w:pPr>
      <w:r>
        <w:t xml:space="preserve">  def build[Identifier &lt;: ComponentIdentifier](</w:t>
      </w:r>
    </w:p>
    <w:p>
      <w:pPr>
        <w:jc w:val="both"/>
      </w:pPr>
      <w:r>
        <w:t xml:space="preserve">    qualityFactorConfigs: Map[Identifier, QualityFactorConfig]</w:t>
      </w:r>
    </w:p>
    <w:p>
      <w:pPr>
        <w:jc w:val="both"/>
      </w:pPr>
      <w:r>
        <w:t xml:space="preserve">  ): QualityFactorStatus = {</w:t>
      </w:r>
    </w:p>
    <w:p>
      <w:pPr>
        <w:jc w:val="both"/>
      </w:pPr>
      <w:r>
        <w:t xml:space="preserve">    QualityFactorStatus(</w:t>
      </w:r>
    </w:p>
    <w:p>
      <w:pPr>
        <w:jc w:val="both"/>
      </w:pPr>
      <w:r>
        <w:t xml:space="preserve">      qualityFactorConfigs.map {</w:t>
      </w:r>
    </w:p>
    <w:p>
      <w:pPr>
        <w:jc w:val="both"/>
      </w:pPr>
      <w:r>
        <w:t xml:space="preserve">        case (key, config: LinearLatencyQualityFactorConfig) =&gt;</w:t>
      </w:r>
    </w:p>
    <w:p>
      <w:pPr>
        <w:jc w:val="both"/>
      </w:pPr>
      <w:r>
        <w:t xml:space="preserve">          key -&gt; LinearLatencyQualityFactor(config)</w:t>
      </w:r>
    </w:p>
    <w:p>
      <w:pPr>
        <w:jc w:val="both"/>
      </w:pPr>
      <w:r>
        <w:t xml:space="preserve">        case (key, config: QueriesPerSecondBasedQualityFactorConfig) =&gt;</w:t>
      </w:r>
    </w:p>
    <w:p>
      <w:pPr>
        <w:jc w:val="both"/>
      </w:pPr>
      <w:r>
        <w:t xml:space="preserve">          key -&gt; QueriesPerSecondBasedQualityFactor(config)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empty: QualityFactorStatus = QualityFactorStatus(Map.empty)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HasQualityFactorStatus {</w:t>
      </w:r>
    </w:p>
    <w:p>
      <w:pPr>
        <w:jc w:val="both"/>
      </w:pPr>
      <w:r>
        <w:t xml:space="preserve">  def qualityFactorStatus: Option[QualityFactorStatus] = None</w:t>
      </w:r>
    </w:p>
    <w:p>
      <w:pPr>
        <w:jc w:val="both"/>
      </w:pPr>
      <w:r>
        <w:t xml:space="preserve">  def withQualityFactorStatus(qualityFactorStatus: QualityFactorStatus): PipelineQuery</w:t>
      </w:r>
    </w:p>
    <w:p>
      <w:pPr>
        <w:jc w:val="both"/>
      </w:pPr>
      <w:r/>
    </w:p>
    <w:p>
      <w:pPr>
        <w:jc w:val="both"/>
      </w:pPr>
      <w:r>
        <w:t xml:space="preserve">  def getQualityFactorCurrentValue(</w:t>
      </w:r>
    </w:p>
    <w:p>
      <w:pPr>
        <w:jc w:val="both"/>
      </w:pPr>
      <w:r>
        <w:t xml:space="preserve">    identifier: ComponentIdentifier</w:t>
      </w:r>
    </w:p>
    <w:p>
      <w:pPr>
        <w:jc w:val="both"/>
      </w:pPr>
      <w:r>
        <w:t xml:space="preserve">  ): Double = getQualityFactor(identifier).currentValue</w:t>
      </w:r>
    </w:p>
    <w:p>
      <w:pPr>
        <w:jc w:val="both"/>
      </w:pPr>
      <w:r/>
    </w:p>
    <w:p>
      <w:pPr>
        <w:jc w:val="both"/>
      </w:pPr>
      <w:r>
        <w:t xml:space="preserve">  def getQualityFactor(</w:t>
      </w:r>
    </w:p>
    <w:p>
      <w:pPr>
        <w:jc w:val="both"/>
      </w:pPr>
      <w:r>
        <w:t xml:space="preserve">    identifier: ComponentIdentifier</w:t>
      </w:r>
    </w:p>
    <w:p>
      <w:pPr>
        <w:jc w:val="both"/>
      </w:pPr>
      <w:r>
        <w:t xml:space="preserve">  ): QualityFactor[_] = qualityFactorStatus</w:t>
      </w:r>
    </w:p>
    <w:p>
      <w:pPr>
        <w:jc w:val="both"/>
      </w:pPr>
      <w:r>
        <w:t xml:space="preserve">    .flatMap(_.qualityFactorByPipeline.get(identifier))</w:t>
      </w:r>
    </w:p>
    <w:p>
      <w:pPr>
        <w:jc w:val="both"/>
      </w:pPr>
      <w:r>
        <w:t xml:space="preserve">    .getOrElse {</w:t>
      </w:r>
    </w:p>
    <w:p>
      <w:pPr>
        <w:jc w:val="both"/>
      </w:pPr>
      <w:r>
        <w:t xml:space="preserve">      throw PipelineFailure(</w:t>
      </w:r>
    </w:p>
    <w:p>
      <w:pPr>
        <w:jc w:val="both"/>
      </w:pPr>
      <w:r>
        <w:t xml:space="preserve">        MisconfiguredQualityFactor,</w:t>
      </w:r>
    </w:p>
    <w:p>
      <w:pPr>
        <w:jc w:val="both"/>
      </w:pPr>
      <w:r>
        <w:t xml:space="preserve">        s"Quality factor not configured for $identifier")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