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com.twitter.product_mixer.core.functional_component.marshaller.response.urt.item.message</w:t>
      </w:r>
    </w:p>
    <w:p>
      <w:pPr>
        <w:jc w:val="both"/>
      </w:pPr>
      <w:r/>
    </w:p>
    <w:p>
      <w:pPr>
        <w:jc w:val="both"/>
      </w:pPr>
      <w:r>
        <w:t>import com.twitter.product_mixer.core.functional_component.marshaller.response.urt.metadata.CallbackMarshaller</w:t>
      </w:r>
    </w:p>
    <w:p>
      <w:pPr>
        <w:jc w:val="both"/>
      </w:pPr>
      <w:r>
        <w:t>import com.twitter.product_mixer.core.model.marshalling.response.urt.item.message.MessagePromptItem</w:t>
      </w:r>
    </w:p>
    <w:p>
      <w:pPr>
        <w:jc w:val="both"/>
      </w:pPr>
      <w:r>
        <w:t>import com.twitter.timelines.render.{thriftscala =&gt; urt}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MessagePromptItemMarshaller @Inject() (</w:t>
      </w:r>
    </w:p>
    <w:p>
      <w:pPr>
        <w:jc w:val="both"/>
      </w:pPr>
      <w:r>
        <w:t xml:space="preserve">  messageContentMarshaller: MessageContentMarshaller,</w:t>
      </w:r>
    </w:p>
    <w:p>
      <w:pPr>
        <w:jc w:val="both"/>
      </w:pPr>
      <w:r>
        <w:t xml:space="preserve">  callbackMarshaller: CallbackMarshaller) {</w:t>
      </w:r>
    </w:p>
    <w:p>
      <w:pPr>
        <w:jc w:val="both"/>
      </w:pPr>
      <w:r/>
    </w:p>
    <w:p>
      <w:pPr>
        <w:jc w:val="both"/>
      </w:pPr>
      <w:r>
        <w:t xml:space="preserve">  def apply(messagePromptItem: MessagePromptItem): urt.TimelineItemContent =</w:t>
      </w:r>
    </w:p>
    <w:p>
      <w:pPr>
        <w:jc w:val="both"/>
      </w:pPr>
      <w:r>
        <w:t xml:space="preserve">    urt.TimelineItemContent.Message(</w:t>
      </w:r>
    </w:p>
    <w:p>
      <w:pPr>
        <w:jc w:val="both"/>
      </w:pPr>
      <w:r>
        <w:t xml:space="preserve">      urt.MessagePrompt(</w:t>
      </w:r>
    </w:p>
    <w:p>
      <w:pPr>
        <w:jc w:val="both"/>
      </w:pPr>
      <w:r>
        <w:t xml:space="preserve">        content = messageContentMarshaller(messagePromptItem.content),</w:t>
      </w:r>
    </w:p>
    <w:p>
      <w:pPr>
        <w:jc w:val="both"/>
      </w:pPr>
      <w:r>
        <w:t xml:space="preserve">        impressionCallbacks = messagePromptItem.impressionCallbacks.map { callbackList =&gt;</w:t>
      </w:r>
    </w:p>
    <w:p>
      <w:pPr>
        <w:jc w:val="both"/>
      </w:pPr>
      <w:r>
        <w:t xml:space="preserve">          callbackList.map(callbackMarshaller(_))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