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com.twitter.product_mixer.core.functional_component.marshaller.response.urt.operation.CursorOperationMarshaller</w:t>
      </w:r>
    </w:p>
    <w:p>
      <w:pPr>
        <w:jc w:val="both"/>
      </w:pPr>
      <w:r>
        <w:t>import com.twitter.product_mixer.core.model.marshalling.response.urt.TimelineOperation</w:t>
      </w:r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TimelineOperationMarshaller @Inject() (</w:t>
      </w:r>
    </w:p>
    <w:p>
      <w:pPr>
        <w:jc w:val="both"/>
      </w:pPr>
      <w:r>
        <w:t xml:space="preserve">  cursorOperationMarshaller: CursorOperationMarshaller) {</w:t>
      </w:r>
    </w:p>
    <w:p>
      <w:pPr>
        <w:jc w:val="both"/>
      </w:pPr>
      <w:r/>
    </w:p>
    <w:p>
      <w:pPr>
        <w:jc w:val="both"/>
      </w:pPr>
      <w:r>
        <w:t xml:space="preserve">  def apply(operation: TimelineOperation): urt.TimelineOperation = operation match {</w:t>
      </w:r>
    </w:p>
    <w:p>
      <w:pPr>
        <w:jc w:val="both"/>
      </w:pPr>
      <w:r>
        <w:t xml:space="preserve">    case cursorOperation: CursorOperation =&gt; cursorOperationMarshaller(cursorOperation)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throw new UnsupportedTimelineOperationException(operation)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UnsupportedTimelineOperationException(operation: TimelineOperation)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"Unsupported timeline operation " + TransportMarshaller.getSimpleName(operation.getClass))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