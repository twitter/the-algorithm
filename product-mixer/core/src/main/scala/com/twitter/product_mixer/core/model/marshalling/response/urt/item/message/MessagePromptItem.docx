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com.twitter.product_mixer.core.model.marshalling.response.urt.item.message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com.twitter.product_mixer.core.model.marshalling.response.urt.metadata.Callback</w:t>
      </w:r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/>
    </w:p>
    <w:p>
      <w:pPr>
        <w:jc w:val="both"/>
      </w:pPr>
      <w:r>
        <w:t>object MessagePromptItem {</w:t>
      </w:r>
    </w:p>
    <w:p>
      <w:pPr>
        <w:jc w:val="both"/>
      </w:pPr>
      <w:r>
        <w:t xml:space="preserve">  val MessagePromptEntryNamespace = EntryNamespace("messageprompt")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MessagePromptItem(</w:t>
      </w:r>
    </w:p>
    <w:p>
      <w:pPr>
        <w:jc w:val="both"/>
      </w:pPr>
      <w:r>
        <w:t xml:space="preserve">  override val id: String,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Option[FeedbackActionInfo],</w:t>
      </w:r>
    </w:p>
    <w:p>
      <w:pPr>
        <w:jc w:val="both"/>
      </w:pPr>
      <w:r>
        <w:t xml:space="preserve">  override val isPinned: Option[Boolean],</w:t>
      </w:r>
    </w:p>
    <w:p>
      <w:pPr>
        <w:jc w:val="both"/>
      </w:pPr>
      <w:r>
        <w:t xml:space="preserve">  content: MessageContent,</w:t>
      </w:r>
    </w:p>
    <w:p>
      <w:pPr>
        <w:jc w:val="both"/>
      </w:pPr>
      <w:r>
        <w:t xml:space="preserve">  impressionCallbacks: Option[List[Callback]])</w:t>
      </w:r>
    </w:p>
    <w:p>
      <w:pPr>
        <w:jc w:val="both"/>
      </w:pPr>
      <w:r>
        <w:t xml:space="preserve">    extends TimelineItem {</w:t>
      </w:r>
    </w:p>
    <w:p>
      <w:pPr>
        <w:jc w:val="both"/>
      </w:pPr>
      <w:r>
        <w:t xml:space="preserve">  override val entryNamespace: EntryNamespace =</w:t>
      </w:r>
    </w:p>
    <w:p>
      <w:pPr>
        <w:jc w:val="both"/>
      </w:pPr>
      <w:r>
        <w:t xml:space="preserve">    MessagePromptItem.MessagePromptEntryNamespace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