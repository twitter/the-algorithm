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com.twitter.product_mixer.core.model.common.SupportsConditionally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features for a specific candidate</w:t>
      </w:r>
    </w:p>
    <w:p>
      <w:pPr>
        <w:jc w:val="both"/>
      </w:pPr>
      <w:r>
        <w:t xml:space="preserve"> * e.g. if the candidate is a Tweet then a feature could be whether it's is marked as sensitive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you want to conditionally run a [[BaseCandidateFeatureHydrator]] you can use the mixin [[com.twitter.product_mixer.core.model.common.Conditionally]]</w:t>
      </w:r>
    </w:p>
    <w:p>
      <w:pPr>
        <w:jc w:val="both"/>
      </w:pPr>
      <w:r>
        <w:t xml:space="preserve"> *       or to gate on a [[com.twitter.timelines.configapi.Param]] you can use</w:t>
      </w:r>
    </w:p>
    <w:p>
      <w:pPr>
        <w:jc w:val="both"/>
      </w:pPr>
      <w:r>
        <w:t xml:space="preserve"> *       [[com.twitter.product_mixer.component_library.feature_hydrator.candidate.param_gated.ParamGatedCandidateFeatureHydrator]] or</w:t>
      </w:r>
    </w:p>
    <w:p>
      <w:pPr>
        <w:jc w:val="both"/>
      </w:pPr>
      <w:r>
        <w:t xml:space="preserve"> *       [[com.twitter.product_mixer.component_library.feature_hydrator.candidate.param_gated.ParamGatedBulkCandidateFeatureHydrator]]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BaseCandidateFeatureHydrator[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-Result &lt;: UniversalNoun[Any],</w:t>
      </w:r>
    </w:p>
    <w:p>
      <w:pPr>
        <w:jc w:val="both"/>
      </w:pPr>
      <w:r>
        <w:t xml:space="preserve">  FeatureType &lt;: Feature[_, _]]</w:t>
      </w:r>
    </w:p>
    <w:p>
      <w:pPr>
        <w:jc w:val="both"/>
      </w:pPr>
      <w:r>
        <w:t xml:space="preserve">    extends FeatureHydrator[FeatureType]</w:t>
      </w:r>
    </w:p>
    <w:p>
      <w:pPr>
        <w:jc w:val="both"/>
      </w:pPr>
      <w:r>
        <w:t xml:space="preserve">    with SupportsConditionally[Query]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feature hydrator that provides an implementation for hydrating a single candidate</w:t>
      </w:r>
    </w:p>
    <w:p>
      <w:pPr>
        <w:jc w:val="both"/>
      </w:pPr>
      <w:r>
        <w:t xml:space="preserve"> * at the time. Product Mixer core takes care of hydrating all your candidates for you by</w:t>
      </w:r>
    </w:p>
    <w:p>
      <w:pPr>
        <w:jc w:val="both"/>
      </w:pPr>
      <w:r>
        <w:t xml:space="preserve"> * calling this for each candidate. This is useful for Stitch-powered downstream APIs (such</w:t>
      </w:r>
    </w:p>
    <w:p>
      <w:pPr>
        <w:jc w:val="both"/>
      </w:pPr>
      <w:r>
        <w:t xml:space="preserve"> * as Strato, Gizmoduck, etc) where the API takes a single candidate/key and Stitch handles</w:t>
      </w:r>
    </w:p>
    <w:p>
      <w:pPr>
        <w:jc w:val="both"/>
      </w:pPr>
      <w:r>
        <w:t xml:space="preserve"> * batching for you.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exceptions that are thrown or returned as [[Stitch.exception]] will be added to the</w:t>
      </w:r>
    </w:p>
    <w:p>
      <w:pPr>
        <w:jc w:val="both"/>
      </w:pPr>
      <w:r>
        <w:t xml:space="preserve"> *       [[FeatureMap]] for *all* [[Feature]]s intended to be hydrated.</w:t>
      </w:r>
    </w:p>
    <w:p>
      <w:pPr>
        <w:jc w:val="both"/>
      </w:pPr>
      <w:r>
        <w:t xml:space="preserve"> *       Accessing a failed Feature will throw if using [[FeatureMap.get]] for Features that aren't</w:t>
      </w:r>
    </w:p>
    <w:p>
      <w:pPr>
        <w:jc w:val="both"/>
      </w:pPr>
      <w:r>
        <w:t xml:space="preserve"> *       [[com.twitter.product_mixer.core.feature.FeatureWithDefaultOnFailure]]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query type</w:t>
      </w:r>
    </w:p>
    <w:p>
      <w:pPr>
        <w:jc w:val="both"/>
      </w:pPr>
      <w:r>
        <w:t xml:space="preserve"> * @tparam Result The Candidate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CandidateFeatureHydrator[-Query &lt;: PipelineQuery, -Result &lt;: UniversalNoun[Any]]</w:t>
      </w:r>
    </w:p>
    <w:p>
      <w:pPr>
        <w:jc w:val="both"/>
      </w:pPr>
      <w:r>
        <w:t xml:space="preserve">    extends BaseCandidateFeatureHydrator[Query, Result, Feature[_, _]]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</w:t>
      </w:r>
    </w:p>
    <w:p>
      <w:pPr>
        <w:jc w:val="both"/>
      </w:pPr>
      <w:r/>
    </w:p>
    <w:p>
      <w:pPr>
        <w:jc w:val="both"/>
      </w:pPr>
      <w:r>
        <w:t xml:space="preserve">  /** Hydrates a [[FeatureMap]] for a single candidate */</w:t>
      </w:r>
    </w:p>
    <w:p>
      <w:pPr>
        <w:jc w:val="both"/>
      </w:pPr>
      <w:r>
        <w:t xml:space="preserve">  def apply(query: Query, candidate: Result, existingFeatures: FeatureMap): Stitch[FeatureMap]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features for a list of candidates</w:t>
      </w:r>
    </w:p>
    <w:p>
      <w:pPr>
        <w:jc w:val="both"/>
      </w:pPr>
      <w:r>
        <w:t xml:space="preserve"> * e.g. for a list of Tweet candidates, a feature could be the visibility reason whether to show or not show each Tweet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BaseBulkCandidateFeatureHydrator[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-Result &lt;: UniversalNoun[Any],</w:t>
      </w:r>
    </w:p>
    <w:p>
      <w:pPr>
        <w:jc w:val="both"/>
      </w:pPr>
      <w:r>
        <w:t xml:space="preserve">  FeatureType &lt;: Feature[_, _]]</w:t>
      </w:r>
    </w:p>
    <w:p>
      <w:pPr>
        <w:jc w:val="both"/>
      </w:pPr>
      <w:r>
        <w:t xml:space="preserve">    extends BaseCandidateFeatureHydrator[Query, Result, FeatureType]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Hydrates a set of [[FeatureMap]]s for the bulk list of candidates. Every input candidate must</w:t>
      </w:r>
    </w:p>
    <w:p>
      <w:pPr>
        <w:jc w:val="both"/>
      </w:pPr>
      <w:r>
        <w:t xml:space="preserve">   * have corresponding entry in the returned seq with a feature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Seq[CandidateWithFeatures[Result]]</w:t>
      </w:r>
    </w:p>
    <w:p>
      <w:pPr>
        <w:jc w:val="both"/>
      </w:pPr>
      <w:r>
        <w:t xml:space="preserve">  ): Stitch[Seq[FeatureMap]]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feature hydrator that allows a user to bulk hydrate features for all candidates</w:t>
      </w:r>
    </w:p>
    <w:p>
      <w:pPr>
        <w:jc w:val="both"/>
      </w:pPr>
      <w:r>
        <w:t xml:space="preserve"> * at once. This is useful for downstream APIs that take a list of candidates in one go such</w:t>
      </w:r>
    </w:p>
    <w:p>
      <w:pPr>
        <w:jc w:val="both"/>
      </w:pPr>
      <w:r>
        <w:t xml:space="preserve"> * as feature store or scorers.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exceptions that are thrown or returned as [[Stitch.exception]] will be added to the</w:t>
      </w:r>
    </w:p>
    <w:p>
      <w:pPr>
        <w:jc w:val="both"/>
      </w:pPr>
      <w:r>
        <w:t xml:space="preserve"> *       [[FeatureMap]] for *all* [[Feature]]s of *all* candidates intended to be hydrated.</w:t>
      </w:r>
    </w:p>
    <w:p>
      <w:pPr>
        <w:jc w:val="both"/>
      </w:pPr>
      <w:r>
        <w:t xml:space="preserve"> *       An alternative to throwing an exception is per-candidate failure handling (e.g. adding</w:t>
      </w:r>
    </w:p>
    <w:p>
      <w:pPr>
        <w:jc w:val="both"/>
      </w:pPr>
      <w:r>
        <w:t xml:space="preserve"> *       a failed [[Feature]] with `addFailure`, a Try with `add`, or an optional value with `add`</w:t>
      </w:r>
    </w:p>
    <w:p>
      <w:pPr>
        <w:jc w:val="both"/>
      </w:pPr>
      <w:r>
        <w:t xml:space="preserve"> *       using [[FeatureMapBuilder]]).</w:t>
      </w:r>
    </w:p>
    <w:p>
      <w:pPr>
        <w:jc w:val="both"/>
      </w:pPr>
      <w:r>
        <w:t xml:space="preserve"> *       Accessing a failed Feature will throw if using [[FeatureMap.get]] for Features that aren't</w:t>
      </w:r>
    </w:p>
    <w:p>
      <w:pPr>
        <w:jc w:val="both"/>
      </w:pPr>
      <w:r>
        <w:t xml:space="preserve"> *       [[com.twitter.product_mixer.core.feature.FeatureWithDefaultOnFailure]].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query type</w:t>
      </w:r>
    </w:p>
    <w:p>
      <w:pPr>
        <w:jc w:val="both"/>
      </w:pPr>
      <w:r>
        <w:t xml:space="preserve"> * @tparam Result The Candidate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BulkCandidateFeatureHydrator[-Query &lt;: PipelineQuery, Candidate &lt;: UniversalNoun[Any]]</w:t>
      </w:r>
    </w:p>
    <w:p>
      <w:pPr>
        <w:jc w:val="both"/>
      </w:pPr>
      <w:r>
        <w:t xml:space="preserve">    extends BaseBulkCandidateFeatureHydrator[Query, Candidate, Feature[_, _]] {</w:t>
      </w:r>
    </w:p>
    <w:p>
      <w:pPr>
        <w:jc w:val="both"/>
      </w:pPr>
      <w:r>
        <w:t xml:space="preserve">  override val identifier: FeatureHydratorIdentifier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