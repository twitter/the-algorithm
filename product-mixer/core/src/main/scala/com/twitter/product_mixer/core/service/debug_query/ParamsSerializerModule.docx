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com.twitter.product_mixer.core.service.debug_query</w:t>
      </w:r>
    </w:p>
    <w:p>
      <w:pPr>
        <w:jc w:val="both"/>
      </w:pPr>
      <w:r/>
    </w:p>
    <w:p>
      <w:pPr>
        <w:jc w:val="both"/>
      </w:pPr>
      <w:r>
        <w:t>import com.fasterxml.jackson.core.JsonGenerator</w:t>
      </w:r>
    </w:p>
    <w:p>
      <w:pPr>
        <w:jc w:val="both"/>
      </w:pPr>
      <w:r>
        <w:t>import com.fasterxml.jackson.databind.SerializerProvider</w:t>
      </w:r>
    </w:p>
    <w:p>
      <w:pPr>
        <w:jc w:val="both"/>
      </w:pPr>
      <w:r>
        <w:t>import com.fasterxml.jackson.databind.ser.std.StdSerializer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com.fasterxml.jackson.databind.module.SimpleModule</w:t>
      </w:r>
    </w:p>
    <w:p>
      <w:pPr>
        <w:jc w:val="both"/>
      </w:pPr>
      <w:r>
        <w:t>import com.twitter.timelines.configapi.Config</w:t>
      </w:r>
    </w:p>
    <w:p>
      <w:pPr>
        <w:jc w:val="both"/>
      </w:pPr>
      <w:r/>
    </w:p>
    <w:p>
      <w:pPr>
        <w:jc w:val="both"/>
      </w:pPr>
      <w:r>
        <w:t>object ParamsSerializerModule extends SimpleModule {</w:t>
      </w:r>
    </w:p>
    <w:p>
      <w:pPr>
        <w:jc w:val="both"/>
      </w:pPr>
      <w:r>
        <w:t xml:space="preserve">  addSerializer(ParamsConfigSerializer)</w:t>
      </w:r>
    </w:p>
    <w:p>
      <w:pPr>
        <w:jc w:val="both"/>
      </w:pPr>
      <w:r>
        <w:t xml:space="preserve">  addSerializer(ParamsStdSerializer)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ParamsStdSerializer extends StdSerializer[Params](classOf[Params]) {</w:t>
      </w:r>
    </w:p>
    <w:p>
      <w:pPr>
        <w:jc w:val="both"/>
      </w:pPr>
      <w:r>
        <w:t xml:space="preserve">  override def serialize(</w:t>
      </w:r>
    </w:p>
    <w:p>
      <w:pPr>
        <w:jc w:val="both"/>
      </w:pPr>
      <w:r>
        <w:t xml:space="preserve">    value: Params,</w:t>
      </w:r>
    </w:p>
    <w:p>
      <w:pPr>
        <w:jc w:val="both"/>
      </w:pPr>
      <w:r>
        <w:t xml:space="preserve">    gen: JsonGenerator,</w:t>
      </w:r>
    </w:p>
    <w:p>
      <w:pPr>
        <w:jc w:val="both"/>
      </w:pPr>
      <w:r>
        <w:t xml:space="preserve">    provider: SerializerProvider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gen.writeStartObject()</w:t>
      </w:r>
    </w:p>
    <w:p>
      <w:pPr>
        <w:jc w:val="both"/>
      </w:pPr>
      <w:r>
        <w:t xml:space="preserve">    gen.writeObjectField("applied_params", value.allAppliedValues)</w:t>
      </w:r>
    </w:p>
    <w:p>
      <w:pPr>
        <w:jc w:val="both"/>
      </w:pPr>
      <w:r>
        <w:t xml:space="preserve">    gen.writeEndObject()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ParamsConfigSerializer extends StdSerializer[Config](classOf[Config]) {</w:t>
      </w:r>
    </w:p>
    <w:p>
      <w:pPr>
        <w:jc w:val="both"/>
      </w:pPr>
      <w:r>
        <w:t xml:space="preserve">  override def serialize(</w:t>
      </w:r>
    </w:p>
    <w:p>
      <w:pPr>
        <w:jc w:val="both"/>
      </w:pPr>
      <w:r>
        <w:t xml:space="preserve">    value: Config,</w:t>
      </w:r>
    </w:p>
    <w:p>
      <w:pPr>
        <w:jc w:val="both"/>
      </w:pPr>
      <w:r>
        <w:t xml:space="preserve">    gen: JsonGenerator,</w:t>
      </w:r>
    </w:p>
    <w:p>
      <w:pPr>
        <w:jc w:val="both"/>
      </w:pPr>
      <w:r>
        <w:t xml:space="preserve">    provider: SerializerProvider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gen.writeString(value.simpleName)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