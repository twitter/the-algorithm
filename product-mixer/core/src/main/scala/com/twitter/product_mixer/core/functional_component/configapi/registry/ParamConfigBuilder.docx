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com.twitter.product_mixer.core.functional_component.configapi.registry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com.twitter.timelines.configapi.OptionalOverride</w:t>
      </w:r>
    </w:p>
    <w:p>
      <w:pPr>
        <w:jc w:val="both"/>
      </w:pPr>
      <w:r>
        <w:t>import com.twitter.timelines.configapi.decider.DeciderUtils</w:t>
      </w:r>
    </w:p>
    <w:p>
      <w:pPr>
        <w:jc w:val="both"/>
      </w:pPr>
      <w:r/>
    </w:p>
    <w:p>
      <w:pPr>
        <w:jc w:val="both"/>
      </w:pPr>
      <w:r>
        <w:t>trait ParamConfigBuilder { paramConfig: ParamConfig =&gt;</w:t>
      </w:r>
    </w:p>
    <w:p>
      <w:pPr>
        <w:jc w:val="both"/>
      </w:pPr>
      <w:r/>
    </w:p>
    <w:p>
      <w:pPr>
        <w:jc w:val="both"/>
      </w:pPr>
      <w:r>
        <w:t xml:space="preserve">  /** Builds a Seq of [[OptionalOverride]]s based on the [[paramConfig]] */</w:t>
      </w:r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deciderGateBuilder: DeciderGateBuilder,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Seq[OptionalOverride[_]] = {</w:t>
      </w:r>
    </w:p>
    <w:p>
      <w:pPr>
        <w:jc w:val="both"/>
      </w:pPr>
      <w:r>
        <w:t xml:space="preserve">    val logger = Logger(classOf[ParamConfig])</w:t>
      </w:r>
    </w:p>
    <w:p>
      <w:pPr>
        <w:jc w:val="both"/>
      </w:pPr>
      <w:r/>
    </w:p>
    <w:p>
      <w:pPr>
        <w:jc w:val="both"/>
      </w:pPr>
      <w:r>
        <w:t xml:space="preserve">    DeciderUtils.getBooleanDeciderOverrides(deciderGateBuilder, booleanDeciderOverrides: _*) ++</w:t>
      </w:r>
    </w:p>
    <w:p>
      <w:pPr>
        <w:jc w:val="both"/>
      </w:pPr>
      <w:r>
        <w:t xml:space="preserve">      FeatureSwitchOverrideUtil.getBooleanFSOverrides(booleanFSOverrides: _*) ++</w:t>
      </w:r>
    </w:p>
    <w:p>
      <w:pPr>
        <w:jc w:val="both"/>
      </w:pPr>
      <w:r>
        <w:t xml:space="preserve">      FeatureSwitchOverrideUtil.getOptionalBooleanOverrides(optionalBooleanOverrides: _*) ++</w:t>
      </w:r>
    </w:p>
    <w:p>
      <w:pPr>
        <w:jc w:val="both"/>
      </w:pPr>
      <w:r>
        <w:t xml:space="preserve">      FeatureSwitchOverrideUtil.getEnumFSOverrides(</w:t>
      </w:r>
    </w:p>
    <w:p>
      <w:pPr>
        <w:jc w:val="both"/>
      </w:pPr>
      <w:r>
        <w:t xml:space="preserve">        statsReceiver.scope("enumConversion"),</w:t>
      </w:r>
    </w:p>
    <w:p>
      <w:pPr>
        <w:jc w:val="both"/>
      </w:pPr>
      <w:r>
        <w:t xml:space="preserve">        logger,</w:t>
      </w:r>
    </w:p>
    <w:p>
      <w:pPr>
        <w:jc w:val="both"/>
      </w:pPr>
      <w:r>
        <w:t xml:space="preserve">        enumFSOverrides: _*) ++</w:t>
      </w:r>
    </w:p>
    <w:p>
      <w:pPr>
        <w:jc w:val="both"/>
      </w:pPr>
      <w:r>
        <w:t xml:space="preserve">      FeatureSwitchOverrideUtil.getEnumSeqFSOverrides(</w:t>
      </w:r>
    </w:p>
    <w:p>
      <w:pPr>
        <w:jc w:val="both"/>
      </w:pPr>
      <w:r>
        <w:t xml:space="preserve">        statsReceiver.scope("enumSeqConversion"),</w:t>
      </w:r>
    </w:p>
    <w:p>
      <w:pPr>
        <w:jc w:val="both"/>
      </w:pPr>
      <w:r>
        <w:t xml:space="preserve">        logger,</w:t>
      </w:r>
    </w:p>
    <w:p>
      <w:pPr>
        <w:jc w:val="both"/>
      </w:pPr>
      <w:r>
        <w:t xml:space="preserve">        enumSeqFSOverrides: _*) ++</w:t>
      </w:r>
    </w:p>
    <w:p>
      <w:pPr>
        <w:jc w:val="both"/>
      </w:pPr>
      <w:r>
        <w:t xml:space="preserve">      FeatureSwitchOverrideUtil.getBoundedDurationFSOverrides(boundedDurationFSOverrides: _*) ++</w:t>
      </w:r>
    </w:p>
    <w:p>
      <w:pPr>
        <w:jc w:val="both"/>
      </w:pPr>
      <w:r>
        <w:t xml:space="preserve">      FeatureSwitchOverrideUtil.getBoundedIntFSOverrides(boundedIntFSOverrides: _*) ++</w:t>
      </w:r>
    </w:p>
    <w:p>
      <w:pPr>
        <w:jc w:val="both"/>
      </w:pPr>
      <w:r>
        <w:t xml:space="preserve">      FeatureSwitchOverrideUtil.getBoundedOptionalIntOverrides(boundedOptionalIntOverrides: _*) ++</w:t>
      </w:r>
    </w:p>
    <w:p>
      <w:pPr>
        <w:jc w:val="both"/>
      </w:pPr>
      <w:r>
        <w:t xml:space="preserve">      FeatureSwitchOverrideUtil.getIntSeqFSOverrides(intSeqFSOverrides: _*) ++</w:t>
      </w:r>
    </w:p>
    <w:p>
      <w:pPr>
        <w:jc w:val="both"/>
      </w:pPr>
      <w:r>
        <w:t xml:space="preserve">      FeatureSwitchOverrideUtil.getBoundedLongFSOverrides(boundedLongFSOverrides: _*) ++</w:t>
      </w:r>
    </w:p>
    <w:p>
      <w:pPr>
        <w:jc w:val="both"/>
      </w:pPr>
      <w:r>
        <w:t xml:space="preserve">      FeatureSwitchOverrideUtil.getBoundedOptionalLongOverrides(boundedOptionalLongOverrides: _*) ++</w:t>
      </w:r>
    </w:p>
    <w:p>
      <w:pPr>
        <w:jc w:val="both"/>
      </w:pPr>
      <w:r>
        <w:t xml:space="preserve">      FeatureSwitchOverrideUtil.getLongSeqFSOverrides(longSeqFSOverrides: _*) ++</w:t>
      </w:r>
    </w:p>
    <w:p>
      <w:pPr>
        <w:jc w:val="both"/>
      </w:pPr>
      <w:r>
        <w:t xml:space="preserve">      FeatureSwitchOverrideUtil.getLongSetFSOverrides(longSetFSOverrides: _*) ++</w:t>
      </w:r>
    </w:p>
    <w:p>
      <w:pPr>
        <w:jc w:val="both"/>
      </w:pPr>
      <w:r>
        <w:t xml:space="preserve">      FeatureSwitchOverrideUtil.getBoundedDoubleFSOverrides(boundedDoubleFSOverrides: _*) ++</w:t>
      </w:r>
    </w:p>
    <w:p>
      <w:pPr>
        <w:jc w:val="both"/>
      </w:pPr>
      <w:r>
        <w:t xml:space="preserve">      FeatureSwitchOverrideUtil.getBoundedOptionalDoubleOverrides(</w:t>
      </w:r>
    </w:p>
    <w:p>
      <w:pPr>
        <w:jc w:val="both"/>
      </w:pPr>
      <w:r>
        <w:t xml:space="preserve">        boundedOptionalDoubleOverrides: _*) ++</w:t>
      </w:r>
    </w:p>
    <w:p>
      <w:pPr>
        <w:jc w:val="both"/>
      </w:pPr>
      <w:r>
        <w:t xml:space="preserve">      FeatureSwitchOverrideUtil.getDoubleSeqFSOverrides(doubleSeqFSOverrides: _*) ++</w:t>
      </w:r>
    </w:p>
    <w:p>
      <w:pPr>
        <w:jc w:val="both"/>
      </w:pPr>
      <w:r>
        <w:t xml:space="preserve">      FeatureSwitchOverrideUtil.getStringFSOverrides(stringFSOverrides: _*) ++</w:t>
      </w:r>
    </w:p>
    <w:p>
      <w:pPr>
        <w:jc w:val="both"/>
      </w:pPr>
      <w:r>
        <w:t xml:space="preserve">      FeatureSwitchOverrideUtil.getStringSeqFSOverrides(stringSeqFSOverrides: _*) ++</w:t>
      </w:r>
    </w:p>
    <w:p>
      <w:pPr>
        <w:jc w:val="both"/>
      </w:pPr>
      <w:r>
        <w:t xml:space="preserve">      FeatureSwitchOverrideUtil.getOptionalStringOverrides(optionalStringOverrides: _*) ++</w:t>
      </w:r>
    </w:p>
    <w:p>
      <w:pPr>
        <w:jc w:val="both"/>
      </w:pPr>
      <w:r>
        <w:t xml:space="preserve">      gatedOverrides.flatMap {</w:t>
      </w:r>
    </w:p>
    <w:p>
      <w:pPr>
        <w:jc w:val="both"/>
      </w:pPr>
      <w:r>
        <w:t xml:space="preserve">        case (fsName, overrides) =&gt; FeatureSwitchOverrideUtil.gatedOverrides(fsName, overrides: _*)</w:t>
      </w:r>
    </w:p>
    <w:p>
      <w:pPr>
        <w:jc w:val="both"/>
      </w:pPr>
      <w:r>
        <w:t xml:space="preserve">      }.toSeq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