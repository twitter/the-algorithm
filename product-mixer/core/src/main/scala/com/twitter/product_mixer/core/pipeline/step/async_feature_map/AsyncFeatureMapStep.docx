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com.twitter.product_mixer.core.pipeline.step.async_feature_map</w:t>
      </w:r>
    </w:p>
    <w:p>
      <w:pPr>
        <w:jc w:val="both"/>
      </w:pPr>
      <w:r/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com.twitter.product_mixer.core.feature.featuremap.asyncfeaturemap.AsyncFeatureMap</w:t>
      </w:r>
    </w:p>
    <w:p>
      <w:pPr>
        <w:jc w:val="both"/>
      </w:pPr>
      <w:r>
        <w:t>import com.twitter.product_mixer.core.model.common.identifier.PipelineStepIdentifier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com.twitter.product_mixer.core.pipeline.state.HasAsyncFeatureMap</w:t>
      </w:r>
    </w:p>
    <w:p>
      <w:pPr>
        <w:jc w:val="both"/>
      </w:pPr>
      <w:r>
        <w:t>import com.twitter.product_mixer.core.pipeline.state.HasQuery</w:t>
      </w:r>
    </w:p>
    <w:p>
      <w:pPr>
        <w:jc w:val="both"/>
      </w:pPr>
      <w:r>
        <w:t>import com.twitter.product_mixer.core.pipeline.step.Step</w:t>
      </w:r>
    </w:p>
    <w:p>
      <w:pPr>
        <w:jc w:val="both"/>
      </w:pPr>
      <w:r>
        <w:t>import com.twitter.product_mixer.core.service.Executor</w:t>
      </w:r>
    </w:p>
    <w:p>
      <w:pPr>
        <w:jc w:val="both"/>
      </w:pPr>
      <w:r>
        <w:t>import com.twitter.product_mixer.core.service.async_feature_map_executor.AsyncFeatureMapExecutor</w:t>
      </w:r>
    </w:p>
    <w:p>
      <w:pPr>
        <w:jc w:val="both"/>
      </w:pPr>
      <w:r>
        <w:t>import com.twitter.product_mixer.core.service.async_feature_map_executor.AsyncFeatureMapExecutorResults</w:t>
      </w:r>
    </w:p>
    <w:p>
      <w:pPr>
        <w:jc w:val="both"/>
      </w:pPr>
      <w:r>
        <w:t>import com.twitter.stitch.Arrow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Async Feature Hydrator Step, it takes an existing asyn feature map and executes any hydration</w:t>
      </w:r>
    </w:p>
    <w:p>
      <w:pPr>
        <w:jc w:val="both"/>
      </w:pPr>
      <w:r>
        <w:t xml:space="preserve"> * needed before the next step. The state object is responsible for keeping the updated query</w:t>
      </w:r>
    </w:p>
    <w:p>
      <w:pPr>
        <w:jc w:val="both"/>
      </w:pPr>
      <w:r>
        <w:t xml:space="preserve"> * with the updated feature map.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asyncFeatureMapExecutor Async feature map executor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Query Type of PipelineQuery domain model</w:t>
      </w:r>
    </w:p>
    <w:p>
      <w:pPr>
        <w:jc w:val="both"/>
      </w:pPr>
      <w:r>
        <w:t xml:space="preserve"> * @tparam State The pipeline state domain model.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AsyncFeatureMapStep[</w:t>
      </w:r>
    </w:p>
    <w:p>
      <w:pPr>
        <w:jc w:val="both"/>
      </w:pPr>
      <w:r>
        <w:t xml:space="preserve">  Query &lt;: PipelineQuery,</w:t>
      </w:r>
    </w:p>
    <w:p>
      <w:pPr>
        <w:jc w:val="both"/>
      </w:pPr>
      <w:r>
        <w:t xml:space="preserve">  State &lt;: HasQuery[Query, State] with HasAsyncFeatureMap[State]] @Inject() (</w:t>
      </w:r>
    </w:p>
    <w:p>
      <w:pPr>
        <w:jc w:val="both"/>
      </w:pPr>
      <w:r>
        <w:t xml:space="preserve">  asyncFeatureMapExecutor: AsyncFeatureMapExecutor)</w:t>
      </w:r>
    </w:p>
    <w:p>
      <w:pPr>
        <w:jc w:val="both"/>
      </w:pPr>
      <w:r>
        <w:t xml:space="preserve">    extends Step[</w:t>
      </w:r>
    </w:p>
    <w:p>
      <w:pPr>
        <w:jc w:val="both"/>
      </w:pPr>
      <w:r>
        <w:t xml:space="preserve">      State,</w:t>
      </w:r>
    </w:p>
    <w:p>
      <w:pPr>
        <w:jc w:val="both"/>
      </w:pPr>
      <w:r>
        <w:t xml:space="preserve">      AsyncFeatureMapStepConfig,</w:t>
      </w:r>
    </w:p>
    <w:p>
      <w:pPr>
        <w:jc w:val="both"/>
      </w:pPr>
      <w:r>
        <w:t xml:space="preserve">      AsyncFeatureMap,</w:t>
      </w:r>
    </w:p>
    <w:p>
      <w:pPr>
        <w:jc w:val="both"/>
      </w:pPr>
      <w:r>
        <w:t xml:space="preserve">      AsyncFeatureMapExecutorResults</w:t>
      </w:r>
    </w:p>
    <w:p>
      <w:pPr>
        <w:jc w:val="both"/>
      </w:pPr>
      <w:r>
        <w:t xml:space="preserve">    ] {</w:t>
      </w:r>
    </w:p>
    <w:p>
      <w:pPr>
        <w:jc w:val="both"/>
      </w:pPr>
      <w:r>
        <w:t xml:space="preserve">  override def isEmpty(config: AsyncFeatureMapStepConfig): Boolean = false</w:t>
      </w:r>
    </w:p>
    <w:p>
      <w:pPr>
        <w:jc w:val="both"/>
      </w:pPr>
      <w:r/>
    </w:p>
    <w:p>
      <w:pPr>
        <w:jc w:val="both"/>
      </w:pPr>
      <w:r>
        <w:t xml:space="preserve">  override def adaptInput(</w:t>
      </w:r>
    </w:p>
    <w:p>
      <w:pPr>
        <w:jc w:val="both"/>
      </w:pPr>
      <w:r>
        <w:t xml:space="preserve">    state: State,</w:t>
      </w:r>
    </w:p>
    <w:p>
      <w:pPr>
        <w:jc w:val="both"/>
      </w:pPr>
      <w:r>
        <w:t xml:space="preserve">    config: AsyncFeatureMapStepConfig</w:t>
      </w:r>
    </w:p>
    <w:p>
      <w:pPr>
        <w:jc w:val="both"/>
      </w:pPr>
      <w:r>
        <w:t xml:space="preserve">  ): AsyncFeatureMap = state.asyncFeatureMap</w:t>
      </w:r>
    </w:p>
    <w:p>
      <w:pPr>
        <w:jc w:val="both"/>
      </w:pPr>
      <w:r/>
    </w:p>
    <w:p>
      <w:pPr>
        <w:jc w:val="both"/>
      </w:pPr>
      <w:r>
        <w:t xml:space="preserve">  override def arrow(</w:t>
      </w:r>
    </w:p>
    <w:p>
      <w:pPr>
        <w:jc w:val="both"/>
      </w:pPr>
      <w:r>
        <w:t xml:space="preserve">    config: AsyncFeatureMapStepConfig,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Arrow[AsyncFeatureMap, AsyncFeatureMapExecutorResults] =</w:t>
      </w:r>
    </w:p>
    <w:p>
      <w:pPr>
        <w:jc w:val="both"/>
      </w:pPr>
      <w:r>
        <w:t xml:space="preserve">    asyncFeatureMapExecutor.arrow(config.stepToHydrateFor, config.currentStep, context)</w:t>
      </w:r>
    </w:p>
    <w:p>
      <w:pPr>
        <w:jc w:val="both"/>
      </w:pPr>
      <w:r/>
    </w:p>
    <w:p>
      <w:pPr>
        <w:jc w:val="both"/>
      </w:pPr>
      <w:r>
        <w:t xml:space="preserve">  override def updateState(</w:t>
      </w:r>
    </w:p>
    <w:p>
      <w:pPr>
        <w:jc w:val="both"/>
      </w:pPr>
      <w:r>
        <w:t xml:space="preserve">    state: State,</w:t>
      </w:r>
    </w:p>
    <w:p>
      <w:pPr>
        <w:jc w:val="both"/>
      </w:pPr>
      <w:r>
        <w:t xml:space="preserve">    executorResult: AsyncFeatureMapExecutorResults,</w:t>
      </w:r>
    </w:p>
    <w:p>
      <w:pPr>
        <w:jc w:val="both"/>
      </w:pPr>
      <w:r>
        <w:t xml:space="preserve">    config: AsyncFeatureMapStepConfig</w:t>
      </w:r>
    </w:p>
    <w:p>
      <w:pPr>
        <w:jc w:val="both"/>
      </w:pPr>
      <w:r>
        <w:t xml:space="preserve">  ): State = {</w:t>
      </w:r>
    </w:p>
    <w:p>
      <w:pPr>
        <w:jc w:val="both"/>
      </w:pPr>
      <w:r>
        <w:t xml:space="preserve">    val hydratedFeatureMap =</w:t>
      </w:r>
    </w:p>
    <w:p>
      <w:pPr>
        <w:jc w:val="both"/>
      </w:pPr>
      <w:r>
        <w:t xml:space="preserve">      executorResult.featureMapsByStep.getOrElse(config.stepToHydrateFor, FeatureMap.empty)</w:t>
      </w:r>
    </w:p>
    <w:p>
      <w:pPr>
        <w:jc w:val="both"/>
      </w:pPr>
      <w:r>
        <w:t xml:space="preserve">    if (hydratedFeatureMap.isEmpty) {</w:t>
      </w:r>
    </w:p>
    <w:p>
      <w:pPr>
        <w:jc w:val="both"/>
      </w:pPr>
      <w:r>
        <w:t xml:space="preserve">      state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updatedFeatureMap = state.query.features</w:t>
      </w:r>
    </w:p>
    <w:p>
      <w:pPr>
        <w:jc w:val="both"/>
      </w:pPr>
      <w:r>
        <w:t xml:space="preserve">        .getOrElse(FeatureMap.empty) ++ hydratedFeatureMap</w:t>
      </w:r>
    </w:p>
    <w:p>
      <w:pPr>
        <w:jc w:val="both"/>
      </w:pPr>
      <w:r>
        <w:t xml:space="preserve">      state.updateQuery(</w:t>
      </w:r>
    </w:p>
    <w:p>
      <w:pPr>
        <w:jc w:val="both"/>
      </w:pPr>
      <w:r>
        <w:t xml:space="preserve">        state.query</w:t>
      </w:r>
    </w:p>
    <w:p>
      <w:pPr>
        <w:jc w:val="both"/>
      </w:pPr>
      <w:r>
        <w:t xml:space="preserve">          .withFeatureMap(updatedFeatureMap).asInstanceOf[Query])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AsyncFeatureMapStepConfig(</w:t>
      </w:r>
    </w:p>
    <w:p>
      <w:pPr>
        <w:jc w:val="both"/>
      </w:pPr>
      <w:r>
        <w:t xml:space="preserve">  stepToHydrateFor: PipelineStepIdentifier,</w:t>
      </w:r>
    </w:p>
    <w:p>
      <w:pPr>
        <w:jc w:val="both"/>
      </w:pPr>
      <w:r>
        <w:t xml:space="preserve">  currentStep: PipelineStepIdentifier)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