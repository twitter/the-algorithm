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com.twitter.product_mixer.core.functional_component.decorator.urt.builder.promoted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BasePromotedMetadataBuilder[-Query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Option[PromotedMetadata]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