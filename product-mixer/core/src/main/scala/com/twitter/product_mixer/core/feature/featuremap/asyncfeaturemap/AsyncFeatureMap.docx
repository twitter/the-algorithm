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com.twitter.product_mixer.core.feature.featuremap.asyncfeaturemap</w:t>
      </w:r>
    </w:p>
    <w:p>
      <w:pPr>
        <w:jc w:val="both"/>
      </w:pPr>
      <w:r/>
    </w:p>
    <w:p>
      <w:pPr>
        <w:jc w:val="both"/>
      </w:pPr>
      <w:r>
        <w:t>import com.fasterxml.jackson.databind.annotation.JsonSerialize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com.twitter.product_mixer.core.model.common.identifier.PipelineStepIdentifier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import scala.collection.immutable.Queue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internal representation of an async [[FeatureMap]] containing [[Stitch]]s of [[FeatureMap]]s</w:t>
      </w:r>
    </w:p>
    <w:p>
      <w:pPr>
        <w:jc w:val="both"/>
      </w:pPr>
      <w:r>
        <w:t xml:space="preserve"> * which are already running in the background.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Async features are added by providing the [[PipelineStepIdentifier]] of the [[com.twitter.product_mixer.core.pipeline.PipelineBuilder.Step Step]]</w:t>
      </w:r>
    </w:p>
    <w:p>
      <w:pPr>
        <w:jc w:val="both"/>
      </w:pPr>
      <w:r>
        <w:t xml:space="preserve"> * before which the async [[Feature]]s are needed, and a [[Stitch]] of the async [[FeatureMap]].</w:t>
      </w:r>
    </w:p>
    <w:p>
      <w:pPr>
        <w:jc w:val="both"/>
      </w:pPr>
      <w:r>
        <w:t xml:space="preserve"> * It's expected that the [[Stitch]] has already been started and is running in the background.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While not essential to it's core behavior, [[AsyncFeatureMap]] also keeps track of the [[FeatureHydratorIdentifier]]</w:t>
      </w:r>
    </w:p>
    <w:p>
      <w:pPr>
        <w:jc w:val="both"/>
      </w:pPr>
      <w:r>
        <w:t xml:space="preserve"> * and the Set of [[Feature]]s which will be hydrated for each [[Stitch]] of a [[FeatureMap]] it's given.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asyncFeatureMaps the [[FeatureMap]]s for [[PipelineStepIdentifier]]s which have not been reached yet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[[PipelineStepIdentifier]]s must only refer to [[com.twitter.product_mixer.core.pipeline.PipelineBuilder.Step Step]]s</w:t>
      </w:r>
    </w:p>
    <w:p>
      <w:pPr>
        <w:jc w:val="both"/>
      </w:pPr>
      <w:r>
        <w:t xml:space="preserve"> *       in the current [[com.twitter.product_mixer.core.pipeline.Pipeline Pipeline]].</w:t>
      </w:r>
    </w:p>
    <w:p>
      <w:pPr>
        <w:jc w:val="both"/>
      </w:pPr>
      <w:r>
        <w:t xml:space="preserve"> *       Only plain [[FeatureMap]]s are passed into underlying [[com.twitter.product_mixer.core.model.common.Component Component]]s and</w:t>
      </w:r>
    </w:p>
    <w:p>
      <w:pPr>
        <w:jc w:val="both"/>
      </w:pPr>
      <w:r>
        <w:t xml:space="preserve"> *       [[com.twitter.product_mixer.core.pipeline.Pipeline Pipeline]]s so [[AsyncFeatureMap]]s are scoped</w:t>
      </w:r>
    </w:p>
    <w:p>
      <w:pPr>
        <w:jc w:val="both"/>
      </w:pPr>
      <w:r>
        <w:t xml:space="preserve"> *       for a specific [[com.twitter.product_mixer.core.pipeline.Pipeline Pipeline]] only.</w:t>
      </w:r>
    </w:p>
    <w:p>
      <w:pPr>
        <w:jc w:val="both"/>
      </w:pPr>
      <w:r>
        <w:t xml:space="preserve"> */</w:t>
      </w:r>
    </w:p>
    <w:p>
      <w:pPr>
        <w:jc w:val="both"/>
      </w:pPr>
      <w:r>
        <w:t>@JsonSerialize(using = classOf[AsyncFeatureMapSerializer])</w:t>
      </w:r>
    </w:p>
    <w:p>
      <w:pPr>
        <w:jc w:val="both"/>
      </w:pPr>
      <w:r>
        <w:t>private[core] case class AsyncFeatureMap(</w:t>
      </w:r>
    </w:p>
    <w:p>
      <w:pPr>
        <w:jc w:val="both"/>
      </w:pPr>
      <w:r>
        <w:t xml:space="preserve">  asyncFeatureMaps: Map[PipelineStepIdentifier, Queue[</w:t>
      </w:r>
    </w:p>
    <w:p>
      <w:pPr>
        <w:jc w:val="both"/>
      </w:pPr>
      <w:r>
        <w:t xml:space="preserve">    (FeatureHydratorIdentifier, Set[Feature[_, _]], Stitch[FeatureMap])</w:t>
      </w:r>
    </w:p>
    <w:p>
      <w:pPr>
        <w:jc w:val="both"/>
      </w:pPr>
      <w:r>
        <w:t xml:space="preserve">  ]]) {</w:t>
      </w:r>
    </w:p>
    <w:p>
      <w:pPr>
        <w:jc w:val="both"/>
      </w:pPr>
      <w:r/>
    </w:p>
    <w:p>
      <w:pPr>
        <w:jc w:val="both"/>
      </w:pPr>
      <w:r>
        <w:t xml:space="preserve">  def ++(right: AsyncFeatureMap): AsyncFeatureMap = {</w:t>
      </w:r>
    </w:p>
    <w:p>
      <w:pPr>
        <w:jc w:val="both"/>
      </w:pPr>
      <w:r>
        <w:t xml:space="preserve">    val map = Map.newBuilder[</w:t>
      </w:r>
    </w:p>
    <w:p>
      <w:pPr>
        <w:jc w:val="both"/>
      </w:pPr>
      <w:r>
        <w:t xml:space="preserve">      PipelineStepIdentifier,</w:t>
      </w:r>
    </w:p>
    <w:p>
      <w:pPr>
        <w:jc w:val="both"/>
      </w:pPr>
      <w:r>
        <w:t xml:space="preserve">      Queue[(FeatureHydratorIdentifier, Set[Feature[_, _]], Stitch[FeatureMap])]]</w:t>
      </w:r>
    </w:p>
    <w:p>
      <w:pPr>
        <w:jc w:val="both"/>
      </w:pPr>
      <w:r>
        <w:t xml:space="preserve">    (asyncFeatureMaps.keysIterator ++ right.asyncFeatureMaps.keysIterator).foreach { key =&gt;</w:t>
      </w:r>
    </w:p>
    <w:p>
      <w:pPr>
        <w:jc w:val="both"/>
      </w:pPr>
      <w:r>
        <w:t xml:space="preserve">      val currentThenRightAsyncFeatureMaps =</w:t>
      </w:r>
    </w:p>
    <w:p>
      <w:pPr>
        <w:jc w:val="both"/>
      </w:pPr>
      <w:r>
        <w:t xml:space="preserve">        asyncFeatureMaps.getOrElse(key, Queue.empty) ++</w:t>
      </w:r>
    </w:p>
    <w:p>
      <w:pPr>
        <w:jc w:val="both"/>
      </w:pPr>
      <w:r>
        <w:t xml:space="preserve">          right.asyncFeatureMaps.getOrElse(key, Queue.empty)</w:t>
      </w:r>
    </w:p>
    <w:p>
      <w:pPr>
        <w:jc w:val="both"/>
      </w:pPr>
      <w:r>
        <w:t xml:space="preserve">      map += (key -&gt; currentThenRightAsyncFeatureMaps)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AsyncFeatureMap(map.result())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new [[AsyncFeatureMap]] which now keeps track of the provided `features`</w:t>
      </w:r>
    </w:p>
    <w:p>
      <w:pPr>
        <w:jc w:val="both"/>
      </w:pPr>
      <w:r>
        <w:t xml:space="preserve">   * and will make them available when calling [[hydrate]] with `hydrateBefore`.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featureHydratorIdentifier the [[FeatureHydratorIdentifier]] of the [[com.twitter.product_mixer.core.functional_component.feature_hydrator.FeatureHydrator FeatureHydrator]]</w:t>
      </w:r>
    </w:p>
    <w:p>
      <w:pPr>
        <w:jc w:val="both"/>
      </w:pPr>
      <w:r>
        <w:t xml:space="preserve">   *                                  which these [[Feature]]s are from</w:t>
      </w:r>
    </w:p>
    <w:p>
      <w:pPr>
        <w:jc w:val="both"/>
      </w:pPr>
      <w:r>
        <w:t xml:space="preserve">   * @param hydrateBefore             the [[PipelineStepIdentifier]] before which the [[Feature]]s need to be hydrated</w:t>
      </w:r>
    </w:p>
    <w:p>
      <w:pPr>
        <w:jc w:val="both"/>
      </w:pPr>
      <w:r>
        <w:t xml:space="preserve">   * @param featuresToHydrate         a Set of the [[Feature]]s which will be hydrated</w:t>
      </w:r>
    </w:p>
    <w:p>
      <w:pPr>
        <w:jc w:val="both"/>
      </w:pPr>
      <w:r>
        <w:t xml:space="preserve">   * @param features                  a [[Stitch]] of the [[FeatureMap]]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addAsyncFeatures(</w:t>
      </w:r>
    </w:p>
    <w:p>
      <w:pPr>
        <w:jc w:val="both"/>
      </w:pPr>
      <w:r>
        <w:t xml:space="preserve">    featureHydratorIdentifier: FeatureHydratorIdentifier,</w:t>
      </w:r>
    </w:p>
    <w:p>
      <w:pPr>
        <w:jc w:val="both"/>
      </w:pPr>
      <w:r>
        <w:t xml:space="preserve">    hydrateBefore: PipelineStepIdentifier,</w:t>
      </w:r>
    </w:p>
    <w:p>
      <w:pPr>
        <w:jc w:val="both"/>
      </w:pPr>
      <w:r>
        <w:t xml:space="preserve">    featuresToHydrate: Set[Feature[_, _]],</w:t>
      </w:r>
    </w:p>
    <w:p>
      <w:pPr>
        <w:jc w:val="both"/>
      </w:pPr>
      <w:r>
        <w:t xml:space="preserve">    features: Stitch[FeatureMap]</w:t>
      </w:r>
    </w:p>
    <w:p>
      <w:pPr>
        <w:jc w:val="both"/>
      </w:pPr>
      <w:r>
        <w:t xml:space="preserve">  ): AsyncFeatureMap = {</w:t>
      </w:r>
    </w:p>
    <w:p>
      <w:pPr>
        <w:jc w:val="both"/>
      </w:pPr>
      <w:r>
        <w:t xml:space="preserve">    val featureMapList =</w:t>
      </w:r>
    </w:p>
    <w:p>
      <w:pPr>
        <w:jc w:val="both"/>
      </w:pPr>
      <w:r>
        <w:t xml:space="preserve">      asyncFeatureMaps.getOrElse(hydrateBefore, Queue.empty) :+</w:t>
      </w:r>
    </w:p>
    <w:p>
      <w:pPr>
        <w:jc w:val="both"/>
      </w:pPr>
      <w:r>
        <w:t xml:space="preserve">        ((featureHydratorIdentifier, featuresToHydrate, features))</w:t>
      </w:r>
    </w:p>
    <w:p>
      <w:pPr>
        <w:jc w:val="both"/>
      </w:pPr>
      <w:r>
        <w:t xml:space="preserve">    AsyncFeatureMap(asyncFeatureMaps + (hydrateBefore -&gt; featureMapList))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current state of the [[AsyncFeatureMap]] excluding the [[Stitch]]s.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features: Map[PipelineStepIdentifier, Seq[(FeatureHydratorIdentifier, Set[Feature[_, _]])]] =</w:t>
      </w:r>
    </w:p>
    <w:p>
      <w:pPr>
        <w:jc w:val="both"/>
      </w:pPr>
      <w:r>
        <w:t xml:space="preserve">    asyncFeatureMaps.mapValues(_.map {</w:t>
      </w:r>
    </w:p>
    <w:p>
      <w:pPr>
        <w:jc w:val="both"/>
      </w:pPr>
      <w:r>
        <w:t xml:space="preserve">      case (featureHydratorIdentifier, features, _) =&gt; (featureHydratorIdentifier, features)</w:t>
      </w:r>
    </w:p>
    <w:p>
      <w:pPr>
        <w:jc w:val="both"/>
      </w:pPr>
      <w:r>
        <w:t xml:space="preserve">    })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[[Some]] containing a [[Stitch]] with a [[FeatureMap]] holding the [[Feature]]s that are</w:t>
      </w:r>
    </w:p>
    <w:p>
      <w:pPr>
        <w:jc w:val="both"/>
      </w:pPr>
      <w:r>
        <w:t xml:space="preserve">   * supposed to be hydrated at `identifier` if there are [[Feature]]s to hydrate at `identifier`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Returns [[None]] if there are no [[Feature]]s to hydrate at the provided `identifier`,</w:t>
      </w:r>
    </w:p>
    <w:p>
      <w:pPr>
        <w:jc w:val="both"/>
      </w:pPr>
      <w:r>
        <w:t xml:space="preserve">   * this allows for determining if there is work to do without running a [[Stitch]].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this only hydrates the [[Feature]]s for the specific `identifier`, it does not hydrate</w:t>
      </w:r>
    </w:p>
    <w:p>
      <w:pPr>
        <w:jc w:val="both"/>
      </w:pPr>
      <w:r>
        <w:t xml:space="preserve">   *       [[Feature]]s for earlier Steps.</w:t>
      </w:r>
    </w:p>
    <w:p>
      <w:pPr>
        <w:jc w:val="both"/>
      </w:pPr>
      <w:r>
        <w:t xml:space="preserve">   * @param identifier the [[PipelineStepIdentifier]] to hydrate [[Feature]]s for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hydrate(</w:t>
      </w:r>
    </w:p>
    <w:p>
      <w:pPr>
        <w:jc w:val="both"/>
      </w:pPr>
      <w:r>
        <w:t xml:space="preserve">    identifier: PipelineStepIdentifier</w:t>
      </w:r>
    </w:p>
    <w:p>
      <w:pPr>
        <w:jc w:val="both"/>
      </w:pPr>
      <w:r>
        <w:t xml:space="preserve">  ): Option[Stitch[FeatureMap]] =</w:t>
      </w:r>
    </w:p>
    <w:p>
      <w:pPr>
        <w:jc w:val="both"/>
      </w:pPr>
      <w:r>
        <w:t xml:space="preserve">    asyncFeatureMaps.get(identifier) match {</w:t>
      </w:r>
    </w:p>
    <w:p>
      <w:pPr>
        <w:jc w:val="both"/>
      </w:pPr>
      <w:r>
        <w:t xml:space="preserve">      case Some(Queue((_, _, featureMap))) =&gt;</w:t>
      </w:r>
    </w:p>
    <w:p>
      <w:pPr>
        <w:jc w:val="both"/>
      </w:pPr>
      <w:r>
        <w:t xml:space="preserve">        // if there is only 1 `FeatureMap` we dont need to do a collect so just return that Stitch</w:t>
      </w:r>
    </w:p>
    <w:p>
      <w:pPr>
        <w:jc w:val="both"/>
      </w:pPr>
      <w:r>
        <w:t xml:space="preserve">        Some(featureMap)</w:t>
      </w:r>
    </w:p>
    <w:p>
      <w:pPr>
        <w:jc w:val="both"/>
      </w:pPr>
      <w:r>
        <w:t xml:space="preserve">      case Some(featureMapList) =&gt;</w:t>
      </w:r>
    </w:p>
    <w:p>
      <w:pPr>
        <w:jc w:val="both"/>
      </w:pPr>
      <w:r>
        <w:t xml:space="preserve">        // if there are multiple `FeatureMap`s we need to collect and merge them together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Stitch</w:t>
      </w:r>
    </w:p>
    <w:p>
      <w:pPr>
        <w:jc w:val="both"/>
      </w:pPr>
      <w:r>
        <w:t xml:space="preserve">            .collect(featureMapList.map { case (_, _, featureMap) =&gt; featureMap })</w:t>
      </w:r>
    </w:p>
    <w:p>
      <w:pPr>
        <w:jc w:val="both"/>
      </w:pPr>
      <w:r>
        <w:t xml:space="preserve">            .map { featureMapList =&gt; FeatureMap.merge(featureMapList) })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// No results for the provided `identifier` so return `None`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private[core] object AsyncFeatureMap {</w:t>
      </w:r>
    </w:p>
    <w:p>
      <w:pPr>
        <w:jc w:val="both"/>
      </w:pPr>
      <w:r>
        <w:t xml:space="preserve">  val empty: AsyncFeatureMap = AsyncFeatureMap(Map.empty)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the an [[AsyncFeatureMap]] from a Seq of [[Stitch]] of [[FeatureMap]]</w:t>
      </w:r>
    </w:p>
    <w:p>
      <w:pPr>
        <w:jc w:val="both"/>
      </w:pPr>
      <w:r>
        <w:t xml:space="preserve">   * tupled with the relevant metadata we use to build the necessary state.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is primarily for convenience, since in most cases an [[AsyncFeatureMap]]</w:t>
      </w:r>
    </w:p>
    <w:p>
      <w:pPr>
        <w:jc w:val="both"/>
      </w:pPr>
      <w:r>
        <w:t xml:space="preserve">   * will be built from the result of individual [[com.twitter.product_mixer.core.functional_component.feature_hydrator.FeatureHydrator FeatureHydrator]]s</w:t>
      </w:r>
    </w:p>
    <w:p>
      <w:pPr>
        <w:jc w:val="both"/>
      </w:pPr>
      <w:r>
        <w:t xml:space="preserve">   * and combining them into the correct internal state.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fromFeatureMaps(</w:t>
      </w:r>
    </w:p>
    <w:p>
      <w:pPr>
        <w:jc w:val="both"/>
      </w:pPr>
      <w:r>
        <w:t xml:space="preserve">    asyncFeatureMaps: Seq[</w:t>
      </w:r>
    </w:p>
    <w:p>
      <w:pPr>
        <w:jc w:val="both"/>
      </w:pPr>
      <w:r>
        <w:t xml:space="preserve">      (FeatureHydratorIdentifier, PipelineStepIdentifier, Set[Feature[_, _]], Stitch[FeatureMap])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): AsyncFeatureMap =</w:t>
      </w:r>
    </w:p>
    <w:p>
      <w:pPr>
        <w:jc w:val="both"/>
      </w:pPr>
      <w:r>
        <w:t xml:space="preserve">    AsyncFeatureMap(</w:t>
      </w:r>
    </w:p>
    <w:p>
      <w:pPr>
        <w:jc w:val="both"/>
      </w:pPr>
      <w:r>
        <w:t xml:space="preserve">      asyncFeatureMaps</w:t>
      </w:r>
    </w:p>
    <w:p>
      <w:pPr>
        <w:jc w:val="both"/>
      </w:pPr>
      <w:r>
        <w:t xml:space="preserve">        .groupBy { case (_, hydrateBefore, _, _) =&gt; hydrateBefore }</w:t>
      </w:r>
    </w:p>
    <w:p>
      <w:pPr>
        <w:jc w:val="both"/>
      </w:pPr>
      <w:r>
        <w:t xml:space="preserve">        .mapValues(featureMaps =&gt;</w:t>
      </w:r>
    </w:p>
    <w:p>
      <w:pPr>
        <w:jc w:val="both"/>
      </w:pPr>
      <w:r>
        <w:t xml:space="preserve">          Queue(featureMaps.map {</w:t>
      </w:r>
    </w:p>
    <w:p>
      <w:pPr>
        <w:jc w:val="both"/>
      </w:pPr>
      <w:r>
        <w:t xml:space="preserve">            case (hydratorIdentifier, _, featuresToHydrate, stitch) =&gt;</w:t>
      </w:r>
    </w:p>
    <w:p>
      <w:pPr>
        <w:jc w:val="both"/>
      </w:pPr>
      <w:r>
        <w:t xml:space="preserve">              (hydratorIdentifier, featuresToHydrate, stitch)</w:t>
      </w:r>
    </w:p>
    <w:p>
      <w:pPr>
        <w:jc w:val="both"/>
      </w:pPr>
      <w:r>
        <w:t xml:space="preserve">          }: _*)))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