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strict_deps = True,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"3rdparty/jvm/javax/inject:javax.inject",</w:t>
      </w:r>
    </w:p>
    <w:p>
      <w:pPr>
        <w:jc w:val="both"/>
      </w:pPr>
      <w:r>
        <w:t xml:space="preserve">        "product-mixer/core/src/main/scala/com/twitter/product_mixer/core/model/marshalling/response/urt/media",</w:t>
      </w:r>
    </w:p>
    <w:p>
      <w:pPr>
        <w:jc w:val="both"/>
      </w:pPr>
      <w:r>
        <w:t xml:space="preserve">        "src/thrift/com/twitter/timelines/render:thrift-scala",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exports = [</w:t>
      </w:r>
    </w:p>
    <w:p>
      <w:pPr>
        <w:jc w:val="both"/>
      </w:pPr>
      <w:r>
        <w:t xml:space="preserve">        "3rdparty/jvm/javax/inject:javax.inject",</w:t>
      </w:r>
    </w:p>
    <w:p>
      <w:pPr>
        <w:jc w:val="both"/>
      </w:pPr>
      <w:r>
        <w:t xml:space="preserve">        "product-mixer/core/src/main/scala/com/twitter/product_mixer/core/model/marshalling/response/urt/media",</w:t>
      </w:r>
    </w:p>
    <w:p>
      <w:pPr>
        <w:jc w:val="both"/>
      </w:pPr>
      <w:r>
        <w:t xml:space="preserve">        "src/thrift/com/twitter/timelines/render:thrift-scala",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