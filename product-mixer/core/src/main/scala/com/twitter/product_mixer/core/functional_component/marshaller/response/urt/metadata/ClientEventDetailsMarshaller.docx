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com.twitter.product_mixer.core.model.marshalling.response.urt.metadata.ClientEventDetails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ClientEventDetailsMarshaller @Inject() (</w:t>
      </w:r>
    </w:p>
    <w:p>
      <w:pPr>
        <w:jc w:val="both"/>
      </w:pPr>
      <w:r>
        <w:t xml:space="preserve">  conversationDetailsMarshaller: ConversationDetailsMarshaller,</w:t>
      </w:r>
    </w:p>
    <w:p>
      <w:pPr>
        <w:jc w:val="both"/>
      </w:pPr>
      <w:r>
        <w:t xml:space="preserve">  timelinesDetailsMarshaller: TimelinesDetailsMarshaller,</w:t>
      </w:r>
    </w:p>
    <w:p>
      <w:pPr>
        <w:jc w:val="both"/>
      </w:pPr>
      <w:r>
        <w:t xml:space="preserve">  articleDetailsMarshaller: ArticleDetailsMarshaller,</w:t>
      </w:r>
    </w:p>
    <w:p>
      <w:pPr>
        <w:jc w:val="both"/>
      </w:pPr>
      <w:r>
        <w:t xml:space="preserve">  liveEventDetailsMarshaller: LiveEventDetailsMarshaller,</w:t>
      </w:r>
    </w:p>
    <w:p>
      <w:pPr>
        <w:jc w:val="both"/>
      </w:pPr>
      <w:r>
        <w:t xml:space="preserve">  commerceDetailsMarshaller: CommerceDetailsMarshaller) {</w:t>
      </w:r>
    </w:p>
    <w:p>
      <w:pPr>
        <w:jc w:val="both"/>
      </w:pPr>
      <w:r/>
    </w:p>
    <w:p>
      <w:pPr>
        <w:jc w:val="both"/>
      </w:pPr>
      <w:r>
        <w:t xml:space="preserve">  def apply(clientEventDetails: ClientEventDetails): urt.ClientEventDetails = {</w:t>
      </w:r>
    </w:p>
    <w:p>
      <w:pPr>
        <w:jc w:val="both"/>
      </w:pPr>
      <w:r>
        <w:t xml:space="preserve">    urt.ClientEventDetails(</w:t>
      </w:r>
    </w:p>
    <w:p>
      <w:pPr>
        <w:jc w:val="both"/>
      </w:pPr>
      <w:r>
        <w:t xml:space="preserve">      conversationDetails =</w:t>
      </w:r>
    </w:p>
    <w:p>
      <w:pPr>
        <w:jc w:val="both"/>
      </w:pPr>
      <w:r>
        <w:t xml:space="preserve">        clientEventDetails.conversationDetails.map(conversationDetailsMarshaller(_)),</w:t>
      </w:r>
    </w:p>
    <w:p>
      <w:pPr>
        <w:jc w:val="both"/>
      </w:pPr>
      <w:r>
        <w:t xml:space="preserve">      timelinesDetails = clientEventDetails.timelinesDetails.map(timelinesDetailsMarshaller(_)),</w:t>
      </w:r>
    </w:p>
    <w:p>
      <w:pPr>
        <w:jc w:val="both"/>
      </w:pPr>
      <w:r>
        <w:t xml:space="preserve">      articleDetails = clientEventDetails.articleDetails.map(articleDetailsMarshaller(_)),</w:t>
      </w:r>
    </w:p>
    <w:p>
      <w:pPr>
        <w:jc w:val="both"/>
      </w:pPr>
      <w:r>
        <w:t xml:space="preserve">      liveEventDetails = clientEventDetails.liveEventDetails.map(liveEventDetailsMarshaller(_)),</w:t>
      </w:r>
    </w:p>
    <w:p>
      <w:pPr>
        <w:jc w:val="both"/>
      </w:pPr>
      <w:r>
        <w:t xml:space="preserve">      commerceDetails = clientEventDetails.commerceDetails.map(commerceDetailsMarshaller(_))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