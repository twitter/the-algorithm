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com.twitter.product_mixer.core.functional_component.configapi.registry</w:t>
      </w:r>
    </w:p>
    <w:p>
      <w:pPr>
        <w:jc w:val="both"/>
      </w:pPr>
      <w:r/>
    </w:p>
    <w:p>
      <w:pPr>
        <w:jc w:val="both"/>
      </w:pPr>
      <w:r>
        <w:t>import com.twitter.timelines.configapi.FeatureSwitchOverrideUtil.DefinedFeatureName</w:t>
      </w:r>
    </w:p>
    <w:p>
      <w:pPr>
        <w:jc w:val="both"/>
      </w:pPr>
      <w:r>
        <w:t>import com.twitter.timelines.configapi.FeatureSwitchOverrideUtil.EnumParamWithFeatureName</w:t>
      </w:r>
    </w:p>
    <w:p>
      <w:pPr>
        <w:jc w:val="both"/>
      </w:pPr>
      <w:r>
        <w:t>import com.twitter.timelines.configapi.FeatureSwitchOverrideUtil.EnumSeqParamWithFeatureName</w:t>
      </w:r>
    </w:p>
    <w:p>
      <w:pPr>
        <w:jc w:val="both"/>
      </w:pPr>
      <w:r>
        <w:t>import com.twitter.timelines.configapi.FeatureSwitchOverrideUtil.ValueFeatureName</w:t>
      </w:r>
    </w:p>
    <w:p>
      <w:pPr>
        <w:jc w:val="both"/>
      </w:pPr>
      <w:r>
        <w:t>import com.twitter.timelines.configapi.decider.HasDecider</w:t>
      </w:r>
    </w:p>
    <w:p>
      <w:pPr>
        <w:jc w:val="both"/>
      </w:pPr>
      <w:r>
        <w:t>import com.twitter.timelines.configapi.Bounded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com.twitter.timelines.configapi.OptionalOverride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 ParamConfig is used to configure overrides for [[Param]]s of various types */</w:t>
      </w:r>
    </w:p>
    <w:p>
      <w:pPr>
        <w:jc w:val="both"/>
      </w:pPr>
      <w:r>
        <w:t>trait ParamConfig {</w:t>
      </w:r>
    </w:p>
    <w:p>
      <w:pPr>
        <w:jc w:val="both"/>
      </w:pPr>
      <w:r/>
    </w:p>
    <w:p>
      <w:pPr>
        <w:jc w:val="both"/>
      </w:pPr>
      <w:r>
        <w:t xml:space="preserve">  def booleanDeciderOverrides: Seq[Param[Boolean] with HasDecider] = Seq.empty</w:t>
      </w:r>
    </w:p>
    <w:p>
      <w:pPr>
        <w:jc w:val="both"/>
      </w:pPr>
      <w:r/>
    </w:p>
    <w:p>
      <w:pPr>
        <w:jc w:val="both"/>
      </w:pPr>
      <w:r>
        <w:t xml:space="preserve">  def booleanFSOverrides: Seq[Param[Boolean] with FSName] = Seq.empty</w:t>
      </w:r>
    </w:p>
    <w:p>
      <w:pPr>
        <w:jc w:val="both"/>
      </w:pPr>
      <w:r/>
    </w:p>
    <w:p>
      <w:pPr>
        <w:jc w:val="both"/>
      </w:pPr>
      <w:r>
        <w:t xml:space="preserve">  def optionalBooleanOverrides: Seq[</w:t>
      </w:r>
    </w:p>
    <w:p>
      <w:pPr>
        <w:jc w:val="both"/>
      </w:pPr>
      <w:r>
        <w:t xml:space="preserve">    (Param[Option[Boolean]], DefinedFeatureName, ValueFeatureName)</w:t>
      </w:r>
    </w:p>
    <w:p>
      <w:pPr>
        <w:jc w:val="both"/>
      </w:pPr>
      <w:r>
        <w:t xml:space="preserve">  ] = Seq.empty</w:t>
      </w:r>
    </w:p>
    <w:p>
      <w:pPr>
        <w:jc w:val="both"/>
      </w:pPr>
      <w:r/>
    </w:p>
    <w:p>
      <w:pPr>
        <w:jc w:val="both"/>
      </w:pPr>
      <w:r>
        <w:t xml:space="preserve">  def enumFSOverrides: Seq[EnumParamWithFeatureName[_ &lt;: Enumeration]] = Seq.empty</w:t>
      </w:r>
    </w:p>
    <w:p>
      <w:pPr>
        <w:jc w:val="both"/>
      </w:pPr>
      <w:r/>
    </w:p>
    <w:p>
      <w:pPr>
        <w:jc w:val="both"/>
      </w:pPr>
      <w:r>
        <w:t xml:space="preserve">  def enumSeqFSOverrides: Seq[EnumSeqParamWithFeatureName[_ &lt;: Enumeration]] = Seq.empty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Support for non-Duration supplied FS overrides (e.g. `timeFromStringFSOverrides`,</w:t>
      </w:r>
    </w:p>
    <w:p>
      <w:pPr>
        <w:jc w:val="both"/>
      </w:pPr>
      <w:r>
        <w:t xml:space="preserve">   * `timeFromNumberFSOverrides`, `getBoundedOptionalDurationFromMillisOverrides`) is not provided</w:t>
      </w:r>
    </w:p>
    <w:p>
      <w:pPr>
        <w:jc w:val="both"/>
      </w:pPr>
      <w:r>
        <w:t xml:space="preserve">   * as Duration is preferred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boundedDurationFSOverrides: Seq[</w:t>
      </w:r>
    </w:p>
    <w:p>
      <w:pPr>
        <w:jc w:val="both"/>
      </w:pPr>
      <w:r>
        <w:t xml:space="preserve">    Param[Duration] with Bounded[Duration] with FSName with HasDurationConversion</w:t>
      </w:r>
    </w:p>
    <w:p>
      <w:pPr>
        <w:jc w:val="both"/>
      </w:pPr>
      <w:r>
        <w:t xml:space="preserve">  ] = Seq.empty</w:t>
      </w:r>
    </w:p>
    <w:p>
      <w:pPr>
        <w:jc w:val="both"/>
      </w:pPr>
      <w:r/>
    </w:p>
    <w:p>
      <w:pPr>
        <w:jc w:val="both"/>
      </w:pPr>
      <w:r>
        <w:t xml:space="preserve">  /** Support for unbounded numeric FS overrides is not provided as bounded is preferred */</w:t>
      </w:r>
    </w:p>
    <w:p>
      <w:pPr>
        <w:jc w:val="both"/>
      </w:pPr>
      <w:r>
        <w:t xml:space="preserve">  def boundedIntFSOverrides: Seq[Param[Int] with Bounded[Int] with FSName] = Seq.empty</w:t>
      </w:r>
    </w:p>
    <w:p>
      <w:pPr>
        <w:jc w:val="both"/>
      </w:pPr>
      <w:r/>
    </w:p>
    <w:p>
      <w:pPr>
        <w:jc w:val="both"/>
      </w:pPr>
      <w:r>
        <w:t xml:space="preserve">  def boundedOptionalIntOverrides: Seq[</w:t>
      </w:r>
    </w:p>
    <w:p>
      <w:pPr>
        <w:jc w:val="both"/>
      </w:pPr>
      <w:r>
        <w:t xml:space="preserve">    (Param[Option[Int]] with Bounded[Option[Int]], DefinedFeatureName, ValueFeatureName)</w:t>
      </w:r>
    </w:p>
    <w:p>
      <w:pPr>
        <w:jc w:val="both"/>
      </w:pPr>
      <w:r>
        <w:t xml:space="preserve">  ] = Seq.empty</w:t>
      </w:r>
    </w:p>
    <w:p>
      <w:pPr>
        <w:jc w:val="both"/>
      </w:pPr>
      <w:r/>
    </w:p>
    <w:p>
      <w:pPr>
        <w:jc w:val="both"/>
      </w:pPr>
      <w:r>
        <w:t xml:space="preserve">  def intSeqFSOverrides: Seq[Param[Seq[Int]] with FSName] = Seq.empty</w:t>
      </w:r>
    </w:p>
    <w:p>
      <w:pPr>
        <w:jc w:val="both"/>
      </w:pPr>
      <w:r/>
    </w:p>
    <w:p>
      <w:pPr>
        <w:jc w:val="both"/>
      </w:pPr>
      <w:r>
        <w:t xml:space="preserve">  def boundedLongFSOverrides: Seq[Param[Long] with Bounded[Long] with FSName] = Seq.empty</w:t>
      </w:r>
    </w:p>
    <w:p>
      <w:pPr>
        <w:jc w:val="both"/>
      </w:pPr>
      <w:r/>
    </w:p>
    <w:p>
      <w:pPr>
        <w:jc w:val="both"/>
      </w:pPr>
      <w:r>
        <w:t xml:space="preserve">  def boundedOptionalLongOverrides: Seq[</w:t>
      </w:r>
    </w:p>
    <w:p>
      <w:pPr>
        <w:jc w:val="both"/>
      </w:pPr>
      <w:r>
        <w:t xml:space="preserve">    (Param[Option[Long]] with Bounded[Option[Long]], DefinedFeatureName, ValueFeatureName)</w:t>
      </w:r>
    </w:p>
    <w:p>
      <w:pPr>
        <w:jc w:val="both"/>
      </w:pPr>
      <w:r>
        <w:t xml:space="preserve">  ] = Seq.empty</w:t>
      </w:r>
    </w:p>
    <w:p>
      <w:pPr>
        <w:jc w:val="both"/>
      </w:pPr>
      <w:r/>
    </w:p>
    <w:p>
      <w:pPr>
        <w:jc w:val="both"/>
      </w:pPr>
      <w:r>
        <w:t xml:space="preserve">  def longSeqFSOverrides: Seq[Param[Seq[Long]] with FSName] = Seq.empty</w:t>
      </w:r>
    </w:p>
    <w:p>
      <w:pPr>
        <w:jc w:val="both"/>
      </w:pPr>
      <w:r/>
    </w:p>
    <w:p>
      <w:pPr>
        <w:jc w:val="both"/>
      </w:pPr>
      <w:r>
        <w:t xml:space="preserve">  def longSetFSOverrides: Seq[Param[Set[Long]] with FSName] = Seq.empty</w:t>
      </w:r>
    </w:p>
    <w:p>
      <w:pPr>
        <w:jc w:val="both"/>
      </w:pPr>
      <w:r/>
    </w:p>
    <w:p>
      <w:pPr>
        <w:jc w:val="both"/>
      </w:pPr>
      <w:r>
        <w:t xml:space="preserve">  def boundedDoubleFSOverrides: Seq[Param[Double] with Bounded[Double] with FSName] = Seq.empty</w:t>
      </w:r>
    </w:p>
    <w:p>
      <w:pPr>
        <w:jc w:val="both"/>
      </w:pPr>
      <w:r/>
    </w:p>
    <w:p>
      <w:pPr>
        <w:jc w:val="both"/>
      </w:pPr>
      <w:r>
        <w:t xml:space="preserve">  def boundedOptionalDoubleOverrides: Seq[</w:t>
      </w:r>
    </w:p>
    <w:p>
      <w:pPr>
        <w:jc w:val="both"/>
      </w:pPr>
      <w:r>
        <w:t xml:space="preserve">    (Param[Option[Double]] with Bounded[Option[Double]], DefinedFeatureName, ValueFeatureName)</w:t>
      </w:r>
    </w:p>
    <w:p>
      <w:pPr>
        <w:jc w:val="both"/>
      </w:pPr>
      <w:r>
        <w:t xml:space="preserve">  ] = Seq.empty</w:t>
      </w:r>
    </w:p>
    <w:p>
      <w:pPr>
        <w:jc w:val="both"/>
      </w:pPr>
      <w:r/>
    </w:p>
    <w:p>
      <w:pPr>
        <w:jc w:val="both"/>
      </w:pPr>
      <w:r>
        <w:t xml:space="preserve">  def doubleSeqFSOverrides: Seq[Param[Seq[Double]] with FSName] = Seq.empty</w:t>
      </w:r>
    </w:p>
    <w:p>
      <w:pPr>
        <w:jc w:val="both"/>
      </w:pPr>
      <w:r/>
    </w:p>
    <w:p>
      <w:pPr>
        <w:jc w:val="both"/>
      </w:pPr>
      <w:r>
        <w:t xml:space="preserve">  def stringFSOverrides: Seq[Param[String] with FSName] = Seq.empty</w:t>
      </w:r>
    </w:p>
    <w:p>
      <w:pPr>
        <w:jc w:val="both"/>
      </w:pPr>
      <w:r/>
    </w:p>
    <w:p>
      <w:pPr>
        <w:jc w:val="both"/>
      </w:pPr>
      <w:r>
        <w:t xml:space="preserve">  def stringSeqFSOverrides: Seq[Param[Seq[String]] with FSName] = Seq.empty</w:t>
      </w:r>
    </w:p>
    <w:p>
      <w:pPr>
        <w:jc w:val="both"/>
      </w:pPr>
      <w:r/>
    </w:p>
    <w:p>
      <w:pPr>
        <w:jc w:val="both"/>
      </w:pPr>
      <w:r>
        <w:t xml:space="preserve">  def optionalStringOverrides: Seq[(Param[Option[String]], DefinedFeatureName, ValueFeatureName)] =</w:t>
      </w:r>
    </w:p>
    <w:p>
      <w:pPr>
        <w:jc w:val="both"/>
      </w:pPr>
      <w:r>
        <w:t xml:space="preserve">    Seq.empty</w:t>
      </w:r>
    </w:p>
    <w:p>
      <w:pPr>
        <w:jc w:val="both"/>
      </w:pPr>
      <w:r/>
    </w:p>
    <w:p>
      <w:pPr>
        <w:jc w:val="both"/>
      </w:pPr>
      <w:r>
        <w:t xml:space="preserve">  def gatedOverrides: Map[String, Seq[OptionalOverride[_]]] = Map.empty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