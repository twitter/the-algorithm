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com.twitter.product_mixer.core.service.feature_hydrator_observer</w:t>
      </w:r>
    </w:p>
    <w:p>
      <w:pPr>
        <w:jc w:val="both"/>
      </w:pPr>
      <w:r/>
    </w:p>
    <w:p>
      <w:pPr>
        <w:jc w:val="both"/>
      </w:pPr>
      <w:r>
        <w:t>import com.twitter.finagle.stats.BroadcastStatsReceiver</w:t>
      </w:r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com.twitter.finagle.stats.RollupStatsReceiver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com.twitter.ml.featurestore.lib.data.HydrationError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com.twitter.product_mixer.core.feature.featurestorev1.featurevalue.FeatureStoreV1ResponseFeature</w:t>
      </w:r>
    </w:p>
    <w:p>
      <w:pPr>
        <w:jc w:val="both"/>
      </w:pPr>
      <w:r>
        <w:t>import com.twitter.product_mixer.core.functional_component.feature_hydrator.FeatureHydrator</w:t>
      </w:r>
    </w:p>
    <w:p>
      <w:pPr>
        <w:jc w:val="both"/>
      </w:pPr>
      <w:r>
        <w:t>import com.twitter.product_mixer.core.functional_component.feature_hydrator.featurestorev1.FeatureStoreV1CandidateFeatureHydrator</w:t>
      </w:r>
    </w:p>
    <w:p>
      <w:pPr>
        <w:jc w:val="both"/>
      </w:pPr>
      <w:r>
        <w:t>import com.twitter.product_mixer.core.functional_component.feature_hydrator.featurestorev1.FeatureStoreV1QueryFeatureHydrator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com.twitter.product_mixer.shared_library.observer.Observer</w:t>
      </w:r>
    </w:p>
    <w:p>
      <w:pPr>
        <w:jc w:val="both"/>
      </w:pPr>
      <w:r>
        <w:t>import com.twitter.servo.util.CancelledExceptionExtractor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com.twitter.util.Throwables</w:t>
      </w:r>
    </w:p>
    <w:p>
      <w:pPr>
        <w:jc w:val="both"/>
      </w:pPr>
      <w:r/>
    </w:p>
    <w:p>
      <w:pPr>
        <w:jc w:val="both"/>
      </w:pPr>
      <w:r>
        <w:t>class FeatureHydratorObserver(</w:t>
      </w:r>
    </w:p>
    <w:p>
      <w:pPr>
        <w:jc w:val="both"/>
      </w:pPr>
      <w:r>
        <w:t xml:space="preserve">  statsReceiver: StatsReceiver,</w:t>
      </w:r>
    </w:p>
    <w:p>
      <w:pPr>
        <w:jc w:val="both"/>
      </w:pPr>
      <w:r>
        <w:t xml:space="preserve">  hydrators: Seq[FeatureHydrator[_]],</w:t>
      </w:r>
    </w:p>
    <w:p>
      <w:pPr>
        <w:jc w:val="both"/>
      </w:pPr>
      <w:r>
        <w:t xml:space="preserve">  context: Executor.Context) {</w:t>
      </w:r>
    </w:p>
    <w:p>
      <w:pPr>
        <w:jc w:val="both"/>
      </w:pPr>
      <w:r/>
    </w:p>
    <w:p>
      <w:pPr>
        <w:jc w:val="both"/>
      </w:pPr>
      <w:r>
        <w:t xml:space="preserve">  private val hydratorAndFeatureToStats: Map[</w:t>
      </w:r>
    </w:p>
    <w:p>
      <w:pPr>
        <w:jc w:val="both"/>
      </w:pPr>
      <w:r>
        <w:t xml:space="preserve">    ComponentIdentifier,</w:t>
      </w:r>
    </w:p>
    <w:p>
      <w:pPr>
        <w:jc w:val="both"/>
      </w:pPr>
      <w:r>
        <w:t xml:space="preserve">    Map[Feature[_, _], FeatureCounters]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hydrators.map { hydrator =&gt;</w:t>
      </w:r>
    </w:p>
    <w:p>
      <w:pPr>
        <w:jc w:val="both"/>
      </w:pPr>
      <w:r>
        <w:t xml:space="preserve">      val hydratorScope = Executor.buildScopes(context, hydrator.identifier)</w:t>
      </w:r>
    </w:p>
    <w:p>
      <w:pPr>
        <w:jc w:val="both"/>
      </w:pPr>
      <w:r>
        <w:t xml:space="preserve">      val featureToCounterMap: Map[Feature[_, _], FeatureCounters] = hydrator.features</w:t>
      </w:r>
    </w:p>
    <w:p>
      <w:pPr>
        <w:jc w:val="both"/>
      </w:pPr>
      <w:r>
        <w:t xml:space="preserve">        .asInstanceOf[Set[Feature[_, _]]].map { feature =&gt;</w:t>
      </w:r>
    </w:p>
    <w:p>
      <w:pPr>
        <w:jc w:val="both"/>
      </w:pPr>
      <w:r>
        <w:t xml:space="preserve">          val scopedStats = scopedBroadcastStats(hydratorScope, feature)</w:t>
      </w:r>
    </w:p>
    <w:p>
      <w:pPr>
        <w:jc w:val="both"/>
      </w:pPr>
      <w:r>
        <w:t xml:space="preserve">          // Initialize so we have them registered</w:t>
      </w:r>
    </w:p>
    <w:p>
      <w:pPr>
        <w:jc w:val="both"/>
      </w:pPr>
      <w:r>
        <w:t xml:space="preserve">          val requestsCounter = scopedStats.counter(Observer.Requests)</w:t>
      </w:r>
    </w:p>
    <w:p>
      <w:pPr>
        <w:jc w:val="both"/>
      </w:pPr>
      <w:r>
        <w:t xml:space="preserve">          val successCounter = scopedStats.counter(Observer.Success)</w:t>
      </w:r>
    </w:p>
    <w:p>
      <w:pPr>
        <w:jc w:val="both"/>
      </w:pPr>
      <w:r>
        <w:t xml:space="preserve">          // These are dynamic so we can't really cache them</w:t>
      </w:r>
    </w:p>
    <w:p>
      <w:pPr>
        <w:jc w:val="both"/>
      </w:pPr>
      <w:r>
        <w:t xml:space="preserve">          scopedStats.counter(Observer.Failures)</w:t>
      </w:r>
    </w:p>
    <w:p>
      <w:pPr>
        <w:jc w:val="both"/>
      </w:pPr>
      <w:r>
        <w:t xml:space="preserve">          scopedStats.counter(Observer.Cancelled)</w:t>
      </w:r>
    </w:p>
    <w:p>
      <w:pPr>
        <w:jc w:val="both"/>
      </w:pPr>
      <w:r>
        <w:t xml:space="preserve">          feature -&gt; FeatureCounters(requestsCounter, successCounter, scopedStats)</w:t>
      </w:r>
    </w:p>
    <w:p>
      <w:pPr>
        <w:jc w:val="both"/>
      </w:pPr>
      <w:r>
        <w:t xml:space="preserve">        }.toMap</w:t>
      </w:r>
    </w:p>
    <w:p>
      <w:pPr>
        <w:jc w:val="both"/>
      </w:pPr>
      <w:r>
        <w:t xml:space="preserve">      hydrator.identifier -&gt; featureToCounterMap</w:t>
      </w:r>
    </w:p>
    <w:p>
      <w:pPr>
        <w:jc w:val="both"/>
      </w:pPr>
      <w:r>
        <w:t xml:space="preserve">    }.toMap</w:t>
      </w:r>
    </w:p>
    <w:p>
      <w:pPr>
        <w:jc w:val="both"/>
      </w:pPr>
      <w:r/>
    </w:p>
    <w:p>
      <w:pPr>
        <w:jc w:val="both"/>
      </w:pPr>
      <w:r>
        <w:t xml:space="preserve">  def observeFeatureSuccessAndFailures(</w:t>
      </w:r>
    </w:p>
    <w:p>
      <w:pPr>
        <w:jc w:val="both"/>
      </w:pPr>
      <w:r>
        <w:t xml:space="preserve">    hydrator: FeatureHydrator[_],</w:t>
      </w:r>
    </w:p>
    <w:p>
      <w:pPr>
        <w:jc w:val="both"/>
      </w:pPr>
      <w:r>
        <w:t xml:space="preserve">    featureMaps: Seq[FeatureMap]</w:t>
      </w:r>
    </w:p>
    <w:p>
      <w:pPr>
        <w:jc w:val="both"/>
      </w:pPr>
      <w:r>
        <w:t xml:space="preserve">  ): Unit = {</w:t>
      </w:r>
    </w:p>
    <w:p>
      <w:pPr>
        <w:jc w:val="both"/>
      </w:pPr>
      <w:r/>
    </w:p>
    <w:p>
      <w:pPr>
        <w:jc w:val="both"/>
      </w:pPr>
      <w:r>
        <w:t xml:space="preserve">    val features = hydrator.features.asInstanceOf[Set[Feature[_, _]]]</w:t>
      </w:r>
    </w:p>
    <w:p>
      <w:pPr>
        <w:jc w:val="both"/>
      </w:pPr>
      <w:r/>
    </w:p>
    <w:p>
      <w:pPr>
        <w:jc w:val="both"/>
      </w:pPr>
      <w:r>
        <w:t xml:space="preserve">    val failedFeaturesWithErrorNames: Map[Feature[_, _], Seq[Seq[String]]] = hydrator match {</w:t>
      </w:r>
    </w:p>
    <w:p>
      <w:pPr>
        <w:jc w:val="both"/>
      </w:pPr>
      <w:r>
        <w:t xml:space="preserve">      case _: FeatureStoreV1QueryFeatureHydrator[_] |</w:t>
      </w:r>
    </w:p>
    <w:p>
      <w:pPr>
        <w:jc w:val="both"/>
      </w:pPr>
      <w:r>
        <w:t xml:space="preserve">          _: FeatureStoreV1CandidateFeatureHydrator[_, _] =&gt;</w:t>
      </w:r>
    </w:p>
    <w:p>
      <w:pPr>
        <w:jc w:val="both"/>
      </w:pPr>
      <w:r>
        <w:t xml:space="preserve">        featureMaps.toIterator</w:t>
      </w:r>
    </w:p>
    <w:p>
      <w:pPr>
        <w:jc w:val="both"/>
      </w:pPr>
      <w:r>
        <w:t xml:space="preserve">          .flatMap(_.getTry(FeatureStoreV1ResponseFeature).toOption.map(_.failedFeatures)).flatMap {</w:t>
      </w:r>
    </w:p>
    <w:p>
      <w:pPr>
        <w:jc w:val="both"/>
      </w:pPr>
      <w:r>
        <w:t xml:space="preserve">            failureMap: Map[_ &lt;: Feature[_, _], Set[HydrationError]] =&gt;</w:t>
      </w:r>
    </w:p>
    <w:p>
      <w:pPr>
        <w:jc w:val="both"/>
      </w:pPr>
      <w:r>
        <w:t xml:space="preserve">              failureMap.flatMap {</w:t>
      </w:r>
    </w:p>
    <w:p>
      <w:pPr>
        <w:jc w:val="both"/>
      </w:pPr>
      <w:r>
        <w:t xml:space="preserve">                case (feature, errors: Set[HydrationError]) =&gt;</w:t>
      </w:r>
    </w:p>
    <w:p>
      <w:pPr>
        <w:jc w:val="both"/>
      </w:pPr>
      <w:r>
        <w:t xml:space="preserve">                  errors.headOption.map { error =&gt;</w:t>
      </w:r>
    </w:p>
    <w:p>
      <w:pPr>
        <w:jc w:val="both"/>
      </w:pPr>
      <w:r>
        <w:t xml:space="preserve">                    feature -&gt; Seq(Observer.Failures, error.errorType)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}.toIterator</w:t>
      </w:r>
    </w:p>
    <w:p>
      <w:pPr>
        <w:jc w:val="both"/>
      </w:pPr>
      <w:r>
        <w:t xml:space="preserve">          }.toSeq.groupBy { case (feature, _) =&gt; feature }.mapValues { seqOfTuples =&gt;</w:t>
      </w:r>
    </w:p>
    <w:p>
      <w:pPr>
        <w:jc w:val="both"/>
      </w:pPr>
      <w:r>
        <w:t xml:space="preserve">            seqOfTuples.map { case (_, error) =&gt; error }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case _: FeatureHydrator[_] =&gt;</w:t>
      </w:r>
    </w:p>
    <w:p>
      <w:pPr>
        <w:jc w:val="both"/>
      </w:pPr>
      <w:r>
        <w:t xml:space="preserve">        features.toIterator</w:t>
      </w:r>
    </w:p>
    <w:p>
      <w:pPr>
        <w:jc w:val="both"/>
      </w:pPr>
      <w:r>
        <w:t xml:space="preserve">          .flatMap { feature =&gt;</w:t>
      </w:r>
    </w:p>
    <w:p>
      <w:pPr>
        <w:jc w:val="both"/>
      </w:pPr>
      <w:r>
        <w:t xml:space="preserve">            featureMaps</w:t>
      </w:r>
    </w:p>
    <w:p>
      <w:pPr>
        <w:jc w:val="both"/>
      </w:pPr>
      <w:r>
        <w:t xml:space="preserve">              .flatMap(_.underlyingMap</w:t>
      </w:r>
    </w:p>
    <w:p>
      <w:pPr>
        <w:jc w:val="both"/>
      </w:pPr>
      <w:r>
        <w:t xml:space="preserve">                .get(feature).collect {</w:t>
      </w:r>
    </w:p>
    <w:p>
      <w:pPr>
        <w:jc w:val="both"/>
      </w:pPr>
      <w:r>
        <w:t xml:space="preserve">                  case Throw(CancelledExceptionExtractor(throwable)) =&gt;</w:t>
      </w:r>
    </w:p>
    <w:p>
      <w:pPr>
        <w:jc w:val="both"/>
      </w:pPr>
      <w:r>
        <w:t xml:space="preserve">                    (feature, Observer.Cancelled +: Throwables.mkString(throwable))</w:t>
      </w:r>
    </w:p>
    <w:p>
      <w:pPr>
        <w:jc w:val="both"/>
      </w:pPr>
      <w:r>
        <w:t xml:space="preserve">                  case Throw(throwable) =&gt;</w:t>
      </w:r>
    </w:p>
    <w:p>
      <w:pPr>
        <w:jc w:val="both"/>
      </w:pPr>
      <w:r>
        <w:t xml:space="preserve">                    (feature, Observer.Failures +: Throwables.mkString(throwable))</w:t>
      </w:r>
    </w:p>
    <w:p>
      <w:pPr>
        <w:jc w:val="both"/>
      </w:pPr>
      <w:r>
        <w:t xml:space="preserve">                })</w:t>
      </w:r>
    </w:p>
    <w:p>
      <w:pPr>
        <w:jc w:val="both"/>
      </w:pPr>
      <w:r>
        <w:t xml:space="preserve">          }.toSeq.groupBy { case (feature, _) =&gt; feature }.mapValues { seqOfTuples =&gt;</w:t>
      </w:r>
    </w:p>
    <w:p>
      <w:pPr>
        <w:jc w:val="both"/>
      </w:pPr>
      <w:r>
        <w:t xml:space="preserve">            seqOfTuples.map { case (_, error) =&gt; error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failedFeaturesWithErrorCountsMap: Map[Feature[_, _], Map[Seq[String], Int]] =</w:t>
      </w:r>
    </w:p>
    <w:p>
      <w:pPr>
        <w:jc w:val="both"/>
      </w:pPr>
      <w:r>
        <w:t xml:space="preserve">      failedFeaturesWithErrorNames.mapValues(_.groupBy { statKey =&gt; statKey }.mapValues(_.size))</w:t>
      </w:r>
    </w:p>
    <w:p>
      <w:pPr>
        <w:jc w:val="both"/>
      </w:pPr>
      <w:r/>
    </w:p>
    <w:p>
      <w:pPr>
        <w:jc w:val="both"/>
      </w:pPr>
      <w:r>
        <w:t xml:space="preserve">    val featuresToCounterMap = hydratorAndFeatureToStats.getOrElse(</w:t>
      </w:r>
    </w:p>
    <w:p>
      <w:pPr>
        <w:jc w:val="both"/>
      </w:pPr>
      <w:r>
        <w:t xml:space="preserve">      hydrator.identifier,</w:t>
      </w:r>
    </w:p>
    <w:p>
      <w:pPr>
        <w:jc w:val="both"/>
      </w:pPr>
      <w:r>
        <w:t xml:space="preserve">      throw new MissingHydratorException(hydrator.identifier))</w:t>
      </w:r>
    </w:p>
    <w:p>
      <w:pPr>
        <w:jc w:val="both"/>
      </w:pPr>
      <w:r>
        <w:t xml:space="preserve">    features.foreach { feature =&gt;</w:t>
      </w:r>
    </w:p>
    <w:p>
      <w:pPr>
        <w:jc w:val="both"/>
      </w:pPr>
      <w:r>
        <w:t xml:space="preserve">      val hydratorFeatureCounters: FeatureCounters = featuresToCounterMap.getOrElse(</w:t>
      </w:r>
    </w:p>
    <w:p>
      <w:pPr>
        <w:jc w:val="both"/>
      </w:pPr>
      <w:r>
        <w:t xml:space="preserve">        feature,</w:t>
      </w:r>
    </w:p>
    <w:p>
      <w:pPr>
        <w:jc w:val="both"/>
      </w:pPr>
      <w:r>
        <w:t xml:space="preserve">        throw new MissingFeatureException(hydrator.identifier, feature))</w:t>
      </w:r>
    </w:p>
    <w:p>
      <w:pPr>
        <w:jc w:val="both"/>
      </w:pPr>
      <w:r>
        <w:t xml:space="preserve">      val failedMapsCount = failedFeaturesWithErrorNames.getOrElse(feature, Seq.empty).size</w:t>
      </w:r>
    </w:p>
    <w:p>
      <w:pPr>
        <w:jc w:val="both"/>
      </w:pPr>
      <w:r>
        <w:t xml:space="preserve">      val failedFeatureErrorCounts = failedFeaturesWithErrorCountsMap.getOrElse(feature, Map.empty)</w:t>
      </w:r>
    </w:p>
    <w:p>
      <w:pPr>
        <w:jc w:val="both"/>
      </w:pPr>
      <w:r/>
    </w:p>
    <w:p>
      <w:pPr>
        <w:jc w:val="both"/>
      </w:pPr>
      <w:r>
        <w:t xml:space="preserve">      hydratorFeatureCounters.requestsCounter.incr(featureMaps.size)</w:t>
      </w:r>
    </w:p>
    <w:p>
      <w:pPr>
        <w:jc w:val="both"/>
      </w:pPr>
      <w:r>
        <w:t xml:space="preserve">      hydratorFeatureCounters.successCounter.incr(featureMaps.size - failedMapsCount)</w:t>
      </w:r>
    </w:p>
    <w:p>
      <w:pPr>
        <w:jc w:val="both"/>
      </w:pPr>
      <w:r>
        <w:t xml:space="preserve">      failedFeatureErrorCounts.foreach {</w:t>
      </w:r>
    </w:p>
    <w:p>
      <w:pPr>
        <w:jc w:val="both"/>
      </w:pPr>
      <w:r>
        <w:t xml:space="preserve">        case (failure, count) =&gt;</w:t>
      </w:r>
    </w:p>
    <w:p>
      <w:pPr>
        <w:jc w:val="both"/>
      </w:pPr>
      <w:r>
        <w:t xml:space="preserve">          hydratorFeatureCounters.scopedStats.counter(failure: _*).incr(count)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scopedBroadcastStats(</w:t>
      </w:r>
    </w:p>
    <w:p>
      <w:pPr>
        <w:jc w:val="both"/>
      </w:pPr>
      <w:r>
        <w:t xml:space="preserve">    hydratorScope: Executor.Scopes,</w:t>
      </w:r>
    </w:p>
    <w:p>
      <w:pPr>
        <w:jc w:val="both"/>
      </w:pPr>
      <w:r>
        <w:t xml:space="preserve">    feature: Feature[_, _],</w:t>
      </w:r>
    </w:p>
    <w:p>
      <w:pPr>
        <w:jc w:val="both"/>
      </w:pPr>
      <w:r>
        <w:t xml:space="preserve">  ): StatsReceiver = {</w:t>
      </w:r>
    </w:p>
    <w:p>
      <w:pPr>
        <w:jc w:val="both"/>
      </w:pPr>
      <w:r>
        <w:t xml:space="preserve">    val suffix = Seq("Feature", feature.toString)</w:t>
      </w:r>
    </w:p>
    <w:p>
      <w:pPr>
        <w:jc w:val="both"/>
      </w:pPr>
      <w:r>
        <w:t xml:space="preserve">    val localScope = hydratorScope.componentScopes ++ suffix</w:t>
      </w:r>
    </w:p>
    <w:p>
      <w:pPr>
        <w:jc w:val="both"/>
      </w:pPr>
      <w:r>
        <w:t xml:space="preserve">    val relativeScope = hydratorScope.relativeScope ++ suffix</w:t>
      </w:r>
    </w:p>
    <w:p>
      <w:pPr>
        <w:jc w:val="both"/>
      </w:pPr>
      <w:r>
        <w:t xml:space="preserve">    new RollupStatsReceiver(</w:t>
      </w:r>
    </w:p>
    <w:p>
      <w:pPr>
        <w:jc w:val="both"/>
      </w:pPr>
      <w:r>
        <w:t xml:space="preserve">      BroadcastStatsReceiver(</w:t>
      </w:r>
    </w:p>
    <w:p>
      <w:pPr>
        <w:jc w:val="both"/>
      </w:pPr>
      <w:r>
        <w:t xml:space="preserve">        Seq(</w:t>
      </w:r>
    </w:p>
    <w:p>
      <w:pPr>
        <w:jc w:val="both"/>
      </w:pPr>
      <w:r>
        <w:t xml:space="preserve">          statsReceiver.scope(localScope: _*),</w:t>
      </w:r>
    </w:p>
    <w:p>
      <w:pPr>
        <w:jc w:val="both"/>
      </w:pPr>
      <w:r>
        <w:t xml:space="preserve">          statsReceiver.scope(relativeScope: _*),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FeatureCounters(</w:t>
      </w:r>
    </w:p>
    <w:p>
      <w:pPr>
        <w:jc w:val="both"/>
      </w:pPr>
      <w:r>
        <w:t xml:space="preserve">  requestsCounter: Counter,</w:t>
      </w:r>
    </w:p>
    <w:p>
      <w:pPr>
        <w:jc w:val="both"/>
      </w:pPr>
      <w:r>
        <w:t xml:space="preserve">  successCounter: Counter,</w:t>
      </w:r>
    </w:p>
    <w:p>
      <w:pPr>
        <w:jc w:val="both"/>
      </w:pPr>
      <w:r>
        <w:t xml:space="preserve">  scopedStats: StatsReceiver)</w:t>
      </w:r>
    </w:p>
    <w:p>
      <w:pPr>
        <w:jc w:val="both"/>
      </w:pPr>
      <w:r/>
    </w:p>
    <w:p>
      <w:pPr>
        <w:jc w:val="both"/>
      </w:pPr>
      <w:r>
        <w:t>class MissingHydratorException(featureHydratorIdentifier: ComponentIdentifier)</w:t>
      </w:r>
    </w:p>
    <w:p>
      <w:pPr>
        <w:jc w:val="both"/>
      </w:pPr>
      <w:r>
        <w:t xml:space="preserve">    extends Exception(s"Missing Feature Hydrator in Stats Map: ${featureHydratorIdentifier.name}")</w:t>
      </w:r>
    </w:p>
    <w:p>
      <w:pPr>
        <w:jc w:val="both"/>
      </w:pPr>
      <w:r/>
    </w:p>
    <w:p>
      <w:pPr>
        <w:jc w:val="both"/>
      </w:pPr>
      <w:r>
        <w:t>class MissingFeatureException(</w:t>
      </w:r>
    </w:p>
    <w:p>
      <w:pPr>
        <w:jc w:val="both"/>
      </w:pPr>
      <w:r>
        <w:t xml:space="preserve">  featureHydratorIdentifier: ComponentIdentifier,</w:t>
      </w:r>
    </w:p>
    <w:p>
      <w:pPr>
        <w:jc w:val="both"/>
      </w:pPr>
      <w:r>
        <w:t xml:space="preserve">  feature: Feature[_, _])</w:t>
      </w:r>
    </w:p>
    <w:p>
      <w:pPr>
        <w:jc w:val="both"/>
      </w:pPr>
      <w:r>
        <w:t xml:space="preserve">    extends Exception(</w:t>
      </w:r>
    </w:p>
    <w:p>
      <w:pPr>
        <w:jc w:val="both"/>
      </w:pPr>
      <w:r>
        <w:t xml:space="preserve">      s"Missing Feature in Stats Map: ${feature.toString} for ${featureHydratorIdentifier.name}")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