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com.twitter.product_mixer.core.functional_component.premarshaller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com.twitter.product_mixer.core.model.common.identifier.DomainMarshallerIdentifier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com.twitter.product_mixer.core.model.common.presentation.ModulePresentation</w:t>
      </w:r>
    </w:p>
    <w:p>
      <w:pPr>
        <w:jc w:val="both"/>
      </w:pPr>
      <w:r>
        <w:t>import com.twitter.product_mixer.core.model.common.presentation.UniversalPresentation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Transforms the `selections` into a [[DomainResponseType]] object (often URT, Slice, etc)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[[DomainMarshaller]]s may contain business logic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is different from `com.twitter.product_mixer.core.marshaller`s</w:t>
      </w:r>
    </w:p>
    <w:p>
      <w:pPr>
        <w:jc w:val="both"/>
      </w:pPr>
      <w:r>
        <w:t xml:space="preserve"> *       which transforms into a wire-compatible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DomainMarshaller[-Query &lt;: PipelineQuery, DomainResponseType] extends Component {</w:t>
      </w:r>
    </w:p>
    <w:p>
      <w:pPr>
        <w:jc w:val="both"/>
      </w:pPr>
      <w:r/>
    </w:p>
    <w:p>
      <w:pPr>
        <w:jc w:val="both"/>
      </w:pPr>
      <w:r>
        <w:t xml:space="preserve">  override val identifier: DomainMarshallerIdentifier</w:t>
      </w:r>
    </w:p>
    <w:p>
      <w:pPr>
        <w:jc w:val="both"/>
      </w:pPr>
      <w:r/>
    </w:p>
    <w:p>
      <w:pPr>
        <w:jc w:val="both"/>
      </w:pPr>
      <w:r>
        <w:t xml:space="preserve">  /** Transforms the `selections` into a [[DomainResponseType]] object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DomainResponseType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UnsupportedCandidateDomainMarshallerException(</w:t>
      </w:r>
    </w:p>
    <w:p>
      <w:pPr>
        <w:jc w:val="both"/>
      </w:pPr>
      <w:r>
        <w:t xml:space="preserve">  candidate: Any,</w:t>
      </w:r>
    </w:p>
    <w:p>
      <w:pPr>
        <w:jc w:val="both"/>
      </w:pPr>
      <w:r>
        <w:t xml:space="preserve">  candidateSource: ComponentIdentifier)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s"Domain marshaller does not support candidate ${TransportMarshaller.getSimpleName(</w:t>
      </w:r>
    </w:p>
    <w:p>
      <w:pPr>
        <w:jc w:val="both"/>
      </w:pPr>
      <w:r>
        <w:t xml:space="preserve">        candidate.getClass)} from source $candidateSource")</w:t>
      </w:r>
    </w:p>
    <w:p>
      <w:pPr>
        <w:jc w:val="both"/>
      </w:pPr>
      <w:r/>
    </w:p>
    <w:p>
      <w:pPr>
        <w:jc w:val="both"/>
      </w:pPr>
      <w:r>
        <w:t>class UndecoratedCandidateDomainMarshallerException(</w:t>
      </w:r>
    </w:p>
    <w:p>
      <w:pPr>
        <w:jc w:val="both"/>
      </w:pPr>
      <w:r>
        <w:t xml:space="preserve">  candidate: Any,</w:t>
      </w:r>
    </w:p>
    <w:p>
      <w:pPr>
        <w:jc w:val="both"/>
      </w:pPr>
      <w:r>
        <w:t xml:space="preserve">  candidateSource: ComponentIdentifier)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s"Domain marshaller does not support undecorated candidate ${TransportMarshaller</w:t>
      </w:r>
    </w:p>
    <w:p>
      <w:pPr>
        <w:jc w:val="both"/>
      </w:pPr>
      <w:r>
        <w:t xml:space="preserve">        .getSimpleName(candidate.getClass)} from source $candidateSource")</w:t>
      </w:r>
    </w:p>
    <w:p>
      <w:pPr>
        <w:jc w:val="both"/>
      </w:pPr>
      <w:r/>
    </w:p>
    <w:p>
      <w:pPr>
        <w:jc w:val="both"/>
      </w:pPr>
      <w:r>
        <w:t>class UnsupportedPresentationDomainMarshallerException(</w:t>
      </w:r>
    </w:p>
    <w:p>
      <w:pPr>
        <w:jc w:val="both"/>
      </w:pPr>
      <w:r>
        <w:t xml:space="preserve">  candidate: Any,</w:t>
      </w:r>
    </w:p>
    <w:p>
      <w:pPr>
        <w:jc w:val="both"/>
      </w:pPr>
      <w:r>
        <w:t xml:space="preserve">  presentation: UniversalPresentation,</w:t>
      </w:r>
    </w:p>
    <w:p>
      <w:pPr>
        <w:jc w:val="both"/>
      </w:pPr>
      <w:r>
        <w:t xml:space="preserve">  candidateSource: ComponentIdentifier)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s"Domain marshaller does not support decorator presentation ${TransportMarshaller</w:t>
      </w:r>
    </w:p>
    <w:p>
      <w:pPr>
        <w:jc w:val="both"/>
      </w:pPr>
      <w:r>
        <w:t xml:space="preserve">        .getSimpleName(presentation.getClass)} for candidate ${TransportMarshaller.getSimpleName(</w:t>
      </w:r>
    </w:p>
    <w:p>
      <w:pPr>
        <w:jc w:val="both"/>
      </w:pPr>
      <w:r>
        <w:t xml:space="preserve">        candidate.getClass)} from source $candidateSource")</w:t>
      </w:r>
    </w:p>
    <w:p>
      <w:pPr>
        <w:jc w:val="both"/>
      </w:pPr>
      <w:r/>
    </w:p>
    <w:p>
      <w:pPr>
        <w:jc w:val="both"/>
      </w:pPr>
      <w:r>
        <w:t>class UnsupportedModuleDomainMarshallerException(</w:t>
      </w:r>
    </w:p>
    <w:p>
      <w:pPr>
        <w:jc w:val="both"/>
      </w:pPr>
      <w:r>
        <w:t xml:space="preserve">  presentation: Option[ModulePresentation],</w:t>
      </w:r>
    </w:p>
    <w:p>
      <w:pPr>
        <w:jc w:val="both"/>
      </w:pPr>
      <w:r>
        <w:t xml:space="preserve">  candidateSource: ComponentIdentifier)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s"Domain marshaller does not support module presentation ${presentation</w:t>
      </w:r>
    </w:p>
    <w:p>
      <w:pPr>
        <w:jc w:val="both"/>
      </w:pPr>
      <w:r>
        <w:t xml:space="preserve">        .map(p =&gt;</w:t>
      </w:r>
    </w:p>
    <w:p>
      <w:pPr>
        <w:jc w:val="both"/>
      </w:pPr>
      <w:r>
        <w:t xml:space="preserve">          TransportMarshaller</w:t>
      </w:r>
    </w:p>
    <w:p>
      <w:pPr>
        <w:jc w:val="both"/>
      </w:pPr>
      <w:r>
        <w:t xml:space="preserve">            .getSimpleName(presentation.getClass)).getOrElse("")} but was given a module from source $candidateSource")</w:t>
      </w:r>
    </w:p>
    <w:p>
      <w:pPr>
        <w:jc w:val="both"/>
      </w:pPr>
      <w:r/>
    </w:p>
    <w:p>
      <w:pPr>
        <w:jc w:val="both"/>
      </w:pPr>
      <w:r>
        <w:t>class UndecoratedModuleDomainMarshallerException(</w:t>
      </w:r>
    </w:p>
    <w:p>
      <w:pPr>
        <w:jc w:val="both"/>
      </w:pPr>
      <w:r>
        <w:t xml:space="preserve">  candidateSource: ComponentIdentifier)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s"Domain marshaller does not support undecorated module from source $candidateSource")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