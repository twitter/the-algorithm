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com.twitter.product_mixer.core.quality_factor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Provides a way to apply inclusive min/max bounds to a given value.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Bounds[T](minInclusive: T, maxInclusive: T)(implicit ordering: Ordering[T]) {</w:t>
      </w:r>
    </w:p>
    <w:p>
      <w:pPr>
        <w:jc w:val="both"/>
      </w:pPr>
      <w:r/>
    </w:p>
    <w:p>
      <w:pPr>
        <w:jc w:val="both"/>
      </w:pPr>
      <w:r>
        <w:t xml:space="preserve">  def apply(value: T): T = ordering.min(maxInclusive, ordering.max(minInclusive, value))</w:t>
      </w:r>
    </w:p>
    <w:p>
      <w:pPr>
        <w:jc w:val="both"/>
      </w:pPr>
      <w:r/>
    </w:p>
    <w:p>
      <w:pPr>
        <w:jc w:val="both"/>
      </w:pPr>
      <w:r>
        <w:t xml:space="preserve">  def isWithin(value: T): Boolean =</w:t>
      </w:r>
    </w:p>
    <w:p>
      <w:pPr>
        <w:jc w:val="both"/>
      </w:pPr>
      <w:r>
        <w:t xml:space="preserve">    ordering.gteq(value, minInclusive) &amp;&amp; ordering.lteq(value, maxInclusive)</w:t>
      </w:r>
    </w:p>
    <w:p>
      <w:pPr>
        <w:jc w:val="both"/>
      </w:pPr>
      <w:r/>
    </w:p>
    <w:p>
      <w:pPr>
        <w:jc w:val="both"/>
      </w:pPr>
      <w:r>
        <w:t xml:space="preserve">  def throwIfOutOfBounds(value: T, messagePrefix: String): Unit =</w:t>
      </w:r>
    </w:p>
    <w:p>
      <w:pPr>
        <w:jc w:val="both"/>
      </w:pPr>
      <w:r>
        <w:t xml:space="preserve">    require(isWithin(value), s"$messagePrefix: value must be within $toString")</w:t>
      </w:r>
    </w:p>
    <w:p>
      <w:pPr>
        <w:jc w:val="both"/>
      </w:pPr>
      <w:r/>
    </w:p>
    <w:p>
      <w:pPr>
        <w:jc w:val="both"/>
      </w:pPr>
      <w:r>
        <w:t xml:space="preserve">  override def toString: String = s"[$minInclusive, $maxInclusive]"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BoundsWithDefault {</w:t>
      </w:r>
    </w:p>
    <w:p>
      <w:pPr>
        <w:jc w:val="both"/>
      </w:pPr>
      <w:r>
        <w:t xml:space="preserve">  def apply[T](</w:t>
      </w:r>
    </w:p>
    <w:p>
      <w:pPr>
        <w:jc w:val="both"/>
      </w:pPr>
      <w:r>
        <w:t xml:space="preserve">    minInclusive: T,</w:t>
      </w:r>
    </w:p>
    <w:p>
      <w:pPr>
        <w:jc w:val="both"/>
      </w:pPr>
      <w:r>
        <w:t xml:space="preserve">    maxInclusive: T,</w:t>
      </w:r>
    </w:p>
    <w:p>
      <w:pPr>
        <w:jc w:val="both"/>
      </w:pPr>
      <w:r>
        <w:t xml:space="preserve">    default: T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ordering: Ordering[T]</w:t>
      </w:r>
    </w:p>
    <w:p>
      <w:pPr>
        <w:jc w:val="both"/>
      </w:pPr>
      <w:r>
        <w:t xml:space="preserve">  ): BoundsWithDefault[T] = BoundsWithDefault(Bounds(minInclusive, maxInclusive), default)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BoundsWithDefault[T](bounds: Bounds[T], default: T)(implicit ordering: Ordering[T]) {</w:t>
      </w:r>
    </w:p>
    <w:p>
      <w:pPr>
        <w:jc w:val="both"/>
      </w:pPr>
      <w:r>
        <w:t xml:space="preserve">  bounds.throwIfOutOfBounds(default, "default")</w:t>
      </w:r>
    </w:p>
    <w:p>
      <w:pPr>
        <w:jc w:val="both"/>
      </w:pPr>
      <w:r/>
    </w:p>
    <w:p>
      <w:pPr>
        <w:jc w:val="both"/>
      </w:pPr>
      <w:r>
        <w:t xml:space="preserve">  def apply(valueOpt: Option[T]): T = valueOpt.map(bounds.apply).getOrElse(default)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