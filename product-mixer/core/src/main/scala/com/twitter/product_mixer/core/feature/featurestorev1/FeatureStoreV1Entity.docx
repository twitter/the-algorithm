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com.twitter.product_mixer.core.feature.featurestorev1</w:t>
      </w:r>
    </w:p>
    <w:p>
      <w:pPr>
        <w:jc w:val="both"/>
      </w:pPr>
      <w:r/>
    </w:p>
    <w:p>
      <w:pPr>
        <w:jc w:val="both"/>
      </w:pPr>
      <w:r>
        <w:t>import com.twitter.ml.featurestore.lib.EntityId</w:t>
      </w:r>
    </w:p>
    <w:p>
      <w:pPr>
        <w:jc w:val="both"/>
      </w:pPr>
      <w:r>
        <w:t>import com.twitter.ml.featurestore.lib.entity.Entity</w:t>
      </w:r>
    </w:p>
    <w:p>
      <w:pPr>
        <w:jc w:val="both"/>
      </w:pPr>
      <w:r>
        <w:t>import com.twitter.ml.featurestore.lib.entity.EntityWithId</w:t>
      </w:r>
    </w:p>
    <w:p>
      <w:pPr>
        <w:jc w:val="both"/>
      </w:pPr>
      <w:r>
        <w:t>import com.twitter.product_mixer.core.feature.featuremap.FeatureMap</w:t>
      </w:r>
    </w:p>
    <w:p>
      <w:pPr>
        <w:jc w:val="both"/>
      </w:pPr>
      <w:r>
        <w:t>import com.twitter.product_mixer.core.model.common.UniversalNoun</w:t>
      </w:r>
    </w:p>
    <w:p>
      <w:pPr>
        <w:jc w:val="both"/>
      </w:pPr>
      <w:r>
        <w:t>import com.twitter.product_mixer.core.pipeline.PipelineQuery</w:t>
      </w:r>
    </w:p>
    <w:p>
      <w:pPr>
        <w:jc w:val="both"/>
      </w:pPr>
      <w:r/>
    </w:p>
    <w:p>
      <w:pPr>
        <w:jc w:val="both"/>
      </w:pPr>
      <w:r>
        <w:t>sealed trait FeatureStoreV1Entity[</w:t>
      </w:r>
    </w:p>
    <w:p>
      <w:pPr>
        <w:jc w:val="both"/>
      </w:pPr>
      <w:r>
        <w:t xml:space="preserve">  -Query &lt;: PipelineQuery,</w:t>
      </w:r>
    </w:p>
    <w:p>
      <w:pPr>
        <w:jc w:val="both"/>
      </w:pPr>
      <w:r>
        <w:t xml:space="preserve">  -Input,</w:t>
      </w:r>
    </w:p>
    <w:p>
      <w:pPr>
        <w:jc w:val="both"/>
      </w:pPr>
      <w:r>
        <w:t xml:space="preserve">  FeatureStoreEntityId &lt;: EntityId] {</w:t>
      </w:r>
    </w:p>
    <w:p>
      <w:pPr>
        <w:jc w:val="both"/>
      </w:pPr>
      <w:r/>
    </w:p>
    <w:p>
      <w:pPr>
        <w:jc w:val="both"/>
      </w:pPr>
      <w:r>
        <w:t xml:space="preserve">  val entity: Entity[FeatureStoreEntityId]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trait FeatureStoreV1QueryEntity[-Query &lt;: PipelineQuery, FeatureStoreEntityId &lt;: EntityId]</w:t>
      </w:r>
    </w:p>
    <w:p>
      <w:pPr>
        <w:jc w:val="both"/>
      </w:pPr>
      <w:r>
        <w:t xml:space="preserve">    extends FeatureStoreV1Entity[Query, Query, FeatureStoreEntityId] {</w:t>
      </w:r>
    </w:p>
    <w:p>
      <w:pPr>
        <w:jc w:val="both"/>
      </w:pPr>
      <w:r/>
    </w:p>
    <w:p>
      <w:pPr>
        <w:jc w:val="both"/>
      </w:pPr>
      <w:r>
        <w:t xml:space="preserve">  def entityWithId(query: Query): EntityWithId[FeatureStoreEntityId]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trait FeatureStoreV1CandidateEntity[</w:t>
      </w:r>
    </w:p>
    <w:p>
      <w:pPr>
        <w:jc w:val="both"/>
      </w:pPr>
      <w:r>
        <w:t xml:space="preserve">  -Query &lt;: PipelineQuery,</w:t>
      </w:r>
    </w:p>
    <w:p>
      <w:pPr>
        <w:jc w:val="both"/>
      </w:pPr>
      <w:r>
        <w:t xml:space="preserve">  -Input &lt;: UniversalNoun[Any],</w:t>
      </w:r>
    </w:p>
    <w:p>
      <w:pPr>
        <w:jc w:val="both"/>
      </w:pPr>
      <w:r>
        <w:t xml:space="preserve">  FeatureStoreEntityId &lt;: EntityId]</w:t>
      </w:r>
    </w:p>
    <w:p>
      <w:pPr>
        <w:jc w:val="both"/>
      </w:pPr>
      <w:r>
        <w:t xml:space="preserve">    extends FeatureStoreV1Entity[Query, Input, FeatureStoreEntityId] {</w:t>
      </w:r>
    </w:p>
    <w:p>
      <w:pPr>
        <w:jc w:val="both"/>
      </w:pPr>
      <w:r/>
    </w:p>
    <w:p>
      <w:pPr>
        <w:jc w:val="both"/>
      </w:pPr>
      <w:r>
        <w:t xml:space="preserve">  def entityWithId(</w:t>
      </w:r>
    </w:p>
    <w:p>
      <w:pPr>
        <w:jc w:val="both"/>
      </w:pPr>
      <w:r>
        <w:t xml:space="preserve">    query: Query,</w:t>
      </w:r>
    </w:p>
    <w:p>
      <w:pPr>
        <w:jc w:val="both"/>
      </w:pPr>
      <w:r>
        <w:t xml:space="preserve">    input: Input,</w:t>
      </w:r>
    </w:p>
    <w:p>
      <w:pPr>
        <w:jc w:val="both"/>
      </w:pPr>
      <w:r>
        <w:t xml:space="preserve">    existingFeatures: FeatureMap</w:t>
      </w:r>
    </w:p>
    <w:p>
      <w:pPr>
        <w:jc w:val="both"/>
      </w:pPr>
      <w:r>
        <w:t xml:space="preserve">  ): EntityWithId[FeatureStoreEntityId]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