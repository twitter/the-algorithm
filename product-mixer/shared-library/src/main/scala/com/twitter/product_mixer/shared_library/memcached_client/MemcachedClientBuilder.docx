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com.twitter.product_mixer.shared_library.memcached_client</w:t>
      </w:r>
    </w:p>
    <w:p>
      <w:pPr>
        <w:jc w:val="both"/>
      </w:pPr>
      <w:r/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com.twitter.finagle.memcached.protocol.Command</w:t>
      </w:r>
    </w:p>
    <w:p>
      <w:pPr>
        <w:jc w:val="both"/>
      </w:pPr>
      <w:r>
        <w:t>import com.twitter.finagle.memcached.protocol.Response</w:t>
      </w:r>
    </w:p>
    <w:p>
      <w:pPr>
        <w:jc w:val="both"/>
      </w:pPr>
      <w:r>
        <w:t>import com.twitter.finagle.mtls.client.MtlsStackClient._</w:t>
      </w:r>
    </w:p>
    <w:p>
      <w:pPr>
        <w:jc w:val="both"/>
      </w:pPr>
      <w:r>
        <w:t>import com.twitter.finagle.service.RetryExceptionsFilter</w:t>
      </w:r>
    </w:p>
    <w:p>
      <w:pPr>
        <w:jc w:val="both"/>
      </w:pPr>
      <w:r>
        <w:t>import com.twitter.finagle.service.RetryPolicy</w:t>
      </w:r>
    </w:p>
    <w:p>
      <w:pPr>
        <w:jc w:val="both"/>
      </w:pPr>
      <w:r>
        <w:t>import com.twitter.finagle.service.TimeoutFilter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com.twitter.finagle.util.DefaultTimer</w:t>
      </w:r>
    </w:p>
    <w:p>
      <w:pPr>
        <w:jc w:val="both"/>
      </w:pPr>
      <w:r>
        <w:t>import com.twitter.finagle.GlobalRequestTimeoutException</w:t>
      </w:r>
    </w:p>
    <w:p>
      <w:pPr>
        <w:jc w:val="both"/>
      </w:pPr>
      <w:r>
        <w:t>import com.twitter.finagle.Memcached</w:t>
      </w:r>
    </w:p>
    <w:p>
      <w:pPr>
        <w:jc w:val="both"/>
      </w:pPr>
      <w:r>
        <w:t>import com.twitter.finagle.liveness.FailureAccrualFactory</w:t>
      </w:r>
    </w:p>
    <w:p>
      <w:pPr>
        <w:jc w:val="both"/>
      </w:pPr>
      <w:r>
        <w:t>import com.twitter.finagle.liveness.FailureAccrualPolicy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com.twitter.hashing.KeyHasher</w:t>
      </w:r>
    </w:p>
    <w:p>
      <w:pPr>
        <w:jc w:val="both"/>
      </w:pPr>
      <w:r>
        <w:t>import com.twitter.util.Duration</w:t>
      </w:r>
    </w:p>
    <w:p>
      <w:pPr>
        <w:jc w:val="both"/>
      </w:pPr>
      <w:r/>
    </w:p>
    <w:p>
      <w:pPr>
        <w:jc w:val="both"/>
      </w:pPr>
      <w:r>
        <w:t>object MemcachedClientBuilder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Build a Finagle Memcached [[Client]].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destName             Destination as a Wily path e.g. "/s/sample/sample".</w:t>
      </w:r>
    </w:p>
    <w:p>
      <w:pPr>
        <w:jc w:val="both"/>
      </w:pPr>
      <w:r>
        <w:t xml:space="preserve">   * @param numTries             Maximum number of times to try.</w:t>
      </w:r>
    </w:p>
    <w:p>
      <w:pPr>
        <w:jc w:val="both"/>
      </w:pPr>
      <w:r>
        <w:t xml:space="preserve">   * @param requestTimeout       Thrift client timeout per request. The Finagle default</w:t>
      </w:r>
    </w:p>
    <w:p>
      <w:pPr>
        <w:jc w:val="both"/>
      </w:pPr>
      <w:r>
        <w:t xml:space="preserve">   *                             is unbounded which is almost never optimal.</w:t>
      </w:r>
    </w:p>
    <w:p>
      <w:pPr>
        <w:jc w:val="both"/>
      </w:pPr>
      <w:r>
        <w:t xml:space="preserve">   * @param globalTimeout        Thrift client total timeout. The Finagle default is</w:t>
      </w:r>
    </w:p>
    <w:p>
      <w:pPr>
        <w:jc w:val="both"/>
      </w:pPr>
      <w:r>
        <w:t xml:space="preserve">   *                             unbounded which is almost never optimal.</w:t>
      </w:r>
    </w:p>
    <w:p>
      <w:pPr>
        <w:jc w:val="both"/>
      </w:pPr>
      <w:r>
        <w:t xml:space="preserve">   * @param connectTimeout       Thrift client transport connect timeout. The Finagle</w:t>
      </w:r>
    </w:p>
    <w:p>
      <w:pPr>
        <w:jc w:val="both"/>
      </w:pPr>
      <w:r>
        <w:t xml:space="preserve">   *                             default of one second is reasonable but we lower this</w:t>
      </w:r>
    </w:p>
    <w:p>
      <w:pPr>
        <w:jc w:val="both"/>
      </w:pPr>
      <w:r>
        <w:t xml:space="preserve">   *                             to match acquisitionTimeout for consistency.</w:t>
      </w:r>
    </w:p>
    <w:p>
      <w:pPr>
        <w:jc w:val="both"/>
      </w:pPr>
      <w:r>
        <w:t xml:space="preserve">   * @param acquisitionTimeout   Thrift client session acquisition timeout. The Finagle</w:t>
      </w:r>
    </w:p>
    <w:p>
      <w:pPr>
        <w:jc w:val="both"/>
      </w:pPr>
      <w:r>
        <w:t xml:space="preserve">   *                             default is unbounded which is almost never optimal.</w:t>
      </w:r>
    </w:p>
    <w:p>
      <w:pPr>
        <w:jc w:val="both"/>
      </w:pPr>
      <w:r>
        <w:t xml:space="preserve">   * @param serviceIdentifier    Service ID used to S2S Auth.</w:t>
      </w:r>
    </w:p>
    <w:p>
      <w:pPr>
        <w:jc w:val="both"/>
      </w:pPr>
      <w:r>
        <w:t xml:space="preserve">   * @param statsReceiver        Stats.</w:t>
      </w:r>
    </w:p>
    <w:p>
      <w:pPr>
        <w:jc w:val="both"/>
      </w:pPr>
      <w:r>
        <w:t xml:space="preserve">   * @param failureAccrualPolicy Policy to determine when to mark a cache server as dead.</w:t>
      </w:r>
    </w:p>
    <w:p>
      <w:pPr>
        <w:jc w:val="both"/>
      </w:pPr>
      <w:r>
        <w:t xml:space="preserve">   *                             Memcached client will use default failure accrual policy</w:t>
      </w:r>
    </w:p>
    <w:p>
      <w:pPr>
        <w:jc w:val="both"/>
      </w:pPr>
      <w:r>
        <w:t xml:space="preserve">   *                             if it is not set.</w:t>
      </w:r>
    </w:p>
    <w:p>
      <w:pPr>
        <w:jc w:val="both"/>
      </w:pPr>
      <w:r>
        <w:t xml:space="preserve">   * @param keyHasher            Hash algorithm that hashes a key into a 32-bit or 64-bit</w:t>
      </w:r>
    </w:p>
    <w:p>
      <w:pPr>
        <w:jc w:val="both"/>
      </w:pPr>
      <w:r>
        <w:t xml:space="preserve">   *                             number. Memcached client will use default hash algorithm</w:t>
      </w:r>
    </w:p>
    <w:p>
      <w:pPr>
        <w:jc w:val="both"/>
      </w:pPr>
      <w:r>
        <w:t xml:space="preserve">   *                             if it is not set.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@see [[https://confluence.twitter.biz/display/CACHE/Finagle-memcached+User+Guide user guide]]</w:t>
      </w:r>
    </w:p>
    <w:p>
      <w:pPr>
        <w:jc w:val="both"/>
      </w:pPr>
      <w:r>
        <w:t xml:space="preserve">   * @return Finagle Memcached [[Client]]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buildMemcachedClient(</w:t>
      </w:r>
    </w:p>
    <w:p>
      <w:pPr>
        <w:jc w:val="both"/>
      </w:pPr>
      <w:r>
        <w:t xml:space="preserve">    destName: String,</w:t>
      </w:r>
    </w:p>
    <w:p>
      <w:pPr>
        <w:jc w:val="both"/>
      </w:pPr>
      <w:r>
        <w:t xml:space="preserve">    numTries: Int,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globalTimeout: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failureAccrualPolicy: Option[FailureAccrualPolicy] = None,</w:t>
      </w:r>
    </w:p>
    <w:p>
      <w:pPr>
        <w:jc w:val="both"/>
      </w:pPr>
      <w:r>
        <w:t xml:space="preserve">    keyHasher: Option[KeyHasher] = None</w:t>
      </w:r>
    </w:p>
    <w:p>
      <w:pPr>
        <w:jc w:val="both"/>
      </w:pPr>
      <w:r>
        <w:t xml:space="preserve">  ): Client = {</w:t>
      </w:r>
    </w:p>
    <w:p>
      <w:pPr>
        <w:jc w:val="both"/>
      </w:pPr>
      <w:r>
        <w:t xml:space="preserve">    buildRawMemcachedClient(</w:t>
      </w:r>
    </w:p>
    <w:p>
      <w:pPr>
        <w:jc w:val="both"/>
      </w:pPr>
      <w:r>
        <w:t xml:space="preserve">      numTries,</w:t>
      </w:r>
    </w:p>
    <w:p>
      <w:pPr>
        <w:jc w:val="both"/>
      </w:pPr>
      <w:r>
        <w:t xml:space="preserve">      requestTimeout,</w:t>
      </w:r>
    </w:p>
    <w:p>
      <w:pPr>
        <w:jc w:val="both"/>
      </w:pPr>
      <w:r>
        <w:t xml:space="preserve">      globalTimeout,</w:t>
      </w:r>
    </w:p>
    <w:p>
      <w:pPr>
        <w:jc w:val="both"/>
      </w:pPr>
      <w:r>
        <w:t xml:space="preserve">      connectTimeout,</w:t>
      </w:r>
    </w:p>
    <w:p>
      <w:pPr>
        <w:jc w:val="both"/>
      </w:pPr>
      <w:r>
        <w:t xml:space="preserve">      acquisitionTimeout,</w:t>
      </w:r>
    </w:p>
    <w:p>
      <w:pPr>
        <w:jc w:val="both"/>
      </w:pPr>
      <w:r>
        <w:t xml:space="preserve">      serviceIdentifier,</w:t>
      </w:r>
    </w:p>
    <w:p>
      <w:pPr>
        <w:jc w:val="both"/>
      </w:pPr>
      <w:r>
        <w:t xml:space="preserve">      statsReceiver,</w:t>
      </w:r>
    </w:p>
    <w:p>
      <w:pPr>
        <w:jc w:val="both"/>
      </w:pPr>
      <w:r>
        <w:t xml:space="preserve">      failureAccrualPolicy,</w:t>
      </w:r>
    </w:p>
    <w:p>
      <w:pPr>
        <w:jc w:val="both"/>
      </w:pPr>
      <w:r>
        <w:t xml:space="preserve">      keyHasher</w:t>
      </w:r>
    </w:p>
    <w:p>
      <w:pPr>
        <w:jc w:val="both"/>
      </w:pPr>
      <w:r>
        <w:t xml:space="preserve">    ).newRichClient(destName)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buildRawMemcachedClient(</w:t>
      </w:r>
    </w:p>
    <w:p>
      <w:pPr>
        <w:jc w:val="both"/>
      </w:pPr>
      <w:r>
        <w:t xml:space="preserve">    numTries: Int,</w:t>
      </w:r>
    </w:p>
    <w:p>
      <w:pPr>
        <w:jc w:val="both"/>
      </w:pPr>
      <w:r>
        <w:t xml:space="preserve">    requestTimeout: Duration,</w:t>
      </w:r>
    </w:p>
    <w:p>
      <w:pPr>
        <w:jc w:val="both"/>
      </w:pPr>
      <w:r>
        <w:t xml:space="preserve">    globalTimeout: Duration,</w:t>
      </w:r>
    </w:p>
    <w:p>
      <w:pPr>
        <w:jc w:val="both"/>
      </w:pPr>
      <w:r>
        <w:t xml:space="preserve">    connectTimeout: Duration,</w:t>
      </w:r>
    </w:p>
    <w:p>
      <w:pPr>
        <w:jc w:val="both"/>
      </w:pPr>
      <w:r>
        <w:t xml:space="preserve">    acquisitionTimeout: Duration,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  failureAccrualPolicy: Option[FailureAccrualPolicy] = None,</w:t>
      </w:r>
    </w:p>
    <w:p>
      <w:pPr>
        <w:jc w:val="both"/>
      </w:pPr>
      <w:r>
        <w:t xml:space="preserve">    keyHasher: Option[KeyHasher] = None</w:t>
      </w:r>
    </w:p>
    <w:p>
      <w:pPr>
        <w:jc w:val="both"/>
      </w:pPr>
      <w:r>
        <w:t xml:space="preserve">  ): Memcached.Client = {</w:t>
      </w:r>
    </w:p>
    <w:p>
      <w:pPr>
        <w:jc w:val="both"/>
      </w:pPr>
      <w:r>
        <w:t xml:space="preserve">    val globalTimeoutFilter = new TimeoutFilter[Command, Response](</w:t>
      </w:r>
    </w:p>
    <w:p>
      <w:pPr>
        <w:jc w:val="both"/>
      </w:pPr>
      <w:r>
        <w:t xml:space="preserve">      timeout = globalTimeout,</w:t>
      </w:r>
    </w:p>
    <w:p>
      <w:pPr>
        <w:jc w:val="both"/>
      </w:pPr>
      <w:r>
        <w:t xml:space="preserve">      exception = new GlobalRequestTimeoutException(globalTimeout),</w:t>
      </w:r>
    </w:p>
    <w:p>
      <w:pPr>
        <w:jc w:val="both"/>
      </w:pPr>
      <w:r>
        <w:t xml:space="preserve">      timer = DefaultTimer)</w:t>
      </w:r>
    </w:p>
    <w:p>
      <w:pPr>
        <w:jc w:val="both"/>
      </w:pPr>
      <w:r>
        <w:t xml:space="preserve">    val retryFilter = new RetryExceptionsFilter[Command, Response](</w:t>
      </w:r>
    </w:p>
    <w:p>
      <w:pPr>
        <w:jc w:val="both"/>
      </w:pPr>
      <w:r>
        <w:t xml:space="preserve">      RetryPolicy.tries(numTries),</w:t>
      </w:r>
    </w:p>
    <w:p>
      <w:pPr>
        <w:jc w:val="both"/>
      </w:pPr>
      <w:r>
        <w:t xml:space="preserve">      DefaultTimer,</w:t>
      </w:r>
    </w:p>
    <w:p>
      <w:pPr>
        <w:jc w:val="both"/>
      </w:pPr>
      <w:r>
        <w:t xml:space="preserve">      statsReceiver)</w:t>
      </w:r>
    </w:p>
    <w:p>
      <w:pPr>
        <w:jc w:val="both"/>
      </w:pPr>
      <w:r/>
    </w:p>
    <w:p>
      <w:pPr>
        <w:jc w:val="both"/>
      </w:pPr>
      <w:r>
        <w:t xml:space="preserve">    val client = Memcached.client.withTransport</w:t>
      </w:r>
    </w:p>
    <w:p>
      <w:pPr>
        <w:jc w:val="both"/>
      </w:pPr>
      <w:r>
        <w:t xml:space="preserve">      .connectTimeout(connectTimeout)</w:t>
      </w:r>
    </w:p>
    <w:p>
      <w:pPr>
        <w:jc w:val="both"/>
      </w:pPr>
      <w:r>
        <w:t xml:space="preserve">      .withMutualTls(serviceIdentifier)</w:t>
      </w:r>
    </w:p>
    <w:p>
      <w:pPr>
        <w:jc w:val="both"/>
      </w:pPr>
      <w:r>
        <w:t xml:space="preserve">      .withSession</w:t>
      </w:r>
    </w:p>
    <w:p>
      <w:pPr>
        <w:jc w:val="both"/>
      </w:pPr>
      <w:r>
        <w:t xml:space="preserve">      .acquisitionTimeout(acquisitionTimeout)</w:t>
      </w:r>
    </w:p>
    <w:p>
      <w:pPr>
        <w:jc w:val="both"/>
      </w:pPr>
      <w:r>
        <w:t xml:space="preserve">      .withRequestTimeout(requestTimeout)</w:t>
      </w:r>
    </w:p>
    <w:p>
      <w:pPr>
        <w:jc w:val="both"/>
      </w:pPr>
      <w:r>
        <w:t xml:space="preserve">      .withStatsReceiver(statsReceiver)</w:t>
      </w:r>
    </w:p>
    <w:p>
      <w:pPr>
        <w:jc w:val="both"/>
      </w:pPr>
      <w:r>
        <w:t xml:space="preserve">      .filtered(globalTimeoutFilter.andThen(retryFilter))</w:t>
      </w:r>
    </w:p>
    <w:p>
      <w:pPr>
        <w:jc w:val="both"/>
      </w:pPr>
      <w:r/>
    </w:p>
    <w:p>
      <w:pPr>
        <w:jc w:val="both"/>
      </w:pPr>
      <w:r>
        <w:t xml:space="preserve">    (keyHasher, failureAccrualPolicy) match {</w:t>
      </w:r>
    </w:p>
    <w:p>
      <w:pPr>
        <w:jc w:val="both"/>
      </w:pPr>
      <w:r>
        <w:t xml:space="preserve">      case (Some(hasher), Some(policy)) =&gt;</w:t>
      </w:r>
    </w:p>
    <w:p>
      <w:pPr>
        <w:jc w:val="both"/>
      </w:pPr>
      <w:r>
        <w:t xml:space="preserve">        client</w:t>
      </w:r>
    </w:p>
    <w:p>
      <w:pPr>
        <w:jc w:val="both"/>
      </w:pPr>
      <w:r>
        <w:t xml:space="preserve">          .withKeyHasher(hasher)</w:t>
      </w:r>
    </w:p>
    <w:p>
      <w:pPr>
        <w:jc w:val="both"/>
      </w:pPr>
      <w:r>
        <w:t xml:space="preserve">          .configured(FailureAccrualFactory.Param(() =&gt; policy))</w:t>
      </w:r>
    </w:p>
    <w:p>
      <w:pPr>
        <w:jc w:val="both"/>
      </w:pPr>
      <w:r>
        <w:t xml:space="preserve">      case (Some(hasher), None) =&gt;</w:t>
      </w:r>
    </w:p>
    <w:p>
      <w:pPr>
        <w:jc w:val="both"/>
      </w:pPr>
      <w:r>
        <w:t xml:space="preserve">        client</w:t>
      </w:r>
    </w:p>
    <w:p>
      <w:pPr>
        <w:jc w:val="both"/>
      </w:pPr>
      <w:r>
        <w:t xml:space="preserve">          .withKeyHasher(hasher)</w:t>
      </w:r>
    </w:p>
    <w:p>
      <w:pPr>
        <w:jc w:val="both"/>
      </w:pPr>
      <w:r>
        <w:t xml:space="preserve">      case (None, Some(policy)) =&gt;</w:t>
      </w:r>
    </w:p>
    <w:p>
      <w:pPr>
        <w:jc w:val="both"/>
      </w:pPr>
      <w:r>
        <w:t xml:space="preserve">        client</w:t>
      </w:r>
    </w:p>
    <w:p>
      <w:pPr>
        <w:jc w:val="both"/>
      </w:pPr>
      <w:r>
        <w:t xml:space="preserve">          .configured(FailureAccrualFactory.Param(() =&gt; policy))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client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