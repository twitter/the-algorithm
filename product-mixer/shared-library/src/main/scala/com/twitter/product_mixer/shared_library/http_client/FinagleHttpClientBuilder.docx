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com.twitter.product_mixer.shared_library.http_client</w:t>
      </w:r>
    </w:p>
    <w:p>
      <w:pPr>
        <w:jc w:val="both"/>
      </w:pPr>
      <w:r/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FinagleHttpClientBuilder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HTTP client with S2S Auth / Mutual TLS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requestTimeout     HTTP client request timeout</w:t>
      </w:r>
    </w:p>
    <w:p>
      <w:pPr>
        <w:jc w:val="both"/>
      </w:pPr>
      <w:r>
        <w:t xml:space="preserve">   * @param connectTimeout     HTTP client transport connect timeout</w:t>
      </w:r>
    </w:p>
    <w:p>
      <w:pPr>
        <w:jc w:val="both"/>
      </w:pPr>
      <w:r>
        <w:t xml:space="preserve">   * @param acquisitionTimeout HTTP client session acquisition timeout</w:t>
      </w:r>
    </w:p>
    <w:p>
      <w:pPr>
        <w:jc w:val="both"/>
      </w:pPr>
      <w:r>
        <w:t xml:space="preserve">   * @param serviceIdentifier  Service ID used to S2S Auth</w:t>
      </w:r>
    </w:p>
    <w:p>
      <w:pPr>
        <w:jc w:val="both"/>
      </w:pPr>
      <w:r>
        <w:t xml:space="preserve">   * @param statsReceiver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S2S Auth / Mutual TLS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buildFinagleHttpClientMutualTls(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Http.Client =</w:t>
      </w:r>
    </w:p>
    <w:p>
      <w:pPr>
        <w:jc w:val="both"/>
      </w:pPr>
      <w:r>
        <w:t xml:space="preserve">    buildFinagleHttpClient(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).withMutualTls(serviceIdentifier)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HTTP client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requestTimeout     HTTP client request timeout</w:t>
      </w:r>
    </w:p>
    <w:p>
      <w:pPr>
        <w:jc w:val="both"/>
      </w:pPr>
      <w:r>
        <w:t xml:space="preserve">   * @param connectTimeout     HTTP client transport connect timeout</w:t>
      </w:r>
    </w:p>
    <w:p>
      <w:pPr>
        <w:jc w:val="both"/>
      </w:pPr>
      <w:r>
        <w:t xml:space="preserve">   * @param acquisitionTimeout HTTP client session acquisition timeout</w:t>
      </w:r>
    </w:p>
    <w:p>
      <w:pPr>
        <w:jc w:val="both"/>
      </w:pPr>
      <w:r>
        <w:t xml:space="preserve">   * @param statsReceiver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buildFinagleHttpClient(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Http.Client =</w:t>
      </w:r>
    </w:p>
    <w:p>
      <w:pPr>
        <w:jc w:val="both"/>
      </w:pPr>
      <w:r>
        <w:t xml:space="preserve">    Http.client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.withRequestTimeout(requestTimeout)</w:t>
      </w:r>
    </w:p>
    <w:p>
      <w:pPr>
        <w:jc w:val="both"/>
      </w:pPr>
      <w:r>
        <w:t xml:space="preserve">      .withTransport.connectTimeout(connectTimeout)</w:t>
      </w:r>
    </w:p>
    <w:p>
      <w:pPr>
        <w:jc w:val="both"/>
      </w:pPr>
      <w:r>
        <w:t xml:space="preserve">      .withSession.acquisitionTimeout(acquisitionTimeout)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