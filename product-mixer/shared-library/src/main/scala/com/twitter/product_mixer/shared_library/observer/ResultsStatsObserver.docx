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com.twitter.product_mixer.shared_library.observer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com.twitter.product_mixer.shared_library.observer.Observer.ArrowObserver</w:t>
      </w:r>
    </w:p>
    <w:p>
      <w:pPr>
        <w:jc w:val="both"/>
      </w:pPr>
      <w:r>
        <w:t>import com.twitter.product_mixer.shared_library.observer.Observer.FunctionObserver</w:t>
      </w:r>
    </w:p>
    <w:p>
      <w:pPr>
        <w:jc w:val="both"/>
      </w:pPr>
      <w:r>
        <w:t>import com.twitter.product_mixer.shared_library.observer.Observer.FutureObserver</w:t>
      </w:r>
    </w:p>
    <w:p>
      <w:pPr>
        <w:jc w:val="both"/>
      </w:pPr>
      <w:r>
        <w:t>import com.twitter.product_mixer.shared_library.observer.Observer.Observer</w:t>
      </w:r>
    </w:p>
    <w:p>
      <w:pPr>
        <w:jc w:val="both"/>
      </w:pPr>
      <w:r>
        <w:t>import com.twitter.product_mixer.shared_library.observer.Observer.StitchObserver</w:t>
      </w:r>
    </w:p>
    <w:p>
      <w:pPr>
        <w:jc w:val="both"/>
      </w:pPr>
      <w:r>
        <w:t>import com.twitter.product_mixer.shared_library.observer.ResultsObserver.ResultsObserver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functions to observe requests, successes, failures, cancellations, exceptions, latency,</w:t>
      </w:r>
    </w:p>
    <w:p>
      <w:pPr>
        <w:jc w:val="both"/>
      </w:pPr>
      <w:r>
        <w:t xml:space="preserve"> * and result counts and time-series stats. Supports native functions and asynchronous operations.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since time-series stats are expensive to compute (relative to counters), prefer</w:t>
      </w:r>
    </w:p>
    <w:p>
      <w:pPr>
        <w:jc w:val="both"/>
      </w:pPr>
      <w:r>
        <w:t xml:space="preserve"> * [[ResultsObserver]] unless a time-series stat is needed.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ResultsStatsObserver {</w:t>
      </w:r>
    </w:p>
    <w:p>
      <w:pPr>
        <w:jc w:val="both"/>
      </w:pPr>
      <w:r>
        <w:t xml:space="preserve">  val Size = "size"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stitch and result counts and time-series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stitchResultsStats[T](</w:t>
      </w:r>
    </w:p>
    <w:p>
      <w:pPr>
        <w:jc w:val="both"/>
      </w:pPr>
      <w:r>
        <w:t xml:space="preserve">    size: T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StitchResultsStatsObserver[T] = {</w:t>
      </w:r>
    </w:p>
    <w:p>
      <w:pPr>
        <w:jc w:val="both"/>
      </w:pPr>
      <w:r>
        <w:t xml:space="preserve">    new StitchResultsStatsObserver[T](size,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stitch and traversable (e.g. Seq, Set) result counts and</w:t>
      </w:r>
    </w:p>
    <w:p>
      <w:pPr>
        <w:jc w:val="both"/>
      </w:pPr>
      <w:r>
        <w:t xml:space="preserve">   * time-series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stitchResultsStats[T &lt;: TraversableOnce[_]](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StitchResultsStatsObserver[T] = {</w:t>
      </w:r>
    </w:p>
    <w:p>
      <w:pPr>
        <w:jc w:val="both"/>
      </w:pPr>
      <w:r>
        <w:t xml:space="preserve">    new StitchResultsStatsObserver[T](_.size,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an arrow and result counts and time-series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arrowResultsStats[T, U](</w:t>
      </w:r>
    </w:p>
    <w:p>
      <w:pPr>
        <w:jc w:val="both"/>
      </w:pPr>
      <w:r>
        <w:t xml:space="preserve">    size: U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ArrowResultsStatsObserver[T, U] = {</w:t>
      </w:r>
    </w:p>
    <w:p>
      <w:pPr>
        <w:jc w:val="both"/>
      </w:pPr>
      <w:r>
        <w:t xml:space="preserve">    new ArrowResultsStatsObserver[T, U](size,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an arrow and traversable (e.g. Seq, Set) result counts and</w:t>
      </w:r>
    </w:p>
    <w:p>
      <w:pPr>
        <w:jc w:val="both"/>
      </w:pPr>
      <w:r>
        <w:t xml:space="preserve">   * * time-series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arrowResultsStats[T, U &lt;: TraversableOnce[_]](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ArrowResultsStatsObserver[T, U] = {</w:t>
      </w:r>
    </w:p>
    <w:p>
      <w:pPr>
        <w:jc w:val="both"/>
      </w:pPr>
      <w:r>
        <w:t xml:space="preserve">    new ArrowResultsStatsObserver[T, U](_.size,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an arrow and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[[TransformingArrowResultsStatsObserver]]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transformingArrowResultsStats[In, Out, Transformed](</w:t>
      </w:r>
    </w:p>
    <w:p>
      <w:pPr>
        <w:jc w:val="both"/>
      </w:pPr>
      <w:r>
        <w:t xml:space="preserve">    transformer: Out =&gt; Try[Transformed],</w:t>
      </w:r>
    </w:p>
    <w:p>
      <w:pPr>
        <w:jc w:val="both"/>
      </w:pPr>
      <w:r>
        <w:t xml:space="preserve">    size: Transformed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TransformingArrowResultsStatsObserver[In, Out, Transformed] = {</w:t>
      </w:r>
    </w:p>
    <w:p>
      <w:pPr>
        <w:jc w:val="both"/>
      </w:pPr>
      <w:r>
        <w:t xml:space="preserve">    new TransformingArrowResultsStatsObserver[In, Out, Transformed](</w:t>
      </w:r>
    </w:p>
    <w:p>
      <w:pPr>
        <w:jc w:val="both"/>
      </w:pPr>
      <w:r>
        <w:t xml:space="preserve">      transformer,</w:t>
      </w:r>
    </w:p>
    <w:p>
      <w:pPr>
        <w:jc w:val="both"/>
      </w:pPr>
      <w:r>
        <w:t xml:space="preserve">      size,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an arrow and traversable (e.g. Seq, Set)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[[TransformingArrowResultsStatsObserver]]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transformingArrowResultsStats[In, Out, Transformed &lt;: TraversableOnce[_]](</w:t>
      </w:r>
    </w:p>
    <w:p>
      <w:pPr>
        <w:jc w:val="both"/>
      </w:pPr>
      <w:r>
        <w:t xml:space="preserve">    transformer: Out =&gt; Try[Transformed],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TransformingArrowResultsStatsObserver[In, Out, Transformed] = {</w:t>
      </w:r>
    </w:p>
    <w:p>
      <w:pPr>
        <w:jc w:val="both"/>
      </w:pPr>
      <w:r>
        <w:t xml:space="preserve">    new TransformingArrowResultsStatsObserver[In, Out, Transformed](</w:t>
      </w:r>
    </w:p>
    <w:p>
      <w:pPr>
        <w:jc w:val="both"/>
      </w:pPr>
      <w:r>
        <w:t xml:space="preserve">      transformer,</w:t>
      </w:r>
    </w:p>
    <w:p>
      <w:pPr>
        <w:jc w:val="both"/>
      </w:pPr>
      <w:r>
        <w:t xml:space="preserve">      _.size,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future and result counts and time-series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futureResultsStats[T](</w:t>
      </w:r>
    </w:p>
    <w:p>
      <w:pPr>
        <w:jc w:val="both"/>
      </w:pPr>
      <w:r>
        <w:t xml:space="preserve">    size: T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FutureResultsStatsObserver[T] = {</w:t>
      </w:r>
    </w:p>
    <w:p>
      <w:pPr>
        <w:jc w:val="both"/>
      </w:pPr>
      <w:r>
        <w:t xml:space="preserve">    new FutureResultsStatsObserver[T](size,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future and traversable (e.g. Seq, Set) result counts and</w:t>
      </w:r>
    </w:p>
    <w:p>
      <w:pPr>
        <w:jc w:val="both"/>
      </w:pPr>
      <w:r>
        <w:t xml:space="preserve">   * time-series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futureResultsStats[T &lt;: TraversableOnce[_]](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FutureResultsStatsObserver[T] = {</w:t>
      </w:r>
    </w:p>
    <w:p>
      <w:pPr>
        <w:jc w:val="both"/>
      </w:pPr>
      <w:r>
        <w:t xml:space="preserve">    new FutureResultsStatsObserver[T](_.size,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observe a function and result counts and time-series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functionResultsStats[T](</w:t>
      </w:r>
    </w:p>
    <w:p>
      <w:pPr>
        <w:jc w:val="both"/>
      </w:pPr>
      <w:r>
        <w:t xml:space="preserve">    size: T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FunctionResultsStatsObserver[T] = {</w:t>
      </w:r>
    </w:p>
    <w:p>
      <w:pPr>
        <w:jc w:val="both"/>
      </w:pPr>
      <w:r>
        <w:t xml:space="preserve">    new FunctionResultsStatsObserver[T](size,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observe a function and traversable (e.g. Seq, Set) result counts and</w:t>
      </w:r>
    </w:p>
    <w:p>
      <w:pPr>
        <w:jc w:val="both"/>
      </w:pPr>
      <w:r>
        <w:t xml:space="preserve">   * time-series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functionResultsStats[T &lt;: TraversableOnce[_]](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FunctionResultsStatsObserver[T] = {</w:t>
      </w:r>
    </w:p>
    <w:p>
      <w:pPr>
        <w:jc w:val="both"/>
      </w:pPr>
      <w:r>
        <w:t xml:space="preserve">    new FunctionResultsStatsObserver[T](_.size,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StitchResultsStatsObserver[T](</w:t>
      </w:r>
    </w:p>
    <w:p>
      <w:pPr>
        <w:jc w:val="both"/>
      </w:pPr>
      <w:r>
        <w:t xml:space="preserve">    override val size: T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StitchObserver[T](statsReceiver, scopes)</w:t>
      </w:r>
    </w:p>
    <w:p>
      <w:pPr>
        <w:jc w:val="both"/>
      </w:pPr>
      <w:r>
        <w:t xml:space="preserve">      with ResultsStatsObserver[T] {</w:t>
      </w:r>
    </w:p>
    <w:p>
      <w:pPr>
        <w:jc w:val="both"/>
      </w:pPr>
      <w:r/>
    </w:p>
    <w:p>
      <w:pPr>
        <w:jc w:val="both"/>
      </w:pPr>
      <w:r>
        <w:t xml:space="preserve">    override def apply(stitch: =&gt; Stitch[T]): Stitch[T] =</w:t>
      </w:r>
    </w:p>
    <w:p>
      <w:pPr>
        <w:jc w:val="both"/>
      </w:pPr>
      <w:r>
        <w:t xml:space="preserve">      super</w:t>
      </w:r>
    </w:p>
    <w:p>
      <w:pPr>
        <w:jc w:val="both"/>
      </w:pPr>
      <w:r>
        <w:t xml:space="preserve">        .apply(stitch)</w:t>
      </w:r>
    </w:p>
    <w:p>
      <w:pPr>
        <w:jc w:val="both"/>
      </w:pPr>
      <w:r>
        <w:t xml:space="preserve">        .onSuccess(observeResults)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ArrowResultsStatsObserver[T, U](</w:t>
      </w:r>
    </w:p>
    <w:p>
      <w:pPr>
        <w:jc w:val="both"/>
      </w:pPr>
      <w:r>
        <w:t xml:space="preserve">    override val size: U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ArrowObserver[T, U](statsReceiver, scopes)</w:t>
      </w:r>
    </w:p>
    <w:p>
      <w:pPr>
        <w:jc w:val="both"/>
      </w:pPr>
      <w:r>
        <w:t xml:space="preserve">      with ResultsStatsObserver[U] {</w:t>
      </w:r>
    </w:p>
    <w:p>
      <w:pPr>
        <w:jc w:val="both"/>
      </w:pPr>
      <w:r/>
    </w:p>
    <w:p>
      <w:pPr>
        <w:jc w:val="both"/>
      </w:pPr>
      <w:r>
        <w:t xml:space="preserve">    override def apply(arrow: Arrow[T, U]): Arrow[T, U] =</w:t>
      </w:r>
    </w:p>
    <w:p>
      <w:pPr>
        <w:jc w:val="both"/>
      </w:pPr>
      <w:r>
        <w:t xml:space="preserve">      super</w:t>
      </w:r>
    </w:p>
    <w:p>
      <w:pPr>
        <w:jc w:val="both"/>
      </w:pPr>
      <w:r>
        <w:t xml:space="preserve">        .apply(arrow)</w:t>
      </w:r>
    </w:p>
    <w:p>
      <w:pPr>
        <w:jc w:val="both"/>
      </w:pPr>
      <w:r>
        <w:t xml:space="preserve">        .onSuccess(observeResults)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[[TransformingArrowResultsStatsObserver]] functions like an [[ArrowObserver]] except</w:t>
      </w:r>
    </w:p>
    <w:p>
      <w:pPr>
        <w:jc w:val="both"/>
      </w:pPr>
      <w:r>
        <w:t xml:space="preserve">   * that it transforms the result using [[transformer]] before recording stats.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original non-transformed result is then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TransformingArrowResultsStatsObserver[In, Out, Transformed](</w:t>
      </w:r>
    </w:p>
    <w:p>
      <w:pPr>
        <w:jc w:val="both"/>
      </w:pPr>
      <w:r>
        <w:t xml:space="preserve">    val transformer: Out =&gt; Try[Transformed],</w:t>
      </w:r>
    </w:p>
    <w:p>
      <w:pPr>
        <w:jc w:val="both"/>
      </w:pPr>
      <w:r>
        <w:t xml:space="preserve">    override val size: Transformed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Observer[Transformed]</w:t>
      </w:r>
    </w:p>
    <w:p>
      <w:pPr>
        <w:jc w:val="both"/>
      </w:pPr>
      <w:r>
        <w:t xml:space="preserve">      with ResultsStatsObserver[Transformed]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 new Arrow that records stats on the result after applying [[transformer]] when it's run.</w:t>
      </w:r>
    </w:p>
    <w:p>
      <w:pPr>
        <w:jc w:val="both"/>
      </w:pPr>
      <w:r>
        <w:t xml:space="preserve">     * The original, non-transformed, result of the Arrow is passed through.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@note the provided Arrow must contain the parts that need to be timed.</w:t>
      </w:r>
    </w:p>
    <w:p>
      <w:pPr>
        <w:jc w:val="both"/>
      </w:pPr>
      <w:r>
        <w:t xml:space="preserve">     *       Using this on just the result of the computation the latency stat</w:t>
      </w:r>
    </w:p>
    <w:p>
      <w:pPr>
        <w:jc w:val="both"/>
      </w:pPr>
      <w:r>
        <w:t xml:space="preserve">     *       will be incorrect.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apply(arrow: Arrow[In, Out]): Arrow[In, Out] = {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.time(arrow)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(response, stitchRunDuration) =&gt;</w:t>
      </w:r>
    </w:p>
    <w:p>
      <w:pPr>
        <w:jc w:val="both"/>
      </w:pPr>
      <w:r>
        <w:t xml:space="preserve">            observe(response.flatMap(transformer), stitchRunDuration)</w:t>
      </w:r>
    </w:p>
    <w:p>
      <w:pPr>
        <w:jc w:val="both"/>
      </w:pPr>
      <w:r>
        <w:t xml:space="preserve">              .onSuccess(observeResults)</w:t>
      </w:r>
    </w:p>
    <w:p>
      <w:pPr>
        <w:jc w:val="both"/>
      </w:pPr>
      <w:r>
        <w:t xml:space="preserve">            response</w:t>
      </w:r>
    </w:p>
    <w:p>
      <w:pPr>
        <w:jc w:val="both"/>
      </w:pPr>
      <w:r>
        <w:t xml:space="preserve">        }.lowerFromTry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FutureResultsStatsObserver[T](</w:t>
      </w:r>
    </w:p>
    <w:p>
      <w:pPr>
        <w:jc w:val="both"/>
      </w:pPr>
      <w:r>
        <w:t xml:space="preserve">    override val size: T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FutureObserver[T](statsReceiver, scopes)</w:t>
      </w:r>
    </w:p>
    <w:p>
      <w:pPr>
        <w:jc w:val="both"/>
      </w:pPr>
      <w:r>
        <w:t xml:space="preserve">      with ResultsStatsObserver[T] {</w:t>
      </w:r>
    </w:p>
    <w:p>
      <w:pPr>
        <w:jc w:val="both"/>
      </w:pPr>
      <w:r/>
    </w:p>
    <w:p>
      <w:pPr>
        <w:jc w:val="both"/>
      </w:pPr>
      <w:r>
        <w:t xml:space="preserve">    override def apply(future: =&gt; Future[T]): Future[T] =</w:t>
      </w:r>
    </w:p>
    <w:p>
      <w:pPr>
        <w:jc w:val="both"/>
      </w:pPr>
      <w:r>
        <w:t xml:space="preserve">      super</w:t>
      </w:r>
    </w:p>
    <w:p>
      <w:pPr>
        <w:jc w:val="both"/>
      </w:pPr>
      <w:r>
        <w:t xml:space="preserve">        .apply(future)</w:t>
      </w:r>
    </w:p>
    <w:p>
      <w:pPr>
        <w:jc w:val="both"/>
      </w:pPr>
      <w:r>
        <w:t xml:space="preserve">        .onSuccess(observeResults)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FunctionResultsStatsObserver[T](</w:t>
      </w:r>
    </w:p>
    <w:p>
      <w:pPr>
        <w:jc w:val="both"/>
      </w:pPr>
      <w:r>
        <w:t xml:space="preserve">    override val size: T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FunctionObserver[T](statsReceiver, scopes)</w:t>
      </w:r>
    </w:p>
    <w:p>
      <w:pPr>
        <w:jc w:val="both"/>
      </w:pPr>
      <w:r>
        <w:t xml:space="preserve">      with ResultsStatsObserver[T] {</w:t>
      </w:r>
    </w:p>
    <w:p>
      <w:pPr>
        <w:jc w:val="both"/>
      </w:pPr>
      <w:r/>
    </w:p>
    <w:p>
      <w:pPr>
        <w:jc w:val="both"/>
      </w:pPr>
      <w:r>
        <w:t xml:space="preserve">    override def apply(f: =&gt; T): T = {</w:t>
      </w:r>
    </w:p>
    <w:p>
      <w:pPr>
        <w:jc w:val="both"/>
      </w:pPr>
      <w:r>
        <w:t xml:space="preserve">      observeResults(super.apply(f))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ResultsStatsObserver[T] extends ResultsObserver[T] {</w:t>
      </w:r>
    </w:p>
    <w:p>
      <w:pPr>
        <w:jc w:val="both"/>
      </w:pPr>
      <w:r>
        <w:t xml:space="preserve">    private val sizeStat: Stat = statsReceiver.stat(scopes :+ Size: _*)</w:t>
      </w:r>
    </w:p>
    <w:p>
      <w:pPr>
        <w:jc w:val="both"/>
      </w:pPr>
      <w:r/>
    </w:p>
    <w:p>
      <w:pPr>
        <w:jc w:val="both"/>
      </w:pPr>
      <w:r>
        <w:t xml:space="preserve">    protected override def observeResults(results: T): T = {</w:t>
      </w:r>
    </w:p>
    <w:p>
      <w:pPr>
        <w:jc w:val="both"/>
      </w:pPr>
      <w:r>
        <w:t xml:space="preserve">      val resultsSize = size(results)</w:t>
      </w:r>
    </w:p>
    <w:p>
      <w:pPr>
        <w:jc w:val="both"/>
      </w:pPr>
      <w:r>
        <w:t xml:space="preserve">      sizeStat.add(resultsSize)</w:t>
      </w:r>
    </w:p>
    <w:p>
      <w:pPr>
        <w:jc w:val="both"/>
      </w:pPr>
      <w:r>
        <w:t xml:space="preserve">      observeResultsWithSize(results, resultsSize)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