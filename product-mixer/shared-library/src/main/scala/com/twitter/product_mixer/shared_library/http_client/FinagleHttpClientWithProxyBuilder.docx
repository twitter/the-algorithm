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com.twitter.product_mixer.shared_library.http_client</w:t>
      </w:r>
    </w:p>
    <w:p>
      <w:pPr>
        <w:jc w:val="both"/>
      </w:pPr>
      <w:r/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com.twitter.finagle.client.Transporter</w:t>
      </w:r>
    </w:p>
    <w:p>
      <w:pPr>
        <w:jc w:val="both"/>
      </w:pPr>
      <w:r>
        <w:t>import com.twitter.finagle.http.ProxyCredentials</w:t>
      </w:r>
    </w:p>
    <w:p>
      <w:pPr>
        <w:jc w:val="both"/>
      </w:pPr>
      <w:r>
        <w:t>import com.twitter.finagle.http.Request</w:t>
      </w:r>
    </w:p>
    <w:p>
      <w:pPr>
        <w:jc w:val="both"/>
      </w:pPr>
      <w:r>
        <w:t>import com.twitter.finagle.http.Response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com.twitter.product_mixer.shared_library.http_client.FinagleHttpClientBuilder.buildFinagleHttpClient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FinagleHttpClientWithProxyBuilder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HTTP client with Egress Proxy support using Credentials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twitterProxyHostPort    Twitter egress proxy host port</w:t>
      </w:r>
    </w:p>
    <w:p>
      <w:pPr>
        <w:jc w:val="both"/>
      </w:pPr>
      <w:r>
        <w:t xml:space="preserve">   * @param remoteProxyHostPort     Remote proxy host port</w:t>
      </w:r>
    </w:p>
    <w:p>
      <w:pPr>
        <w:jc w:val="both"/>
      </w:pPr>
      <w:r>
        <w:t xml:space="preserve">   * @param requestTimeout          HTTP client request timeout</w:t>
      </w:r>
    </w:p>
    <w:p>
      <w:pPr>
        <w:jc w:val="both"/>
      </w:pPr>
      <w:r>
        <w:t xml:space="preserve">   * @param connectTimeout          HTTP client transport connect timeout</w:t>
      </w:r>
    </w:p>
    <w:p>
      <w:pPr>
        <w:jc w:val="both"/>
      </w:pPr>
      <w:r>
        <w:t xml:space="preserve">   * @param acquisitionTimeout      HTTP client session acquisition timeout</w:t>
      </w:r>
    </w:p>
    <w:p>
      <w:pPr>
        <w:jc w:val="both"/>
      </w:pPr>
      <w:r>
        <w:t xml:space="preserve">   * @param proxyCredentials        Proxy credentials</w:t>
      </w:r>
    </w:p>
    <w:p>
      <w:pPr>
        <w:jc w:val="both"/>
      </w:pPr>
      <w:r>
        <w:t xml:space="preserve">   * @param statsReceiver 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Egress Proxy support using Credentials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buildFinagleHttpClientWithCredentialProxy(</w:t>
      </w:r>
    </w:p>
    <w:p>
      <w:pPr>
        <w:jc w:val="both"/>
      </w:pPr>
      <w:r>
        <w:t xml:space="preserve">    twitterProxyHostPort: HttpHostPort,</w:t>
      </w:r>
    </w:p>
    <w:p>
      <w:pPr>
        <w:jc w:val="both"/>
      </w:pPr>
      <w:r>
        <w:t xml:space="preserve">    remoteProxyHostPort: HttpHostPort,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proxyCredentials: ProxyCredentials,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Http.Client = {</w:t>
      </w:r>
    </w:p>
    <w:p>
      <w:pPr>
        <w:jc w:val="both"/>
      </w:pPr>
      <w:r>
        <w:t xml:space="preserve">    val httpClient = buildFinagleHttpClient(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httpClient.withTransport</w:t>
      </w:r>
    </w:p>
    <w:p>
      <w:pPr>
        <w:jc w:val="both"/>
      </w:pPr>
      <w:r>
        <w:t xml:space="preserve">      .httpProxyTo(</w:t>
      </w:r>
    </w:p>
    <w:p>
      <w:pPr>
        <w:jc w:val="both"/>
      </w:pPr>
      <w:r>
        <w:t xml:space="preserve">        host = remoteProxyHostPort.toString,</w:t>
      </w:r>
    </w:p>
    <w:p>
      <w:pPr>
        <w:jc w:val="both"/>
      </w:pPr>
      <w:r>
        <w:t xml:space="preserve">        credentials = Transporter.Credentials(proxyCredentials.username, proxyCredentials.password))</w:t>
      </w:r>
    </w:p>
    <w:p>
      <w:pPr>
        <w:jc w:val="both"/>
      </w:pPr>
      <w:r>
        <w:t xml:space="preserve">      .withTls(remoteProxyHostPort.host)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HTTP client with Egress Proxy support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twitterProxyHostPort   Twitter egress proxy host port</w:t>
      </w:r>
    </w:p>
    <w:p>
      <w:pPr>
        <w:jc w:val="both"/>
      </w:pPr>
      <w:r>
        <w:t xml:space="preserve">   * @param remoteProxyHostPort    Remote proxy host port</w:t>
      </w:r>
    </w:p>
    <w:p>
      <w:pPr>
        <w:jc w:val="both"/>
      </w:pPr>
      <w:r>
        <w:t xml:space="preserve">   * @param requestTimeout         HTTP client request timeout</w:t>
      </w:r>
    </w:p>
    <w:p>
      <w:pPr>
        <w:jc w:val="both"/>
      </w:pPr>
      <w:r>
        <w:t xml:space="preserve">   * @param connectTimeout         HTTP client transport connect timeout</w:t>
      </w:r>
    </w:p>
    <w:p>
      <w:pPr>
        <w:jc w:val="both"/>
      </w:pPr>
      <w:r>
        <w:t xml:space="preserve">   * @param acquisitionTimeout     HTTP client session acquisition timeout</w:t>
      </w:r>
    </w:p>
    <w:p>
      <w:pPr>
        <w:jc w:val="both"/>
      </w:pPr>
      <w:r>
        <w:t xml:space="preserve">   * @param statsReceiver         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client with Egress Proxy support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buildFinagleHttpClientWithProxy(</w:t>
      </w:r>
    </w:p>
    <w:p>
      <w:pPr>
        <w:jc w:val="both"/>
      </w:pPr>
      <w:r>
        <w:t xml:space="preserve">    twitterProxyHostPort: HttpHostPort,</w:t>
      </w:r>
    </w:p>
    <w:p>
      <w:pPr>
        <w:jc w:val="both"/>
      </w:pPr>
      <w:r>
        <w:t xml:space="preserve">    remoteProxyHostPort: HttpHostPort,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Http.Client = {</w:t>
      </w:r>
    </w:p>
    <w:p>
      <w:pPr>
        <w:jc w:val="both"/>
      </w:pPr>
      <w:r>
        <w:t xml:space="preserve">    val httpClient = buildFinagleHttpClient(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connectTimeout = connectTimeout,</w:t>
      </w:r>
    </w:p>
    <w:p>
      <w:pPr>
        <w:jc w:val="both"/>
      </w:pPr>
      <w:r>
        <w:t xml:space="preserve">      acquisitionTimeout = acquisitionTimeout,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httpClient.withTransport</w:t>
      </w:r>
    </w:p>
    <w:p>
      <w:pPr>
        <w:jc w:val="both"/>
      </w:pPr>
      <w:r>
        <w:t xml:space="preserve">      .httpProxyTo(remoteProxyHostPort.toString)</w:t>
      </w:r>
    </w:p>
    <w:p>
      <w:pPr>
        <w:jc w:val="both"/>
      </w:pPr>
      <w:r>
        <w:t xml:space="preserve">      .withTls(remoteProxyHostPort.host)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HTTP service with Egress Proxy support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finagleHttpClientWithProxy Finagle HTTP client from which to build the service</w:t>
      </w:r>
    </w:p>
    <w:p>
      <w:pPr>
        <w:jc w:val="both"/>
      </w:pPr>
      <w:r>
        <w:t xml:space="preserve">   * @param twitterProxyHostPort       Twitter egress proxy host port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Finagle HTTP service with Egress Proxy support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buildFinagleHttpServiceWithProxy(</w:t>
      </w:r>
    </w:p>
    <w:p>
      <w:pPr>
        <w:jc w:val="both"/>
      </w:pPr>
      <w:r>
        <w:t xml:space="preserve">    finagleHttpClientWithProxy: Http.Client,</w:t>
      </w:r>
    </w:p>
    <w:p>
      <w:pPr>
        <w:jc w:val="both"/>
      </w:pPr>
      <w:r>
        <w:t xml:space="preserve">    twitterProxyHostPort: HttpHostPort</w:t>
      </w:r>
    </w:p>
    <w:p>
      <w:pPr>
        <w:jc w:val="both"/>
      </w:pPr>
      <w:r>
        <w:t xml:space="preserve">  ): Service[Request, Response] = {</w:t>
      </w:r>
    </w:p>
    <w:p>
      <w:pPr>
        <w:jc w:val="both"/>
      </w:pPr>
      <w:r>
        <w:t xml:space="preserve">    finagleHttpClientWithProxy.newService(twitterProxyHostPort.toString)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