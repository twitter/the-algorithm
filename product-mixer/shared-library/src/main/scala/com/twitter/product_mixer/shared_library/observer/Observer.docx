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com.twitter.product_mixer.shared_library.observer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com.twitter.finagle.stats.RollupStatsReceiver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com.twitter.servo.util.CancelledExceptionExtractor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com.twitter.util.Throwables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functions to observe requests, success, failures, cancellations, exceptions, and latency.</w:t>
      </w:r>
    </w:p>
    <w:p>
      <w:pPr>
        <w:jc w:val="both"/>
      </w:pPr>
      <w:r>
        <w:t xml:space="preserve"> * Supports native functions and asynchronous operations.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Observer {</w:t>
      </w:r>
    </w:p>
    <w:p>
      <w:pPr>
        <w:jc w:val="both"/>
      </w:pPr>
      <w:r>
        <w:t xml:space="preserve">  val Requests = "requests"</w:t>
      </w:r>
    </w:p>
    <w:p>
      <w:pPr>
        <w:jc w:val="both"/>
      </w:pPr>
      <w:r>
        <w:t xml:space="preserve">  val Success = "success"</w:t>
      </w:r>
    </w:p>
    <w:p>
      <w:pPr>
        <w:jc w:val="both"/>
      </w:pPr>
      <w:r>
        <w:t xml:space="preserve">  val Failures = "failures"</w:t>
      </w:r>
    </w:p>
    <w:p>
      <w:pPr>
        <w:jc w:val="both"/>
      </w:pPr>
      <w:r>
        <w:t xml:space="preserve">  val Cancelled = "cancelled"</w:t>
      </w:r>
    </w:p>
    <w:p>
      <w:pPr>
        <w:jc w:val="both"/>
      </w:pPr>
      <w:r>
        <w:t xml:space="preserve">  val Latency = "latency_ms"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stitch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[[StitchObserver]]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stitch[T](statsReceiver: StatsReceiver, scopes: String*): StitchObserver[T] =</w:t>
      </w:r>
    </w:p>
    <w:p>
      <w:pPr>
        <w:jc w:val="both"/>
      </w:pPr>
      <w:r>
        <w:t xml:space="preserve">    new StitchObserver[T](statsReceiver, scopes)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[[ArrowObserver]]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arrow[In, Out](statsReceiver: StatsReceiver, scopes: String*): ArrowObserver[In, Out] =</w:t>
      </w:r>
    </w:p>
    <w:p>
      <w:pPr>
        <w:jc w:val="both"/>
      </w:pPr>
      <w:r>
        <w:t xml:space="preserve">    new ArrowObserver[In, Out](statsReceiver, scopes)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future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[[FutureObserver]]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future[T](statsReceiver: StatsReceiver, scopes: String*): FutureObserver[T] =</w:t>
      </w:r>
    </w:p>
    <w:p>
      <w:pPr>
        <w:jc w:val="both"/>
      </w:pPr>
      <w:r>
        <w:t xml:space="preserve">    new FutureObserver[T](statsReceiver, scopes)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function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[[FunctionObserver]]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function[T](statsReceiver: StatsReceiver, scopes: String*): FunctionObserver[T] =</w:t>
      </w:r>
    </w:p>
    <w:p>
      <w:pPr>
        <w:jc w:val="both"/>
      </w:pPr>
      <w:r>
        <w:t xml:space="preserve">    new FunctionObserver[T](statsReceiver, scopes)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[[StitchObserver]] can record latency stats, success counters, and</w:t>
      </w:r>
    </w:p>
    <w:p>
      <w:pPr>
        <w:jc w:val="both"/>
      </w:pPr>
      <w:r>
        <w:t xml:space="preserve">   * detailed failure stats for the results of a Stitch computation.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StitchObserver[T](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Observer[T]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Record stats for the provided Stitch.</w:t>
      </w:r>
    </w:p>
    <w:p>
      <w:pPr>
        <w:jc w:val="both"/>
      </w:pPr>
      <w:r>
        <w:t xml:space="preserve">     * The result of the computation is passed through.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@note the provided Stitch must contain the parts that need to be timed.</w:t>
      </w:r>
    </w:p>
    <w:p>
      <w:pPr>
        <w:jc w:val="both"/>
      </w:pPr>
      <w:r>
        <w:t xml:space="preserve">     *       Using this on just the result of the computation the latency stat</w:t>
      </w:r>
    </w:p>
    <w:p>
      <w:pPr>
        <w:jc w:val="both"/>
      </w:pPr>
      <w:r>
        <w:t xml:space="preserve">     *       will be incorrect.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apply(stitch: =&gt; Stitch[T]): Stitch[T] =</w:t>
      </w:r>
    </w:p>
    <w:p>
      <w:pPr>
        <w:jc w:val="both"/>
      </w:pPr>
      <w:r>
        <w:t xml:space="preserve">      Stitch.time(stitch).map(observe.tupled).lowerFromTry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[[ArrowObserver]] can record the latency stats, success counters, and</w:t>
      </w:r>
    </w:p>
    <w:p>
      <w:pPr>
        <w:jc w:val="both"/>
      </w:pPr>
      <w:r>
        <w:t xml:space="preserve">   * detailed failure stats for the result of an Arrow computation.</w:t>
      </w:r>
    </w:p>
    <w:p>
      <w:pPr>
        <w:jc w:val="both"/>
      </w:pPr>
      <w:r>
        <w:t xml:space="preserve">   * The result of the computation is passed through.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ArrowObserver[In, Out](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Observer[Out]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new Arrow that records stats when it's run.</w:t>
      </w:r>
    </w:p>
    <w:p>
      <w:pPr>
        <w:jc w:val="both"/>
      </w:pPr>
      <w:r>
        <w:t xml:space="preserve">     * The result of the Arrow is passed through.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@note the provided Arrow must contain the parts that need to be timed.</w:t>
      </w:r>
    </w:p>
    <w:p>
      <w:pPr>
        <w:jc w:val="both"/>
      </w:pPr>
      <w:r>
        <w:t xml:space="preserve">     *       Using this on just the result of the computation the latency stat</w:t>
      </w:r>
    </w:p>
    <w:p>
      <w:pPr>
        <w:jc w:val="both"/>
      </w:pPr>
      <w:r>
        <w:t xml:space="preserve">     *       will be incorrect.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apply(arrow: Arrow[In, Out]): Arrow[In, Out] =</w:t>
      </w:r>
    </w:p>
    <w:p>
      <w:pPr>
        <w:jc w:val="both"/>
      </w:pPr>
      <w:r>
        <w:t xml:space="preserve">      Arrow.time(arrow).map(observe.tupled).lowerFromTry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[[FutureObserver]] can record latency stats, success counters, and</w:t>
      </w:r>
    </w:p>
    <w:p>
      <w:pPr>
        <w:jc w:val="both"/>
      </w:pPr>
      <w:r>
        <w:t xml:space="preserve">   * detailed failure stats for the results of a Future computation.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FutureObserver[T](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Observer[T]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Record stats for the provided Future.</w:t>
      </w:r>
    </w:p>
    <w:p>
      <w:pPr>
        <w:jc w:val="both"/>
      </w:pPr>
      <w:r>
        <w:t xml:space="preserve">     * The result of the computation is passed through.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@note the provided Future must contain the parts that need to be timed.</w:t>
      </w:r>
    </w:p>
    <w:p>
      <w:pPr>
        <w:jc w:val="both"/>
      </w:pPr>
      <w:r>
        <w:t xml:space="preserve">     *       Using this on just the result of the computation the latency stat</w:t>
      </w:r>
    </w:p>
    <w:p>
      <w:pPr>
        <w:jc w:val="both"/>
      </w:pPr>
      <w:r>
        <w:t xml:space="preserve">     *       will be incorrect.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apply(future: =&gt; Future[T]): Future[T] =</w:t>
      </w:r>
    </w:p>
    <w:p>
      <w:pPr>
        <w:jc w:val="both"/>
      </w:pPr>
      <w:r>
        <w:t xml:space="preserve">      Stat</w:t>
      </w:r>
    </w:p>
    <w:p>
      <w:pPr>
        <w:jc w:val="both"/>
      </w:pPr>
      <w:r>
        <w:t xml:space="preserve">        .timeFuture(latencyStat)(future)</w:t>
      </w:r>
    </w:p>
    <w:p>
      <w:pPr>
        <w:jc w:val="both"/>
      </w:pPr>
      <w:r>
        <w:t xml:space="preserve">        .onSuccess(observeSuccess)</w:t>
      </w:r>
    </w:p>
    <w:p>
      <w:pPr>
        <w:jc w:val="both"/>
      </w:pPr>
      <w:r>
        <w:t xml:space="preserve">        .onFailure(observeFailure)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[[FunctionObserver]] can record latency stats, success counters, and</w:t>
      </w:r>
    </w:p>
    <w:p>
      <w:pPr>
        <w:jc w:val="both"/>
      </w:pPr>
      <w:r>
        <w:t xml:space="preserve">   * detailed failure stats for the results of a computation computation.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FunctionObserver[T](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Observer[T]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Record stats for the provided computation.</w:t>
      </w:r>
    </w:p>
    <w:p>
      <w:pPr>
        <w:jc w:val="both"/>
      </w:pPr>
      <w:r>
        <w:t xml:space="preserve">     * The result of the computation is passed through.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@note the provided computation must contain the parts that need to be timed.</w:t>
      </w:r>
    </w:p>
    <w:p>
      <w:pPr>
        <w:jc w:val="both"/>
      </w:pPr>
      <w:r>
        <w:t xml:space="preserve">     *       Using this on just the result of the computation the latency stat</w:t>
      </w:r>
    </w:p>
    <w:p>
      <w:pPr>
        <w:jc w:val="both"/>
      </w:pPr>
      <w:r>
        <w:t xml:space="preserve">     *       will be incorrect.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apply(f: =&gt; T): T = {</w:t>
      </w:r>
    </w:p>
    <w:p>
      <w:pPr>
        <w:jc w:val="both"/>
      </w:pPr>
      <w:r>
        <w:t xml:space="preserve">      Try(Stat.time(latencyStat)(f))</w:t>
      </w:r>
    </w:p>
    <w:p>
      <w:pPr>
        <w:jc w:val="both"/>
      </w:pPr>
      <w:r>
        <w:t xml:space="preserve">        .onSuccess(observeSuccess)</w:t>
      </w:r>
    </w:p>
    <w:p>
      <w:pPr>
        <w:jc w:val="both"/>
      </w:pPr>
      <w:r>
        <w:t xml:space="preserve">        .onFailure(observeFailure)</w:t>
      </w:r>
    </w:p>
    <w:p>
      <w:pPr>
        <w:jc w:val="both"/>
      </w:pPr>
      <w:r>
        <w:t xml:space="preserve">        .apply()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[[Observer]] provides methods for recording latency, success, and failure stats */</w:t>
      </w:r>
    </w:p>
    <w:p>
      <w:pPr>
        <w:jc w:val="both"/>
      </w:pPr>
      <w:r>
        <w:t xml:space="preserve">  trait Observer[T] {</w:t>
      </w:r>
    </w:p>
    <w:p>
      <w:pPr>
        <w:jc w:val="both"/>
      </w:pPr>
      <w:r>
        <w:t xml:space="preserve">    protected val statsReceiver: StatsReceiver</w:t>
      </w:r>
    </w:p>
    <w:p>
      <w:pPr>
        <w:jc w:val="both"/>
      </w:pPr>
      <w:r/>
    </w:p>
    <w:p>
      <w:pPr>
        <w:jc w:val="both"/>
      </w:pPr>
      <w:r>
        <w:t xml:space="preserve">    /** Scopes that prefix all stats */</w:t>
      </w:r>
    </w:p>
    <w:p>
      <w:pPr>
        <w:jc w:val="both"/>
      </w:pPr>
      <w:r>
        <w:t xml:space="preserve">    protected val scopes: Seq[String]</w:t>
      </w:r>
    </w:p>
    <w:p>
      <w:pPr>
        <w:jc w:val="both"/>
      </w:pPr>
      <w:r/>
    </w:p>
    <w:p>
      <w:pPr>
        <w:jc w:val="both"/>
      </w:pPr>
      <w:r>
        <w:t xml:space="preserve">    private val rollupStatsReceiver = new RollupStatsReceiver(statsReceiver.scope(scopes: _*))</w:t>
      </w:r>
    </w:p>
    <w:p>
      <w:pPr>
        <w:jc w:val="both"/>
      </w:pPr>
      <w:r>
        <w:t xml:space="preserve">    private val requestsCounter: Counter = statsReceiver.counter(scopes :+ Requests: _*)</w:t>
      </w:r>
    </w:p>
    <w:p>
      <w:pPr>
        <w:jc w:val="both"/>
      </w:pPr>
      <w:r>
        <w:t xml:space="preserve">    private val successCounter: Counter = statsReceiver.counter(scopes :+ Success: _*)</w:t>
      </w:r>
    </w:p>
    <w:p>
      <w:pPr>
        <w:jc w:val="both"/>
      </w:pPr>
      <w:r/>
    </w:p>
    <w:p>
      <w:pPr>
        <w:jc w:val="both"/>
      </w:pPr>
      <w:r>
        <w:t xml:space="preserve">    // create the stats so their metrics paths are always present but</w:t>
      </w:r>
    </w:p>
    <w:p>
      <w:pPr>
        <w:jc w:val="both"/>
      </w:pPr>
      <w:r>
        <w:t xml:space="preserve">    // defer to the [[RollupStatsReceiver]] to increment these stats</w:t>
      </w:r>
    </w:p>
    <w:p>
      <w:pPr>
        <w:jc w:val="both"/>
      </w:pPr>
      <w:r>
        <w:t xml:space="preserve">    rollupStatsReceiver.counter(Failures)</w:t>
      </w:r>
    </w:p>
    <w:p>
      <w:pPr>
        <w:jc w:val="both"/>
      </w:pPr>
      <w:r>
        <w:t xml:space="preserve">    rollupStatsReceiver.counter(Cancelled)</w:t>
      </w:r>
    </w:p>
    <w:p>
      <w:pPr>
        <w:jc w:val="both"/>
      </w:pPr>
      <w:r/>
    </w:p>
    <w:p>
      <w:pPr>
        <w:jc w:val="both"/>
      </w:pPr>
      <w:r>
        <w:t xml:space="preserve">    /** Serialize a throwable and it's causes into a seq of Strings for scoping metrics */</w:t>
      </w:r>
    </w:p>
    <w:p>
      <w:pPr>
        <w:jc w:val="both"/>
      </w:pPr>
      <w:r>
        <w:t xml:space="preserve">    protected def serializeThrowable(throwable: Throwable): Seq[String] =</w:t>
      </w:r>
    </w:p>
    <w:p>
      <w:pPr>
        <w:jc w:val="both"/>
      </w:pPr>
      <w:r>
        <w:t xml:space="preserve">      Throwables.mkString(throwable)</w:t>
      </w:r>
    </w:p>
    <w:p>
      <w:pPr>
        <w:jc w:val="both"/>
      </w:pPr>
      <w:r/>
    </w:p>
    <w:p>
      <w:pPr>
        <w:jc w:val="both"/>
      </w:pPr>
      <w:r>
        <w:t xml:space="preserve">    /** Used to record latency in milliseconds */</w:t>
      </w:r>
    </w:p>
    <w:p>
      <w:pPr>
        <w:jc w:val="both"/>
      </w:pPr>
      <w:r>
        <w:t xml:space="preserve">    protected val latencyStat: Stat = statsReceiver.stat(scopes :+ Latency: _*)</w:t>
      </w:r>
    </w:p>
    <w:p>
      <w:pPr>
        <w:jc w:val="both"/>
      </w:pPr>
      <w:r/>
    </w:p>
    <w:p>
      <w:pPr>
        <w:jc w:val="both"/>
      </w:pPr>
      <w:r>
        <w:t xml:space="preserve">    /** Records the latency from a [[Duration]] */</w:t>
      </w:r>
    </w:p>
    <w:p>
      <w:pPr>
        <w:jc w:val="both"/>
      </w:pPr>
      <w:r>
        <w:t xml:space="preserve">    protected val observeLatency: Duration =&gt; Unit = { latency =&gt;</w:t>
      </w:r>
    </w:p>
    <w:p>
      <w:pPr>
        <w:jc w:val="both"/>
      </w:pPr>
      <w:r>
        <w:t xml:space="preserve">      latencyStat.add(latency.inMilliseconds)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 Records successes */</w:t>
      </w:r>
    </w:p>
    <w:p>
      <w:pPr>
        <w:jc w:val="both"/>
      </w:pPr>
      <w:r>
        <w:t xml:space="preserve">    protected val observeSuccess: T =&gt; Unit = { _ =&gt;</w:t>
      </w:r>
    </w:p>
    <w:p>
      <w:pPr>
        <w:jc w:val="both"/>
      </w:pPr>
      <w:r>
        <w:t xml:space="preserve">      requestsCounter.incr()</w:t>
      </w:r>
    </w:p>
    <w:p>
      <w:pPr>
        <w:jc w:val="both"/>
      </w:pPr>
      <w:r>
        <w:t xml:space="preserve">      successCounter.incr()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 Records failures and failure details */</w:t>
      </w:r>
    </w:p>
    <w:p>
      <w:pPr>
        <w:jc w:val="both"/>
      </w:pPr>
      <w:r>
        <w:t xml:space="preserve">    protected val observeFailure: Throwable =&gt; Unit = {</w:t>
      </w:r>
    </w:p>
    <w:p>
      <w:pPr>
        <w:jc w:val="both"/>
      </w:pPr>
      <w:r>
        <w:t xml:space="preserve">      case CancelledExceptionExtractor(throwable) =&gt;</w:t>
      </w:r>
    </w:p>
    <w:p>
      <w:pPr>
        <w:jc w:val="both"/>
      </w:pPr>
      <w:r>
        <w:t xml:space="preserve">        requestsCounter.incr()</w:t>
      </w:r>
    </w:p>
    <w:p>
      <w:pPr>
        <w:jc w:val="both"/>
      </w:pPr>
      <w:r>
        <w:t xml:space="preserve">        rollupStatsReceiver.counter(Cancelled +: serializeThrowable(throwable): _*).incr()</w:t>
      </w:r>
    </w:p>
    <w:p>
      <w:pPr>
        <w:jc w:val="both"/>
      </w:pPr>
      <w:r>
        <w:t xml:space="preserve">      case throwable =&gt;</w:t>
      </w:r>
    </w:p>
    <w:p>
      <w:pPr>
        <w:jc w:val="both"/>
      </w:pPr>
      <w:r>
        <w:t xml:space="preserve">        requestsCounter.incr()</w:t>
      </w:r>
    </w:p>
    <w:p>
      <w:pPr>
        <w:jc w:val="both"/>
      </w:pPr>
      <w:r>
        <w:t xml:space="preserve">        rollupStatsReceiver.counter(Failures +: serializeThrowable(throwable): _*).incr()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 Records the latency, successes, and failures */</w:t>
      </w:r>
    </w:p>
    <w:p>
      <w:pPr>
        <w:jc w:val="both"/>
      </w:pPr>
      <w:r>
        <w:t xml:space="preserve">    protected val observe: (Try[T], Duration) =&gt; Try[T] =</w:t>
      </w:r>
    </w:p>
    <w:p>
      <w:pPr>
        <w:jc w:val="both"/>
      </w:pPr>
      <w:r>
        <w:t xml:space="preserve">      (response: Try[T], runDuration: Duration) =&gt; {</w:t>
      </w:r>
    </w:p>
    <w:p>
      <w:pPr>
        <w:jc w:val="both"/>
      </w:pPr>
      <w:r>
        <w:t xml:space="preserve">        observeLatency(runDuration)</w:t>
      </w:r>
    </w:p>
    <w:p>
      <w:pPr>
        <w:jc w:val="both"/>
      </w:pPr>
      <w:r>
        <w:t xml:space="preserve">        response</w:t>
      </w:r>
    </w:p>
    <w:p>
      <w:pPr>
        <w:jc w:val="both"/>
      </w:pPr>
      <w:r>
        <w:t xml:space="preserve">          .onSuccess(observeSuccess)</w:t>
      </w:r>
    </w:p>
    <w:p>
      <w:pPr>
        <w:jc w:val="both"/>
      </w:pPr>
      <w:r>
        <w:t xml:space="preserve">          .onFailure(observeFailure)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