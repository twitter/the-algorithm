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com.twitter.product_mixer.shared_library.observer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com.twitter.product_mixer.shared_library.observer.Observer.ArrowObserver</w:t>
      </w:r>
    </w:p>
    <w:p>
      <w:pPr>
        <w:jc w:val="both"/>
      </w:pPr>
      <w:r>
        <w:t>import com.twitter.product_mixer.shared_library.observer.Observer.FunctionObserver</w:t>
      </w:r>
    </w:p>
    <w:p>
      <w:pPr>
        <w:jc w:val="both"/>
      </w:pPr>
      <w:r>
        <w:t>import com.twitter.product_mixer.shared_library.observer.Observer.FutureObserver</w:t>
      </w:r>
    </w:p>
    <w:p>
      <w:pPr>
        <w:jc w:val="both"/>
      </w:pPr>
      <w:r>
        <w:t>import com.twitter.product_mixer.shared_library.observer.Observer.Observer</w:t>
      </w:r>
    </w:p>
    <w:p>
      <w:pPr>
        <w:jc w:val="both"/>
      </w:pPr>
      <w:r>
        <w:t>import com.twitter.product_mixer.shared_library.observer.Observer.StitchObserver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functions to observe requests, successes, failures, cancellations, exceptions, latency,</w:t>
      </w:r>
    </w:p>
    <w:p>
      <w:pPr>
        <w:jc w:val="both"/>
      </w:pPr>
      <w:r>
        <w:t xml:space="preserve"> * and result counts. Supports native functions and asynchronous operations.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ResultsObserver {</w:t>
      </w:r>
    </w:p>
    <w:p>
      <w:pPr>
        <w:jc w:val="both"/>
      </w:pPr>
      <w:r>
        <w:t xml:space="preserve">  val Total = "total"</w:t>
      </w:r>
    </w:p>
    <w:p>
      <w:pPr>
        <w:jc w:val="both"/>
      </w:pPr>
      <w:r>
        <w:t xml:space="preserve">  val Found = "found"</w:t>
      </w:r>
    </w:p>
    <w:p>
      <w:pPr>
        <w:jc w:val="both"/>
      </w:pPr>
      <w:r>
        <w:t xml:space="preserve">  val NotFound = "not_found"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stitch and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[[StitchResultsObserver]]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stitchResults[T](</w:t>
      </w:r>
    </w:p>
    <w:p>
      <w:pPr>
        <w:jc w:val="both"/>
      </w:pPr>
      <w:r>
        <w:t xml:space="preserve">    size: T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StitchResultsObserver[T] = {</w:t>
      </w:r>
    </w:p>
    <w:p>
      <w:pPr>
        <w:jc w:val="both"/>
      </w:pPr>
      <w:r>
        <w:t xml:space="preserve">    new StitchResultsObserver[T](size,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stitch and traversable (e.g. Seq, Set)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[[StitchResultsObserver]]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stitchResults[T &lt;: TraversableOnce[_]](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StitchResultsObserver[T] = {</w:t>
      </w:r>
    </w:p>
    <w:p>
      <w:pPr>
        <w:jc w:val="both"/>
      </w:pPr>
      <w:r>
        <w:t xml:space="preserve">    new StitchResultsObserver[T](_.size,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an arrow and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[[ArrowResultsObserver]]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arrowResults[In, Out](</w:t>
      </w:r>
    </w:p>
    <w:p>
      <w:pPr>
        <w:jc w:val="both"/>
      </w:pPr>
      <w:r>
        <w:t xml:space="preserve">    size: Out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ArrowResultsObserver[In, Out] = {</w:t>
      </w:r>
    </w:p>
    <w:p>
      <w:pPr>
        <w:jc w:val="both"/>
      </w:pPr>
      <w:r>
        <w:t xml:space="preserve">    new ArrowResultsObserver[In, Out](size,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an arrow and traversable (e.g. Seq, Set)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[[ArrowResultsObserver]]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arrowResults[In, Out &lt;: TraversableOnce[_]](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ArrowResultsObserver[In, Out] = {</w:t>
      </w:r>
    </w:p>
    <w:p>
      <w:pPr>
        <w:jc w:val="both"/>
      </w:pPr>
      <w:r>
        <w:t xml:space="preserve">    new ArrowResultsObserver[In, Out](_.size,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an arrow and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[[TransformingArrowResultsObserver]]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transformingArrowResults[In, Out, Transformed](</w:t>
      </w:r>
    </w:p>
    <w:p>
      <w:pPr>
        <w:jc w:val="both"/>
      </w:pPr>
      <w:r>
        <w:t xml:space="preserve">    transformer: Out =&gt; Try[Transformed],</w:t>
      </w:r>
    </w:p>
    <w:p>
      <w:pPr>
        <w:jc w:val="both"/>
      </w:pPr>
      <w:r>
        <w:t xml:space="preserve">    size: Transformed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TransformingArrowResultsObserver[In, Out, Transformed] = {</w:t>
      </w:r>
    </w:p>
    <w:p>
      <w:pPr>
        <w:jc w:val="both"/>
      </w:pPr>
      <w:r>
        <w:t xml:space="preserve">    new TransformingArrowResultsObserver[In, Out, Transformed](</w:t>
      </w:r>
    </w:p>
    <w:p>
      <w:pPr>
        <w:jc w:val="both"/>
      </w:pPr>
      <w:r>
        <w:t xml:space="preserve">      transformer,</w:t>
      </w:r>
    </w:p>
    <w:p>
      <w:pPr>
        <w:jc w:val="both"/>
      </w:pPr>
      <w:r>
        <w:t xml:space="preserve">      size,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an arrow and traversable (e.g. Seq, Set)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[[TransformingArrowResultsObserver]]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transformingArrowResults[In, Out, Transformed &lt;: TraversableOnce[_]](</w:t>
      </w:r>
    </w:p>
    <w:p>
      <w:pPr>
        <w:jc w:val="both"/>
      </w:pPr>
      <w:r>
        <w:t xml:space="preserve">    transformer: Out =&gt; Try[Transformed],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TransformingArrowResultsObserver[In, Out, Transformed] = {</w:t>
      </w:r>
    </w:p>
    <w:p>
      <w:pPr>
        <w:jc w:val="both"/>
      </w:pPr>
      <w:r>
        <w:t xml:space="preserve">    new TransformingArrowResultsObserver[In, Out, Transformed](</w:t>
      </w:r>
    </w:p>
    <w:p>
      <w:pPr>
        <w:jc w:val="both"/>
      </w:pPr>
      <w:r>
        <w:t xml:space="preserve">      transformer,</w:t>
      </w:r>
    </w:p>
    <w:p>
      <w:pPr>
        <w:jc w:val="both"/>
      </w:pPr>
      <w:r>
        <w:t xml:space="preserve">      _.size,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future and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[[FutureResultsObserver]]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futureResults[T](</w:t>
      </w:r>
    </w:p>
    <w:p>
      <w:pPr>
        <w:jc w:val="both"/>
      </w:pPr>
      <w:r>
        <w:t xml:space="preserve">    size: T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FutureResultsObserver[T] = {</w:t>
      </w:r>
    </w:p>
    <w:p>
      <w:pPr>
        <w:jc w:val="both"/>
      </w:pPr>
      <w:r>
        <w:t xml:space="preserve">    new FutureResultsObserver[T](size,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future and traversable (e.g. Seq, Set)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[[FutureResultsObserver]]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futureResults[T &lt;: TraversableOnce[_]](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FutureResultsObserver[T] = {</w:t>
      </w:r>
    </w:p>
    <w:p>
      <w:pPr>
        <w:jc w:val="both"/>
      </w:pPr>
      <w:r>
        <w:t xml:space="preserve">    new FutureResultsObserver[T](_.size,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function and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[[FunctionResultsObserver]]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functionResults[T](</w:t>
      </w:r>
    </w:p>
    <w:p>
      <w:pPr>
        <w:jc w:val="both"/>
      </w:pPr>
      <w:r>
        <w:t xml:space="preserve">    size: T =&gt; Int,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FunctionResultsObserver[T] = {</w:t>
      </w:r>
    </w:p>
    <w:p>
      <w:pPr>
        <w:jc w:val="both"/>
      </w:pPr>
      <w:r>
        <w:t xml:space="preserve">    new FunctionResultsObserver[T](size,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observe a function and traversable (e.g. Seq, Set) result counts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[[FunctionResultsObserver]]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functionResults[T &lt;: TraversableOnce[_]](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scopes: String*</w:t>
      </w:r>
    </w:p>
    <w:p>
      <w:pPr>
        <w:jc w:val="both"/>
      </w:pPr>
      <w:r>
        <w:t xml:space="preserve">  ): FunctionResultsObserver[T] = {</w:t>
      </w:r>
    </w:p>
    <w:p>
      <w:pPr>
        <w:jc w:val="both"/>
      </w:pPr>
      <w:r>
        <w:t xml:space="preserve">    new FunctionResultsObserver[T](_.size, statsReceiver, scopes)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[[StitchObserver]] that also records result size */</w:t>
      </w:r>
    </w:p>
    <w:p>
      <w:pPr>
        <w:jc w:val="both"/>
      </w:pPr>
      <w:r>
        <w:t xml:space="preserve">  class StitchResultsObserver[T](</w:t>
      </w:r>
    </w:p>
    <w:p>
      <w:pPr>
        <w:jc w:val="both"/>
      </w:pPr>
      <w:r>
        <w:t xml:space="preserve">    override val size: T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StitchObserver[T](statsReceiver, scopes)</w:t>
      </w:r>
    </w:p>
    <w:p>
      <w:pPr>
        <w:jc w:val="both"/>
      </w:pPr>
      <w:r>
        <w:t xml:space="preserve">      with ResultsObserver[T] {</w:t>
      </w:r>
    </w:p>
    <w:p>
      <w:pPr>
        <w:jc w:val="both"/>
      </w:pPr>
      <w:r/>
    </w:p>
    <w:p>
      <w:pPr>
        <w:jc w:val="both"/>
      </w:pPr>
      <w:r>
        <w:t xml:space="preserve">    override def apply(stitch: =&gt; Stitch[T]): Stitch[T] =</w:t>
      </w:r>
    </w:p>
    <w:p>
      <w:pPr>
        <w:jc w:val="both"/>
      </w:pPr>
      <w:r>
        <w:t xml:space="preserve">      super</w:t>
      </w:r>
    </w:p>
    <w:p>
      <w:pPr>
        <w:jc w:val="both"/>
      </w:pPr>
      <w:r>
        <w:t xml:space="preserve">        .apply(stitch)</w:t>
      </w:r>
    </w:p>
    <w:p>
      <w:pPr>
        <w:jc w:val="both"/>
      </w:pPr>
      <w:r>
        <w:t xml:space="preserve">        .onSuccess(observeResults)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[[ArrowObserver]] that also records result size */</w:t>
      </w:r>
    </w:p>
    <w:p>
      <w:pPr>
        <w:jc w:val="both"/>
      </w:pPr>
      <w:r>
        <w:t xml:space="preserve">  class ArrowResultsObserver[In, Out](</w:t>
      </w:r>
    </w:p>
    <w:p>
      <w:pPr>
        <w:jc w:val="both"/>
      </w:pPr>
      <w:r>
        <w:t xml:space="preserve">    override val size: Out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ArrowObserver[In, Out](statsReceiver, scopes)</w:t>
      </w:r>
    </w:p>
    <w:p>
      <w:pPr>
        <w:jc w:val="both"/>
      </w:pPr>
      <w:r>
        <w:t xml:space="preserve">      with ResultsObserver[Out] {</w:t>
      </w:r>
    </w:p>
    <w:p>
      <w:pPr>
        <w:jc w:val="both"/>
      </w:pPr>
      <w:r/>
    </w:p>
    <w:p>
      <w:pPr>
        <w:jc w:val="both"/>
      </w:pPr>
      <w:r>
        <w:t xml:space="preserve">    override def apply(arrow: Arrow[In, Out]): Arrow[In, Out] =</w:t>
      </w:r>
    </w:p>
    <w:p>
      <w:pPr>
        <w:jc w:val="both"/>
      </w:pPr>
      <w:r>
        <w:t xml:space="preserve">      super</w:t>
      </w:r>
    </w:p>
    <w:p>
      <w:pPr>
        <w:jc w:val="both"/>
      </w:pPr>
      <w:r>
        <w:t xml:space="preserve">        .apply(arrow)</w:t>
      </w:r>
    </w:p>
    <w:p>
      <w:pPr>
        <w:jc w:val="both"/>
      </w:pPr>
      <w:r>
        <w:t xml:space="preserve">        .onSuccess(observeResults)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[[TransformingArrowResultsObserver]] functions like an [[ArrowObserver]] except</w:t>
      </w:r>
    </w:p>
    <w:p>
      <w:pPr>
        <w:jc w:val="both"/>
      </w:pPr>
      <w:r>
        <w:t xml:space="preserve">   * that it transforms the result using [[transformer]] before recording stats.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original non-transformed result is then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TransformingArrowResultsObserver[In, Out, Transformed](</w:t>
      </w:r>
    </w:p>
    <w:p>
      <w:pPr>
        <w:jc w:val="both"/>
      </w:pPr>
      <w:r>
        <w:t xml:space="preserve">    val transformer: Out =&gt; Try[Transformed],</w:t>
      </w:r>
    </w:p>
    <w:p>
      <w:pPr>
        <w:jc w:val="both"/>
      </w:pPr>
      <w:r>
        <w:t xml:space="preserve">    override val size: Transformed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Observer[Transformed]</w:t>
      </w:r>
    </w:p>
    <w:p>
      <w:pPr>
        <w:jc w:val="both"/>
      </w:pPr>
      <w:r>
        <w:t xml:space="preserve">      with ResultsObserver[Transformed]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 new Arrow that records stats on the result after applying [[transformer]] when it's run.</w:t>
      </w:r>
    </w:p>
    <w:p>
      <w:pPr>
        <w:jc w:val="both"/>
      </w:pPr>
      <w:r>
        <w:t xml:space="preserve">     * The original, non-transformed, result of the Arrow is passed through.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@note the provided Arrow must contain the parts that need to be timed.</w:t>
      </w:r>
    </w:p>
    <w:p>
      <w:pPr>
        <w:jc w:val="both"/>
      </w:pPr>
      <w:r>
        <w:t xml:space="preserve">     *       Using this on just the result of the computation the latency stat</w:t>
      </w:r>
    </w:p>
    <w:p>
      <w:pPr>
        <w:jc w:val="both"/>
      </w:pPr>
      <w:r>
        <w:t xml:space="preserve">     *       will be incorrect.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apply(arrow: Arrow[In, Out]): Arrow[In, Out] = {</w:t>
      </w:r>
    </w:p>
    <w:p>
      <w:pPr>
        <w:jc w:val="both"/>
      </w:pPr>
      <w:r>
        <w:t xml:space="preserve">      Arrow</w:t>
      </w:r>
    </w:p>
    <w:p>
      <w:pPr>
        <w:jc w:val="both"/>
      </w:pPr>
      <w:r>
        <w:t xml:space="preserve">        .time(arrow)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(response, stitchRunDuration) =&gt;</w:t>
      </w:r>
    </w:p>
    <w:p>
      <w:pPr>
        <w:jc w:val="both"/>
      </w:pPr>
      <w:r>
        <w:t xml:space="preserve">            observe(response.flatMap(transformer), stitchRunDuration)</w:t>
      </w:r>
    </w:p>
    <w:p>
      <w:pPr>
        <w:jc w:val="both"/>
      </w:pPr>
      <w:r>
        <w:t xml:space="preserve">              .onSuccess(observeResults)</w:t>
      </w:r>
    </w:p>
    <w:p>
      <w:pPr>
        <w:jc w:val="both"/>
      </w:pPr>
      <w:r>
        <w:t xml:space="preserve">            response</w:t>
      </w:r>
    </w:p>
    <w:p>
      <w:pPr>
        <w:jc w:val="both"/>
      </w:pPr>
      <w:r>
        <w:t xml:space="preserve">        }.lowerFromTry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[[FutureObserver]] that also records result size */</w:t>
      </w:r>
    </w:p>
    <w:p>
      <w:pPr>
        <w:jc w:val="both"/>
      </w:pPr>
      <w:r>
        <w:t xml:space="preserve">  class FutureResultsObserver[T](</w:t>
      </w:r>
    </w:p>
    <w:p>
      <w:pPr>
        <w:jc w:val="both"/>
      </w:pPr>
      <w:r>
        <w:t xml:space="preserve">    override val size: T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FutureObserver[T](statsReceiver, scopes)</w:t>
      </w:r>
    </w:p>
    <w:p>
      <w:pPr>
        <w:jc w:val="both"/>
      </w:pPr>
      <w:r>
        <w:t xml:space="preserve">      with ResultsObserver[T] {</w:t>
      </w:r>
    </w:p>
    <w:p>
      <w:pPr>
        <w:jc w:val="both"/>
      </w:pPr>
      <w:r/>
    </w:p>
    <w:p>
      <w:pPr>
        <w:jc w:val="both"/>
      </w:pPr>
      <w:r>
        <w:t xml:space="preserve">    override def apply(future: =&gt; Future[T]): Future[T] =</w:t>
      </w:r>
    </w:p>
    <w:p>
      <w:pPr>
        <w:jc w:val="both"/>
      </w:pPr>
      <w:r>
        <w:t xml:space="preserve">      super</w:t>
      </w:r>
    </w:p>
    <w:p>
      <w:pPr>
        <w:jc w:val="both"/>
      </w:pPr>
      <w:r>
        <w:t xml:space="preserve">        .apply(future)</w:t>
      </w:r>
    </w:p>
    <w:p>
      <w:pPr>
        <w:jc w:val="both"/>
      </w:pPr>
      <w:r>
        <w:t xml:space="preserve">        .onSuccess(observeResults)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[[FunctionObserver]] that also records result size */</w:t>
      </w:r>
    </w:p>
    <w:p>
      <w:pPr>
        <w:jc w:val="both"/>
      </w:pPr>
      <w:r>
        <w:t xml:space="preserve">  class FunctionResultsObserver[T](</w:t>
      </w:r>
    </w:p>
    <w:p>
      <w:pPr>
        <w:jc w:val="both"/>
      </w:pPr>
      <w:r>
        <w:t xml:space="preserve">    override val size: T =&gt; Int,</w:t>
      </w:r>
    </w:p>
    <w:p>
      <w:pPr>
        <w:jc w:val="both"/>
      </w:pPr>
      <w:r>
        <w:t xml:space="preserve">    override val statsReceiver: StatsReceiver,</w:t>
      </w:r>
    </w:p>
    <w:p>
      <w:pPr>
        <w:jc w:val="both"/>
      </w:pPr>
      <w:r>
        <w:t xml:space="preserve">    override val scopes: Seq[String])</w:t>
      </w:r>
    </w:p>
    <w:p>
      <w:pPr>
        <w:jc w:val="both"/>
      </w:pPr>
      <w:r>
        <w:t xml:space="preserve">      extends FunctionObserver[T](statsReceiver, scopes)</w:t>
      </w:r>
    </w:p>
    <w:p>
      <w:pPr>
        <w:jc w:val="both"/>
      </w:pPr>
      <w:r>
        <w:t xml:space="preserve">      with ResultsObserver[T] {</w:t>
      </w:r>
    </w:p>
    <w:p>
      <w:pPr>
        <w:jc w:val="both"/>
      </w:pPr>
      <w:r/>
    </w:p>
    <w:p>
      <w:pPr>
        <w:jc w:val="both"/>
      </w:pPr>
      <w:r>
        <w:t xml:space="preserve">    override def apply(f: =&gt; T): T = observeResults(super.apply(f))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[[ResultsObserver]] provides methods for recording stats for the result size */</w:t>
      </w:r>
    </w:p>
    <w:p>
      <w:pPr>
        <w:jc w:val="both"/>
      </w:pPr>
      <w:r>
        <w:t xml:space="preserve">  trait ResultsObserver[T] {</w:t>
      </w:r>
    </w:p>
    <w:p>
      <w:pPr>
        <w:jc w:val="both"/>
      </w:pPr>
      <w:r>
        <w:t xml:space="preserve">    protected val statsReceiver: StatsReceiver</w:t>
      </w:r>
    </w:p>
    <w:p>
      <w:pPr>
        <w:jc w:val="both"/>
      </w:pPr>
      <w:r/>
    </w:p>
    <w:p>
      <w:pPr>
        <w:jc w:val="both"/>
      </w:pPr>
      <w:r>
        <w:t xml:space="preserve">    /** Scopes that prefix all stats */</w:t>
      </w:r>
    </w:p>
    <w:p>
      <w:pPr>
        <w:jc w:val="both"/>
      </w:pPr>
      <w:r>
        <w:t xml:space="preserve">    protected val scopes: Seq[String]</w:t>
      </w:r>
    </w:p>
    <w:p>
      <w:pPr>
        <w:jc w:val="both"/>
      </w:pPr>
      <w:r/>
    </w:p>
    <w:p>
      <w:pPr>
        <w:jc w:val="both"/>
      </w:pPr>
      <w:r>
        <w:t xml:space="preserve">    protected val totalCounter: Counter = statsReceiver.counter(scopes :+ Total: _*)</w:t>
      </w:r>
    </w:p>
    <w:p>
      <w:pPr>
        <w:jc w:val="both"/>
      </w:pPr>
      <w:r>
        <w:t xml:space="preserve">    protected val foundCounter: Counter = statsReceiver.counter(scopes :+ Found: _*)</w:t>
      </w:r>
    </w:p>
    <w:p>
      <w:pPr>
        <w:jc w:val="both"/>
      </w:pPr>
      <w:r>
        <w:t xml:space="preserve">    protected val notFoundCounter: Counter = statsReceiver.counter(scopes :+ NotFound: _*)</w:t>
      </w:r>
    </w:p>
    <w:p>
      <w:pPr>
        <w:jc w:val="both"/>
      </w:pPr>
      <w:r/>
    </w:p>
    <w:p>
      <w:pPr>
        <w:jc w:val="both"/>
      </w:pPr>
      <w:r>
        <w:t xml:space="preserve">    /** given a [[T]] returns it's size. */</w:t>
      </w:r>
    </w:p>
    <w:p>
      <w:pPr>
        <w:jc w:val="both"/>
      </w:pPr>
      <w:r>
        <w:t xml:space="preserve">    protected val size: T =&gt; Int</w:t>
      </w:r>
    </w:p>
    <w:p>
      <w:pPr>
        <w:jc w:val="both"/>
      </w:pPr>
      <w:r/>
    </w:p>
    <w:p>
      <w:pPr>
        <w:jc w:val="both"/>
      </w:pPr>
      <w:r>
        <w:t xml:space="preserve">    /** Records the size of the `results` using [[size]] and return the original value. */</w:t>
      </w:r>
    </w:p>
    <w:p>
      <w:pPr>
        <w:jc w:val="both"/>
      </w:pPr>
      <w:r>
        <w:t xml:space="preserve">    protected def observeResults(results: T): T = {</w:t>
      </w:r>
    </w:p>
    <w:p>
      <w:pPr>
        <w:jc w:val="both"/>
      </w:pPr>
      <w:r>
        <w:t xml:space="preserve">      val resultsSize = size(results)</w:t>
      </w:r>
    </w:p>
    <w:p>
      <w:pPr>
        <w:jc w:val="both"/>
      </w:pPr>
      <w:r>
        <w:t xml:space="preserve">      observeResultsWithSize(results, resultsSize)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Records the `resultsSize` and returns the `results`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This is useful if the size is already available and is expensive to calculate.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protected def observeResultsWithSize(results: T, resultsSize: Int): T = {</w:t>
      </w:r>
    </w:p>
    <w:p>
      <w:pPr>
        <w:jc w:val="both"/>
      </w:pPr>
      <w:r>
        <w:t xml:space="preserve">      if (resultsSize &gt; 0) {</w:t>
      </w:r>
    </w:p>
    <w:p>
      <w:pPr>
        <w:jc w:val="both"/>
      </w:pPr>
      <w:r>
        <w:t xml:space="preserve">        totalCounter.incr(resultsSize)</w:t>
      </w:r>
    </w:p>
    <w:p>
      <w:pPr>
        <w:jc w:val="both"/>
      </w:pPr>
      <w:r>
        <w:t xml:space="preserve">        foundCounter.incr()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notFoundCounter.incr()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results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