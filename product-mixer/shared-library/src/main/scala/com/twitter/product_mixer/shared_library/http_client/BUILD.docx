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"finatra-internal/mtls-http/src/main/scala",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