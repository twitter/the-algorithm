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 xml:space="preserve">                    GNU AFFERO GENERAL PUBLIC LICENSE</w:t>
      </w:r>
    </w:p>
    <w:p>
      <w:pPr>
        <w:jc w:val="both"/>
      </w:pPr>
      <w:r>
        <w:t xml:space="preserve">                       Version 3, 19 November 2007</w:t>
      </w:r>
    </w:p>
    <w:p>
      <w:pPr>
        <w:jc w:val="both"/>
      </w:pPr>
      <w:r/>
    </w:p>
    <w:p>
      <w:pPr>
        <w:jc w:val="both"/>
      </w:pPr>
      <w:r>
        <w:t xml:space="preserve"> Copyright (C) 2007 Free Software Foundation, Inc. &lt;https://fsf.org/&gt;</w:t>
      </w:r>
    </w:p>
    <w:p>
      <w:pPr>
        <w:jc w:val="both"/>
      </w:pPr>
      <w:r>
        <w:t xml:space="preserve"> Everyone is permitted to copy and distribute verbatim copies</w:t>
      </w:r>
    </w:p>
    <w:p>
      <w:pPr>
        <w:jc w:val="both"/>
      </w:pPr>
      <w:r>
        <w:t xml:space="preserve"> of this license document, but changing it is not allowed.</w:t>
      </w:r>
    </w:p>
    <w:p>
      <w:pPr>
        <w:jc w:val="both"/>
      </w:pPr>
      <w:r/>
    </w:p>
    <w:p>
      <w:pPr>
        <w:jc w:val="both"/>
      </w:pPr>
      <w:r>
        <w:t xml:space="preserve">                            Preamble</w:t>
      </w:r>
    </w:p>
    <w:p>
      <w:pPr>
        <w:jc w:val="both"/>
      </w:pPr>
      <w:r/>
    </w:p>
    <w:p>
      <w:pPr>
        <w:jc w:val="both"/>
      </w:pPr>
      <w:r>
        <w:t xml:space="preserve">  The GNU Affero General Public License is a free, copyleft license for</w:t>
      </w:r>
    </w:p>
    <w:p>
      <w:pPr>
        <w:jc w:val="both"/>
      </w:pPr>
      <w:r>
        <w:t>software and other kinds of works, specifically designed to ensure</w:t>
      </w:r>
    </w:p>
    <w:p>
      <w:pPr>
        <w:jc w:val="both"/>
      </w:pPr>
      <w:r>
        <w:t>cooperation with the community in the case of network server software.</w:t>
      </w:r>
    </w:p>
    <w:p>
      <w:pPr>
        <w:jc w:val="both"/>
      </w:pPr>
      <w:r/>
    </w:p>
    <w:p>
      <w:pPr>
        <w:jc w:val="both"/>
      </w:pPr>
      <w:r>
        <w:t xml:space="preserve">  The licenses for most software and other practical works are designed</w:t>
      </w:r>
    </w:p>
    <w:p>
      <w:pPr>
        <w:jc w:val="both"/>
      </w:pPr>
      <w:r>
        <w:t>to take away your freedom to share and change the works.  By contrast,</w:t>
      </w:r>
    </w:p>
    <w:p>
      <w:pPr>
        <w:jc w:val="both"/>
      </w:pPr>
      <w:r>
        <w:t>our General Public Licenses are intended to guarantee your freedom to</w:t>
      </w:r>
    </w:p>
    <w:p>
      <w:pPr>
        <w:jc w:val="both"/>
      </w:pPr>
      <w:r>
        <w:t>share and change all versions of a program--to make sure it remains free</w:t>
      </w:r>
    </w:p>
    <w:p>
      <w:pPr>
        <w:jc w:val="both"/>
      </w:pPr>
      <w:r>
        <w:t>software for all its users.</w:t>
      </w:r>
    </w:p>
    <w:p>
      <w:pPr>
        <w:jc w:val="both"/>
      </w:pPr>
      <w:r/>
    </w:p>
    <w:p>
      <w:pPr>
        <w:jc w:val="both"/>
      </w:pPr>
      <w:r>
        <w:t xml:space="preserve">  When we speak of free software, we are referring to freedom, not</w:t>
      </w:r>
    </w:p>
    <w:p>
      <w:pPr>
        <w:jc w:val="both"/>
      </w:pPr>
      <w:r>
        <w:t>price.  Our General Public Licenses are designed to make sure that you</w:t>
      </w:r>
    </w:p>
    <w:p>
      <w:pPr>
        <w:jc w:val="both"/>
      </w:pPr>
      <w:r>
        <w:t>have the freedom to distribute copies of free software (and charge for</w:t>
      </w:r>
    </w:p>
    <w:p>
      <w:pPr>
        <w:jc w:val="both"/>
      </w:pPr>
      <w:r>
        <w:t>them if you wish), that you receive source code or can get it if you</w:t>
      </w:r>
    </w:p>
    <w:p>
      <w:pPr>
        <w:jc w:val="both"/>
      </w:pPr>
      <w:r>
        <w:t>want it, that you can change the software or use pieces of it in new</w:t>
      </w:r>
    </w:p>
    <w:p>
      <w:pPr>
        <w:jc w:val="both"/>
      </w:pPr>
      <w:r>
        <w:t>free programs, and that you know you can do these things.</w:t>
      </w:r>
    </w:p>
    <w:p>
      <w:pPr>
        <w:jc w:val="both"/>
      </w:pPr>
      <w:r/>
    </w:p>
    <w:p>
      <w:pPr>
        <w:jc w:val="both"/>
      </w:pPr>
      <w:r>
        <w:t xml:space="preserve">  Developers that use our General Public Licenses protect your rights</w:t>
      </w:r>
    </w:p>
    <w:p>
      <w:pPr>
        <w:jc w:val="both"/>
      </w:pPr>
      <w:r>
        <w:t>with two steps: (1) assert copyright on the software, and (2) offer</w:t>
      </w:r>
    </w:p>
    <w:p>
      <w:pPr>
        <w:jc w:val="both"/>
      </w:pPr>
      <w:r>
        <w:t>you this License which gives you legal permission to copy, distribute</w:t>
      </w:r>
    </w:p>
    <w:p>
      <w:pPr>
        <w:jc w:val="both"/>
      </w:pPr>
      <w:r>
        <w:t>and/or modify the software.</w:t>
      </w:r>
    </w:p>
    <w:p>
      <w:pPr>
        <w:jc w:val="both"/>
      </w:pPr>
      <w:r/>
    </w:p>
    <w:p>
      <w:pPr>
        <w:jc w:val="both"/>
      </w:pPr>
      <w:r>
        <w:t xml:space="preserve">  A secondary benefit of defending all users' freedom is that</w:t>
      </w:r>
    </w:p>
    <w:p>
      <w:pPr>
        <w:jc w:val="both"/>
      </w:pPr>
      <w:r>
        <w:t>improvements made in alternate versions of the program, if they</w:t>
      </w:r>
    </w:p>
    <w:p>
      <w:pPr>
        <w:jc w:val="both"/>
      </w:pPr>
      <w:r>
        <w:t>receive widespread use, become available for other developers to</w:t>
      </w:r>
    </w:p>
    <w:p>
      <w:pPr>
        <w:jc w:val="both"/>
      </w:pPr>
      <w:r>
        <w:t>incorporate.  Many developers of free software are heartened and</w:t>
      </w:r>
    </w:p>
    <w:p>
      <w:pPr>
        <w:jc w:val="both"/>
      </w:pPr>
      <w:r>
        <w:t>encouraged by the resulting cooperation.  However, in the case of</w:t>
      </w:r>
    </w:p>
    <w:p>
      <w:pPr>
        <w:jc w:val="both"/>
      </w:pPr>
      <w:r>
        <w:t>software used on network servers, this result may fail to come about.</w:t>
      </w:r>
    </w:p>
    <w:p>
      <w:pPr>
        <w:jc w:val="both"/>
      </w:pPr>
      <w:r>
        <w:t>The GNU General Public License permits making a modified version and</w:t>
      </w:r>
    </w:p>
    <w:p>
      <w:pPr>
        <w:jc w:val="both"/>
      </w:pPr>
      <w:r>
        <w:t>letting the public access it on a server without ever releasing its</w:t>
      </w:r>
    </w:p>
    <w:p>
      <w:pPr>
        <w:jc w:val="both"/>
      </w:pPr>
      <w:r>
        <w:t>source code to the public.</w:t>
      </w:r>
    </w:p>
    <w:p>
      <w:pPr>
        <w:jc w:val="both"/>
      </w:pPr>
      <w:r/>
    </w:p>
    <w:p>
      <w:pPr>
        <w:jc w:val="both"/>
      </w:pPr>
      <w:r>
        <w:t xml:space="preserve">  The GNU Affero General Public License is designed specifically to</w:t>
      </w:r>
    </w:p>
    <w:p>
      <w:pPr>
        <w:jc w:val="both"/>
      </w:pPr>
      <w:r>
        <w:t>ensure that, in such cases, the modified source code becomes available</w:t>
      </w:r>
    </w:p>
    <w:p>
      <w:pPr>
        <w:jc w:val="both"/>
      </w:pPr>
      <w:r>
        <w:t>to the community.  It requires the operator of a network server to</w:t>
      </w:r>
    </w:p>
    <w:p>
      <w:pPr>
        <w:jc w:val="both"/>
      </w:pPr>
      <w:r>
        <w:t>provide the source code of the modified version running there to the</w:t>
      </w:r>
    </w:p>
    <w:p>
      <w:pPr>
        <w:jc w:val="both"/>
      </w:pPr>
      <w:r>
        <w:t>users of that server.  Therefore, public use of a modified version, on</w:t>
      </w:r>
    </w:p>
    <w:p>
      <w:pPr>
        <w:jc w:val="both"/>
      </w:pPr>
      <w:r>
        <w:t>a publicly accessible server, gives the public access to the source</w:t>
      </w:r>
    </w:p>
    <w:p>
      <w:pPr>
        <w:jc w:val="both"/>
      </w:pPr>
      <w:r>
        <w:t>code of the modified version.</w:t>
      </w:r>
    </w:p>
    <w:p>
      <w:pPr>
        <w:jc w:val="both"/>
      </w:pPr>
      <w:r/>
    </w:p>
    <w:p>
      <w:pPr>
        <w:jc w:val="both"/>
      </w:pPr>
      <w:r>
        <w:t xml:space="preserve">  An older license, called the Affero General Public License and</w:t>
      </w:r>
    </w:p>
    <w:p>
      <w:pPr>
        <w:jc w:val="both"/>
      </w:pPr>
      <w:r>
        <w:t>published by Affero, was designed to accomplish similar goals.  This is</w:t>
      </w:r>
    </w:p>
    <w:p>
      <w:pPr>
        <w:jc w:val="both"/>
      </w:pPr>
      <w:r>
        <w:t>a different license, not a version of the Affero GPL, but Affero has</w:t>
      </w:r>
    </w:p>
    <w:p>
      <w:pPr>
        <w:jc w:val="both"/>
      </w:pPr>
      <w:r>
        <w:t>released a new version of the Affero GPL which permits relicensing under</w:t>
      </w:r>
    </w:p>
    <w:p>
      <w:pPr>
        <w:jc w:val="both"/>
      </w:pPr>
      <w:r>
        <w:t>this license.</w:t>
      </w:r>
    </w:p>
    <w:p>
      <w:pPr>
        <w:jc w:val="both"/>
      </w:pPr>
      <w:r/>
    </w:p>
    <w:p>
      <w:pPr>
        <w:jc w:val="both"/>
      </w:pPr>
      <w:r>
        <w:t xml:space="preserve">  The precise terms and conditions for copying, distribution and</w:t>
      </w:r>
    </w:p>
    <w:p>
      <w:pPr>
        <w:jc w:val="both"/>
      </w:pPr>
      <w:r>
        <w:t>modification follow.</w:t>
      </w:r>
    </w:p>
    <w:p>
      <w:pPr>
        <w:jc w:val="both"/>
      </w:pPr>
      <w:r/>
    </w:p>
    <w:p>
      <w:pPr>
        <w:jc w:val="both"/>
      </w:pPr>
      <w:r>
        <w:t xml:space="preserve">                       TERMS AND CONDITIONS</w:t>
      </w:r>
    </w:p>
    <w:p>
      <w:pPr>
        <w:jc w:val="both"/>
      </w:pPr>
      <w:r/>
    </w:p>
    <w:p>
      <w:pPr>
        <w:jc w:val="both"/>
      </w:pPr>
      <w:r>
        <w:t xml:space="preserve">  0. Definitions.</w:t>
      </w:r>
    </w:p>
    <w:p>
      <w:pPr>
        <w:jc w:val="both"/>
      </w:pPr>
      <w:r/>
    </w:p>
    <w:p>
      <w:pPr>
        <w:jc w:val="both"/>
      </w:pPr>
      <w:r>
        <w:t xml:space="preserve">  "This License" refers to version 3 of the GNU Affero General Public License.</w:t>
      </w:r>
    </w:p>
    <w:p>
      <w:pPr>
        <w:jc w:val="both"/>
      </w:pPr>
      <w:r/>
    </w:p>
    <w:p>
      <w:pPr>
        <w:jc w:val="both"/>
      </w:pPr>
      <w:r>
        <w:t xml:space="preserve">  "Copyright" also means copyright-like laws that apply to other kinds of</w:t>
      </w:r>
    </w:p>
    <w:p>
      <w:pPr>
        <w:jc w:val="both"/>
      </w:pPr>
      <w:r>
        <w:t>works, such as semiconductor masks.</w:t>
      </w:r>
    </w:p>
    <w:p>
      <w:pPr>
        <w:jc w:val="both"/>
      </w:pPr>
      <w:r/>
    </w:p>
    <w:p>
      <w:pPr>
        <w:jc w:val="both"/>
      </w:pPr>
      <w:r>
        <w:t xml:space="preserve">  "The Program" refers to any copyrightable work licensed under this</w:t>
      </w:r>
    </w:p>
    <w:p>
      <w:pPr>
        <w:jc w:val="both"/>
      </w:pPr>
      <w:r>
        <w:t>License.  Each licensee is addressed as "you".  "Licensees" and</w:t>
      </w:r>
    </w:p>
    <w:p>
      <w:pPr>
        <w:jc w:val="both"/>
      </w:pPr>
      <w:r>
        <w:t>"recipients" may be individuals or organizations.</w:t>
      </w:r>
    </w:p>
    <w:p>
      <w:pPr>
        <w:jc w:val="both"/>
      </w:pPr>
      <w:r/>
    </w:p>
    <w:p>
      <w:pPr>
        <w:jc w:val="both"/>
      </w:pPr>
      <w:r>
        <w:t xml:space="preserve">  To "modify" a work means to copy from or adapt all or part of the work</w:t>
      </w:r>
    </w:p>
    <w:p>
      <w:pPr>
        <w:jc w:val="both"/>
      </w:pPr>
      <w:r>
        <w:t>in a fashion requiring copyright permission, other than the making of an</w:t>
      </w:r>
    </w:p>
    <w:p>
      <w:pPr>
        <w:jc w:val="both"/>
      </w:pPr>
      <w:r>
        <w:t>exact copy.  The resulting work is called a "modified version" of the</w:t>
      </w:r>
    </w:p>
    <w:p>
      <w:pPr>
        <w:jc w:val="both"/>
      </w:pPr>
      <w:r>
        <w:t>earlier work or a work "based on" the earlier work.</w:t>
      </w:r>
    </w:p>
    <w:p>
      <w:pPr>
        <w:jc w:val="both"/>
      </w:pPr>
      <w:r/>
    </w:p>
    <w:p>
      <w:pPr>
        <w:jc w:val="both"/>
      </w:pPr>
      <w:r>
        <w:t xml:space="preserve">  A "covered work" means either the unmodified Program or a work based</w:t>
      </w:r>
    </w:p>
    <w:p>
      <w:pPr>
        <w:jc w:val="both"/>
      </w:pPr>
      <w:r>
        <w:t>on the Program.</w:t>
      </w:r>
    </w:p>
    <w:p>
      <w:pPr>
        <w:jc w:val="both"/>
      </w:pPr>
      <w:r/>
    </w:p>
    <w:p>
      <w:pPr>
        <w:jc w:val="both"/>
      </w:pPr>
      <w:r>
        <w:t xml:space="preserve">  To "propagate" a work means to do anything with it that, without</w:t>
      </w:r>
    </w:p>
    <w:p>
      <w:pPr>
        <w:jc w:val="both"/>
      </w:pPr>
      <w:r>
        <w:t>permission, would make you directly or secondarily liable for</w:t>
      </w:r>
    </w:p>
    <w:p>
      <w:pPr>
        <w:jc w:val="both"/>
      </w:pPr>
      <w:r>
        <w:t>infringement under applicable copyright law, except executing it on a</w:t>
      </w:r>
    </w:p>
    <w:p>
      <w:pPr>
        <w:jc w:val="both"/>
      </w:pPr>
      <w:r>
        <w:t>computer or modifying a private copy.  Propagation includes copying,</w:t>
      </w:r>
    </w:p>
    <w:p>
      <w:pPr>
        <w:jc w:val="both"/>
      </w:pPr>
      <w:r>
        <w:t>distribution (with or without modification), making available to the</w:t>
      </w:r>
    </w:p>
    <w:p>
      <w:pPr>
        <w:jc w:val="both"/>
      </w:pPr>
      <w:r>
        <w:t>public, and in some countries other activities as well.</w:t>
      </w:r>
    </w:p>
    <w:p>
      <w:pPr>
        <w:jc w:val="both"/>
      </w:pPr>
      <w:r/>
    </w:p>
    <w:p>
      <w:pPr>
        <w:jc w:val="both"/>
      </w:pPr>
      <w:r>
        <w:t xml:space="preserve">  To "convey" a work means any kind of propagation that enables other</w:t>
      </w:r>
    </w:p>
    <w:p>
      <w:pPr>
        <w:jc w:val="both"/>
      </w:pPr>
      <w:r>
        <w:t>parties to make or receive copies.  Mere interaction with a user through</w:t>
      </w:r>
    </w:p>
    <w:p>
      <w:pPr>
        <w:jc w:val="both"/>
      </w:pPr>
      <w:r>
        <w:t>a computer network, with no transfer of a copy, is not conveying.</w:t>
      </w:r>
    </w:p>
    <w:p>
      <w:pPr>
        <w:jc w:val="both"/>
      </w:pPr>
      <w:r/>
    </w:p>
    <w:p>
      <w:pPr>
        <w:jc w:val="both"/>
      </w:pPr>
      <w:r>
        <w:t xml:space="preserve">  An interactive user interface displays "Appropriate Legal Notices"</w:t>
      </w:r>
    </w:p>
    <w:p>
      <w:pPr>
        <w:jc w:val="both"/>
      </w:pPr>
      <w:r>
        <w:t>to the extent that it includes a convenient and prominently visible</w:t>
      </w:r>
    </w:p>
    <w:p>
      <w:pPr>
        <w:jc w:val="both"/>
      </w:pPr>
      <w:r>
        <w:t>feature that (1) displays an appropriate copyright notice, and (2)</w:t>
      </w:r>
    </w:p>
    <w:p>
      <w:pPr>
        <w:jc w:val="both"/>
      </w:pPr>
      <w:r>
        <w:t>tells the user that there is no warranty for the work (except to the</w:t>
      </w:r>
    </w:p>
    <w:p>
      <w:pPr>
        <w:jc w:val="both"/>
      </w:pPr>
      <w:r>
        <w:t>extent that warranties are provided), that licensees may convey the</w:t>
      </w:r>
    </w:p>
    <w:p>
      <w:pPr>
        <w:jc w:val="both"/>
      </w:pPr>
      <w:r>
        <w:t>work under this License, and how to view a copy of this License.  If</w:t>
      </w:r>
    </w:p>
    <w:p>
      <w:pPr>
        <w:jc w:val="both"/>
      </w:pPr>
      <w:r>
        <w:t>the interface presents a list of user commands or options, such as a</w:t>
      </w:r>
    </w:p>
    <w:p>
      <w:pPr>
        <w:jc w:val="both"/>
      </w:pPr>
      <w:r>
        <w:t>menu, a prominent item in the list meets this criterion.</w:t>
      </w:r>
    </w:p>
    <w:p>
      <w:pPr>
        <w:jc w:val="both"/>
      </w:pPr>
      <w:r/>
    </w:p>
    <w:p>
      <w:pPr>
        <w:jc w:val="both"/>
      </w:pPr>
      <w:r>
        <w:t xml:space="preserve">  1. Source Code.</w:t>
      </w:r>
    </w:p>
    <w:p>
      <w:pPr>
        <w:jc w:val="both"/>
      </w:pPr>
      <w:r/>
    </w:p>
    <w:p>
      <w:pPr>
        <w:jc w:val="both"/>
      </w:pPr>
      <w:r>
        <w:t xml:space="preserve">  The "source code" for a work means the preferred form of the work</w:t>
      </w:r>
    </w:p>
    <w:p>
      <w:pPr>
        <w:jc w:val="both"/>
      </w:pPr>
      <w:r>
        <w:t>for making modifications to it.  "Object code" means any non-source</w:t>
      </w:r>
    </w:p>
    <w:p>
      <w:pPr>
        <w:jc w:val="both"/>
      </w:pPr>
      <w:r>
        <w:t>form of a work.</w:t>
      </w:r>
    </w:p>
    <w:p>
      <w:pPr>
        <w:jc w:val="both"/>
      </w:pPr>
      <w:r/>
    </w:p>
    <w:p>
      <w:pPr>
        <w:jc w:val="both"/>
      </w:pPr>
      <w:r>
        <w:t xml:space="preserve">  A "Standard Interface" means an interface that either is an official</w:t>
      </w:r>
    </w:p>
    <w:p>
      <w:pPr>
        <w:jc w:val="both"/>
      </w:pPr>
      <w:r>
        <w:t>standard defined by a recognized standards body, or, in the case of</w:t>
      </w:r>
    </w:p>
    <w:p>
      <w:pPr>
        <w:jc w:val="both"/>
      </w:pPr>
      <w:r>
        <w:t>interfaces specified for a particular programming language, one that</w:t>
      </w:r>
    </w:p>
    <w:p>
      <w:pPr>
        <w:jc w:val="both"/>
      </w:pPr>
      <w:r>
        <w:t>is widely used among developers working in that language.</w:t>
      </w:r>
    </w:p>
    <w:p>
      <w:pPr>
        <w:jc w:val="both"/>
      </w:pPr>
      <w:r/>
    </w:p>
    <w:p>
      <w:pPr>
        <w:jc w:val="both"/>
      </w:pPr>
      <w:r>
        <w:t xml:space="preserve">  The "System Libraries" of an executable work include anything, other</w:t>
      </w:r>
    </w:p>
    <w:p>
      <w:pPr>
        <w:jc w:val="both"/>
      </w:pPr>
      <w:r>
        <w:t>than the work as a whole, that (a) is included in the normal form of</w:t>
      </w:r>
    </w:p>
    <w:p>
      <w:pPr>
        <w:jc w:val="both"/>
      </w:pPr>
      <w:r>
        <w:t>packaging a Major Component, but which is not part of that Major</w:t>
      </w:r>
    </w:p>
    <w:p>
      <w:pPr>
        <w:jc w:val="both"/>
      </w:pPr>
      <w:r>
        <w:t>Component, and (b) serves only to enable use of the work with that</w:t>
      </w:r>
    </w:p>
    <w:p>
      <w:pPr>
        <w:jc w:val="both"/>
      </w:pPr>
      <w:r>
        <w:t>Major Component, or to implement a Standard Interface for which an</w:t>
      </w:r>
    </w:p>
    <w:p>
      <w:pPr>
        <w:jc w:val="both"/>
      </w:pPr>
      <w:r>
        <w:t>implementation is available to the public in source code form.  A</w:t>
      </w:r>
    </w:p>
    <w:p>
      <w:pPr>
        <w:jc w:val="both"/>
      </w:pPr>
      <w:r>
        <w:t>"Major Component", in this context, means a major essential component</w:t>
      </w:r>
    </w:p>
    <w:p>
      <w:pPr>
        <w:jc w:val="both"/>
      </w:pPr>
      <w:r>
        <w:t>(kernel, window system, and so on) of the specific operating system</w:t>
      </w:r>
    </w:p>
    <w:p>
      <w:pPr>
        <w:jc w:val="both"/>
      </w:pPr>
      <w:r>
        <w:t>(if any) on which the executable work runs, or a compiler used to</w:t>
      </w:r>
    </w:p>
    <w:p>
      <w:pPr>
        <w:jc w:val="both"/>
      </w:pPr>
      <w:r>
        <w:t>produce the work, or an object code interpreter used to run it.</w:t>
      </w:r>
    </w:p>
    <w:p>
      <w:pPr>
        <w:jc w:val="both"/>
      </w:pPr>
      <w:r/>
    </w:p>
    <w:p>
      <w:pPr>
        <w:jc w:val="both"/>
      </w:pPr>
      <w:r>
        <w:t xml:space="preserve">  The "Corresponding Source" for a work in object code form means all</w:t>
      </w:r>
    </w:p>
    <w:p>
      <w:pPr>
        <w:jc w:val="both"/>
      </w:pPr>
      <w:r>
        <w:t>the source code needed to generate, install, and (for an executable</w:t>
      </w:r>
    </w:p>
    <w:p>
      <w:pPr>
        <w:jc w:val="both"/>
      </w:pPr>
      <w:r>
        <w:t>work) run the object code and to modify the work, including scripts to</w:t>
      </w:r>
    </w:p>
    <w:p>
      <w:pPr>
        <w:jc w:val="both"/>
      </w:pPr>
      <w:r>
        <w:t>control those activities.  However, it does not include the work's</w:t>
      </w:r>
    </w:p>
    <w:p>
      <w:pPr>
        <w:jc w:val="both"/>
      </w:pPr>
      <w:r>
        <w:t>System Libraries, or general-purpose tools or generally available free</w:t>
      </w:r>
    </w:p>
    <w:p>
      <w:pPr>
        <w:jc w:val="both"/>
      </w:pPr>
      <w:r>
        <w:t>programs which are used unmodified in performing those activities but</w:t>
      </w:r>
    </w:p>
    <w:p>
      <w:pPr>
        <w:jc w:val="both"/>
      </w:pPr>
      <w:r>
        <w:t>which are not part of the work.  For example, Corresponding Source</w:t>
      </w:r>
    </w:p>
    <w:p>
      <w:pPr>
        <w:jc w:val="both"/>
      </w:pPr>
      <w:r>
        <w:t>includes interface definition files associated with source files for</w:t>
      </w:r>
    </w:p>
    <w:p>
      <w:pPr>
        <w:jc w:val="both"/>
      </w:pPr>
      <w:r>
        <w:t>the work, and the source code for shared libraries and dynamically</w:t>
      </w:r>
    </w:p>
    <w:p>
      <w:pPr>
        <w:jc w:val="both"/>
      </w:pPr>
      <w:r>
        <w:t>linked subprograms that the work is specifically designed to require,</w:t>
      </w:r>
    </w:p>
    <w:p>
      <w:pPr>
        <w:jc w:val="both"/>
      </w:pPr>
      <w:r>
        <w:t>such as by intimate data communication or control flow between those</w:t>
      </w:r>
    </w:p>
    <w:p>
      <w:pPr>
        <w:jc w:val="both"/>
      </w:pPr>
      <w:r>
        <w:t>subprograms and other parts of the work.</w:t>
      </w:r>
    </w:p>
    <w:p>
      <w:pPr>
        <w:jc w:val="both"/>
      </w:pPr>
      <w:r/>
    </w:p>
    <w:p>
      <w:pPr>
        <w:jc w:val="both"/>
      </w:pPr>
      <w:r>
        <w:t xml:space="preserve">  The Corresponding Source need not include anything that users</w:t>
      </w:r>
    </w:p>
    <w:p>
      <w:pPr>
        <w:jc w:val="both"/>
      </w:pPr>
      <w:r>
        <w:t>can regenerate automatically from other parts of the Corresponding</w:t>
      </w:r>
    </w:p>
    <w:p>
      <w:pPr>
        <w:jc w:val="both"/>
      </w:pPr>
      <w:r>
        <w:t>Source.</w:t>
      </w:r>
    </w:p>
    <w:p>
      <w:pPr>
        <w:jc w:val="both"/>
      </w:pPr>
      <w:r/>
    </w:p>
    <w:p>
      <w:pPr>
        <w:jc w:val="both"/>
      </w:pPr>
      <w:r>
        <w:t xml:space="preserve">  The Corresponding Source for a work in source code form is that</w:t>
      </w:r>
    </w:p>
    <w:p>
      <w:pPr>
        <w:jc w:val="both"/>
      </w:pPr>
      <w:r>
        <w:t>same work.</w:t>
      </w:r>
    </w:p>
    <w:p>
      <w:pPr>
        <w:jc w:val="both"/>
      </w:pPr>
      <w:r/>
    </w:p>
    <w:p>
      <w:pPr>
        <w:jc w:val="both"/>
      </w:pPr>
      <w:r>
        <w:t xml:space="preserve">  2. Basic Permissions.</w:t>
      </w:r>
    </w:p>
    <w:p>
      <w:pPr>
        <w:jc w:val="both"/>
      </w:pPr>
      <w:r/>
    </w:p>
    <w:p>
      <w:pPr>
        <w:jc w:val="both"/>
      </w:pPr>
      <w:r>
        <w:t xml:space="preserve">  All rights granted under this License are granted for the term of</w:t>
      </w:r>
    </w:p>
    <w:p>
      <w:pPr>
        <w:jc w:val="both"/>
      </w:pPr>
      <w:r>
        <w:t>copyright on the Program, and are irrevocable provided the stated</w:t>
      </w:r>
    </w:p>
    <w:p>
      <w:pPr>
        <w:jc w:val="both"/>
      </w:pPr>
      <w:r>
        <w:t>conditions are met.  This License explicitly affirms your unlimited</w:t>
      </w:r>
    </w:p>
    <w:p>
      <w:pPr>
        <w:jc w:val="both"/>
      </w:pPr>
      <w:r>
        <w:t>permission to run the unmodified Program.  The output from running a</w:t>
      </w:r>
    </w:p>
    <w:p>
      <w:pPr>
        <w:jc w:val="both"/>
      </w:pPr>
      <w:r>
        <w:t>covered work is covered by this License only if the output, given its</w:t>
      </w:r>
    </w:p>
    <w:p>
      <w:pPr>
        <w:jc w:val="both"/>
      </w:pPr>
      <w:r>
        <w:t>content, constitutes a covered work.  This License acknowledges your</w:t>
      </w:r>
    </w:p>
    <w:p>
      <w:pPr>
        <w:jc w:val="both"/>
      </w:pPr>
      <w:r>
        <w:t>rights of fair use or other equivalent, as provided by copyright law.</w:t>
      </w:r>
    </w:p>
    <w:p>
      <w:pPr>
        <w:jc w:val="both"/>
      </w:pPr>
      <w:r/>
    </w:p>
    <w:p>
      <w:pPr>
        <w:jc w:val="both"/>
      </w:pPr>
      <w:r>
        <w:t xml:space="preserve">  You may make, run and propagate covered works that you do not</w:t>
      </w:r>
    </w:p>
    <w:p>
      <w:pPr>
        <w:jc w:val="both"/>
      </w:pPr>
      <w:r>
        <w:t>convey, without conditions so long as your license otherwise remains</w:t>
      </w:r>
    </w:p>
    <w:p>
      <w:pPr>
        <w:jc w:val="both"/>
      </w:pPr>
      <w:r>
        <w:t>in force.  You may convey covered works to others for the sole purpose</w:t>
      </w:r>
    </w:p>
    <w:p>
      <w:pPr>
        <w:jc w:val="both"/>
      </w:pPr>
      <w:r>
        <w:t>of having them make modifications exclusively for you, or provide you</w:t>
      </w:r>
    </w:p>
    <w:p>
      <w:pPr>
        <w:jc w:val="both"/>
      </w:pPr>
      <w:r>
        <w:t>with facilities for running those works, provided that you comply with</w:t>
      </w:r>
    </w:p>
    <w:p>
      <w:pPr>
        <w:jc w:val="both"/>
      </w:pPr>
      <w:r>
        <w:t>the terms of this License in conveying all material for which you do</w:t>
      </w:r>
    </w:p>
    <w:p>
      <w:pPr>
        <w:jc w:val="both"/>
      </w:pPr>
      <w:r>
        <w:t>not control copyright.  Those thus making or running the covered works</w:t>
      </w:r>
    </w:p>
    <w:p>
      <w:pPr>
        <w:jc w:val="both"/>
      </w:pPr>
      <w:r>
        <w:t>for you must do so exclusively on your behalf, under your direction</w:t>
      </w:r>
    </w:p>
    <w:p>
      <w:pPr>
        <w:jc w:val="both"/>
      </w:pPr>
      <w:r>
        <w:t>and control, on terms that prohibit them from making any copies of</w:t>
      </w:r>
    </w:p>
    <w:p>
      <w:pPr>
        <w:jc w:val="both"/>
      </w:pPr>
      <w:r>
        <w:t>your copyrighted material outside their relationship with you.</w:t>
      </w:r>
    </w:p>
    <w:p>
      <w:pPr>
        <w:jc w:val="both"/>
      </w:pPr>
      <w:r/>
    </w:p>
    <w:p>
      <w:pPr>
        <w:jc w:val="both"/>
      </w:pPr>
      <w:r>
        <w:t xml:space="preserve">  Conveying under any other circumstances is permitted solely under</w:t>
      </w:r>
    </w:p>
    <w:p>
      <w:pPr>
        <w:jc w:val="both"/>
      </w:pPr>
      <w:r>
        <w:t>the conditions stated below.  Sublicensing is not allowed; section 10</w:t>
      </w:r>
    </w:p>
    <w:p>
      <w:pPr>
        <w:jc w:val="both"/>
      </w:pPr>
      <w:r>
        <w:t>makes it unnecessary.</w:t>
      </w:r>
    </w:p>
    <w:p>
      <w:pPr>
        <w:jc w:val="both"/>
      </w:pPr>
      <w:r/>
    </w:p>
    <w:p>
      <w:pPr>
        <w:jc w:val="both"/>
      </w:pPr>
      <w:r>
        <w:t xml:space="preserve">  3. Protecting Users' Legal Rights From Anti-Circumvention Law.</w:t>
      </w:r>
    </w:p>
    <w:p>
      <w:pPr>
        <w:jc w:val="both"/>
      </w:pPr>
      <w:r/>
    </w:p>
    <w:p>
      <w:pPr>
        <w:jc w:val="both"/>
      </w:pPr>
      <w:r>
        <w:t xml:space="preserve">  No covered work shall be deemed part of an effective technological</w:t>
      </w:r>
    </w:p>
    <w:p>
      <w:pPr>
        <w:jc w:val="both"/>
      </w:pPr>
      <w:r>
        <w:t>measure under any applicable law fulfilling obligations under article</w:t>
      </w:r>
    </w:p>
    <w:p>
      <w:pPr>
        <w:jc w:val="both"/>
      </w:pPr>
      <w:r>
        <w:t>11 of the WIPO copyright treaty adopted on 20 December 1996, or</w:t>
      </w:r>
    </w:p>
    <w:p>
      <w:pPr>
        <w:jc w:val="both"/>
      </w:pPr>
      <w:r>
        <w:t>similar laws prohibiting or restricting circumvention of such</w:t>
      </w:r>
    </w:p>
    <w:p>
      <w:pPr>
        <w:jc w:val="both"/>
      </w:pPr>
      <w:r>
        <w:t>measures.</w:t>
      </w:r>
    </w:p>
    <w:p>
      <w:pPr>
        <w:jc w:val="both"/>
      </w:pPr>
      <w:r/>
    </w:p>
    <w:p>
      <w:pPr>
        <w:jc w:val="both"/>
      </w:pPr>
      <w:r>
        <w:t xml:space="preserve">  When you convey a covered work, you waive any legal power to forbid</w:t>
      </w:r>
    </w:p>
    <w:p>
      <w:pPr>
        <w:jc w:val="both"/>
      </w:pPr>
      <w:r>
        <w:t>circumvention of technological measures to the extent such circumvention</w:t>
      </w:r>
    </w:p>
    <w:p>
      <w:pPr>
        <w:jc w:val="both"/>
      </w:pPr>
      <w:r>
        <w:t>is effected by exercising rights under this License with respect to</w:t>
      </w:r>
    </w:p>
    <w:p>
      <w:pPr>
        <w:jc w:val="both"/>
      </w:pPr>
      <w:r>
        <w:t>the covered work, and you disclaim any intention to limit operation or</w:t>
      </w:r>
    </w:p>
    <w:p>
      <w:pPr>
        <w:jc w:val="both"/>
      </w:pPr>
      <w:r>
        <w:t>modification of the work as a means of enforcing, against the work's</w:t>
      </w:r>
    </w:p>
    <w:p>
      <w:pPr>
        <w:jc w:val="both"/>
      </w:pPr>
      <w:r>
        <w:t>users, your or third parties' legal rights to forbid circumvention of</w:t>
      </w:r>
    </w:p>
    <w:p>
      <w:pPr>
        <w:jc w:val="both"/>
      </w:pPr>
      <w:r>
        <w:t>technological measures.</w:t>
      </w:r>
    </w:p>
    <w:p>
      <w:pPr>
        <w:jc w:val="both"/>
      </w:pPr>
      <w:r/>
    </w:p>
    <w:p>
      <w:pPr>
        <w:jc w:val="both"/>
      </w:pPr>
      <w:r>
        <w:t xml:space="preserve">  4. Conveying Verbatim Copies.</w:t>
      </w:r>
    </w:p>
    <w:p>
      <w:pPr>
        <w:jc w:val="both"/>
      </w:pPr>
      <w:r/>
    </w:p>
    <w:p>
      <w:pPr>
        <w:jc w:val="both"/>
      </w:pPr>
      <w:r>
        <w:t xml:space="preserve">  You may convey verbatim copies of the Program's source code as you</w:t>
      </w:r>
    </w:p>
    <w:p>
      <w:pPr>
        <w:jc w:val="both"/>
      </w:pPr>
      <w:r>
        <w:t>receive it, in any medium, provided that you conspicuously and</w:t>
      </w:r>
    </w:p>
    <w:p>
      <w:pPr>
        <w:jc w:val="both"/>
      </w:pPr>
      <w:r>
        <w:t>appropriately publish on each copy an appropriate copyright notice;</w:t>
      </w:r>
    </w:p>
    <w:p>
      <w:pPr>
        <w:jc w:val="both"/>
      </w:pPr>
      <w:r>
        <w:t>keep intact all notices stating that this License and any</w:t>
      </w:r>
    </w:p>
    <w:p>
      <w:pPr>
        <w:jc w:val="both"/>
      </w:pPr>
      <w:r>
        <w:t>non-permissive terms added in accord with section 7 apply to the code;</w:t>
      </w:r>
    </w:p>
    <w:p>
      <w:pPr>
        <w:jc w:val="both"/>
      </w:pPr>
      <w:r>
        <w:t>keep intact all notices of the absence of any warranty; and give all</w:t>
      </w:r>
    </w:p>
    <w:p>
      <w:pPr>
        <w:jc w:val="both"/>
      </w:pPr>
      <w:r>
        <w:t>recipients a copy of this License along with the Program.</w:t>
      </w:r>
    </w:p>
    <w:p>
      <w:pPr>
        <w:jc w:val="both"/>
      </w:pPr>
      <w:r/>
    </w:p>
    <w:p>
      <w:pPr>
        <w:jc w:val="both"/>
      </w:pPr>
      <w:r>
        <w:t xml:space="preserve">  You may charge any price or no price for each copy that you convey,</w:t>
      </w:r>
    </w:p>
    <w:p>
      <w:pPr>
        <w:jc w:val="both"/>
      </w:pPr>
      <w:r>
        <w:t>and you may offer support or warranty protection for a fee.</w:t>
      </w:r>
    </w:p>
    <w:p>
      <w:pPr>
        <w:jc w:val="both"/>
      </w:pPr>
      <w:r/>
    </w:p>
    <w:p>
      <w:pPr>
        <w:jc w:val="both"/>
      </w:pPr>
      <w:r>
        <w:t xml:space="preserve">  5. Conveying Modified Source Versions.</w:t>
      </w:r>
    </w:p>
    <w:p>
      <w:pPr>
        <w:jc w:val="both"/>
      </w:pPr>
      <w:r/>
    </w:p>
    <w:p>
      <w:pPr>
        <w:jc w:val="both"/>
      </w:pPr>
      <w:r>
        <w:t xml:space="preserve">  You may convey a work based on the Program, or the modifications to</w:t>
      </w:r>
    </w:p>
    <w:p>
      <w:pPr>
        <w:jc w:val="both"/>
      </w:pPr>
      <w:r>
        <w:t>produce it from the Program, in the form of source code under the</w:t>
      </w:r>
    </w:p>
    <w:p>
      <w:pPr>
        <w:jc w:val="both"/>
      </w:pPr>
      <w:r>
        <w:t>terms of section 4, provided that you also meet all of these conditions:</w:t>
      </w:r>
    </w:p>
    <w:p>
      <w:pPr>
        <w:jc w:val="both"/>
      </w:pPr>
      <w:r/>
    </w:p>
    <w:p>
      <w:pPr>
        <w:jc w:val="both"/>
      </w:pPr>
      <w:r>
        <w:t xml:space="preserve">    a) The work must carry prominent notices stating that you modified</w:t>
      </w:r>
    </w:p>
    <w:p>
      <w:pPr>
        <w:jc w:val="both"/>
      </w:pPr>
      <w:r>
        <w:t xml:space="preserve">    it, and giving a relevant date.</w:t>
      </w:r>
    </w:p>
    <w:p>
      <w:pPr>
        <w:jc w:val="both"/>
      </w:pPr>
      <w:r/>
    </w:p>
    <w:p>
      <w:pPr>
        <w:jc w:val="both"/>
      </w:pPr>
      <w:r>
        <w:t xml:space="preserve">    b) The work must carry prominent notices stating that it is</w:t>
      </w:r>
    </w:p>
    <w:p>
      <w:pPr>
        <w:jc w:val="both"/>
      </w:pPr>
      <w:r>
        <w:t xml:space="preserve">    released under this License and any conditions added under section</w:t>
      </w:r>
    </w:p>
    <w:p>
      <w:pPr>
        <w:jc w:val="both"/>
      </w:pPr>
      <w:r>
        <w:t xml:space="preserve">    7.  This requirement modifies the requirement in section 4 to</w:t>
      </w:r>
    </w:p>
    <w:p>
      <w:pPr>
        <w:jc w:val="both"/>
      </w:pPr>
      <w:r>
        <w:t xml:space="preserve">    "keep intact all notices".</w:t>
      </w:r>
    </w:p>
    <w:p>
      <w:pPr>
        <w:jc w:val="both"/>
      </w:pPr>
      <w:r/>
    </w:p>
    <w:p>
      <w:pPr>
        <w:jc w:val="both"/>
      </w:pPr>
      <w:r>
        <w:t xml:space="preserve">    c) You must license the entire work, as a whole, under this</w:t>
      </w:r>
    </w:p>
    <w:p>
      <w:pPr>
        <w:jc w:val="both"/>
      </w:pPr>
      <w:r>
        <w:t xml:space="preserve">    License to anyone who comes into possession of a copy.  This</w:t>
      </w:r>
    </w:p>
    <w:p>
      <w:pPr>
        <w:jc w:val="both"/>
      </w:pPr>
      <w:r>
        <w:t xml:space="preserve">    License will therefore apply, along with any applicable section 7</w:t>
      </w:r>
    </w:p>
    <w:p>
      <w:pPr>
        <w:jc w:val="both"/>
      </w:pPr>
      <w:r>
        <w:t xml:space="preserve">    additional terms, to the whole of the work, and all its parts,</w:t>
      </w:r>
    </w:p>
    <w:p>
      <w:pPr>
        <w:jc w:val="both"/>
      </w:pPr>
      <w:r>
        <w:t xml:space="preserve">    regardless of how they are packaged.  This License gives no</w:t>
      </w:r>
    </w:p>
    <w:p>
      <w:pPr>
        <w:jc w:val="both"/>
      </w:pPr>
      <w:r>
        <w:t xml:space="preserve">    permission to license the work in any other way, but it does not</w:t>
      </w:r>
    </w:p>
    <w:p>
      <w:pPr>
        <w:jc w:val="both"/>
      </w:pPr>
      <w:r>
        <w:t xml:space="preserve">    invalidate such permission if you have separately received it.</w:t>
      </w:r>
    </w:p>
    <w:p>
      <w:pPr>
        <w:jc w:val="both"/>
      </w:pPr>
      <w:r/>
    </w:p>
    <w:p>
      <w:pPr>
        <w:jc w:val="both"/>
      </w:pPr>
      <w:r>
        <w:t xml:space="preserve">    d) If the work has interactive user interfaces, each must display</w:t>
      </w:r>
    </w:p>
    <w:p>
      <w:pPr>
        <w:jc w:val="both"/>
      </w:pPr>
      <w:r>
        <w:t xml:space="preserve">    Appropriate Legal Notices; however, if the Program has interactive</w:t>
      </w:r>
    </w:p>
    <w:p>
      <w:pPr>
        <w:jc w:val="both"/>
      </w:pPr>
      <w:r>
        <w:t xml:space="preserve">    interfaces that do not display Appropriate Legal Notices, your</w:t>
      </w:r>
    </w:p>
    <w:p>
      <w:pPr>
        <w:jc w:val="both"/>
      </w:pPr>
      <w:r>
        <w:t xml:space="preserve">    work need not make them do so.</w:t>
      </w:r>
    </w:p>
    <w:p>
      <w:pPr>
        <w:jc w:val="both"/>
      </w:pPr>
      <w:r/>
    </w:p>
    <w:p>
      <w:pPr>
        <w:jc w:val="both"/>
      </w:pPr>
      <w:r>
        <w:t xml:space="preserve">  A compilation of a covered work with other separate and independent</w:t>
      </w:r>
    </w:p>
    <w:p>
      <w:pPr>
        <w:jc w:val="both"/>
      </w:pPr>
      <w:r>
        <w:t>works, which are not by their nature extensions of the covered work,</w:t>
      </w:r>
    </w:p>
    <w:p>
      <w:pPr>
        <w:jc w:val="both"/>
      </w:pPr>
      <w:r>
        <w:t>and which are not combined with it such as to form a larger program,</w:t>
      </w:r>
    </w:p>
    <w:p>
      <w:pPr>
        <w:jc w:val="both"/>
      </w:pPr>
      <w:r>
        <w:t>in or on a volume of a storage or distribution medium, is called an</w:t>
      </w:r>
    </w:p>
    <w:p>
      <w:pPr>
        <w:jc w:val="both"/>
      </w:pPr>
      <w:r>
        <w:t>"aggregate" if the compilation and its resulting copyright are not</w:t>
      </w:r>
    </w:p>
    <w:p>
      <w:pPr>
        <w:jc w:val="both"/>
      </w:pPr>
      <w:r>
        <w:t>used to limit the access or legal rights of the compilation's users</w:t>
      </w:r>
    </w:p>
    <w:p>
      <w:pPr>
        <w:jc w:val="both"/>
      </w:pPr>
      <w:r>
        <w:t>beyond what the individual works permit.  Inclusion of a covered work</w:t>
      </w:r>
    </w:p>
    <w:p>
      <w:pPr>
        <w:jc w:val="both"/>
      </w:pPr>
      <w:r>
        <w:t>in an aggregate does not cause this License to apply to the other</w:t>
      </w:r>
    </w:p>
    <w:p>
      <w:pPr>
        <w:jc w:val="both"/>
      </w:pPr>
      <w:r>
        <w:t>parts of the aggregate.</w:t>
      </w:r>
    </w:p>
    <w:p>
      <w:pPr>
        <w:jc w:val="both"/>
      </w:pPr>
      <w:r/>
    </w:p>
    <w:p>
      <w:pPr>
        <w:jc w:val="both"/>
      </w:pPr>
      <w:r>
        <w:t xml:space="preserve">  6. Conveying Non-Source Forms.</w:t>
      </w:r>
    </w:p>
    <w:p>
      <w:pPr>
        <w:jc w:val="both"/>
      </w:pPr>
      <w:r/>
    </w:p>
    <w:p>
      <w:pPr>
        <w:jc w:val="both"/>
      </w:pPr>
      <w:r>
        <w:t xml:space="preserve">  You may convey a covered work in object code form under the terms</w:t>
      </w:r>
    </w:p>
    <w:p>
      <w:pPr>
        <w:jc w:val="both"/>
      </w:pPr>
      <w:r>
        <w:t>of sections 4 and 5, provided that you also convey the</w:t>
      </w:r>
    </w:p>
    <w:p>
      <w:pPr>
        <w:jc w:val="both"/>
      </w:pPr>
      <w:r>
        <w:t>machine-readable Corresponding Source under the terms of this License,</w:t>
      </w:r>
    </w:p>
    <w:p>
      <w:pPr>
        <w:jc w:val="both"/>
      </w:pPr>
      <w:r>
        <w:t>in one of these ways:</w:t>
      </w:r>
    </w:p>
    <w:p>
      <w:pPr>
        <w:jc w:val="both"/>
      </w:pPr>
      <w:r/>
    </w:p>
    <w:p>
      <w:pPr>
        <w:jc w:val="both"/>
      </w:pPr>
      <w:r>
        <w:t xml:space="preserve">    a) Convey the object code in, or embodied in, a physical product</w:t>
      </w:r>
    </w:p>
    <w:p>
      <w:pPr>
        <w:jc w:val="both"/>
      </w:pPr>
      <w:r>
        <w:t xml:space="preserve">    (including a physical distribution medium), accompanied by the</w:t>
      </w:r>
    </w:p>
    <w:p>
      <w:pPr>
        <w:jc w:val="both"/>
      </w:pPr>
      <w:r>
        <w:t xml:space="preserve">    Corresponding Source fixed on a durable physical medium</w:t>
      </w:r>
    </w:p>
    <w:p>
      <w:pPr>
        <w:jc w:val="both"/>
      </w:pPr>
      <w:r>
        <w:t xml:space="preserve">    customarily used for software interchange.</w:t>
      </w:r>
    </w:p>
    <w:p>
      <w:pPr>
        <w:jc w:val="both"/>
      </w:pPr>
      <w:r/>
    </w:p>
    <w:p>
      <w:pPr>
        <w:jc w:val="both"/>
      </w:pPr>
      <w:r>
        <w:t xml:space="preserve">    b) Convey the object code in, or embodied in, a physical product</w:t>
      </w:r>
    </w:p>
    <w:p>
      <w:pPr>
        <w:jc w:val="both"/>
      </w:pPr>
      <w:r>
        <w:t xml:space="preserve">    (including a physical distribution medium), accompanied by a</w:t>
      </w:r>
    </w:p>
    <w:p>
      <w:pPr>
        <w:jc w:val="both"/>
      </w:pPr>
      <w:r>
        <w:t xml:space="preserve">    written offer, valid for at least three years and valid for as</w:t>
      </w:r>
    </w:p>
    <w:p>
      <w:pPr>
        <w:jc w:val="both"/>
      </w:pPr>
      <w:r>
        <w:t xml:space="preserve">    long as you offer spare parts or customer support for that product</w:t>
      </w:r>
    </w:p>
    <w:p>
      <w:pPr>
        <w:jc w:val="both"/>
      </w:pPr>
      <w:r>
        <w:t xml:space="preserve">    model, to give anyone who possesses the object code either (1) a</w:t>
      </w:r>
    </w:p>
    <w:p>
      <w:pPr>
        <w:jc w:val="both"/>
      </w:pPr>
      <w:r>
        <w:t xml:space="preserve">    copy of the Corresponding Source for all the software in the</w:t>
      </w:r>
    </w:p>
    <w:p>
      <w:pPr>
        <w:jc w:val="both"/>
      </w:pPr>
      <w:r>
        <w:t xml:space="preserve">    product that is covered by this License, on a durable physical</w:t>
      </w:r>
    </w:p>
    <w:p>
      <w:pPr>
        <w:jc w:val="both"/>
      </w:pPr>
      <w:r>
        <w:t xml:space="preserve">    medium customarily used for software interchange, for a price no</w:t>
      </w:r>
    </w:p>
    <w:p>
      <w:pPr>
        <w:jc w:val="both"/>
      </w:pPr>
      <w:r>
        <w:t xml:space="preserve">    more than your reasonable cost of physically performing this</w:t>
      </w:r>
    </w:p>
    <w:p>
      <w:pPr>
        <w:jc w:val="both"/>
      </w:pPr>
      <w:r>
        <w:t xml:space="preserve">    conveying of source, or (2) access to copy the</w:t>
      </w:r>
    </w:p>
    <w:p>
      <w:pPr>
        <w:jc w:val="both"/>
      </w:pPr>
      <w:r>
        <w:t xml:space="preserve">    Corresponding Source from a network server at no charge.</w:t>
      </w:r>
    </w:p>
    <w:p>
      <w:pPr>
        <w:jc w:val="both"/>
      </w:pPr>
      <w:r/>
    </w:p>
    <w:p>
      <w:pPr>
        <w:jc w:val="both"/>
      </w:pPr>
      <w:r>
        <w:t xml:space="preserve">    c) Convey individual copies of the object code with a copy of the</w:t>
      </w:r>
    </w:p>
    <w:p>
      <w:pPr>
        <w:jc w:val="both"/>
      </w:pPr>
      <w:r>
        <w:t xml:space="preserve">    written offer to provide the Corresponding Source.  This</w:t>
      </w:r>
    </w:p>
    <w:p>
      <w:pPr>
        <w:jc w:val="both"/>
      </w:pPr>
      <w:r>
        <w:t xml:space="preserve">    alternative is allowed only occasionally and noncommercially, and</w:t>
      </w:r>
    </w:p>
    <w:p>
      <w:pPr>
        <w:jc w:val="both"/>
      </w:pPr>
      <w:r>
        <w:t xml:space="preserve">    only if you received the object code with such an offer, in accord</w:t>
      </w:r>
    </w:p>
    <w:p>
      <w:pPr>
        <w:jc w:val="both"/>
      </w:pPr>
      <w:r>
        <w:t xml:space="preserve">    with subsection 6b.</w:t>
      </w:r>
    </w:p>
    <w:p>
      <w:pPr>
        <w:jc w:val="both"/>
      </w:pPr>
      <w:r/>
    </w:p>
    <w:p>
      <w:pPr>
        <w:jc w:val="both"/>
      </w:pPr>
      <w:r>
        <w:t xml:space="preserve">    d) Convey the object code by offering access from a designated</w:t>
      </w:r>
    </w:p>
    <w:p>
      <w:pPr>
        <w:jc w:val="both"/>
      </w:pPr>
      <w:r>
        <w:t xml:space="preserve">    place (gratis or for a charge), and offer equivalent access to the</w:t>
      </w:r>
    </w:p>
    <w:p>
      <w:pPr>
        <w:jc w:val="both"/>
      </w:pPr>
      <w:r>
        <w:t xml:space="preserve">    Corresponding Source in the same way through the same place at no</w:t>
      </w:r>
    </w:p>
    <w:p>
      <w:pPr>
        <w:jc w:val="both"/>
      </w:pPr>
      <w:r>
        <w:t xml:space="preserve">    further charge.  You need not require recipients to copy the</w:t>
      </w:r>
    </w:p>
    <w:p>
      <w:pPr>
        <w:jc w:val="both"/>
      </w:pPr>
      <w:r>
        <w:t xml:space="preserve">    Corresponding Source along with the object code.  If the place to</w:t>
      </w:r>
    </w:p>
    <w:p>
      <w:pPr>
        <w:jc w:val="both"/>
      </w:pPr>
      <w:r>
        <w:t xml:space="preserve">    copy the object code is a network server, the Corresponding Source</w:t>
      </w:r>
    </w:p>
    <w:p>
      <w:pPr>
        <w:jc w:val="both"/>
      </w:pPr>
      <w:r>
        <w:t xml:space="preserve">    may be on a different server (operated by you or a third party)</w:t>
      </w:r>
    </w:p>
    <w:p>
      <w:pPr>
        <w:jc w:val="both"/>
      </w:pPr>
      <w:r>
        <w:t xml:space="preserve">    that supports equivalent copying facilities, provided you maintain</w:t>
      </w:r>
    </w:p>
    <w:p>
      <w:pPr>
        <w:jc w:val="both"/>
      </w:pPr>
      <w:r>
        <w:t xml:space="preserve">    clear directions next to the object code saying where to find the</w:t>
      </w:r>
    </w:p>
    <w:p>
      <w:pPr>
        <w:jc w:val="both"/>
      </w:pPr>
      <w:r>
        <w:t xml:space="preserve">    Corresponding Source.  Regardless of what server hosts the</w:t>
      </w:r>
    </w:p>
    <w:p>
      <w:pPr>
        <w:jc w:val="both"/>
      </w:pPr>
      <w:r>
        <w:t xml:space="preserve">    Corresponding Source, you remain obligated to ensure that it is</w:t>
      </w:r>
    </w:p>
    <w:p>
      <w:pPr>
        <w:jc w:val="both"/>
      </w:pPr>
      <w:r>
        <w:t xml:space="preserve">    available for as long as needed to satisfy these requirements.</w:t>
      </w:r>
    </w:p>
    <w:p>
      <w:pPr>
        <w:jc w:val="both"/>
      </w:pPr>
      <w:r/>
    </w:p>
    <w:p>
      <w:pPr>
        <w:jc w:val="both"/>
      </w:pPr>
      <w:r>
        <w:t xml:space="preserve">    e) Convey the object code using peer-to-peer transmission, provided</w:t>
      </w:r>
    </w:p>
    <w:p>
      <w:pPr>
        <w:jc w:val="both"/>
      </w:pPr>
      <w:r>
        <w:t xml:space="preserve">    you inform other peers where the object code and Corresponding</w:t>
      </w:r>
    </w:p>
    <w:p>
      <w:pPr>
        <w:jc w:val="both"/>
      </w:pPr>
      <w:r>
        <w:t xml:space="preserve">    Source of the work are being offered to the general public at no</w:t>
      </w:r>
    </w:p>
    <w:p>
      <w:pPr>
        <w:jc w:val="both"/>
      </w:pPr>
      <w:r>
        <w:t xml:space="preserve">    charge under subsection 6d.</w:t>
      </w:r>
    </w:p>
    <w:p>
      <w:pPr>
        <w:jc w:val="both"/>
      </w:pPr>
      <w:r/>
    </w:p>
    <w:p>
      <w:pPr>
        <w:jc w:val="both"/>
      </w:pPr>
      <w:r>
        <w:t xml:space="preserve">  A separable portion of the object code, whose source code is excluded</w:t>
      </w:r>
    </w:p>
    <w:p>
      <w:pPr>
        <w:jc w:val="both"/>
      </w:pPr>
      <w:r>
        <w:t>from the Corresponding Source as a System Library, need not be</w:t>
      </w:r>
    </w:p>
    <w:p>
      <w:pPr>
        <w:jc w:val="both"/>
      </w:pPr>
      <w:r>
        <w:t>included in conveying the object code work.</w:t>
      </w:r>
    </w:p>
    <w:p>
      <w:pPr>
        <w:jc w:val="both"/>
      </w:pPr>
      <w:r/>
    </w:p>
    <w:p>
      <w:pPr>
        <w:jc w:val="both"/>
      </w:pPr>
      <w:r>
        <w:t xml:space="preserve">  A "User Product" is either (1) a "consumer product", which means any</w:t>
      </w:r>
    </w:p>
    <w:p>
      <w:pPr>
        <w:jc w:val="both"/>
      </w:pPr>
      <w:r>
        <w:t>tangible personal property which is normally used for personal, family,</w:t>
      </w:r>
    </w:p>
    <w:p>
      <w:pPr>
        <w:jc w:val="both"/>
      </w:pPr>
      <w:r>
        <w:t>or household purposes, or (2) anything designed or sold for incorporation</w:t>
      </w:r>
    </w:p>
    <w:p>
      <w:pPr>
        <w:jc w:val="both"/>
      </w:pPr>
      <w:r>
        <w:t>into a dwelling.  In determining whether a product is a consumer product,</w:t>
      </w:r>
    </w:p>
    <w:p>
      <w:pPr>
        <w:jc w:val="both"/>
      </w:pPr>
      <w:r>
        <w:t>doubtful cases shall be resolved in favor of coverage.  For a particular</w:t>
      </w:r>
    </w:p>
    <w:p>
      <w:pPr>
        <w:jc w:val="both"/>
      </w:pPr>
      <w:r>
        <w:t>product received by a particular user, "normally used" refers to a</w:t>
      </w:r>
    </w:p>
    <w:p>
      <w:pPr>
        <w:jc w:val="both"/>
      </w:pPr>
      <w:r>
        <w:t>typical or common use of that class of product, regardless of the status</w:t>
      </w:r>
    </w:p>
    <w:p>
      <w:pPr>
        <w:jc w:val="both"/>
      </w:pPr>
      <w:r>
        <w:t>of the particular user or of the way in which the particular user</w:t>
      </w:r>
    </w:p>
    <w:p>
      <w:pPr>
        <w:jc w:val="both"/>
      </w:pPr>
      <w:r>
        <w:t>actually uses, or expects or is expected to use, the product.  A product</w:t>
      </w:r>
    </w:p>
    <w:p>
      <w:pPr>
        <w:jc w:val="both"/>
      </w:pPr>
      <w:r>
        <w:t>is a consumer product regardless of whether the product has substantial</w:t>
      </w:r>
    </w:p>
    <w:p>
      <w:pPr>
        <w:jc w:val="both"/>
      </w:pPr>
      <w:r>
        <w:t>commercial, industrial or non-consumer uses, unless such uses represent</w:t>
      </w:r>
    </w:p>
    <w:p>
      <w:pPr>
        <w:jc w:val="both"/>
      </w:pPr>
      <w:r>
        <w:t>the only significant mode of use of the product.</w:t>
      </w:r>
    </w:p>
    <w:p>
      <w:pPr>
        <w:jc w:val="both"/>
      </w:pPr>
      <w:r/>
    </w:p>
    <w:p>
      <w:pPr>
        <w:jc w:val="both"/>
      </w:pPr>
      <w:r>
        <w:t xml:space="preserve">  "Installation Information" for a User Product means any methods,</w:t>
      </w:r>
    </w:p>
    <w:p>
      <w:pPr>
        <w:jc w:val="both"/>
      </w:pPr>
      <w:r>
        <w:t>procedures, authorization keys, or other information required to install</w:t>
      </w:r>
    </w:p>
    <w:p>
      <w:pPr>
        <w:jc w:val="both"/>
      </w:pPr>
      <w:r>
        <w:t>and execute modified versions of a covered work in that User Product from</w:t>
      </w:r>
    </w:p>
    <w:p>
      <w:pPr>
        <w:jc w:val="both"/>
      </w:pPr>
      <w:r>
        <w:t>a modified version of its Corresponding Source.  The information must</w:t>
      </w:r>
    </w:p>
    <w:p>
      <w:pPr>
        <w:jc w:val="both"/>
      </w:pPr>
      <w:r>
        <w:t>suffice to ensure that the continued functioning of the modified object</w:t>
      </w:r>
    </w:p>
    <w:p>
      <w:pPr>
        <w:jc w:val="both"/>
      </w:pPr>
      <w:r>
        <w:t>code is in no case prevented or interfered with solely because</w:t>
      </w:r>
    </w:p>
    <w:p>
      <w:pPr>
        <w:jc w:val="both"/>
      </w:pPr>
      <w:r>
        <w:t>modification has been made.</w:t>
      </w:r>
    </w:p>
    <w:p>
      <w:pPr>
        <w:jc w:val="both"/>
      </w:pPr>
      <w:r/>
    </w:p>
    <w:p>
      <w:pPr>
        <w:jc w:val="both"/>
      </w:pPr>
      <w:r>
        <w:t xml:space="preserve">  If you convey an object code work under this section in, or with, or</w:t>
      </w:r>
    </w:p>
    <w:p>
      <w:pPr>
        <w:jc w:val="both"/>
      </w:pPr>
      <w:r>
        <w:t>specifically for use in, a User Product, and the conveying occurs as</w:t>
      </w:r>
    </w:p>
    <w:p>
      <w:pPr>
        <w:jc w:val="both"/>
      </w:pPr>
      <w:r>
        <w:t>part of a transaction in which the right of possession and use of the</w:t>
      </w:r>
    </w:p>
    <w:p>
      <w:pPr>
        <w:jc w:val="both"/>
      </w:pPr>
      <w:r>
        <w:t>User Product is transferred to the recipient in perpetuity or for a</w:t>
      </w:r>
    </w:p>
    <w:p>
      <w:pPr>
        <w:jc w:val="both"/>
      </w:pPr>
      <w:r>
        <w:t>fixed term (regardless of how the transaction is characterized), the</w:t>
      </w:r>
    </w:p>
    <w:p>
      <w:pPr>
        <w:jc w:val="both"/>
      </w:pPr>
      <w:r>
        <w:t>Corresponding Source conveyed under this section must be accompanied</w:t>
      </w:r>
    </w:p>
    <w:p>
      <w:pPr>
        <w:jc w:val="both"/>
      </w:pPr>
      <w:r>
        <w:t>by the Installation Information.  But this requirement does not apply</w:t>
      </w:r>
    </w:p>
    <w:p>
      <w:pPr>
        <w:jc w:val="both"/>
      </w:pPr>
      <w:r>
        <w:t>if neither you nor any third party retains the ability to install</w:t>
      </w:r>
    </w:p>
    <w:p>
      <w:pPr>
        <w:jc w:val="both"/>
      </w:pPr>
      <w:r>
        <w:t>modified object code on the User Product (for example, the work has</w:t>
      </w:r>
    </w:p>
    <w:p>
      <w:pPr>
        <w:jc w:val="both"/>
      </w:pPr>
      <w:r>
        <w:t>been installed in ROM).</w:t>
      </w:r>
    </w:p>
    <w:p>
      <w:pPr>
        <w:jc w:val="both"/>
      </w:pPr>
      <w:r/>
    </w:p>
    <w:p>
      <w:pPr>
        <w:jc w:val="both"/>
      </w:pPr>
      <w:r>
        <w:t xml:space="preserve">  The requirement to provide Installation Information does not include a</w:t>
      </w:r>
    </w:p>
    <w:p>
      <w:pPr>
        <w:jc w:val="both"/>
      </w:pPr>
      <w:r>
        <w:t>requirement to continue to provide support service, warranty, or updates</w:t>
      </w:r>
    </w:p>
    <w:p>
      <w:pPr>
        <w:jc w:val="both"/>
      </w:pPr>
      <w:r>
        <w:t>for a work that has been modified or installed by the recipient, or for</w:t>
      </w:r>
    </w:p>
    <w:p>
      <w:pPr>
        <w:jc w:val="both"/>
      </w:pPr>
      <w:r>
        <w:t>the User Product in which it has been modified or installed.  Access to a</w:t>
      </w:r>
    </w:p>
    <w:p>
      <w:pPr>
        <w:jc w:val="both"/>
      </w:pPr>
      <w:r>
        <w:t>network may be denied when the modification itself materially and</w:t>
      </w:r>
    </w:p>
    <w:p>
      <w:pPr>
        <w:jc w:val="both"/>
      </w:pPr>
      <w:r>
        <w:t>adversely affects the operation of the network or violates the rules and</w:t>
      </w:r>
    </w:p>
    <w:p>
      <w:pPr>
        <w:jc w:val="both"/>
      </w:pPr>
      <w:r>
        <w:t>protocols for communication across the network.</w:t>
      </w:r>
    </w:p>
    <w:p>
      <w:pPr>
        <w:jc w:val="both"/>
      </w:pPr>
      <w:r/>
    </w:p>
    <w:p>
      <w:pPr>
        <w:jc w:val="both"/>
      </w:pPr>
      <w:r>
        <w:t xml:space="preserve">  Corresponding Source conveyed, and Installation Information provided,</w:t>
      </w:r>
    </w:p>
    <w:p>
      <w:pPr>
        <w:jc w:val="both"/>
      </w:pPr>
      <w:r>
        <w:t>in accord with this section must be in a format that is publicly</w:t>
      </w:r>
    </w:p>
    <w:p>
      <w:pPr>
        <w:jc w:val="both"/>
      </w:pPr>
      <w:r>
        <w:t>documented (and with an implementation available to the public in</w:t>
      </w:r>
    </w:p>
    <w:p>
      <w:pPr>
        <w:jc w:val="both"/>
      </w:pPr>
      <w:r>
        <w:t>source code form), and must require no special password or key for</w:t>
      </w:r>
    </w:p>
    <w:p>
      <w:pPr>
        <w:jc w:val="both"/>
      </w:pPr>
      <w:r>
        <w:t>unpacking, reading or copying.</w:t>
      </w:r>
    </w:p>
    <w:p>
      <w:pPr>
        <w:jc w:val="both"/>
      </w:pPr>
      <w:r/>
    </w:p>
    <w:p>
      <w:pPr>
        <w:jc w:val="both"/>
      </w:pPr>
      <w:r>
        <w:t xml:space="preserve">  7. Additional Terms.</w:t>
      </w:r>
    </w:p>
    <w:p>
      <w:pPr>
        <w:jc w:val="both"/>
      </w:pPr>
      <w:r/>
    </w:p>
    <w:p>
      <w:pPr>
        <w:jc w:val="both"/>
      </w:pPr>
      <w:r>
        <w:t xml:space="preserve">  "Additional permissions" are terms that supplement the terms of this</w:t>
      </w:r>
    </w:p>
    <w:p>
      <w:pPr>
        <w:jc w:val="both"/>
      </w:pPr>
      <w:r>
        <w:t>License by making exceptions from one or more of its conditions.</w:t>
      </w:r>
    </w:p>
    <w:p>
      <w:pPr>
        <w:jc w:val="both"/>
      </w:pPr>
      <w:r>
        <w:t>Additional permissions that are applicable to the entire Program shall</w:t>
      </w:r>
    </w:p>
    <w:p>
      <w:pPr>
        <w:jc w:val="both"/>
      </w:pPr>
      <w:r>
        <w:t>be treated as though they were included in this License, to the extent</w:t>
      </w:r>
    </w:p>
    <w:p>
      <w:pPr>
        <w:jc w:val="both"/>
      </w:pPr>
      <w:r>
        <w:t>that they are valid under applicable law.  If additional permissions</w:t>
      </w:r>
    </w:p>
    <w:p>
      <w:pPr>
        <w:jc w:val="both"/>
      </w:pPr>
      <w:r>
        <w:t>apply only to part of the Program, that part may be used separately</w:t>
      </w:r>
    </w:p>
    <w:p>
      <w:pPr>
        <w:jc w:val="both"/>
      </w:pPr>
      <w:r>
        <w:t>under those permissions, but the entire Program remains governed by</w:t>
      </w:r>
    </w:p>
    <w:p>
      <w:pPr>
        <w:jc w:val="both"/>
      </w:pPr>
      <w:r>
        <w:t>this License without regard to the additional permissions.</w:t>
      </w:r>
    </w:p>
    <w:p>
      <w:pPr>
        <w:jc w:val="both"/>
      </w:pPr>
      <w:r/>
    </w:p>
    <w:p>
      <w:pPr>
        <w:jc w:val="both"/>
      </w:pPr>
      <w:r>
        <w:t xml:space="preserve">  When you convey a copy of a covered work, you may at your option</w:t>
      </w:r>
    </w:p>
    <w:p>
      <w:pPr>
        <w:jc w:val="both"/>
      </w:pPr>
      <w:r>
        <w:t>remove any additional permissions from that copy, or from any part of</w:t>
      </w:r>
    </w:p>
    <w:p>
      <w:pPr>
        <w:jc w:val="both"/>
      </w:pPr>
      <w:r>
        <w:t>it.  (Additional permissions may be written to require their own</w:t>
      </w:r>
    </w:p>
    <w:p>
      <w:pPr>
        <w:jc w:val="both"/>
      </w:pPr>
      <w:r>
        <w:t>removal in certain cases when you modify the work.)  You may place</w:t>
      </w:r>
    </w:p>
    <w:p>
      <w:pPr>
        <w:jc w:val="both"/>
      </w:pPr>
      <w:r>
        <w:t>additional permissions on material, added by you to a covered work,</w:t>
      </w:r>
    </w:p>
    <w:p>
      <w:pPr>
        <w:jc w:val="both"/>
      </w:pPr>
      <w:r>
        <w:t>for which you have or can give appropriate copyright permission.</w:t>
      </w:r>
    </w:p>
    <w:p>
      <w:pPr>
        <w:jc w:val="both"/>
      </w:pPr>
      <w:r/>
    </w:p>
    <w:p>
      <w:pPr>
        <w:jc w:val="both"/>
      </w:pPr>
      <w:r>
        <w:t xml:space="preserve">  Notwithstanding any other provision of this License, for material you</w:t>
      </w:r>
    </w:p>
    <w:p>
      <w:pPr>
        <w:jc w:val="both"/>
      </w:pPr>
      <w:r>
        <w:t>add to a covered work, you may (if authorized by the copyright holders of</w:t>
      </w:r>
    </w:p>
    <w:p>
      <w:pPr>
        <w:jc w:val="both"/>
      </w:pPr>
      <w:r>
        <w:t>that material) supplement the terms of this License with terms:</w:t>
      </w:r>
    </w:p>
    <w:p>
      <w:pPr>
        <w:jc w:val="both"/>
      </w:pPr>
      <w:r/>
    </w:p>
    <w:p>
      <w:pPr>
        <w:jc w:val="both"/>
      </w:pPr>
      <w:r>
        <w:t xml:space="preserve">    a) Disclaiming warranty or limiting liability differently from the</w:t>
      </w:r>
    </w:p>
    <w:p>
      <w:pPr>
        <w:jc w:val="both"/>
      </w:pPr>
      <w:r>
        <w:t xml:space="preserve">    terms of sections 15 and 16 of this License; or</w:t>
      </w:r>
    </w:p>
    <w:p>
      <w:pPr>
        <w:jc w:val="both"/>
      </w:pPr>
      <w:r/>
    </w:p>
    <w:p>
      <w:pPr>
        <w:jc w:val="both"/>
      </w:pPr>
      <w:r>
        <w:t xml:space="preserve">    b) Requiring preservation of specified reasonable legal notices or</w:t>
      </w:r>
    </w:p>
    <w:p>
      <w:pPr>
        <w:jc w:val="both"/>
      </w:pPr>
      <w:r>
        <w:t xml:space="preserve">    author attributions in that material or in the Appropriate Legal</w:t>
      </w:r>
    </w:p>
    <w:p>
      <w:pPr>
        <w:jc w:val="both"/>
      </w:pPr>
      <w:r>
        <w:t xml:space="preserve">    Notices displayed by works containing it; or</w:t>
      </w:r>
    </w:p>
    <w:p>
      <w:pPr>
        <w:jc w:val="both"/>
      </w:pPr>
      <w:r/>
    </w:p>
    <w:p>
      <w:pPr>
        <w:jc w:val="both"/>
      </w:pPr>
      <w:r>
        <w:t xml:space="preserve">    c) Prohibiting misrepresentation of the origin of that material, or</w:t>
      </w:r>
    </w:p>
    <w:p>
      <w:pPr>
        <w:jc w:val="both"/>
      </w:pPr>
      <w:r>
        <w:t xml:space="preserve">    requiring that modified versions of such material be marked in</w:t>
      </w:r>
    </w:p>
    <w:p>
      <w:pPr>
        <w:jc w:val="both"/>
      </w:pPr>
      <w:r>
        <w:t xml:space="preserve">    reasonable ways as different from the original version; or</w:t>
      </w:r>
    </w:p>
    <w:p>
      <w:pPr>
        <w:jc w:val="both"/>
      </w:pPr>
      <w:r/>
    </w:p>
    <w:p>
      <w:pPr>
        <w:jc w:val="both"/>
      </w:pPr>
      <w:r>
        <w:t xml:space="preserve">    d) Limiting the use for publicity purposes of names of licensors or</w:t>
      </w:r>
    </w:p>
    <w:p>
      <w:pPr>
        <w:jc w:val="both"/>
      </w:pPr>
      <w:r>
        <w:t xml:space="preserve">    authors of the material; or</w:t>
      </w:r>
    </w:p>
    <w:p>
      <w:pPr>
        <w:jc w:val="both"/>
      </w:pPr>
      <w:r/>
    </w:p>
    <w:p>
      <w:pPr>
        <w:jc w:val="both"/>
      </w:pPr>
      <w:r>
        <w:t xml:space="preserve">    e) Declining to grant rights under trademark law for use of some</w:t>
      </w:r>
    </w:p>
    <w:p>
      <w:pPr>
        <w:jc w:val="both"/>
      </w:pPr>
      <w:r>
        <w:t xml:space="preserve">    trade names, trademarks, or service marks; or</w:t>
      </w:r>
    </w:p>
    <w:p>
      <w:pPr>
        <w:jc w:val="both"/>
      </w:pPr>
      <w:r/>
    </w:p>
    <w:p>
      <w:pPr>
        <w:jc w:val="both"/>
      </w:pPr>
      <w:r>
        <w:t xml:space="preserve">    f) Requiring indemnification of licensors and authors of that</w:t>
      </w:r>
    </w:p>
    <w:p>
      <w:pPr>
        <w:jc w:val="both"/>
      </w:pPr>
      <w:r>
        <w:t xml:space="preserve">    material by anyone who conveys the material (or modified versions of</w:t>
      </w:r>
    </w:p>
    <w:p>
      <w:pPr>
        <w:jc w:val="both"/>
      </w:pPr>
      <w:r>
        <w:t xml:space="preserve">    it) with contractual assumptions of liability to the recipient, for</w:t>
      </w:r>
    </w:p>
    <w:p>
      <w:pPr>
        <w:jc w:val="both"/>
      </w:pPr>
      <w:r>
        <w:t xml:space="preserve">    any liability that these contractual assumptions directly impose on</w:t>
      </w:r>
    </w:p>
    <w:p>
      <w:pPr>
        <w:jc w:val="both"/>
      </w:pPr>
      <w:r>
        <w:t xml:space="preserve">    those licensors and authors.</w:t>
      </w:r>
    </w:p>
    <w:p>
      <w:pPr>
        <w:jc w:val="both"/>
      </w:pPr>
      <w:r/>
    </w:p>
    <w:p>
      <w:pPr>
        <w:jc w:val="both"/>
      </w:pPr>
      <w:r>
        <w:t xml:space="preserve">  All other non-permissive additional terms are considered "further</w:t>
      </w:r>
    </w:p>
    <w:p>
      <w:pPr>
        <w:jc w:val="both"/>
      </w:pPr>
      <w:r>
        <w:t>restrictions" within the meaning of section 10.  If the Program as you</w:t>
      </w:r>
    </w:p>
    <w:p>
      <w:pPr>
        <w:jc w:val="both"/>
      </w:pPr>
      <w:r>
        <w:t>received it, or any part of it, contains a notice stating that it is</w:t>
      </w:r>
    </w:p>
    <w:p>
      <w:pPr>
        <w:jc w:val="both"/>
      </w:pPr>
      <w:r>
        <w:t>governed by this License along with a term that is a further</w:t>
      </w:r>
    </w:p>
    <w:p>
      <w:pPr>
        <w:jc w:val="both"/>
      </w:pPr>
      <w:r>
        <w:t>restriction, you may remove that term.  If a license document contains</w:t>
      </w:r>
    </w:p>
    <w:p>
      <w:pPr>
        <w:jc w:val="both"/>
      </w:pPr>
      <w:r>
        <w:t>a further restriction but permits relicensing or conveying under this</w:t>
      </w:r>
    </w:p>
    <w:p>
      <w:pPr>
        <w:jc w:val="both"/>
      </w:pPr>
      <w:r>
        <w:t>License, you may add to a covered work material governed by the terms</w:t>
      </w:r>
    </w:p>
    <w:p>
      <w:pPr>
        <w:jc w:val="both"/>
      </w:pPr>
      <w:r>
        <w:t>of that license document, provided that the further restriction does</w:t>
      </w:r>
    </w:p>
    <w:p>
      <w:pPr>
        <w:jc w:val="both"/>
      </w:pPr>
      <w:r>
        <w:t>not survive such relicensing or conveying.</w:t>
      </w:r>
    </w:p>
    <w:p>
      <w:pPr>
        <w:jc w:val="both"/>
      </w:pPr>
      <w:r/>
    </w:p>
    <w:p>
      <w:pPr>
        <w:jc w:val="both"/>
      </w:pPr>
      <w:r>
        <w:t xml:space="preserve">  If you add terms to a covered work in accord with this section, you</w:t>
      </w:r>
    </w:p>
    <w:p>
      <w:pPr>
        <w:jc w:val="both"/>
      </w:pPr>
      <w:r>
        <w:t>must place, in the relevant source files, a statement of the</w:t>
      </w:r>
    </w:p>
    <w:p>
      <w:pPr>
        <w:jc w:val="both"/>
      </w:pPr>
      <w:r>
        <w:t>additional terms that apply to those files, or a notice indicating</w:t>
      </w:r>
    </w:p>
    <w:p>
      <w:pPr>
        <w:jc w:val="both"/>
      </w:pPr>
      <w:r>
        <w:t>where to find the applicable terms.</w:t>
      </w:r>
    </w:p>
    <w:p>
      <w:pPr>
        <w:jc w:val="both"/>
      </w:pPr>
      <w:r/>
    </w:p>
    <w:p>
      <w:pPr>
        <w:jc w:val="both"/>
      </w:pPr>
      <w:r>
        <w:t xml:space="preserve">  Additional terms, permissive or non-permissive, may be stated in the</w:t>
      </w:r>
    </w:p>
    <w:p>
      <w:pPr>
        <w:jc w:val="both"/>
      </w:pPr>
      <w:r>
        <w:t>form of a separately written license, or stated as exceptions;</w:t>
      </w:r>
    </w:p>
    <w:p>
      <w:pPr>
        <w:jc w:val="both"/>
      </w:pPr>
      <w:r>
        <w:t>the above requirements apply either way.</w:t>
      </w:r>
    </w:p>
    <w:p>
      <w:pPr>
        <w:jc w:val="both"/>
      </w:pPr>
      <w:r/>
    </w:p>
    <w:p>
      <w:pPr>
        <w:jc w:val="both"/>
      </w:pPr>
      <w:r>
        <w:t xml:space="preserve">  8. Termination.</w:t>
      </w:r>
    </w:p>
    <w:p>
      <w:pPr>
        <w:jc w:val="both"/>
      </w:pPr>
      <w:r/>
    </w:p>
    <w:p>
      <w:pPr>
        <w:jc w:val="both"/>
      </w:pPr>
      <w:r>
        <w:t xml:space="preserve">  You may not propagate or modify a covered work except as expressly</w:t>
      </w:r>
    </w:p>
    <w:p>
      <w:pPr>
        <w:jc w:val="both"/>
      </w:pPr>
      <w:r>
        <w:t>provided under this License.  Any attempt otherwise to propagate or</w:t>
      </w:r>
    </w:p>
    <w:p>
      <w:pPr>
        <w:jc w:val="both"/>
      </w:pPr>
      <w:r>
        <w:t>modify it is void, and will automatically terminate your rights under</w:t>
      </w:r>
    </w:p>
    <w:p>
      <w:pPr>
        <w:jc w:val="both"/>
      </w:pPr>
      <w:r>
        <w:t>this License (including any patent licenses granted under the third</w:t>
      </w:r>
    </w:p>
    <w:p>
      <w:pPr>
        <w:jc w:val="both"/>
      </w:pPr>
      <w:r>
        <w:t>paragraph of section 11).</w:t>
      </w:r>
    </w:p>
    <w:p>
      <w:pPr>
        <w:jc w:val="both"/>
      </w:pPr>
      <w:r/>
    </w:p>
    <w:p>
      <w:pPr>
        <w:jc w:val="both"/>
      </w:pPr>
      <w:r>
        <w:t xml:space="preserve">  However, if you cease all violation of this License, then your</w:t>
      </w:r>
    </w:p>
    <w:p>
      <w:pPr>
        <w:jc w:val="both"/>
      </w:pPr>
      <w:r>
        <w:t>license from a particular copyright holder is reinstated (a)</w:t>
      </w:r>
    </w:p>
    <w:p>
      <w:pPr>
        <w:jc w:val="both"/>
      </w:pPr>
      <w:r>
        <w:t>provisionally, unless and until the copyright holder explicitly and</w:t>
      </w:r>
    </w:p>
    <w:p>
      <w:pPr>
        <w:jc w:val="both"/>
      </w:pPr>
      <w:r>
        <w:t>finally terminates your license, and (b) permanently, if the copyright</w:t>
      </w:r>
    </w:p>
    <w:p>
      <w:pPr>
        <w:jc w:val="both"/>
      </w:pPr>
      <w:r>
        <w:t>holder fails to notify you of the violation by some reasonable means</w:t>
      </w:r>
    </w:p>
    <w:p>
      <w:pPr>
        <w:jc w:val="both"/>
      </w:pPr>
      <w:r>
        <w:t>prior to 60 days after the cessation.</w:t>
      </w:r>
    </w:p>
    <w:p>
      <w:pPr>
        <w:jc w:val="both"/>
      </w:pPr>
      <w:r/>
    </w:p>
    <w:p>
      <w:pPr>
        <w:jc w:val="both"/>
      </w:pPr>
      <w:r>
        <w:t xml:space="preserve">  Moreover, your license from a particular copyright holder is</w:t>
      </w:r>
    </w:p>
    <w:p>
      <w:pPr>
        <w:jc w:val="both"/>
      </w:pPr>
      <w:r>
        <w:t>reinstated permanently if the copyright holder notifies you of the</w:t>
      </w:r>
    </w:p>
    <w:p>
      <w:pPr>
        <w:jc w:val="both"/>
      </w:pPr>
      <w:r>
        <w:t>violation by some reasonable means, this is the first time you have</w:t>
      </w:r>
    </w:p>
    <w:p>
      <w:pPr>
        <w:jc w:val="both"/>
      </w:pPr>
      <w:r>
        <w:t>received notice of violation of this License (for any work) from that</w:t>
      </w:r>
    </w:p>
    <w:p>
      <w:pPr>
        <w:jc w:val="both"/>
      </w:pPr>
      <w:r>
        <w:t>copyright holder, and you cure the violation prior to 30 days after</w:t>
      </w:r>
    </w:p>
    <w:p>
      <w:pPr>
        <w:jc w:val="both"/>
      </w:pPr>
      <w:r>
        <w:t>your receipt of the notice.</w:t>
      </w:r>
    </w:p>
    <w:p>
      <w:pPr>
        <w:jc w:val="both"/>
      </w:pPr>
      <w:r/>
    </w:p>
    <w:p>
      <w:pPr>
        <w:jc w:val="both"/>
      </w:pPr>
      <w:r>
        <w:t xml:space="preserve">  Termination of your rights under this section does not terminate the</w:t>
      </w:r>
    </w:p>
    <w:p>
      <w:pPr>
        <w:jc w:val="both"/>
      </w:pPr>
      <w:r>
        <w:t>licenses of parties who have received copies or rights from you under</w:t>
      </w:r>
    </w:p>
    <w:p>
      <w:pPr>
        <w:jc w:val="both"/>
      </w:pPr>
      <w:r>
        <w:t>this License.  If your rights have been terminated and not permanently</w:t>
      </w:r>
    </w:p>
    <w:p>
      <w:pPr>
        <w:jc w:val="both"/>
      </w:pPr>
      <w:r>
        <w:t>reinstated, you do not qualify to receive new licenses for the same</w:t>
      </w:r>
    </w:p>
    <w:p>
      <w:pPr>
        <w:jc w:val="both"/>
      </w:pPr>
      <w:r>
        <w:t>material under section 10.</w:t>
      </w:r>
    </w:p>
    <w:p>
      <w:pPr>
        <w:jc w:val="both"/>
      </w:pPr>
      <w:r/>
    </w:p>
    <w:p>
      <w:pPr>
        <w:jc w:val="both"/>
      </w:pPr>
      <w:r>
        <w:t xml:space="preserve">  9. Acceptance Not Required for Having Copies.</w:t>
      </w:r>
    </w:p>
    <w:p>
      <w:pPr>
        <w:jc w:val="both"/>
      </w:pPr>
      <w:r/>
    </w:p>
    <w:p>
      <w:pPr>
        <w:jc w:val="both"/>
      </w:pPr>
      <w:r>
        <w:t xml:space="preserve">  You are not required to accept this License in order to receive or</w:t>
      </w:r>
    </w:p>
    <w:p>
      <w:pPr>
        <w:jc w:val="both"/>
      </w:pPr>
      <w:r>
        <w:t>run a copy of the Program.  Ancillary propagation of a covered work</w:t>
      </w:r>
    </w:p>
    <w:p>
      <w:pPr>
        <w:jc w:val="both"/>
      </w:pPr>
      <w:r>
        <w:t>occurring solely as a consequence of using peer-to-peer transmission</w:t>
      </w:r>
    </w:p>
    <w:p>
      <w:pPr>
        <w:jc w:val="both"/>
      </w:pPr>
      <w:r>
        <w:t>to receive a copy likewise does not require acceptance.  However,</w:t>
      </w:r>
    </w:p>
    <w:p>
      <w:pPr>
        <w:jc w:val="both"/>
      </w:pPr>
      <w:r>
        <w:t>nothing other than this License grants you permission to propagate or</w:t>
      </w:r>
    </w:p>
    <w:p>
      <w:pPr>
        <w:jc w:val="both"/>
      </w:pPr>
      <w:r>
        <w:t>modify any covered work.  These actions infringe copyright if you do</w:t>
      </w:r>
    </w:p>
    <w:p>
      <w:pPr>
        <w:jc w:val="both"/>
      </w:pPr>
      <w:r>
        <w:t>not accept this License.  Therefore, by modifying or propagating a</w:t>
      </w:r>
    </w:p>
    <w:p>
      <w:pPr>
        <w:jc w:val="both"/>
      </w:pPr>
      <w:r>
        <w:t>covered work, you indicate your acceptance of this License to do so.</w:t>
      </w:r>
    </w:p>
    <w:p>
      <w:pPr>
        <w:jc w:val="both"/>
      </w:pPr>
      <w:r/>
    </w:p>
    <w:p>
      <w:pPr>
        <w:jc w:val="both"/>
      </w:pPr>
      <w:r>
        <w:t xml:space="preserve">  10. Automatic Licensing of Downstream Recipients.</w:t>
      </w:r>
    </w:p>
    <w:p>
      <w:pPr>
        <w:jc w:val="both"/>
      </w:pPr>
      <w:r/>
    </w:p>
    <w:p>
      <w:pPr>
        <w:jc w:val="both"/>
      </w:pPr>
      <w:r>
        <w:t xml:space="preserve">  Each time you convey a covered work, the recipient automatically</w:t>
      </w:r>
    </w:p>
    <w:p>
      <w:pPr>
        <w:jc w:val="both"/>
      </w:pPr>
      <w:r>
        <w:t>receives a license from the original licensors, to run, modify and</w:t>
      </w:r>
    </w:p>
    <w:p>
      <w:pPr>
        <w:jc w:val="both"/>
      </w:pPr>
      <w:r>
        <w:t>propagate that work, subject to this License.  You are not responsible</w:t>
      </w:r>
    </w:p>
    <w:p>
      <w:pPr>
        <w:jc w:val="both"/>
      </w:pPr>
      <w:r>
        <w:t>for enforcing compliance by third parties with this License.</w:t>
      </w:r>
    </w:p>
    <w:p>
      <w:pPr>
        <w:jc w:val="both"/>
      </w:pPr>
      <w:r/>
    </w:p>
    <w:p>
      <w:pPr>
        <w:jc w:val="both"/>
      </w:pPr>
      <w:r>
        <w:t xml:space="preserve">  An "entity transaction" is a transaction transferring control of an</w:t>
      </w:r>
    </w:p>
    <w:p>
      <w:pPr>
        <w:jc w:val="both"/>
      </w:pPr>
      <w:r>
        <w:t>organization, or substantially all assets of one, or subdividing an</w:t>
      </w:r>
    </w:p>
    <w:p>
      <w:pPr>
        <w:jc w:val="both"/>
      </w:pPr>
      <w:r>
        <w:t>organization, or merging organizations.  If propagation of a covered</w:t>
      </w:r>
    </w:p>
    <w:p>
      <w:pPr>
        <w:jc w:val="both"/>
      </w:pPr>
      <w:r>
        <w:t>work results from an entity transaction, each party to that</w:t>
      </w:r>
    </w:p>
    <w:p>
      <w:pPr>
        <w:jc w:val="both"/>
      </w:pPr>
      <w:r>
        <w:t>transaction who receives a copy of the work also receives whatever</w:t>
      </w:r>
    </w:p>
    <w:p>
      <w:pPr>
        <w:jc w:val="both"/>
      </w:pPr>
      <w:r>
        <w:t>licenses to the work the party's predecessor in interest had or could</w:t>
      </w:r>
    </w:p>
    <w:p>
      <w:pPr>
        <w:jc w:val="both"/>
      </w:pPr>
      <w:r>
        <w:t>give under the previous paragraph, plus a right to possession of the</w:t>
      </w:r>
    </w:p>
    <w:p>
      <w:pPr>
        <w:jc w:val="both"/>
      </w:pPr>
      <w:r>
        <w:t>Corresponding Source of the work from the predecessor in interest, if</w:t>
      </w:r>
    </w:p>
    <w:p>
      <w:pPr>
        <w:jc w:val="both"/>
      </w:pPr>
      <w:r>
        <w:t>the predecessor has it or can get it with reasonable efforts.</w:t>
      </w:r>
    </w:p>
    <w:p>
      <w:pPr>
        <w:jc w:val="both"/>
      </w:pPr>
      <w:r/>
    </w:p>
    <w:p>
      <w:pPr>
        <w:jc w:val="both"/>
      </w:pPr>
      <w:r>
        <w:t xml:space="preserve">  You may not impose any further restrictions on the exercise of the</w:t>
      </w:r>
    </w:p>
    <w:p>
      <w:pPr>
        <w:jc w:val="both"/>
      </w:pPr>
      <w:r>
        <w:t>rights granted or affirmed under this License.  For example, you may</w:t>
      </w:r>
    </w:p>
    <w:p>
      <w:pPr>
        <w:jc w:val="both"/>
      </w:pPr>
      <w:r>
        <w:t>not impose a license fee, royalty, or other charge for exercise of</w:t>
      </w:r>
    </w:p>
    <w:p>
      <w:pPr>
        <w:jc w:val="both"/>
      </w:pPr>
      <w:r>
        <w:t>rights granted under this License, and you may not initiate litigation</w:t>
      </w:r>
    </w:p>
    <w:p>
      <w:pPr>
        <w:jc w:val="both"/>
      </w:pPr>
      <w:r>
        <w:t>(including a cross-claim or counterclaim in a lawsuit) alleging that</w:t>
      </w:r>
    </w:p>
    <w:p>
      <w:pPr>
        <w:jc w:val="both"/>
      </w:pPr>
      <w:r>
        <w:t>any patent claim is infringed by making, using, selling, offering for</w:t>
      </w:r>
    </w:p>
    <w:p>
      <w:pPr>
        <w:jc w:val="both"/>
      </w:pPr>
      <w:r>
        <w:t>sale, or importing the Program or any portion of it.</w:t>
      </w:r>
    </w:p>
    <w:p>
      <w:pPr>
        <w:jc w:val="both"/>
      </w:pPr>
      <w:r/>
    </w:p>
    <w:p>
      <w:pPr>
        <w:jc w:val="both"/>
      </w:pPr>
      <w:r>
        <w:t xml:space="preserve">  11. Patents.</w:t>
      </w:r>
    </w:p>
    <w:p>
      <w:pPr>
        <w:jc w:val="both"/>
      </w:pPr>
      <w:r/>
    </w:p>
    <w:p>
      <w:pPr>
        <w:jc w:val="both"/>
      </w:pPr>
      <w:r>
        <w:t xml:space="preserve">  A "contributor" is a copyright holder who authorizes use under this</w:t>
      </w:r>
    </w:p>
    <w:p>
      <w:pPr>
        <w:jc w:val="both"/>
      </w:pPr>
      <w:r>
        <w:t>License of the Program or a work on which the Program is based.  The</w:t>
      </w:r>
    </w:p>
    <w:p>
      <w:pPr>
        <w:jc w:val="both"/>
      </w:pPr>
      <w:r>
        <w:t>work thus licensed is called the contributor's "contributor version".</w:t>
      </w:r>
    </w:p>
    <w:p>
      <w:pPr>
        <w:jc w:val="both"/>
      </w:pPr>
      <w:r/>
    </w:p>
    <w:p>
      <w:pPr>
        <w:jc w:val="both"/>
      </w:pPr>
      <w:r>
        <w:t xml:space="preserve">  A contributor's "essential patent claims" are all patent claims</w:t>
      </w:r>
    </w:p>
    <w:p>
      <w:pPr>
        <w:jc w:val="both"/>
      </w:pPr>
      <w:r>
        <w:t>owned or controlled by the contributor, whether already acquired or</w:t>
      </w:r>
    </w:p>
    <w:p>
      <w:pPr>
        <w:jc w:val="both"/>
      </w:pPr>
      <w:r>
        <w:t>hereafter acquired, that would be infringed by some manner, permitted</w:t>
      </w:r>
    </w:p>
    <w:p>
      <w:pPr>
        <w:jc w:val="both"/>
      </w:pPr>
      <w:r>
        <w:t>by this License, of making, using, or selling its contributor version,</w:t>
      </w:r>
    </w:p>
    <w:p>
      <w:pPr>
        <w:jc w:val="both"/>
      </w:pPr>
      <w:r>
        <w:t>but do not include claims that would be infringed only as a</w:t>
      </w:r>
    </w:p>
    <w:p>
      <w:pPr>
        <w:jc w:val="both"/>
      </w:pPr>
      <w:r>
        <w:t>consequence of further modification of the contributor version.  For</w:t>
      </w:r>
    </w:p>
    <w:p>
      <w:pPr>
        <w:jc w:val="both"/>
      </w:pPr>
      <w:r>
        <w:t>purposes of this definition, "control" includes the right to grant</w:t>
      </w:r>
    </w:p>
    <w:p>
      <w:pPr>
        <w:jc w:val="both"/>
      </w:pPr>
      <w:r>
        <w:t>patent sublicenses in a manner consistent with the requirements of</w:t>
      </w:r>
    </w:p>
    <w:p>
      <w:pPr>
        <w:jc w:val="both"/>
      </w:pPr>
      <w:r>
        <w:t>this License.</w:t>
      </w:r>
    </w:p>
    <w:p>
      <w:pPr>
        <w:jc w:val="both"/>
      </w:pPr>
      <w:r/>
    </w:p>
    <w:p>
      <w:pPr>
        <w:jc w:val="both"/>
      </w:pPr>
      <w:r>
        <w:t xml:space="preserve">  Each contributor grants you a non-exclusive, worldwide, royalty-free</w:t>
      </w:r>
    </w:p>
    <w:p>
      <w:pPr>
        <w:jc w:val="both"/>
      </w:pPr>
      <w:r>
        <w:t>patent license under the contributor's essential patent claims, to</w:t>
      </w:r>
    </w:p>
    <w:p>
      <w:pPr>
        <w:jc w:val="both"/>
      </w:pPr>
      <w:r>
        <w:t>make, use, sell, offer for sale, import and otherwise run, modify and</w:t>
      </w:r>
    </w:p>
    <w:p>
      <w:pPr>
        <w:jc w:val="both"/>
      </w:pPr>
      <w:r>
        <w:t>propagate the contents of its contributor version.</w:t>
      </w:r>
    </w:p>
    <w:p>
      <w:pPr>
        <w:jc w:val="both"/>
      </w:pPr>
      <w:r/>
    </w:p>
    <w:p>
      <w:pPr>
        <w:jc w:val="both"/>
      </w:pPr>
      <w:r>
        <w:t xml:space="preserve">  In the following three paragraphs, a "patent license" is any express</w:t>
      </w:r>
    </w:p>
    <w:p>
      <w:pPr>
        <w:jc w:val="both"/>
      </w:pPr>
      <w:r>
        <w:t>agreement or commitment, however denominated, not to enforce a patent</w:t>
      </w:r>
    </w:p>
    <w:p>
      <w:pPr>
        <w:jc w:val="both"/>
      </w:pPr>
      <w:r>
        <w:t>(such as an express permission to practice a patent or covenant not to</w:t>
      </w:r>
    </w:p>
    <w:p>
      <w:pPr>
        <w:jc w:val="both"/>
      </w:pPr>
      <w:r>
        <w:t>sue for patent infringement).  To "grant" such a patent license to a</w:t>
      </w:r>
    </w:p>
    <w:p>
      <w:pPr>
        <w:jc w:val="both"/>
      </w:pPr>
      <w:r>
        <w:t>party means to make such an agreement or commitment not to enforce a</w:t>
      </w:r>
    </w:p>
    <w:p>
      <w:pPr>
        <w:jc w:val="both"/>
      </w:pPr>
      <w:r>
        <w:t>patent against the party.</w:t>
      </w:r>
    </w:p>
    <w:p>
      <w:pPr>
        <w:jc w:val="both"/>
      </w:pPr>
      <w:r/>
    </w:p>
    <w:p>
      <w:pPr>
        <w:jc w:val="both"/>
      </w:pPr>
      <w:r>
        <w:t xml:space="preserve">  If you convey a covered work, knowingly relying on a patent license,</w:t>
      </w:r>
    </w:p>
    <w:p>
      <w:pPr>
        <w:jc w:val="both"/>
      </w:pPr>
      <w:r>
        <w:t>and the Corresponding Source of the work is not available for anyone</w:t>
      </w:r>
    </w:p>
    <w:p>
      <w:pPr>
        <w:jc w:val="both"/>
      </w:pPr>
      <w:r>
        <w:t>to copy, free of charge and under the terms of this License, through a</w:t>
      </w:r>
    </w:p>
    <w:p>
      <w:pPr>
        <w:jc w:val="both"/>
      </w:pPr>
      <w:r>
        <w:t>publicly available network server or other readily accessible means,</w:t>
      </w:r>
    </w:p>
    <w:p>
      <w:pPr>
        <w:jc w:val="both"/>
      </w:pPr>
      <w:r>
        <w:t>then you must either (1) cause the Corresponding Source to be so</w:t>
      </w:r>
    </w:p>
    <w:p>
      <w:pPr>
        <w:jc w:val="both"/>
      </w:pPr>
      <w:r>
        <w:t>available, or (2) arrange to deprive yourself of the benefit of the</w:t>
      </w:r>
    </w:p>
    <w:p>
      <w:pPr>
        <w:jc w:val="both"/>
      </w:pPr>
      <w:r>
        <w:t>patent license for this particular work, or (3) arrange, in a manner</w:t>
      </w:r>
    </w:p>
    <w:p>
      <w:pPr>
        <w:jc w:val="both"/>
      </w:pPr>
      <w:r>
        <w:t>consistent with the requirements of this License, to extend the patent</w:t>
      </w:r>
    </w:p>
    <w:p>
      <w:pPr>
        <w:jc w:val="both"/>
      </w:pPr>
      <w:r>
        <w:t>license to downstream recipients.  "Knowingly relying" means you have</w:t>
      </w:r>
    </w:p>
    <w:p>
      <w:pPr>
        <w:jc w:val="both"/>
      </w:pPr>
      <w:r>
        <w:t>actual knowledge that, but for the patent license, your conveying the</w:t>
      </w:r>
    </w:p>
    <w:p>
      <w:pPr>
        <w:jc w:val="both"/>
      </w:pPr>
      <w:r>
        <w:t>covered work in a country, or your recipient's use of the covered work</w:t>
      </w:r>
    </w:p>
    <w:p>
      <w:pPr>
        <w:jc w:val="both"/>
      </w:pPr>
      <w:r>
        <w:t>in a country, would infringe one or more identifiable patents in that</w:t>
      </w:r>
    </w:p>
    <w:p>
      <w:pPr>
        <w:jc w:val="both"/>
      </w:pPr>
      <w:r>
        <w:t>country that you have reason to believe are valid.</w:t>
      </w:r>
    </w:p>
    <w:p>
      <w:pPr>
        <w:jc w:val="both"/>
      </w:pPr>
      <w:r/>
    </w:p>
    <w:p>
      <w:pPr>
        <w:jc w:val="both"/>
      </w:pPr>
      <w:r>
        <w:t xml:space="preserve">  If, pursuant to or in connection with a single transaction or</w:t>
      </w:r>
    </w:p>
    <w:p>
      <w:pPr>
        <w:jc w:val="both"/>
      </w:pPr>
      <w:r>
        <w:t>arrangement, you convey, or propagate by procuring conveyance of, a</w:t>
      </w:r>
    </w:p>
    <w:p>
      <w:pPr>
        <w:jc w:val="both"/>
      </w:pPr>
      <w:r>
        <w:t>covered work, and grant a patent license to some of the parties</w:t>
      </w:r>
    </w:p>
    <w:p>
      <w:pPr>
        <w:jc w:val="both"/>
      </w:pPr>
      <w:r>
        <w:t>receiving the covered work authorizing them to use, propagate, modify</w:t>
      </w:r>
    </w:p>
    <w:p>
      <w:pPr>
        <w:jc w:val="both"/>
      </w:pPr>
      <w:r>
        <w:t>or convey a specific copy of the covered work, then the patent license</w:t>
      </w:r>
    </w:p>
    <w:p>
      <w:pPr>
        <w:jc w:val="both"/>
      </w:pPr>
      <w:r>
        <w:t>you grant is automatically extended to all recipients of the covered</w:t>
      </w:r>
    </w:p>
    <w:p>
      <w:pPr>
        <w:jc w:val="both"/>
      </w:pPr>
      <w:r>
        <w:t>work and works based on it.</w:t>
      </w:r>
    </w:p>
    <w:p>
      <w:pPr>
        <w:jc w:val="both"/>
      </w:pPr>
      <w:r/>
    </w:p>
    <w:p>
      <w:pPr>
        <w:jc w:val="both"/>
      </w:pPr>
      <w:r>
        <w:t xml:space="preserve">  A patent license is "discriminatory" if it does not include within</w:t>
      </w:r>
    </w:p>
    <w:p>
      <w:pPr>
        <w:jc w:val="both"/>
      </w:pPr>
      <w:r>
        <w:t>the scope of its coverage, prohibits the exercise of, or is</w:t>
      </w:r>
    </w:p>
    <w:p>
      <w:pPr>
        <w:jc w:val="both"/>
      </w:pPr>
      <w:r>
        <w:t>conditioned on the non-exercise of one or more of the rights that are</w:t>
      </w:r>
    </w:p>
    <w:p>
      <w:pPr>
        <w:jc w:val="both"/>
      </w:pPr>
      <w:r>
        <w:t>specifically granted under this License.  You may not convey a covered</w:t>
      </w:r>
    </w:p>
    <w:p>
      <w:pPr>
        <w:jc w:val="both"/>
      </w:pPr>
      <w:r>
        <w:t>work if you are a party to an arrangement with a third party that is</w:t>
      </w:r>
    </w:p>
    <w:p>
      <w:pPr>
        <w:jc w:val="both"/>
      </w:pPr>
      <w:r>
        <w:t>in the business of distributing software, under which you make payment</w:t>
      </w:r>
    </w:p>
    <w:p>
      <w:pPr>
        <w:jc w:val="both"/>
      </w:pPr>
      <w:r>
        <w:t>to the third party based on the extent of your activity of conveying</w:t>
      </w:r>
    </w:p>
    <w:p>
      <w:pPr>
        <w:jc w:val="both"/>
      </w:pPr>
      <w:r>
        <w:t>the work, and under which the third party grants, to any of the</w:t>
      </w:r>
    </w:p>
    <w:p>
      <w:pPr>
        <w:jc w:val="both"/>
      </w:pPr>
      <w:r>
        <w:t>parties who would receive the covered work from you, a discriminatory</w:t>
      </w:r>
    </w:p>
    <w:p>
      <w:pPr>
        <w:jc w:val="both"/>
      </w:pPr>
      <w:r>
        <w:t>patent license (a) in connection with copies of the covered work</w:t>
      </w:r>
    </w:p>
    <w:p>
      <w:pPr>
        <w:jc w:val="both"/>
      </w:pPr>
      <w:r>
        <w:t>conveyed by you (or copies made from those copies), or (b) primarily</w:t>
      </w:r>
    </w:p>
    <w:p>
      <w:pPr>
        <w:jc w:val="both"/>
      </w:pPr>
      <w:r>
        <w:t>for and in connection with specific products or compilations that</w:t>
      </w:r>
    </w:p>
    <w:p>
      <w:pPr>
        <w:jc w:val="both"/>
      </w:pPr>
      <w:r>
        <w:t>contain the covered work, unless you entered into that arrangement,</w:t>
      </w:r>
    </w:p>
    <w:p>
      <w:pPr>
        <w:jc w:val="both"/>
      </w:pPr>
      <w:r>
        <w:t>or that patent license was granted, prior to 28 March 2007.</w:t>
      </w:r>
    </w:p>
    <w:p>
      <w:pPr>
        <w:jc w:val="both"/>
      </w:pPr>
      <w:r/>
    </w:p>
    <w:p>
      <w:pPr>
        <w:jc w:val="both"/>
      </w:pPr>
      <w:r>
        <w:t xml:space="preserve">  Nothing in this License shall be construed as excluding or limiting</w:t>
      </w:r>
    </w:p>
    <w:p>
      <w:pPr>
        <w:jc w:val="both"/>
      </w:pPr>
      <w:r>
        <w:t>any implied license or other defenses to infringement that may</w:t>
      </w:r>
    </w:p>
    <w:p>
      <w:pPr>
        <w:jc w:val="both"/>
      </w:pPr>
      <w:r>
        <w:t>otherwise be available to you under applicable patent law.</w:t>
      </w:r>
    </w:p>
    <w:p>
      <w:pPr>
        <w:jc w:val="both"/>
      </w:pPr>
      <w:r/>
    </w:p>
    <w:p>
      <w:pPr>
        <w:jc w:val="both"/>
      </w:pPr>
      <w:r>
        <w:t xml:space="preserve">  12. No Surrender of Others' Freedom.</w:t>
      </w:r>
    </w:p>
    <w:p>
      <w:pPr>
        <w:jc w:val="both"/>
      </w:pPr>
      <w:r/>
    </w:p>
    <w:p>
      <w:pPr>
        <w:jc w:val="both"/>
      </w:pPr>
      <w:r>
        <w:t xml:space="preserve">  If conditions are imposed on you (whether by court order, agreement or</w:t>
      </w:r>
    </w:p>
    <w:p>
      <w:pPr>
        <w:jc w:val="both"/>
      </w:pPr>
      <w:r>
        <w:t>otherwise) that contradict the conditions of this License, they do not</w:t>
      </w:r>
    </w:p>
    <w:p>
      <w:pPr>
        <w:jc w:val="both"/>
      </w:pPr>
      <w:r>
        <w:t>excuse you from the conditions of this License.  If you cannot convey a</w:t>
      </w:r>
    </w:p>
    <w:p>
      <w:pPr>
        <w:jc w:val="both"/>
      </w:pPr>
      <w:r>
        <w:t>covered work so as to satisfy simultaneously your obligations under this</w:t>
      </w:r>
    </w:p>
    <w:p>
      <w:pPr>
        <w:jc w:val="both"/>
      </w:pPr>
      <w:r>
        <w:t>License and any other pertinent obligations, then as a consequence you may</w:t>
      </w:r>
    </w:p>
    <w:p>
      <w:pPr>
        <w:jc w:val="both"/>
      </w:pPr>
      <w:r>
        <w:t>not convey it at all.  For example, if you agree to terms that obligate you</w:t>
      </w:r>
    </w:p>
    <w:p>
      <w:pPr>
        <w:jc w:val="both"/>
      </w:pPr>
      <w:r>
        <w:t>to collect a royalty for further conveying from those to whom you convey</w:t>
      </w:r>
    </w:p>
    <w:p>
      <w:pPr>
        <w:jc w:val="both"/>
      </w:pPr>
      <w:r>
        <w:t>the Program, the only way you could satisfy both those terms and this</w:t>
      </w:r>
    </w:p>
    <w:p>
      <w:pPr>
        <w:jc w:val="both"/>
      </w:pPr>
      <w:r>
        <w:t>License would be to refrain entirely from conveying the Program.</w:t>
      </w:r>
    </w:p>
    <w:p>
      <w:pPr>
        <w:jc w:val="both"/>
      </w:pPr>
      <w:r/>
    </w:p>
    <w:p>
      <w:pPr>
        <w:jc w:val="both"/>
      </w:pPr>
      <w:r>
        <w:t xml:space="preserve">  13. Remote Network Interaction; Use with the GNU General Public License.</w:t>
      </w:r>
    </w:p>
    <w:p>
      <w:pPr>
        <w:jc w:val="both"/>
      </w:pPr>
      <w:r/>
    </w:p>
    <w:p>
      <w:pPr>
        <w:jc w:val="both"/>
      </w:pPr>
      <w:r>
        <w:t xml:space="preserve">  Notwithstanding any other provision of this License, if you modify the</w:t>
      </w:r>
    </w:p>
    <w:p>
      <w:pPr>
        <w:jc w:val="both"/>
      </w:pPr>
      <w:r>
        <w:t>Program, your modified version must prominently offer all users</w:t>
      </w:r>
    </w:p>
    <w:p>
      <w:pPr>
        <w:jc w:val="both"/>
      </w:pPr>
      <w:r>
        <w:t>interacting with it remotely through a computer network (if your version</w:t>
      </w:r>
    </w:p>
    <w:p>
      <w:pPr>
        <w:jc w:val="both"/>
      </w:pPr>
      <w:r>
        <w:t>supports such interaction) an opportunity to receive the Corresponding</w:t>
      </w:r>
    </w:p>
    <w:p>
      <w:pPr>
        <w:jc w:val="both"/>
      </w:pPr>
      <w:r>
        <w:t>Source of your version by providing access to the Corresponding Source</w:t>
      </w:r>
    </w:p>
    <w:p>
      <w:pPr>
        <w:jc w:val="both"/>
      </w:pPr>
      <w:r>
        <w:t>from a network server at no charge, through some standard or customary</w:t>
      </w:r>
    </w:p>
    <w:p>
      <w:pPr>
        <w:jc w:val="both"/>
      </w:pPr>
      <w:r>
        <w:t>means of facilitating copying of software.  This Corresponding Source</w:t>
      </w:r>
    </w:p>
    <w:p>
      <w:pPr>
        <w:jc w:val="both"/>
      </w:pPr>
      <w:r>
        <w:t>shall include the Corresponding Source for any work covered by version 3</w:t>
      </w:r>
    </w:p>
    <w:p>
      <w:pPr>
        <w:jc w:val="both"/>
      </w:pPr>
      <w:r>
        <w:t>of the GNU General Public License that is incorporated pursuant to the</w:t>
      </w:r>
    </w:p>
    <w:p>
      <w:pPr>
        <w:jc w:val="both"/>
      </w:pPr>
      <w:r>
        <w:t>following paragraph.</w:t>
      </w:r>
    </w:p>
    <w:p>
      <w:pPr>
        <w:jc w:val="both"/>
      </w:pPr>
      <w:r/>
    </w:p>
    <w:p>
      <w:pPr>
        <w:jc w:val="both"/>
      </w:pPr>
      <w:r>
        <w:t xml:space="preserve">  Notwithstanding any other provision of this License, you have</w:t>
      </w:r>
    </w:p>
    <w:p>
      <w:pPr>
        <w:jc w:val="both"/>
      </w:pPr>
      <w:r>
        <w:t>permission to link or combine any covered work with a work licensed</w:t>
      </w:r>
    </w:p>
    <w:p>
      <w:pPr>
        <w:jc w:val="both"/>
      </w:pPr>
      <w:r>
        <w:t>under version 3 of the GNU General Public License into a single</w:t>
      </w:r>
    </w:p>
    <w:p>
      <w:pPr>
        <w:jc w:val="both"/>
      </w:pPr>
      <w:r>
        <w:t>combined work, and to convey the resulting work.  The terms of this</w:t>
      </w:r>
    </w:p>
    <w:p>
      <w:pPr>
        <w:jc w:val="both"/>
      </w:pPr>
      <w:r>
        <w:t>License will continue to apply to the part which is the covered work,</w:t>
      </w:r>
    </w:p>
    <w:p>
      <w:pPr>
        <w:jc w:val="both"/>
      </w:pPr>
      <w:r>
        <w:t>but the work with which it is combined will remain governed by version</w:t>
      </w:r>
    </w:p>
    <w:p>
      <w:pPr>
        <w:jc w:val="both"/>
      </w:pPr>
      <w:r>
        <w:t>3 of the GNU General Public License.</w:t>
      </w:r>
    </w:p>
    <w:p>
      <w:pPr>
        <w:jc w:val="both"/>
      </w:pPr>
      <w:r/>
    </w:p>
    <w:p>
      <w:pPr>
        <w:jc w:val="both"/>
      </w:pPr>
      <w:r>
        <w:t xml:space="preserve">  14. Revised Versions of this License.</w:t>
      </w:r>
    </w:p>
    <w:p>
      <w:pPr>
        <w:jc w:val="both"/>
      </w:pPr>
      <w:r/>
    </w:p>
    <w:p>
      <w:pPr>
        <w:jc w:val="both"/>
      </w:pPr>
      <w:r>
        <w:t xml:space="preserve">  The Free Software Foundation may publish revised and/or new versions of</w:t>
      </w:r>
    </w:p>
    <w:p>
      <w:pPr>
        <w:jc w:val="both"/>
      </w:pPr>
      <w:r>
        <w:t>the GNU Affero General Public License from time to time.  Such new versions</w:t>
      </w:r>
    </w:p>
    <w:p>
      <w:pPr>
        <w:jc w:val="both"/>
      </w:pPr>
      <w:r>
        <w:t>will be similar in spirit to the present version, but may differ in detail to</w:t>
      </w:r>
    </w:p>
    <w:p>
      <w:pPr>
        <w:jc w:val="both"/>
      </w:pPr>
      <w:r>
        <w:t>address new problems or concerns.</w:t>
      </w:r>
    </w:p>
    <w:p>
      <w:pPr>
        <w:jc w:val="both"/>
      </w:pPr>
      <w:r/>
    </w:p>
    <w:p>
      <w:pPr>
        <w:jc w:val="both"/>
      </w:pPr>
      <w:r>
        <w:t xml:space="preserve">  Each version is given a distinguishing version number.  If the</w:t>
      </w:r>
    </w:p>
    <w:p>
      <w:pPr>
        <w:jc w:val="both"/>
      </w:pPr>
      <w:r>
        <w:t>Program specifies that a certain numbered version of the GNU Affero General</w:t>
      </w:r>
    </w:p>
    <w:p>
      <w:pPr>
        <w:jc w:val="both"/>
      </w:pPr>
      <w:r>
        <w:t>Public License "or any later version" applies to it, you have the</w:t>
      </w:r>
    </w:p>
    <w:p>
      <w:pPr>
        <w:jc w:val="both"/>
      </w:pPr>
      <w:r>
        <w:t>option of following the terms and conditions either of that numbered</w:t>
      </w:r>
    </w:p>
    <w:p>
      <w:pPr>
        <w:jc w:val="both"/>
      </w:pPr>
      <w:r>
        <w:t>version or of any later version published by the Free Software</w:t>
      </w:r>
    </w:p>
    <w:p>
      <w:pPr>
        <w:jc w:val="both"/>
      </w:pPr>
      <w:r>
        <w:t>Foundation.  If the Program does not specify a version number of the</w:t>
      </w:r>
    </w:p>
    <w:p>
      <w:pPr>
        <w:jc w:val="both"/>
      </w:pPr>
      <w:r>
        <w:t>GNU Affero General Public License, you may choose any version ever published</w:t>
      </w:r>
    </w:p>
    <w:p>
      <w:pPr>
        <w:jc w:val="both"/>
      </w:pPr>
      <w:r>
        <w:t>by the Free Software Foundation.</w:t>
      </w:r>
    </w:p>
    <w:p>
      <w:pPr>
        <w:jc w:val="both"/>
      </w:pPr>
      <w:r/>
    </w:p>
    <w:p>
      <w:pPr>
        <w:jc w:val="both"/>
      </w:pPr>
      <w:r>
        <w:t xml:space="preserve">  If the Program specifies that a proxy can decide which future</w:t>
      </w:r>
    </w:p>
    <w:p>
      <w:pPr>
        <w:jc w:val="both"/>
      </w:pPr>
      <w:r>
        <w:t>versions of the GNU Affero General Public License can be used, that proxy's</w:t>
      </w:r>
    </w:p>
    <w:p>
      <w:pPr>
        <w:jc w:val="both"/>
      </w:pPr>
      <w:r>
        <w:t>public statement of acceptance of a version permanently authorizes you</w:t>
      </w:r>
    </w:p>
    <w:p>
      <w:pPr>
        <w:jc w:val="both"/>
      </w:pPr>
      <w:r>
        <w:t>to choose that version for the Program.</w:t>
      </w:r>
    </w:p>
    <w:p>
      <w:pPr>
        <w:jc w:val="both"/>
      </w:pPr>
      <w:r/>
    </w:p>
    <w:p>
      <w:pPr>
        <w:jc w:val="both"/>
      </w:pPr>
      <w:r>
        <w:t xml:space="preserve">  Later license versions may give you additional or different</w:t>
      </w:r>
    </w:p>
    <w:p>
      <w:pPr>
        <w:jc w:val="both"/>
      </w:pPr>
      <w:r>
        <w:t>permissions.  However, no additional obligations are imposed on any</w:t>
      </w:r>
    </w:p>
    <w:p>
      <w:pPr>
        <w:jc w:val="both"/>
      </w:pPr>
      <w:r>
        <w:t>author or copyright holder as a result of your choosing to follow a</w:t>
      </w:r>
    </w:p>
    <w:p>
      <w:pPr>
        <w:jc w:val="both"/>
      </w:pPr>
      <w:r>
        <w:t>later version.</w:t>
      </w:r>
    </w:p>
    <w:p>
      <w:pPr>
        <w:jc w:val="both"/>
      </w:pPr>
      <w:r/>
    </w:p>
    <w:p>
      <w:pPr>
        <w:jc w:val="both"/>
      </w:pPr>
      <w:r>
        <w:t xml:space="preserve">  15. Disclaimer of Warranty.</w:t>
      </w:r>
    </w:p>
    <w:p>
      <w:pPr>
        <w:jc w:val="both"/>
      </w:pPr>
      <w:r/>
    </w:p>
    <w:p>
      <w:pPr>
        <w:jc w:val="both"/>
      </w:pPr>
      <w:r>
        <w:t xml:space="preserve">  THERE IS NO WARRANTY FOR THE PROGRAM, TO THE EXTENT PERMITTED BY</w:t>
      </w:r>
    </w:p>
    <w:p>
      <w:pPr>
        <w:jc w:val="both"/>
      </w:pPr>
      <w:r>
        <w:t>APPLICABLE LAW.  EXCEPT WHEN OTHERWISE STATED IN WRITING THE COPYRIGHT</w:t>
      </w:r>
    </w:p>
    <w:p>
      <w:pPr>
        <w:jc w:val="both"/>
      </w:pPr>
      <w:r>
        <w:t>HOLDERS AND/OR OTHER PARTIES PROVIDE THE PROGRAM "AS IS" WITHOUT WARRANTY</w:t>
      </w:r>
    </w:p>
    <w:p>
      <w:pPr>
        <w:jc w:val="both"/>
      </w:pPr>
      <w:r>
        <w:t>OF ANY KIND, EITHER EXPRESSED OR IMPLIED, INCLUDING, BUT NOT LIMITED TO,</w:t>
      </w:r>
    </w:p>
    <w:p>
      <w:pPr>
        <w:jc w:val="both"/>
      </w:pPr>
      <w:r>
        <w:t>THE IMPLIED WARRANTIES OF MERCHANTABILITY AND FITNESS FOR A PARTICULAR</w:t>
      </w:r>
    </w:p>
    <w:p>
      <w:pPr>
        <w:jc w:val="both"/>
      </w:pPr>
      <w:r>
        <w:t>PURPOSE.  THE ENTIRE RISK AS TO THE QUALITY AND PERFORMANCE OF THE PROGRAM</w:t>
      </w:r>
    </w:p>
    <w:p>
      <w:pPr>
        <w:jc w:val="both"/>
      </w:pPr>
      <w:r>
        <w:t>IS WITH YOU.  SHOULD THE PROGRAM PROVE DEFECTIVE, YOU ASSUME THE COST OF</w:t>
      </w:r>
    </w:p>
    <w:p>
      <w:pPr>
        <w:jc w:val="both"/>
      </w:pPr>
      <w:r>
        <w:t>ALL NECESSARY SERVICING, REPAIR OR CORRECTION.</w:t>
      </w:r>
    </w:p>
    <w:p>
      <w:pPr>
        <w:jc w:val="both"/>
      </w:pPr>
      <w:r/>
    </w:p>
    <w:p>
      <w:pPr>
        <w:jc w:val="both"/>
      </w:pPr>
      <w:r>
        <w:t xml:space="preserve">  16. Limitation of Liability.</w:t>
      </w:r>
    </w:p>
    <w:p>
      <w:pPr>
        <w:jc w:val="both"/>
      </w:pPr>
      <w:r/>
    </w:p>
    <w:p>
      <w:pPr>
        <w:jc w:val="both"/>
      </w:pPr>
      <w:r>
        <w:t xml:space="preserve">  IN NO EVENT UNLESS REQUIRED BY APPLICABLE LAW OR AGREED TO IN WRITING</w:t>
      </w:r>
    </w:p>
    <w:p>
      <w:pPr>
        <w:jc w:val="both"/>
      </w:pPr>
      <w:r>
        <w:t>WILL ANY COPYRIGHT HOLDER, OR ANY OTHER PARTY WHO MODIFIES AND/OR CONVEYS</w:t>
      </w:r>
    </w:p>
    <w:p>
      <w:pPr>
        <w:jc w:val="both"/>
      </w:pPr>
      <w:r>
        <w:t>THE PROGRAM AS PERMITTED ABOVE, BE LIABLE TO YOU FOR DAMAGES, INCLUDING ANY</w:t>
      </w:r>
    </w:p>
    <w:p>
      <w:pPr>
        <w:jc w:val="both"/>
      </w:pPr>
      <w:r>
        <w:t>GENERAL, SPECIAL, INCIDENTAL OR CONSEQUENTIAL DAMAGES ARISING OUT OF THE</w:t>
      </w:r>
    </w:p>
    <w:p>
      <w:pPr>
        <w:jc w:val="both"/>
      </w:pPr>
      <w:r>
        <w:t>USE OR INABILITY TO USE THE PROGRAM (INCLUDING BUT NOT LIMITED TO LOSS OF</w:t>
      </w:r>
    </w:p>
    <w:p>
      <w:pPr>
        <w:jc w:val="both"/>
      </w:pPr>
      <w:r>
        <w:t>DATA OR DATA BEING RENDERED INACCURATE OR LOSSES SUSTAINED BY YOU OR THIRD</w:t>
      </w:r>
    </w:p>
    <w:p>
      <w:pPr>
        <w:jc w:val="both"/>
      </w:pPr>
      <w:r>
        <w:t>PARTIES OR A FAILURE OF THE PROGRAM TO OPERATE WITH ANY OTHER PROGRAMS),</w:t>
      </w:r>
    </w:p>
    <w:p>
      <w:pPr>
        <w:jc w:val="both"/>
      </w:pPr>
      <w:r>
        <w:t>EVEN IF SUCH HOLDER OR OTHER PARTY HAS BEEN ADVISED OF THE POSSIBILITY OF</w:t>
      </w:r>
    </w:p>
    <w:p>
      <w:pPr>
        <w:jc w:val="both"/>
      </w:pPr>
      <w:r>
        <w:t>SUCH DAMAGES.</w:t>
      </w:r>
    </w:p>
    <w:p>
      <w:pPr>
        <w:jc w:val="both"/>
      </w:pPr>
      <w:r/>
    </w:p>
    <w:p>
      <w:pPr>
        <w:jc w:val="both"/>
      </w:pPr>
      <w:r>
        <w:t xml:space="preserve">  17. Interpretation of Sections 15 and 16.</w:t>
      </w:r>
    </w:p>
    <w:p>
      <w:pPr>
        <w:jc w:val="both"/>
      </w:pPr>
      <w:r/>
    </w:p>
    <w:p>
      <w:pPr>
        <w:jc w:val="both"/>
      </w:pPr>
      <w:r>
        <w:t xml:space="preserve">  If the disclaimer of warranty and limitation of liability provided</w:t>
      </w:r>
    </w:p>
    <w:p>
      <w:pPr>
        <w:jc w:val="both"/>
      </w:pPr>
      <w:r>
        <w:t>above cannot be given local legal effect according to their terms,</w:t>
      </w:r>
    </w:p>
    <w:p>
      <w:pPr>
        <w:jc w:val="both"/>
      </w:pPr>
      <w:r>
        <w:t>reviewing courts shall apply local law that most closely approximates</w:t>
      </w:r>
    </w:p>
    <w:p>
      <w:pPr>
        <w:jc w:val="both"/>
      </w:pPr>
      <w:r>
        <w:t>an absolute waiver of all civil liability in connection with the</w:t>
      </w:r>
    </w:p>
    <w:p>
      <w:pPr>
        <w:jc w:val="both"/>
      </w:pPr>
      <w:r>
        <w:t>Program, unless a warranty or assumption of liability accompanies a</w:t>
      </w:r>
    </w:p>
    <w:p>
      <w:pPr>
        <w:jc w:val="both"/>
      </w:pPr>
      <w:r>
        <w:t>copy of the Program in return for a fee.</w:t>
      </w:r>
    </w:p>
    <w:p>
      <w:pPr>
        <w:jc w:val="both"/>
      </w:pPr>
      <w:r/>
    </w:p>
    <w:p>
      <w:pPr>
        <w:jc w:val="both"/>
      </w:pPr>
      <w:r>
        <w:t xml:space="preserve">                     END OF TERMS AND CONDITIONS</w:t>
      </w:r>
    </w:p>
    <w:p>
      <w:pPr>
        <w:jc w:val="both"/>
      </w:pPr>
      <w:r/>
    </w:p>
    <w:p>
      <w:pPr>
        <w:jc w:val="both"/>
      </w:pPr>
      <w:r>
        <w:t xml:space="preserve">            How to Apply These Terms to Your New Programs</w:t>
      </w:r>
    </w:p>
    <w:p>
      <w:pPr>
        <w:jc w:val="both"/>
      </w:pPr>
      <w:r/>
    </w:p>
    <w:p>
      <w:pPr>
        <w:jc w:val="both"/>
      </w:pPr>
      <w:r>
        <w:t xml:space="preserve">  If you develop a new program, and you want it to be of the greatest</w:t>
      </w:r>
    </w:p>
    <w:p>
      <w:pPr>
        <w:jc w:val="both"/>
      </w:pPr>
      <w:r>
        <w:t>possible use to the public, the best way to achieve this is to make it</w:t>
      </w:r>
    </w:p>
    <w:p>
      <w:pPr>
        <w:jc w:val="both"/>
      </w:pPr>
      <w:r>
        <w:t>free software which everyone can redistribute and change under these terms.</w:t>
      </w:r>
    </w:p>
    <w:p>
      <w:pPr>
        <w:jc w:val="both"/>
      </w:pPr>
      <w:r/>
    </w:p>
    <w:p>
      <w:pPr>
        <w:jc w:val="both"/>
      </w:pPr>
      <w:r>
        <w:t xml:space="preserve">  To do so, attach the following notices to the program.  It is safest</w:t>
      </w:r>
    </w:p>
    <w:p>
      <w:pPr>
        <w:jc w:val="both"/>
      </w:pPr>
      <w:r>
        <w:t>to attach them to the start of each source file to most effectively</w:t>
      </w:r>
    </w:p>
    <w:p>
      <w:pPr>
        <w:jc w:val="both"/>
      </w:pPr>
      <w:r>
        <w:t>state the exclusion of warranty; and each file should have at least</w:t>
      </w:r>
    </w:p>
    <w:p>
      <w:pPr>
        <w:jc w:val="both"/>
      </w:pPr>
      <w:r>
        <w:t>the "copyright" line and a pointer to where the full notice is found.</w:t>
      </w:r>
    </w:p>
    <w:p>
      <w:pPr>
        <w:jc w:val="both"/>
      </w:pPr>
      <w:r/>
    </w:p>
    <w:p>
      <w:pPr>
        <w:jc w:val="both"/>
      </w:pPr>
      <w:r>
        <w:t xml:space="preserve">    &lt;one line to give the program's name and a brief idea of what it does.&gt;</w:t>
      </w:r>
    </w:p>
    <w:p>
      <w:pPr>
        <w:jc w:val="both"/>
      </w:pPr>
      <w:r>
        <w:t xml:space="preserve">    Copyright (C) &lt;year&gt;  &lt;name of author&gt;</w:t>
      </w:r>
    </w:p>
    <w:p>
      <w:pPr>
        <w:jc w:val="both"/>
      </w:pPr>
      <w:r/>
    </w:p>
    <w:p>
      <w:pPr>
        <w:jc w:val="both"/>
      </w:pPr>
      <w:r>
        <w:t xml:space="preserve">    This program is free software: you can redistribute it and/or modify</w:t>
      </w:r>
    </w:p>
    <w:p>
      <w:pPr>
        <w:jc w:val="both"/>
      </w:pPr>
      <w:r>
        <w:t xml:space="preserve">    it under the terms of the GNU Affero General Public License as published by</w:t>
      </w:r>
    </w:p>
    <w:p>
      <w:pPr>
        <w:jc w:val="both"/>
      </w:pPr>
      <w:r>
        <w:t xml:space="preserve">    the Free Software Foundation, either version 3 of the License, or</w:t>
      </w:r>
    </w:p>
    <w:p>
      <w:pPr>
        <w:jc w:val="both"/>
      </w:pPr>
      <w:r>
        <w:t xml:space="preserve">    (at your option) any later version.</w:t>
      </w:r>
    </w:p>
    <w:p>
      <w:pPr>
        <w:jc w:val="both"/>
      </w:pPr>
      <w:r/>
    </w:p>
    <w:p>
      <w:pPr>
        <w:jc w:val="both"/>
      </w:pPr>
      <w:r>
        <w:t xml:space="preserve">    This program is distributed in the hope that it will be useful,</w:t>
      </w:r>
    </w:p>
    <w:p>
      <w:pPr>
        <w:jc w:val="both"/>
      </w:pPr>
      <w:r>
        <w:t xml:space="preserve">    but WITHOUT ANY WARRANTY; without even the implied warranty of</w:t>
      </w:r>
    </w:p>
    <w:p>
      <w:pPr>
        <w:jc w:val="both"/>
      </w:pPr>
      <w:r>
        <w:t xml:space="preserve">    MERCHANTABILITY or FITNESS FOR A PARTICULAR PURPOSE.  See the</w:t>
      </w:r>
    </w:p>
    <w:p>
      <w:pPr>
        <w:jc w:val="both"/>
      </w:pPr>
      <w:r>
        <w:t xml:space="preserve">    GNU Affero General Public License for more details.</w:t>
      </w:r>
    </w:p>
    <w:p>
      <w:pPr>
        <w:jc w:val="both"/>
      </w:pPr>
      <w:r/>
    </w:p>
    <w:p>
      <w:pPr>
        <w:jc w:val="both"/>
      </w:pPr>
      <w:r>
        <w:t xml:space="preserve">    You should have received a copy of the GNU Affero General Public License</w:t>
      </w:r>
    </w:p>
    <w:p>
      <w:pPr>
        <w:jc w:val="both"/>
      </w:pPr>
      <w:r>
        <w:t xml:space="preserve">    along with this program.  If not, see &lt;https://www.gnu.org/licenses/&gt;.</w:t>
      </w:r>
    </w:p>
    <w:p>
      <w:pPr>
        <w:jc w:val="both"/>
      </w:pPr>
      <w:r/>
    </w:p>
    <w:p>
      <w:pPr>
        <w:jc w:val="both"/>
      </w:pPr>
      <w:r>
        <w:t>Also add information on how to contact you by electronic and paper mail.</w:t>
      </w:r>
    </w:p>
    <w:p>
      <w:pPr>
        <w:jc w:val="both"/>
      </w:pPr>
      <w:r/>
    </w:p>
    <w:p>
      <w:pPr>
        <w:jc w:val="both"/>
      </w:pPr>
      <w:r>
        <w:t xml:space="preserve">  If your software can interact with users remotely through a computer</w:t>
      </w:r>
    </w:p>
    <w:p>
      <w:pPr>
        <w:jc w:val="both"/>
      </w:pPr>
      <w:r>
        <w:t>network, you should also make sure that it provides a way for users to</w:t>
      </w:r>
    </w:p>
    <w:p>
      <w:pPr>
        <w:jc w:val="both"/>
      </w:pPr>
      <w:r>
        <w:t>get its source.  For example, if your program is a web application, its</w:t>
      </w:r>
    </w:p>
    <w:p>
      <w:pPr>
        <w:jc w:val="both"/>
      </w:pPr>
      <w:r>
        <w:t>interface could display a "Source" link that leads users to an archive</w:t>
      </w:r>
    </w:p>
    <w:p>
      <w:pPr>
        <w:jc w:val="both"/>
      </w:pPr>
      <w:r>
        <w:t>of the code.  There are many ways you could offer source, and different</w:t>
      </w:r>
    </w:p>
    <w:p>
      <w:pPr>
        <w:jc w:val="both"/>
      </w:pPr>
      <w:r>
        <w:t>solutions will be better for different programs; see section 13 for the</w:t>
      </w:r>
    </w:p>
    <w:p>
      <w:pPr>
        <w:jc w:val="both"/>
      </w:pPr>
      <w:r>
        <w:t>specific requirements.</w:t>
      </w:r>
    </w:p>
    <w:p>
      <w:pPr>
        <w:jc w:val="both"/>
      </w:pPr>
      <w:r/>
    </w:p>
    <w:p>
      <w:pPr>
        <w:jc w:val="both"/>
      </w:pPr>
      <w:r>
        <w:t xml:space="preserve">  You should also get your employer (if you work as a programmer) or school,</w:t>
      </w:r>
    </w:p>
    <w:p>
      <w:pPr>
        <w:jc w:val="both"/>
      </w:pPr>
      <w:r>
        <w:t>if any, to sign a "copyright disclaimer" for the program, if necessary.</w:t>
      </w:r>
    </w:p>
    <w:p>
      <w:pPr>
        <w:jc w:val="both"/>
      </w:pPr>
      <w:r>
        <w:t>For more information on this, and how to apply and follow the GNU AGPL, see</w:t>
      </w:r>
    </w:p>
    <w:p>
      <w:pPr>
        <w:jc w:val="both"/>
      </w:pPr>
      <w:r>
        <w:t>&lt;https://www.gnu.org/licenses/&gt;.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