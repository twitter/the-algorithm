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--platform=linux/amd64 nvidia/cuda:11.2.2-cudnn8-runtime-ubuntu20.04</w:t>
      </w:r>
    </w:p>
    <w:p>
      <w:pPr>
        <w:jc w:val="both"/>
      </w:pPr>
      <w:r/>
    </w:p>
    <w:p>
      <w:pPr>
        <w:jc w:val="both"/>
      </w:pPr>
      <w:r>
        <w:t>RUN \</w:t>
      </w:r>
    </w:p>
    <w:p>
      <w:pPr>
        <w:jc w:val="both"/>
      </w:pPr>
      <w:r>
        <w:t xml:space="preserve">  # Add Deadsnakes repository that has a variety of Python packages for Ubuntu.</w:t>
      </w:r>
    </w:p>
    <w:p>
      <w:pPr>
        <w:jc w:val="both"/>
      </w:pPr>
      <w:r>
        <w:t xml:space="preserve">  # See: https://launchpad.net/~deadsnakes/+archive/ubuntu/ppa</w:t>
      </w:r>
    </w:p>
    <w:p>
      <w:pPr>
        <w:jc w:val="both"/>
      </w:pPr>
      <w:r>
        <w:t xml:space="preserve">  apt-key adv --keyserver keyserver.ubuntu.com --recv-keys F23C5A6CF475977595C89F51BA6932366A755776 \</w:t>
      </w:r>
    </w:p>
    <w:p>
      <w:pPr>
        <w:jc w:val="both"/>
      </w:pPr>
      <w:r>
        <w:t xml:space="preserve">  &amp;&amp; echo "deb http://ppa.launchpad.net/deadsnakes/ppa/ubuntu focal main" &gt;&gt; /etc/apt/sources.list.d/custom.list \</w:t>
      </w:r>
    </w:p>
    <w:p>
      <w:pPr>
        <w:jc w:val="both"/>
      </w:pPr>
      <w:r>
        <w:t xml:space="preserve">  &amp;&amp; echo "deb-src http://ppa.launchpad.net/deadsnakes/ppa/ubuntu focal main" &gt;&gt; /etc/apt/sources.list.d/custom.list \</w:t>
      </w:r>
    </w:p>
    <w:p>
      <w:pPr>
        <w:jc w:val="both"/>
      </w:pPr>
      <w:r>
        <w:t xml:space="preserve">  &amp;&amp; apt-get update \</w:t>
      </w:r>
    </w:p>
    <w:p>
      <w:pPr>
        <w:jc w:val="both"/>
      </w:pPr>
      <w:r>
        <w:t xml:space="preserve">  &amp;&amp; apt-get install -y curl \</w:t>
      </w:r>
    </w:p>
    <w:p>
      <w:pPr>
        <w:jc w:val="both"/>
      </w:pPr>
      <w:r>
        <w:t xml:space="preserve">  python3.7 \</w:t>
      </w:r>
    </w:p>
    <w:p>
      <w:pPr>
        <w:jc w:val="both"/>
      </w:pPr>
      <w:r>
        <w:t xml:space="preserve">  # With python3.8 package, distutils need to be installed separately.</w:t>
      </w:r>
    </w:p>
    <w:p>
      <w:pPr>
        <w:jc w:val="both"/>
      </w:pPr>
      <w:r>
        <w:t xml:space="preserve">  python3.7-distutils \</w:t>
      </w:r>
    </w:p>
    <w:p>
      <w:pPr>
        <w:jc w:val="both"/>
      </w:pPr>
      <w:r>
        <w:t xml:space="preserve">  python3-dev \</w:t>
      </w:r>
    </w:p>
    <w:p>
      <w:pPr>
        <w:jc w:val="both"/>
      </w:pPr>
      <w:r>
        <w:t xml:space="preserve">  python3.7-dev \</w:t>
      </w:r>
    </w:p>
    <w:p>
      <w:pPr>
        <w:jc w:val="both"/>
      </w:pPr>
      <w:r>
        <w:t xml:space="preserve">  libpython3.7-dev \</w:t>
      </w:r>
    </w:p>
    <w:p>
      <w:pPr>
        <w:jc w:val="both"/>
      </w:pPr>
      <w:r>
        <w:t xml:space="preserve">  python3-apt \</w:t>
      </w:r>
    </w:p>
    <w:p>
      <w:pPr>
        <w:jc w:val="both"/>
      </w:pPr>
      <w:r>
        <w:t xml:space="preserve">  gcc \</w:t>
      </w:r>
    </w:p>
    <w:p>
      <w:pPr>
        <w:jc w:val="both"/>
      </w:pPr>
      <w:r>
        <w:t xml:space="preserve">  g++ \</w:t>
      </w:r>
    </w:p>
    <w:p>
      <w:pPr>
        <w:jc w:val="both"/>
      </w:pPr>
      <w:r>
        <w:t xml:space="preserve">  &amp;&amp; rm -rf /var/lib/apt/lists/*</w:t>
      </w:r>
    </w:p>
    <w:p>
      <w:pPr>
        <w:jc w:val="both"/>
      </w:pPr>
      <w:r>
        <w:t>RUN update-alternatives --install /usr/bin/python python /usr/bin/python3.7 10</w:t>
      </w:r>
    </w:p>
    <w:p>
      <w:pPr>
        <w:jc w:val="both"/>
      </w:pPr>
      <w:r>
        <w:t>RUN rm -f /usr/bin/python3 &amp;&amp; ln -s /usr/bin/python3.7 /usr/bin/python3</w:t>
      </w:r>
    </w:p>
    <w:p>
      <w:pPr>
        <w:jc w:val="both"/>
      </w:pPr>
      <w:r>
        <w:t>RUN \</w:t>
      </w:r>
    </w:p>
    <w:p>
      <w:pPr>
        <w:jc w:val="both"/>
      </w:pPr>
      <w:r>
        <w:t xml:space="preserve">  curl https://bootstrap.pypa.io/get-pip.py | python \</w:t>
      </w:r>
    </w:p>
    <w:p>
      <w:pPr>
        <w:jc w:val="both"/>
      </w:pPr>
      <w:r>
        <w:t xml:space="preserve">  &amp;&amp; pip3 install pip==22.0.3 \</w:t>
      </w:r>
    </w:p>
    <w:p>
      <w:pPr>
        <w:jc w:val="both"/>
      </w:pPr>
      <w:r>
        <w:t xml:space="preserve">  &amp;&amp; python3 -m pip install --no-cache-dir apache-beam[gcp]==2.39.0</w:t>
      </w:r>
    </w:p>
    <w:p>
      <w:pPr>
        <w:jc w:val="both"/>
      </w:pPr>
      <w:r>
        <w:t># Verify that there are no conflicting dependencies.</w:t>
      </w:r>
    </w:p>
    <w:p>
      <w:pPr>
        <w:jc w:val="both"/>
      </w:pPr>
      <w:r>
        <w:t>RUN pip3 check</w:t>
      </w:r>
    </w:p>
    <w:p>
      <w:pPr>
        <w:jc w:val="both"/>
      </w:pPr>
      <w:r/>
    </w:p>
    <w:p>
      <w:pPr>
        <w:jc w:val="both"/>
      </w:pPr>
      <w:r>
        <w:t># Copy the Apache Beam worker dependencies from the Beam Python 3.7 SDK image.</w:t>
      </w:r>
    </w:p>
    <w:p>
      <w:pPr>
        <w:jc w:val="both"/>
      </w:pPr>
      <w:r>
        <w:t>COPY --from=apache/beam_python3.7_sdk:2.39.0 /opt/apache/beam /opt/apache/beam</w:t>
      </w:r>
    </w:p>
    <w:p>
      <w:pPr>
        <w:jc w:val="both"/>
      </w:pPr>
      <w:r/>
    </w:p>
    <w:p>
      <w:pPr>
        <w:jc w:val="both"/>
      </w:pPr>
      <w:r>
        <w:t># Set the entrypoint to Apache Beam SDK worker launcher.</w:t>
      </w:r>
    </w:p>
    <w:p>
      <w:pPr>
        <w:jc w:val="both"/>
      </w:pPr>
      <w:r>
        <w:t>ENTRYPOINT [ "/opt/apache/beam/boot" ]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