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argparse</w:t>
      </w:r>
    </w:p>
    <w:p>
      <w:pPr>
        <w:jc w:val="both"/>
      </w:pPr>
      <w:r>
        <w:t>import logging</w:t>
      </w:r>
    </w:p>
    <w:p>
      <w:pPr>
        <w:jc w:val="both"/>
      </w:pPr>
      <w:r>
        <w:t>import os</w:t>
      </w:r>
    </w:p>
    <w:p>
      <w:pPr>
        <w:jc w:val="both"/>
      </w:pPr>
      <w:r>
        <w:t>import pkgutil</w:t>
      </w:r>
    </w:p>
    <w:p>
      <w:pPr>
        <w:jc w:val="both"/>
      </w:pPr>
      <w:r>
        <w:t>import sys</w:t>
      </w:r>
    </w:p>
    <w:p>
      <w:pPr>
        <w:jc w:val="both"/>
      </w:pPr>
      <w:r>
        <w:t>from urllib.parse import urlsplit</w:t>
      </w:r>
    </w:p>
    <w:p>
      <w:pPr>
        <w:jc w:val="both"/>
      </w:pPr>
      <w:r/>
    </w:p>
    <w:p>
      <w:pPr>
        <w:jc w:val="both"/>
      </w:pPr>
      <w:r>
        <w:t>import apache_beam as beam</w:t>
      </w:r>
    </w:p>
    <w:p>
      <w:pPr>
        <w:jc w:val="both"/>
      </w:pPr>
      <w:r>
        <w:t>from apache_beam.options.pipeline_options import PipelineOptions</w:t>
      </w:r>
    </w:p>
    <w:p>
      <w:pPr>
        <w:jc w:val="both"/>
      </w:pPr>
      <w:r>
        <w:t>import faiss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parse_d6w_config(argv=None):</w:t>
      </w:r>
    </w:p>
    <w:p>
      <w:pPr>
        <w:jc w:val="both"/>
      </w:pPr>
      <w:r>
        <w:t xml:space="preserve">  """Parse d6w config.</w:t>
      </w:r>
    </w:p>
    <w:p>
      <w:pPr>
        <w:jc w:val="both"/>
      </w:pPr>
      <w:r>
        <w:t xml:space="preserve">  :param argv: d6w config</w:t>
      </w:r>
    </w:p>
    <w:p>
      <w:pPr>
        <w:jc w:val="both"/>
      </w:pPr>
      <w:r>
        <w:t xml:space="preserve">  :return: dictionary containing d6w config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parser = argparse.ArgumentParser(</w:t>
      </w:r>
    </w:p>
    <w:p>
      <w:pPr>
        <w:jc w:val="both"/>
      </w:pPr>
      <w:r>
        <w:t xml:space="preserve">    description="See https://docbird.twitter.biz/d6w/model.html for any parameters inherited from d6w job config"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parser.add_argument("--job_name", dest="job_name", required=True, help="d6w attribute")</w:t>
      </w:r>
    </w:p>
    <w:p>
      <w:pPr>
        <w:jc w:val="both"/>
      </w:pPr>
      <w:r>
        <w:t xml:space="preserve">  parser.add_argument("--project", dest="project", required=True, help="d6w attribute")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"--staging_location", dest="staging_location", required=True, help="d6w attribute"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parser.add_argument("--temp_location", dest="temp_location", required=True, help="d6w attribute")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"--output_location",</w:t>
      </w:r>
    </w:p>
    <w:p>
      <w:pPr>
        <w:jc w:val="both"/>
      </w:pPr>
      <w:r>
        <w:t xml:space="preserve">    dest="output_location",</w:t>
      </w:r>
    </w:p>
    <w:p>
      <w:pPr>
        <w:jc w:val="both"/>
      </w:pPr>
      <w:r>
        <w:t xml:space="preserve">    required=True,</w:t>
      </w:r>
    </w:p>
    <w:p>
      <w:pPr>
        <w:jc w:val="both"/>
      </w:pPr>
      <w:r>
        <w:t xml:space="preserve">    help="GCS bucket and path where resulting artifacts are uploaded",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"--service_account_email", dest="service_account_email", required=True, help="d6w attribute"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"--factory_string",</w:t>
      </w:r>
    </w:p>
    <w:p>
      <w:pPr>
        <w:jc w:val="both"/>
      </w:pPr>
      <w:r>
        <w:t xml:space="preserve">    dest="factory_string",</w:t>
      </w:r>
    </w:p>
    <w:p>
      <w:pPr>
        <w:jc w:val="both"/>
      </w:pPr>
      <w:r>
        <w:t xml:space="preserve">    required=False,</w:t>
      </w:r>
    </w:p>
    <w:p>
      <w:pPr>
        <w:jc w:val="both"/>
      </w:pPr>
      <w:r>
        <w:t xml:space="preserve">    help="FAISS factory string describing index to build. See https://github.com/facebookresearch/faiss/wiki/The-index-factory",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"--metric",</w:t>
      </w:r>
    </w:p>
    <w:p>
      <w:pPr>
        <w:jc w:val="both"/>
      </w:pPr>
      <w:r>
        <w:t xml:space="preserve">    dest="metric",</w:t>
      </w:r>
    </w:p>
    <w:p>
      <w:pPr>
        <w:jc w:val="both"/>
      </w:pPr>
      <w:r>
        <w:t xml:space="preserve">    required=True,</w:t>
      </w:r>
    </w:p>
    <w:p>
      <w:pPr>
        <w:jc w:val="both"/>
      </w:pPr>
      <w:r>
        <w:t xml:space="preserve">    help="Metric used to compute distance between embeddings. Valid values are 'l2', 'ip', 'l1', 'linf'",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"--use_gpu",</w:t>
      </w:r>
    </w:p>
    <w:p>
      <w:pPr>
        <w:jc w:val="both"/>
      </w:pPr>
      <w:r>
        <w:t xml:space="preserve">    dest="gpu",</w:t>
      </w:r>
    </w:p>
    <w:p>
      <w:pPr>
        <w:jc w:val="both"/>
      </w:pPr>
      <w:r>
        <w:t xml:space="preserve">    required=True,</w:t>
      </w:r>
    </w:p>
    <w:p>
      <w:pPr>
        <w:jc w:val="both"/>
      </w:pPr>
      <w:r>
        <w:t xml:space="preserve">    help="--use_gpu=yes if you want to use GPU during index building",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known_args, unknown_args = parser.parse_known_args(argv)</w:t>
      </w:r>
    </w:p>
    <w:p>
      <w:pPr>
        <w:jc w:val="both"/>
      </w:pPr>
      <w:r>
        <w:t xml:space="preserve">  d6w_config = vars(known_args)</w:t>
      </w:r>
    </w:p>
    <w:p>
      <w:pPr>
        <w:jc w:val="both"/>
      </w:pPr>
      <w:r>
        <w:t xml:space="preserve">  d6w_config["gpu"] = d6w_config["gpu"].lower() == "yes"</w:t>
      </w:r>
    </w:p>
    <w:p>
      <w:pPr>
        <w:jc w:val="both"/>
      </w:pPr>
      <w:r>
        <w:t xml:space="preserve">  d6w_config["metric"] = parse_metric(d6w_config)</w:t>
      </w:r>
    </w:p>
    <w:p>
      <w:pPr>
        <w:jc w:val="both"/>
      </w:pPr>
      <w:r/>
    </w:p>
    <w:p>
      <w:pPr>
        <w:jc w:val="both"/>
      </w:pPr>
      <w:r>
        <w:t xml:space="preserve">  """</w:t>
      </w:r>
    </w:p>
    <w:p>
      <w:pPr>
        <w:jc w:val="both"/>
      </w:pPr>
      <w:r>
        <w:t xml:space="preserve">  WARNING: Currently, d6w (a Twitter tool used to deploy Dataflow jobs to GCP) and</w:t>
      </w:r>
    </w:p>
    <w:p>
      <w:pPr>
        <w:jc w:val="both"/>
      </w:pPr>
      <w:r>
        <w:t xml:space="preserve">  PipelineOptions.for_dataflow_runner (a helper method in twitter.ml.common.apache_beam) do not</w:t>
      </w:r>
    </w:p>
    <w:p>
      <w:pPr>
        <w:jc w:val="both"/>
      </w:pPr>
      <w:r>
        <w:t xml:space="preserve">  play nicely together. The helper method will overwrite some of the config specified in the d6w</w:t>
      </w:r>
    </w:p>
    <w:p>
      <w:pPr>
        <w:jc w:val="both"/>
      </w:pPr>
      <w:r>
        <w:t xml:space="preserve">  file using the defaults in https://sourcegraph.twitter.biz/git.twitter.biz/source/-/blob/src/python/twitter/ml/common/apache_beam/__init__.py?L24.'</w:t>
      </w:r>
    </w:p>
    <w:p>
      <w:pPr>
        <w:jc w:val="both"/>
      </w:pPr>
      <w:r>
        <w:t xml:space="preserve">  However, the d6w output message will still report that the config specified in the d6w file was used.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logging.warning(</w:t>
      </w:r>
    </w:p>
    <w:p>
      <w:pPr>
        <w:jc w:val="both"/>
      </w:pPr>
      <w:r>
        <w:t xml:space="preserve">    f"The following d6w config parameters will be overwritten by the defaults in "</w:t>
      </w:r>
    </w:p>
    <w:p>
      <w:pPr>
        <w:jc w:val="both"/>
      </w:pPr>
      <w:r>
        <w:t xml:space="preserve">    f"https://sourcegraph.twitter.biz/git.twitter.biz/source/-/blob/src/python/twitter/ml/common/apache_beam/__init__.py?L24\n"</w:t>
      </w:r>
    </w:p>
    <w:p>
      <w:pPr>
        <w:jc w:val="both"/>
      </w:pPr>
      <w:r>
        <w:t xml:space="preserve">    f"{str(unknown_args)}"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return d6w_config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get_bq_query():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Query is expected to return rows with unique entityId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return pkgutil.get_data(__name__, "bq.sql").decode("utf-8")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parse_metric(config):</w:t>
      </w:r>
    </w:p>
    <w:p>
      <w:pPr>
        <w:jc w:val="both"/>
      </w:pPr>
      <w:r>
        <w:t xml:space="preserve">  metric_str = config["metric"].lower()</w:t>
      </w:r>
    </w:p>
    <w:p>
      <w:pPr>
        <w:jc w:val="both"/>
      </w:pPr>
      <w:r>
        <w:t xml:space="preserve">  if metric_str == "l2":</w:t>
      </w:r>
    </w:p>
    <w:p>
      <w:pPr>
        <w:jc w:val="both"/>
      </w:pPr>
      <w:r>
        <w:t xml:space="preserve">    return faiss.METRIC_L2</w:t>
      </w:r>
    </w:p>
    <w:p>
      <w:pPr>
        <w:jc w:val="both"/>
      </w:pPr>
      <w:r>
        <w:t xml:space="preserve">  elif metric_str == "ip":</w:t>
      </w:r>
    </w:p>
    <w:p>
      <w:pPr>
        <w:jc w:val="both"/>
      </w:pPr>
      <w:r>
        <w:t xml:space="preserve">    return faiss.METRIC_INNER_PRODUCT</w:t>
      </w:r>
    </w:p>
    <w:p>
      <w:pPr>
        <w:jc w:val="both"/>
      </w:pPr>
      <w:r>
        <w:t xml:space="preserve">  elif metric_str == "l1":</w:t>
      </w:r>
    </w:p>
    <w:p>
      <w:pPr>
        <w:jc w:val="both"/>
      </w:pPr>
      <w:r>
        <w:t xml:space="preserve">    return faiss.METRIC_L1</w:t>
      </w:r>
    </w:p>
    <w:p>
      <w:pPr>
        <w:jc w:val="both"/>
      </w:pPr>
      <w:r>
        <w:t xml:space="preserve">  elif metric_str == "linf":</w:t>
      </w:r>
    </w:p>
    <w:p>
      <w:pPr>
        <w:jc w:val="both"/>
      </w:pPr>
      <w:r>
        <w:t xml:space="preserve">    return faiss.METRIC_Linf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raise Exception(f"Unknown metric: {metric_str}")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run_pipeline(argv=[]):</w:t>
      </w:r>
    </w:p>
    <w:p>
      <w:pPr>
        <w:jc w:val="both"/>
      </w:pPr>
      <w:r>
        <w:t xml:space="preserve">  config = parse_d6w_config(argv)</w:t>
      </w:r>
    </w:p>
    <w:p>
      <w:pPr>
        <w:jc w:val="both"/>
      </w:pPr>
      <w:r>
        <w:t xml:space="preserve">  argv_with_extras = argv</w:t>
      </w:r>
    </w:p>
    <w:p>
      <w:pPr>
        <w:jc w:val="both"/>
      </w:pPr>
      <w:r>
        <w:t xml:space="preserve">  if config["gpu"]:</w:t>
      </w:r>
    </w:p>
    <w:p>
      <w:pPr>
        <w:jc w:val="both"/>
      </w:pPr>
      <w:r>
        <w:t xml:space="preserve">    argv_with_extras.extend(["--experiments", "use_runner_v2"])</w:t>
      </w:r>
    </w:p>
    <w:p>
      <w:pPr>
        <w:jc w:val="both"/>
      </w:pPr>
      <w:r>
        <w:t xml:space="preserve">    argv_with_extras.extend(</w:t>
      </w:r>
    </w:p>
    <w:p>
      <w:pPr>
        <w:jc w:val="both"/>
      </w:pPr>
      <w:r>
        <w:t xml:space="preserve">      ["--experiments", "worker_accelerator=type:nvidia-tesla-t4;count:1;install-nvidia-driver"]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argv_with_extras.extend(</w:t>
      </w:r>
    </w:p>
    <w:p>
      <w:pPr>
        <w:jc w:val="both"/>
      </w:pPr>
      <w:r>
        <w:t xml:space="preserve">      [</w:t>
      </w:r>
    </w:p>
    <w:p>
      <w:pPr>
        <w:jc w:val="both"/>
      </w:pPr>
      <w:r>
        <w:t xml:space="preserve">        "--worker_harness_container_image",</w:t>
      </w:r>
    </w:p>
    <w:p>
      <w:pPr>
        <w:jc w:val="both"/>
      </w:pPr>
      <w:r>
        <w:t xml:space="preserve">        "gcr.io/twttr-recos-ml-prod/dataflow-gpu/beam2_39_0_py3_7",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options = PipelineOptions(argv_with_extras)</w:t>
      </w:r>
    </w:p>
    <w:p>
      <w:pPr>
        <w:jc w:val="both"/>
      </w:pPr>
      <w:r>
        <w:t xml:space="preserve">  output_bucket_name = urlsplit(config["output_location"]).netloc</w:t>
      </w:r>
    </w:p>
    <w:p>
      <w:pPr>
        <w:jc w:val="both"/>
      </w:pPr>
      <w:r/>
    </w:p>
    <w:p>
      <w:pPr>
        <w:jc w:val="both"/>
      </w:pPr>
      <w:r>
        <w:t xml:space="preserve">  with beam.Pipeline(options=options) as p:</w:t>
      </w:r>
    </w:p>
    <w:p>
      <w:pPr>
        <w:jc w:val="both"/>
      </w:pPr>
      <w:r>
        <w:t xml:space="preserve">    input_data = p | "Read from BigQuery" &gt;&gt; beam.io.ReadFromBigQuery(</w:t>
      </w:r>
    </w:p>
    <w:p>
      <w:pPr>
        <w:jc w:val="both"/>
      </w:pPr>
      <w:r>
        <w:t xml:space="preserve">      method=beam.io.ReadFromBigQuery.Method.DIRECT_READ,</w:t>
      </w:r>
    </w:p>
    <w:p>
      <w:pPr>
        <w:jc w:val="both"/>
      </w:pPr>
      <w:r>
        <w:t xml:space="preserve">      query=get_bq_query(),</w:t>
      </w:r>
    </w:p>
    <w:p>
      <w:pPr>
        <w:jc w:val="both"/>
      </w:pPr>
      <w:r>
        <w:t xml:space="preserve">      use_standard_sql=True,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index_built = input_data | "Build and upload index" &gt;&gt; beam.CombineGlobally(</w:t>
      </w:r>
    </w:p>
    <w:p>
      <w:pPr>
        <w:jc w:val="both"/>
      </w:pPr>
      <w:r>
        <w:t xml:space="preserve">      MergeAndBuildIndex(</w:t>
      </w:r>
    </w:p>
    <w:p>
      <w:pPr>
        <w:jc w:val="both"/>
      </w:pPr>
      <w:r>
        <w:t xml:space="preserve">        output_bucket_name,</w:t>
      </w:r>
    </w:p>
    <w:p>
      <w:pPr>
        <w:jc w:val="both"/>
      </w:pPr>
      <w:r>
        <w:t xml:space="preserve">        config["output_location"],</w:t>
      </w:r>
    </w:p>
    <w:p>
      <w:pPr>
        <w:jc w:val="both"/>
      </w:pPr>
      <w:r>
        <w:t xml:space="preserve">        config["factory_string"],</w:t>
      </w:r>
    </w:p>
    <w:p>
      <w:pPr>
        <w:jc w:val="both"/>
      </w:pPr>
      <w:r>
        <w:t xml:space="preserve">        config["metric"],</w:t>
      </w:r>
    </w:p>
    <w:p>
      <w:pPr>
        <w:jc w:val="both"/>
      </w:pPr>
      <w:r>
        <w:t xml:space="preserve">        config["gpu"],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# Make linter happy</w:t>
      </w:r>
    </w:p>
    <w:p>
      <w:pPr>
        <w:jc w:val="both"/>
      </w:pPr>
      <w:r>
        <w:t xml:space="preserve">    index_built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MergeAndBuildIndex(beam.CombineFn):</w:t>
      </w:r>
    </w:p>
    <w:p>
      <w:pPr>
        <w:jc w:val="both"/>
      </w:pPr>
      <w:r>
        <w:t xml:space="preserve">  def __init__(self, bucket_name, gcs_output_path, factory_string, metric, gpu):</w:t>
      </w:r>
    </w:p>
    <w:p>
      <w:pPr>
        <w:jc w:val="both"/>
      </w:pPr>
      <w:r>
        <w:t xml:space="preserve">    self.bucket_name = bucket_name</w:t>
      </w:r>
    </w:p>
    <w:p>
      <w:pPr>
        <w:jc w:val="both"/>
      </w:pPr>
      <w:r>
        <w:t xml:space="preserve">    self.gcs_output_path = gcs_output_path</w:t>
      </w:r>
    </w:p>
    <w:p>
      <w:pPr>
        <w:jc w:val="both"/>
      </w:pPr>
      <w:r>
        <w:t xml:space="preserve">    self.factory_string = factory_string</w:t>
      </w:r>
    </w:p>
    <w:p>
      <w:pPr>
        <w:jc w:val="both"/>
      </w:pPr>
      <w:r>
        <w:t xml:space="preserve">    self.metric = metric</w:t>
      </w:r>
    </w:p>
    <w:p>
      <w:pPr>
        <w:jc w:val="both"/>
      </w:pPr>
      <w:r>
        <w:t xml:space="preserve">    self.gpu = gpu</w:t>
      </w:r>
    </w:p>
    <w:p>
      <w:pPr>
        <w:jc w:val="both"/>
      </w:pPr>
      <w:r/>
    </w:p>
    <w:p>
      <w:pPr>
        <w:jc w:val="both"/>
      </w:pPr>
      <w:r>
        <w:t xml:space="preserve">  def create_accumulator(self):</w:t>
      </w:r>
    </w:p>
    <w:p>
      <w:pPr>
        <w:jc w:val="both"/>
      </w:pPr>
      <w:r>
        <w:t xml:space="preserve">    return []</w:t>
      </w:r>
    </w:p>
    <w:p>
      <w:pPr>
        <w:jc w:val="both"/>
      </w:pPr>
      <w:r/>
    </w:p>
    <w:p>
      <w:pPr>
        <w:jc w:val="both"/>
      </w:pPr>
      <w:r>
        <w:t xml:space="preserve">  def add_input(self, accumulator, element):</w:t>
      </w:r>
    </w:p>
    <w:p>
      <w:pPr>
        <w:jc w:val="both"/>
      </w:pPr>
      <w:r>
        <w:t xml:space="preserve">    accumulator.append(element)</w:t>
      </w:r>
    </w:p>
    <w:p>
      <w:pPr>
        <w:jc w:val="both"/>
      </w:pPr>
      <w:r>
        <w:t xml:space="preserve">    return accumulator</w:t>
      </w:r>
    </w:p>
    <w:p>
      <w:pPr>
        <w:jc w:val="both"/>
      </w:pPr>
      <w:r/>
    </w:p>
    <w:p>
      <w:pPr>
        <w:jc w:val="both"/>
      </w:pPr>
      <w:r>
        <w:t xml:space="preserve">  def merge_accumulators(self, accumulators):</w:t>
      </w:r>
    </w:p>
    <w:p>
      <w:pPr>
        <w:jc w:val="both"/>
      </w:pPr>
      <w:r>
        <w:t xml:space="preserve">    merged = []</w:t>
      </w:r>
    </w:p>
    <w:p>
      <w:pPr>
        <w:jc w:val="both"/>
      </w:pPr>
      <w:r>
        <w:t xml:space="preserve">    for accum in accumulators:</w:t>
      </w:r>
    </w:p>
    <w:p>
      <w:pPr>
        <w:jc w:val="both"/>
      </w:pPr>
      <w:r>
        <w:t xml:space="preserve">      merged.extend(accum)</w:t>
      </w:r>
    </w:p>
    <w:p>
      <w:pPr>
        <w:jc w:val="both"/>
      </w:pPr>
      <w:r>
        <w:t xml:space="preserve">    return merged</w:t>
      </w:r>
    </w:p>
    <w:p>
      <w:pPr>
        <w:jc w:val="both"/>
      </w:pPr>
      <w:r/>
    </w:p>
    <w:p>
      <w:pPr>
        <w:jc w:val="both"/>
      </w:pPr>
      <w:r>
        <w:t xml:space="preserve">  def extract_output(self, rows):</w:t>
      </w:r>
    </w:p>
    <w:p>
      <w:pPr>
        <w:jc w:val="both"/>
      </w:pPr>
      <w:r>
        <w:t xml:space="preserve">    # Reimports are needed on workers</w:t>
      </w:r>
    </w:p>
    <w:p>
      <w:pPr>
        <w:jc w:val="both"/>
      </w:pPr>
      <w:r>
        <w:t xml:space="preserve">    import glob</w:t>
      </w:r>
    </w:p>
    <w:p>
      <w:pPr>
        <w:jc w:val="both"/>
      </w:pPr>
      <w:r>
        <w:t xml:space="preserve">    import subprocess</w:t>
      </w:r>
    </w:p>
    <w:p>
      <w:pPr>
        <w:jc w:val="both"/>
      </w:pPr>
      <w:r/>
    </w:p>
    <w:p>
      <w:pPr>
        <w:jc w:val="both"/>
      </w:pPr>
      <w:r>
        <w:t xml:space="preserve">    import faiss</w:t>
      </w:r>
    </w:p>
    <w:p>
      <w:pPr>
        <w:jc w:val="both"/>
      </w:pPr>
      <w:r>
        <w:t xml:space="preserve">    from google.cloud import storage</w:t>
      </w:r>
    </w:p>
    <w:p>
      <w:pPr>
        <w:jc w:val="both"/>
      </w:pPr>
      <w:r>
        <w:t xml:space="preserve">    import numpy as np</w:t>
      </w:r>
    </w:p>
    <w:p>
      <w:pPr>
        <w:jc w:val="both"/>
      </w:pPr>
      <w:r/>
    </w:p>
    <w:p>
      <w:pPr>
        <w:jc w:val="both"/>
      </w:pPr>
      <w:r>
        <w:t xml:space="preserve">    client = storage.Client()</w:t>
      </w:r>
    </w:p>
    <w:p>
      <w:pPr>
        <w:jc w:val="both"/>
      </w:pPr>
      <w:r>
        <w:t xml:space="preserve">    bucket = client.get_bucket(self.bucket_name)</w:t>
      </w:r>
    </w:p>
    <w:p>
      <w:pPr>
        <w:jc w:val="both"/>
      </w:pPr>
      <w:r/>
    </w:p>
    <w:p>
      <w:pPr>
        <w:jc w:val="both"/>
      </w:pPr>
      <w:r>
        <w:t xml:space="preserve">    logging.info("Building FAISS index")</w:t>
      </w:r>
    </w:p>
    <w:p>
      <w:pPr>
        <w:jc w:val="both"/>
      </w:pPr>
      <w:r>
        <w:t xml:space="preserve">    logging.info(f"There are {len(rows)} rows")</w:t>
      </w:r>
    </w:p>
    <w:p>
      <w:pPr>
        <w:jc w:val="both"/>
      </w:pPr>
      <w:r/>
    </w:p>
    <w:p>
      <w:pPr>
        <w:jc w:val="both"/>
      </w:pPr>
      <w:r>
        <w:t xml:space="preserve">    ids = np.array([x["entityId"] for x in rows]).astype("long")</w:t>
      </w:r>
    </w:p>
    <w:p>
      <w:pPr>
        <w:jc w:val="both"/>
      </w:pPr>
      <w:r>
        <w:t xml:space="preserve">    embeds = np.array([x["embedding"] for x in rows]).astype("float32")</w:t>
      </w:r>
    </w:p>
    <w:p>
      <w:pPr>
        <w:jc w:val="both"/>
      </w:pPr>
      <w:r>
        <w:t xml:space="preserve">    dimensions = len(embeds[0])</w:t>
      </w:r>
    </w:p>
    <w:p>
      <w:pPr>
        <w:jc w:val="both"/>
      </w:pPr>
      <w:r>
        <w:t xml:space="preserve">    N = ids.shape[0]</w:t>
      </w:r>
    </w:p>
    <w:p>
      <w:pPr>
        <w:jc w:val="both"/>
      </w:pPr>
      <w:r>
        <w:t xml:space="preserve">    logging.info(f"There are {dimensions} dimensions")</w:t>
      </w:r>
    </w:p>
    <w:p>
      <w:pPr>
        <w:jc w:val="both"/>
      </w:pPr>
      <w:r/>
    </w:p>
    <w:p>
      <w:pPr>
        <w:jc w:val="both"/>
      </w:pPr>
      <w:r>
        <w:t xml:space="preserve">    if self.factory_string is None:</w:t>
      </w:r>
    </w:p>
    <w:p>
      <w:pPr>
        <w:jc w:val="both"/>
      </w:pPr>
      <w:r>
        <w:t xml:space="preserve">      M = 48</w:t>
      </w:r>
    </w:p>
    <w:p>
      <w:pPr>
        <w:jc w:val="both"/>
      </w:pPr>
      <w:r/>
    </w:p>
    <w:p>
      <w:pPr>
        <w:jc w:val="both"/>
      </w:pPr>
      <w:r>
        <w:t xml:space="preserve">      divideable_dimensions = (dimensions // M) * M</w:t>
      </w:r>
    </w:p>
    <w:p>
      <w:pPr>
        <w:jc w:val="both"/>
      </w:pPr>
      <w:r>
        <w:t xml:space="preserve">      if divideable_dimensions != dimensions:</w:t>
      </w:r>
    </w:p>
    <w:p>
      <w:pPr>
        <w:jc w:val="both"/>
      </w:pPr>
      <w:r>
        <w:t xml:space="preserve">        opq_prefix = f"OPQ{M}_{divideable_dimensions}"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opq_prefix = f"OPQ{M}"</w:t>
      </w:r>
    </w:p>
    <w:p>
      <w:pPr>
        <w:jc w:val="both"/>
      </w:pPr>
      <w:r/>
    </w:p>
    <w:p>
      <w:pPr>
        <w:jc w:val="both"/>
      </w:pPr>
      <w:r>
        <w:t xml:space="preserve">      clusters = N // 20</w:t>
      </w:r>
    </w:p>
    <w:p>
      <w:pPr>
        <w:jc w:val="both"/>
      </w:pPr>
      <w:r>
        <w:t xml:space="preserve">      self.factory_string = f"{opq_prefix},IVF{clusters},PQ{M}"</w:t>
      </w:r>
    </w:p>
    <w:p>
      <w:pPr>
        <w:jc w:val="both"/>
      </w:pPr>
      <w:r/>
    </w:p>
    <w:p>
      <w:pPr>
        <w:jc w:val="both"/>
      </w:pPr>
      <w:r>
        <w:t xml:space="preserve">    logging.info(f"Factory string is {self.factory_string}, metric={self.metric}")</w:t>
      </w:r>
    </w:p>
    <w:p>
      <w:pPr>
        <w:jc w:val="both"/>
      </w:pPr>
      <w:r/>
    </w:p>
    <w:p>
      <w:pPr>
        <w:jc w:val="both"/>
      </w:pPr>
      <w:r>
        <w:t xml:space="preserve">    if self.gpu:</w:t>
      </w:r>
    </w:p>
    <w:p>
      <w:pPr>
        <w:jc w:val="both"/>
      </w:pPr>
      <w:r>
        <w:t xml:space="preserve">      logging.info("Using GPU")</w:t>
      </w:r>
    </w:p>
    <w:p>
      <w:pPr>
        <w:jc w:val="both"/>
      </w:pPr>
      <w:r/>
    </w:p>
    <w:p>
      <w:pPr>
        <w:jc w:val="both"/>
      </w:pPr>
      <w:r>
        <w:t xml:space="preserve">      res = faiss.StandardGpuResources()</w:t>
      </w:r>
    </w:p>
    <w:p>
      <w:pPr>
        <w:jc w:val="both"/>
      </w:pPr>
      <w:r>
        <w:t xml:space="preserve">      cpu_index = faiss.index_factory(dimensions, self.factory_string, self.metric)</w:t>
      </w:r>
    </w:p>
    <w:p>
      <w:pPr>
        <w:jc w:val="both"/>
      </w:pPr>
      <w:r>
        <w:t xml:space="preserve">      cpu_index = faiss.IndexIDMap(cpu_index)</w:t>
      </w:r>
    </w:p>
    <w:p>
      <w:pPr>
        <w:jc w:val="both"/>
      </w:pPr>
      <w:r>
        <w:t xml:space="preserve">      gpu_index = faiss.index_cpu_to_gpu(res, 0, cpu_index)</w:t>
      </w:r>
    </w:p>
    <w:p>
      <w:pPr>
        <w:jc w:val="both"/>
      </w:pPr>
      <w:r>
        <w:t xml:space="preserve">      gpu_index.train(embeds)</w:t>
      </w:r>
    </w:p>
    <w:p>
      <w:pPr>
        <w:jc w:val="both"/>
      </w:pPr>
      <w:r>
        <w:t xml:space="preserve">      gpu_index.add_with_ids(embeds, ids)</w:t>
      </w:r>
    </w:p>
    <w:p>
      <w:pPr>
        <w:jc w:val="both"/>
      </w:pPr>
      <w:r>
        <w:t xml:space="preserve">      cpu_index = faiss.index_gpu_to_cpu(gpu_index)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logging.info("Using CPU")</w:t>
      </w:r>
    </w:p>
    <w:p>
      <w:pPr>
        <w:jc w:val="both"/>
      </w:pPr>
      <w:r/>
    </w:p>
    <w:p>
      <w:pPr>
        <w:jc w:val="both"/>
      </w:pPr>
      <w:r>
        <w:t xml:space="preserve">      cpu_index = faiss.index_factory(dimensions, self.factory_string, self.metric)</w:t>
      </w:r>
    </w:p>
    <w:p>
      <w:pPr>
        <w:jc w:val="both"/>
      </w:pPr>
      <w:r>
        <w:t xml:space="preserve">      cpu_index = faiss.IndexIDMap(cpu_index)</w:t>
      </w:r>
    </w:p>
    <w:p>
      <w:pPr>
        <w:jc w:val="both"/>
      </w:pPr>
      <w:r>
        <w:t xml:space="preserve">      cpu_index.train(embeds)</w:t>
      </w:r>
    </w:p>
    <w:p>
      <w:pPr>
        <w:jc w:val="both"/>
      </w:pPr>
      <w:r>
        <w:t xml:space="preserve">      cpu_index.add_with_ids(embeds, ids)</w:t>
      </w:r>
    </w:p>
    <w:p>
      <w:pPr>
        <w:jc w:val="both"/>
      </w:pPr>
      <w:r/>
    </w:p>
    <w:p>
      <w:pPr>
        <w:jc w:val="both"/>
      </w:pPr>
      <w:r>
        <w:t xml:space="preserve">    logging.info("Built faiss index")</w:t>
      </w:r>
    </w:p>
    <w:p>
      <w:pPr>
        <w:jc w:val="both"/>
      </w:pPr>
      <w:r/>
    </w:p>
    <w:p>
      <w:pPr>
        <w:jc w:val="both"/>
      </w:pPr>
      <w:r>
        <w:t xml:space="preserve">    local_path = "/indices"</w:t>
      </w:r>
    </w:p>
    <w:p>
      <w:pPr>
        <w:jc w:val="both"/>
      </w:pPr>
      <w:r>
        <w:t xml:space="preserve">    logging.info(f"Writing indices to local {local_path}")</w:t>
      </w:r>
    </w:p>
    <w:p>
      <w:pPr>
        <w:jc w:val="both"/>
      </w:pPr>
      <w:r>
        <w:t xml:space="preserve">    subprocess.run(f"mkdir -p {local_path}".strip().split())</w:t>
      </w:r>
    </w:p>
    <w:p>
      <w:pPr>
        <w:jc w:val="both"/>
      </w:pPr>
      <w:r>
        <w:t xml:space="preserve">    local_index_path = os.path.join(local_path, "result.index")</w:t>
      </w:r>
    </w:p>
    <w:p>
      <w:pPr>
        <w:jc w:val="both"/>
      </w:pPr>
      <w:r/>
    </w:p>
    <w:p>
      <w:pPr>
        <w:jc w:val="both"/>
      </w:pPr>
      <w:r>
        <w:t xml:space="preserve">    faiss.write_index(cpu_index, local_index_path)</w:t>
      </w:r>
    </w:p>
    <w:p>
      <w:pPr>
        <w:jc w:val="both"/>
      </w:pPr>
      <w:r>
        <w:t xml:space="preserve">    logging.info(f"Done writing indices to local {local_path}")</w:t>
      </w:r>
    </w:p>
    <w:p>
      <w:pPr>
        <w:jc w:val="both"/>
      </w:pPr>
      <w:r/>
    </w:p>
    <w:p>
      <w:pPr>
        <w:jc w:val="both"/>
      </w:pPr>
      <w:r>
        <w:t xml:space="preserve">    logging.info(f"Uploading to GCS with path {self.gcs_output_path}")</w:t>
      </w:r>
    </w:p>
    <w:p>
      <w:pPr>
        <w:jc w:val="both"/>
      </w:pPr>
      <w:r>
        <w:t xml:space="preserve">    assert os.path.isdir(local_path)</w:t>
      </w:r>
    </w:p>
    <w:p>
      <w:pPr>
        <w:jc w:val="both"/>
      </w:pPr>
      <w:r>
        <w:t xml:space="preserve">    for local_file in glob.glob(local_path + "/*"):</w:t>
      </w:r>
    </w:p>
    <w:p>
      <w:pPr>
        <w:jc w:val="both"/>
      </w:pPr>
      <w:r>
        <w:t xml:space="preserve">      remote_path = os.path.join(</w:t>
      </w:r>
    </w:p>
    <w:p>
      <w:pPr>
        <w:jc w:val="both"/>
      </w:pPr>
      <w:r>
        <w:t xml:space="preserve">        self.gcs_output_path.split("/")[-1], local_file[1 + len(local_path) :]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blob = bucket.blob(remote_path)</w:t>
      </w:r>
    </w:p>
    <w:p>
      <w:pPr>
        <w:jc w:val="both"/>
      </w:pPr>
      <w:r>
        <w:t xml:space="preserve">      blob.upload_from_filename(local_file)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if __name__ == "__main__":</w:t>
      </w:r>
    </w:p>
    <w:p>
      <w:pPr>
        <w:jc w:val="both"/>
      </w:pPr>
      <w:r>
        <w:t xml:space="preserve">  logging.getLogger().setLevel(logging.INFO)</w:t>
      </w:r>
    </w:p>
    <w:p>
      <w:pPr>
        <w:jc w:val="both"/>
      </w:pPr>
      <w:r>
        <w:t xml:space="preserve">  run_pipeline(sys.argv)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