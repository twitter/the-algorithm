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com.twitter.ann.experimental</w:t>
      </w:r>
    </w:p>
    <w:p>
      <w:pPr>
        <w:jc w:val="both"/>
      </w:pPr>
      <w:r/>
    </w:p>
    <w:p>
      <w:pPr>
        <w:jc w:val="both"/>
      </w:pPr>
      <w:r>
        <w:t>import com.twitter.ann.annoy.{AnnoyRuntimeParams, TypedAnnoyIndex}</w:t>
      </w:r>
    </w:p>
    <w:p>
      <w:pPr>
        <w:jc w:val="both"/>
      </w:pPr>
      <w:r>
        <w:t>import com.twitter.ann.brute_force.{BruteForceIndex, BruteForceRuntimeParams}</w:t>
      </w:r>
    </w:p>
    <w:p>
      <w:pPr>
        <w:jc w:val="both"/>
      </w:pPr>
      <w:r>
        <w:t>import com.twitter.ann.common.{Cosine, CosineDistance, EntityEmbedding, ReadWriteFuturePool}</w:t>
      </w:r>
    </w:p>
    <w:p>
      <w:pPr>
        <w:jc w:val="both"/>
      </w:pPr>
      <w:r>
        <w:t>import com.twitter.ann.hnsw.{HnswParams, TypedHnswIndex}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com.twitter.ml.api.embedding.Embedding</w:t>
      </w:r>
    </w:p>
    <w:p>
      <w:pPr>
        <w:jc w:val="both"/>
      </w:pPr>
      <w:r>
        <w:t>import com.twitter.search.common.file.LocalFile</w:t>
      </w:r>
    </w:p>
    <w:p>
      <w:pPr>
        <w:jc w:val="both"/>
      </w:pPr>
      <w:r>
        <w:t>import com.twitter.util.{Await, Future, FuturePool}</w:t>
      </w:r>
    </w:p>
    <w:p>
      <w:pPr>
        <w:jc w:val="both"/>
      </w:pPr>
      <w:r>
        <w:t>import java.nio.file.Files</w:t>
      </w:r>
    </w:p>
    <w:p>
      <w:pPr>
        <w:jc w:val="both"/>
      </w:pPr>
      <w:r>
        <w:t>import java.util</w:t>
      </w:r>
    </w:p>
    <w:p>
      <w:pPr>
        <w:jc w:val="both"/>
      </w:pPr>
      <w:r>
        <w:t>import java.util.concurrent.Executors</w:t>
      </w:r>
    </w:p>
    <w:p>
      <w:pPr>
        <w:jc w:val="both"/>
      </w:pPr>
      <w:r>
        <w:t>import java.util.{Collections, Random}</w:t>
      </w:r>
    </w:p>
    <w:p>
      <w:pPr>
        <w:jc w:val="both"/>
      </w:pPr>
      <w:r>
        <w:t>import scala.collection.JavaConverters._</w:t>
      </w:r>
    </w:p>
    <w:p>
      <w:pPr>
        <w:jc w:val="both"/>
      </w:pPr>
      <w:r>
        <w:t>import scala.collection.mutable</w:t>
      </w:r>
    </w:p>
    <w:p>
      <w:pPr>
        <w:jc w:val="both"/>
      </w:pPr>
      <w:r/>
    </w:p>
    <w:p>
      <w:pPr>
        <w:jc w:val="both"/>
      </w:pPr>
      <w:r>
        <w:t>object Runner {</w:t>
      </w:r>
    </w:p>
    <w:p>
      <w:pPr>
        <w:jc w:val="both"/>
      </w:pPr>
      <w:r>
        <w:t xml:space="preserve">  def main(args: Array[String]): Unit = {</w:t>
      </w:r>
    </w:p>
    <w:p>
      <w:pPr>
        <w:jc w:val="both"/>
      </w:pPr>
      <w:r>
        <w:t xml:space="preserve">    val rng = new Random()</w:t>
      </w:r>
    </w:p>
    <w:p>
      <w:pPr>
        <w:jc w:val="both"/>
      </w:pPr>
      <w:r>
        <w:t xml:space="preserve">    val dimen = 300</w:t>
      </w:r>
    </w:p>
    <w:p>
      <w:pPr>
        <w:jc w:val="both"/>
      </w:pPr>
      <w:r>
        <w:t xml:space="preserve">    val neighbours = 20</w:t>
      </w:r>
    </w:p>
    <w:p>
      <w:pPr>
        <w:jc w:val="both"/>
      </w:pPr>
      <w:r>
        <w:t xml:space="preserve">    val trainDataSetSize = 2000</w:t>
      </w:r>
    </w:p>
    <w:p>
      <w:pPr>
        <w:jc w:val="both"/>
      </w:pPr>
      <w:r>
        <w:t xml:space="preserve">    val testDataSetSize = 30</w:t>
      </w:r>
    </w:p>
    <w:p>
      <w:pPr>
        <w:jc w:val="both"/>
      </w:pPr>
      <w:r/>
    </w:p>
    <w:p>
      <w:pPr>
        <w:jc w:val="both"/>
      </w:pPr>
      <w:r>
        <w:t xml:space="preserve">    // Hnsw (ef -&gt; (time, recall))</w:t>
      </w:r>
    </w:p>
    <w:p>
      <w:pPr>
        <w:jc w:val="both"/>
      </w:pPr>
      <w:r>
        <w:t xml:space="preserve">    val hnswEfConfig = new mutable.HashMap[Int, (Float, Float)]</w:t>
      </w:r>
    </w:p>
    <w:p>
      <w:pPr>
        <w:jc w:val="both"/>
      </w:pPr>
      <w:r>
        <w:t xml:space="preserve">    val efConstruction = 200</w:t>
      </w:r>
    </w:p>
    <w:p>
      <w:pPr>
        <w:jc w:val="both"/>
      </w:pPr>
      <w:r>
        <w:t xml:space="preserve">    val maxM = 16</w:t>
      </w:r>
    </w:p>
    <w:p>
      <w:pPr>
        <w:jc w:val="both"/>
      </w:pPr>
      <w:r>
        <w:t xml:space="preserve">    val threads = 24</w:t>
      </w:r>
    </w:p>
    <w:p>
      <w:pPr>
        <w:jc w:val="both"/>
      </w:pPr>
      <w:r>
        <w:t xml:space="preserve">    val efSearch =</w:t>
      </w:r>
    </w:p>
    <w:p>
      <w:pPr>
        <w:jc w:val="both"/>
      </w:pPr>
      <w:r>
        <w:t xml:space="preserve">      Seq(20, 30, 50, 70, 100, 120)</w:t>
      </w:r>
    </w:p>
    <w:p>
      <w:pPr>
        <w:jc w:val="both"/>
      </w:pPr>
      <w:r>
        <w:t xml:space="preserve">    efSearch.foreach(hnswEfConfig.put(_, (0.0f, 0.0f)))</w:t>
      </w:r>
    </w:p>
    <w:p>
      <w:pPr>
        <w:jc w:val="both"/>
      </w:pPr>
      <w:r/>
    </w:p>
    <w:p>
      <w:pPr>
        <w:jc w:val="both"/>
      </w:pPr>
      <w:r>
        <w:t xml:space="preserve">    // Annoy (nodes to explore -&gt; (time, recall))</w:t>
      </w:r>
    </w:p>
    <w:p>
      <w:pPr>
        <w:jc w:val="both"/>
      </w:pPr>
      <w:r>
        <w:t xml:space="preserve">    val numOfTrees = 80</w:t>
      </w:r>
    </w:p>
    <w:p>
      <w:pPr>
        <w:jc w:val="both"/>
      </w:pPr>
      <w:r>
        <w:t xml:space="preserve">    val annoyConfig = new mutable.HashMap[Int, (Float, Float)]</w:t>
      </w:r>
    </w:p>
    <w:p>
      <w:pPr>
        <w:jc w:val="both"/>
      </w:pPr>
      <w:r>
        <w:t xml:space="preserve">    val nodesToExplore = Seq(0, 2000, 3000, 5000, 7000, 10000, 15000, 20000,</w:t>
      </w:r>
    </w:p>
    <w:p>
      <w:pPr>
        <w:jc w:val="both"/>
      </w:pPr>
      <w:r>
        <w:t xml:space="preserve">      30000, 35000, 40000, 50000)</w:t>
      </w:r>
    </w:p>
    <w:p>
      <w:pPr>
        <w:jc w:val="both"/>
      </w:pPr>
      <w:r>
        <w:t xml:space="preserve">    nodesToExplore.foreach(annoyConfig.put(_, (0.0f, 0.0f)))</w:t>
      </w:r>
    </w:p>
    <w:p>
      <w:pPr>
        <w:jc w:val="both"/>
      </w:pPr>
      <w:r>
        <w:t xml:space="preserve">    val injection = Injection.int2BigEndian</w:t>
      </w:r>
    </w:p>
    <w:p>
      <w:pPr>
        <w:jc w:val="both"/>
      </w:pPr>
      <w:r>
        <w:t xml:space="preserve">    val distance = Cosine</w:t>
      </w:r>
    </w:p>
    <w:p>
      <w:pPr>
        <w:jc w:val="both"/>
      </w:pPr>
      <w:r>
        <w:t xml:space="preserve">    val exec = Executors.newFixedThreadPool(threads)</w:t>
      </w:r>
    </w:p>
    <w:p>
      <w:pPr>
        <w:jc w:val="both"/>
      </w:pPr>
      <w:r>
        <w:t xml:space="preserve">    val pool = FuturePool.apply(exec)</w:t>
      </w:r>
    </w:p>
    <w:p>
      <w:pPr>
        <w:jc w:val="both"/>
      </w:pPr>
      <w:r>
        <w:t xml:space="preserve">    val hnswMultiThread =</w:t>
      </w:r>
    </w:p>
    <w:p>
      <w:pPr>
        <w:jc w:val="both"/>
      </w:pPr>
      <w:r>
        <w:t xml:space="preserve">      TypedHnswIndex.index[Int, CosineDistance](</w:t>
      </w:r>
    </w:p>
    <w:p>
      <w:pPr>
        <w:jc w:val="both"/>
      </w:pPr>
      <w:r>
        <w:t xml:space="preserve">        dimen,</w:t>
      </w:r>
    </w:p>
    <w:p>
      <w:pPr>
        <w:jc w:val="both"/>
      </w:pPr>
      <w:r>
        <w:t xml:space="preserve">        distance,</w:t>
      </w:r>
    </w:p>
    <w:p>
      <w:pPr>
        <w:jc w:val="both"/>
      </w:pPr>
      <w:r>
        <w:t xml:space="preserve">        efConstruction = efConstruction,</w:t>
      </w:r>
    </w:p>
    <w:p>
      <w:pPr>
        <w:jc w:val="both"/>
      </w:pPr>
      <w:r>
        <w:t xml:space="preserve">        maxM = maxM,</w:t>
      </w:r>
    </w:p>
    <w:p>
      <w:pPr>
        <w:jc w:val="both"/>
      </w:pPr>
      <w:r>
        <w:t xml:space="preserve">        trainDataSetSize,</w:t>
      </w:r>
    </w:p>
    <w:p>
      <w:pPr>
        <w:jc w:val="both"/>
      </w:pPr>
      <w:r>
        <w:t xml:space="preserve">        ReadWriteFuturePool(pool)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bruteforce = BruteForceIndex[Int, CosineDistance](distance, pool)</w:t>
      </w:r>
    </w:p>
    <w:p>
      <w:pPr>
        <w:jc w:val="both"/>
      </w:pPr>
      <w:r>
        <w:t xml:space="preserve">    val annoyBuilder =</w:t>
      </w:r>
    </w:p>
    <w:p>
      <w:pPr>
        <w:jc w:val="both"/>
      </w:pPr>
      <w:r>
        <w:t xml:space="preserve">      TypedAnnoyIndex.indexBuilder(dimen, numOfTrees, distance, injection, FuturePool.immediatePool)</w:t>
      </w:r>
    </w:p>
    <w:p>
      <w:pPr>
        <w:jc w:val="both"/>
      </w:pPr>
      <w:r>
        <w:t xml:space="preserve">    val temp = new LocalFile(Files.createTempDirectory("test").toFile)</w:t>
      </w:r>
    </w:p>
    <w:p>
      <w:pPr>
        <w:jc w:val="both"/>
      </w:pPr>
      <w:r/>
    </w:p>
    <w:p>
      <w:pPr>
        <w:jc w:val="both"/>
      </w:pPr>
      <w:r>
        <w:t xml:space="preserve">    println("Creating bruteforce.........")</w:t>
      </w:r>
    </w:p>
    <w:p>
      <w:pPr>
        <w:jc w:val="both"/>
      </w:pPr>
      <w:r>
        <w:t xml:space="preserve">    val data =</w:t>
      </w:r>
    </w:p>
    <w:p>
      <w:pPr>
        <w:jc w:val="both"/>
      </w:pPr>
      <w:r>
        <w:t xml:space="preserve">      Collections.synchronizedList(new util.ArrayList[EntityEmbedding[Int]]())</w:t>
      </w:r>
    </w:p>
    <w:p>
      <w:pPr>
        <w:jc w:val="both"/>
      </w:pPr>
      <w:r>
        <w:t xml:space="preserve">    val bruteforceFutures = 1 to trainDataSetSize map { id =&gt;</w:t>
      </w:r>
    </w:p>
    <w:p>
      <w:pPr>
        <w:jc w:val="both"/>
      </w:pPr>
      <w:r>
        <w:t xml:space="preserve">      val vec = Array.fill(dimen)(rng.nextFloat() * 50)</w:t>
      </w:r>
    </w:p>
    <w:p>
      <w:pPr>
        <w:jc w:val="both"/>
      </w:pPr>
      <w:r>
        <w:t xml:space="preserve">      val emb = EntityEmbedding[Int](id, Embedding(vec))</w:t>
      </w:r>
    </w:p>
    <w:p>
      <w:pPr>
        <w:jc w:val="both"/>
      </w:pPr>
      <w:r>
        <w:t xml:space="preserve">      data.add(emb)</w:t>
      </w:r>
    </w:p>
    <w:p>
      <w:pPr>
        <w:jc w:val="both"/>
      </w:pPr>
      <w:r>
        <w:t xml:space="preserve">      bruteforce.append(emb)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Await.result(Future.collect(bruteforceFutures))</w:t>
      </w:r>
    </w:p>
    <w:p>
      <w:pPr>
        <w:jc w:val="both"/>
      </w:pPr>
      <w:r/>
    </w:p>
    <w:p>
      <w:pPr>
        <w:jc w:val="both"/>
      </w:pPr>
      <w:r>
        <w:t xml:space="preserve">    println("Creating hnsw multithread test.........")</w:t>
      </w:r>
    </w:p>
    <w:p>
      <w:pPr>
        <w:jc w:val="both"/>
      </w:pPr>
      <w:r>
        <w:t xml:space="preserve">    val (_, multiThreadInsertion) = time {</w:t>
      </w:r>
    </w:p>
    <w:p>
      <w:pPr>
        <w:jc w:val="both"/>
      </w:pPr>
      <w:r>
        <w:t xml:space="preserve">      Await.result(Future.collect(data.asScala.toList.map { emb =&gt;</w:t>
      </w:r>
    </w:p>
    <w:p>
      <w:pPr>
        <w:jc w:val="both"/>
      </w:pPr>
      <w:r>
        <w:t xml:space="preserve">        hnswMultiThread.append(emb)</w:t>
      </w:r>
    </w:p>
    <w:p>
      <w:pPr>
        <w:jc w:val="both"/>
      </w:pPr>
      <w:r>
        <w:t xml:space="preserve">      }))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println("Creating annoy.........")</w:t>
      </w:r>
    </w:p>
    <w:p>
      <w:pPr>
        <w:jc w:val="both"/>
      </w:pPr>
      <w:r>
        <w:t xml:space="preserve">    val (_, annoyTime) = time {</w:t>
      </w:r>
    </w:p>
    <w:p>
      <w:pPr>
        <w:jc w:val="both"/>
      </w:pPr>
      <w:r>
        <w:t xml:space="preserve">      Await.result(Future.collect(data.asScala.toList.map(emb =&gt;</w:t>
      </w:r>
    </w:p>
    <w:p>
      <w:pPr>
        <w:jc w:val="both"/>
      </w:pPr>
      <w:r>
        <w:t xml:space="preserve">        annoyBuilder.append(emb))))</w:t>
      </w:r>
    </w:p>
    <w:p>
      <w:pPr>
        <w:jc w:val="both"/>
      </w:pPr>
      <w:r>
        <w:t xml:space="preserve">      annoyBuilder.toDirectory(temp)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annoyQuery = TypedAnnoyIndex.loadQueryableIndex(</w:t>
      </w:r>
    </w:p>
    <w:p>
      <w:pPr>
        <w:jc w:val="both"/>
      </w:pPr>
      <w:r>
        <w:t xml:space="preserve">      dimen,</w:t>
      </w:r>
    </w:p>
    <w:p>
      <w:pPr>
        <w:jc w:val="both"/>
      </w:pPr>
      <w:r>
        <w:t xml:space="preserve">      Cosine,</w:t>
      </w:r>
    </w:p>
    <w:p>
      <w:pPr>
        <w:jc w:val="both"/>
      </w:pPr>
      <w:r>
        <w:t xml:space="preserve">      injection,</w:t>
      </w:r>
    </w:p>
    <w:p>
      <w:pPr>
        <w:jc w:val="both"/>
      </w:pPr>
      <w:r>
        <w:t xml:space="preserve">      FuturePool.immediatePool,</w:t>
      </w:r>
    </w:p>
    <w:p>
      <w:pPr>
        <w:jc w:val="both"/>
      </w:pPr>
      <w:r>
        <w:t xml:space="preserve">      temp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hnswQueryable = hnswMultiThread.toQueryable</w:t>
      </w:r>
    </w:p>
    <w:p>
      <w:pPr>
        <w:jc w:val="both"/>
      </w:pPr>
      <w:r/>
    </w:p>
    <w:p>
      <w:pPr>
        <w:jc w:val="both"/>
      </w:pPr>
      <w:r>
        <w:t xml:space="preserve">    println(s"Total train size : $trainDataSetSize")</w:t>
      </w:r>
    </w:p>
    <w:p>
      <w:pPr>
        <w:jc w:val="both"/>
      </w:pPr>
      <w:r>
        <w:t xml:space="preserve">    println(s"Total querySize : $testDataSetSize")</w:t>
      </w:r>
    </w:p>
    <w:p>
      <w:pPr>
        <w:jc w:val="both"/>
      </w:pPr>
      <w:r>
        <w:t xml:space="preserve">    println(s"Dimension : $dimen")</w:t>
      </w:r>
    </w:p>
    <w:p>
      <w:pPr>
        <w:jc w:val="both"/>
      </w:pPr>
      <w:r>
        <w:t xml:space="preserve">    println(s"Distance type : $distance")</w:t>
      </w:r>
    </w:p>
    <w:p>
      <w:pPr>
        <w:jc w:val="both"/>
      </w:pPr>
      <w:r>
        <w:t xml:space="preserve">    println(s"Annoy index creation time trees: $numOfTrees =&gt; $annoyTime ms")</w:t>
      </w:r>
    </w:p>
    <w:p>
      <w:pPr>
        <w:jc w:val="both"/>
      </w:pPr>
      <w:r>
        <w:t xml:space="preserve">    println(</w:t>
      </w:r>
    </w:p>
    <w:p>
      <w:pPr>
        <w:jc w:val="both"/>
      </w:pPr>
      <w:r>
        <w:t xml:space="preserve">      s"Hnsw multi thread creation time : $multiThreadInsertion ms efCons: $efConstruction maxM $maxM thread : $threads")</w:t>
      </w:r>
    </w:p>
    <w:p>
      <w:pPr>
        <w:jc w:val="both"/>
      </w:pPr>
      <w:r>
        <w:t xml:space="preserve">    println("Querying.........")</w:t>
      </w:r>
    </w:p>
    <w:p>
      <w:pPr>
        <w:jc w:val="both"/>
      </w:pPr>
      <w:r>
        <w:t xml:space="preserve">    var bruteForceTime = 0.0f</w:t>
      </w:r>
    </w:p>
    <w:p>
      <w:pPr>
        <w:jc w:val="both"/>
      </w:pPr>
      <w:r>
        <w:t xml:space="preserve">    1 to testDataSetSize foreach { id =&gt;</w:t>
      </w:r>
    </w:p>
    <w:p>
      <w:pPr>
        <w:jc w:val="both"/>
      </w:pPr>
      <w:r>
        <w:t xml:space="preserve">      println("Querying id " + id)</w:t>
      </w:r>
    </w:p>
    <w:p>
      <w:pPr>
        <w:jc w:val="both"/>
      </w:pPr>
      <w:r>
        <w:t xml:space="preserve">      val embedding = Embedding(Array.fill(dimen)(rng.nextFloat()))</w:t>
      </w:r>
    </w:p>
    <w:p>
      <w:pPr>
        <w:jc w:val="both"/>
      </w:pPr>
      <w:r/>
    </w:p>
    <w:p>
      <w:pPr>
        <w:jc w:val="both"/>
      </w:pPr>
      <w:r>
        <w:t xml:space="preserve">      val (list, timeTakenB) =</w:t>
      </w:r>
    </w:p>
    <w:p>
      <w:pPr>
        <w:jc w:val="both"/>
      </w:pPr>
      <w:r>
        <w:t xml:space="preserve">        time(</w:t>
      </w:r>
    </w:p>
    <w:p>
      <w:pPr>
        <w:jc w:val="both"/>
      </w:pPr>
      <w:r>
        <w:t xml:space="preserve">          Await</w:t>
      </w:r>
    </w:p>
    <w:p>
      <w:pPr>
        <w:jc w:val="both"/>
      </w:pPr>
      <w:r>
        <w:t xml:space="preserve">            .result(</w:t>
      </w:r>
    </w:p>
    <w:p>
      <w:pPr>
        <w:jc w:val="both"/>
      </w:pPr>
      <w:r>
        <w:t xml:space="preserve">              bruteforce.query(embedding, neighbours, BruteForceRuntimeParams))</w:t>
      </w:r>
    </w:p>
    <w:p>
      <w:pPr>
        <w:jc w:val="both"/>
      </w:pPr>
      <w:r>
        <w:t xml:space="preserve">            .toSet)</w:t>
      </w:r>
    </w:p>
    <w:p>
      <w:pPr>
        <w:jc w:val="both"/>
      </w:pPr>
      <w:r>
        <w:t xml:space="preserve">      bruteForceTime += timeTakenB</w:t>
      </w:r>
    </w:p>
    <w:p>
      <w:pPr>
        <w:jc w:val="both"/>
      </w:pPr>
      <w:r/>
    </w:p>
    <w:p>
      <w:pPr>
        <w:jc w:val="both"/>
      </w:pPr>
      <w:r>
        <w:t xml:space="preserve">      val annoyConfigCopy = annoyConfig.toMap</w:t>
      </w:r>
    </w:p>
    <w:p>
      <w:pPr>
        <w:jc w:val="both"/>
      </w:pPr>
      <w:r>
        <w:t xml:space="preserve">      val hnswEfConfigCopy = hnswEfConfig.toMap</w:t>
      </w:r>
    </w:p>
    <w:p>
      <w:pPr>
        <w:jc w:val="both"/>
      </w:pPr>
      <w:r/>
    </w:p>
    <w:p>
      <w:pPr>
        <w:jc w:val="both"/>
      </w:pPr>
      <w:r>
        <w:t xml:space="preserve">      hnswEfConfigCopy.keys.foreach { ef =&gt;</w:t>
      </w:r>
    </w:p>
    <w:p>
      <w:pPr>
        <w:jc w:val="both"/>
      </w:pPr>
      <w:r>
        <w:t xml:space="preserve">        val (nn, timeTaken) =</w:t>
      </w:r>
    </w:p>
    <w:p>
      <w:pPr>
        <w:jc w:val="both"/>
      </w:pPr>
      <w:r>
        <w:t xml:space="preserve">          time(Await</w:t>
      </w:r>
    </w:p>
    <w:p>
      <w:pPr>
        <w:jc w:val="both"/>
      </w:pPr>
      <w:r>
        <w:t xml:space="preserve">            .result(hnswQueryable.query(embedding, neighbours, HnswParams(ef)))</w:t>
      </w:r>
    </w:p>
    <w:p>
      <w:pPr>
        <w:jc w:val="both"/>
      </w:pPr>
      <w:r>
        <w:t xml:space="preserve">            .toSet)</w:t>
      </w:r>
    </w:p>
    <w:p>
      <w:pPr>
        <w:jc w:val="both"/>
      </w:pPr>
      <w:r>
        <w:t xml:space="preserve">        val recall = (list.intersect(nn).size) * 1.0f / neighbours</w:t>
      </w:r>
    </w:p>
    <w:p>
      <w:pPr>
        <w:jc w:val="both"/>
      </w:pPr>
      <w:r>
        <w:t xml:space="preserve">        val (oldTime, oldRecall) = hnswEfConfig(ef)</w:t>
      </w:r>
    </w:p>
    <w:p>
      <w:pPr>
        <w:jc w:val="both"/>
      </w:pPr>
      <w:r>
        <w:t xml:space="preserve">        hnswEfConfig.put(ef, (oldTime + timeTaken, oldRecall + recall))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annoyConfigCopy.keys.foreach { nodes =&gt;</w:t>
      </w:r>
    </w:p>
    <w:p>
      <w:pPr>
        <w:jc w:val="both"/>
      </w:pPr>
      <w:r>
        <w:t xml:space="preserve">        val (nn, timeTaken) =</w:t>
      </w:r>
    </w:p>
    <w:p>
      <w:pPr>
        <w:jc w:val="both"/>
      </w:pPr>
      <w:r>
        <w:t xml:space="preserve">          time(</w:t>
      </w:r>
    </w:p>
    <w:p>
      <w:pPr>
        <w:jc w:val="both"/>
      </w:pPr>
      <w:r>
        <w:t xml:space="preserve">            Await.result(</w:t>
      </w:r>
    </w:p>
    <w:p>
      <w:pPr>
        <w:jc w:val="both"/>
      </w:pPr>
      <w:r>
        <w:t xml:space="preserve">              annoyQuery</w:t>
      </w:r>
    </w:p>
    <w:p>
      <w:pPr>
        <w:jc w:val="both"/>
      </w:pPr>
      <w:r>
        <w:t xml:space="preserve">                .query(embedding,</w:t>
      </w:r>
    </w:p>
    <w:p>
      <w:pPr>
        <w:jc w:val="both"/>
      </w:pPr>
      <w:r>
        <w:t xml:space="preserve">                  neighbours,</w:t>
      </w:r>
    </w:p>
    <w:p>
      <w:pPr>
        <w:jc w:val="both"/>
      </w:pPr>
      <w:r>
        <w:t xml:space="preserve">                  AnnoyRuntimeParams(nodesToExplore = Some(nodes)))</w:t>
      </w:r>
    </w:p>
    <w:p>
      <w:pPr>
        <w:jc w:val="both"/>
      </w:pPr>
      <w:r>
        <w:t xml:space="preserve">                .map(_.toSet)))</w:t>
      </w:r>
    </w:p>
    <w:p>
      <w:pPr>
        <w:jc w:val="both"/>
      </w:pPr>
      <w:r>
        <w:t xml:space="preserve">        val recall = (list.intersect(nn).size) * 1.0f / neighbours</w:t>
      </w:r>
    </w:p>
    <w:p>
      <w:pPr>
        <w:jc w:val="both"/>
      </w:pPr>
      <w:r>
        <w:t xml:space="preserve">        val (oldTime, oldRecall) = annoyConfig(nodes)</w:t>
      </w:r>
    </w:p>
    <w:p>
      <w:pPr>
        <w:jc w:val="both"/>
      </w:pPr>
      <w:r>
        <w:t xml:space="preserve">        annoyConfig.put(nodes, (oldTime + timeTaken, oldRecall + recall))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println(</w:t>
      </w:r>
    </w:p>
    <w:p>
      <w:pPr>
        <w:jc w:val="both"/>
      </w:pPr>
      <w:r>
        <w:t xml:space="preserve">      s"Bruteforce avg query time : ${bruteForceTime / testDataSetSize} ms")</w:t>
      </w:r>
    </w:p>
    <w:p>
      <w:pPr>
        <w:jc w:val="both"/>
      </w:pPr>
      <w:r/>
    </w:p>
    <w:p>
      <w:pPr>
        <w:jc w:val="both"/>
      </w:pPr>
      <w:r>
        <w:t xml:space="preserve">    efSearch.foreach { ef =&gt;</w:t>
      </w:r>
    </w:p>
    <w:p>
      <w:pPr>
        <w:jc w:val="both"/>
      </w:pPr>
      <w:r>
        <w:t xml:space="preserve">      val data = hnswEfConfig(ef)</w:t>
      </w:r>
    </w:p>
    <w:p>
      <w:pPr>
        <w:jc w:val="both"/>
      </w:pPr>
      <w:r>
        <w:t xml:space="preserve">      println(</w:t>
      </w:r>
    </w:p>
    <w:p>
      <w:pPr>
        <w:jc w:val="both"/>
      </w:pPr>
      <w:r>
        <w:t xml:space="preserve">        s"Hnsw avg recall and time with query ef : $ef =&gt; ${data._2 / testDataSetSize} ${data._1 / testDataSetSize} ms"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nodesToExplore.foreach { n =&gt;</w:t>
      </w:r>
    </w:p>
    <w:p>
      <w:pPr>
        <w:jc w:val="both"/>
      </w:pPr>
      <w:r>
        <w:t xml:space="preserve">      val data = annoyConfig(n)</w:t>
      </w:r>
    </w:p>
    <w:p>
      <w:pPr>
        <w:jc w:val="both"/>
      </w:pPr>
      <w:r>
        <w:t xml:space="preserve">      println(</w:t>
      </w:r>
    </w:p>
    <w:p>
      <w:pPr>
        <w:jc w:val="both"/>
      </w:pPr>
      <w:r>
        <w:t xml:space="preserve">        s"Annoy avg recall and time with nodes_to_explore :  $n =&gt; ${data._2 / testDataSetSize} ${data._1 / testDataSetSize} ms"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exec.shutdown()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time[T](fn: =&gt; T): (T, Long) = {</w:t>
      </w:r>
    </w:p>
    <w:p>
      <w:pPr>
        <w:jc w:val="both"/>
      </w:pPr>
      <w:r>
        <w:t xml:space="preserve">    val start = System.currentTimeMillis()</w:t>
      </w:r>
    </w:p>
    <w:p>
      <w:pPr>
        <w:jc w:val="both"/>
      </w:pPr>
      <w:r>
        <w:t xml:space="preserve">    val result = fn</w:t>
      </w:r>
    </w:p>
    <w:p>
      <w:pPr>
        <w:jc w:val="both"/>
      </w:pPr>
      <w:r>
        <w:t xml:space="preserve">    val end = System.currentTimeMillis()</w:t>
      </w:r>
    </w:p>
    <w:p>
      <w:pPr>
        <w:jc w:val="both"/>
      </w:pPr>
      <w:r>
        <w:t xml:space="preserve">    (result, (end - start))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