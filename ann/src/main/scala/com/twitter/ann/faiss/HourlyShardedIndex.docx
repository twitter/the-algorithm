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com.twitter.ann.faiss</w:t>
      </w:r>
    </w:p>
    <w:p>
      <w:pPr>
        <w:jc w:val="both"/>
      </w:pPr>
      <w:r/>
    </w:p>
    <w:p>
      <w:pPr>
        <w:jc w:val="both"/>
      </w:pPr>
      <w:r>
        <w:t>import com.twitter.ann.common.Distance</w:t>
      </w:r>
    </w:p>
    <w:p>
      <w:pPr>
        <w:jc w:val="both"/>
      </w:pPr>
      <w:r>
        <w:t>import com.twitter.ann.common.MemoizedInEpochs</w:t>
      </w:r>
    </w:p>
    <w:p>
      <w:pPr>
        <w:jc w:val="both"/>
      </w:pPr>
      <w:r>
        <w:t>import com.twitter.ann.common.Metric</w:t>
      </w:r>
    </w:p>
    <w:p>
      <w:pPr>
        <w:jc w:val="both"/>
      </w:pPr>
      <w:r>
        <w:t>import com.twitter.ann.common.Task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com.twitter.search.common.file.AbstractFile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java.util.concurrent.atomic.AtomicReference</w:t>
      </w:r>
    </w:p>
    <w:p>
      <w:pPr>
        <w:jc w:val="both"/>
      </w:pPr>
      <w:r/>
    </w:p>
    <w:p>
      <w:pPr>
        <w:jc w:val="both"/>
      </w:pPr>
      <w:r>
        <w:t>object HourlyShardedIndex {</w:t>
      </w:r>
    </w:p>
    <w:p>
      <w:pPr>
        <w:jc w:val="both"/>
      </w:pPr>
      <w:r>
        <w:t xml:space="preserve">  def loadIndex[T, D &lt;: Distance[D]](</w:t>
      </w:r>
    </w:p>
    <w:p>
      <w:pPr>
        <w:jc w:val="both"/>
      </w:pPr>
      <w:r>
        <w:t xml:space="preserve">    dimension: Int,</w:t>
      </w:r>
    </w:p>
    <w:p>
      <w:pPr>
        <w:jc w:val="both"/>
      </w:pPr>
      <w:r>
        <w:t xml:space="preserve">    metric: Metric[D],</w:t>
      </w:r>
    </w:p>
    <w:p>
      <w:pPr>
        <w:jc w:val="both"/>
      </w:pPr>
      <w:r>
        <w:t xml:space="preserve">    directory: AbstractFile,</w:t>
      </w:r>
    </w:p>
    <w:p>
      <w:pPr>
        <w:jc w:val="both"/>
      </w:pPr>
      <w:r>
        <w:t xml:space="preserve">    shardsToLoad: Int,</w:t>
      </w:r>
    </w:p>
    <w:p>
      <w:pPr>
        <w:jc w:val="both"/>
      </w:pPr>
      <w:r>
        <w:t xml:space="preserve">    shardWatchInterval: Duration,</w:t>
      </w:r>
    </w:p>
    <w:p>
      <w:pPr>
        <w:jc w:val="both"/>
      </w:pPr>
      <w:r>
        <w:t xml:space="preserve">    lookbackInterval: Int,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HourlyShardedIndex[T, D] = {</w:t>
      </w:r>
    </w:p>
    <w:p>
      <w:pPr>
        <w:jc w:val="both"/>
      </w:pPr>
      <w:r>
        <w:t xml:space="preserve">    new HourlyShardedIndex[T, D](</w:t>
      </w:r>
    </w:p>
    <w:p>
      <w:pPr>
        <w:jc w:val="both"/>
      </w:pPr>
      <w:r>
        <w:t xml:space="preserve">      metric,</w:t>
      </w:r>
    </w:p>
    <w:p>
      <w:pPr>
        <w:jc w:val="both"/>
      </w:pPr>
      <w:r>
        <w:t xml:space="preserve">      dimension,</w:t>
      </w:r>
    </w:p>
    <w:p>
      <w:pPr>
        <w:jc w:val="both"/>
      </w:pPr>
      <w:r>
        <w:t xml:space="preserve">      directory,</w:t>
      </w:r>
    </w:p>
    <w:p>
      <w:pPr>
        <w:jc w:val="both"/>
      </w:pPr>
      <w:r>
        <w:t xml:space="preserve">      shardsToLoad,</w:t>
      </w:r>
    </w:p>
    <w:p>
      <w:pPr>
        <w:jc w:val="both"/>
      </w:pPr>
      <w:r>
        <w:t xml:space="preserve">      shardWatchInterval,</w:t>
      </w:r>
    </w:p>
    <w:p>
      <w:pPr>
        <w:jc w:val="both"/>
      </w:pPr>
      <w:r>
        <w:t xml:space="preserve">      lookbackInterval,</w:t>
      </w:r>
    </w:p>
    <w:p>
      <w:pPr>
        <w:jc w:val="both"/>
      </w:pPr>
      <w:r>
        <w:t xml:space="preserve">      statsReceiver)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HourlyShardedIndex[T, D &lt;: Distance[D]](</w:t>
      </w:r>
    </w:p>
    <w:p>
      <w:pPr>
        <w:jc w:val="both"/>
      </w:pPr>
      <w:r>
        <w:t xml:space="preserve">  outerMetric: Metric[D],</w:t>
      </w:r>
    </w:p>
    <w:p>
      <w:pPr>
        <w:jc w:val="both"/>
      </w:pPr>
      <w:r>
        <w:t xml:space="preserve">  outerDimension: Int,</w:t>
      </w:r>
    </w:p>
    <w:p>
      <w:pPr>
        <w:jc w:val="both"/>
      </w:pPr>
      <w:r>
        <w:t xml:space="preserve">  directory: AbstractFile,</w:t>
      </w:r>
    </w:p>
    <w:p>
      <w:pPr>
        <w:jc w:val="both"/>
      </w:pPr>
      <w:r>
        <w:t xml:space="preserve">  shardsToLoad: Int,</w:t>
      </w:r>
    </w:p>
    <w:p>
      <w:pPr>
        <w:jc w:val="both"/>
      </w:pPr>
      <w:r>
        <w:t xml:space="preserve">  shardWatchInterval: Duration,</w:t>
      </w:r>
    </w:p>
    <w:p>
      <w:pPr>
        <w:jc w:val="both"/>
      </w:pPr>
      <w:r>
        <w:t xml:space="preserve">  lookbackInterval: Int,</w:t>
      </w:r>
    </w:p>
    <w:p>
      <w:pPr>
        <w:jc w:val="both"/>
      </w:pPr>
      <w:r>
        <w:t xml:space="preserve">  override protected val statsReceiver: StatsReceiver)</w:t>
      </w:r>
    </w:p>
    <w:p>
      <w:pPr>
        <w:jc w:val="both"/>
      </w:pPr>
      <w:r>
        <w:t xml:space="preserve">    extends QueryableIndexAdapter[T, D]</w:t>
      </w:r>
    </w:p>
    <w:p>
      <w:pPr>
        <w:jc w:val="both"/>
      </w:pPr>
      <w:r>
        <w:t xml:space="preserve">    with Logging</w:t>
      </w:r>
    </w:p>
    <w:p>
      <w:pPr>
        <w:jc w:val="both"/>
      </w:pPr>
      <w:r>
        <w:t xml:space="preserve">    with Task {</w:t>
      </w:r>
    </w:p>
    <w:p>
      <w:pPr>
        <w:jc w:val="both"/>
      </w:pPr>
      <w:r>
        <w:t xml:space="preserve">  // QueryableIndexAdapter</w:t>
      </w:r>
    </w:p>
    <w:p>
      <w:pPr>
        <w:jc w:val="both"/>
      </w:pPr>
      <w:r>
        <w:t xml:space="preserve">  protected val metric: Metric[D] = outerMetric</w:t>
      </w:r>
    </w:p>
    <w:p>
      <w:pPr>
        <w:jc w:val="both"/>
      </w:pPr>
      <w:r>
        <w:t xml:space="preserve">  protected val dimension: Int = outerDimension</w:t>
      </w:r>
    </w:p>
    <w:p>
      <w:pPr>
        <w:jc w:val="both"/>
      </w:pPr>
      <w:r>
        <w:t xml:space="preserve">  protected def index: Index = {</w:t>
      </w:r>
    </w:p>
    <w:p>
      <w:pPr>
        <w:jc w:val="both"/>
      </w:pPr>
      <w:r>
        <w:t xml:space="preserve">    castedIndex.get()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Task trait</w:t>
      </w:r>
    </w:p>
    <w:p>
      <w:pPr>
        <w:jc w:val="both"/>
      </w:pPr>
      <w:r>
        <w:t xml:space="preserve">  protected def task(): Future[Unit] = Future.value(reloadShards())</w:t>
      </w:r>
    </w:p>
    <w:p>
      <w:pPr>
        <w:jc w:val="both"/>
      </w:pPr>
      <w:r>
        <w:t xml:space="preserve">  protected def taskInterval: Duration = shardWatchInterval</w:t>
      </w:r>
    </w:p>
    <w:p>
      <w:pPr>
        <w:jc w:val="both"/>
      </w:pPr>
      <w:r/>
    </w:p>
    <w:p>
      <w:pPr>
        <w:jc w:val="both"/>
      </w:pPr>
      <w:r>
        <w:t xml:space="preserve">  private def loadIndex(directory: AbstractFile): Try[Index] =</w:t>
      </w:r>
    </w:p>
    <w:p>
      <w:pPr>
        <w:jc w:val="both"/>
      </w:pPr>
      <w:r>
        <w:t xml:space="preserve">    Try(QueryableIndexAdapter.loadJavaIndex(directory))</w:t>
      </w:r>
    </w:p>
    <w:p>
      <w:pPr>
        <w:jc w:val="both"/>
      </w:pPr>
      <w:r/>
    </w:p>
    <w:p>
      <w:pPr>
        <w:jc w:val="both"/>
      </w:pPr>
      <w:r>
        <w:t xml:space="preserve">  private val shardsCache = new MemoizedInEpochs[AbstractFile, Index](loadIndex)</w:t>
      </w:r>
    </w:p>
    <w:p>
      <w:pPr>
        <w:jc w:val="both"/>
      </w:pPr>
      <w:r>
        <w:t xml:space="preserve">  // Destroying original index invalidate casted index. Keep a reference to both.</w:t>
      </w:r>
    </w:p>
    <w:p>
      <w:pPr>
        <w:jc w:val="both"/>
      </w:pPr>
      <w:r>
        <w:t xml:space="preserve">  private val originalIndex = new AtomicReference[IndexShards]()</w:t>
      </w:r>
    </w:p>
    <w:p>
      <w:pPr>
        <w:jc w:val="both"/>
      </w:pPr>
      <w:r>
        <w:t xml:space="preserve">  private val castedIndex = new AtomicReference[Index]()</w:t>
      </w:r>
    </w:p>
    <w:p>
      <w:pPr>
        <w:jc w:val="both"/>
      </w:pPr>
      <w:r>
        <w:t xml:space="preserve">  private def reloadShards(): Unit = {</w:t>
      </w:r>
    </w:p>
    <w:p>
      <w:pPr>
        <w:jc w:val="both"/>
      </w:pPr>
      <w:r>
        <w:t xml:space="preserve">    val freshDirectories =</w:t>
      </w:r>
    </w:p>
    <w:p>
      <w:pPr>
        <w:jc w:val="both"/>
      </w:pPr>
      <w:r>
        <w:t xml:space="preserve">      HourlyDirectoryWithSuccessFileListing.listHourlyIndexDirectories(</w:t>
      </w:r>
    </w:p>
    <w:p>
      <w:pPr>
        <w:jc w:val="both"/>
      </w:pPr>
      <w:r>
        <w:t xml:space="preserve">        directory,</w:t>
      </w:r>
    </w:p>
    <w:p>
      <w:pPr>
        <w:jc w:val="both"/>
      </w:pPr>
      <w:r>
        <w:t xml:space="preserve">        Time.now,</w:t>
      </w:r>
    </w:p>
    <w:p>
      <w:pPr>
        <w:jc w:val="both"/>
      </w:pPr>
      <w:r>
        <w:t xml:space="preserve">        shardsToLoad,</w:t>
      </w:r>
    </w:p>
    <w:p>
      <w:pPr>
        <w:jc w:val="both"/>
      </w:pPr>
      <w:r>
        <w:t xml:space="preserve">        lookbackInterval)</w:t>
      </w:r>
    </w:p>
    <w:p>
      <w:pPr>
        <w:jc w:val="both"/>
      </w:pPr>
      <w:r/>
    </w:p>
    <w:p>
      <w:pPr>
        <w:jc w:val="both"/>
      </w:pPr>
      <w:r>
        <w:t xml:space="preserve">    if (shardsCache.currentEpochKeys == freshDirectories.toSet) {</w:t>
      </w:r>
    </w:p>
    <w:p>
      <w:pPr>
        <w:jc w:val="both"/>
      </w:pPr>
      <w:r>
        <w:t xml:space="preserve">      info("Not reloading shards, as they're exactly same")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shards = shardsCache.epoch(freshDirectories)</w:t>
      </w:r>
    </w:p>
    <w:p>
      <w:pPr>
        <w:jc w:val="both"/>
      </w:pPr>
      <w:r>
        <w:t xml:space="preserve">      val indexShards = new IndexShards(dimension, false, false)</w:t>
      </w:r>
    </w:p>
    <w:p>
      <w:pPr>
        <w:jc w:val="both"/>
      </w:pPr>
      <w:r>
        <w:t xml:space="preserve">      for (shard &lt;- shards) {</w:t>
      </w:r>
    </w:p>
    <w:p>
      <w:pPr>
        <w:jc w:val="both"/>
      </w:pPr>
      <w:r>
        <w:t xml:space="preserve">        indexShards.add_shard(shard)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replaceIndex(() =&gt; {</w:t>
      </w:r>
    </w:p>
    <w:p>
      <w:pPr>
        <w:jc w:val="both"/>
      </w:pPr>
      <w:r>
        <w:t xml:space="preserve">        castedIndex.set(swigfaiss.upcast_IndexShards(indexShards))</w:t>
      </w:r>
    </w:p>
    <w:p>
      <w:pPr>
        <w:jc w:val="both"/>
      </w:pPr>
      <w:r>
        <w:t xml:space="preserve">        originalIndex.set(indexShards)</w:t>
      </w:r>
    </w:p>
    <w:p>
      <w:pPr>
        <w:jc w:val="both"/>
      </w:pPr>
      <w:r>
        <w:t xml:space="preserve">      })</w:t>
      </w:r>
    </w:p>
    <w:p>
      <w:pPr>
        <w:jc w:val="both"/>
      </w:pPr>
      <w:r/>
    </w:p>
    <w:p>
      <w:pPr>
        <w:jc w:val="both"/>
      </w:pPr>
      <w:r>
        <w:t xml:space="preserve">      // Potentially it's time to drop huge native index from memory, ask for GC</w:t>
      </w:r>
    </w:p>
    <w:p>
      <w:pPr>
        <w:jc w:val="both"/>
      </w:pPr>
      <w:r>
        <w:t xml:space="preserve">      System.gc()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require(castedIndex.get() != null, "Failed to find any shards during startup")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