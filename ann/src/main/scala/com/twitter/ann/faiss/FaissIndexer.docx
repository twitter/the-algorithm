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com.twitter.ann.faiss</w:t>
      </w:r>
    </w:p>
    <w:p>
      <w:pPr>
        <w:jc w:val="both"/>
      </w:pPr>
      <w:r/>
    </w:p>
    <w:p>
      <w:pPr>
        <w:jc w:val="both"/>
      </w:pPr>
      <w:r>
        <w:t>import com.google.common.base.Preconditions</w:t>
      </w:r>
    </w:p>
    <w:p>
      <w:pPr>
        <w:jc w:val="both"/>
      </w:pPr>
      <w:r>
        <w:t>import com.twitter.ann.common.Cosine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com.twitter.ann.common.EntityEmbedding</w:t>
      </w:r>
    </w:p>
    <w:p>
      <w:pPr>
        <w:jc w:val="both"/>
      </w:pPr>
      <w:r>
        <w:t>import com.twitter.ann.common.IndexOutputFile</w:t>
      </w:r>
    </w:p>
    <w:p>
      <w:pPr>
        <w:jc w:val="both"/>
      </w:pPr>
      <w:r>
        <w:t>import com.twitter.ann.common.InnerProduct</w:t>
      </w:r>
    </w:p>
    <w:p>
      <w:pPr>
        <w:jc w:val="both"/>
      </w:pPr>
      <w:r>
        <w:t>import com.twitter.ann.common.L2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com.twitter.ml.api.embedding.EmbeddingMath</w:t>
      </w:r>
    </w:p>
    <w:p>
      <w:pPr>
        <w:jc w:val="both"/>
      </w:pPr>
      <w:r>
        <w:t>import com.twitter.scalding.Execution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com.twitter.search.common.file.FileUtils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java.io.File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trait FaissIndexer extends Logging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faiss index file specified by factory string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pipe Embeddings to be indexed</w:t>
      </w:r>
    </w:p>
    <w:p>
      <w:pPr>
        <w:jc w:val="both"/>
      </w:pPr>
      <w:r>
        <w:t xml:space="preserve">   * @param sampleRate Fraction of embeddings used for training. Regardless of this parameter, all embeddings are present in the output.</w:t>
      </w:r>
    </w:p>
    <w:p>
      <w:pPr>
        <w:jc w:val="both"/>
      </w:pPr>
      <w:r>
        <w:t xml:space="preserve">   * @param factoryString Faiss factory string, see https://github.com/facebookresearch/faiss/wiki/The-index-factory</w:t>
      </w:r>
    </w:p>
    <w:p>
      <w:pPr>
        <w:jc w:val="both"/>
      </w:pPr>
      <w:r>
        <w:t xml:space="preserve">   * @param metric Metric to use</w:t>
      </w:r>
    </w:p>
    <w:p>
      <w:pPr>
        <w:jc w:val="both"/>
      </w:pPr>
      <w:r>
        <w:t xml:space="preserve">   * @param outputDirectory Directory where _SUCCESS and faiss.index will be written.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build[D &lt;: Distance[D]](</w:t>
      </w:r>
    </w:p>
    <w:p>
      <w:pPr>
        <w:jc w:val="both"/>
      </w:pPr>
      <w:r>
        <w:t xml:space="preserve">    pipe: TypedPipe[EntityEmbedding[Long]],</w:t>
      </w:r>
    </w:p>
    <w:p>
      <w:pPr>
        <w:jc w:val="both"/>
      </w:pPr>
      <w:r>
        <w:t xml:space="preserve">    sampleRate: Float,</w:t>
      </w:r>
    </w:p>
    <w:p>
      <w:pPr>
        <w:jc w:val="both"/>
      </w:pPr>
      <w:r>
        <w:t xml:space="preserve">    factoryString: String,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outputDirectory: AbstractFile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outputDirectory.mkdirs()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outputDirectory.canRead,</w:t>
      </w:r>
    </w:p>
    <w:p>
      <w:pPr>
        <w:jc w:val="both"/>
      </w:pPr>
      <w:r>
        <w:t xml:space="preserve">      "Failed to create parent directories for %s",</w:t>
      </w:r>
    </w:p>
    <w:p>
      <w:pPr>
        <w:jc w:val="both"/>
      </w:pPr>
      <w:r>
        <w:t xml:space="preserve">      outputDirectory.toString)</w:t>
      </w:r>
    </w:p>
    <w:p>
      <w:pPr>
        <w:jc w:val="both"/>
      </w:pPr>
      <w:r/>
    </w:p>
    <w:p>
      <w:pPr>
        <w:jc w:val="both"/>
      </w:pPr>
      <w:r>
        <w:t xml:space="preserve">    val maybeNormalizedPipe = if (l2Normalize(metric)) {</w:t>
      </w:r>
    </w:p>
    <w:p>
      <w:pPr>
        <w:jc w:val="both"/>
      </w:pPr>
      <w:r>
        <w:t xml:space="preserve">      pipe.map { idAndEmbedding =&gt;</w:t>
      </w:r>
    </w:p>
    <w:p>
      <w:pPr>
        <w:jc w:val="both"/>
      </w:pPr>
      <w:r>
        <w:t xml:space="preserve">        EntityEmbedding(idAndEmbedding.id, EmbeddingMath.Float.normalize(idAndEmbedding.embedding))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pipe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maybeNormalizedPipe.toIterableExecution.flatMap { annEmbeddings =&gt;</w:t>
      </w:r>
    </w:p>
    <w:p>
      <w:pPr>
        <w:jc w:val="both"/>
      </w:pPr>
      <w:r>
        <w:t xml:space="preserve">      logger.info(s"${factoryString}")</w:t>
      </w:r>
    </w:p>
    <w:p>
      <w:pPr>
        <w:jc w:val="both"/>
      </w:pPr>
      <w:r>
        <w:t xml:space="preserve">      val t1 = System.nanoTime</w:t>
      </w:r>
    </w:p>
    <w:p>
      <w:pPr>
        <w:jc w:val="both"/>
      </w:pPr>
      <w:r>
        <w:t xml:space="preserve">      buildAndWriteFaissIndex(</w:t>
      </w:r>
    </w:p>
    <w:p>
      <w:pPr>
        <w:jc w:val="both"/>
      </w:pPr>
      <w:r>
        <w:t xml:space="preserve">        Random.shuffle(annEmbeddings),</w:t>
      </w:r>
    </w:p>
    <w:p>
      <w:pPr>
        <w:jc w:val="both"/>
      </w:pPr>
      <w:r>
        <w:t xml:space="preserve">        sampleRate,</w:t>
      </w:r>
    </w:p>
    <w:p>
      <w:pPr>
        <w:jc w:val="both"/>
      </w:pPr>
      <w:r>
        <w:t xml:space="preserve">        factoryString,</w:t>
      </w:r>
    </w:p>
    <w:p>
      <w:pPr>
        <w:jc w:val="both"/>
      </w:pPr>
      <w:r>
        <w:t xml:space="preserve">        metric,</w:t>
      </w:r>
    </w:p>
    <w:p>
      <w:pPr>
        <w:jc w:val="both"/>
      </w:pPr>
      <w:r>
        <w:t xml:space="preserve">        new IndexOutputFile(outputDirectory))</w:t>
      </w:r>
    </w:p>
    <w:p>
      <w:pPr>
        <w:jc w:val="both"/>
      </w:pPr>
      <w:r>
        <w:t xml:space="preserve">      val duration = (System.nanoTime - t1) / 1e9d</w:t>
      </w:r>
    </w:p>
    <w:p>
      <w:pPr>
        <w:jc w:val="both"/>
      </w:pPr>
      <w:r>
        <w:t xml:space="preserve">      logger.info(s"It took ${duration}s to build and index")</w:t>
      </w:r>
    </w:p>
    <w:p>
      <w:pPr>
        <w:jc w:val="both"/>
      </w:pPr>
      <w:r/>
    </w:p>
    <w:p>
      <w:pPr>
        <w:jc w:val="both"/>
      </w:pPr>
      <w:r>
        <w:t xml:space="preserve">      Execution.unit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buildAndWriteFaissIndex[D &lt;: Distance[D]](</w:t>
      </w:r>
    </w:p>
    <w:p>
      <w:pPr>
        <w:jc w:val="both"/>
      </w:pPr>
      <w:r>
        <w:t xml:space="preserve">    entities: Iterable[EntityEmbedding[Long]],</w:t>
      </w:r>
    </w:p>
    <w:p>
      <w:pPr>
        <w:jc w:val="both"/>
      </w:pPr>
      <w:r>
        <w:t xml:space="preserve">    sampleRate: Float,</w:t>
      </w:r>
    </w:p>
    <w:p>
      <w:pPr>
        <w:jc w:val="both"/>
      </w:pPr>
      <w:r>
        <w:t xml:space="preserve">    factoryString: String,</w:t>
      </w:r>
    </w:p>
    <w:p>
      <w:pPr>
        <w:jc w:val="both"/>
      </w:pPr>
      <w:r>
        <w:t xml:space="preserve">    metricType: Metric[D],</w:t>
      </w:r>
    </w:p>
    <w:p>
      <w:pPr>
        <w:jc w:val="both"/>
      </w:pPr>
      <w:r>
        <w:t xml:space="preserve">    outputDirectory: IndexOutputFile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metric = parseMetric(metricType)</w:t>
      </w:r>
    </w:p>
    <w:p>
      <w:pPr>
        <w:jc w:val="both"/>
      </w:pPr>
      <w:r>
        <w:t xml:space="preserve">    val datasetSize = entities.size.toLong</w:t>
      </w:r>
    </w:p>
    <w:p>
      <w:pPr>
        <w:jc w:val="both"/>
      </w:pPr>
      <w:r>
        <w:t xml:space="preserve">    val dimensions = entities.head.embedding.length</w:t>
      </w:r>
    </w:p>
    <w:p>
      <w:pPr>
        <w:jc w:val="both"/>
      </w:pPr>
      <w:r>
        <w:t xml:space="preserve">    logger.info(s"There are $datasetSize embeddings")</w:t>
      </w:r>
    </w:p>
    <w:p>
      <w:pPr>
        <w:jc w:val="both"/>
      </w:pPr>
      <w:r>
        <w:t xml:space="preserve">    logger.info(s"Faiss compile options are ${swigfaiss.get_compile_options()}")</w:t>
      </w:r>
    </w:p>
    <w:p>
      <w:pPr>
        <w:jc w:val="both"/>
      </w:pPr>
      <w:r>
        <w:t xml:space="preserve">    logger.info(s"OMP threads count is ${swigfaiss.omp_get_max_threads()}")</w:t>
      </w:r>
    </w:p>
    <w:p>
      <w:pPr>
        <w:jc w:val="both"/>
      </w:pPr>
      <w:r/>
    </w:p>
    <w:p>
      <w:pPr>
        <w:jc w:val="both"/>
      </w:pPr>
      <w:r>
        <w:t xml:space="preserve">    val index = swigfaiss.index_factory(dimensions, factoryString, metric)</w:t>
      </w:r>
    </w:p>
    <w:p>
      <w:pPr>
        <w:jc w:val="both"/>
      </w:pPr>
      <w:r>
        <w:t xml:space="preserve">    index.setVerbose(true)</w:t>
      </w:r>
    </w:p>
    <w:p>
      <w:pPr>
        <w:jc w:val="both"/>
      </w:pPr>
      <w:r>
        <w:t xml:space="preserve">    val idMap = new IndexIDMap(index)</w:t>
      </w:r>
    </w:p>
    <w:p>
      <w:pPr>
        <w:jc w:val="both"/>
      </w:pPr>
      <w:r/>
    </w:p>
    <w:p>
      <w:pPr>
        <w:jc w:val="both"/>
      </w:pPr>
      <w:r>
        <w:t xml:space="preserve">    val trainingSetSize = Math.min(datasetSize, Math.round(datasetSize * sampleRate))</w:t>
      </w:r>
    </w:p>
    <w:p>
      <w:pPr>
        <w:jc w:val="both"/>
      </w:pPr>
      <w:r>
        <w:t xml:space="preserve">    val ids = toIndexVector(entities)</w:t>
      </w:r>
    </w:p>
    <w:p>
      <w:pPr>
        <w:jc w:val="both"/>
      </w:pPr>
      <w:r>
        <w:t xml:space="preserve">    val fullDataset = toFloatVector(dimensions, entities)</w:t>
      </w:r>
    </w:p>
    <w:p>
      <w:pPr>
        <w:jc w:val="both"/>
      </w:pPr>
      <w:r>
        <w:t xml:space="preserve">    logger.info("Finished bridging full dataset")</w:t>
      </w:r>
    </w:p>
    <w:p>
      <w:pPr>
        <w:jc w:val="both"/>
      </w:pPr>
      <w:r>
        <w:t xml:space="preserve">    idMap.train(trainingSetSize, fullDataset.data())</w:t>
      </w:r>
    </w:p>
    <w:p>
      <w:pPr>
        <w:jc w:val="both"/>
      </w:pPr>
      <w:r>
        <w:t xml:space="preserve">    logger.info("Finished training")</w:t>
      </w:r>
    </w:p>
    <w:p>
      <w:pPr>
        <w:jc w:val="both"/>
      </w:pPr>
      <w:r>
        <w:t xml:space="preserve">    idMap.add_with_ids(datasetSize, fullDataset.data(), ids)</w:t>
      </w:r>
    </w:p>
    <w:p>
      <w:pPr>
        <w:jc w:val="both"/>
      </w:pPr>
      <w:r>
        <w:t xml:space="preserve">    logger.info("Added data to the index")</w:t>
      </w:r>
    </w:p>
    <w:p>
      <w:pPr>
        <w:jc w:val="both"/>
      </w:pPr>
      <w:r/>
    </w:p>
    <w:p>
      <w:pPr>
        <w:jc w:val="both"/>
      </w:pPr>
      <w:r>
        <w:t xml:space="preserve">    val tmpFile = File.createTempFile("faiss.index", ".tmp")</w:t>
      </w:r>
    </w:p>
    <w:p>
      <w:pPr>
        <w:jc w:val="both"/>
      </w:pPr>
      <w:r>
        <w:t xml:space="preserve">    swigfaiss.write_index(idMap, tmpFile.toString)</w:t>
      </w:r>
    </w:p>
    <w:p>
      <w:pPr>
        <w:jc w:val="both"/>
      </w:pPr>
      <w:r>
        <w:t xml:space="preserve">    logger.info(s"Wrote to tmp file ${tmpFile.toString}")</w:t>
      </w:r>
    </w:p>
    <w:p>
      <w:pPr>
        <w:jc w:val="both"/>
      </w:pPr>
      <w:r>
        <w:t xml:space="preserve">    copyToOutputAndCreateSuccess(FileUtils.getFileHandle(tmpFile.toString), outputDirectory)</w:t>
      </w:r>
    </w:p>
    <w:p>
      <w:pPr>
        <w:jc w:val="both"/>
      </w:pPr>
      <w:r>
        <w:t xml:space="preserve">    logger.info("Copied file")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copyToOutputAndCreateSuccess(</w:t>
      </w:r>
    </w:p>
    <w:p>
      <w:pPr>
        <w:jc w:val="both"/>
      </w:pPr>
      <w:r>
        <w:t xml:space="preserve">    tmpFile: AbstractFile,</w:t>
      </w:r>
    </w:p>
    <w:p>
      <w:pPr>
        <w:jc w:val="both"/>
      </w:pPr>
      <w:r>
        <w:t xml:space="preserve">    outputDirectory: IndexOutputFile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val outputFile = outputDirectory.createFile("faiss.index")</w:t>
      </w:r>
    </w:p>
    <w:p>
      <w:pPr>
        <w:jc w:val="both"/>
      </w:pPr>
      <w:r>
        <w:t xml:space="preserve">    logger.info(s"Final output file is ${outputFile.getPath()}")</w:t>
      </w:r>
    </w:p>
    <w:p>
      <w:pPr>
        <w:jc w:val="both"/>
      </w:pPr>
      <w:r>
        <w:t xml:space="preserve">    outputFile.copyFrom(tmpFile.getByteSource.openStream())</w:t>
      </w:r>
    </w:p>
    <w:p>
      <w:pPr>
        <w:jc w:val="both"/>
      </w:pPr>
      <w:r>
        <w:t xml:space="preserve">    outputDirectory.createSuccessFile()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toFloatVector(</w:t>
      </w:r>
    </w:p>
    <w:p>
      <w:pPr>
        <w:jc w:val="both"/>
      </w:pPr>
      <w:r>
        <w:t xml:space="preserve">    dimensions: Int,</w:t>
      </w:r>
    </w:p>
    <w:p>
      <w:pPr>
        <w:jc w:val="both"/>
      </w:pPr>
      <w:r>
        <w:t xml:space="preserve">    entities: Iterable[EntityEmbedding[Long]]</w:t>
      </w:r>
    </w:p>
    <w:p>
      <w:pPr>
        <w:jc w:val="both"/>
      </w:pPr>
      <w:r>
        <w:t xml:space="preserve">  ): FloatVector = {</w:t>
      </w:r>
    </w:p>
    <w:p>
      <w:pPr>
        <w:jc w:val="both"/>
      </w:pPr>
      <w:r>
        <w:t xml:space="preserve">    require(entities.nonEmpty)</w:t>
      </w:r>
    </w:p>
    <w:p>
      <w:pPr>
        <w:jc w:val="both"/>
      </w:pPr>
      <w:r/>
    </w:p>
    <w:p>
      <w:pPr>
        <w:jc w:val="both"/>
      </w:pPr>
      <w:r>
        <w:t xml:space="preserve">    val vector = new FloatVector()</w:t>
      </w:r>
    </w:p>
    <w:p>
      <w:pPr>
        <w:jc w:val="both"/>
      </w:pPr>
      <w:r>
        <w:t xml:space="preserve">    vector.reserve(dimensions.toLong * entities.size.toLong)</w:t>
      </w:r>
    </w:p>
    <w:p>
      <w:pPr>
        <w:jc w:val="both"/>
      </w:pPr>
      <w:r>
        <w:t xml:space="preserve">    for (entity &lt;- entities) {</w:t>
      </w:r>
    </w:p>
    <w:p>
      <w:pPr>
        <w:jc w:val="both"/>
      </w:pPr>
      <w:r>
        <w:t xml:space="preserve">      for (value &lt;- entity.embedding) {</w:t>
      </w:r>
    </w:p>
    <w:p>
      <w:pPr>
        <w:jc w:val="both"/>
      </w:pPr>
      <w:r>
        <w:t xml:space="preserve">        vector.push_back(value)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vector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toIndexVector(embeddings: Iterable[EntityEmbedding[Long]]): LongVector = {</w:t>
      </w:r>
    </w:p>
    <w:p>
      <w:pPr>
        <w:jc w:val="both"/>
      </w:pPr>
      <w:r>
        <w:t xml:space="preserve">    require(embeddings.nonEmpty)</w:t>
      </w:r>
    </w:p>
    <w:p>
      <w:pPr>
        <w:jc w:val="both"/>
      </w:pPr>
      <w:r/>
    </w:p>
    <w:p>
      <w:pPr>
        <w:jc w:val="both"/>
      </w:pPr>
      <w:r>
        <w:t xml:space="preserve">    val vector = new LongVector()</w:t>
      </w:r>
    </w:p>
    <w:p>
      <w:pPr>
        <w:jc w:val="both"/>
      </w:pPr>
      <w:r>
        <w:t xml:space="preserve">    vector.reserve(embeddings.size)</w:t>
      </w:r>
    </w:p>
    <w:p>
      <w:pPr>
        <w:jc w:val="both"/>
      </w:pPr>
      <w:r>
        <w:t xml:space="preserve">    for (embedding &lt;- embeddings) {</w:t>
      </w:r>
    </w:p>
    <w:p>
      <w:pPr>
        <w:jc w:val="both"/>
      </w:pPr>
      <w:r>
        <w:t xml:space="preserve">      vector.push_back(embedding.id)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vector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parseMetric[D &lt;: Distance[D]](metric: Metric[D]): MetricType = metric match {</w:t>
      </w:r>
    </w:p>
    <w:p>
      <w:pPr>
        <w:jc w:val="both"/>
      </w:pPr>
      <w:r>
        <w:t xml:space="preserve">    case L2 =&gt; MetricType.METRIC_L2</w:t>
      </w:r>
    </w:p>
    <w:p>
      <w:pPr>
        <w:jc w:val="both"/>
      </w:pPr>
      <w:r>
        <w:t xml:space="preserve">    case InnerProduct =&gt; MetricType.METRIC_INNER_PRODUCT</w:t>
      </w:r>
    </w:p>
    <w:p>
      <w:pPr>
        <w:jc w:val="both"/>
      </w:pPr>
      <w:r>
        <w:t xml:space="preserve">    case Cosine =&gt; MetricType.METRIC_INNER_PRODUCT</w:t>
      </w:r>
    </w:p>
    <w:p>
      <w:pPr>
        <w:jc w:val="both"/>
      </w:pPr>
      <w:r>
        <w:t xml:space="preserve">    case _ =&gt; throw new AbstractMethodError(s"Not implemented for metric ${metric}")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l2Normalize[D &lt;: Distance[D]](metric: Metric[D]): Boolean = metric match {</w:t>
      </w:r>
    </w:p>
    <w:p>
      <w:pPr>
        <w:jc w:val="both"/>
      </w:pPr>
      <w:r>
        <w:t xml:space="preserve">    case Cosine =&gt; true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FaissIndexer extends FaissIndexer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