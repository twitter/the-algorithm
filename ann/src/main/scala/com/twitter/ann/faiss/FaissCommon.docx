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com.twitter.ann.faiss</w:t>
      </w:r>
    </w:p>
    <w:p>
      <w:pPr>
        <w:jc w:val="both"/>
      </w:pPr>
      <w:r/>
    </w:p>
    <w:p>
      <w:pPr>
        <w:jc w:val="both"/>
      </w:pPr>
      <w:r>
        <w:t>import com.twitter.ann.common.thriftscala.FaissRuntimeParam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scala.util.Failure</w:t>
      </w:r>
    </w:p>
    <w:p>
      <w:pPr>
        <w:jc w:val="both"/>
      </w:pPr>
      <w:r>
        <w:t>import scala.util.Success</w:t>
      </w:r>
    </w:p>
    <w:p>
      <w:pPr>
        <w:jc w:val="both"/>
      </w:pPr>
      <w:r>
        <w:t>import scala.util.Try</w:t>
      </w:r>
    </w:p>
    <w:p>
      <w:pPr>
        <w:jc w:val="both"/>
      </w:pPr>
      <w:r>
        <w:t>import com.twitter.ann.common.thriftscala.{RuntimeParams =&gt; ServiceRuntimeParams}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/>
    </w:p>
    <w:p>
      <w:pPr>
        <w:jc w:val="both"/>
      </w:pPr>
      <w:r>
        <w:t>object FaissCommon {</w:t>
      </w:r>
    </w:p>
    <w:p>
      <w:pPr>
        <w:jc w:val="both"/>
      </w:pPr>
      <w:r>
        <w:t xml:space="preserve">  val RuntimeParamsInjection: Injection[FaissParams, ServiceRuntimeParams] =</w:t>
      </w:r>
    </w:p>
    <w:p>
      <w:pPr>
        <w:jc w:val="both"/>
      </w:pPr>
      <w:r>
        <w:t xml:space="preserve">    new Injection[FaissParams, ServiceRuntimeParams] {</w:t>
      </w:r>
    </w:p>
    <w:p>
      <w:pPr>
        <w:jc w:val="both"/>
      </w:pPr>
      <w:r>
        <w:t xml:space="preserve">      override def apply(scalaParams: FaissParams): ServiceRuntimeParams = {</w:t>
      </w:r>
    </w:p>
    <w:p>
      <w:pPr>
        <w:jc w:val="both"/>
      </w:pPr>
      <w:r>
        <w:t xml:space="preserve">        ServiceRuntimeParams.FaissParam(</w:t>
      </w:r>
    </w:p>
    <w:p>
      <w:pPr>
        <w:jc w:val="both"/>
      </w:pPr>
      <w:r>
        <w:t xml:space="preserve">          FaissRuntimeParam(</w:t>
      </w:r>
    </w:p>
    <w:p>
      <w:pPr>
        <w:jc w:val="both"/>
      </w:pPr>
      <w:r>
        <w:t xml:space="preserve">            scalaParams.nprobe,</w:t>
      </w:r>
    </w:p>
    <w:p>
      <w:pPr>
        <w:jc w:val="both"/>
      </w:pPr>
      <w:r>
        <w:t xml:space="preserve">            scalaParams.quantizerEf,</w:t>
      </w:r>
    </w:p>
    <w:p>
      <w:pPr>
        <w:jc w:val="both"/>
      </w:pPr>
      <w:r>
        <w:t xml:space="preserve">            scalaParams.quantizerKFactorRF,</w:t>
      </w:r>
    </w:p>
    <w:p>
      <w:pPr>
        <w:jc w:val="both"/>
      </w:pPr>
      <w:r>
        <w:t xml:space="preserve">            scalaParams.quantizerNprobe,</w:t>
      </w:r>
    </w:p>
    <w:p>
      <w:pPr>
        <w:jc w:val="both"/>
      </w:pPr>
      <w:r>
        <w:t xml:space="preserve">            scalaParams.ht)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def invert(thriftParams: ServiceRuntimeParams): Try[FaissParams] =</w:t>
      </w:r>
    </w:p>
    <w:p>
      <w:pPr>
        <w:jc w:val="both"/>
      </w:pPr>
      <w:r>
        <w:t xml:space="preserve">        thriftParams match {</w:t>
      </w:r>
    </w:p>
    <w:p>
      <w:pPr>
        <w:jc w:val="both"/>
      </w:pPr>
      <w:r>
        <w:t xml:space="preserve">          case ServiceRuntimeParams.FaissParam(faissParam) =&gt;</w:t>
      </w:r>
    </w:p>
    <w:p>
      <w:pPr>
        <w:jc w:val="both"/>
      </w:pPr>
      <w:r>
        <w:t xml:space="preserve">            Success(</w:t>
      </w:r>
    </w:p>
    <w:p>
      <w:pPr>
        <w:jc w:val="both"/>
      </w:pPr>
      <w:r>
        <w:t xml:space="preserve">              FaissParams(</w:t>
      </w:r>
    </w:p>
    <w:p>
      <w:pPr>
        <w:jc w:val="both"/>
      </w:pPr>
      <w:r>
        <w:t xml:space="preserve">                faissParam.nprobe,</w:t>
      </w:r>
    </w:p>
    <w:p>
      <w:pPr>
        <w:jc w:val="both"/>
      </w:pPr>
      <w:r>
        <w:t xml:space="preserve">                faissParam.quantizerEf,</w:t>
      </w:r>
    </w:p>
    <w:p>
      <w:pPr>
        <w:jc w:val="both"/>
      </w:pPr>
      <w:r>
        <w:t xml:space="preserve">                faissParam.quantizerKfactorRf,</w:t>
      </w:r>
    </w:p>
    <w:p>
      <w:pPr>
        <w:jc w:val="both"/>
      </w:pPr>
      <w:r>
        <w:t xml:space="preserve">                faissParam.quantizerNprobe,</w:t>
      </w:r>
    </w:p>
    <w:p>
      <w:pPr>
        <w:jc w:val="both"/>
      </w:pPr>
      <w:r>
        <w:t xml:space="preserve">                faissParam.ht))</w:t>
      </w:r>
    </w:p>
    <w:p>
      <w:pPr>
        <w:jc w:val="both"/>
      </w:pPr>
      <w:r>
        <w:t xml:space="preserve">          case p =&gt; Failure(new IllegalArgumentException(s"Expected FaissParams got $p"))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isValidFaissIndex(path: AbstractFile): Boolean = {</w:t>
      </w:r>
    </w:p>
    <w:p>
      <w:pPr>
        <w:jc w:val="both"/>
      </w:pPr>
      <w:r>
        <w:t xml:space="preserve">    path.isDirectory &amp;&amp;</w:t>
      </w:r>
    </w:p>
    <w:p>
      <w:pPr>
        <w:jc w:val="both"/>
      </w:pPr>
      <w:r>
        <w:t xml:space="preserve">    path.hasSuccessFile &amp;&amp;</w:t>
      </w:r>
    </w:p>
    <w:p>
      <w:pPr>
        <w:jc w:val="both"/>
      </w:pPr>
      <w:r>
        <w:t xml:space="preserve">    path.getChild("faiss.index").exists()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