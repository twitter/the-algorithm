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com.twitter.ann.faiss</w:t>
      </w:r>
    </w:p>
    <w:p>
      <w:pPr>
        <w:jc w:val="both"/>
      </w:pPr>
      <w:r/>
    </w:p>
    <w:p>
      <w:pPr>
        <w:jc w:val="both"/>
      </w:pPr>
      <w:r>
        <w:t>import com.twitter.ann.common.Queryable</w:t>
      </w:r>
    </w:p>
    <w:p>
      <w:pPr>
        <w:jc w:val="both"/>
      </w:pPr>
      <w:r>
        <w:t>import com.twitter.ann.common._</w:t>
      </w:r>
    </w:p>
    <w:p>
      <w:pPr>
        <w:jc w:val="both"/>
      </w:pPr>
      <w:r>
        <w:t>import com.twitter.search.common.file.AbstractFile</w:t>
      </w:r>
    </w:p>
    <w:p>
      <w:pPr>
        <w:jc w:val="both"/>
      </w:pPr>
      <w:r>
        <w:t>import com.twitter.util.logging.Logging</w:t>
      </w:r>
    </w:p>
    <w:p>
      <w:pPr>
        <w:jc w:val="both"/>
      </w:pPr>
      <w:r/>
    </w:p>
    <w:p>
      <w:pPr>
        <w:jc w:val="both"/>
      </w:pPr>
      <w:r>
        <w:t>case class FaissParams(</w:t>
      </w:r>
    </w:p>
    <w:p>
      <w:pPr>
        <w:jc w:val="both"/>
      </w:pPr>
      <w:r>
        <w:t xml:space="preserve">  nprobe: Option[Int],</w:t>
      </w:r>
    </w:p>
    <w:p>
      <w:pPr>
        <w:jc w:val="both"/>
      </w:pPr>
      <w:r>
        <w:t xml:space="preserve">  quantizerEf: Option[Int],</w:t>
      </w:r>
    </w:p>
    <w:p>
      <w:pPr>
        <w:jc w:val="both"/>
      </w:pPr>
      <w:r>
        <w:t xml:space="preserve">  quantizerKFactorRF: Option[Int],</w:t>
      </w:r>
    </w:p>
    <w:p>
      <w:pPr>
        <w:jc w:val="both"/>
      </w:pPr>
      <w:r>
        <w:t xml:space="preserve">  quantizerNprobe: Option[Int],</w:t>
      </w:r>
    </w:p>
    <w:p>
      <w:pPr>
        <w:jc w:val="both"/>
      </w:pPr>
      <w:r>
        <w:t xml:space="preserve">  ht: Option[Int])</w:t>
      </w:r>
    </w:p>
    <w:p>
      <w:pPr>
        <w:jc w:val="both"/>
      </w:pPr>
      <w:r>
        <w:t xml:space="preserve">    extends RuntimeParams {</w:t>
      </w:r>
    </w:p>
    <w:p>
      <w:pPr>
        <w:jc w:val="both"/>
      </w:pPr>
      <w:r>
        <w:t xml:space="preserve">  override def toString: String = s"FaissParams(${toLibraryString})"</w:t>
      </w:r>
    </w:p>
    <w:p>
      <w:pPr>
        <w:jc w:val="both"/>
      </w:pPr>
      <w:r/>
    </w:p>
    <w:p>
      <w:pPr>
        <w:jc w:val="both"/>
      </w:pPr>
      <w:r>
        <w:t xml:space="preserve">  def toLibraryString: String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nprobe.map { n =&gt; s"nprobe=${n}" },</w:t>
      </w:r>
    </w:p>
    <w:p>
      <w:pPr>
        <w:jc w:val="both"/>
      </w:pPr>
      <w:r>
        <w:t xml:space="preserve">      quantizerEf.map { ef =&gt; s"quantizer_efSearch=${ef}" },</w:t>
      </w:r>
    </w:p>
    <w:p>
      <w:pPr>
        <w:jc w:val="both"/>
      </w:pPr>
      <w:r>
        <w:t xml:space="preserve">      quantizerKFactorRF.map { k =&gt; s"quantizer_k_factor_rf=${k}" },</w:t>
      </w:r>
    </w:p>
    <w:p>
      <w:pPr>
        <w:jc w:val="both"/>
      </w:pPr>
      <w:r>
        <w:t xml:space="preserve">      quantizerNprobe.map { n =&gt; s"quantizer_nprobe=${n}" },</w:t>
      </w:r>
    </w:p>
    <w:p>
      <w:pPr>
        <w:jc w:val="both"/>
      </w:pPr>
      <w:r>
        <w:t xml:space="preserve">      ht.map { ht =&gt; s"ht=${ht}" },</w:t>
      </w:r>
    </w:p>
    <w:p>
      <w:pPr>
        <w:jc w:val="both"/>
      </w:pPr>
      <w:r>
        <w:t xml:space="preserve">    ).flatten.mkString(",")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FaissIndex {</w:t>
      </w:r>
    </w:p>
    <w:p>
      <w:pPr>
        <w:jc w:val="both"/>
      </w:pPr>
      <w:r>
        <w:t xml:space="preserve">  def loadIndex[T, D &lt;: Distance[D]](</w:t>
      </w:r>
    </w:p>
    <w:p>
      <w:pPr>
        <w:jc w:val="both"/>
      </w:pPr>
      <w:r>
        <w:t xml:space="preserve">    outerDimension: Int,</w:t>
      </w:r>
    </w:p>
    <w:p>
      <w:pPr>
        <w:jc w:val="both"/>
      </w:pPr>
      <w:r>
        <w:t xml:space="preserve">    outerMetric: Metric[D],</w:t>
      </w:r>
    </w:p>
    <w:p>
      <w:pPr>
        <w:jc w:val="both"/>
      </w:pPr>
      <w:r>
        <w:t xml:space="preserve">    directory: AbstractFile</w:t>
      </w:r>
    </w:p>
    <w:p>
      <w:pPr>
        <w:jc w:val="both"/>
      </w:pPr>
      <w:r>
        <w:t xml:space="preserve">  ): Queryable[T, FaissParams, D] = {</w:t>
      </w:r>
    </w:p>
    <w:p>
      <w:pPr>
        <w:jc w:val="both"/>
      </w:pPr>
      <w:r>
        <w:t xml:space="preserve">    new QueryableIndexAdapter[T, D] with Logging {</w:t>
      </w:r>
    </w:p>
    <w:p>
      <w:pPr>
        <w:jc w:val="both"/>
      </w:pPr>
      <w:r>
        <w:t xml:space="preserve">      protected val metric: Metric[D] = outerMetric</w:t>
      </w:r>
    </w:p>
    <w:p>
      <w:pPr>
        <w:jc w:val="both"/>
      </w:pPr>
      <w:r>
        <w:t xml:space="preserve">      protected val dimension: Int = outerDimension</w:t>
      </w:r>
    </w:p>
    <w:p>
      <w:pPr>
        <w:jc w:val="both"/>
      </w:pPr>
      <w:r>
        <w:t xml:space="preserve">      protected val index: Index = {</w:t>
      </w:r>
    </w:p>
    <w:p>
      <w:pPr>
        <w:jc w:val="both"/>
      </w:pPr>
      <w:r>
        <w:t xml:space="preserve">        info(s"Loading faiss with ${swigfaiss.get_compile_options()}")</w:t>
      </w:r>
    </w:p>
    <w:p>
      <w:pPr>
        <w:jc w:val="both"/>
      </w:pPr>
      <w:r/>
    </w:p>
    <w:p>
      <w:pPr>
        <w:jc w:val="both"/>
      </w:pPr>
      <w:r>
        <w:t xml:space="preserve">        QueryableIndexAdapter.loadJavaIndex(directory)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