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com.twitter.ann.faiss</w:t>
      </w:r>
    </w:p>
    <w:p>
      <w:pPr>
        <w:jc w:val="both"/>
      </w:pPr>
      <w:r/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java.util.Locale</w:t>
      </w:r>
    </w:p>
    <w:p>
      <w:pPr>
        <w:jc w:val="both"/>
      </w:pPr>
      <w:r/>
    </w:p>
    <w:p>
      <w:pPr>
        <w:jc w:val="both"/>
      </w:pPr>
      <w:r>
        <w:t>object HourlyDirectoryWithSuccessFileListing extends Logging {</w:t>
      </w:r>
    </w:p>
    <w:p>
      <w:pPr>
        <w:jc w:val="both"/>
      </w:pPr>
      <w:r>
        <w:t xml:space="preserve">  private val SUCCESS_FILE_NAME = "_SUCCESS"</w:t>
      </w:r>
    </w:p>
    <w:p>
      <w:pPr>
        <w:jc w:val="both"/>
      </w:pPr>
      <w:r/>
    </w:p>
    <w:p>
      <w:pPr>
        <w:jc w:val="both"/>
      </w:pPr>
      <w:r>
        <w:t xml:space="preserve">  def listHourlyIndexDirectories(</w:t>
      </w:r>
    </w:p>
    <w:p>
      <w:pPr>
        <w:jc w:val="both"/>
      </w:pPr>
      <w:r>
        <w:t xml:space="preserve">    root: AbstractFile,</w:t>
      </w:r>
    </w:p>
    <w:p>
      <w:pPr>
        <w:jc w:val="both"/>
      </w:pPr>
      <w:r>
        <w:t xml:space="preserve">    startingFrom: Time,</w:t>
      </w:r>
    </w:p>
    <w:p>
      <w:pPr>
        <w:jc w:val="both"/>
      </w:pPr>
      <w:r>
        <w:t xml:space="preserve">    count: Int,</w:t>
      </w:r>
    </w:p>
    <w:p>
      <w:pPr>
        <w:jc w:val="both"/>
      </w:pPr>
      <w:r>
        <w:t xml:space="preserve">    lookbackInterval: Int</w:t>
      </w:r>
    </w:p>
    <w:p>
      <w:pPr>
        <w:jc w:val="both"/>
      </w:pPr>
      <w:r>
        <w:t xml:space="preserve">  ): Seq[AbstractFile] = listingStep(root, startingFrom, count, lookbackInterval)</w:t>
      </w:r>
    </w:p>
    <w:p>
      <w:pPr>
        <w:jc w:val="both"/>
      </w:pPr>
      <w:r/>
    </w:p>
    <w:p>
      <w:pPr>
        <w:jc w:val="both"/>
      </w:pPr>
      <w:r>
        <w:t xml:space="preserve">  private def listingStep(</w:t>
      </w:r>
    </w:p>
    <w:p>
      <w:pPr>
        <w:jc w:val="both"/>
      </w:pPr>
      <w:r>
        <w:t xml:space="preserve">    root: AbstractFile,</w:t>
      </w:r>
    </w:p>
    <w:p>
      <w:pPr>
        <w:jc w:val="both"/>
      </w:pPr>
      <w:r>
        <w:t xml:space="preserve">    startingFrom: Time,</w:t>
      </w:r>
    </w:p>
    <w:p>
      <w:pPr>
        <w:jc w:val="both"/>
      </w:pPr>
      <w:r>
        <w:t xml:space="preserve">    remainingDirectoriesToFind: Int,</w:t>
      </w:r>
    </w:p>
    <w:p>
      <w:pPr>
        <w:jc w:val="both"/>
      </w:pPr>
      <w:r>
        <w:t xml:space="preserve">    remainingAttempts: Int</w:t>
      </w:r>
    </w:p>
    <w:p>
      <w:pPr>
        <w:jc w:val="both"/>
      </w:pPr>
      <w:r>
        <w:t xml:space="preserve">  ): List[AbstractFile] = {</w:t>
      </w:r>
    </w:p>
    <w:p>
      <w:pPr>
        <w:jc w:val="both"/>
      </w:pPr>
      <w:r>
        <w:t xml:space="preserve">    if (remainingDirectoriesToFind == 0 || remainingAttempts == 0) {</w:t>
      </w:r>
    </w:p>
    <w:p>
      <w:pPr>
        <w:jc w:val="both"/>
      </w:pPr>
      <w:r>
        <w:t xml:space="preserve">      return List.empty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head = getSuccessfulDirectoryForDate(root, startingFrom)</w:t>
      </w:r>
    </w:p>
    <w:p>
      <w:pPr>
        <w:jc w:val="both"/>
      </w:pPr>
      <w:r/>
    </w:p>
    <w:p>
      <w:pPr>
        <w:jc w:val="both"/>
      </w:pPr>
      <w:r>
        <w:t xml:space="preserve">    val previousHour = startingFrom - 1.hour</w:t>
      </w:r>
    </w:p>
    <w:p>
      <w:pPr>
        <w:jc w:val="both"/>
      </w:pPr>
      <w:r/>
    </w:p>
    <w:p>
      <w:pPr>
        <w:jc w:val="both"/>
      </w:pPr>
      <w:r>
        <w:t xml:space="preserve">    head match {</w:t>
      </w:r>
    </w:p>
    <w:p>
      <w:pPr>
        <w:jc w:val="both"/>
      </w:pPr>
      <w:r>
        <w:t xml:space="preserve">      case Throw(e) =&gt;</w:t>
      </w:r>
    </w:p>
    <w:p>
      <w:pPr>
        <w:jc w:val="both"/>
      </w:pPr>
      <w:r>
        <w:t xml:space="preserve">        listingStep(root, previousHour, remainingDirectoriesToFind, remainingAttempts - 1)</w:t>
      </w:r>
    </w:p>
    <w:p>
      <w:pPr>
        <w:jc w:val="both"/>
      </w:pPr>
      <w:r>
        <w:t xml:space="preserve">      case Return(directory) =&gt;</w:t>
      </w:r>
    </w:p>
    <w:p>
      <w:pPr>
        <w:jc w:val="both"/>
      </w:pPr>
      <w:r>
        <w:t xml:space="preserve">        directory ::</w:t>
      </w:r>
    </w:p>
    <w:p>
      <w:pPr>
        <w:jc w:val="both"/>
      </w:pPr>
      <w:r>
        <w:t xml:space="preserve">          listingStep(root, previousHour, remainingDirectoriesToFind - 1, remainingAttempts - 1)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getSuccessfulDirectoryForDate(</w:t>
      </w:r>
    </w:p>
    <w:p>
      <w:pPr>
        <w:jc w:val="both"/>
      </w:pPr>
      <w:r>
        <w:t xml:space="preserve">    root: AbstractFile,</w:t>
      </w:r>
    </w:p>
    <w:p>
      <w:pPr>
        <w:jc w:val="both"/>
      </w:pPr>
      <w:r>
        <w:t xml:space="preserve">    date: Time</w:t>
      </w:r>
    </w:p>
    <w:p>
      <w:pPr>
        <w:jc w:val="both"/>
      </w:pPr>
      <w:r>
        <w:t xml:space="preserve">  ): Try[AbstractFile] = {</w:t>
      </w:r>
    </w:p>
    <w:p>
      <w:pPr>
        <w:jc w:val="both"/>
      </w:pPr>
      <w:r>
        <w:t xml:space="preserve">    val folder = root.getPath + "/" + date.format("yyyy/MM/dd/HH", Locale.ROOT)</w:t>
      </w:r>
    </w:p>
    <w:p>
      <w:pPr>
        <w:jc w:val="both"/>
      </w:pPr>
      <w:r>
        <w:t xml:space="preserve">    val successPath =</w:t>
      </w:r>
    </w:p>
    <w:p>
      <w:pPr>
        <w:jc w:val="both"/>
      </w:pPr>
      <w:r>
        <w:t xml:space="preserve">      folder + "/" + SUCCESS_FILE_NAME</w:t>
      </w:r>
    </w:p>
    <w:p>
      <w:pPr>
        <w:jc w:val="both"/>
      </w:pPr>
      <w:r/>
    </w:p>
    <w:p>
      <w:pPr>
        <w:jc w:val="both"/>
      </w:pPr>
      <w:r>
        <w:t xml:space="preserve">    debug(s"Checking ${successPath}")</w:t>
      </w:r>
    </w:p>
    <w:p>
      <w:pPr>
        <w:jc w:val="both"/>
      </w:pPr>
      <w:r/>
    </w:p>
    <w:p>
      <w:pPr>
        <w:jc w:val="both"/>
      </w:pPr>
      <w:r>
        <w:t xml:space="preserve">    Try(FileUtils.getFileHandle(successPath)).flatMap { file =&gt;</w:t>
      </w:r>
    </w:p>
    <w:p>
      <w:pPr>
        <w:jc w:val="both"/>
      </w:pPr>
      <w:r>
        <w:t xml:space="preserve">      if (file.canRead) {</w:t>
      </w:r>
    </w:p>
    <w:p>
      <w:pPr>
        <w:jc w:val="both"/>
      </w:pPr>
      <w:r>
        <w:t xml:space="preserve">        Try(FileUtils.getFileHandle(folder))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Throw(new IllegalArgumentException(s"Found ${file.toString} but can't read it"))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