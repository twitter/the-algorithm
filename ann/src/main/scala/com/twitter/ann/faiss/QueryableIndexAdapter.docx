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com.twitter.ann.faiss</w:t>
      </w:r>
    </w:p>
    <w:p>
      <w:pPr>
        <w:jc w:val="both"/>
      </w:pPr>
      <w:r/>
    </w:p>
    <w:p>
      <w:pPr>
        <w:jc w:val="both"/>
      </w:pPr>
      <w:r>
        <w:t>import com.twitter.ann.common.Cosine</w:t>
      </w:r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com.twitter.ann.common.EmbeddingType.EmbeddingVector</w:t>
      </w:r>
    </w:p>
    <w:p>
      <w:pPr>
        <w:jc w:val="both"/>
      </w:pPr>
      <w:r>
        <w:t>import com.twitter.ann.common.Metric</w:t>
      </w:r>
    </w:p>
    <w:p>
      <w:pPr>
        <w:jc w:val="both"/>
      </w:pPr>
      <w:r>
        <w:t>import com.twitter.ann.common.NeighborWithDistance</w:t>
      </w:r>
    </w:p>
    <w:p>
      <w:pPr>
        <w:jc w:val="both"/>
      </w:pPr>
      <w:r>
        <w:t>import com.twitter.ann.common.Queryable</w:t>
      </w:r>
    </w:p>
    <w:p>
      <w:pPr>
        <w:jc w:val="both"/>
      </w:pPr>
      <w:r>
        <w:t>import com.twitter.ml.api.embedding.EmbeddingMath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com.twitter.search.common.file.FileUtils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java.io.File</w:t>
      </w:r>
    </w:p>
    <w:p>
      <w:pPr>
        <w:jc w:val="both"/>
      </w:pPr>
      <w:r>
        <w:t>import java.util.concurrent.locks.ReentrantReadWriteLock</w:t>
      </w:r>
    </w:p>
    <w:p>
      <w:pPr>
        <w:jc w:val="both"/>
      </w:pPr>
      <w:r/>
    </w:p>
    <w:p>
      <w:pPr>
        <w:jc w:val="both"/>
      </w:pPr>
      <w:r>
        <w:t>object QueryableIndexAdapter extends Logging {</w:t>
      </w:r>
    </w:p>
    <w:p>
      <w:pPr>
        <w:jc w:val="both"/>
      </w:pPr>
      <w:r>
        <w:t xml:space="preserve">  // swigfaiss.read_index doesn't support hdfs files, hence a copy to temporary directory</w:t>
      </w:r>
    </w:p>
    <w:p>
      <w:pPr>
        <w:jc w:val="both"/>
      </w:pPr>
      <w:r>
        <w:t xml:space="preserve">  def loadJavaIndex(directory: AbstractFile): Index = {</w:t>
      </w:r>
    </w:p>
    <w:p>
      <w:pPr>
        <w:jc w:val="both"/>
      </w:pPr>
      <w:r>
        <w:t xml:space="preserve">    val indexFile = directory.getChild("faiss.index")</w:t>
      </w:r>
    </w:p>
    <w:p>
      <w:pPr>
        <w:jc w:val="both"/>
      </w:pPr>
      <w:r>
        <w:t xml:space="preserve">    val tmpFile = File.createTempFile("faiss.index", ".tmp")</w:t>
      </w:r>
    </w:p>
    <w:p>
      <w:pPr>
        <w:jc w:val="both"/>
      </w:pPr>
      <w:r>
        <w:t xml:space="preserve">    val tmpAbstractFile = FileUtils.getFileHandle(tmpFile.toString)</w:t>
      </w:r>
    </w:p>
    <w:p>
      <w:pPr>
        <w:jc w:val="both"/>
      </w:pPr>
      <w:r>
        <w:t xml:space="preserve">    indexFile.copyTo(tmpAbstractFile)</w:t>
      </w:r>
    </w:p>
    <w:p>
      <w:pPr>
        <w:jc w:val="both"/>
      </w:pPr>
      <w:r>
        <w:t xml:space="preserve">    val index = swigfaiss.read_index(tmpAbstractFile.getPath)</w:t>
      </w:r>
    </w:p>
    <w:p>
      <w:pPr>
        <w:jc w:val="both"/>
      </w:pPr>
      <w:r/>
    </w:p>
    <w:p>
      <w:pPr>
        <w:jc w:val="both"/>
      </w:pPr>
      <w:r>
        <w:t xml:space="preserve">    if (!tmpFile.delete()) {</w:t>
      </w:r>
    </w:p>
    <w:p>
      <w:pPr>
        <w:jc w:val="both"/>
      </w:pPr>
      <w:r>
        <w:t xml:space="preserve">      error(s"Failed to delete ${tmpFile.toString}")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index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QueryableIndexAdapter[T, D &lt;: Distance[D]] extends Queryable[T, FaissParams, D] {</w:t>
      </w:r>
    </w:p>
    <w:p>
      <w:pPr>
        <w:jc w:val="both"/>
      </w:pPr>
      <w:r>
        <w:t xml:space="preserve">  this: Logging =&gt;</w:t>
      </w:r>
    </w:p>
    <w:p>
      <w:pPr>
        <w:jc w:val="both"/>
      </w:pPr>
      <w:r/>
    </w:p>
    <w:p>
      <w:pPr>
        <w:jc w:val="both"/>
      </w:pPr>
      <w:r>
        <w:t xml:space="preserve">  private val MAX_COSINE_DISTANCE = 1f</w:t>
      </w:r>
    </w:p>
    <w:p>
      <w:pPr>
        <w:jc w:val="both"/>
      </w:pPr>
      <w:r/>
    </w:p>
    <w:p>
      <w:pPr>
        <w:jc w:val="both"/>
      </w:pPr>
      <w:r>
        <w:t xml:space="preserve">  protected def index: Index</w:t>
      </w:r>
    </w:p>
    <w:p>
      <w:pPr>
        <w:jc w:val="both"/>
      </w:pPr>
      <w:r>
        <w:t xml:space="preserve">  protected val metric: Metric[D]</w:t>
      </w:r>
    </w:p>
    <w:p>
      <w:pPr>
        <w:jc w:val="both"/>
      </w:pPr>
      <w:r>
        <w:t xml:space="preserve">  protected val dimension: Int</w:t>
      </w:r>
    </w:p>
    <w:p>
      <w:pPr>
        <w:jc w:val="both"/>
      </w:pPr>
      <w:r/>
    </w:p>
    <w:p>
      <w:pPr>
        <w:jc w:val="both"/>
      </w:pPr>
      <w:r>
        <w:t xml:space="preserve">  private def maybeNormalizeEmbedding(embeddingVector: EmbeddingVector): EmbeddingVector = {</w:t>
      </w:r>
    </w:p>
    <w:p>
      <w:pPr>
        <w:jc w:val="both"/>
      </w:pPr>
      <w:r>
        <w:t xml:space="preserve">    // There is no direct support for Cosine, but l2norm + ip == Cosine by definition</w:t>
      </w:r>
    </w:p>
    <w:p>
      <w:pPr>
        <w:jc w:val="both"/>
      </w:pPr>
      <w:r>
        <w:t xml:space="preserve">    if (metric == Cosine) {</w:t>
      </w:r>
    </w:p>
    <w:p>
      <w:pPr>
        <w:jc w:val="both"/>
      </w:pPr>
      <w:r>
        <w:t xml:space="preserve">      EmbeddingMath.Float.normalize(embeddingVector)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embeddingVector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maybeTranslateToCosineDistanceInplace(array: floatArray, len: Int): Unit = {</w:t>
      </w:r>
    </w:p>
    <w:p>
      <w:pPr>
        <w:jc w:val="both"/>
      </w:pPr>
      <w:r>
        <w:t xml:space="preserve">    // Faiss reports Cosine similarity while we need Cosine distance.</w:t>
      </w:r>
    </w:p>
    <w:p>
      <w:pPr>
        <w:jc w:val="both"/>
      </w:pPr>
      <w:r>
        <w:t xml:space="preserve">    if (metric == Cosine) {</w:t>
      </w:r>
    </w:p>
    <w:p>
      <w:pPr>
        <w:jc w:val="both"/>
      </w:pPr>
      <w:r>
        <w:t xml:space="preserve">      for (index &lt;- 0 until len) {</w:t>
      </w:r>
    </w:p>
    <w:p>
      <w:pPr>
        <w:jc w:val="both"/>
      </w:pPr>
      <w:r>
        <w:t xml:space="preserve">        val similarity = array.getitem(index)</w:t>
      </w:r>
    </w:p>
    <w:p>
      <w:pPr>
        <w:jc w:val="both"/>
      </w:pPr>
      <w:r>
        <w:t xml:space="preserve">        if (similarity &lt; 0 || similarity &gt; 1) {</w:t>
      </w:r>
    </w:p>
    <w:p>
      <w:pPr>
        <w:jc w:val="both"/>
      </w:pPr>
      <w:r>
        <w:t xml:space="preserve">          warn(s"Expected similarity to be between 0 and 1, got ${similarity} instead")</w:t>
      </w:r>
    </w:p>
    <w:p>
      <w:pPr>
        <w:jc w:val="both"/>
      </w:pPr>
      <w:r>
        <w:t xml:space="preserve">          array.setitem(index, MAX_COSINE_DISTANCE)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array.setitem(index, 1 - similarity)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paramsLock = new ReentrantReadWriteLock()</w:t>
      </w:r>
    </w:p>
    <w:p>
      <w:pPr>
        <w:jc w:val="both"/>
      </w:pPr>
      <w:r>
        <w:t xml:space="preserve">  private var currentParams: Option[String] = None</w:t>
      </w:r>
    </w:p>
    <w:p>
      <w:pPr>
        <w:jc w:val="both"/>
      </w:pPr>
      <w:r>
        <w:t xml:space="preserve">  // Assume that parameters rarely change and try read lock first</w:t>
      </w:r>
    </w:p>
    <w:p>
      <w:pPr>
        <w:jc w:val="both"/>
      </w:pPr>
      <w:r>
        <w:t xml:space="preserve">  private def ensuringParams[R](parameterString: String, f: () =&gt; R): R = {</w:t>
      </w:r>
    </w:p>
    <w:p>
      <w:pPr>
        <w:jc w:val="both"/>
      </w:pPr>
      <w:r>
        <w:t xml:space="preserve">    paramsLock.readLock().lock()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if (currentParams.contains(parameterString)) {</w:t>
      </w:r>
    </w:p>
    <w:p>
      <w:pPr>
        <w:jc w:val="both"/>
      </w:pPr>
      <w:r>
        <w:t xml:space="preserve">        return f()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paramsLock.readLock().unlock()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paramsLock.writeLock().lock()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currentParams = Some(parameterString)</w:t>
      </w:r>
    </w:p>
    <w:p>
      <w:pPr>
        <w:jc w:val="both"/>
      </w:pPr>
      <w:r>
        <w:t xml:space="preserve">      new ParameterSpace().set_index_parameters(index, parameterString)</w:t>
      </w:r>
    </w:p>
    <w:p>
      <w:pPr>
        <w:jc w:val="both"/>
      </w:pPr>
      <w:r/>
    </w:p>
    <w:p>
      <w:pPr>
        <w:jc w:val="both"/>
      </w:pPr>
      <w:r>
        <w:t xml:space="preserve">      f()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paramsLock.writeLock().unlock()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replaceIndex(f: () =&gt; Unit): Unit = {</w:t>
      </w:r>
    </w:p>
    <w:p>
      <w:pPr>
        <w:jc w:val="both"/>
      </w:pPr>
      <w:r>
        <w:t xml:space="preserve">    paramsLock.writeLock().lock()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currentParams = None</w:t>
      </w:r>
    </w:p>
    <w:p>
      <w:pPr>
        <w:jc w:val="both"/>
      </w:pPr>
      <w:r/>
    </w:p>
    <w:p>
      <w:pPr>
        <w:jc w:val="both"/>
      </w:pPr>
      <w:r>
        <w:t xml:space="preserve">      f()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paramsLock.writeLock().unlock()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query(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FaissParams</w:t>
      </w:r>
    </w:p>
    <w:p>
      <w:pPr>
        <w:jc w:val="both"/>
      </w:pPr>
      <w:r>
        <w:t xml:space="preserve">  ): Future[List[T]] = {</w:t>
      </w:r>
    </w:p>
    <w:p>
      <w:pPr>
        <w:jc w:val="both"/>
      </w:pPr>
      <w:r>
        <w:t xml:space="preserve">    Future.value(</w:t>
      </w:r>
    </w:p>
    <w:p>
      <w:pPr>
        <w:jc w:val="both"/>
      </w:pPr>
      <w:r>
        <w:t xml:space="preserve">      ensuringParams(</w:t>
      </w:r>
    </w:p>
    <w:p>
      <w:pPr>
        <w:jc w:val="both"/>
      </w:pPr>
      <w:r>
        <w:t xml:space="preserve">        runtimeParams.toLibraryString,</w:t>
      </w:r>
    </w:p>
    <w:p>
      <w:pPr>
        <w:jc w:val="both"/>
      </w:pPr>
      <w:r>
        <w:t xml:space="preserve">        () =&gt; {</w:t>
      </w:r>
    </w:p>
    <w:p>
      <w:pPr>
        <w:jc w:val="both"/>
      </w:pPr>
      <w:r>
        <w:t xml:space="preserve">          val distances = new floatArray(numOfNeighbors)</w:t>
      </w:r>
    </w:p>
    <w:p>
      <w:pPr>
        <w:jc w:val="both"/>
      </w:pPr>
      <w:r>
        <w:t xml:space="preserve">          val indexes = new LongVector()</w:t>
      </w:r>
    </w:p>
    <w:p>
      <w:pPr>
        <w:jc w:val="both"/>
      </w:pPr>
      <w:r>
        <w:t xml:space="preserve">          indexes.resize(numOfNeighbors)</w:t>
      </w:r>
    </w:p>
    <w:p>
      <w:pPr>
        <w:jc w:val="both"/>
      </w:pPr>
      <w:r/>
    </w:p>
    <w:p>
      <w:pPr>
        <w:jc w:val="both"/>
      </w:pPr>
      <w:r>
        <w:t xml:space="preserve">          val normalizedEmbedding = maybeNormalizeEmbedding(embedding)</w:t>
      </w:r>
    </w:p>
    <w:p>
      <w:pPr>
        <w:jc w:val="both"/>
      </w:pPr>
      <w:r>
        <w:t xml:space="preserve">          index.search(</w:t>
      </w:r>
    </w:p>
    <w:p>
      <w:pPr>
        <w:jc w:val="both"/>
      </w:pPr>
      <w:r>
        <w:t xml:space="preserve">            // Number of query embeddings</w:t>
      </w:r>
    </w:p>
    <w:p>
      <w:pPr>
        <w:jc w:val="both"/>
      </w:pPr>
      <w:r>
        <w:t xml:space="preserve">            1,</w:t>
      </w:r>
    </w:p>
    <w:p>
      <w:pPr>
        <w:jc w:val="both"/>
      </w:pPr>
      <w:r>
        <w:t xml:space="preserve">            // Array of query embeddings</w:t>
      </w:r>
    </w:p>
    <w:p>
      <w:pPr>
        <w:jc w:val="both"/>
      </w:pPr>
      <w:r>
        <w:t xml:space="preserve">            toFloatArray(normalizedEmbedding).cast(),</w:t>
      </w:r>
    </w:p>
    <w:p>
      <w:pPr>
        <w:jc w:val="both"/>
      </w:pPr>
      <w:r>
        <w:t xml:space="preserve">            // Number of neighbours to return</w:t>
      </w:r>
    </w:p>
    <w:p>
      <w:pPr>
        <w:jc w:val="both"/>
      </w:pPr>
      <w:r>
        <w:t xml:space="preserve">            numOfNeighbors,</w:t>
      </w:r>
    </w:p>
    <w:p>
      <w:pPr>
        <w:jc w:val="both"/>
      </w:pPr>
      <w:r>
        <w:t xml:space="preserve">            // Location to store neighbour distances</w:t>
      </w:r>
    </w:p>
    <w:p>
      <w:pPr>
        <w:jc w:val="both"/>
      </w:pPr>
      <w:r>
        <w:t xml:space="preserve">            distances.cast(),</w:t>
      </w:r>
    </w:p>
    <w:p>
      <w:pPr>
        <w:jc w:val="both"/>
      </w:pPr>
      <w:r>
        <w:t xml:space="preserve">            // Location to store neighbour identifiers</w:t>
      </w:r>
    </w:p>
    <w:p>
      <w:pPr>
        <w:jc w:val="both"/>
      </w:pPr>
      <w:r>
        <w:t xml:space="preserve">            indexes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// This is a shortcoming of current swig bindings</w:t>
      </w:r>
    </w:p>
    <w:p>
      <w:pPr>
        <w:jc w:val="both"/>
      </w:pPr>
      <w:r>
        <w:t xml:space="preserve">          // Nothing prevents JVM from freeing distances while inside index.search</w:t>
      </w:r>
    </w:p>
    <w:p>
      <w:pPr>
        <w:jc w:val="both"/>
      </w:pPr>
      <w:r>
        <w:t xml:space="preserve">          // This might be removed once we start passing FloatVector</w:t>
      </w:r>
    </w:p>
    <w:p>
      <w:pPr>
        <w:jc w:val="both"/>
      </w:pPr>
      <w:r>
        <w:t xml:space="preserve">          // Why java.lang.ref.Reference.reachabilityFence doesn't compile?</w:t>
      </w:r>
    </w:p>
    <w:p>
      <w:pPr>
        <w:jc w:val="both"/>
      </w:pPr>
      <w:r>
        <w:t xml:space="preserve">          debug(distances)</w:t>
      </w:r>
    </w:p>
    <w:p>
      <w:pPr>
        <w:jc w:val="both"/>
      </w:pPr>
      <w:r/>
    </w:p>
    <w:p>
      <w:pPr>
        <w:jc w:val="both"/>
      </w:pPr>
      <w:r>
        <w:t xml:space="preserve">          toSeq(indexes, numOfNeighbors).toList.asInstanceOf[List[T]]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queryWithDistance(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FaissParams</w:t>
      </w:r>
    </w:p>
    <w:p>
      <w:pPr>
        <w:jc w:val="both"/>
      </w:pPr>
      <w:r>
        <w:t xml:space="preserve">  ): Future[List[NeighborWithDistance[T, D]]] = {</w:t>
      </w:r>
    </w:p>
    <w:p>
      <w:pPr>
        <w:jc w:val="both"/>
      </w:pPr>
      <w:r>
        <w:t xml:space="preserve">    Future.value(</w:t>
      </w:r>
    </w:p>
    <w:p>
      <w:pPr>
        <w:jc w:val="both"/>
      </w:pPr>
      <w:r>
        <w:t xml:space="preserve">      ensuringParams(</w:t>
      </w:r>
    </w:p>
    <w:p>
      <w:pPr>
        <w:jc w:val="both"/>
      </w:pPr>
      <w:r>
        <w:t xml:space="preserve">        runtimeParams.toLibraryString,</w:t>
      </w:r>
    </w:p>
    <w:p>
      <w:pPr>
        <w:jc w:val="both"/>
      </w:pPr>
      <w:r>
        <w:t xml:space="preserve">        () =&gt; {</w:t>
      </w:r>
    </w:p>
    <w:p>
      <w:pPr>
        <w:jc w:val="both"/>
      </w:pPr>
      <w:r>
        <w:t xml:space="preserve">          val distances = new floatArray(numOfNeighbors)</w:t>
      </w:r>
    </w:p>
    <w:p>
      <w:pPr>
        <w:jc w:val="both"/>
      </w:pPr>
      <w:r>
        <w:t xml:space="preserve">          val indexes = new LongVector()</w:t>
      </w:r>
    </w:p>
    <w:p>
      <w:pPr>
        <w:jc w:val="both"/>
      </w:pPr>
      <w:r>
        <w:t xml:space="preserve">          indexes.resize(numOfNeighbors)</w:t>
      </w:r>
    </w:p>
    <w:p>
      <w:pPr>
        <w:jc w:val="both"/>
      </w:pPr>
      <w:r/>
    </w:p>
    <w:p>
      <w:pPr>
        <w:jc w:val="both"/>
      </w:pPr>
      <w:r>
        <w:t xml:space="preserve">          val normalizedEmbedding = maybeNormalizeEmbedding(embedding)</w:t>
      </w:r>
    </w:p>
    <w:p>
      <w:pPr>
        <w:jc w:val="both"/>
      </w:pPr>
      <w:r>
        <w:t xml:space="preserve">          index.search(</w:t>
      </w:r>
    </w:p>
    <w:p>
      <w:pPr>
        <w:jc w:val="both"/>
      </w:pPr>
      <w:r>
        <w:t xml:space="preserve">            // Number of query embeddings</w:t>
      </w:r>
    </w:p>
    <w:p>
      <w:pPr>
        <w:jc w:val="both"/>
      </w:pPr>
      <w:r>
        <w:t xml:space="preserve">            1,</w:t>
      </w:r>
    </w:p>
    <w:p>
      <w:pPr>
        <w:jc w:val="both"/>
      </w:pPr>
      <w:r>
        <w:t xml:space="preserve">            // Array of query embeddings</w:t>
      </w:r>
    </w:p>
    <w:p>
      <w:pPr>
        <w:jc w:val="both"/>
      </w:pPr>
      <w:r>
        <w:t xml:space="preserve">            toFloatArray(normalizedEmbedding).cast(),</w:t>
      </w:r>
    </w:p>
    <w:p>
      <w:pPr>
        <w:jc w:val="both"/>
      </w:pPr>
      <w:r>
        <w:t xml:space="preserve">            // Number of neighbours to return</w:t>
      </w:r>
    </w:p>
    <w:p>
      <w:pPr>
        <w:jc w:val="both"/>
      </w:pPr>
      <w:r>
        <w:t xml:space="preserve">            numOfNeighbors,</w:t>
      </w:r>
    </w:p>
    <w:p>
      <w:pPr>
        <w:jc w:val="both"/>
      </w:pPr>
      <w:r>
        <w:t xml:space="preserve">            // Location to store neighbour distances</w:t>
      </w:r>
    </w:p>
    <w:p>
      <w:pPr>
        <w:jc w:val="both"/>
      </w:pPr>
      <w:r>
        <w:t xml:space="preserve">            distances.cast(),</w:t>
      </w:r>
    </w:p>
    <w:p>
      <w:pPr>
        <w:jc w:val="both"/>
      </w:pPr>
      <w:r>
        <w:t xml:space="preserve">            // Location to store neighbour identifiers</w:t>
      </w:r>
    </w:p>
    <w:p>
      <w:pPr>
        <w:jc w:val="both"/>
      </w:pPr>
      <w:r>
        <w:t xml:space="preserve">            indexes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ids = toSeq(indexes, numOfNeighbors).toList.asInstanceOf[List[T]]</w:t>
      </w:r>
    </w:p>
    <w:p>
      <w:pPr>
        <w:jc w:val="both"/>
      </w:pPr>
      <w:r/>
    </w:p>
    <w:p>
      <w:pPr>
        <w:jc w:val="both"/>
      </w:pPr>
      <w:r>
        <w:t xml:space="preserve">          maybeTranslateToCosineDistanceInplace(distances, numOfNeighbors)</w:t>
      </w:r>
    </w:p>
    <w:p>
      <w:pPr>
        <w:jc w:val="both"/>
      </w:pPr>
      <w:r/>
    </w:p>
    <w:p>
      <w:pPr>
        <w:jc w:val="both"/>
      </w:pPr>
      <w:r>
        <w:t xml:space="preserve">          val distancesSeq = toSeq(distances, numOfNeighbors)</w:t>
      </w:r>
    </w:p>
    <w:p>
      <w:pPr>
        <w:jc w:val="both"/>
      </w:pPr>
      <w:r/>
    </w:p>
    <w:p>
      <w:pPr>
        <w:jc w:val="both"/>
      </w:pPr>
      <w:r>
        <w:t xml:space="preserve">          ids.zip(distancesSeq).map {</w:t>
      </w:r>
    </w:p>
    <w:p>
      <w:pPr>
        <w:jc w:val="both"/>
      </w:pPr>
      <w:r>
        <w:t xml:space="preserve">            case (id, distance) =&gt;</w:t>
      </w:r>
    </w:p>
    <w:p>
      <w:pPr>
        <w:jc w:val="both"/>
      </w:pPr>
      <w:r>
        <w:t xml:space="preserve">              NeighborWithDistance(id, metric.fromAbsoluteDistance(distance))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toFloatArray(emb: EmbeddingVector): floatArray = {</w:t>
      </w:r>
    </w:p>
    <w:p>
      <w:pPr>
        <w:jc w:val="both"/>
      </w:pPr>
      <w:r>
        <w:t xml:space="preserve">    val nativeArray = new floatArray(emb.length)</w:t>
      </w:r>
    </w:p>
    <w:p>
      <w:pPr>
        <w:jc w:val="both"/>
      </w:pPr>
      <w:r>
        <w:t xml:space="preserve">    for ((value, aIdx) &lt;- emb.iterator.zipWithIndex) {</w:t>
      </w:r>
    </w:p>
    <w:p>
      <w:pPr>
        <w:jc w:val="both"/>
      </w:pPr>
      <w:r>
        <w:t xml:space="preserve">      nativeArray.setitem(aIdx, value)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nativeArray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toSeq(vector: LongVector, len: Long): Seq[Long] = {</w:t>
      </w:r>
    </w:p>
    <w:p>
      <w:pPr>
        <w:jc w:val="both"/>
      </w:pPr>
      <w:r>
        <w:t xml:space="preserve">    (0L until len).map(vector.at)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toSeq(array: floatArray, len: Int): Seq[Float] = {</w:t>
      </w:r>
    </w:p>
    <w:p>
      <w:pPr>
        <w:jc w:val="both"/>
      </w:pPr>
      <w:r>
        <w:t xml:space="preserve">    (0 until len).map(array.getitem)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