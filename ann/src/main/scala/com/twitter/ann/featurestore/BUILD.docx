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"src/scala/com/twitter/ml/featurestore/lib/online",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