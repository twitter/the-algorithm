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com.twitter.ann.hnsw</w:t>
      </w:r>
    </w:p>
    <w:p>
      <w:pPr>
        <w:jc w:val="both"/>
      </w:pPr>
      <w:r/>
    </w:p>
    <w:p>
      <w:pPr>
        <w:jc w:val="both"/>
      </w:pPr>
      <w:r>
        <w:t>import com.google.common.annotations.VisibleForTesting</w:t>
      </w:r>
    </w:p>
    <w:p>
      <w:pPr>
        <w:jc w:val="both"/>
      </w:pPr>
      <w:r>
        <w:t>import com.twitter.ann.common.EmbeddingType.EmbeddingVector</w:t>
      </w:r>
    </w:p>
    <w:p>
      <w:pPr>
        <w:jc w:val="both"/>
      </w:pPr>
      <w:r>
        <w:t>import com.twitter.ann.common.thriftscala.HnswIndexMetadata</w:t>
      </w:r>
    </w:p>
    <w:p>
      <w:pPr>
        <w:jc w:val="both"/>
      </w:pPr>
      <w:r>
        <w:t>import com.twitter.ann.common.Distance</w:t>
      </w:r>
    </w:p>
    <w:p>
      <w:pPr>
        <w:jc w:val="both"/>
      </w:pPr>
      <w:r>
        <w:t>import com.twitter.ann.common.EntityEmbedding</w:t>
      </w:r>
    </w:p>
    <w:p>
      <w:pPr>
        <w:jc w:val="both"/>
      </w:pPr>
      <w:r>
        <w:t>import com.twitter.ann.common.Metric</w:t>
      </w:r>
    </w:p>
    <w:p>
      <w:pPr>
        <w:jc w:val="both"/>
      </w:pPr>
      <w:r>
        <w:t>import com.twitter.ann.hnsw.HnswCommon._</w:t>
      </w:r>
    </w:p>
    <w:p>
      <w:pPr>
        <w:jc w:val="both"/>
      </w:pPr>
      <w:r>
        <w:t>import com.twitter.ann.serialization.PersistedEmbeddingInjection</w:t>
      </w:r>
    </w:p>
    <w:p>
      <w:pPr>
        <w:jc w:val="both"/>
      </w:pPr>
      <w:r>
        <w:t>import com.twitter.ann.serialization.ThriftIteratorIO</w:t>
      </w:r>
    </w:p>
    <w:p>
      <w:pPr>
        <w:jc w:val="both"/>
      </w:pPr>
      <w:r>
        <w:t>import com.twitter.ann.serialization.thriftscala.PersistedEmbedding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com.twitter.mediaservices.commons.codec.ArrayByteBufferCodec</w:t>
      </w:r>
    </w:p>
    <w:p>
      <w:pPr>
        <w:jc w:val="both"/>
      </w:pPr>
      <w:r>
        <w:t>import com.twitter.search.common.file.AbstractFile</w:t>
      </w:r>
    </w:p>
    <w:p>
      <w:pPr>
        <w:jc w:val="both"/>
      </w:pPr>
      <w:r>
        <w:t>import java.io.BufferedInputStream</w:t>
      </w:r>
    </w:p>
    <w:p>
      <w:pPr>
        <w:jc w:val="both"/>
      </w:pPr>
      <w:r>
        <w:t>import java.io.BufferedOutputStream</w:t>
      </w:r>
    </w:p>
    <w:p>
      <w:pPr>
        <w:jc w:val="both"/>
      </w:pPr>
      <w:r>
        <w:t>import java.io.OutputStream</w:t>
      </w:r>
    </w:p>
    <w:p>
      <w:pPr>
        <w:jc w:val="both"/>
      </w:pPr>
      <w:r/>
    </w:p>
    <w:p>
      <w:pPr>
        <w:jc w:val="both"/>
      </w:pPr>
      <w:r>
        <w:t>private[hnsw] object HnswIOUtil {</w:t>
      </w:r>
    </w:p>
    <w:p>
      <w:pPr>
        <w:jc w:val="both"/>
      </w:pPr>
      <w:r>
        <w:t xml:space="preserve">  private val BufferSize = 64 * 1024 // Default 64Kb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private[hnsw] def loadEmbeddings[T](</w:t>
      </w:r>
    </w:p>
    <w:p>
      <w:pPr>
        <w:jc w:val="both"/>
      </w:pPr>
      <w:r>
        <w:t xml:space="preserve">    embeddingFile: AbstractFile,</w:t>
      </w:r>
    </w:p>
    <w:p>
      <w:pPr>
        <w:jc w:val="both"/>
      </w:pPr>
      <w:r>
        <w:t xml:space="preserve">    injection: Injection[T, Array[Byte]],</w:t>
      </w:r>
    </w:p>
    <w:p>
      <w:pPr>
        <w:jc w:val="both"/>
      </w:pPr>
      <w:r>
        <w:t xml:space="preserve">    idEmbeddingMap: IdEmbeddingMap[T],</w:t>
      </w:r>
    </w:p>
    <w:p>
      <w:pPr>
        <w:jc w:val="both"/>
      </w:pPr>
      <w:r>
        <w:t xml:space="preserve">  ): IdEmbeddingMap[T] = {</w:t>
      </w:r>
    </w:p>
    <w:p>
      <w:pPr>
        <w:jc w:val="both"/>
      </w:pPr>
      <w:r>
        <w:t xml:space="preserve">    val inputStream = {</w:t>
      </w:r>
    </w:p>
    <w:p>
      <w:pPr>
        <w:jc w:val="both"/>
      </w:pPr>
      <w:r>
        <w:t xml:space="preserve">      val stream = embeddingFile.getByteSource.openStream()</w:t>
      </w:r>
    </w:p>
    <w:p>
      <w:pPr>
        <w:jc w:val="both"/>
      </w:pPr>
      <w:r>
        <w:t xml:space="preserve">      if (stream.isInstanceOf[BufferedInputStream]) {</w:t>
      </w:r>
    </w:p>
    <w:p>
      <w:pPr>
        <w:jc w:val="both"/>
      </w:pPr>
      <w:r>
        <w:t xml:space="preserve">        stream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new BufferedInputStream(stream, BufferSize)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thriftIteratorIO =</w:t>
      </w:r>
    </w:p>
    <w:p>
      <w:pPr>
        <w:jc w:val="both"/>
      </w:pPr>
      <w:r>
        <w:t xml:space="preserve">      new ThriftIteratorIO[PersistedEmbedding](PersistedEmbedding)</w:t>
      </w:r>
    </w:p>
    <w:p>
      <w:pPr>
        <w:jc w:val="both"/>
      </w:pPr>
      <w:r>
        <w:t xml:space="preserve">    val iterator = thriftIteratorIO.fromInputStream(inputStream)</w:t>
      </w:r>
    </w:p>
    <w:p>
      <w:pPr>
        <w:jc w:val="both"/>
      </w:pPr>
      <w:r>
        <w:t xml:space="preserve">    val embeddingInjection = new PersistedEmbeddingInjection(injection)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iterator.foreach { persistedEmbedding =&gt;</w:t>
      </w:r>
    </w:p>
    <w:p>
      <w:pPr>
        <w:jc w:val="both"/>
      </w:pPr>
      <w:r>
        <w:t xml:space="preserve">        val embedding = embeddingInjection.invert(persistedEmbedding).get</w:t>
      </w:r>
    </w:p>
    <w:p>
      <w:pPr>
        <w:jc w:val="both"/>
      </w:pPr>
      <w:r>
        <w:t xml:space="preserve">        idEmbeddingMap.putIfAbsent(embedding.id, embedding.embedding)</w:t>
      </w:r>
    </w:p>
    <w:p>
      <w:pPr>
        <w:jc w:val="both"/>
      </w:pPr>
      <w:r>
        <w:t xml:space="preserve">        Unit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inputStream.close()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idEmbeddingMap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private[hnsw] def saveEmbeddings[T](</w:t>
      </w:r>
    </w:p>
    <w:p>
      <w:pPr>
        <w:jc w:val="both"/>
      </w:pPr>
      <w:r>
        <w:t xml:space="preserve">    stream: OutputStream,</w:t>
      </w:r>
    </w:p>
    <w:p>
      <w:pPr>
        <w:jc w:val="both"/>
      </w:pPr>
      <w:r>
        <w:t xml:space="preserve">    injection: Injection[T, Array[Byte]],</w:t>
      </w:r>
    </w:p>
    <w:p>
      <w:pPr>
        <w:jc w:val="both"/>
      </w:pPr>
      <w:r>
        <w:t xml:space="preserve">    iter: Iterator[(T, EmbeddingVector)]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thriftIteratorIO =</w:t>
      </w:r>
    </w:p>
    <w:p>
      <w:pPr>
        <w:jc w:val="both"/>
      </w:pPr>
      <w:r>
        <w:t xml:space="preserve">      new ThriftIteratorIO[PersistedEmbedding](PersistedEmbedding)</w:t>
      </w:r>
    </w:p>
    <w:p>
      <w:pPr>
        <w:jc w:val="both"/>
      </w:pPr>
      <w:r>
        <w:t xml:space="preserve">    val embeddingInjection = new PersistedEmbeddingInjection(injection)</w:t>
      </w:r>
    </w:p>
    <w:p>
      <w:pPr>
        <w:jc w:val="both"/>
      </w:pPr>
      <w:r>
        <w:t xml:space="preserve">    val iterator = iter.map {</w:t>
      </w:r>
    </w:p>
    <w:p>
      <w:pPr>
        <w:jc w:val="both"/>
      </w:pPr>
      <w:r>
        <w:t xml:space="preserve">      case (id, emb) =&gt;</w:t>
      </w:r>
    </w:p>
    <w:p>
      <w:pPr>
        <w:jc w:val="both"/>
      </w:pPr>
      <w:r>
        <w:t xml:space="preserve">        embeddingInjection(EntityEmbedding(id, emb))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outputStream = {</w:t>
      </w:r>
    </w:p>
    <w:p>
      <w:pPr>
        <w:jc w:val="both"/>
      </w:pPr>
      <w:r>
        <w:t xml:space="preserve">      if (stream.isInstanceOf[BufferedOutputStream]) {</w:t>
      </w:r>
    </w:p>
    <w:p>
      <w:pPr>
        <w:jc w:val="both"/>
      </w:pPr>
      <w:r>
        <w:t xml:space="preserve">        stream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new BufferedOutputStream(stream, BufferSize)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thriftIteratorIO.toOutputStream(iterator, outputStream)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outputStream.close()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private[hnsw] def saveIndexMetadata(</w:t>
      </w:r>
    </w:p>
    <w:p>
      <w:pPr>
        <w:jc w:val="both"/>
      </w:pPr>
      <w:r>
        <w:t xml:space="preserve">    dimension: Int,</w:t>
      </w:r>
    </w:p>
    <w:p>
      <w:pPr>
        <w:jc w:val="both"/>
      </w:pPr>
      <w:r>
        <w:t xml:space="preserve">    metric: Metric[_ &lt;: Distance[_]],</w:t>
      </w:r>
    </w:p>
    <w:p>
      <w:pPr>
        <w:jc w:val="both"/>
      </w:pPr>
      <w:r>
        <w:t xml:space="preserve">    numElements: Int,</w:t>
      </w:r>
    </w:p>
    <w:p>
      <w:pPr>
        <w:jc w:val="both"/>
      </w:pPr>
      <w:r>
        <w:t xml:space="preserve">    metadataStream: OutputStream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metadata = HnswIndexMetadata(</w:t>
      </w:r>
    </w:p>
    <w:p>
      <w:pPr>
        <w:jc w:val="both"/>
      </w:pPr>
      <w:r>
        <w:t xml:space="preserve">      dimension,</w:t>
      </w:r>
    </w:p>
    <w:p>
      <w:pPr>
        <w:jc w:val="both"/>
      </w:pPr>
      <w:r>
        <w:t xml:space="preserve">      Metric.toThrift(metric),</w:t>
      </w:r>
    </w:p>
    <w:p>
      <w:pPr>
        <w:jc w:val="both"/>
      </w:pPr>
      <w:r>
        <w:t xml:space="preserve">      numElements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bytes = ArrayByteBufferCodec.decode(MetadataCodec.encode(metadata))</w:t>
      </w:r>
    </w:p>
    <w:p>
      <w:pPr>
        <w:jc w:val="both"/>
      </w:pPr>
      <w:r>
        <w:t xml:space="preserve">    metadataStream.write(bytes)</w:t>
      </w:r>
    </w:p>
    <w:p>
      <w:pPr>
        <w:jc w:val="both"/>
      </w:pPr>
      <w:r>
        <w:t xml:space="preserve">    metadataStream.close()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private[hnsw] def loadIndexMetadata(</w:t>
      </w:r>
    </w:p>
    <w:p>
      <w:pPr>
        <w:jc w:val="both"/>
      </w:pPr>
      <w:r>
        <w:t xml:space="preserve">    metadataFile: AbstractFile</w:t>
      </w:r>
    </w:p>
    <w:p>
      <w:pPr>
        <w:jc w:val="both"/>
      </w:pPr>
      <w:r>
        <w:t xml:space="preserve">  ): HnswIndexMetadata = {</w:t>
      </w:r>
    </w:p>
    <w:p>
      <w:pPr>
        <w:jc w:val="both"/>
      </w:pPr>
      <w:r>
        <w:t xml:space="preserve">    MetadataCodec.decode(</w:t>
      </w:r>
    </w:p>
    <w:p>
      <w:pPr>
        <w:jc w:val="both"/>
      </w:pPr>
      <w:r>
        <w:t xml:space="preserve">      ArrayByteBufferCodec.encode(metadataFile.getByteSource.read())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