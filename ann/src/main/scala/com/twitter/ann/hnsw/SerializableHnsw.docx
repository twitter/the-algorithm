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com.twitter.ann.common.thriftscala.HnswIndexMetadata</w:t>
      </w:r>
    </w:p>
    <w:p>
      <w:pPr>
        <w:jc w:val="both"/>
      </w:pPr>
      <w:r>
        <w:t>import com.twitter.ann.hnsw.HnswCommon._</w:t>
      </w:r>
    </w:p>
    <w:p>
      <w:pPr>
        <w:jc w:val="both"/>
      </w:pPr>
      <w:r>
        <w:t>import com.twitter.ann.hnsw.HnswIndex.RandomProvider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com.twitter.search.common.file.FileUtils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java.io.IOException</w:t>
      </w:r>
    </w:p>
    <w:p>
      <w:pPr>
        <w:jc w:val="both"/>
      </w:pPr>
      <w:r>
        <w:t>import java.util.concurrent.ThreadLocalRandom</w:t>
      </w:r>
    </w:p>
    <w:p>
      <w:pPr>
        <w:jc w:val="both"/>
      </w:pPr>
      <w:r>
        <w:t>import java.util.Random</w:t>
      </w:r>
    </w:p>
    <w:p>
      <w:pPr>
        <w:jc w:val="both"/>
      </w:pPr>
      <w:r>
        <w:t>import org.apache.beam.sdk.io.fs.ResourceId</w:t>
      </w:r>
    </w:p>
    <w:p>
      <w:pPr>
        <w:jc w:val="both"/>
      </w:pPr>
      <w:r/>
    </w:p>
    <w:p>
      <w:pPr>
        <w:jc w:val="both"/>
      </w:pPr>
      <w:r>
        <w:t>private[hnsw] object SerializableHnsw {</w:t>
      </w:r>
    </w:p>
    <w:p>
      <w:pPr>
        <w:jc w:val="both"/>
      </w:pPr>
      <w:r>
        <w:t xml:space="preserve">  private[hnsw] def apply[T, D &lt;: Distance[D]](</w:t>
      </w:r>
    </w:p>
    <w:p>
      <w:pPr>
        <w:jc w:val="both"/>
      </w:pPr>
      <w:r>
        <w:t xml:space="preserve">    index: Hnsw[T, D],</w:t>
      </w:r>
    </w:p>
    <w:p>
      <w:pPr>
        <w:jc w:val="both"/>
      </w:pPr>
      <w:r>
        <w:t xml:space="preserve">    injection: Injection[T, Array[Byte]]</w:t>
      </w:r>
    </w:p>
    <w:p>
      <w:pPr>
        <w:jc w:val="both"/>
      </w:pPr>
      <w:r>
        <w:t xml:space="preserve">  ): SerializableHnsw[T, D] = {</w:t>
      </w:r>
    </w:p>
    <w:p>
      <w:pPr>
        <w:jc w:val="both"/>
      </w:pPr>
      <w:r>
        <w:t xml:space="preserve">    new SerializableHnsw[T, D](</w:t>
      </w:r>
    </w:p>
    <w:p>
      <w:pPr>
        <w:jc w:val="both"/>
      </w:pPr>
      <w:r>
        <w:t xml:space="preserve">      index,</w:t>
      </w:r>
    </w:p>
    <w:p>
      <w:pPr>
        <w:jc w:val="both"/>
      </w:pPr>
      <w:r>
        <w:t xml:space="preserve">      injection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private[hnsw] def loadMapBasedQueryableIndex[T,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futurePool: ReadWriteFuturePool,</w:t>
      </w:r>
    </w:p>
    <w:p>
      <w:pPr>
        <w:jc w:val="both"/>
      </w:pPr>
      <w:r>
        <w:t xml:space="preserve">    directory: AbstractFile</w:t>
      </w:r>
    </w:p>
    <w:p>
      <w:pPr>
        <w:jc w:val="both"/>
      </w:pPr>
      <w:r>
        <w:t xml:space="preserve">  ): SerializableHnsw[T, D] = {</w:t>
      </w:r>
    </w:p>
    <w:p>
      <w:pPr>
        <w:jc w:val="both"/>
      </w:pPr>
      <w:r>
        <w:t xml:space="preserve">    val metadata = HnswIOUtil.loadIndexMetadata(directory.getChild(MetaDataFileName))</w:t>
      </w:r>
    </w:p>
    <w:p>
      <w:pPr>
        <w:jc w:val="both"/>
      </w:pPr>
      <w:r>
        <w:t xml:space="preserve">    validateMetadata(dimension, metric, metadata)</w:t>
      </w:r>
    </w:p>
    <w:p>
      <w:pPr>
        <w:jc w:val="both"/>
      </w:pPr>
      <w:r>
        <w:t xml:space="preserve">    val idEmbeddingMap = JMapBasedIdEmbeddingMap.loadInMemory(</w:t>
      </w:r>
    </w:p>
    <w:p>
      <w:pPr>
        <w:jc w:val="both"/>
      </w:pPr>
      <w:r>
        <w:t xml:space="preserve">      directory.getChild(EmbeddingMappingFileName),</w:t>
      </w:r>
    </w:p>
    <w:p>
      <w:pPr>
        <w:jc w:val="both"/>
      </w:pPr>
      <w:r>
        <w:t xml:space="preserve">      injection,</w:t>
      </w:r>
    </w:p>
    <w:p>
      <w:pPr>
        <w:jc w:val="both"/>
      </w:pPr>
      <w:r>
        <w:t xml:space="preserve">      Some(metadata.numElements)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loadIndex(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injection,</w:t>
      </w:r>
    </w:p>
    <w:p>
      <w:pPr>
        <w:jc w:val="both"/>
      </w:pPr>
      <w:r>
        <w:t xml:space="preserve">      futurePool,</w:t>
      </w:r>
    </w:p>
    <w:p>
      <w:pPr>
        <w:jc w:val="both"/>
      </w:pPr>
      <w:r>
        <w:t xml:space="preserve">      directory,</w:t>
      </w:r>
    </w:p>
    <w:p>
      <w:pPr>
        <w:jc w:val="both"/>
      </w:pPr>
      <w:r>
        <w:t xml:space="preserve">      idEmbeddingMap,</w:t>
      </w:r>
    </w:p>
    <w:p>
      <w:pPr>
        <w:jc w:val="both"/>
      </w:pPr>
      <w:r>
        <w:t xml:space="preserve">      metadata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private[hnsw] def loadMMappedBasedQueryableIndex[T,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futurePool: ReadWriteFuturePool,</w:t>
      </w:r>
    </w:p>
    <w:p>
      <w:pPr>
        <w:jc w:val="both"/>
      </w:pPr>
      <w:r>
        <w:t xml:space="preserve">    directory: AbstractFile</w:t>
      </w:r>
    </w:p>
    <w:p>
      <w:pPr>
        <w:jc w:val="both"/>
      </w:pPr>
      <w:r>
        <w:t xml:space="preserve">  ): SerializableHnsw[T, D] = {</w:t>
      </w:r>
    </w:p>
    <w:p>
      <w:pPr>
        <w:jc w:val="both"/>
      </w:pPr>
      <w:r>
        <w:t xml:space="preserve">    val metadata = HnswIOUtil.loadIndexMetadata(directory.getChild(MetaDataFileName))</w:t>
      </w:r>
    </w:p>
    <w:p>
      <w:pPr>
        <w:jc w:val="both"/>
      </w:pPr>
      <w:r>
        <w:t xml:space="preserve">    validateMetadata(dimension, metric, metadata)</w:t>
      </w:r>
    </w:p>
    <w:p>
      <w:pPr>
        <w:jc w:val="both"/>
      </w:pPr>
      <w:r>
        <w:t xml:space="preserve">    loadIndex(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injection,</w:t>
      </w:r>
    </w:p>
    <w:p>
      <w:pPr>
        <w:jc w:val="both"/>
      </w:pPr>
      <w:r>
        <w:t xml:space="preserve">      futurePool,</w:t>
      </w:r>
    </w:p>
    <w:p>
      <w:pPr>
        <w:jc w:val="both"/>
      </w:pPr>
      <w:r>
        <w:t xml:space="preserve">      directory,</w:t>
      </w:r>
    </w:p>
    <w:p>
      <w:pPr>
        <w:jc w:val="both"/>
      </w:pPr>
      <w:r>
        <w:t xml:space="preserve">      MapDbBasedIdEmbeddingMap</w:t>
      </w:r>
    </w:p>
    <w:p>
      <w:pPr>
        <w:jc w:val="both"/>
      </w:pPr>
      <w:r>
        <w:t xml:space="preserve">        .loadAsReadonly(directory.getChild(EmbeddingMappingFileName), injection),</w:t>
      </w:r>
    </w:p>
    <w:p>
      <w:pPr>
        <w:jc w:val="both"/>
      </w:pPr>
      <w:r>
        <w:t xml:space="preserve">      metadata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private[hnsw] def loadIndex[T,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futurePool: ReadWriteFuturePool,</w:t>
      </w:r>
    </w:p>
    <w:p>
      <w:pPr>
        <w:jc w:val="both"/>
      </w:pPr>
      <w:r>
        <w:t xml:space="preserve">    directory: AbstractFile,</w:t>
      </w:r>
    </w:p>
    <w:p>
      <w:pPr>
        <w:jc w:val="both"/>
      </w:pPr>
      <w:r>
        <w:t xml:space="preserve">    idEmbeddingMap: IdEmbeddingMap[T],</w:t>
      </w:r>
    </w:p>
    <w:p>
      <w:pPr>
        <w:jc w:val="both"/>
      </w:pPr>
      <w:r>
        <w:t xml:space="preserve">    metadata: HnswIndexMetadata</w:t>
      </w:r>
    </w:p>
    <w:p>
      <w:pPr>
        <w:jc w:val="both"/>
      </w:pPr>
      <w:r>
        <w:t xml:space="preserve">  ): SerializableHnsw[T, D] = {</w:t>
      </w:r>
    </w:p>
    <w:p>
      <w:pPr>
        <w:jc w:val="both"/>
      </w:pPr>
      <w:r>
        <w:t xml:space="preserve">    val distFn =</w:t>
      </w:r>
    </w:p>
    <w:p>
      <w:pPr>
        <w:jc w:val="both"/>
      </w:pPr>
      <w:r>
        <w:t xml:space="preserve">      DistanceFunctionGenerator(metric, (key: T) =&gt; idEmbeddingMap.get(key))</w:t>
      </w:r>
    </w:p>
    <w:p>
      <w:pPr>
        <w:jc w:val="both"/>
      </w:pPr>
      <w:r>
        <w:t xml:space="preserve">    val randomProvider = new RandomProvider {</w:t>
      </w:r>
    </w:p>
    <w:p>
      <w:pPr>
        <w:jc w:val="both"/>
      </w:pPr>
      <w:r>
        <w:t xml:space="preserve">      override def get(): Random = ThreadLocalRandom.current()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internalIndex = HnswIndex.loadHnswIndex[T, EmbeddingVector](</w:t>
      </w:r>
    </w:p>
    <w:p>
      <w:pPr>
        <w:jc w:val="both"/>
      </w:pPr>
      <w:r>
        <w:t xml:space="preserve">      distFn.index,</w:t>
      </w:r>
    </w:p>
    <w:p>
      <w:pPr>
        <w:jc w:val="both"/>
      </w:pPr>
      <w:r>
        <w:t xml:space="preserve">      distFn.query,</w:t>
      </w:r>
    </w:p>
    <w:p>
      <w:pPr>
        <w:jc w:val="both"/>
      </w:pPr>
      <w:r>
        <w:t xml:space="preserve">      directory.getChild(InternalIndexDir),</w:t>
      </w:r>
    </w:p>
    <w:p>
      <w:pPr>
        <w:jc w:val="both"/>
      </w:pPr>
      <w:r>
        <w:t xml:space="preserve">      injection,</w:t>
      </w:r>
    </w:p>
    <w:p>
      <w:pPr>
        <w:jc w:val="both"/>
      </w:pPr>
      <w:r>
        <w:t xml:space="preserve">      randomProvider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index = new Hnsw[T, D](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internalIndex,</w:t>
      </w:r>
    </w:p>
    <w:p>
      <w:pPr>
        <w:jc w:val="both"/>
      </w:pPr>
      <w:r>
        <w:t xml:space="preserve">      futurePool,</w:t>
      </w:r>
    </w:p>
    <w:p>
      <w:pPr>
        <w:jc w:val="both"/>
      </w:pPr>
      <w:r>
        <w:t xml:space="preserve">      idEmbeddingMap,</w:t>
      </w:r>
    </w:p>
    <w:p>
      <w:pPr>
        <w:jc w:val="both"/>
      </w:pPr>
      <w:r>
        <w:t xml:space="preserve">      distFn.shouldNormalize,</w:t>
      </w:r>
    </w:p>
    <w:p>
      <w:pPr>
        <w:jc w:val="both"/>
      </w:pPr>
      <w:r>
        <w:t xml:space="preserve">      LockedAccess.apply(metadata.numElements)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SerializableHnsw(index, injection)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validateMetadata[D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existingMetadata: HnswIndexMetadata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assert(</w:t>
      </w:r>
    </w:p>
    <w:p>
      <w:pPr>
        <w:jc w:val="both"/>
      </w:pPr>
      <w:r>
        <w:t xml:space="preserve">      existingMetadata.dimension == dimension,</w:t>
      </w:r>
    </w:p>
    <w:p>
      <w:pPr>
        <w:jc w:val="both"/>
      </w:pPr>
      <w:r>
        <w:t xml:space="preserve">      s"Dimensions do not match. requested: $dimension existing: ${existingMetadata.dimension}"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existingMetric = Metric.fromThrift(existingMetadata.distanceMetric)</w:t>
      </w:r>
    </w:p>
    <w:p>
      <w:pPr>
        <w:jc w:val="both"/>
      </w:pPr>
      <w:r>
        <w:t xml:space="preserve">    assert(</w:t>
      </w:r>
    </w:p>
    <w:p>
      <w:pPr>
        <w:jc w:val="both"/>
      </w:pPr>
      <w:r>
        <w:t xml:space="preserve">      existingMetric == metric,</w:t>
      </w:r>
    </w:p>
    <w:p>
      <w:pPr>
        <w:jc w:val="both"/>
      </w:pPr>
      <w:r>
        <w:t xml:space="preserve">      s"DistanceMetric do not match. requested: $metric existing: $existingMetric"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@VisibleForTesting</w:t>
      </w:r>
    </w:p>
    <w:p>
      <w:pPr>
        <w:jc w:val="both"/>
      </w:pPr>
      <w:r>
        <w:t>private[hnsw] class SerializableHnsw[T, D &lt;: Distance[D]](</w:t>
      </w:r>
    </w:p>
    <w:p>
      <w:pPr>
        <w:jc w:val="both"/>
      </w:pPr>
      <w:r>
        <w:t xml:space="preserve">  index: Hnsw[T, D],</w:t>
      </w:r>
    </w:p>
    <w:p>
      <w:pPr>
        <w:jc w:val="both"/>
      </w:pPr>
      <w:r>
        <w:t xml:space="preserve">  injection: Injection[T, Array[Byte]])</w:t>
      </w:r>
    </w:p>
    <w:p>
      <w:pPr>
        <w:jc w:val="both"/>
      </w:pPr>
      <w:r>
        <w:t xml:space="preserve">    extends Appendable[T, HnswParams, D]</w:t>
      </w:r>
    </w:p>
    <w:p>
      <w:pPr>
        <w:jc w:val="both"/>
      </w:pPr>
      <w:r>
        <w:t xml:space="preserve">    with Queryable[T, HnswParams, D]</w:t>
      </w:r>
    </w:p>
    <w:p>
      <w:pPr>
        <w:jc w:val="both"/>
      </w:pPr>
      <w:r>
        <w:t xml:space="preserve">    with Serialization</w:t>
      </w:r>
    </w:p>
    <w:p>
      <w:pPr>
        <w:jc w:val="both"/>
      </w:pPr>
      <w:r>
        <w:t xml:space="preserve">    with Updatable[T] {</w:t>
      </w:r>
    </w:p>
    <w:p>
      <w:pPr>
        <w:jc w:val="both"/>
      </w:pPr>
      <w:r>
        <w:t xml:space="preserve">  override def append(entity: EntityEmbedding[T]) = index.append(entity)</w:t>
      </w:r>
    </w:p>
    <w:p>
      <w:pPr>
        <w:jc w:val="both"/>
      </w:pPr>
      <w:r/>
    </w:p>
    <w:p>
      <w:pPr>
        <w:jc w:val="both"/>
      </w:pPr>
      <w:r>
        <w:t xml:space="preserve">  override def toQueryable: Queryable[T, HnswParams, D] = index.toQueryable</w:t>
      </w:r>
    </w:p>
    <w:p>
      <w:pPr>
        <w:jc w:val="both"/>
      </w:pPr>
      <w:r/>
    </w:p>
    <w:p>
      <w:pPr>
        <w:jc w:val="both"/>
      </w:pPr>
      <w:r>
        <w:t xml:space="preserve">  override def query(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numOfNeighbours: Int,</w:t>
      </w:r>
    </w:p>
    <w:p>
      <w:pPr>
        <w:jc w:val="both"/>
      </w:pPr>
      <w:r>
        <w:t xml:space="preserve">    runtimeParams: HnswParams</w:t>
      </w:r>
    </w:p>
    <w:p>
      <w:pPr>
        <w:jc w:val="both"/>
      </w:pPr>
      <w:r>
        <w:t xml:space="preserve">  ) = index.query(embedding, numOfNeighbours, runtimeParams)</w:t>
      </w:r>
    </w:p>
    <w:p>
      <w:pPr>
        <w:jc w:val="both"/>
      </w:pPr>
      <w:r/>
    </w:p>
    <w:p>
      <w:pPr>
        <w:jc w:val="both"/>
      </w:pPr>
      <w:r>
        <w:t xml:space="preserve">  override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numOfNeighbours: Int,</w:t>
      </w:r>
    </w:p>
    <w:p>
      <w:pPr>
        <w:jc w:val="both"/>
      </w:pPr>
      <w:r>
        <w:t xml:space="preserve">    runtimeParams: HnswParams</w:t>
      </w:r>
    </w:p>
    <w:p>
      <w:pPr>
        <w:jc w:val="both"/>
      </w:pPr>
      <w:r>
        <w:t xml:space="preserve">  ) = index.queryWithDistance(embedding, numOfNeighbours, runtimeParams)</w:t>
      </w:r>
    </w:p>
    <w:p>
      <w:pPr>
        <w:jc w:val="both"/>
      </w:pPr>
      <w:r/>
    </w:p>
    <w:p>
      <w:pPr>
        <w:jc w:val="both"/>
      </w:pPr>
      <w:r>
        <w:t xml:space="preserve">  def toDirectory(directory: ResourceId): Unit = {</w:t>
      </w:r>
    </w:p>
    <w:p>
      <w:pPr>
        <w:jc w:val="both"/>
      </w:pPr>
      <w:r>
        <w:t xml:space="preserve">    toDirectory(new IndexOutputFile(directory))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toDirectory(directory: AbstractFile): Unit = {</w:t>
      </w:r>
    </w:p>
    <w:p>
      <w:pPr>
        <w:jc w:val="both"/>
      </w:pPr>
      <w:r>
        <w:t xml:space="preserve">    // Create a temp dir with time prefix, and then do a rename after serialization</w:t>
      </w:r>
    </w:p>
    <w:p>
      <w:pPr>
        <w:jc w:val="both"/>
      </w:pPr>
      <w:r>
        <w:t xml:space="preserve">    val tmpDir = FileUtils.getTmpFileHandle(directory)</w:t>
      </w:r>
    </w:p>
    <w:p>
      <w:pPr>
        <w:jc w:val="both"/>
      </w:pPr>
      <w:r>
        <w:t xml:space="preserve">    if (!tmpDir.exists()) {</w:t>
      </w:r>
    </w:p>
    <w:p>
      <w:pPr>
        <w:jc w:val="both"/>
      </w:pPr>
      <w:r>
        <w:t xml:space="preserve">      tmpDir.mkdirs()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toDirectory(new IndexOutputFile(tmpDir))</w:t>
      </w:r>
    </w:p>
    <w:p>
      <w:pPr>
        <w:jc w:val="both"/>
      </w:pPr>
      <w:r/>
    </w:p>
    <w:p>
      <w:pPr>
        <w:jc w:val="both"/>
      </w:pPr>
      <w:r>
        <w:t xml:space="preserve">    // Rename tmp dir to original directory supplied</w:t>
      </w:r>
    </w:p>
    <w:p>
      <w:pPr>
        <w:jc w:val="both"/>
      </w:pPr>
      <w:r>
        <w:t xml:space="preserve">    if (!tmpDir.rename(directory)) {</w:t>
      </w:r>
    </w:p>
    <w:p>
      <w:pPr>
        <w:jc w:val="both"/>
      </w:pPr>
      <w:r>
        <w:t xml:space="preserve">      throw new IOException(s"Failed to rename ${tmpDir.getPath} to ${directory.getPath}")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toDirectory(indexFile: IndexOutputFile): Unit = {</w:t>
      </w:r>
    </w:p>
    <w:p>
      <w:pPr>
        <w:jc w:val="both"/>
      </w:pPr>
      <w:r>
        <w:t xml:space="preserve">    // Save java based hnsw index</w:t>
      </w:r>
    </w:p>
    <w:p>
      <w:pPr>
        <w:jc w:val="both"/>
      </w:pPr>
      <w:r>
        <w:t xml:space="preserve">    index.getIndex.toDirectory(indexFile.createDirectory(InternalIndexDir), injection)</w:t>
      </w:r>
    </w:p>
    <w:p>
      <w:pPr>
        <w:jc w:val="both"/>
      </w:pPr>
      <w:r/>
    </w:p>
    <w:p>
      <w:pPr>
        <w:jc w:val="both"/>
      </w:pPr>
      <w:r>
        <w:t xml:space="preserve">    // Save index metadata</w:t>
      </w:r>
    </w:p>
    <w:p>
      <w:pPr>
        <w:jc w:val="both"/>
      </w:pPr>
      <w:r>
        <w:t xml:space="preserve">    HnswIOUtil.saveIndexMetadata(</w:t>
      </w:r>
    </w:p>
    <w:p>
      <w:pPr>
        <w:jc w:val="both"/>
      </w:pPr>
      <w:r>
        <w:t xml:space="preserve">      index.getDimen,</w:t>
      </w:r>
    </w:p>
    <w:p>
      <w:pPr>
        <w:jc w:val="both"/>
      </w:pPr>
      <w:r>
        <w:t xml:space="preserve">      index.getMetric,</w:t>
      </w:r>
    </w:p>
    <w:p>
      <w:pPr>
        <w:jc w:val="both"/>
      </w:pPr>
      <w:r>
        <w:t xml:space="preserve">      index.getIdEmbeddingMap.size(),</w:t>
      </w:r>
    </w:p>
    <w:p>
      <w:pPr>
        <w:jc w:val="both"/>
      </w:pPr>
      <w:r>
        <w:t xml:space="preserve">      indexFile.createFile(MetaDataFileName).getOutputStream()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Save embedding mapping</w:t>
      </w:r>
    </w:p>
    <w:p>
      <w:pPr>
        <w:jc w:val="both"/>
      </w:pPr>
      <w:r>
        <w:t xml:space="preserve">    index.getIdEmbeddingMap.toDirectory(</w:t>
      </w:r>
    </w:p>
    <w:p>
      <w:pPr>
        <w:jc w:val="both"/>
      </w:pPr>
      <w:r>
        <w:t xml:space="preserve">      indexFile.createFile(EmbeddingMappingFileName).getOutputStream())</w:t>
      </w:r>
    </w:p>
    <w:p>
      <w:pPr>
        <w:jc w:val="both"/>
      </w:pPr>
      <w:r/>
    </w:p>
    <w:p>
      <w:pPr>
        <w:jc w:val="both"/>
      </w:pPr>
      <w:r>
        <w:t xml:space="preserve">    // Create _SUCCESS file</w:t>
      </w:r>
    </w:p>
    <w:p>
      <w:pPr>
        <w:jc w:val="both"/>
      </w:pPr>
      <w:r>
        <w:t xml:space="preserve">    indexFile.createSuccessFile()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update(</w:t>
      </w:r>
    </w:p>
    <w:p>
      <w:pPr>
        <w:jc w:val="both"/>
      </w:pPr>
      <w:r>
        <w:t xml:space="preserve">    entity: EntityEmbedding[T]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index.update(entity)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