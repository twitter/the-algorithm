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com.twitter.ann.common.Metric.toThrift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com.twitter.ann.common.thriftscala.DistanceMetric</w:t>
      </w:r>
    </w:p>
    <w:p>
      <w:pPr>
        <w:jc w:val="both"/>
      </w:pPr>
      <w:r>
        <w:t>import com.twitter.ann.hnsw.HnswIndex.RandomProvider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java.util.Random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java.util.concurrent.ThreadLocalRandom</w:t>
      </w:r>
    </w:p>
    <w:p>
      <w:pPr>
        <w:jc w:val="both"/>
      </w:pPr>
      <w:r>
        <w:t>import java.util.concurrent.locks.Lock</w:t>
      </w:r>
    </w:p>
    <w:p>
      <w:pPr>
        <w:jc w:val="both"/>
      </w:pPr>
      <w:r>
        <w:t>import java.util.concurrent.locks.ReentrantLock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private[hnsw] object Hnsw {</w:t>
      </w:r>
    </w:p>
    <w:p>
      <w:pPr>
        <w:jc w:val="both"/>
      </w:pPr>
      <w:r>
        <w:t xml:space="preserve">  private[hnsw] def apply[T,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efConstruction: Int,</w:t>
      </w:r>
    </w:p>
    <w:p>
      <w:pPr>
        <w:jc w:val="both"/>
      </w:pPr>
      <w:r>
        <w:t xml:space="preserve">    maxM: Int,</w:t>
      </w:r>
    </w:p>
    <w:p>
      <w:pPr>
        <w:jc w:val="both"/>
      </w:pPr>
      <w:r>
        <w:t xml:space="preserve">    expectedElements: Int,</w:t>
      </w:r>
    </w:p>
    <w:p>
      <w:pPr>
        <w:jc w:val="both"/>
      </w:pPr>
      <w:r>
        <w:t xml:space="preserve">    futurePool: ReadWriteFuturePool,</w:t>
      </w:r>
    </w:p>
    <w:p>
      <w:pPr>
        <w:jc w:val="both"/>
      </w:pPr>
      <w:r>
        <w:t xml:space="preserve">    idEmbeddingMap: IdEmbeddingMap[T]</w:t>
      </w:r>
    </w:p>
    <w:p>
      <w:pPr>
        <w:jc w:val="both"/>
      </w:pPr>
      <w:r>
        <w:t xml:space="preserve">  ): Hnsw[T, D] = {</w:t>
      </w:r>
    </w:p>
    <w:p>
      <w:pPr>
        <w:jc w:val="both"/>
      </w:pPr>
      <w:r>
        <w:t xml:space="preserve">    val randomProvider = new RandomProvider {</w:t>
      </w:r>
    </w:p>
    <w:p>
      <w:pPr>
        <w:jc w:val="both"/>
      </w:pPr>
      <w:r>
        <w:t xml:space="preserve">      override def get(): Random = ThreadLocalRandom.current()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distFn =</w:t>
      </w:r>
    </w:p>
    <w:p>
      <w:pPr>
        <w:jc w:val="both"/>
      </w:pPr>
      <w:r>
        <w:t xml:space="preserve">      DistanceFunctionGenerator(metric, (key: T) =&gt; idEmbeddingMap.get(key))</w:t>
      </w:r>
    </w:p>
    <w:p>
      <w:pPr>
        <w:jc w:val="both"/>
      </w:pPr>
      <w:r>
        <w:t xml:space="preserve">    val internalIndex = new HnswIndex[T, EmbeddingVector](</w:t>
      </w:r>
    </w:p>
    <w:p>
      <w:pPr>
        <w:jc w:val="both"/>
      </w:pPr>
      <w:r>
        <w:t xml:space="preserve">      distFn.index,</w:t>
      </w:r>
    </w:p>
    <w:p>
      <w:pPr>
        <w:jc w:val="both"/>
      </w:pPr>
      <w:r>
        <w:t xml:space="preserve">      distFn.query,</w:t>
      </w:r>
    </w:p>
    <w:p>
      <w:pPr>
        <w:jc w:val="both"/>
      </w:pPr>
      <w:r>
        <w:t xml:space="preserve">      efConstruction,</w:t>
      </w:r>
    </w:p>
    <w:p>
      <w:pPr>
        <w:jc w:val="both"/>
      </w:pPr>
      <w:r>
        <w:t xml:space="preserve">      maxM,</w:t>
      </w:r>
    </w:p>
    <w:p>
      <w:pPr>
        <w:jc w:val="both"/>
      </w:pPr>
      <w:r>
        <w:t xml:space="preserve">      expectedElements,</w:t>
      </w:r>
    </w:p>
    <w:p>
      <w:pPr>
        <w:jc w:val="both"/>
      </w:pPr>
      <w:r>
        <w:t xml:space="preserve">      randomProvider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Hnsw[T, 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internalIndex,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idEmbeddingMap,</w:t>
      </w:r>
    </w:p>
    <w:p>
      <w:pPr>
        <w:jc w:val="both"/>
      </w:pPr>
      <w:r>
        <w:t xml:space="preserve">      distFn.shouldNormalize,</w:t>
      </w:r>
    </w:p>
    <w:p>
      <w:pPr>
        <w:jc w:val="both"/>
      </w:pPr>
      <w:r>
        <w:t xml:space="preserve">      LockedAccess.apply(expectedElements)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private[hnsw] object LockedAccess {</w:t>
      </w:r>
    </w:p>
    <w:p>
      <w:pPr>
        <w:jc w:val="both"/>
      </w:pPr>
      <w:r>
        <w:t xml:space="preserve">  protected[hnsw] def apply[T](expectedElements: Int): LockedAccess[T] =</w:t>
      </w:r>
    </w:p>
    <w:p>
      <w:pPr>
        <w:jc w:val="both"/>
      </w:pPr>
      <w:r>
        <w:t xml:space="preserve">    DefaultLockedAccess(new ConcurrentHashMap[T, Lock](expectedElements))</w:t>
      </w:r>
    </w:p>
    <w:p>
      <w:pPr>
        <w:jc w:val="both"/>
      </w:pPr>
      <w:r>
        <w:t xml:space="preserve">  protected[hnsw] def apply[T](): LockedAccess[T] =</w:t>
      </w:r>
    </w:p>
    <w:p>
      <w:pPr>
        <w:jc w:val="both"/>
      </w:pPr>
      <w:r>
        <w:t xml:space="preserve">    DefaultLockedAccess(new ConcurrentHashMap[T, Lock]())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private[hnsw] case class DefaultLockedAccess[T](locks: ConcurrentHashMap[T, Lock])</w:t>
      </w:r>
    </w:p>
    <w:p>
      <w:pPr>
        <w:jc w:val="both"/>
      </w:pPr>
      <w:r>
        <w:t xml:space="preserve">    extends LockedAccess[T] {</w:t>
      </w:r>
    </w:p>
    <w:p>
      <w:pPr>
        <w:jc w:val="both"/>
      </w:pPr>
      <w:r>
        <w:t xml:space="preserve">  override def lockProvider(item: T) = locks.computeIfAbsent(item, (_: T) =&gt; new ReentrantLock())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private[hnsw] trait LockedAccess[T] {</w:t>
      </w:r>
    </w:p>
    <w:p>
      <w:pPr>
        <w:jc w:val="both"/>
      </w:pPr>
      <w:r>
        <w:t xml:space="preserve">  protected def lockProvider(item: T): Lock</w:t>
      </w:r>
    </w:p>
    <w:p>
      <w:pPr>
        <w:jc w:val="both"/>
      </w:pPr>
      <w:r>
        <w:t xml:space="preserve">  def lock[K](item: T)(fn: =&gt; K): K = {</w:t>
      </w:r>
    </w:p>
    <w:p>
      <w:pPr>
        <w:jc w:val="both"/>
      </w:pPr>
      <w:r>
        <w:t xml:space="preserve">    val lock = lockProvider(item)</w:t>
      </w:r>
    </w:p>
    <w:p>
      <w:pPr>
        <w:jc w:val="both"/>
      </w:pPr>
      <w:r>
        <w:t xml:space="preserve">    lock.lock()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fn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lock.unlock()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@VisibleForTesting</w:t>
      </w:r>
    </w:p>
    <w:p>
      <w:pPr>
        <w:jc w:val="both"/>
      </w:pPr>
      <w:r>
        <w:t>private[hnsw] class Hnsw[T, D &lt;: Distance[D]](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hnswIndex: HnswIndex[T, EmbeddingVector],</w:t>
      </w:r>
    </w:p>
    <w:p>
      <w:pPr>
        <w:jc w:val="both"/>
      </w:pPr>
      <w:r>
        <w:t xml:space="preserve">  readWriteFuturePool: ReadWriteFuturePool,</w:t>
      </w:r>
    </w:p>
    <w:p>
      <w:pPr>
        <w:jc w:val="both"/>
      </w:pPr>
      <w:r>
        <w:t xml:space="preserve">  idEmbeddingMap: IdEmbeddingMap[T],</w:t>
      </w:r>
    </w:p>
    <w:p>
      <w:pPr>
        <w:jc w:val="both"/>
      </w:pPr>
      <w:r>
        <w:t xml:space="preserve">  shouldNormalize: Boolean,</w:t>
      </w:r>
    </w:p>
    <w:p>
      <w:pPr>
        <w:jc w:val="both"/>
      </w:pPr>
      <w:r>
        <w:t xml:space="preserve">  lockedAccess: LockedAccess[T] = LockedAccess.apply[T]())</w:t>
      </w:r>
    </w:p>
    <w:p>
      <w:pPr>
        <w:jc w:val="both"/>
      </w:pPr>
      <w:r>
        <w:t xml:space="preserve">    extends Appendable[T, HnswParams, D]</w:t>
      </w:r>
    </w:p>
    <w:p>
      <w:pPr>
        <w:jc w:val="both"/>
      </w:pPr>
      <w:r>
        <w:t xml:space="preserve">    with Queryable[T, HnswParams, D]</w:t>
      </w:r>
    </w:p>
    <w:p>
      <w:pPr>
        <w:jc w:val="both"/>
      </w:pPr>
      <w:r>
        <w:t xml:space="preserve">    with Updatable[T] {</w:t>
      </w:r>
    </w:p>
    <w:p>
      <w:pPr>
        <w:jc w:val="both"/>
      </w:pPr>
      <w:r>
        <w:t xml:space="preserve">  override def append(entity: EntityEmbedding[T]): Future[Unit] = {</w:t>
      </w:r>
    </w:p>
    <w:p>
      <w:pPr>
        <w:jc w:val="both"/>
      </w:pPr>
      <w:r>
        <w:t xml:space="preserve">    readWriteFuturePool.write {</w:t>
      </w:r>
    </w:p>
    <w:p>
      <w:pPr>
        <w:jc w:val="both"/>
      </w:pPr>
      <w:r>
        <w:t xml:space="preserve">      val indexDimension = entity.embedding.length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toThrift(metric) == DistanceMetric.EditDistance || indexDimension == dimension,</w:t>
      </w:r>
    </w:p>
    <w:p>
      <w:pPr>
        <w:jc w:val="both"/>
      </w:pPr>
      <w:r>
        <w:t xml:space="preserve">        s"Dimension mismatch for index(${indexDimension}) and embedding($dimension)"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lockedAccess.lock(entity.id) {</w:t>
      </w:r>
    </w:p>
    <w:p>
      <w:pPr>
        <w:jc w:val="both"/>
      </w:pPr>
      <w:r>
        <w:t xml:space="preserve">        // To make this thread-safe, we are using ConcurrentHashMap#putIfAbsent underneath,</w:t>
      </w:r>
    </w:p>
    <w:p>
      <w:pPr>
        <w:jc w:val="both"/>
      </w:pPr>
      <w:r>
        <w:t xml:space="preserve">        // so if there is a pre-existing item, put() will return something that is not null</w:t>
      </w:r>
    </w:p>
    <w:p>
      <w:pPr>
        <w:jc w:val="both"/>
      </w:pPr>
      <w:r>
        <w:t xml:space="preserve">        val embedding = idEmbeddingMap.putIfAbsent(entity.id, updatedEmbedding(entity.embedding))</w:t>
      </w:r>
    </w:p>
    <w:p>
      <w:pPr>
        <w:jc w:val="both"/>
      </w:pPr>
      <w:r/>
    </w:p>
    <w:p>
      <w:pPr>
        <w:jc w:val="both"/>
      </w:pPr>
      <w:r>
        <w:t xml:space="preserve">        if (embedding == null) { // New element - insert into the index</w:t>
      </w:r>
    </w:p>
    <w:p>
      <w:pPr>
        <w:jc w:val="both"/>
      </w:pPr>
      <w:r>
        <w:t xml:space="preserve">          hnswIndex.insert(entity.id)</w:t>
      </w:r>
    </w:p>
    <w:p>
      <w:pPr>
        <w:jc w:val="both"/>
      </w:pPr>
      <w:r>
        <w:t xml:space="preserve">        } else { // Existing element - update the embedding and graph structure</w:t>
      </w:r>
    </w:p>
    <w:p>
      <w:pPr>
        <w:jc w:val="both"/>
      </w:pPr>
      <w:r>
        <w:t xml:space="preserve">          throw new IllegalDuplicateInsertException(</w:t>
      </w:r>
    </w:p>
    <w:p>
      <w:pPr>
        <w:jc w:val="both"/>
      </w:pPr>
      <w:r>
        <w:t xml:space="preserve">            "Append method does not permit duplicates (try using update method): " + entity.id)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onFailure { e =&gt;</w:t>
      </w:r>
    </w:p>
    <w:p>
      <w:pPr>
        <w:jc w:val="both"/>
      </w:pPr>
      <w:r>
        <w:t xml:space="preserve">      Future.exception(e)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toQueryable: Queryable[T, HnswParams, D] = this</w:t>
      </w:r>
    </w:p>
    <w:p>
      <w:pPr>
        <w:jc w:val="both"/>
      </w:pPr>
      <w:r/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HnswParams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queryWithDistance(embedding, numOfNeighbours, runtimeParams)</w:t>
      </w:r>
    </w:p>
    <w:p>
      <w:pPr>
        <w:jc w:val="both"/>
      </w:pPr>
      <w:r>
        <w:t xml:space="preserve">      .map(_.map(_.neighbor))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HnswParams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val indexDimension = embedding.length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toThrift(metric) == DistanceMetric.EditDistance || indexDimension == dimension,</w:t>
      </w:r>
    </w:p>
    <w:p>
      <w:pPr>
        <w:jc w:val="both"/>
      </w:pPr>
      <w:r>
        <w:t xml:space="preserve">      s"Dimension mismatch for index(${indexDimension}) and embedding($dimension)"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readWriteFuturePool.read {</w:t>
      </w:r>
    </w:p>
    <w:p>
      <w:pPr>
        <w:jc w:val="both"/>
      </w:pPr>
      <w:r>
        <w:t xml:space="preserve">      hnswIndex</w:t>
      </w:r>
    </w:p>
    <w:p>
      <w:pPr>
        <w:jc w:val="both"/>
      </w:pPr>
      <w:r>
        <w:t xml:space="preserve">        .searchKnn(updatedEmbedding(embedding), numOfNeighbours, runtimeParams.ef)</w:t>
      </w:r>
    </w:p>
    <w:p>
      <w:pPr>
        <w:jc w:val="both"/>
      </w:pPr>
      <w:r>
        <w:t xml:space="preserve">        .asScala</w:t>
      </w:r>
    </w:p>
    <w:p>
      <w:pPr>
        <w:jc w:val="both"/>
      </w:pPr>
      <w:r>
        <w:t xml:space="preserve">        .map { nn =&gt;</w:t>
      </w:r>
    </w:p>
    <w:p>
      <w:pPr>
        <w:jc w:val="both"/>
      </w:pPr>
      <w:r>
        <w:t xml:space="preserve">          NeighborWithDistance(</w:t>
      </w:r>
    </w:p>
    <w:p>
      <w:pPr>
        <w:jc w:val="both"/>
      </w:pPr>
      <w:r>
        <w:t xml:space="preserve">            nn.getItem,</w:t>
      </w:r>
    </w:p>
    <w:p>
      <w:pPr>
        <w:jc w:val="both"/>
      </w:pPr>
      <w:r>
        <w:t xml:space="preserve">            metric.fromAbsoluteDistance(nn.getDistance)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.toList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updatedEmbedding(embedding: EmbeddingVector): EmbeddingVector = {</w:t>
      </w:r>
    </w:p>
    <w:p>
      <w:pPr>
        <w:jc w:val="both"/>
      </w:pPr>
      <w:r>
        <w:t xml:space="preserve">    if (shouldNormalize) {</w:t>
      </w:r>
    </w:p>
    <w:p>
      <w:pPr>
        <w:jc w:val="both"/>
      </w:pPr>
      <w:r>
        <w:t xml:space="preserve">      MetricUtil.norm(embedding)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embedding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getIndex: HnswIndex[T, EmbeddingVector] = hnswIndex</w:t>
      </w:r>
    </w:p>
    <w:p>
      <w:pPr>
        <w:jc w:val="both"/>
      </w:pPr>
      <w:r>
        <w:t xml:space="preserve">  def getDimen: Int = dimension</w:t>
      </w:r>
    </w:p>
    <w:p>
      <w:pPr>
        <w:jc w:val="both"/>
      </w:pPr>
      <w:r>
        <w:t xml:space="preserve">  def getMetric: Metric[D] = metric</w:t>
      </w:r>
    </w:p>
    <w:p>
      <w:pPr>
        <w:jc w:val="both"/>
      </w:pPr>
      <w:r>
        <w:t xml:space="preserve">  def getIdEmbeddingMap: IdEmbeddingMap[T] = idEmbeddingMap</w:t>
      </w:r>
    </w:p>
    <w:p>
      <w:pPr>
        <w:jc w:val="both"/>
      </w:pPr>
      <w:r>
        <w:t xml:space="preserve">  override def update(</w:t>
      </w:r>
    </w:p>
    <w:p>
      <w:pPr>
        <w:jc w:val="both"/>
      </w:pPr>
      <w:r>
        <w:t xml:space="preserve">    entity: EntityEmbedding[T]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readWriteFuturePool.write {</w:t>
      </w:r>
    </w:p>
    <w:p>
      <w:pPr>
        <w:jc w:val="both"/>
      </w:pPr>
      <w:r>
        <w:t xml:space="preserve">      val indexDimension = entity.embedding.length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toThrift(metric) == DistanceMetric.EditDistance || indexDimension == dimension,</w:t>
      </w:r>
    </w:p>
    <w:p>
      <w:pPr>
        <w:jc w:val="both"/>
      </w:pPr>
      <w:r>
        <w:t xml:space="preserve">        s"Dimension mismatch for index(${indexDimension}) and embedding($dimension)"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lockedAccess.lock(entity.id) {</w:t>
      </w:r>
    </w:p>
    <w:p>
      <w:pPr>
        <w:jc w:val="both"/>
      </w:pPr>
      <w:r>
        <w:t xml:space="preserve">        val embedding = idEmbeddingMap.put(entity.id, updatedEmbedding(entity.embedding))</w:t>
      </w:r>
    </w:p>
    <w:p>
      <w:pPr>
        <w:jc w:val="both"/>
      </w:pPr>
      <w:r>
        <w:t xml:space="preserve">        if (embedding == null) { // New element - insert into the index</w:t>
      </w:r>
    </w:p>
    <w:p>
      <w:pPr>
        <w:jc w:val="both"/>
      </w:pPr>
      <w:r>
        <w:t xml:space="preserve">          hnswIndex.insert(entity.id)</w:t>
      </w:r>
    </w:p>
    <w:p>
      <w:pPr>
        <w:jc w:val="both"/>
      </w:pPr>
      <w:r>
        <w:t xml:space="preserve">        } else { // Existing element - update the embedding and graph structure</w:t>
      </w:r>
    </w:p>
    <w:p>
      <w:pPr>
        <w:jc w:val="both"/>
      </w:pPr>
      <w:r>
        <w:t xml:space="preserve">          hnswIndex.reInsert(entity.id);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onFailure { e =&gt;</w:t>
      </w:r>
    </w:p>
    <w:p>
      <w:pPr>
        <w:jc w:val="both"/>
      </w:pPr>
      <w:r>
        <w:t xml:space="preserve">      Future.exception(e)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