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com.twitter.ann.hnsw</w:t>
      </w:r>
    </w:p>
    <w:p>
      <w:pPr>
        <w:jc w:val="both"/>
      </w:pPr>
      <w:r/>
    </w:p>
    <w:p>
      <w:pPr>
        <w:jc w:val="both"/>
      </w:pPr>
      <w:r>
        <w:t>import com.twitter.ann.common.EmbeddingType.EmbeddingVector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com.twitter.ml.api.embedding.Embedding</w:t>
      </w:r>
    </w:p>
    <w:p>
      <w:pPr>
        <w:jc w:val="both"/>
      </w:pPr>
      <w:r>
        <w:t>import com.twitter.search.common.file.AbstractFile</w:t>
      </w:r>
    </w:p>
    <w:p>
      <w:pPr>
        <w:jc w:val="both"/>
      </w:pPr>
      <w:r>
        <w:t>import java.io.OutputStream</w:t>
      </w:r>
    </w:p>
    <w:p>
      <w:pPr>
        <w:jc w:val="both"/>
      </w:pPr>
      <w:r>
        <w:t>import org.mapdb.DBMaker</w:t>
      </w:r>
    </w:p>
    <w:p>
      <w:pPr>
        <w:jc w:val="both"/>
      </w:pPr>
      <w:r>
        <w:t>import org.mapdb.HTreeMap</w:t>
      </w:r>
    </w:p>
    <w:p>
      <w:pPr>
        <w:jc w:val="both"/>
      </w:pPr>
      <w:r>
        <w:t>import org.mapdb.Serializer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class currently only support querying and creates map db on fly from thrift serialized embedding mapping</w:t>
      </w:r>
    </w:p>
    <w:p>
      <w:pPr>
        <w:jc w:val="both"/>
      </w:pPr>
      <w:r>
        <w:t xml:space="preserve"> * Implement index creation with this or altogether replace mapdb with some better performing solution as it takes a lot of time to create/query or precreate while serializing thrift embeddings</w:t>
      </w:r>
    </w:p>
    <w:p>
      <w:pPr>
        <w:jc w:val="both"/>
      </w:pPr>
      <w:r>
        <w:t xml:space="preserve"> */</w:t>
      </w:r>
    </w:p>
    <w:p>
      <w:pPr>
        <w:jc w:val="both"/>
      </w:pPr>
      <w:r>
        <w:t>private[hnsw] object MapDbBasedIdEmbeddingMap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Loads id embedding mapping in mapDB based container leveraging memory mapped files.</w:t>
      </w:r>
    </w:p>
    <w:p>
      <w:pPr>
        <w:jc w:val="both"/>
      </w:pPr>
      <w:r>
        <w:t xml:space="preserve">   * @param embeddingFile: Local/Hdfs file path for embeddings</w:t>
      </w:r>
    </w:p>
    <w:p>
      <w:pPr>
        <w:jc w:val="both"/>
      </w:pPr>
      <w:r>
        <w:t xml:space="preserve">   * @param injection : Injection for typed Id T to Array[Byte]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loadAsReadonly[T](</w:t>
      </w:r>
    </w:p>
    <w:p>
      <w:pPr>
        <w:jc w:val="both"/>
      </w:pPr>
      <w:r>
        <w:t xml:space="preserve">    embeddingFile: AbstractFile,</w:t>
      </w:r>
    </w:p>
    <w:p>
      <w:pPr>
        <w:jc w:val="both"/>
      </w:pPr>
      <w:r>
        <w:t xml:space="preserve">    injection: Injection[T, Array[Byte]]</w:t>
      </w:r>
    </w:p>
    <w:p>
      <w:pPr>
        <w:jc w:val="both"/>
      </w:pPr>
      <w:r>
        <w:t xml:space="preserve">  ): IdEmbeddingMap[T] = {</w:t>
      </w:r>
    </w:p>
    <w:p>
      <w:pPr>
        <w:jc w:val="both"/>
      </w:pPr>
      <w:r>
        <w:t xml:space="preserve">    val diskDb = DBMaker</w:t>
      </w:r>
    </w:p>
    <w:p>
      <w:pPr>
        <w:jc w:val="both"/>
      </w:pPr>
      <w:r>
        <w:t xml:space="preserve">      .tempFileDB()</w:t>
      </w:r>
    </w:p>
    <w:p>
      <w:pPr>
        <w:jc w:val="both"/>
      </w:pPr>
      <w:r>
        <w:t xml:space="preserve">      .concurrencyScale(32)</w:t>
      </w:r>
    </w:p>
    <w:p>
      <w:pPr>
        <w:jc w:val="both"/>
      </w:pPr>
      <w:r>
        <w:t xml:space="preserve">      .fileMmapEnable()</w:t>
      </w:r>
    </w:p>
    <w:p>
      <w:pPr>
        <w:jc w:val="both"/>
      </w:pPr>
      <w:r>
        <w:t xml:space="preserve">      .fileMmapEnableIfSupported()</w:t>
      </w:r>
    </w:p>
    <w:p>
      <w:pPr>
        <w:jc w:val="both"/>
      </w:pPr>
      <w:r>
        <w:t xml:space="preserve">      .fileMmapPreclearDisable()</w:t>
      </w:r>
    </w:p>
    <w:p>
      <w:pPr>
        <w:jc w:val="both"/>
      </w:pPr>
      <w:r>
        <w:t xml:space="preserve">      .cleanerHackEnable()</w:t>
      </w:r>
    </w:p>
    <w:p>
      <w:pPr>
        <w:jc w:val="both"/>
      </w:pPr>
      <w:r>
        <w:t xml:space="preserve">      .closeOnJvmShutdown()</w:t>
      </w:r>
    </w:p>
    <w:p>
      <w:pPr>
        <w:jc w:val="both"/>
      </w:pPr>
      <w:r>
        <w:t xml:space="preserve">      .make()</w:t>
      </w:r>
    </w:p>
    <w:p>
      <w:pPr>
        <w:jc w:val="both"/>
      </w:pPr>
      <w:r/>
    </w:p>
    <w:p>
      <w:pPr>
        <w:jc w:val="both"/>
      </w:pPr>
      <w:r>
        <w:t xml:space="preserve">    val mapDb = diskDb</w:t>
      </w:r>
    </w:p>
    <w:p>
      <w:pPr>
        <w:jc w:val="both"/>
      </w:pPr>
      <w:r>
        <w:t xml:space="preserve">      .hashMap("mapdb", Serializer.BYTE_ARRAY, Serializer.FLOAT_ARRAY)</w:t>
      </w:r>
    </w:p>
    <w:p>
      <w:pPr>
        <w:jc w:val="both"/>
      </w:pPr>
      <w:r>
        <w:t xml:space="preserve">      .createOrOpen()</w:t>
      </w:r>
    </w:p>
    <w:p>
      <w:pPr>
        <w:jc w:val="both"/>
      </w:pPr>
      <w:r/>
    </w:p>
    <w:p>
      <w:pPr>
        <w:jc w:val="both"/>
      </w:pPr>
      <w:r>
        <w:t xml:space="preserve">    HnswIOUtil.loadEmbeddings(</w:t>
      </w:r>
    </w:p>
    <w:p>
      <w:pPr>
        <w:jc w:val="both"/>
      </w:pPr>
      <w:r>
        <w:t xml:space="preserve">      embeddingFile,</w:t>
      </w:r>
    </w:p>
    <w:p>
      <w:pPr>
        <w:jc w:val="both"/>
      </w:pPr>
      <w:r>
        <w:t xml:space="preserve">      injection,</w:t>
      </w:r>
    </w:p>
    <w:p>
      <w:pPr>
        <w:jc w:val="both"/>
      </w:pPr>
      <w:r>
        <w:t xml:space="preserve">      new MapDbBasedIdEmbeddingMap(mapDb, injection)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private[this] class MapDbBasedIdEmbeddingMap[T](</w:t>
      </w:r>
    </w:p>
    <w:p>
      <w:pPr>
        <w:jc w:val="both"/>
      </w:pPr>
      <w:r>
        <w:t xml:space="preserve">  mapDb: HTreeMap[Array[Byte], Array[Float]],</w:t>
      </w:r>
    </w:p>
    <w:p>
      <w:pPr>
        <w:jc w:val="both"/>
      </w:pPr>
      <w:r>
        <w:t xml:space="preserve">  injection: Injection[T, Array[Byte]])</w:t>
      </w:r>
    </w:p>
    <w:p>
      <w:pPr>
        <w:jc w:val="both"/>
      </w:pPr>
      <w:r>
        <w:t xml:space="preserve">    extends IdEmbeddingMap[T] {</w:t>
      </w:r>
    </w:p>
    <w:p>
      <w:pPr>
        <w:jc w:val="both"/>
      </w:pPr>
      <w:r>
        <w:t xml:space="preserve">  override def putIfAbsent(id: T, embedding: EmbeddingVector): EmbeddingVector = {</w:t>
      </w:r>
    </w:p>
    <w:p>
      <w:pPr>
        <w:jc w:val="both"/>
      </w:pPr>
      <w:r>
        <w:t xml:space="preserve">    val value = mapDb.putIfAbsent(injection.apply(id), embedding.toArray)</w:t>
      </w:r>
    </w:p>
    <w:p>
      <w:pPr>
        <w:jc w:val="both"/>
      </w:pPr>
      <w:r>
        <w:t xml:space="preserve">    if (value == null) null else Embedding(value)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put(id: T, embedding: EmbeddingVector): EmbeddingVector = {</w:t>
      </w:r>
    </w:p>
    <w:p>
      <w:pPr>
        <w:jc w:val="both"/>
      </w:pPr>
      <w:r>
        <w:t xml:space="preserve">    val value = mapDb.put(injection.apply(id), embedding.toArray)</w:t>
      </w:r>
    </w:p>
    <w:p>
      <w:pPr>
        <w:jc w:val="both"/>
      </w:pPr>
      <w:r>
        <w:t xml:space="preserve">    if (value == null) null else Embedding(value)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get(id: T): EmbeddingVector = {</w:t>
      </w:r>
    </w:p>
    <w:p>
      <w:pPr>
        <w:jc w:val="both"/>
      </w:pPr>
      <w:r>
        <w:t xml:space="preserve">    Embedding(mapDb.get(injection.apply(id)))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iter(): Iterator[(T, EmbeddingVector)] = {</w:t>
      </w:r>
    </w:p>
    <w:p>
      <w:pPr>
        <w:jc w:val="both"/>
      </w:pPr>
      <w:r>
        <w:t xml:space="preserve">    mapDb</w:t>
      </w:r>
    </w:p>
    <w:p>
      <w:pPr>
        <w:jc w:val="both"/>
      </w:pPr>
      <w:r>
        <w:t xml:space="preserve">      .entrySet()</w:t>
      </w:r>
    </w:p>
    <w:p>
      <w:pPr>
        <w:jc w:val="both"/>
      </w:pPr>
      <w:r>
        <w:t xml:space="preserve">      .iterator()</w:t>
      </w:r>
    </w:p>
    <w:p>
      <w:pPr>
        <w:jc w:val="both"/>
      </w:pPr>
      <w:r>
        <w:t xml:space="preserve">      .asScala</w:t>
      </w:r>
    </w:p>
    <w:p>
      <w:pPr>
        <w:jc w:val="both"/>
      </w:pPr>
      <w:r>
        <w:t xml:space="preserve">      .map(entry =&gt; (injection.invert(entry.getKey).get, Embedding(entry.getValue)))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size(): Int = mapDb.size()</w:t>
      </w:r>
    </w:p>
    <w:p>
      <w:pPr>
        <w:jc w:val="both"/>
      </w:pPr>
      <w:r/>
    </w:p>
    <w:p>
      <w:pPr>
        <w:jc w:val="both"/>
      </w:pPr>
      <w:r>
        <w:t xml:space="preserve">  override def toDirectory(embeddingFile: OutputStream): Unit = {</w:t>
      </w:r>
    </w:p>
    <w:p>
      <w:pPr>
        <w:jc w:val="both"/>
      </w:pPr>
      <w:r>
        <w:t xml:space="preserve">    HnswIOUtil.saveEmbeddings(embeddingFile, injection, iter())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