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com.twitter.ann.scalding.offline.indexbuilder</w:t>
      </w:r>
    </w:p>
    <w:p>
      <w:pPr>
        <w:jc w:val="both"/>
      </w:pPr>
      <w:r/>
    </w:p>
    <w:p>
      <w:pPr>
        <w:jc w:val="both"/>
      </w:pPr>
      <w:r>
        <w:t>import com.twitter.ann.annoy.TypedAnnoyIndex</w:t>
      </w:r>
    </w:p>
    <w:p>
      <w:pPr>
        <w:jc w:val="both"/>
      </w:pPr>
      <w:r>
        <w:t>import com.twitter.ann.brute_force.SerializableBruteForceIndex</w:t>
      </w:r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com.twitter.ann.common.Metric</w:t>
      </w:r>
    </w:p>
    <w:p>
      <w:pPr>
        <w:jc w:val="both"/>
      </w:pPr>
      <w:r>
        <w:t>import com.twitter.ann.common.ReadWriteFuturePool</w:t>
      </w:r>
    </w:p>
    <w:p>
      <w:pPr>
        <w:jc w:val="both"/>
      </w:pPr>
      <w:r>
        <w:t>import com.twitter.ann.hnsw.TypedHnswIndex</w:t>
      </w:r>
    </w:p>
    <w:p>
      <w:pPr>
        <w:jc w:val="both"/>
      </w:pPr>
      <w:r>
        <w:t>import com.twitter.ann.serialization.thriftscala.PersistedEmbedding</w:t>
      </w:r>
    </w:p>
    <w:p>
      <w:pPr>
        <w:jc w:val="both"/>
      </w:pPr>
      <w:r>
        <w:t>import com.twitter.ann.serialization.PersistedEmbeddingInjection</w:t>
      </w:r>
    </w:p>
    <w:p>
      <w:pPr>
        <w:jc w:val="both"/>
      </w:pPr>
      <w:r>
        <w:t>import com.twitter.ann.serialization.ThriftIteratorIO</w:t>
      </w:r>
    </w:p>
    <w:p>
      <w:pPr>
        <w:jc w:val="both"/>
      </w:pPr>
      <w:r>
        <w:t>import com.twitter.cortex.ml.embeddings.common._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com.twitter.search.common.file.FileUtils</w:t>
      </w:r>
    </w:p>
    <w:p>
      <w:pPr>
        <w:jc w:val="both"/>
      </w:pPr>
      <w:r>
        <w:t>import com.twitter.util.FuturePool</w:t>
      </w:r>
    </w:p>
    <w:p>
      <w:pPr>
        <w:jc w:val="both"/>
      </w:pPr>
      <w:r>
        <w:t>import java.util.concurrent.Executors</w:t>
      </w:r>
    </w:p>
    <w:p>
      <w:pPr>
        <w:jc w:val="both"/>
      </w:pPr>
      <w:r/>
    </w:p>
    <w:p>
      <w:pPr>
        <w:jc w:val="both"/>
      </w:pPr>
      <w:r>
        <w:t>trait IndexBuilderExecutable {</w:t>
      </w:r>
    </w:p>
    <w:p>
      <w:pPr>
        <w:jc w:val="both"/>
      </w:pPr>
      <w:r>
        <w:t xml:space="preserve">  // This method is used to cast the entityKind and the metric to have parameters.</w:t>
      </w:r>
    </w:p>
    <w:p>
      <w:pPr>
        <w:jc w:val="both"/>
      </w:pPr>
      <w:r>
        <w:t xml:space="preserve">  def indexBuilderExecution[T &lt;: EntityId, D &lt;: Distance[D]](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// parse the arguments for this job</w:t>
      </w:r>
    </w:p>
    <w:p>
      <w:pPr>
        <w:jc w:val="both"/>
      </w:pPr>
      <w:r>
        <w:t xml:space="preserve">    val uncastEntityKind = EntityKind.getEntityKind(args("entity_kind"))</w:t>
      </w:r>
    </w:p>
    <w:p>
      <w:pPr>
        <w:jc w:val="both"/>
      </w:pPr>
      <w:r>
        <w:t xml:space="preserve">    val uncastMetric = Metric.fromString(args("metric"))</w:t>
      </w:r>
    </w:p>
    <w:p>
      <w:pPr>
        <w:jc w:val="both"/>
      </w:pPr>
      <w:r>
        <w:t xml:space="preserve">    val entityKind = uncastEntityKind.asInstanceOf[EntityKind[T]]</w:t>
      </w:r>
    </w:p>
    <w:p>
      <w:pPr>
        <w:jc w:val="both"/>
      </w:pPr>
      <w:r>
        <w:t xml:space="preserve">    val metric = uncastMetric.asInstanceOf[Metric[D]]</w:t>
      </w:r>
    </w:p>
    <w:p>
      <w:pPr>
        <w:jc w:val="both"/>
      </w:pPr>
      <w:r>
        <w:t xml:space="preserve">    val embeddingFormat = entityKind.parser.getEmbeddingFormat(args, "input")</w:t>
      </w:r>
    </w:p>
    <w:p>
      <w:pPr>
        <w:jc w:val="both"/>
      </w:pPr>
      <w:r>
        <w:t xml:space="preserve">    val injection = entityKind.byteInjection</w:t>
      </w:r>
    </w:p>
    <w:p>
      <w:pPr>
        <w:jc w:val="both"/>
      </w:pPr>
      <w:r>
        <w:t xml:space="preserve">    val numDimensions = args.int("num_dimensions")</w:t>
      </w:r>
    </w:p>
    <w:p>
      <w:pPr>
        <w:jc w:val="both"/>
      </w:pPr>
      <w:r>
        <w:t xml:space="preserve">    val embeddingLimit = args.optional("embedding_limit").map(_.toInt)</w:t>
      </w:r>
    </w:p>
    <w:p>
      <w:pPr>
        <w:jc w:val="both"/>
      </w:pPr>
      <w:r>
        <w:t xml:space="preserve">    val concurrencyLevel = args.int("concurrency_level")</w:t>
      </w:r>
    </w:p>
    <w:p>
      <w:pPr>
        <w:jc w:val="both"/>
      </w:pPr>
      <w:r>
        <w:t xml:space="preserve">    val outputDirectory = FileUtils.getFileHandle(args("output_dir"))</w:t>
      </w:r>
    </w:p>
    <w:p>
      <w:pPr>
        <w:jc w:val="both"/>
      </w:pPr>
      <w:r/>
    </w:p>
    <w:p>
      <w:pPr>
        <w:jc w:val="both"/>
      </w:pPr>
      <w:r>
        <w:t xml:space="preserve">    println(s"Job args: ${args.toString}")</w:t>
      </w:r>
    </w:p>
    <w:p>
      <w:pPr>
        <w:jc w:val="both"/>
      </w:pPr>
      <w:r>
        <w:t xml:space="preserve">    val threadPool = Executors.newFixedThreadPool(concurrencyLevel)</w:t>
      </w:r>
    </w:p>
    <w:p>
      <w:pPr>
        <w:jc w:val="both"/>
      </w:pPr>
      <w:r/>
    </w:p>
    <w:p>
      <w:pPr>
        <w:jc w:val="both"/>
      </w:pPr>
      <w:r>
        <w:t xml:space="preserve">    val serialization = args("algo") match {</w:t>
      </w:r>
    </w:p>
    <w:p>
      <w:pPr>
        <w:jc w:val="both"/>
      </w:pPr>
      <w:r>
        <w:t xml:space="preserve">      case "brute_force" =&gt;</w:t>
      </w:r>
    </w:p>
    <w:p>
      <w:pPr>
        <w:jc w:val="both"/>
      </w:pPr>
      <w:r>
        <w:t xml:space="preserve">        val PersistedEmbeddingIO = new ThriftIteratorIO[PersistedEmbedding](PersistedEmbedding)</w:t>
      </w:r>
    </w:p>
    <w:p>
      <w:pPr>
        <w:jc w:val="both"/>
      </w:pPr>
      <w:r>
        <w:t xml:space="preserve">        SerializableBruteForceIndex[T, D](</w:t>
      </w:r>
    </w:p>
    <w:p>
      <w:pPr>
        <w:jc w:val="both"/>
      </w:pPr>
      <w:r>
        <w:t xml:space="preserve">          metric,</w:t>
      </w:r>
    </w:p>
    <w:p>
      <w:pPr>
        <w:jc w:val="both"/>
      </w:pPr>
      <w:r>
        <w:t xml:space="preserve">          FuturePool.apply(threadPool),</w:t>
      </w:r>
    </w:p>
    <w:p>
      <w:pPr>
        <w:jc w:val="both"/>
      </w:pPr>
      <w:r>
        <w:t xml:space="preserve">          new PersistedEmbeddingInjection[T](injection),</w:t>
      </w:r>
    </w:p>
    <w:p>
      <w:pPr>
        <w:jc w:val="both"/>
      </w:pPr>
      <w:r>
        <w:t xml:space="preserve">          PersistedEmbeddingIO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"annoy" =&gt;</w:t>
      </w:r>
    </w:p>
    <w:p>
      <w:pPr>
        <w:jc w:val="both"/>
      </w:pPr>
      <w:r>
        <w:t xml:space="preserve">        TypedAnnoyIndex.indexBuilder[T, D](</w:t>
      </w:r>
    </w:p>
    <w:p>
      <w:pPr>
        <w:jc w:val="both"/>
      </w:pPr>
      <w:r>
        <w:t xml:space="preserve">          numDimensions,</w:t>
      </w:r>
    </w:p>
    <w:p>
      <w:pPr>
        <w:jc w:val="both"/>
      </w:pPr>
      <w:r>
        <w:t xml:space="preserve">          args.int("annoy_num_trees"),</w:t>
      </w:r>
    </w:p>
    <w:p>
      <w:pPr>
        <w:jc w:val="both"/>
      </w:pPr>
      <w:r>
        <w:t xml:space="preserve">          metric,</w:t>
      </w:r>
    </w:p>
    <w:p>
      <w:pPr>
        <w:jc w:val="both"/>
      </w:pPr>
      <w:r>
        <w:t xml:space="preserve">          injection,</w:t>
      </w:r>
    </w:p>
    <w:p>
      <w:pPr>
        <w:jc w:val="both"/>
      </w:pPr>
      <w:r>
        <w:t xml:space="preserve">          FuturePool.apply(threadPool)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"hnsw" =&gt;</w:t>
      </w:r>
    </w:p>
    <w:p>
      <w:pPr>
        <w:jc w:val="both"/>
      </w:pPr>
      <w:r>
        <w:t xml:space="preserve">        val efConstruction = args.int("ef_construction")</w:t>
      </w:r>
    </w:p>
    <w:p>
      <w:pPr>
        <w:jc w:val="both"/>
      </w:pPr>
      <w:r>
        <w:t xml:space="preserve">        val maxM = args.int("max_m")</w:t>
      </w:r>
    </w:p>
    <w:p>
      <w:pPr>
        <w:jc w:val="both"/>
      </w:pPr>
      <w:r>
        <w:t xml:space="preserve">        val expectedElements = args.int("expected_elements")</w:t>
      </w:r>
    </w:p>
    <w:p>
      <w:pPr>
        <w:jc w:val="both"/>
      </w:pPr>
      <w:r>
        <w:t xml:space="preserve">        TypedHnswIndex.serializableIndex[T, D](</w:t>
      </w:r>
    </w:p>
    <w:p>
      <w:pPr>
        <w:jc w:val="both"/>
      </w:pPr>
      <w:r>
        <w:t xml:space="preserve">          numDimensions,</w:t>
      </w:r>
    </w:p>
    <w:p>
      <w:pPr>
        <w:jc w:val="both"/>
      </w:pPr>
      <w:r>
        <w:t xml:space="preserve">          metric,</w:t>
      </w:r>
    </w:p>
    <w:p>
      <w:pPr>
        <w:jc w:val="both"/>
      </w:pPr>
      <w:r>
        <w:t xml:space="preserve">          efConstruction,</w:t>
      </w:r>
    </w:p>
    <w:p>
      <w:pPr>
        <w:jc w:val="both"/>
      </w:pPr>
      <w:r>
        <w:t xml:space="preserve">          maxM,</w:t>
      </w:r>
    </w:p>
    <w:p>
      <w:pPr>
        <w:jc w:val="both"/>
      </w:pPr>
      <w:r>
        <w:t xml:space="preserve">          expectedElements,</w:t>
      </w:r>
    </w:p>
    <w:p>
      <w:pPr>
        <w:jc w:val="both"/>
      </w:pPr>
      <w:r>
        <w:t xml:space="preserve">          injection,</w:t>
      </w:r>
    </w:p>
    <w:p>
      <w:pPr>
        <w:jc w:val="both"/>
      </w:pPr>
      <w:r>
        <w:t xml:space="preserve">          ReadWriteFuturePool(FuturePool.apply(threadPool))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IndexBuilder</w:t>
      </w:r>
    </w:p>
    <w:p>
      <w:pPr>
        <w:jc w:val="both"/>
      </w:pPr>
      <w:r>
        <w:t xml:space="preserve">      .run(</w:t>
      </w:r>
    </w:p>
    <w:p>
      <w:pPr>
        <w:jc w:val="both"/>
      </w:pPr>
      <w:r>
        <w:t xml:space="preserve">        embeddingFormat,</w:t>
      </w:r>
    </w:p>
    <w:p>
      <w:pPr>
        <w:jc w:val="both"/>
      </w:pPr>
      <w:r>
        <w:t xml:space="preserve">        embeddingLimit,</w:t>
      </w:r>
    </w:p>
    <w:p>
      <w:pPr>
        <w:jc w:val="both"/>
      </w:pPr>
      <w:r>
        <w:t xml:space="preserve">        serialization,</w:t>
      </w:r>
    </w:p>
    <w:p>
      <w:pPr>
        <w:jc w:val="both"/>
      </w:pPr>
      <w:r>
        <w:t xml:space="preserve">        concurrencyLevel,</w:t>
      </w:r>
    </w:p>
    <w:p>
      <w:pPr>
        <w:jc w:val="both"/>
      </w:pPr>
      <w:r>
        <w:t xml:space="preserve">        outputDirectory,</w:t>
      </w:r>
    </w:p>
    <w:p>
      <w:pPr>
        <w:jc w:val="both"/>
      </w:pPr>
      <w:r>
        <w:t xml:space="preserve">        numDimensions</w:t>
      </w:r>
    </w:p>
    <w:p>
      <w:pPr>
        <w:jc w:val="both"/>
      </w:pPr>
      <w:r>
        <w:t xml:space="preserve">      ).onComplete { _ =&gt;</w:t>
      </w:r>
    </w:p>
    <w:p>
      <w:pPr>
        <w:jc w:val="both"/>
      </w:pPr>
      <w:r>
        <w:t xml:space="preserve">        threadPool.shutdown()</w:t>
      </w:r>
    </w:p>
    <w:p>
      <w:pPr>
        <w:jc w:val="both"/>
      </w:pPr>
      <w:r>
        <w:t xml:space="preserve">        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IndexBuilderApp extends TwitterExecutionApp with IndexBuilderExecutable {</w:t>
      </w:r>
    </w:p>
    <w:p>
      <w:pPr>
        <w:jc w:val="both"/>
      </w:pPr>
      <w:r>
        <w:t xml:space="preserve">  override def job: Execution[Unit] = Execution.getArgs.flatMap { args: Args =&gt;</w:t>
      </w:r>
    </w:p>
    <w:p>
      <w:pPr>
        <w:jc w:val="both"/>
      </w:pPr>
      <w:r>
        <w:t xml:space="preserve">    indexBuilderExecution(args)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