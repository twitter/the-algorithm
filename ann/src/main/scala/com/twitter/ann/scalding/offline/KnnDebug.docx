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com.twitter.core_workflows.user_model.thriftscala.CondensedUserState</w:t>
      </w:r>
    </w:p>
    <w:p>
      <w:pPr>
        <w:jc w:val="both"/>
      </w:pPr>
      <w:r>
        <w:t>import com.twitter.cortex.ml.embeddings.common.{DataSourceManager, GraphEdge, Helpers, UserKind}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com.twitter.entityembeddings.neighbors.thriftscala.{EntityKey, NearestNeighbors}</w:t>
      </w:r>
    </w:p>
    <w:p>
      <w:pPr>
        <w:jc w:val="both"/>
      </w:pPr>
      <w:r>
        <w:t>import com.twitter.pluck.source.core_workflows.user_model.CondensedUserStateScalaDataset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/>
    </w:p>
    <w:p>
      <w:pPr>
        <w:jc w:val="both"/>
      </w:pPr>
      <w:r>
        <w:t>case class ConsumerAssoc(consumerId: UserId, assoc: List[String])</w:t>
      </w:r>
    </w:p>
    <w:p>
      <w:pPr>
        <w:jc w:val="both"/>
      </w:pPr>
      <w:r/>
    </w:p>
    <w:p>
      <w:pPr>
        <w:jc w:val="both"/>
      </w:pPr>
      <w:r>
        <w:t>object KnnDebug {</w:t>
      </w:r>
    </w:p>
    <w:p>
      <w:pPr>
        <w:jc w:val="both"/>
      </w:pPr>
      <w:r/>
    </w:p>
    <w:p>
      <w:pPr>
        <w:jc w:val="both"/>
      </w:pPr>
      <w:r>
        <w:t xml:space="preserve">  def getConsumerAssociations(</w:t>
      </w:r>
    </w:p>
    <w:p>
      <w:pPr>
        <w:jc w:val="both"/>
      </w:pPr>
      <w:r>
        <w:t xml:space="preserve">    graph: TypedPipe[GraphEdge[UserId, UserId]],</w:t>
      </w:r>
    </w:p>
    <w:p>
      <w:pPr>
        <w:jc w:val="both"/>
      </w:pPr>
      <w:r>
        <w:t xml:space="preserve">    usernames: TypedPipe[(UserId, String)],</w:t>
      </w:r>
    </w:p>
    <w:p>
      <w:pPr>
        <w:jc w:val="both"/>
      </w:pPr>
      <w:r>
        <w:t xml:space="preserve">    reducers: Int</w:t>
      </w:r>
    </w:p>
    <w:p>
      <w:pPr>
        <w:jc w:val="both"/>
      </w:pPr>
      <w:r>
        <w:t xml:space="preserve">  ): TypedPipe[ConsumerAssoc] = {</w:t>
      </w:r>
    </w:p>
    <w:p>
      <w:pPr>
        <w:jc w:val="both"/>
      </w:pPr>
      <w:r>
        <w:t xml:space="preserve">    graph</w:t>
      </w:r>
    </w:p>
    <w:p>
      <w:pPr>
        <w:jc w:val="both"/>
      </w:pPr>
      <w:r>
        <w:t xml:space="preserve">      .groupBy(_.itemId)</w:t>
      </w:r>
    </w:p>
    <w:p>
      <w:pPr>
        <w:jc w:val="both"/>
      </w:pPr>
      <w:r>
        <w:t xml:space="preserve">      .join(usernames).withReducers(reducers)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(edge: GraphEdge[UserId, UserId], producerScreenName: String) =&gt;</w:t>
      </w:r>
    </w:p>
    <w:p>
      <w:pPr>
        <w:jc w:val="both"/>
      </w:pPr>
      <w:r>
        <w:t xml:space="preserve">          ConsumerAssoc(consumerId = edge.consumerId, assoc = List(producerScreenName))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.groupBy(_.consumerId).withReducers(reducers)</w:t>
      </w:r>
    </w:p>
    <w:p>
      <w:pPr>
        <w:jc w:val="both"/>
      </w:pPr>
      <w:r>
        <w:t xml:space="preserve">      .reduce[ConsumerAssoc] {</w:t>
      </w:r>
    </w:p>
    <w:p>
      <w:pPr>
        <w:jc w:val="both"/>
      </w:pPr>
      <w:r>
        <w:t xml:space="preserve">        case (uFollow1: ConsumerAssoc, uFollow2: ConsumerAssoc) =&gt;</w:t>
      </w:r>
    </w:p>
    <w:p>
      <w:pPr>
        <w:jc w:val="both"/>
      </w:pPr>
      <w:r>
        <w:t xml:space="preserve">          ConsumerAssoc(consumerId = uFollow1.consumerId, assoc = uFollow1.assoc ++ uFollow2.assoc)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the neighbors and a set of follows to a tsv for easier analysis during debugging</w:t>
      </w:r>
    </w:p>
    <w:p>
      <w:pPr>
        <w:jc w:val="both"/>
      </w:pPr>
      <w:r>
        <w:t xml:space="preserve">   * We take the set of users with between 25-50 follows and grab only those users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returns 4 strings of the form:</w:t>
      </w:r>
    </w:p>
    <w:p>
      <w:pPr>
        <w:jc w:val="both"/>
      </w:pPr>
      <w:r>
        <w:t xml:space="preserve">   * consumerId, state, followUserName&lt;f&gt;followUserName&lt;f&gt;followUserName, neighborName&lt;n&gt;neighborName&lt;n&gt;neighborName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getDebugTable(</w:t>
      </w:r>
    </w:p>
    <w:p>
      <w:pPr>
        <w:jc w:val="both"/>
      </w:pPr>
      <w:r>
        <w:t xml:space="preserve">    neighborsPipe: TypedPipe[(EntityKey, NearestNeighbors)],</w:t>
      </w:r>
    </w:p>
    <w:p>
      <w:pPr>
        <w:jc w:val="both"/>
      </w:pPr>
      <w:r>
        <w:t xml:space="preserve">    shards: Int,</w:t>
      </w:r>
    </w:p>
    <w:p>
      <w:pPr>
        <w:jc w:val="both"/>
      </w:pPr>
      <w:r>
        <w:t xml:space="preserve">    reducers: Int,</w:t>
      </w:r>
    </w:p>
    <w:p>
      <w:pPr>
        <w:jc w:val="both"/>
      </w:pPr>
      <w:r>
        <w:t xml:space="preserve">    limit: Int = 10000,</w:t>
      </w:r>
    </w:p>
    <w:p>
      <w:pPr>
        <w:jc w:val="both"/>
      </w:pPr>
      <w:r>
        <w:t xml:space="preserve">    userDataset: Option[TypedPipe[FlatUser]] = None,</w:t>
      </w:r>
    </w:p>
    <w:p>
      <w:pPr>
        <w:jc w:val="both"/>
      </w:pPr>
      <w:r>
        <w:t xml:space="preserve">    followDataset: Option[TypedPipe[GraphEdge[UserId, UserId]]] = None,</w:t>
      </w:r>
    </w:p>
    <w:p>
      <w:pPr>
        <w:jc w:val="both"/>
      </w:pPr>
      <w:r>
        <w:t xml:space="preserve">    consumerStatesDataset: Option[TypedPipe[CondensedUserState]] = None,</w:t>
      </w:r>
    </w:p>
    <w:p>
      <w:pPr>
        <w:jc w:val="both"/>
      </w:pPr>
      <w:r>
        <w:t xml:space="preserve">    minFollows: Int = 25,</w:t>
      </w:r>
    </w:p>
    <w:p>
      <w:pPr>
        <w:jc w:val="both"/>
      </w:pPr>
      <w:r>
        <w:t xml:space="preserve">    maxFollows: Int = 50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TypedPipe[(String, String, String, String)] = {</w:t>
      </w:r>
    </w:p>
    <w:p>
      <w:pPr>
        <w:jc w:val="both"/>
      </w:pPr>
      <w:r/>
    </w:p>
    <w:p>
      <w:pPr>
        <w:jc w:val="both"/>
      </w:pPr>
      <w:r>
        <w:t xml:space="preserve">    val usersourcePipe: TypedPipe[FlatUser] = userDataset</w:t>
      </w:r>
    </w:p>
    <w:p>
      <w:pPr>
        <w:jc w:val="both"/>
      </w:pPr>
      <w:r>
        <w:t xml:space="preserve">      .getOrElse(DAL.readMostRecentSnapshot(UsersourceFlatScalaDataset, dateRange).toTypedPipe)</w:t>
      </w:r>
    </w:p>
    <w:p>
      <w:pPr>
        <w:jc w:val="both"/>
      </w:pPr>
      <w:r/>
    </w:p>
    <w:p>
      <w:pPr>
        <w:jc w:val="both"/>
      </w:pPr>
      <w:r>
        <w:t xml:space="preserve">    val followGraph: TypedPipe[GraphEdge[UserId, UserId]] = followDataset</w:t>
      </w:r>
    </w:p>
    <w:p>
      <w:pPr>
        <w:jc w:val="both"/>
      </w:pPr>
      <w:r>
        <w:t xml:space="preserve">      .getOrElse(new DataSourceManager().getFollowGraph())</w:t>
      </w:r>
    </w:p>
    <w:p>
      <w:pPr>
        <w:jc w:val="both"/>
      </w:pPr>
      <w:r/>
    </w:p>
    <w:p>
      <w:pPr>
        <w:jc w:val="both"/>
      </w:pPr>
      <w:r>
        <w:t xml:space="preserve">    val consumerStates: TypedPipe[CondensedUserState] = consumerStatesDataset</w:t>
      </w:r>
    </w:p>
    <w:p>
      <w:pPr>
        <w:jc w:val="both"/>
      </w:pPr>
      <w:r>
        <w:t xml:space="preserve">      .getOrElse(DAL.read(CondensedUserStateScalaDataset).toTypedPipe)</w:t>
      </w:r>
    </w:p>
    <w:p>
      <w:pPr>
        <w:jc w:val="both"/>
      </w:pPr>
      <w:r/>
    </w:p>
    <w:p>
      <w:pPr>
        <w:jc w:val="both"/>
      </w:pPr>
      <w:r>
        <w:t xml:space="preserve">    val usernames: TypedPipe[(UserId, String)] = usersourcePipe.flatMap { flatUser =&gt;</w:t>
      </w:r>
    </w:p>
    <w:p>
      <w:pPr>
        <w:jc w:val="both"/>
      </w:pPr>
      <w:r>
        <w:t xml:space="preserve">      (flatUser.screenName, flatUser.id) match {</w:t>
      </w:r>
    </w:p>
    <w:p>
      <w:pPr>
        <w:jc w:val="both"/>
      </w:pPr>
      <w:r>
        <w:t xml:space="preserve">        case (Some(name: String), Some(userId: Long)) =&gt; Some((UserId(userId), name))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}.fork</w:t>
      </w:r>
    </w:p>
    <w:p>
      <w:pPr>
        <w:jc w:val="both"/>
      </w:pPr>
      <w:r/>
    </w:p>
    <w:p>
      <w:pPr>
        <w:jc w:val="both"/>
      </w:pPr>
      <w:r>
        <w:t xml:space="preserve">    val consumerFollows: TypedPipe[ConsumerAssoc] =</w:t>
      </w:r>
    </w:p>
    <w:p>
      <w:pPr>
        <w:jc w:val="both"/>
      </w:pPr>
      <w:r>
        <w:t xml:space="preserve">      getConsumerAssociations(followGraph, usernames, reducers)</w:t>
      </w:r>
    </w:p>
    <w:p>
      <w:pPr>
        <w:jc w:val="both"/>
      </w:pPr>
      <w:r>
        <w:t xml:space="preserve">        .filter { uFollow =&gt; (uFollow.assoc.size &gt; minFollows &amp;&amp; uFollow.assoc.size &lt; maxFollows) }</w:t>
      </w:r>
    </w:p>
    <w:p>
      <w:pPr>
        <w:jc w:val="both"/>
      </w:pPr>
      <w:r/>
    </w:p>
    <w:p>
      <w:pPr>
        <w:jc w:val="both"/>
      </w:pPr>
      <w:r>
        <w:t xml:space="preserve">    val neighborGraph: TypedPipe[GraphEdge[UserId, UserId]] = neighborsPipe</w:t>
      </w:r>
    </w:p>
    <w:p>
      <w:pPr>
        <w:jc w:val="both"/>
      </w:pPr>
      <w:r>
        <w:t xml:space="preserve">      .limit(limit)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(entityKey: EntityKey, neighbors: NearestNeighbors) =&gt;</w:t>
      </w:r>
    </w:p>
    <w:p>
      <w:pPr>
        <w:jc w:val="both"/>
      </w:pPr>
      <w:r>
        <w:t xml:space="preserve">          Helpers.optionalToLong(entityKey.id) match {</w:t>
      </w:r>
    </w:p>
    <w:p>
      <w:pPr>
        <w:jc w:val="both"/>
      </w:pPr>
      <w:r>
        <w:t xml:space="preserve">            case Some(entityId: Long) =&gt;</w:t>
      </w:r>
    </w:p>
    <w:p>
      <w:pPr>
        <w:jc w:val="both"/>
      </w:pPr>
      <w:r>
        <w:t xml:space="preserve">              neighbors.neighbors.flatMap { neighbor =&gt;</w:t>
      </w:r>
    </w:p>
    <w:p>
      <w:pPr>
        <w:jc w:val="both"/>
      </w:pPr>
      <w:r>
        <w:t xml:space="preserve">                Helpers</w:t>
      </w:r>
    </w:p>
    <w:p>
      <w:pPr>
        <w:jc w:val="both"/>
      </w:pPr>
      <w:r>
        <w:t xml:space="preserve">                  .optionalToLong(neighbor.neighbor.id)</w:t>
      </w:r>
    </w:p>
    <w:p>
      <w:pPr>
        <w:jc w:val="both"/>
      </w:pPr>
      <w:r>
        <w:t xml:space="preserve">                  .map { neighborId =&gt;</w:t>
      </w:r>
    </w:p>
    <w:p>
      <w:pPr>
        <w:jc w:val="both"/>
      </w:pPr>
      <w:r>
        <w:t xml:space="preserve">                    GraphEdge[UserId, UserId](</w:t>
      </w:r>
    </w:p>
    <w:p>
      <w:pPr>
        <w:jc w:val="both"/>
      </w:pPr>
      <w:r>
        <w:t xml:space="preserve">                      consumerId = UserId(entityId),</w:t>
      </w:r>
    </w:p>
    <w:p>
      <w:pPr>
        <w:jc w:val="both"/>
      </w:pPr>
      <w:r>
        <w:t xml:space="preserve">                      itemId = UserId(neighborId),</w:t>
      </w:r>
    </w:p>
    <w:p>
      <w:pPr>
        <w:jc w:val="both"/>
      </w:pPr>
      <w:r>
        <w:t xml:space="preserve">                      weight = 1.0F)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None =&gt; List()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consumerNeighbors: TypedPipe[ConsumerAssoc] =</w:t>
      </w:r>
    </w:p>
    <w:p>
      <w:pPr>
        <w:jc w:val="both"/>
      </w:pPr>
      <w:r>
        <w:t xml:space="preserve">      getConsumerAssociations(neighborGraph, usernames, reducers)</w:t>
      </w:r>
    </w:p>
    <w:p>
      <w:pPr>
        <w:jc w:val="both"/>
      </w:pPr>
      <w:r/>
    </w:p>
    <w:p>
      <w:pPr>
        <w:jc w:val="both"/>
      </w:pPr>
      <w:r>
        <w:t xml:space="preserve">    consumerFollows</w:t>
      </w:r>
    </w:p>
    <w:p>
      <w:pPr>
        <w:jc w:val="both"/>
      </w:pPr>
      <w:r>
        <w:t xml:space="preserve">      .groupBy(_.consumerId)</w:t>
      </w:r>
    </w:p>
    <w:p>
      <w:pPr>
        <w:jc w:val="both"/>
      </w:pPr>
      <w:r>
        <w:t xml:space="preserve">      .join(consumerStates.groupBy { consumer =&gt; UserId(consumer.uid) }).withReducers(reducers)</w:t>
      </w:r>
    </w:p>
    <w:p>
      <w:pPr>
        <w:jc w:val="both"/>
      </w:pPr>
      <w:r>
        <w:t xml:space="preserve">      .join(consumerNeighbors.groupBy(_.consumerId)).withReducers(reducers)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((uFollow: ConsumerAssoc, state: CondensedUserState), uNeighbors: ConsumerAssoc)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UserKind.stringInjection(uFollow.consumerId),</w:t>
      </w:r>
    </w:p>
    <w:p>
      <w:pPr>
        <w:jc w:val="both"/>
      </w:pPr>
      <w:r>
        <w:t xml:space="preserve">            state.state.toString,</w:t>
      </w:r>
    </w:p>
    <w:p>
      <w:pPr>
        <w:jc w:val="both"/>
      </w:pPr>
      <w:r>
        <w:t xml:space="preserve">            uFollow.assoc mkString "&lt;f&gt;",</w:t>
      </w:r>
    </w:p>
    <w:p>
      <w:pPr>
        <w:jc w:val="both"/>
      </w:pPr>
      <w:r>
        <w:t xml:space="preserve">            uNeighbors.assoc mkString "&lt;n&gt;")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.shard(shards)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