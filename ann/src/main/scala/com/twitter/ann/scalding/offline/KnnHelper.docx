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com.twitter.ann.scalding.offline</w:t>
      </w:r>
    </w:p>
    <w:p>
      <w:pPr>
        <w:jc w:val="both"/>
      </w:pPr>
      <w:r/>
    </w:p>
    <w:p>
      <w:pPr>
        <w:jc w:val="both"/>
      </w:pPr>
      <w:r>
        <w:t>import com.twitter.ann.common._</w:t>
      </w:r>
    </w:p>
    <w:p>
      <w:pPr>
        <w:jc w:val="both"/>
      </w:pPr>
      <w:r>
        <w:t>import com.twitter.ann.hnsw.{HnswParams, TypedHnswIndex}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com.twitter.cortex.ml.embeddings.common.{EntityKind, Helpers, UserKind}</w:t>
      </w:r>
    </w:p>
    <w:p>
      <w:pPr>
        <w:jc w:val="both"/>
      </w:pPr>
      <w:r>
        <w:t>import com.twitter.entityembeddings.neighbors.thriftscala.{EntityKey, NearestNeighbors, Neighbor}</w:t>
      </w:r>
    </w:p>
    <w:p>
      <w:pPr>
        <w:jc w:val="both"/>
      </w:pPr>
      <w:r>
        <w:t>import com.twitter.ml.api.embedding.Embedding</w:t>
      </w:r>
    </w:p>
    <w:p>
      <w:pPr>
        <w:jc w:val="both"/>
      </w:pPr>
      <w:r>
        <w:t>import com.twitter.ml.api.embedding.EmbeddingMath.{Float =&gt; math}</w:t>
      </w:r>
    </w:p>
    <w:p>
      <w:pPr>
        <w:jc w:val="both"/>
      </w:pPr>
      <w:r>
        <w:t>import com.twitter.ml.featurestore.lib.embedding.EmbeddingWithEntity</w:t>
      </w:r>
    </w:p>
    <w:p>
      <w:pPr>
        <w:jc w:val="both"/>
      </w:pPr>
      <w:r>
        <w:t>import com.twitter.ml.featurestore.lib.{EntityId, UserId}</w:t>
      </w:r>
    </w:p>
    <w:p>
      <w:pPr>
        <w:jc w:val="both"/>
      </w:pPr>
      <w:r>
        <w:t>import com.twitter.scalding.typed.{TypedPipe, UnsortedGrouped}</w:t>
      </w:r>
    </w:p>
    <w:p>
      <w:pPr>
        <w:jc w:val="both"/>
      </w:pPr>
      <w:r>
        <w:t>import com.twitter.scalding.{Args, DateRange, Stat, TextLine, UniqueID}</w:t>
      </w:r>
    </w:p>
    <w:p>
      <w:pPr>
        <w:jc w:val="both"/>
      </w:pPr>
      <w:r>
        <w:t>import com.twitter.search.common.file.AbstractFile</w:t>
      </w:r>
    </w:p>
    <w:p>
      <w:pPr>
        <w:jc w:val="both"/>
      </w:pPr>
      <w:r>
        <w:t>import com.twitter.util.{Await, FuturePool}</w:t>
      </w:r>
    </w:p>
    <w:p>
      <w:pPr>
        <w:jc w:val="both"/>
      </w:pPr>
      <w:r>
        <w:t>import scala.util.Random</w:t>
      </w:r>
    </w:p>
    <w:p>
      <w:pPr>
        <w:jc w:val="both"/>
      </w:pPr>
      <w:r/>
    </w:p>
    <w:p>
      <w:pPr>
        <w:jc w:val="both"/>
      </w:pPr>
      <w:r>
        <w:t>case class Index[T, D &lt;: Distance[D]](</w:t>
      </w:r>
    </w:p>
    <w:p>
      <w:pPr>
        <w:jc w:val="both"/>
      </w:pPr>
      <w:r>
        <w:t xml:space="preserve">  injection: Injection[T, Array[Byte]],</w:t>
      </w:r>
    </w:p>
    <w:p>
      <w:pPr>
        <w:jc w:val="both"/>
      </w:pPr>
      <w:r>
        <w:t xml:space="preserve">  metric: Metric[D],</w:t>
      </w:r>
    </w:p>
    <w:p>
      <w:pPr>
        <w:jc w:val="both"/>
      </w:pPr>
      <w:r>
        <w:t xml:space="preserve">  dimension: Int,</w:t>
      </w:r>
    </w:p>
    <w:p>
      <w:pPr>
        <w:jc w:val="both"/>
      </w:pPr>
      <w:r>
        <w:t xml:space="preserve">  directory: AbstractFile) {</w:t>
      </w:r>
    </w:p>
    <w:p>
      <w:pPr>
        <w:jc w:val="both"/>
      </w:pPr>
      <w:r>
        <w:t xml:space="preserve">  lazy val annIndex = TypedHnswIndex.loadIndex[T, D](</w:t>
      </w:r>
    </w:p>
    <w:p>
      <w:pPr>
        <w:jc w:val="both"/>
      </w:pPr>
      <w:r>
        <w:t xml:space="preserve">    dimension,</w:t>
      </w:r>
    </w:p>
    <w:p>
      <w:pPr>
        <w:jc w:val="both"/>
      </w:pPr>
      <w:r>
        <w:t xml:space="preserve">    metric,</w:t>
      </w:r>
    </w:p>
    <w:p>
      <w:pPr>
        <w:jc w:val="both"/>
      </w:pPr>
      <w:r>
        <w:t xml:space="preserve">    injection,</w:t>
      </w:r>
    </w:p>
    <w:p>
      <w:pPr>
        <w:jc w:val="both"/>
      </w:pPr>
      <w:r>
        <w:t xml:space="preserve">    ReadWriteFuturePool(FuturePool.immediatePool),</w:t>
      </w:r>
    </w:p>
    <w:p>
      <w:pPr>
        <w:jc w:val="both"/>
      </w:pPr>
      <w:r>
        <w:t xml:space="preserve">    directory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KnnHelper {</w:t>
      </w:r>
    </w:p>
    <w:p>
      <w:pPr>
        <w:jc w:val="both"/>
      </w:pPr>
      <w:r>
        <w:t xml:space="preserve">  def getFilteredUserEmbeddings(</w:t>
      </w:r>
    </w:p>
    <w:p>
      <w:pPr>
        <w:jc w:val="both"/>
      </w:pPr>
      <w:r>
        <w:t xml:space="preserve">    args: Args,</w:t>
      </w:r>
    </w:p>
    <w:p>
      <w:pPr>
        <w:jc w:val="both"/>
      </w:pPr>
      <w:r>
        <w:t xml:space="preserve">    filterPath: Option[String],</w:t>
      </w:r>
    </w:p>
    <w:p>
      <w:pPr>
        <w:jc w:val="both"/>
      </w:pPr>
      <w:r>
        <w:t xml:space="preserve">    reducers: Int,</w:t>
      </w:r>
    </w:p>
    <w:p>
      <w:pPr>
        <w:jc w:val="both"/>
      </w:pPr>
      <w:r>
        <w:t xml:space="preserve">    useHashJoin: Boolean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</w:t>
      </w:r>
    </w:p>
    <w:p>
      <w:pPr>
        <w:jc w:val="both"/>
      </w:pPr>
      <w:r>
        <w:t xml:space="preserve">  ): TypedPipe[EmbeddingWithEntity[UserId]] = {</w:t>
      </w:r>
    </w:p>
    <w:p>
      <w:pPr>
        <w:jc w:val="both"/>
      </w:pPr>
      <w:r>
        <w:t xml:space="preserve">    val userEmbeddings: TypedPipe[EmbeddingWithEntity[UserId]] =</w:t>
      </w:r>
    </w:p>
    <w:p>
      <w:pPr>
        <w:jc w:val="both"/>
      </w:pPr>
      <w:r>
        <w:t xml:space="preserve">      UserKind.parser.getEmbeddingFormat(args, "consumer").getEmbeddings</w:t>
      </w:r>
    </w:p>
    <w:p>
      <w:pPr>
        <w:jc w:val="both"/>
      </w:pPr>
      <w:r>
        <w:t xml:space="preserve">    filterPath match {</w:t>
      </w:r>
    </w:p>
    <w:p>
      <w:pPr>
        <w:jc w:val="both"/>
      </w:pPr>
      <w:r>
        <w:t xml:space="preserve">      case Some(fileName: String) =&gt;</w:t>
      </w:r>
    </w:p>
    <w:p>
      <w:pPr>
        <w:jc w:val="both"/>
      </w:pPr>
      <w:r>
        <w:t xml:space="preserve">        val filterUserIds: TypedPipe[UserId] = TypedPipe</w:t>
      </w:r>
    </w:p>
    <w:p>
      <w:pPr>
        <w:jc w:val="both"/>
      </w:pPr>
      <w:r>
        <w:t xml:space="preserve">          .from(TextLine(fileName))</w:t>
      </w:r>
    </w:p>
    <w:p>
      <w:pPr>
        <w:jc w:val="both"/>
      </w:pPr>
      <w:r>
        <w:t xml:space="preserve">          .flatMap { idLine =&gt;</w:t>
      </w:r>
    </w:p>
    <w:p>
      <w:pPr>
        <w:jc w:val="both"/>
      </w:pPr>
      <w:r>
        <w:t xml:space="preserve">            Helpers.optionalToLong(idLine)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.map { id =&gt;</w:t>
      </w:r>
    </w:p>
    <w:p>
      <w:pPr>
        <w:jc w:val="both"/>
      </w:pPr>
      <w:r>
        <w:t xml:space="preserve">            UserId(id)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Helpers</w:t>
      </w:r>
    </w:p>
    <w:p>
      <w:pPr>
        <w:jc w:val="both"/>
      </w:pPr>
      <w:r>
        <w:t xml:space="preserve">          .adjustableJoin(</w:t>
      </w:r>
    </w:p>
    <w:p>
      <w:pPr>
        <w:jc w:val="both"/>
      </w:pPr>
      <w:r>
        <w:t xml:space="preserve">            left = userEmbeddings.groupBy(_.entityId),</w:t>
      </w:r>
    </w:p>
    <w:p>
      <w:pPr>
        <w:jc w:val="both"/>
      </w:pPr>
      <w:r>
        <w:t xml:space="preserve">            right = filterUserIds.asKeys,</w:t>
      </w:r>
    </w:p>
    <w:p>
      <w:pPr>
        <w:jc w:val="both"/>
      </w:pPr>
      <w:r>
        <w:t xml:space="preserve">            useHashJoin = useHashJoin,</w:t>
      </w:r>
    </w:p>
    <w:p>
      <w:pPr>
        <w:jc w:val="both"/>
      </w:pPr>
      <w:r>
        <w:t xml:space="preserve">            reducers = Some(reducers)</w:t>
      </w:r>
    </w:p>
    <w:p>
      <w:pPr>
        <w:jc w:val="both"/>
      </w:pPr>
      <w:r>
        <w:t xml:space="preserve">          ).map {</w:t>
      </w:r>
    </w:p>
    <w:p>
      <w:pPr>
        <w:jc w:val="both"/>
      </w:pPr>
      <w:r>
        <w:t xml:space="preserve">            case (_, (embedding, _)) =&gt; embedding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case None =&gt; userEmbeddings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getNeighborsPipe[T &lt;: EntityId, D &lt;: Distance[D]](</w:t>
      </w:r>
    </w:p>
    <w:p>
      <w:pPr>
        <w:jc w:val="both"/>
      </w:pPr>
      <w:r>
        <w:t xml:space="preserve">    args: Args,</w:t>
      </w:r>
    </w:p>
    <w:p>
      <w:pPr>
        <w:jc w:val="both"/>
      </w:pPr>
      <w:r>
        <w:t xml:space="preserve">    uncastEntityKind: EntityKind[_],</w:t>
      </w:r>
    </w:p>
    <w:p>
      <w:pPr>
        <w:jc w:val="both"/>
      </w:pPr>
      <w:r>
        <w:t xml:space="preserve">    uncastMetric: Metric[_],</w:t>
      </w:r>
    </w:p>
    <w:p>
      <w:pPr>
        <w:jc w:val="both"/>
      </w:pPr>
      <w:r>
        <w:t xml:space="preserve">    ef: Int,</w:t>
      </w:r>
    </w:p>
    <w:p>
      <w:pPr>
        <w:jc w:val="both"/>
      </w:pPr>
      <w:r>
        <w:t xml:space="preserve">    consumerEmbeddings: TypedPipe[EmbeddingWithEntity[UserId]],</w:t>
      </w:r>
    </w:p>
    <w:p>
      <w:pPr>
        <w:jc w:val="both"/>
      </w:pPr>
      <w:r>
        <w:t xml:space="preserve">    abstractFile: Option[AbstractFile],</w:t>
      </w:r>
    </w:p>
    <w:p>
      <w:pPr>
        <w:jc w:val="both"/>
      </w:pPr>
      <w:r>
        <w:t xml:space="preserve">    reducers: Int,</w:t>
      </w:r>
    </w:p>
    <w:p>
      <w:pPr>
        <w:jc w:val="both"/>
      </w:pPr>
      <w:r>
        <w:t xml:space="preserve">    numNeighbors: Int,</w:t>
      </w:r>
    </w:p>
    <w:p>
      <w:pPr>
        <w:jc w:val="both"/>
      </w:pPr>
      <w:r>
        <w:t xml:space="preserve">    dimension: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</w:t>
      </w:r>
    </w:p>
    <w:p>
      <w:pPr>
        <w:jc w:val="both"/>
      </w:pPr>
      <w:r>
        <w:t xml:space="preserve">  ): TypedPipe[(EntityKey, NearestNeighbors)] = {</w:t>
      </w:r>
    </w:p>
    <w:p>
      <w:pPr>
        <w:jc w:val="both"/>
      </w:pPr>
      <w:r>
        <w:t xml:space="preserve">    val entityKind = uncastEntityKind.asInstanceOf[EntityKind[T]]</w:t>
      </w:r>
    </w:p>
    <w:p>
      <w:pPr>
        <w:jc w:val="both"/>
      </w:pPr>
      <w:r>
        <w:t xml:space="preserve">    val injection = entityKind.byteInjection</w:t>
      </w:r>
    </w:p>
    <w:p>
      <w:pPr>
        <w:jc w:val="both"/>
      </w:pPr>
      <w:r>
        <w:t xml:space="preserve">    val metric = uncastMetric.asInstanceOf[Metric[D]]</w:t>
      </w:r>
    </w:p>
    <w:p>
      <w:pPr>
        <w:jc w:val="both"/>
      </w:pPr>
      <w:r>
        <w:t xml:space="preserve">    abstractFile match {</w:t>
      </w:r>
    </w:p>
    <w:p>
      <w:pPr>
        <w:jc w:val="both"/>
      </w:pPr>
      <w:r>
        <w:t xml:space="preserve">      case Some(directory: AbstractFile) =&gt;</w:t>
      </w:r>
    </w:p>
    <w:p>
      <w:pPr>
        <w:jc w:val="both"/>
      </w:pPr>
      <w:r>
        <w:t xml:space="preserve">        val index = Index(injection, metric, dimension, directory)</w:t>
      </w:r>
    </w:p>
    <w:p>
      <w:pPr>
        <w:jc w:val="both"/>
      </w:pPr>
      <w:r>
        <w:t xml:space="preserve">        consumerEmbeddings</w:t>
      </w:r>
    </w:p>
    <w:p>
      <w:pPr>
        <w:jc w:val="both"/>
      </w:pPr>
      <w:r>
        <w:t xml:space="preserve">          .map { embedding =&gt;</w:t>
      </w:r>
    </w:p>
    <w:p>
      <w:pPr>
        <w:jc w:val="both"/>
      </w:pPr>
      <w:r>
        <w:t xml:space="preserve">            val knn = Await.result(</w:t>
      </w:r>
    </w:p>
    <w:p>
      <w:pPr>
        <w:jc w:val="both"/>
      </w:pPr>
      <w:r>
        <w:t xml:space="preserve">              index.annIndex.queryWithDistance(</w:t>
      </w:r>
    </w:p>
    <w:p>
      <w:pPr>
        <w:jc w:val="both"/>
      </w:pPr>
      <w:r>
        <w:t xml:space="preserve">                Embedding(embedding.embedding.toArray),</w:t>
      </w:r>
    </w:p>
    <w:p>
      <w:pPr>
        <w:jc w:val="both"/>
      </w:pPr>
      <w:r>
        <w:t xml:space="preserve">                numNeighbors,</w:t>
      </w:r>
    </w:p>
    <w:p>
      <w:pPr>
        <w:jc w:val="both"/>
      </w:pPr>
      <w:r>
        <w:t xml:space="preserve">                HnswParams(ef)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val neighborList = knn</w:t>
      </w:r>
    </w:p>
    <w:p>
      <w:pPr>
        <w:jc w:val="both"/>
      </w:pPr>
      <w:r>
        <w:t xml:space="preserve">              .filter(_.neighbor.toString != embedding.entityId.userId.toString)</w:t>
      </w:r>
    </w:p>
    <w:p>
      <w:pPr>
        <w:jc w:val="both"/>
      </w:pPr>
      <w:r>
        <w:t xml:space="preserve">              .map(nn =&gt;</w:t>
      </w:r>
    </w:p>
    <w:p>
      <w:pPr>
        <w:jc w:val="both"/>
      </w:pPr>
      <w:r>
        <w:t xml:space="preserve">                Neighbor(</w:t>
      </w:r>
    </w:p>
    <w:p>
      <w:pPr>
        <w:jc w:val="both"/>
      </w:pPr>
      <w:r>
        <w:t xml:space="preserve">                  neighbor = EntityKey(nn.neighbor.toString),</w:t>
      </w:r>
    </w:p>
    <w:p>
      <w:pPr>
        <w:jc w:val="both"/>
      </w:pPr>
      <w:r>
        <w:t xml:space="preserve">                  similarity = Some(1 - nn.distance.distance)))</w:t>
      </w:r>
    </w:p>
    <w:p>
      <w:pPr>
        <w:jc w:val="both"/>
      </w:pPr>
      <w:r>
        <w:t xml:space="preserve">            EntityKey(embedding.entityId.toString) -&gt; NearestNeighbors(neighborList)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val producerEmbeddings: TypedPipe[EmbeddingWithEntity[UserId]] =</w:t>
      </w:r>
    </w:p>
    <w:p>
      <w:pPr>
        <w:jc w:val="both"/>
      </w:pPr>
      <w:r>
        <w:t xml:space="preserve">          UserKind.parser.getEmbeddingFormat(args, "producer").getEmbeddings</w:t>
      </w:r>
    </w:p>
    <w:p>
      <w:pPr>
        <w:jc w:val="both"/>
      </w:pPr>
      <w:r/>
    </w:p>
    <w:p>
      <w:pPr>
        <w:jc w:val="both"/>
      </w:pPr>
      <w:r>
        <w:t xml:space="preserve">        bruteForceNearestNeighbors(</w:t>
      </w:r>
    </w:p>
    <w:p>
      <w:pPr>
        <w:jc w:val="both"/>
      </w:pPr>
      <w:r>
        <w:t xml:space="preserve">          consumerEmbeddings,</w:t>
      </w:r>
    </w:p>
    <w:p>
      <w:pPr>
        <w:jc w:val="both"/>
      </w:pPr>
      <w:r>
        <w:t xml:space="preserve">          producerEmbeddings,</w:t>
      </w:r>
    </w:p>
    <w:p>
      <w:pPr>
        <w:jc w:val="both"/>
      </w:pPr>
      <w:r>
        <w:t xml:space="preserve">          numNeighbors,</w:t>
      </w:r>
    </w:p>
    <w:p>
      <w:pPr>
        <w:jc w:val="both"/>
      </w:pPr>
      <w:r>
        <w:t xml:space="preserve">          reducers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bruteForceNearestNeighbors(</w:t>
      </w:r>
    </w:p>
    <w:p>
      <w:pPr>
        <w:jc w:val="both"/>
      </w:pPr>
      <w:r>
        <w:t xml:space="preserve">    consumerEmbeddings: TypedPipe[EmbeddingWithEntity[UserId]],</w:t>
      </w:r>
    </w:p>
    <w:p>
      <w:pPr>
        <w:jc w:val="both"/>
      </w:pPr>
      <w:r>
        <w:t xml:space="preserve">    producerEmbeddings: TypedPipe[EmbeddingWithEntity[UserId]],</w:t>
      </w:r>
    </w:p>
    <w:p>
      <w:pPr>
        <w:jc w:val="both"/>
      </w:pPr>
      <w:r>
        <w:t xml:space="preserve">    numNeighbors: Int,</w:t>
      </w:r>
    </w:p>
    <w:p>
      <w:pPr>
        <w:jc w:val="both"/>
      </w:pPr>
      <w:r>
        <w:t xml:space="preserve">    reducers: Int</w:t>
      </w:r>
    </w:p>
    <w:p>
      <w:pPr>
        <w:jc w:val="both"/>
      </w:pPr>
      <w:r>
        <w:t xml:space="preserve">  ): TypedPipe[(EntityKey, NearestNeighbors)] = {</w:t>
      </w:r>
    </w:p>
    <w:p>
      <w:pPr>
        <w:jc w:val="both"/>
      </w:pPr>
      <w:r>
        <w:t xml:space="preserve">    consumerEmbeddings</w:t>
      </w:r>
    </w:p>
    <w:p>
      <w:pPr>
        <w:jc w:val="both"/>
      </w:pPr>
      <w:r>
        <w:t xml:space="preserve">      .cross(producerEmbeddings)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(cEmbed: EmbeddingWithEntity[UserId], pEmbed: EmbeddingWithEntity[UserId]) =&gt;</w:t>
      </w:r>
    </w:p>
    <w:p>
      <w:pPr>
        <w:jc w:val="both"/>
      </w:pPr>
      <w:r>
        <w:t xml:space="preserve">          // Cosine similarity</w:t>
      </w:r>
    </w:p>
    <w:p>
      <w:pPr>
        <w:jc w:val="both"/>
      </w:pPr>
      <w:r>
        <w:t xml:space="preserve">          val cEmbedNorm = math.l2Norm(cEmbed.embedding).toFloat</w:t>
      </w:r>
    </w:p>
    <w:p>
      <w:pPr>
        <w:jc w:val="both"/>
      </w:pPr>
      <w:r>
        <w:t xml:space="preserve">          val pEmbedNorm = math.l2Norm(pEmbed.embedding).toFloat</w:t>
      </w:r>
    </w:p>
    <w:p>
      <w:pPr>
        <w:jc w:val="both"/>
      </w:pPr>
      <w:r>
        <w:t xml:space="preserve">          val distance: Float = -math.dotProduct(</w:t>
      </w:r>
    </w:p>
    <w:p>
      <w:pPr>
        <w:jc w:val="both"/>
      </w:pPr>
      <w:r>
        <w:t xml:space="preserve">            (math.scalarProduct(cEmbed.embedding, 1 / cEmbedNorm)),</w:t>
      </w:r>
    </w:p>
    <w:p>
      <w:pPr>
        <w:jc w:val="both"/>
      </w:pPr>
      <w:r>
        <w:t xml:space="preserve">            math.scalarProduct(pEmbed.embedding, 1 / pEmbedNorm))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UserKind.stringInjection(cEmbed.entityId),</w:t>
      </w:r>
    </w:p>
    <w:p>
      <w:pPr>
        <w:jc w:val="both"/>
      </w:pPr>
      <w:r>
        <w:t xml:space="preserve">            (distance, UserKind.stringInjection(pEmbed.entityId)))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.groupBy(_._1).withReducers(reducers)</w:t>
      </w:r>
    </w:p>
    <w:p>
      <w:pPr>
        <w:jc w:val="both"/>
      </w:pPr>
      <w:r>
        <w:t xml:space="preserve">      .sortWithTake(numNeighbors) {</w:t>
      </w:r>
    </w:p>
    <w:p>
      <w:pPr>
        <w:jc w:val="both"/>
      </w:pPr>
      <w:r>
        <w:t xml:space="preserve">        case ((_: String, (sim1: Float, _: String)), (_: String, (sim2: Float, _: String))) =&gt;</w:t>
      </w:r>
    </w:p>
    <w:p>
      <w:pPr>
        <w:jc w:val="both"/>
      </w:pPr>
      <w:r>
        <w:t xml:space="preserve">          sim1 &lt; sim2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(consumerId: String, (prodSims: Seq[(String, (Float, String))])) =&gt;</w:t>
      </w:r>
    </w:p>
    <w:p>
      <w:pPr>
        <w:jc w:val="both"/>
      </w:pPr>
      <w:r>
        <w:t xml:space="preserve">          EntityKey(consumerId) -&gt; NearestNeighbors(</w:t>
      </w:r>
    </w:p>
    <w:p>
      <w:pPr>
        <w:jc w:val="both"/>
      </w:pPr>
      <w:r>
        <w:t xml:space="preserve">            prodSims.map {</w:t>
      </w:r>
    </w:p>
    <w:p>
      <w:pPr>
        <w:jc w:val="both"/>
      </w:pPr>
      <w:r>
        <w:t xml:space="preserve">              case (consumerId: String, (sim: Float, prodId: String)) =&gt;</w:t>
      </w:r>
    </w:p>
    <w:p>
      <w:pPr>
        <w:jc w:val="both"/>
      </w:pPr>
      <w:r>
        <w:t xml:space="preserve">                Neighbor(neighbor = EntityKey(prodId), similarity = Some(-sim.toDouble))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Calculate the nearest neighbors exhaustively between two entity embeddings using one as query and other as the search space.</w:t>
      </w:r>
    </w:p>
    <w:p>
      <w:pPr>
        <w:jc w:val="both"/>
      </w:pPr>
      <w:r>
        <w:t xml:space="preserve">   * @param queryEmbeddings entity embeddings for queries</w:t>
      </w:r>
    </w:p>
    <w:p>
      <w:pPr>
        <w:jc w:val="both"/>
      </w:pPr>
      <w:r>
        <w:t xml:space="preserve">   * @param searchSpaceEmbeddings entity embeddings for search space</w:t>
      </w:r>
    </w:p>
    <w:p>
      <w:pPr>
        <w:jc w:val="both"/>
      </w:pPr>
      <w:r>
        <w:t xml:space="preserve">   * @param metric distance metric</w:t>
      </w:r>
    </w:p>
    <w:p>
      <w:pPr>
        <w:jc w:val="both"/>
      </w:pPr>
      <w:r>
        <w:t xml:space="preserve">   * @param numNeighbors number of neighbors</w:t>
      </w:r>
    </w:p>
    <w:p>
      <w:pPr>
        <w:jc w:val="both"/>
      </w:pPr>
      <w:r>
        <w:t xml:space="preserve">   * @param queryIdsFilter optional query ids to filter to query entity embeddings</w:t>
      </w:r>
    </w:p>
    <w:p>
      <w:pPr>
        <w:jc w:val="both"/>
      </w:pPr>
      <w:r>
        <w:t xml:space="preserve">   * @param reducers number of reducers for grouping</w:t>
      </w:r>
    </w:p>
    <w:p>
      <w:pPr>
        <w:jc w:val="both"/>
      </w:pPr>
      <w:r>
        <w:t xml:space="preserve">   * @param isSearchSpaceLarger Used for optimization: Is the search space larger than the query space? Ignored if numOfSearchGroups &gt; 1.</w:t>
      </w:r>
    </w:p>
    <w:p>
      <w:pPr>
        <w:jc w:val="both"/>
      </w:pPr>
      <w:r>
        <w:t xml:space="preserve">   * @param numOfSearchGroups we divide the search space into these groups (randomly). Useful when the search space is too large. Overrides isSearchSpaceLarger.</w:t>
      </w:r>
    </w:p>
    <w:p>
      <w:pPr>
        <w:jc w:val="both"/>
      </w:pPr>
      <w:r>
        <w:t xml:space="preserve">   * @param numReplicas Each search group will be responsible for 1/numReplicas queryEmebeddings.</w:t>
      </w:r>
    </w:p>
    <w:p>
      <w:pPr>
        <w:jc w:val="both"/>
      </w:pPr>
      <w:r>
        <w:t xml:space="preserve">   *                    This might speed up the search when the size of the index embeddings is</w:t>
      </w:r>
    </w:p>
    <w:p>
      <w:pPr>
        <w:jc w:val="both"/>
      </w:pPr>
      <w:r>
        <w:t xml:space="preserve">   *                    large.</w:t>
      </w:r>
    </w:p>
    <w:p>
      <w:pPr>
        <w:jc w:val="both"/>
      </w:pPr>
      <w:r>
        <w:t xml:space="preserve">   * @tparam A type of query entity</w:t>
      </w:r>
    </w:p>
    <w:p>
      <w:pPr>
        <w:jc w:val="both"/>
      </w:pPr>
      <w:r>
        <w:t xml:space="preserve">   * @tparam B type of search space entity</w:t>
      </w:r>
    </w:p>
    <w:p>
      <w:pPr>
        <w:jc w:val="both"/>
      </w:pPr>
      <w:r>
        <w:t xml:space="preserve">   * @tparam D type of distance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findNearestNeighbours[A &lt;: EntityId, B &lt;: EntityId, D &lt;: Distance[D]](</w:t>
      </w:r>
    </w:p>
    <w:p>
      <w:pPr>
        <w:jc w:val="both"/>
      </w:pPr>
      <w:r>
        <w:t xml:space="preserve">    queryEmbeddings: TypedPipe[EmbeddingWithEntity[A]],</w:t>
      </w:r>
    </w:p>
    <w:p>
      <w:pPr>
        <w:jc w:val="both"/>
      </w:pPr>
      <w:r>
        <w:t xml:space="preserve">    searchSpaceEmbeddings: TypedPipe[EmbeddingWithEntity[B]],</w:t>
      </w:r>
    </w:p>
    <w:p>
      <w:pPr>
        <w:jc w:val="both"/>
      </w:pPr>
      <w:r>
        <w:t xml:space="preserve">    metric: Metric[D],</w:t>
      </w:r>
    </w:p>
    <w:p>
      <w:pPr>
        <w:jc w:val="both"/>
      </w:pPr>
      <w:r>
        <w:t xml:space="preserve">    numNeighbors: Int = 10,</w:t>
      </w:r>
    </w:p>
    <w:p>
      <w:pPr>
        <w:jc w:val="both"/>
      </w:pPr>
      <w:r>
        <w:t xml:space="preserve">    queryIdsFilter: Option[TypedPipe[A]] = Option.empty,</w:t>
      </w:r>
    </w:p>
    <w:p>
      <w:pPr>
        <w:jc w:val="both"/>
      </w:pPr>
      <w:r>
        <w:t xml:space="preserve">    reducers: Int = 100,</w:t>
      </w:r>
    </w:p>
    <w:p>
      <w:pPr>
        <w:jc w:val="both"/>
      </w:pPr>
      <w:r>
        <w:t xml:space="preserve">    mappers: Int = 100,</w:t>
      </w:r>
    </w:p>
    <w:p>
      <w:pPr>
        <w:jc w:val="both"/>
      </w:pPr>
      <w:r>
        <w:t xml:space="preserve">    isSearchSpaceLarger: Boolean = true,</w:t>
      </w:r>
    </w:p>
    <w:p>
      <w:pPr>
        <w:jc w:val="both"/>
      </w:pPr>
      <w:r>
        <w:t xml:space="preserve">    numOfSearchGroups: Int = 1,</w:t>
      </w:r>
    </w:p>
    <w:p>
      <w:pPr>
        <w:jc w:val="both"/>
      </w:pPr>
      <w:r>
        <w:t xml:space="preserve">    numReplicas: Int = 1,</w:t>
      </w:r>
    </w:p>
    <w:p>
      <w:pPr>
        <w:jc w:val="both"/>
      </w:pPr>
      <w:r>
        <w:t xml:space="preserve">    useCounters: Boolean = true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ordering: Ordering[A],</w:t>
      </w:r>
    </w:p>
    <w:p>
      <w:pPr>
        <w:jc w:val="both"/>
      </w:pPr>
      <w:r>
        <w:t xml:space="preserve">    uid: UniqueID</w:t>
      </w:r>
    </w:p>
    <w:p>
      <w:pPr>
        <w:jc w:val="both"/>
      </w:pPr>
      <w:r>
        <w:t xml:space="preserve">  ): TypedPipe[(A, Seq[(B, D)])] = {</w:t>
      </w:r>
    </w:p>
    <w:p>
      <w:pPr>
        <w:jc w:val="both"/>
      </w:pPr>
      <w:r>
        <w:t xml:space="preserve">    val filteredQueryEmbeddings = queryIdsFilter match {</w:t>
      </w:r>
    </w:p>
    <w:p>
      <w:pPr>
        <w:jc w:val="both"/>
      </w:pPr>
      <w:r>
        <w:t xml:space="preserve">      case Some(filter) =&gt; {</w:t>
      </w:r>
    </w:p>
    <w:p>
      <w:pPr>
        <w:jc w:val="both"/>
      </w:pPr>
      <w:r>
        <w:t xml:space="preserve">        queryEmbeddings.groupBy(_.entityId).hashJoin(filter.asKeys).map {</w:t>
      </w:r>
    </w:p>
    <w:p>
      <w:pPr>
        <w:jc w:val="both"/>
      </w:pPr>
      <w:r>
        <w:t xml:space="preserve">          case (x, (embedding, _)) =&gt; embedding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case None =&gt; queryEmbeddings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(numOfSearchGroups &gt; 1) {</w:t>
      </w:r>
    </w:p>
    <w:p>
      <w:pPr>
        <w:jc w:val="both"/>
      </w:pPr>
      <w:r>
        <w:t xml:space="preserve">      val indexingStrategy = BruteForceIndexingStrategy(metric)</w:t>
      </w:r>
    </w:p>
    <w:p>
      <w:pPr>
        <w:jc w:val="both"/>
      </w:pPr>
      <w:r>
        <w:t xml:space="preserve">      findNearestNeighboursWithIndexingStrategy(</w:t>
      </w:r>
    </w:p>
    <w:p>
      <w:pPr>
        <w:jc w:val="both"/>
      </w:pPr>
      <w:r>
        <w:t xml:space="preserve">        queryEmbeddings,</w:t>
      </w:r>
    </w:p>
    <w:p>
      <w:pPr>
        <w:jc w:val="both"/>
      </w:pPr>
      <w:r>
        <w:t xml:space="preserve">        searchSpaceEmbeddings,</w:t>
      </w:r>
    </w:p>
    <w:p>
      <w:pPr>
        <w:jc w:val="both"/>
      </w:pPr>
      <w:r>
        <w:t xml:space="preserve">        numNeighbors,</w:t>
      </w:r>
    </w:p>
    <w:p>
      <w:pPr>
        <w:jc w:val="both"/>
      </w:pPr>
      <w:r>
        <w:t xml:space="preserve">        numOfSearchGroups,</w:t>
      </w:r>
    </w:p>
    <w:p>
      <w:pPr>
        <w:jc w:val="both"/>
      </w:pPr>
      <w:r>
        <w:t xml:space="preserve">        indexingStrategy,</w:t>
      </w:r>
    </w:p>
    <w:p>
      <w:pPr>
        <w:jc w:val="both"/>
      </w:pPr>
      <w:r>
        <w:t xml:space="preserve">        numReplicas,</w:t>
      </w:r>
    </w:p>
    <w:p>
      <w:pPr>
        <w:jc w:val="both"/>
      </w:pPr>
      <w:r>
        <w:t xml:space="preserve">        Some(reducers),</w:t>
      </w:r>
    </w:p>
    <w:p>
      <w:pPr>
        <w:jc w:val="both"/>
      </w:pPr>
      <w:r>
        <w:t xml:space="preserve">        useCounters = useCounters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findNearestNeighboursViaCross(</w:t>
      </w:r>
    </w:p>
    <w:p>
      <w:pPr>
        <w:jc w:val="both"/>
      </w:pPr>
      <w:r>
        <w:t xml:space="preserve">        filteredQueryEmbeddings,</w:t>
      </w:r>
    </w:p>
    <w:p>
      <w:pPr>
        <w:jc w:val="both"/>
      </w:pPr>
      <w:r>
        <w:t xml:space="preserve">        searchSpaceEmbeddings,</w:t>
      </w:r>
    </w:p>
    <w:p>
      <w:pPr>
        <w:jc w:val="both"/>
      </w:pPr>
      <w:r>
        <w:t xml:space="preserve">        metric,</w:t>
      </w:r>
    </w:p>
    <w:p>
      <w:pPr>
        <w:jc w:val="both"/>
      </w:pPr>
      <w:r>
        <w:t xml:space="preserve">        numNeighbors,</w:t>
      </w:r>
    </w:p>
    <w:p>
      <w:pPr>
        <w:jc w:val="both"/>
      </w:pPr>
      <w:r>
        <w:t xml:space="preserve">        reducers,</w:t>
      </w:r>
    </w:p>
    <w:p>
      <w:pPr>
        <w:jc w:val="both"/>
      </w:pPr>
      <w:r>
        <w:t xml:space="preserve">        mappers,</w:t>
      </w:r>
    </w:p>
    <w:p>
      <w:pPr>
        <w:jc w:val="both"/>
      </w:pPr>
      <w:r>
        <w:t xml:space="preserve">        isSearchSpaceLarger)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Calculate the nearest neighbors using the specified indexing strategy between two entity</w:t>
      </w:r>
    </w:p>
    <w:p>
      <w:pPr>
        <w:jc w:val="both"/>
      </w:pPr>
      <w:r>
        <w:t xml:space="preserve">   * embeddings using one as query and other as the search space.</w:t>
      </w:r>
    </w:p>
    <w:p>
      <w:pPr>
        <w:jc w:val="both"/>
      </w:pPr>
      <w:r>
        <w:t xml:space="preserve">   * @param queryEmbeddings entity embeddings for queries</w:t>
      </w:r>
    </w:p>
    <w:p>
      <w:pPr>
        <w:jc w:val="both"/>
      </w:pPr>
      <w:r>
        <w:t xml:space="preserve">   * @param searchSpaceEmbeddings entity embeddings for search space. You should be able to fit</w:t>
      </w:r>
    </w:p>
    <w:p>
      <w:pPr>
        <w:jc w:val="both"/>
      </w:pPr>
      <w:r>
        <w:t xml:space="preserve">   *                              searchSpaceEmbeddings.size / numOfSearchGroups into memory.</w:t>
      </w:r>
    </w:p>
    <w:p>
      <w:pPr>
        <w:jc w:val="both"/>
      </w:pPr>
      <w:r>
        <w:t xml:space="preserve">   * @param numNeighbors number of neighbors</w:t>
      </w:r>
    </w:p>
    <w:p>
      <w:pPr>
        <w:jc w:val="both"/>
      </w:pPr>
      <w:r>
        <w:t xml:space="preserve">   * @param reducersOption number of reducers for the final sortedTake.</w:t>
      </w:r>
    </w:p>
    <w:p>
      <w:pPr>
        <w:jc w:val="both"/>
      </w:pPr>
      <w:r>
        <w:t xml:space="preserve">   * @param numOfSearchGroups we divide the search space into these groups (randomly). Useful when</w:t>
      </w:r>
    </w:p>
    <w:p>
      <w:pPr>
        <w:jc w:val="both"/>
      </w:pPr>
      <w:r>
        <w:t xml:space="preserve">   *                          the search space is too large. Search groups are shards. Choose this</w:t>
      </w:r>
    </w:p>
    <w:p>
      <w:pPr>
        <w:jc w:val="both"/>
      </w:pPr>
      <w:r>
        <w:t xml:space="preserve">   *                          number by ensuring searchSpaceEmbeddings.size / numOfSearchGroups</w:t>
      </w:r>
    </w:p>
    <w:p>
      <w:pPr>
        <w:jc w:val="both"/>
      </w:pPr>
      <w:r>
        <w:t xml:space="preserve">   *                          embeddings will fit into memory.</w:t>
      </w:r>
    </w:p>
    <w:p>
      <w:pPr>
        <w:jc w:val="both"/>
      </w:pPr>
      <w:r>
        <w:t xml:space="preserve">   * @param numReplicas Each search group will be responsible for 1/numReplicas queryEmebeddings.</w:t>
      </w:r>
    </w:p>
    <w:p>
      <w:pPr>
        <w:jc w:val="both"/>
      </w:pPr>
      <w:r>
        <w:t xml:space="preserve">   *                    By increasing this number, we can parallelize the work and reduce end to end</w:t>
      </w:r>
    </w:p>
    <w:p>
      <w:pPr>
        <w:jc w:val="both"/>
      </w:pPr>
      <w:r>
        <w:t xml:space="preserve">   *                    running times.</w:t>
      </w:r>
    </w:p>
    <w:p>
      <w:pPr>
        <w:jc w:val="both"/>
      </w:pPr>
      <w:r>
        <w:t xml:space="preserve">   * @param indexingStrategy How we will search for nearest neighbors within a search group</w:t>
      </w:r>
    </w:p>
    <w:p>
      <w:pPr>
        <w:jc w:val="both"/>
      </w:pPr>
      <w:r>
        <w:t xml:space="preserve">   * @param queryShards one step we have is to fan out the query embeddings. We create one entry</w:t>
      </w:r>
    </w:p>
    <w:p>
      <w:pPr>
        <w:jc w:val="both"/>
      </w:pPr>
      <w:r>
        <w:t xml:space="preserve">   *                    per search group. If numOfSearchGroups is large, then this fan out can take</w:t>
      </w:r>
    </w:p>
    <w:p>
      <w:pPr>
        <w:jc w:val="both"/>
      </w:pPr>
      <w:r>
        <w:t xml:space="preserve">   *                    a long time. You can shard the query shard first to parallelize this</w:t>
      </w:r>
    </w:p>
    <w:p>
      <w:pPr>
        <w:jc w:val="both"/>
      </w:pPr>
      <w:r>
        <w:t xml:space="preserve">   *                    process. One way to estimate what value to use:</w:t>
      </w:r>
    </w:p>
    <w:p>
      <w:pPr>
        <w:jc w:val="both"/>
      </w:pPr>
      <w:r>
        <w:t xml:space="preserve">   *                    queryEmbeddings.size * numOfSearchGroups / queryShards should be around 1GB.</w:t>
      </w:r>
    </w:p>
    <w:p>
      <w:pPr>
        <w:jc w:val="both"/>
      </w:pPr>
      <w:r>
        <w:t xml:space="preserve">   * @param searchSpaceShards this param is similar to queryShards. Except it shards the search</w:t>
      </w:r>
    </w:p>
    <w:p>
      <w:pPr>
        <w:jc w:val="both"/>
      </w:pPr>
      <w:r>
        <w:t xml:space="preserve">   *                          space when numReplicas is too large. One way to estimate what value</w:t>
      </w:r>
    </w:p>
    <w:p>
      <w:pPr>
        <w:jc w:val="both"/>
      </w:pPr>
      <w:r>
        <w:t xml:space="preserve">   *                          to use: searchSpaceEmbeddings.size * numReplicas / searchSpaceShards</w:t>
      </w:r>
    </w:p>
    <w:p>
      <w:pPr>
        <w:jc w:val="both"/>
      </w:pPr>
      <w:r>
        <w:t xml:space="preserve">   *                          should be around 1GB.</w:t>
      </w:r>
    </w:p>
    <w:p>
      <w:pPr>
        <w:jc w:val="both"/>
      </w:pPr>
      <w:r>
        <w:t xml:space="preserve">   * @tparam A type of query entity</w:t>
      </w:r>
    </w:p>
    <w:p>
      <w:pPr>
        <w:jc w:val="both"/>
      </w:pPr>
      <w:r>
        <w:t xml:space="preserve">   * @tparam B type of search space entity</w:t>
      </w:r>
    </w:p>
    <w:p>
      <w:pPr>
        <w:jc w:val="both"/>
      </w:pPr>
      <w:r>
        <w:t xml:space="preserve">   * @tparam D type of distance</w:t>
      </w:r>
    </w:p>
    <w:p>
      <w:pPr>
        <w:jc w:val="both"/>
      </w:pPr>
      <w:r>
        <w:t xml:space="preserve">   * @return a pipe keyed by the index embedding. The values are the list of numNeighbors nearest</w:t>
      </w:r>
    </w:p>
    <w:p>
      <w:pPr>
        <w:jc w:val="both"/>
      </w:pPr>
      <w:r>
        <w:t xml:space="preserve">   *         neighbors along with their distances.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findNearestNeighboursWithIndexingStrategy[A &lt;: EntityId, B &lt;: EntityId, D &lt;: Distance[D]](</w:t>
      </w:r>
    </w:p>
    <w:p>
      <w:pPr>
        <w:jc w:val="both"/>
      </w:pPr>
      <w:r>
        <w:t xml:space="preserve">    queryEmbeddings: TypedPipe[EmbeddingWithEntity[A]],</w:t>
      </w:r>
    </w:p>
    <w:p>
      <w:pPr>
        <w:jc w:val="both"/>
      </w:pPr>
      <w:r>
        <w:t xml:space="preserve">    searchSpaceEmbeddings: TypedPipe[EmbeddingWithEntity[B]],</w:t>
      </w:r>
    </w:p>
    <w:p>
      <w:pPr>
        <w:jc w:val="both"/>
      </w:pPr>
      <w:r>
        <w:t xml:space="preserve">    numNeighbors: Int,</w:t>
      </w:r>
    </w:p>
    <w:p>
      <w:pPr>
        <w:jc w:val="both"/>
      </w:pPr>
      <w:r>
        <w:t xml:space="preserve">    numOfSearchGroups: Int,</w:t>
      </w:r>
    </w:p>
    <w:p>
      <w:pPr>
        <w:jc w:val="both"/>
      </w:pPr>
      <w:r>
        <w:t xml:space="preserve">    indexingStrategy: IndexingStrategy[D],</w:t>
      </w:r>
    </w:p>
    <w:p>
      <w:pPr>
        <w:jc w:val="both"/>
      </w:pPr>
      <w:r>
        <w:t xml:space="preserve">    numReplicas: Int = 1,</w:t>
      </w:r>
    </w:p>
    <w:p>
      <w:pPr>
        <w:jc w:val="both"/>
      </w:pPr>
      <w:r>
        <w:t xml:space="preserve">    reducersOption: Option[Int] = None,</w:t>
      </w:r>
    </w:p>
    <w:p>
      <w:pPr>
        <w:jc w:val="both"/>
      </w:pPr>
      <w:r>
        <w:t xml:space="preserve">    queryShards: Option[Int] = None,</w:t>
      </w:r>
    </w:p>
    <w:p>
      <w:pPr>
        <w:jc w:val="both"/>
      </w:pPr>
      <w:r>
        <w:t xml:space="preserve">    searchSpaceShards: Option[Int] = None,</w:t>
      </w:r>
    </w:p>
    <w:p>
      <w:pPr>
        <w:jc w:val="both"/>
      </w:pPr>
      <w:r>
        <w:t xml:space="preserve">    useCounters: Boolean = true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ordering: Ordering[A],</w:t>
      </w:r>
    </w:p>
    <w:p>
      <w:pPr>
        <w:jc w:val="both"/>
      </w:pPr>
      <w:r>
        <w:t xml:space="preserve">    uid: UniqueID</w:t>
      </w:r>
    </w:p>
    <w:p>
      <w:pPr>
        <w:jc w:val="both"/>
      </w:pPr>
      <w:r>
        <w:t xml:space="preserve">  ): UnsortedGrouped[A, Seq[(B, D)]] = {</w:t>
      </w:r>
    </w:p>
    <w:p>
      <w:pPr>
        <w:jc w:val="both"/>
      </w:pPr>
      <w:r/>
    </w:p>
    <w:p>
      <w:pPr>
        <w:jc w:val="both"/>
      </w:pPr>
      <w:r>
        <w:t xml:space="preserve">    implicit val ord: Ordering[NNKey] = Ordering.by(NNKey.unapply)</w:t>
      </w:r>
    </w:p>
    <w:p>
      <w:pPr>
        <w:jc w:val="both"/>
      </w:pPr>
      <w:r/>
    </w:p>
    <w:p>
      <w:pPr>
        <w:jc w:val="both"/>
      </w:pPr>
      <w:r>
        <w:t xml:space="preserve">    val entityEmbeddings = searchSpaceEmbeddings.map { embedding: EmbeddingWithEntity[B] =&gt;</w:t>
      </w:r>
    </w:p>
    <w:p>
      <w:pPr>
        <w:jc w:val="both"/>
      </w:pPr>
      <w:r>
        <w:t xml:space="preserve">      val entityEmbedding =</w:t>
      </w:r>
    </w:p>
    <w:p>
      <w:pPr>
        <w:jc w:val="both"/>
      </w:pPr>
      <w:r>
        <w:t xml:space="preserve">        EntityEmbedding(embedding.entityId, Embedding(embedding.embedding.toArray))</w:t>
      </w:r>
    </w:p>
    <w:p>
      <w:pPr>
        <w:jc w:val="both"/>
      </w:pPr>
      <w:r>
        <w:t xml:space="preserve">      entityEmbedding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shardedSearchSpace = shard(entityEmbeddings, searchSpaceShards)</w:t>
      </w:r>
    </w:p>
    <w:p>
      <w:pPr>
        <w:jc w:val="both"/>
      </w:pPr>
      <w:r/>
    </w:p>
    <w:p>
      <w:pPr>
        <w:jc w:val="both"/>
      </w:pPr>
      <w:r>
        <w:t xml:space="preserve">    val groupedSearchSpaceEmbeddings = shardedSearchSpace</w:t>
      </w:r>
    </w:p>
    <w:p>
      <w:pPr>
        <w:jc w:val="both"/>
      </w:pPr>
      <w:r>
        <w:t xml:space="preserve">      .flatMap { entityEmbedding =&gt;</w:t>
      </w:r>
    </w:p>
    <w:p>
      <w:pPr>
        <w:jc w:val="both"/>
      </w:pPr>
      <w:r>
        <w:t xml:space="preserve">        val searchGroup = Random.nextInt(numOfSearchGroups)</w:t>
      </w:r>
    </w:p>
    <w:p>
      <w:pPr>
        <w:jc w:val="both"/>
      </w:pPr>
      <w:r>
        <w:t xml:space="preserve">        (0 until numReplicas).map { replica =&gt;</w:t>
      </w:r>
    </w:p>
    <w:p>
      <w:pPr>
        <w:jc w:val="both"/>
      </w:pPr>
      <w:r>
        <w:t xml:space="preserve">          (NNKey(searchGroup, replica, Some(numReplicas)), entityEmbedding)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shardedQueries = shard(queryEmbeddings, queryShards)</w:t>
      </w:r>
    </w:p>
    <w:p>
      <w:pPr>
        <w:jc w:val="both"/>
      </w:pPr>
      <w:r/>
    </w:p>
    <w:p>
      <w:pPr>
        <w:jc w:val="both"/>
      </w:pPr>
      <w:r>
        <w:t xml:space="preserve">    val groupedQueryEmbeddings = shardedQueries</w:t>
      </w:r>
    </w:p>
    <w:p>
      <w:pPr>
        <w:jc w:val="both"/>
      </w:pPr>
      <w:r>
        <w:t xml:space="preserve">      .flatMap { entity =&gt;</w:t>
      </w:r>
    </w:p>
    <w:p>
      <w:pPr>
        <w:jc w:val="both"/>
      </w:pPr>
      <w:r>
        <w:t xml:space="preserve">        val replica = Random.nextInt(numReplicas)</w:t>
      </w:r>
    </w:p>
    <w:p>
      <w:pPr>
        <w:jc w:val="both"/>
      </w:pPr>
      <w:r>
        <w:t xml:space="preserve">        (0 until numOfSearchGroups).map { searchGroup =&gt;</w:t>
      </w:r>
    </w:p>
    <w:p>
      <w:pPr>
        <w:jc w:val="both"/>
      </w:pPr>
      <w:r>
        <w:t xml:space="preserve">          (NNKey(searchGroup, replica, Some(numReplicas)), entity)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}.group</w:t>
      </w:r>
    </w:p>
    <w:p>
      <w:pPr>
        <w:jc w:val="both"/>
      </w:pPr>
      <w:r>
        <w:t xml:space="preserve">      .withReducers(reducersOption.getOrElse(numOfSearchGroups * numReplicas))</w:t>
      </w:r>
    </w:p>
    <w:p>
      <w:pPr>
        <w:jc w:val="both"/>
      </w:pPr>
      <w:r/>
    </w:p>
    <w:p>
      <w:pPr>
        <w:jc w:val="both"/>
      </w:pPr>
      <w:r>
        <w:t xml:space="preserve">    val numberAnnIndexQueries = Stat("NumberAnnIndexQueries")</w:t>
      </w:r>
    </w:p>
    <w:p>
      <w:pPr>
        <w:jc w:val="both"/>
      </w:pPr>
      <w:r>
        <w:t xml:space="preserve">    val annIndexQueryTotalMs = Stat("AnnIndexQueryTotalMs")</w:t>
      </w:r>
    </w:p>
    <w:p>
      <w:pPr>
        <w:jc w:val="both"/>
      </w:pPr>
      <w:r>
        <w:t xml:space="preserve">    val numberIndexBuilds = Stat("NumberIndexBuilds")</w:t>
      </w:r>
    </w:p>
    <w:p>
      <w:pPr>
        <w:jc w:val="both"/>
      </w:pPr>
      <w:r>
        <w:t xml:space="preserve">    val annIndexBuildTotalMs = Stat("AnnIndexBuildTotalMs")</w:t>
      </w:r>
    </w:p>
    <w:p>
      <w:pPr>
        <w:jc w:val="both"/>
      </w:pPr>
      <w:r>
        <w:t xml:space="preserve">    val groupedKnn = groupedQueryEmbeddings</w:t>
      </w:r>
    </w:p>
    <w:p>
      <w:pPr>
        <w:jc w:val="both"/>
      </w:pPr>
      <w:r>
        <w:t xml:space="preserve">      .cogroup(groupedSearchSpaceEmbeddings) {</w:t>
      </w:r>
    </w:p>
    <w:p>
      <w:pPr>
        <w:jc w:val="both"/>
      </w:pPr>
      <w:r>
        <w:t xml:space="preserve">        case (_, queryIter, searchSpaceIter) =&gt;</w:t>
      </w:r>
    </w:p>
    <w:p>
      <w:pPr>
        <w:jc w:val="both"/>
      </w:pPr>
      <w:r>
        <w:t xml:space="preserve">          // This index build happens numReplicas times. Ideally we could serialize the queryable.</w:t>
      </w:r>
    </w:p>
    <w:p>
      <w:pPr>
        <w:jc w:val="both"/>
      </w:pPr>
      <w:r>
        <w:t xml:space="preserve">          // And only build the index once per search group.</w:t>
      </w:r>
    </w:p>
    <w:p>
      <w:pPr>
        <w:jc w:val="both"/>
      </w:pPr>
      <w:r>
        <w:t xml:space="preserve">          // The issues with that now are:</w:t>
      </w:r>
    </w:p>
    <w:p>
      <w:pPr>
        <w:jc w:val="both"/>
      </w:pPr>
      <w:r>
        <w:t xml:space="preserve">          // - The HNSW queryable is not serializable in scalding</w:t>
      </w:r>
    </w:p>
    <w:p>
      <w:pPr>
        <w:jc w:val="both"/>
      </w:pPr>
      <w:r>
        <w:t xml:space="preserve">          // - The way that map reduce works requires that there is a job that write out the search</w:t>
      </w:r>
    </w:p>
    <w:p>
      <w:pPr>
        <w:jc w:val="both"/>
      </w:pPr>
      <w:r>
        <w:t xml:space="preserve">          //   space embeddings numReplicas times. In the current setup, we can do that by sharding</w:t>
      </w:r>
    </w:p>
    <w:p>
      <w:pPr>
        <w:jc w:val="both"/>
      </w:pPr>
      <w:r>
        <w:t xml:space="preserve">          //   the embeddings first and then fanning out. But if we had a single queryable, we would</w:t>
      </w:r>
    </w:p>
    <w:p>
      <w:pPr>
        <w:jc w:val="both"/>
      </w:pPr>
      <w:r>
        <w:t xml:space="preserve">          //   not be able to shard it easily and writing this out would take a long time.</w:t>
      </w:r>
    </w:p>
    <w:p>
      <w:pPr>
        <w:jc w:val="both"/>
      </w:pPr>
      <w:r>
        <w:t xml:space="preserve">          val indexBuildStartTime = System.currentTimeMillis()</w:t>
      </w:r>
    </w:p>
    <w:p>
      <w:pPr>
        <w:jc w:val="both"/>
      </w:pPr>
      <w:r>
        <w:t xml:space="preserve">          val queryable = indexingStrategy.buildIndex(searchSpaceIter)</w:t>
      </w:r>
    </w:p>
    <w:p>
      <w:pPr>
        <w:jc w:val="both"/>
      </w:pPr>
      <w:r>
        <w:t xml:space="preserve">          if (useCounters) {</w:t>
      </w:r>
    </w:p>
    <w:p>
      <w:pPr>
        <w:jc w:val="both"/>
      </w:pPr>
      <w:r>
        <w:t xml:space="preserve">            numberIndexBuilds.inc()</w:t>
      </w:r>
    </w:p>
    <w:p>
      <w:pPr>
        <w:jc w:val="both"/>
      </w:pPr>
      <w:r>
        <w:t xml:space="preserve">            annIndexBuildTotalMs.incBy(System.currentTimeMillis() - indexBuildStartTime)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queryIter.flatMap { query =&gt;</w:t>
      </w:r>
    </w:p>
    <w:p>
      <w:pPr>
        <w:jc w:val="both"/>
      </w:pPr>
      <w:r>
        <w:t xml:space="preserve">            val queryStartTime = System.currentTimeMillis()</w:t>
      </w:r>
    </w:p>
    <w:p>
      <w:pPr>
        <w:jc w:val="both"/>
      </w:pPr>
      <w:r>
        <w:t xml:space="preserve">            val embedding = Embedding(query.embedding.toArray)</w:t>
      </w:r>
    </w:p>
    <w:p>
      <w:pPr>
        <w:jc w:val="both"/>
      </w:pPr>
      <w:r>
        <w:t xml:space="preserve">            val result = Await.result(</w:t>
      </w:r>
    </w:p>
    <w:p>
      <w:pPr>
        <w:jc w:val="both"/>
      </w:pPr>
      <w:r>
        <w:t xml:space="preserve">              queryable.queryWithDistance(embedding, numNeighbors)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val queryToTopNeighbors = result</w:t>
      </w:r>
    </w:p>
    <w:p>
      <w:pPr>
        <w:jc w:val="both"/>
      </w:pPr>
      <w:r>
        <w:t xml:space="preserve">              .map { neighbor =&gt;</w:t>
      </w:r>
    </w:p>
    <w:p>
      <w:pPr>
        <w:jc w:val="both"/>
      </w:pPr>
      <w:r>
        <w:t xml:space="preserve">                (query.entityId, (neighbor.neighbor, neighbor.distance))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if (useCounters) {</w:t>
      </w:r>
    </w:p>
    <w:p>
      <w:pPr>
        <w:jc w:val="both"/>
      </w:pPr>
      <w:r>
        <w:t xml:space="preserve">              numberAnnIndexQueries.inc()</w:t>
      </w:r>
    </w:p>
    <w:p>
      <w:pPr>
        <w:jc w:val="both"/>
      </w:pPr>
      <w:r>
        <w:t xml:space="preserve">              annIndexQueryTotalMs.incBy(System.currentTimeMillis() - queryStartTime)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queryToTopNeighbors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.values</w:t>
      </w:r>
    </w:p>
    <w:p>
      <w:pPr>
        <w:jc w:val="both"/>
      </w:pPr>
      <w:r>
        <w:t xml:space="preserve">      .group</w:t>
      </w:r>
    </w:p>
    <w:p>
      <w:pPr>
        <w:jc w:val="both"/>
      </w:pPr>
      <w:r/>
    </w:p>
    <w:p>
      <w:pPr>
        <w:jc w:val="both"/>
      </w:pPr>
      <w:r>
        <w:t xml:space="preserve">    val groupedKnnWithReducers = reducersOption</w:t>
      </w:r>
    </w:p>
    <w:p>
      <w:pPr>
        <w:jc w:val="both"/>
      </w:pPr>
      <w:r>
        <w:t xml:space="preserve">      .map { reducers =&gt;</w:t>
      </w:r>
    </w:p>
    <w:p>
      <w:pPr>
        <w:jc w:val="both"/>
      </w:pPr>
      <w:r>
        <w:t xml:space="preserve">        groupedKnn</w:t>
      </w:r>
    </w:p>
    <w:p>
      <w:pPr>
        <w:jc w:val="both"/>
      </w:pPr>
      <w:r>
        <w:t xml:space="preserve">          .withReducers(reducers)</w:t>
      </w:r>
    </w:p>
    <w:p>
      <w:pPr>
        <w:jc w:val="both"/>
      </w:pPr>
      <w:r>
        <w:t xml:space="preserve">      }.getOrElse(groupedKnn)</w:t>
      </w:r>
    </w:p>
    <w:p>
      <w:pPr>
        <w:jc w:val="both"/>
      </w:pPr>
      <w:r/>
    </w:p>
    <w:p>
      <w:pPr>
        <w:jc w:val="both"/>
      </w:pPr>
      <w:r>
        <w:t xml:space="preserve">    groupedKnnWithReducers</w:t>
      </w:r>
    </w:p>
    <w:p>
      <w:pPr>
        <w:jc w:val="both"/>
      </w:pPr>
      <w:r>
        <w:t xml:space="preserve">      .sortedTake(numNeighbors) {</w:t>
      </w:r>
    </w:p>
    <w:p>
      <w:pPr>
        <w:jc w:val="both"/>
      </w:pPr>
      <w:r>
        <w:t xml:space="preserve">        Ordering</w:t>
      </w:r>
    </w:p>
    <w:p>
      <w:pPr>
        <w:jc w:val="both"/>
      </w:pPr>
      <w:r>
        <w:t xml:space="preserve">          .by[(B, D), D] {</w:t>
      </w:r>
    </w:p>
    <w:p>
      <w:pPr>
        <w:jc w:val="both"/>
      </w:pPr>
      <w:r>
        <w:t xml:space="preserve">            case (_, distance) =&gt; distance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shard[T](</w:t>
      </w:r>
    </w:p>
    <w:p>
      <w:pPr>
        <w:jc w:val="both"/>
      </w:pPr>
      <w:r>
        <w:t xml:space="preserve">    pipe: TypedPipe[T],</w:t>
      </w:r>
    </w:p>
    <w:p>
      <w:pPr>
        <w:jc w:val="both"/>
      </w:pPr>
      <w:r>
        <w:t xml:space="preserve">    numberOfShards: Option[Int]</w:t>
      </w:r>
    </w:p>
    <w:p>
      <w:pPr>
        <w:jc w:val="both"/>
      </w:pPr>
      <w:r>
        <w:t xml:space="preserve">  ): TypedPipe[T] = {</w:t>
      </w:r>
    </w:p>
    <w:p>
      <w:pPr>
        <w:jc w:val="both"/>
      </w:pPr>
      <w:r>
        <w:t xml:space="preserve">    numberOfShards</w:t>
      </w:r>
    </w:p>
    <w:p>
      <w:pPr>
        <w:jc w:val="both"/>
      </w:pPr>
      <w:r>
        <w:t xml:space="preserve">      .map { shards =&gt;</w:t>
      </w:r>
    </w:p>
    <w:p>
      <w:pPr>
        <w:jc w:val="both"/>
      </w:pPr>
      <w:r>
        <w:t xml:space="preserve">        pipe.shard(shards)</w:t>
      </w:r>
    </w:p>
    <w:p>
      <w:pPr>
        <w:jc w:val="both"/>
      </w:pPr>
      <w:r>
        <w:t xml:space="preserve">      }.getOrElse(pipe)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findNearestNeighboursViaCross[A &lt;: EntityId, B &lt;: EntityId, D &lt;: Distance[D]](</w:t>
      </w:r>
    </w:p>
    <w:p>
      <w:pPr>
        <w:jc w:val="both"/>
      </w:pPr>
      <w:r>
        <w:t xml:space="preserve">    queryEmbeddings: TypedPipe[EmbeddingWithEntity[A]],</w:t>
      </w:r>
    </w:p>
    <w:p>
      <w:pPr>
        <w:jc w:val="both"/>
      </w:pPr>
      <w:r>
        <w:t xml:space="preserve">    searchSpaceEmbeddings: TypedPipe[EmbeddingWithEntity[B]],</w:t>
      </w:r>
    </w:p>
    <w:p>
      <w:pPr>
        <w:jc w:val="both"/>
      </w:pPr>
      <w:r>
        <w:t xml:space="preserve">    metric: Metric[D],</w:t>
      </w:r>
    </w:p>
    <w:p>
      <w:pPr>
        <w:jc w:val="both"/>
      </w:pPr>
      <w:r>
        <w:t xml:space="preserve">    numNeighbors: Int,</w:t>
      </w:r>
    </w:p>
    <w:p>
      <w:pPr>
        <w:jc w:val="both"/>
      </w:pPr>
      <w:r>
        <w:t xml:space="preserve">    reducers: Int,</w:t>
      </w:r>
    </w:p>
    <w:p>
      <w:pPr>
        <w:jc w:val="both"/>
      </w:pPr>
      <w:r>
        <w:t xml:space="preserve">    mappers: Int,</w:t>
      </w:r>
    </w:p>
    <w:p>
      <w:pPr>
        <w:jc w:val="both"/>
      </w:pPr>
      <w:r>
        <w:t xml:space="preserve">    isSearchSpaceLarger: Boolean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ordering: Ordering[A]</w:t>
      </w:r>
    </w:p>
    <w:p>
      <w:pPr>
        <w:jc w:val="both"/>
      </w:pPr>
      <w:r>
        <w:t xml:space="preserve">  ): TypedPipe[(A, Seq[(B, D)])] = {</w:t>
      </w:r>
    </w:p>
    <w:p>
      <w:pPr>
        <w:jc w:val="both"/>
      </w:pPr>
      <w:r/>
    </w:p>
    <w:p>
      <w:pPr>
        <w:jc w:val="both"/>
      </w:pPr>
      <w:r>
        <w:t xml:space="preserve">    val crossed: TypedPipe[(A, (B, D))] = if (isSearchSpaceLarger) {</w:t>
      </w:r>
    </w:p>
    <w:p>
      <w:pPr>
        <w:jc w:val="both"/>
      </w:pPr>
      <w:r>
        <w:t xml:space="preserve">      searchSpaceEmbeddings</w:t>
      </w:r>
    </w:p>
    <w:p>
      <w:pPr>
        <w:jc w:val="both"/>
      </w:pPr>
      <w:r>
        <w:t xml:space="preserve">        .shard(mappers)</w:t>
      </w:r>
    </w:p>
    <w:p>
      <w:pPr>
        <w:jc w:val="both"/>
      </w:pPr>
      <w:r>
        <w:t xml:space="preserve">        .cross(queryEmbeddings).map {</w:t>
      </w:r>
    </w:p>
    <w:p>
      <w:pPr>
        <w:jc w:val="both"/>
      </w:pPr>
      <w:r>
        <w:t xml:space="preserve">          case (searchSpaceEmbedding, queryEmbedding) =&gt;</w:t>
      </w:r>
    </w:p>
    <w:p>
      <w:pPr>
        <w:jc w:val="both"/>
      </w:pPr>
      <w:r>
        <w:t xml:space="preserve">            val distance = metric.distance(searchSpaceEmbedding.embedding, queryEmbedding.embedding)</w:t>
      </w:r>
    </w:p>
    <w:p>
      <w:pPr>
        <w:jc w:val="both"/>
      </w:pPr>
      <w:r>
        <w:t xml:space="preserve">            (queryEmbedding.entityId, (searchSpaceEmbedding.entityId, distance))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queryEmbeddings</w:t>
      </w:r>
    </w:p>
    <w:p>
      <w:pPr>
        <w:jc w:val="both"/>
      </w:pPr>
      <w:r>
        <w:t xml:space="preserve">        .shard(mappers)</w:t>
      </w:r>
    </w:p>
    <w:p>
      <w:pPr>
        <w:jc w:val="both"/>
      </w:pPr>
      <w:r>
        <w:t xml:space="preserve">        .cross(searchSpaceEmbeddings).map {</w:t>
      </w:r>
    </w:p>
    <w:p>
      <w:pPr>
        <w:jc w:val="both"/>
      </w:pPr>
      <w:r>
        <w:t xml:space="preserve">          case (queryEmbedding, searchSpaceEmbedding) =&gt;</w:t>
      </w:r>
    </w:p>
    <w:p>
      <w:pPr>
        <w:jc w:val="both"/>
      </w:pPr>
      <w:r>
        <w:t xml:space="preserve">            val distance = metric.distance(searchSpaceEmbedding.embedding, queryEmbedding.embedding)</w:t>
      </w:r>
    </w:p>
    <w:p>
      <w:pPr>
        <w:jc w:val="both"/>
      </w:pPr>
      <w:r>
        <w:t xml:space="preserve">            (queryEmbedding.entityId, (searchSpaceEmbedding.entityId, distance))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crossed</w:t>
      </w:r>
    </w:p>
    <w:p>
      <w:pPr>
        <w:jc w:val="both"/>
      </w:pPr>
      <w:r>
        <w:t xml:space="preserve">      .groupBy(_._1)</w:t>
      </w:r>
    </w:p>
    <w:p>
      <w:pPr>
        <w:jc w:val="both"/>
      </w:pPr>
      <w:r>
        <w:t xml:space="preserve">      .withReducers(reducers)</w:t>
      </w:r>
    </w:p>
    <w:p>
      <w:pPr>
        <w:jc w:val="both"/>
      </w:pPr>
      <w:r>
        <w:t xml:space="preserve">      .sortedTake(numNeighbors) {</w:t>
      </w:r>
    </w:p>
    <w:p>
      <w:pPr>
        <w:jc w:val="both"/>
      </w:pPr>
      <w:r>
        <w:t xml:space="preserve">        Ordering</w:t>
      </w:r>
    </w:p>
    <w:p>
      <w:pPr>
        <w:jc w:val="both"/>
      </w:pPr>
      <w:r>
        <w:t xml:space="preserve">          .by[(A, (B, D)), D] {</w:t>
      </w:r>
    </w:p>
    <w:p>
      <w:pPr>
        <w:jc w:val="both"/>
      </w:pPr>
      <w:r>
        <w:t xml:space="preserve">            case (_, (_, distance)) =&gt; distance</w:t>
      </w:r>
    </w:p>
    <w:p>
      <w:pPr>
        <w:jc w:val="both"/>
      </w:pPr>
      <w:r>
        <w:t xml:space="preserve">          } // Sort by distance metric in ascending order</w:t>
      </w:r>
    </w:p>
    <w:p>
      <w:pPr>
        <w:jc w:val="both"/>
      </w:pPr>
      <w:r>
        <w:t xml:space="preserve">      }.map {</w:t>
      </w:r>
    </w:p>
    <w:p>
      <w:pPr>
        <w:jc w:val="both"/>
      </w:pPr>
      <w:r>
        <w:t xml:space="preserve">        case (queryId, neighbors) =&gt;</w:t>
      </w:r>
    </w:p>
    <w:p>
      <w:pPr>
        <w:jc w:val="both"/>
      </w:pPr>
      <w:r>
        <w:t xml:space="preserve">          (queryId, neighbors.map(_._2))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 nearest neighbors to string format.</w:t>
      </w:r>
    </w:p>
    <w:p>
      <w:pPr>
        <w:jc w:val="both"/>
      </w:pPr>
      <w:r>
        <w:t xml:space="preserve">   * By default format would be (queryId  neighbourId:distance  neighbourId:distance .....) in ascending order of distance.</w:t>
      </w:r>
    </w:p>
    <w:p>
      <w:pPr>
        <w:jc w:val="both"/>
      </w:pPr>
      <w:r>
        <w:t xml:space="preserve">   * @param nearestNeighbors nearest neighbors tuple in form of (queryId, Seq[(neighborId, distance)]</w:t>
      </w:r>
    </w:p>
    <w:p>
      <w:pPr>
        <w:jc w:val="both"/>
      </w:pPr>
      <w:r>
        <w:t xml:space="preserve">   * @param queryEntityKind entity kind of query</w:t>
      </w:r>
    </w:p>
    <w:p>
      <w:pPr>
        <w:jc w:val="both"/>
      </w:pPr>
      <w:r>
        <w:t xml:space="preserve">   * @param neighborEntityKind entity kind of search space/neighbors</w:t>
      </w:r>
    </w:p>
    <w:p>
      <w:pPr>
        <w:jc w:val="both"/>
      </w:pPr>
      <w:r>
        <w:t xml:space="preserve">   * @param idDistanceSeparator String separator to separate a single neighborId and distance. Default to colon (:)</w:t>
      </w:r>
    </w:p>
    <w:p>
      <w:pPr>
        <w:jc w:val="both"/>
      </w:pPr>
      <w:r>
        <w:t xml:space="preserve">   * @param neighborSeparator String operator to separate neighbors. Default to tab</w:t>
      </w:r>
    </w:p>
    <w:p>
      <w:pPr>
        <w:jc w:val="both"/>
      </w:pPr>
      <w:r>
        <w:t xml:space="preserve">   * @tparam A type of query entity</w:t>
      </w:r>
    </w:p>
    <w:p>
      <w:pPr>
        <w:jc w:val="both"/>
      </w:pPr>
      <w:r>
        <w:t xml:space="preserve">   * @tparam B type of search space entity</w:t>
      </w:r>
    </w:p>
    <w:p>
      <w:pPr>
        <w:jc w:val="both"/>
      </w:pPr>
      <w:r>
        <w:t xml:space="preserve">   * @tparam D type of distance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nearestNeighborsToString[A &lt;: EntityId, B &lt;: EntityId, D &lt;: Distance[D]](</w:t>
      </w:r>
    </w:p>
    <w:p>
      <w:pPr>
        <w:jc w:val="both"/>
      </w:pPr>
      <w:r>
        <w:t xml:space="preserve">    nearestNeighbors: (A, Seq[(B, D)]),</w:t>
      </w:r>
    </w:p>
    <w:p>
      <w:pPr>
        <w:jc w:val="both"/>
      </w:pPr>
      <w:r>
        <w:t xml:space="preserve">    queryEntityKind: EntityKind[A],</w:t>
      </w:r>
    </w:p>
    <w:p>
      <w:pPr>
        <w:jc w:val="both"/>
      </w:pPr>
      <w:r>
        <w:t xml:space="preserve">    neighborEntityKind: EntityKind[B],</w:t>
      </w:r>
    </w:p>
    <w:p>
      <w:pPr>
        <w:jc w:val="both"/>
      </w:pPr>
      <w:r>
        <w:t xml:space="preserve">    idDistanceSeparator: String = ":",</w:t>
      </w:r>
    </w:p>
    <w:p>
      <w:pPr>
        <w:jc w:val="both"/>
      </w:pPr>
      <w:r>
        <w:t xml:space="preserve">    neighborSeparator: String = "\t"</w:t>
      </w:r>
    </w:p>
    <w:p>
      <w:pPr>
        <w:jc w:val="both"/>
      </w:pPr>
      <w:r>
        <w:t xml:space="preserve">  ): String = {</w:t>
      </w:r>
    </w:p>
    <w:p>
      <w:pPr>
        <w:jc w:val="both"/>
      </w:pPr>
      <w:r>
        <w:t xml:space="preserve">    val (queryId, neighbors) = nearestNeighbors</w:t>
      </w:r>
    </w:p>
    <w:p>
      <w:pPr>
        <w:jc w:val="both"/>
      </w:pPr>
      <w:r>
        <w:t xml:space="preserve">    val formattedNeighbors = neighbors.map {</w:t>
      </w:r>
    </w:p>
    <w:p>
      <w:pPr>
        <w:jc w:val="both"/>
      </w:pPr>
      <w:r>
        <w:t xml:space="preserve">      case (neighbourId, distance) =&gt;</w:t>
      </w:r>
    </w:p>
    <w:p>
      <w:pPr>
        <w:jc w:val="both"/>
      </w:pPr>
      <w:r>
        <w:t xml:space="preserve">        s"${neighborEntityKind.stringInjection.apply(neighbourId)}$idDistanceSeparator${distance.distance}"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(queryEntityKind.stringInjection.apply(queryId) +: formattedNeighbors)</w:t>
      </w:r>
    </w:p>
    <w:p>
      <w:pPr>
        <w:jc w:val="both"/>
      </w:pPr>
      <w:r>
        <w:t xml:space="preserve">      .mkString(neighborSeparator)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case class NNKey(</w:t>
      </w:r>
    </w:p>
    <w:p>
      <w:pPr>
        <w:jc w:val="both"/>
      </w:pPr>
      <w:r>
        <w:t xml:space="preserve">    searchGroup: Int,</w:t>
      </w:r>
    </w:p>
    <w:p>
      <w:pPr>
        <w:jc w:val="both"/>
      </w:pPr>
      <w:r>
        <w:t xml:space="preserve">    replica: Int,</w:t>
      </w:r>
    </w:p>
    <w:p>
      <w:pPr>
        <w:jc w:val="both"/>
      </w:pPr>
      <w:r>
        <w:t xml:space="preserve">    maxReplica: Option[Int] = None) {</w:t>
      </w:r>
    </w:p>
    <w:p>
      <w:pPr>
        <w:jc w:val="both"/>
      </w:pPr>
      <w:r>
        <w:t xml:space="preserve">    override def hashCode(): Int =</w:t>
      </w:r>
    </w:p>
    <w:p>
      <w:pPr>
        <w:jc w:val="both"/>
      </w:pPr>
      <w:r>
        <w:t xml:space="preserve">      maxReplica.map(_ * searchGroup + replica).getOrElse(super.hashCode())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