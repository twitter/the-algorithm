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com.twitter.ann.scalding.offline.indexbuilder</w:t>
      </w:r>
    </w:p>
    <w:p>
      <w:pPr>
        <w:jc w:val="both"/>
      </w:pPr>
      <w:r/>
    </w:p>
    <w:p>
      <w:pPr>
        <w:jc w:val="both"/>
      </w:pPr>
      <w:r>
        <w:t>import com.twitter.ann.common.Appendable</w:t>
      </w:r>
    </w:p>
    <w:p>
      <w:pPr>
        <w:jc w:val="both"/>
      </w:pPr>
      <w:r>
        <w:t>import com.twitter.ann.common.Distance</w:t>
      </w:r>
    </w:p>
    <w:p>
      <w:pPr>
        <w:jc w:val="both"/>
      </w:pPr>
      <w:r>
        <w:t>import com.twitter.ann.common.EntityEmbedding</w:t>
      </w:r>
    </w:p>
    <w:p>
      <w:pPr>
        <w:jc w:val="both"/>
      </w:pPr>
      <w:r>
        <w:t>import com.twitter.ann.common.Serialization</w:t>
      </w:r>
    </w:p>
    <w:p>
      <w:pPr>
        <w:jc w:val="both"/>
      </w:pPr>
      <w:r>
        <w:t>import com.twitter.ann.util.IndexBuilderUtils</w:t>
      </w:r>
    </w:p>
    <w:p>
      <w:pPr>
        <w:jc w:val="both"/>
      </w:pPr>
      <w:r>
        <w:t>import com.twitter.cortex.ml.embeddings.common.EmbeddingFormat</w:t>
      </w:r>
    </w:p>
    <w:p>
      <w:pPr>
        <w:jc w:val="both"/>
      </w:pPr>
      <w:r>
        <w:t>import com.twitter.ml.api.embedding.Embedding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com.twitter.scalding_internal.job.FutureHelper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com.twitter.util.logging.Logger</w:t>
      </w:r>
    </w:p>
    <w:p>
      <w:pPr>
        <w:jc w:val="both"/>
      </w:pPr>
      <w:r/>
    </w:p>
    <w:p>
      <w:pPr>
        <w:jc w:val="both"/>
      </w:pPr>
      <w:r>
        <w:t>object IndexBuilder {</w:t>
      </w:r>
    </w:p>
    <w:p>
      <w:pPr>
        <w:jc w:val="both"/>
      </w:pPr>
      <w:r>
        <w:t xml:space="preserve">  private[this] val Log = Logger.apply[IndexBuilder.type]</w:t>
      </w:r>
    </w:p>
    <w:p>
      <w:pPr>
        <w:jc w:val="both"/>
      </w:pPr>
      <w:r/>
    </w:p>
    <w:p>
      <w:pPr>
        <w:jc w:val="both"/>
      </w:pPr>
      <w:r>
        <w:t xml:space="preserve">  def run[T &lt;: EntityId, _, D &lt;: Distance[D]](</w:t>
      </w:r>
    </w:p>
    <w:p>
      <w:pPr>
        <w:jc w:val="both"/>
      </w:pPr>
      <w:r>
        <w:t xml:space="preserve">    embeddingFormat: EmbeddingFormat[T],</w:t>
      </w:r>
    </w:p>
    <w:p>
      <w:pPr>
        <w:jc w:val="both"/>
      </w:pPr>
      <w:r>
        <w:t xml:space="preserve">    embeddingLimit: Option[Int],</w:t>
      </w:r>
    </w:p>
    <w:p>
      <w:pPr>
        <w:jc w:val="both"/>
      </w:pPr>
      <w:r>
        <w:t xml:space="preserve">    index: Appendable[T, _, D] with Serialization,</w:t>
      </w:r>
    </w:p>
    <w:p>
      <w:pPr>
        <w:jc w:val="both"/>
      </w:pPr>
      <w:r>
        <w:t xml:space="preserve">    concurrencyLevel: Int,</w:t>
      </w:r>
    </w:p>
    <w:p>
      <w:pPr>
        <w:jc w:val="both"/>
      </w:pPr>
      <w:r>
        <w:t xml:space="preserve">    outputDirectory: AbstractFile,</w:t>
      </w:r>
    </w:p>
    <w:p>
      <w:pPr>
        <w:jc w:val="both"/>
      </w:pPr>
      <w:r>
        <w:t xml:space="preserve">    numDimensions: Int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embeddingsPipe = embeddingFormat.getEmbeddings</w:t>
      </w:r>
    </w:p>
    <w:p>
      <w:pPr>
        <w:jc w:val="both"/>
      </w:pPr>
      <w:r>
        <w:t xml:space="preserve">    val limitedEmbeddingsPipe = embeddingLimit</w:t>
      </w:r>
    </w:p>
    <w:p>
      <w:pPr>
        <w:jc w:val="both"/>
      </w:pPr>
      <w:r>
        <w:t xml:space="preserve">      .map { limit =&gt;</w:t>
      </w:r>
    </w:p>
    <w:p>
      <w:pPr>
        <w:jc w:val="both"/>
      </w:pPr>
      <w:r>
        <w:t xml:space="preserve">        embeddingsPipe.limit(limit)</w:t>
      </w:r>
    </w:p>
    <w:p>
      <w:pPr>
        <w:jc w:val="both"/>
      </w:pPr>
      <w:r>
        <w:t xml:space="preserve">      }.getOrElse(embeddingsPipe)</w:t>
      </w:r>
    </w:p>
    <w:p>
      <w:pPr>
        <w:jc w:val="both"/>
      </w:pPr>
      <w:r/>
    </w:p>
    <w:p>
      <w:pPr>
        <w:jc w:val="both"/>
      </w:pPr>
      <w:r>
        <w:t xml:space="preserve">    val annEmbeddingPipe = limitedEmbeddingsPipe.map { embedding =&gt;</w:t>
      </w:r>
    </w:p>
    <w:p>
      <w:pPr>
        <w:jc w:val="both"/>
      </w:pPr>
      <w:r>
        <w:t xml:space="preserve">      val embeddingSize = embedding.embedding.length</w:t>
      </w:r>
    </w:p>
    <w:p>
      <w:pPr>
        <w:jc w:val="both"/>
      </w:pPr>
      <w:r>
        <w:t xml:space="preserve">      assert(</w:t>
      </w:r>
    </w:p>
    <w:p>
      <w:pPr>
        <w:jc w:val="both"/>
      </w:pPr>
      <w:r>
        <w:t xml:space="preserve">        embeddingSize == numDimensions,</w:t>
      </w:r>
    </w:p>
    <w:p>
      <w:pPr>
        <w:jc w:val="both"/>
      </w:pPr>
      <w:r>
        <w:t xml:space="preserve">        s"Specified number of dimensions $numDimensions does not match the dimensions of the " +</w:t>
      </w:r>
    </w:p>
    <w:p>
      <w:pPr>
        <w:jc w:val="both"/>
      </w:pPr>
      <w:r>
        <w:t xml:space="preserve">          s"embedding $embeddingSize"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EntityEmbedding[T](embedding.entityId, Embedding(embedding.embedding.toArray))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annEmbeddingPipe.toIterableExecution.flatMap { annEmbeddings =&gt;</w:t>
      </w:r>
    </w:p>
    <w:p>
      <w:pPr>
        <w:jc w:val="both"/>
      </w:pPr>
      <w:r>
        <w:t xml:space="preserve">      val future = IndexBuilderUtils.addToIndex(index, annEmbeddings.toStream, concurrencyLevel)</w:t>
      </w:r>
    </w:p>
    <w:p>
      <w:pPr>
        <w:jc w:val="both"/>
      </w:pPr>
      <w:r>
        <w:t xml:space="preserve">      val result = future.map { numberUpdates =&gt;</w:t>
      </w:r>
    </w:p>
    <w:p>
      <w:pPr>
        <w:jc w:val="both"/>
      </w:pPr>
      <w:r>
        <w:t xml:space="preserve">        Log.info(s"Performed $numberUpdates updates")</w:t>
      </w:r>
    </w:p>
    <w:p>
      <w:pPr>
        <w:jc w:val="both"/>
      </w:pPr>
      <w:r>
        <w:t xml:space="preserve">        index.toDirectory(outputDirectory)</w:t>
      </w:r>
    </w:p>
    <w:p>
      <w:pPr>
        <w:jc w:val="both"/>
      </w:pPr>
      <w:r>
        <w:t xml:space="preserve">        Log.info(s"Finished writing to $outputDirectory")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FutureHelper.executionFrom(result).unit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