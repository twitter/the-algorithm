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com.twitter.ann.file_store</w:t>
      </w:r>
    </w:p>
    <w:p>
      <w:pPr>
        <w:jc w:val="both"/>
      </w:pPr>
      <w:r/>
    </w:p>
    <w:p>
      <w:pPr>
        <w:jc w:val="both"/>
      </w:pPr>
      <w:r>
        <w:t>import com.twitter.ann.common.IndexOutputFile</w:t>
      </w:r>
    </w:p>
    <w:p>
      <w:pPr>
        <w:jc w:val="both"/>
      </w:pPr>
      <w:r>
        <w:t>import com.twitter.ann.common.thriftscala.FileBasedIndexIdStore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com.twitter.mediaservices.commons.codec.ArrayByteBufferCodec</w:t>
      </w:r>
    </w:p>
    <w:p>
      <w:pPr>
        <w:jc w:val="both"/>
      </w:pPr>
      <w:r>
        <w:t>import com.twitter.mediaservices.commons.codec.ThriftByteBufferCodec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java.util.concurrent.{ConcurrentHashMap =&gt; JConcurrentHashMap}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WritableIndexIdFileStore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injection: Injection to convert typed Id to bytes.</w:t>
      </w:r>
    </w:p>
    <w:p>
      <w:pPr>
        <w:jc w:val="both"/>
      </w:pPr>
      <w:r>
        <w:t xml:space="preserve">   * @tparam V: Type of Id</w:t>
      </w:r>
    </w:p>
    <w:p>
      <w:pPr>
        <w:jc w:val="both"/>
      </w:pPr>
      <w:r>
        <w:t xml:space="preserve">   * @return File based Writable Store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apply[V](</w:t>
      </w:r>
    </w:p>
    <w:p>
      <w:pPr>
        <w:jc w:val="both"/>
      </w:pPr>
      <w:r>
        <w:t xml:space="preserve">    injection: Injection[V, Array[Byte]]</w:t>
      </w:r>
    </w:p>
    <w:p>
      <w:pPr>
        <w:jc w:val="both"/>
      </w:pPr>
      <w:r>
        <w:t xml:space="preserve">  ): WritableIndexIdFileStore[V] = {</w:t>
      </w:r>
    </w:p>
    <w:p>
      <w:pPr>
        <w:jc w:val="both"/>
      </w:pPr>
      <w:r>
        <w:t xml:space="preserve">    new WritableIndexIdFileStore[V](</w:t>
      </w:r>
    </w:p>
    <w:p>
      <w:pPr>
        <w:jc w:val="both"/>
      </w:pPr>
      <w:r>
        <w:t xml:space="preserve">      new JConcurrentHashMap[Long, Option[V]],</w:t>
      </w:r>
    </w:p>
    <w:p>
      <w:pPr>
        <w:jc w:val="both"/>
      </w:pPr>
      <w:r>
        <w:t xml:space="preserve">      injection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WritableIndexIdFileStore[V] private (</w:t>
      </w:r>
    </w:p>
    <w:p>
      <w:pPr>
        <w:jc w:val="both"/>
      </w:pPr>
      <w:r>
        <w:t xml:space="preserve">  map: JConcurrentHashMap[Long, Option[V]],</w:t>
      </w:r>
    </w:p>
    <w:p>
      <w:pPr>
        <w:jc w:val="both"/>
      </w:pPr>
      <w:r>
        <w:t xml:space="preserve">  injection: Injection[V, Array[Byte]])</w:t>
      </w:r>
    </w:p>
    <w:p>
      <w:pPr>
        <w:jc w:val="both"/>
      </w:pPr>
      <w:r>
        <w:t xml:space="preserve">    extends Store[Long, V] {</w:t>
      </w:r>
    </w:p>
    <w:p>
      <w:pPr>
        <w:jc w:val="both"/>
      </w:pPr>
      <w:r/>
    </w:p>
    <w:p>
      <w:pPr>
        <w:jc w:val="both"/>
      </w:pPr>
      <w:r>
        <w:t xml:space="preserve">  private[this] val store = Store.fromJMap(map)</w:t>
      </w:r>
    </w:p>
    <w:p>
      <w:pPr>
        <w:jc w:val="both"/>
      </w:pPr>
      <w:r/>
    </w:p>
    <w:p>
      <w:pPr>
        <w:jc w:val="both"/>
      </w:pPr>
      <w:r>
        <w:t xml:space="preserve">  override def get(k: Long): Future[Option[V]] = {</w:t>
      </w:r>
    </w:p>
    <w:p>
      <w:pPr>
        <w:jc w:val="both"/>
      </w:pPr>
      <w:r>
        <w:t xml:space="preserve">    store.get(k)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put(kv: (Long, Option[V])): Future[Unit] = {</w:t>
      </w:r>
    </w:p>
    <w:p>
      <w:pPr>
        <w:jc w:val="both"/>
      </w:pPr>
      <w:r>
        <w:t xml:space="preserve">    store.put(kv)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Serialize and store the mapping in thrift format</w:t>
      </w:r>
    </w:p>
    <w:p>
      <w:pPr>
        <w:jc w:val="both"/>
      </w:pPr>
      <w:r>
        <w:t xml:space="preserve">   * @param file : File path to store serialized long indexId &lt;-&gt; Id mapping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save(file: IndexOutputFile): Unit = {</w:t>
      </w:r>
    </w:p>
    <w:p>
      <w:pPr>
        <w:jc w:val="both"/>
      </w:pPr>
      <w:r>
        <w:t xml:space="preserve">    saveThrift(toThrift(), file)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getInjection: Injection[V, Array[Byte]] = injection</w:t>
      </w:r>
    </w:p>
    <w:p>
      <w:pPr>
        <w:jc w:val="both"/>
      </w:pPr>
      <w:r/>
    </w:p>
    <w:p>
      <w:pPr>
        <w:jc w:val="both"/>
      </w:pPr>
      <w:r>
        <w:t xml:space="preserve">  private[this] def toThrift(): FileBasedIndexIdStore = {</w:t>
      </w:r>
    </w:p>
    <w:p>
      <w:pPr>
        <w:jc w:val="both"/>
      </w:pPr>
      <w:r>
        <w:t xml:space="preserve">    val indexIdMap = map.asScala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(key, Some(value)) =&gt; (key, ArrayByteBufferCodec.encode(injection.apply(value)))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FileBasedIndexIdStore(Some(indexIdMap))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saveThrift(thriftObj: FileBasedIndexIdStore, file: IndexOutputFile): Unit = {</w:t>
      </w:r>
    </w:p>
    <w:p>
      <w:pPr>
        <w:jc w:val="both"/>
      </w:pPr>
      <w:r>
        <w:t xml:space="preserve">    val codec = new ThriftByteBufferCodec(FileBasedIndexIdStore)</w:t>
      </w:r>
    </w:p>
    <w:p>
      <w:pPr>
        <w:jc w:val="both"/>
      </w:pPr>
      <w:r>
        <w:t xml:space="preserve">    val bytes = ArrayByteBufferCodec.decode(codec.encode(thriftObj))</w:t>
      </w:r>
    </w:p>
    <w:p>
      <w:pPr>
        <w:jc w:val="both"/>
      </w:pPr>
      <w:r>
        <w:t xml:space="preserve">    val outputStream = file.getOutputStream()</w:t>
      </w:r>
    </w:p>
    <w:p>
      <w:pPr>
        <w:jc w:val="both"/>
      </w:pPr>
      <w:r>
        <w:t xml:space="preserve">    outputStream.write(bytes)</w:t>
      </w:r>
    </w:p>
    <w:p>
      <w:pPr>
        <w:jc w:val="both"/>
      </w:pPr>
      <w:r>
        <w:t xml:space="preserve">    outputStream.close()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