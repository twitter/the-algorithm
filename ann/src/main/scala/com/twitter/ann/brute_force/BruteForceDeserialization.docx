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com.twitter.ann.brute_force</w:t>
      </w:r>
    </w:p>
    <w:p>
      <w:pPr>
        <w:jc w:val="both"/>
      </w:pPr>
      <w:r/>
    </w:p>
    <w:p>
      <w:pPr>
        <w:jc w:val="both"/>
      </w:pPr>
      <w:r>
        <w:t>import com.google.common.annotations.VisibleForTesting</w:t>
      </w:r>
    </w:p>
    <w:p>
      <w:pPr>
        <w:jc w:val="both"/>
      </w:pPr>
      <w:r>
        <w:t>import com.twitter.ann.common.{Distance, EntityEmbedding, Metric, QueryableDeserialization}</w:t>
      </w:r>
    </w:p>
    <w:p>
      <w:pPr>
        <w:jc w:val="both"/>
      </w:pPr>
      <w:r>
        <w:t>import com.twitter.ann.serialization.{PersistedEmbeddingInjection, ThriftIteratorIO}</w:t>
      </w:r>
    </w:p>
    <w:p>
      <w:pPr>
        <w:jc w:val="both"/>
      </w:pPr>
      <w:r>
        <w:t>import com.twitter.ann.serialization.thriftscala.PersistedEmbedding</w:t>
      </w:r>
    </w:p>
    <w:p>
      <w:pPr>
        <w:jc w:val="both"/>
      </w:pPr>
      <w:r>
        <w:t>import com.twitter.search.common.file.{AbstractFile, LocalFile}</w:t>
      </w:r>
    </w:p>
    <w:p>
      <w:pPr>
        <w:jc w:val="both"/>
      </w:pPr>
      <w:r>
        <w:t>import com.twitter.util.FuturePool</w:t>
      </w:r>
    </w:p>
    <w:p>
      <w:pPr>
        <w:jc w:val="both"/>
      </w:pPr>
      <w:r>
        <w:t>import java.io.File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factory creates a BruteForceIndex from the arguments. This is only exposed for testing.</w:t>
      </w:r>
    </w:p>
    <w:p>
      <w:pPr>
        <w:jc w:val="both"/>
      </w:pPr>
      <w:r>
        <w:t xml:space="preserve"> *                If for some reason you pass this arg in make sure that it eagerly consumes the</w:t>
      </w:r>
    </w:p>
    <w:p>
      <w:pPr>
        <w:jc w:val="both"/>
      </w:pPr>
      <w:r>
        <w:t xml:space="preserve"> *                iterator. If you don't you might close the input stream that the iterator is</w:t>
      </w:r>
    </w:p>
    <w:p>
      <w:pPr>
        <w:jc w:val="both"/>
      </w:pPr>
      <w:r>
        <w:t xml:space="preserve"> *                using.</w:t>
      </w:r>
    </w:p>
    <w:p>
      <w:pPr>
        <w:jc w:val="both"/>
      </w:pPr>
      <w:r>
        <w:t xml:space="preserve"> * @tparam T the id of the embeddings</w:t>
      </w:r>
    </w:p>
    <w:p>
      <w:pPr>
        <w:jc w:val="both"/>
      </w:pPr>
      <w:r>
        <w:t xml:space="preserve"> */</w:t>
      </w:r>
    </w:p>
    <w:p>
      <w:pPr>
        <w:jc w:val="both"/>
      </w:pPr>
      <w:r>
        <w:t>class BruteForceDeserialization[T, D &lt;: Distance[D]] @VisibleForTesting private[brute_force] (</w:t>
      </w:r>
    </w:p>
    <w:p>
      <w:pPr>
        <w:jc w:val="both"/>
      </w:pPr>
      <w:r>
        <w:t xml:space="preserve">  metric: Metric[D],</w:t>
      </w:r>
    </w:p>
    <w:p>
      <w:pPr>
        <w:jc w:val="both"/>
      </w:pPr>
      <w:r>
        <w:t xml:space="preserve">  embeddingInjection: PersistedEmbeddingInjection[T],</w:t>
      </w:r>
    </w:p>
    <w:p>
      <w:pPr>
        <w:jc w:val="both"/>
      </w:pPr>
      <w:r>
        <w:t xml:space="preserve">  futurePool: FuturePool,</w:t>
      </w:r>
    </w:p>
    <w:p>
      <w:pPr>
        <w:jc w:val="both"/>
      </w:pPr>
      <w:r>
        <w:t xml:space="preserve">  thriftIteratorIO: ThriftIteratorIO[PersistedEmbedding],</w:t>
      </w:r>
    </w:p>
    <w:p>
      <w:pPr>
        <w:jc w:val="both"/>
      </w:pPr>
      <w:r>
        <w:t xml:space="preserve">  factory: (Metric[D], FuturePool, Iterator[EntityEmbedding[T]]) =&gt; BruteForceIndex[T, D])</w:t>
      </w:r>
    </w:p>
    <w:p>
      <w:pPr>
        <w:jc w:val="both"/>
      </w:pPr>
      <w:r>
        <w:t xml:space="preserve">    extends QueryableDeserialization[T, BruteForceRuntimeParams.type, D, BruteForceIndex[T, D]] {</w:t>
      </w:r>
    </w:p>
    <w:p>
      <w:pPr>
        <w:jc w:val="both"/>
      </w:pPr>
      <w:r>
        <w:t xml:space="preserve">  import BruteForceIndex._</w:t>
      </w:r>
    </w:p>
    <w:p>
      <w:pPr>
        <w:jc w:val="both"/>
      </w:pPr>
      <w:r/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embeddingInjection: PersistedEmbeddingInjection[T],</w:t>
      </w:r>
    </w:p>
    <w:p>
      <w:pPr>
        <w:jc w:val="both"/>
      </w:pPr>
      <w:r>
        <w:t xml:space="preserve">    futurePool: FuturePool,</w:t>
      </w:r>
    </w:p>
    <w:p>
      <w:pPr>
        <w:jc w:val="both"/>
      </w:pPr>
      <w:r>
        <w:t xml:space="preserve">    thriftIteratorIO: ThriftIteratorIO[PersistedEmbedding]</w:t>
      </w:r>
    </w:p>
    <w:p>
      <w:pPr>
        <w:jc w:val="both"/>
      </w:pPr>
      <w:r>
        <w:t xml:space="preserve">  ) =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embeddingInjection,</w:t>
      </w:r>
    </w:p>
    <w:p>
      <w:pPr>
        <w:jc w:val="both"/>
      </w:pPr>
      <w:r>
        <w:t xml:space="preserve">      futurePool,</w:t>
      </w:r>
    </w:p>
    <w:p>
      <w:pPr>
        <w:jc w:val="both"/>
      </w:pPr>
      <w:r>
        <w:t xml:space="preserve">      thriftIteratorIO,</w:t>
      </w:r>
    </w:p>
    <w:p>
      <w:pPr>
        <w:jc w:val="both"/>
      </w:pPr>
      <w:r>
        <w:t xml:space="preserve">      factory = BruteForceIndex.apply[T, D]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fromDirectory(</w:t>
      </w:r>
    </w:p>
    <w:p>
      <w:pPr>
        <w:jc w:val="both"/>
      </w:pPr>
      <w:r>
        <w:t xml:space="preserve">    serializationDirectory: AbstractFile</w:t>
      </w:r>
    </w:p>
    <w:p>
      <w:pPr>
        <w:jc w:val="both"/>
      </w:pPr>
      <w:r>
        <w:t xml:space="preserve">  ): BruteForceIndex[T, D] = {</w:t>
      </w:r>
    </w:p>
    <w:p>
      <w:pPr>
        <w:jc w:val="both"/>
      </w:pPr>
      <w:r>
        <w:t xml:space="preserve">    val file = File.createTempFile(DataFileName, "tmp")</w:t>
      </w:r>
    </w:p>
    <w:p>
      <w:pPr>
        <w:jc w:val="both"/>
      </w:pPr>
      <w:r>
        <w:t xml:space="preserve">    file.deleteOnExit()</w:t>
      </w:r>
    </w:p>
    <w:p>
      <w:pPr>
        <w:jc w:val="both"/>
      </w:pPr>
      <w:r>
        <w:t xml:space="preserve">    val temp = new LocalFile(file)</w:t>
      </w:r>
    </w:p>
    <w:p>
      <w:pPr>
        <w:jc w:val="both"/>
      </w:pPr>
      <w:r>
        <w:t xml:space="preserve">    val dataFile = serializationDirectory.getChild(DataFileName)</w:t>
      </w:r>
    </w:p>
    <w:p>
      <w:pPr>
        <w:jc w:val="both"/>
      </w:pPr>
      <w:r>
        <w:t xml:space="preserve">    dataFile.copyTo(temp)</w:t>
      </w:r>
    </w:p>
    <w:p>
      <w:pPr>
        <w:jc w:val="both"/>
      </w:pPr>
      <w:r>
        <w:t xml:space="preserve">    val inputStream = temp.getByteSource.openBufferedStream()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val iterator: Iterator[PersistedEmbedding] = thriftIteratorIO.fromInputStream(inputStream)</w:t>
      </w:r>
    </w:p>
    <w:p>
      <w:pPr>
        <w:jc w:val="both"/>
      </w:pPr>
      <w:r/>
    </w:p>
    <w:p>
      <w:pPr>
        <w:jc w:val="both"/>
      </w:pPr>
      <w:r>
        <w:t xml:space="preserve">      val embeddings = iterator.map { thriftEmbedding =&gt;</w:t>
      </w:r>
    </w:p>
    <w:p>
      <w:pPr>
        <w:jc w:val="both"/>
      </w:pPr>
      <w:r>
        <w:t xml:space="preserve">        embeddingInjection.invert(thriftEmbedding).get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factory(metric, futurePool, embeddings)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inputStream.close()</w:t>
      </w:r>
    </w:p>
    <w:p>
      <w:pPr>
        <w:jc w:val="both"/>
      </w:pPr>
      <w:r>
        <w:t xml:space="preserve">      temp.delete()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