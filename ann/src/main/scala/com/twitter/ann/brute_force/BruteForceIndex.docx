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com.twitter.ann.brute_force</w:t>
      </w:r>
    </w:p>
    <w:p>
      <w:pPr>
        <w:jc w:val="both"/>
      </w:pPr>
      <w:r/>
    </w:p>
    <w:p>
      <w:pPr>
        <w:jc w:val="both"/>
      </w:pPr>
      <w:r>
        <w:t>import com.twitter.ann.common.Appendable</w:t>
      </w:r>
    </w:p>
    <w:p>
      <w:pPr>
        <w:jc w:val="both"/>
      </w:pPr>
      <w:r>
        <w:t>import com.twitter.ann.common.Distance</w:t>
      </w:r>
    </w:p>
    <w:p>
      <w:pPr>
        <w:jc w:val="both"/>
      </w:pPr>
      <w:r>
        <w:t>import com.twitter.ann.common.EmbeddingType._</w:t>
      </w:r>
    </w:p>
    <w:p>
      <w:pPr>
        <w:jc w:val="both"/>
      </w:pPr>
      <w:r>
        <w:t>import com.twitter.ann.common.EntityEmbedding</w:t>
      </w:r>
    </w:p>
    <w:p>
      <w:pPr>
        <w:jc w:val="both"/>
      </w:pPr>
      <w:r>
        <w:t>import com.twitter.ann.common.IndexOutputFile</w:t>
      </w:r>
    </w:p>
    <w:p>
      <w:pPr>
        <w:jc w:val="both"/>
      </w:pPr>
      <w:r>
        <w:t>import com.twitter.ann.common.Metric</w:t>
      </w:r>
    </w:p>
    <w:p>
      <w:pPr>
        <w:jc w:val="both"/>
      </w:pPr>
      <w:r>
        <w:t>import com.twitter.ann.common.NeighborWithDistance</w:t>
      </w:r>
    </w:p>
    <w:p>
      <w:pPr>
        <w:jc w:val="both"/>
      </w:pPr>
      <w:r>
        <w:t>import com.twitter.ann.common.Queryable</w:t>
      </w:r>
    </w:p>
    <w:p>
      <w:pPr>
        <w:jc w:val="both"/>
      </w:pPr>
      <w:r>
        <w:t>import com.twitter.ann.common.RuntimeParams</w:t>
      </w:r>
    </w:p>
    <w:p>
      <w:pPr>
        <w:jc w:val="both"/>
      </w:pPr>
      <w:r>
        <w:t>import com.twitter.ann.common.Serialization</w:t>
      </w:r>
    </w:p>
    <w:p>
      <w:pPr>
        <w:jc w:val="both"/>
      </w:pPr>
      <w:r>
        <w:t>import com.twitter.ann.serialization.PersistedEmbeddingInjection</w:t>
      </w:r>
    </w:p>
    <w:p>
      <w:pPr>
        <w:jc w:val="both"/>
      </w:pPr>
      <w:r>
        <w:t>import com.twitter.ann.serialization.ThriftIteratorIO</w:t>
      </w:r>
    </w:p>
    <w:p>
      <w:pPr>
        <w:jc w:val="both"/>
      </w:pPr>
      <w:r>
        <w:t>import com.twitter.ann.serialization.thriftscala.PersistedEmbedding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com.twitter.util.FuturePool</w:t>
      </w:r>
    </w:p>
    <w:p>
      <w:pPr>
        <w:jc w:val="both"/>
      </w:pPr>
      <w:r>
        <w:t>import java.util.concurrent.ConcurrentLinkedQueue</w:t>
      </w:r>
    </w:p>
    <w:p>
      <w:pPr>
        <w:jc w:val="both"/>
      </w:pPr>
      <w:r>
        <w:t>import org.apache.beam.sdk.io.fs.ResourceId</w:t>
      </w:r>
    </w:p>
    <w:p>
      <w:pPr>
        <w:jc w:val="both"/>
      </w:pPr>
      <w:r>
        <w:t>import scala.collection.JavaConverters._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object BruteForceRuntimeParams extends RuntimeParams</w:t>
      </w:r>
    </w:p>
    <w:p>
      <w:pPr>
        <w:jc w:val="both"/>
      </w:pPr>
      <w:r/>
    </w:p>
    <w:p>
      <w:pPr>
        <w:jc w:val="both"/>
      </w:pPr>
      <w:r>
        <w:t>object BruteForceIndex {</w:t>
      </w:r>
    </w:p>
    <w:p>
      <w:pPr>
        <w:jc w:val="both"/>
      </w:pPr>
      <w:r>
        <w:t xml:space="preserve">  val DataFileName = "BruteForceFileData"</w:t>
      </w:r>
    </w:p>
    <w:p>
      <w:pPr>
        <w:jc w:val="both"/>
      </w:pPr>
      <w:r/>
    </w:p>
    <w:p>
      <w:pPr>
        <w:jc w:val="both"/>
      </w:pPr>
      <w:r>
        <w:t xml:space="preserve">  def apply[T, D &lt;: Distance[D]](</w:t>
      </w:r>
    </w:p>
    <w:p>
      <w:pPr>
        <w:jc w:val="both"/>
      </w:pPr>
      <w:r>
        <w:t xml:space="preserve">    metric: Metric[D],</w:t>
      </w:r>
    </w:p>
    <w:p>
      <w:pPr>
        <w:jc w:val="both"/>
      </w:pPr>
      <w:r>
        <w:t xml:space="preserve">    futurePool: FuturePool,</w:t>
      </w:r>
    </w:p>
    <w:p>
      <w:pPr>
        <w:jc w:val="both"/>
      </w:pPr>
      <w:r>
        <w:t xml:space="preserve">    initialEmbeddings: Iterator[EntityEmbedding[T]] = Iterator()</w:t>
      </w:r>
    </w:p>
    <w:p>
      <w:pPr>
        <w:jc w:val="both"/>
      </w:pPr>
      <w:r>
        <w:t xml:space="preserve">  ): BruteForceIndex[T, D] = {</w:t>
      </w:r>
    </w:p>
    <w:p>
      <w:pPr>
        <w:jc w:val="both"/>
      </w:pPr>
      <w:r>
        <w:t xml:space="preserve">    val linkedQueue = new ConcurrentLinkedQueue[EntityEmbedding[T]]</w:t>
      </w:r>
    </w:p>
    <w:p>
      <w:pPr>
        <w:jc w:val="both"/>
      </w:pPr>
      <w:r>
        <w:t xml:space="preserve">    initialEmbeddings.foreach(embedding =&gt; linkedQueue.add(embedding))</w:t>
      </w:r>
    </w:p>
    <w:p>
      <w:pPr>
        <w:jc w:val="both"/>
      </w:pPr>
      <w:r>
        <w:t xml:space="preserve">    new BruteForceIndex(metric, futurePool, linkedQueue)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BruteForceIndex[T, D &lt;: Distance[D]] private (</w:t>
      </w:r>
    </w:p>
    <w:p>
      <w:pPr>
        <w:jc w:val="both"/>
      </w:pPr>
      <w:r>
        <w:t xml:space="preserve">  metric: Metric[D],</w:t>
      </w:r>
    </w:p>
    <w:p>
      <w:pPr>
        <w:jc w:val="both"/>
      </w:pPr>
      <w:r>
        <w:t xml:space="preserve">  futurePool: FuturePool,</w:t>
      </w:r>
    </w:p>
    <w:p>
      <w:pPr>
        <w:jc w:val="both"/>
      </w:pPr>
      <w:r>
        <w:t xml:space="preserve">  // visible for serialization</w:t>
      </w:r>
    </w:p>
    <w:p>
      <w:pPr>
        <w:jc w:val="both"/>
      </w:pPr>
      <w:r>
        <w:t xml:space="preserve">  private[brute_force] val linkedQueue: ConcurrentLinkedQueue[EntityEmbedding[T]])</w:t>
      </w:r>
    </w:p>
    <w:p>
      <w:pPr>
        <w:jc w:val="both"/>
      </w:pPr>
      <w:r>
        <w:t xml:space="preserve">    extends Appendable[T, BruteForceRuntimeParams.type, D]</w:t>
      </w:r>
    </w:p>
    <w:p>
      <w:pPr>
        <w:jc w:val="both"/>
      </w:pPr>
      <w:r>
        <w:t xml:space="preserve">    with Queryable[T, BruteForceRuntimeParams.type, D] {</w:t>
      </w:r>
    </w:p>
    <w:p>
      <w:pPr>
        <w:jc w:val="both"/>
      </w:pPr>
      <w:r/>
    </w:p>
    <w:p>
      <w:pPr>
        <w:jc w:val="both"/>
      </w:pPr>
      <w:r>
        <w:t xml:space="preserve">  override def append(embedding: EntityEmbedding[T]): Future[Unit] = {</w:t>
      </w:r>
    </w:p>
    <w:p>
      <w:pPr>
        <w:jc w:val="both"/>
      </w:pPr>
      <w:r>
        <w:t xml:space="preserve">    futurePool {</w:t>
      </w:r>
    </w:p>
    <w:p>
      <w:pPr>
        <w:jc w:val="both"/>
      </w:pPr>
      <w:r>
        <w:t xml:space="preserve">      linkedQueue.add(embedding)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toQueryable: Queryable[T, BruteForceRuntimeParams.type, D] = this</w:t>
      </w:r>
    </w:p>
    <w:p>
      <w:pPr>
        <w:jc w:val="both"/>
      </w:pPr>
      <w:r/>
    </w:p>
    <w:p>
      <w:pPr>
        <w:jc w:val="both"/>
      </w:pPr>
      <w:r>
        <w:t xml:space="preserve">  override def query(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numOfNeighbours: Int,</w:t>
      </w:r>
    </w:p>
    <w:p>
      <w:pPr>
        <w:jc w:val="both"/>
      </w:pPr>
      <w:r>
        <w:t xml:space="preserve">    runtimeParams: BruteForceRuntimeParams.type</w:t>
      </w:r>
    </w:p>
    <w:p>
      <w:pPr>
        <w:jc w:val="both"/>
      </w:pPr>
      <w:r>
        <w:t xml:space="preserve">  ): Future[List[T]] = {</w:t>
      </w:r>
    </w:p>
    <w:p>
      <w:pPr>
        <w:jc w:val="both"/>
      </w:pPr>
      <w:r>
        <w:t xml:space="preserve">    queryWithDistance(embedding, numOfNeighbours, runtimeParams).map { neighborsWithDistance =&gt;</w:t>
      </w:r>
    </w:p>
    <w:p>
      <w:pPr>
        <w:jc w:val="both"/>
      </w:pPr>
      <w:r>
        <w:t xml:space="preserve">      neighborsWithDistance.map(_.neighbor)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queryWithDistance(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numOfNeighbours: Int,</w:t>
      </w:r>
    </w:p>
    <w:p>
      <w:pPr>
        <w:jc w:val="both"/>
      </w:pPr>
      <w:r>
        <w:t xml:space="preserve">    runtimeParams: BruteForceRuntimeParams.type</w:t>
      </w:r>
    </w:p>
    <w:p>
      <w:pPr>
        <w:jc w:val="both"/>
      </w:pPr>
      <w:r>
        <w:t xml:space="preserve">  ): Future[List[NeighborWithDistance[T, D]]] = {</w:t>
      </w:r>
    </w:p>
    <w:p>
      <w:pPr>
        <w:jc w:val="both"/>
      </w:pPr>
      <w:r>
        <w:t xml:space="preserve">    futurePool {</w:t>
      </w:r>
    </w:p>
    <w:p>
      <w:pPr>
        <w:jc w:val="both"/>
      </w:pPr>
      <w:r>
        <w:t xml:space="preserve">      // Use the reverse ordering so that we can call dequeue to remove the largest element.</w:t>
      </w:r>
    </w:p>
    <w:p>
      <w:pPr>
        <w:jc w:val="both"/>
      </w:pPr>
      <w:r>
        <w:t xml:space="preserve">      val ordering = Ordering.by[NeighborWithDistance[T, D], D](_.distance)</w:t>
      </w:r>
    </w:p>
    <w:p>
      <w:pPr>
        <w:jc w:val="both"/>
      </w:pPr>
      <w:r>
        <w:t xml:space="preserve">      val priorityQueue =</w:t>
      </w:r>
    </w:p>
    <w:p>
      <w:pPr>
        <w:jc w:val="both"/>
      </w:pPr>
      <w:r>
        <w:t xml:space="preserve">        new mutable.PriorityQueue[NeighborWithDistance[T, D]]()(ordering)</w:t>
      </w:r>
    </w:p>
    <w:p>
      <w:pPr>
        <w:jc w:val="both"/>
      </w:pPr>
      <w:r>
        <w:t xml:space="preserve">      linkedQueue</w:t>
      </w:r>
    </w:p>
    <w:p>
      <w:pPr>
        <w:jc w:val="both"/>
      </w:pPr>
      <w:r>
        <w:t xml:space="preserve">        .iterator()</w:t>
      </w:r>
    </w:p>
    <w:p>
      <w:pPr>
        <w:jc w:val="both"/>
      </w:pPr>
      <w:r>
        <w:t xml:space="preserve">        .asScala</w:t>
      </w:r>
    </w:p>
    <w:p>
      <w:pPr>
        <w:jc w:val="both"/>
      </w:pPr>
      <w:r>
        <w:t xml:space="preserve">        .foreach { entity =&gt;</w:t>
      </w:r>
    </w:p>
    <w:p>
      <w:pPr>
        <w:jc w:val="both"/>
      </w:pPr>
      <w:r>
        <w:t xml:space="preserve">          val neighborWithDistance =</w:t>
      </w:r>
    </w:p>
    <w:p>
      <w:pPr>
        <w:jc w:val="both"/>
      </w:pPr>
      <w:r>
        <w:t xml:space="preserve">            NeighborWithDistance(entity.id, metric.distance(entity.embedding, embedding))</w:t>
      </w:r>
    </w:p>
    <w:p>
      <w:pPr>
        <w:jc w:val="both"/>
      </w:pPr>
      <w:r>
        <w:t xml:space="preserve">          priorityQueue.+=(neighborWithDistance)</w:t>
      </w:r>
    </w:p>
    <w:p>
      <w:pPr>
        <w:jc w:val="both"/>
      </w:pPr>
      <w:r>
        <w:t xml:space="preserve">          if (priorityQueue.size &gt; numOfNeighbours) {</w:t>
      </w:r>
    </w:p>
    <w:p>
      <w:pPr>
        <w:jc w:val="both"/>
      </w:pPr>
      <w:r>
        <w:t xml:space="preserve">            priorityQueue.dequeue()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val reverseList: List[NeighborWithDistance[T, D]] =</w:t>
      </w:r>
    </w:p>
    <w:p>
      <w:pPr>
        <w:jc w:val="both"/>
      </w:pPr>
      <w:r>
        <w:t xml:space="preserve">        priorityQueue.dequeueAll</w:t>
      </w:r>
    </w:p>
    <w:p>
      <w:pPr>
        <w:jc w:val="both"/>
      </w:pPr>
      <w:r>
        <w:t xml:space="preserve">      reverseList.reverse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SerializableBruteForceIndex {</w:t>
      </w:r>
    </w:p>
    <w:p>
      <w:pPr>
        <w:jc w:val="both"/>
      </w:pPr>
      <w:r>
        <w:t xml:space="preserve">  def apply[T, D &lt;: Distance[D]](</w:t>
      </w:r>
    </w:p>
    <w:p>
      <w:pPr>
        <w:jc w:val="both"/>
      </w:pPr>
      <w:r>
        <w:t xml:space="preserve">    metric: Metric[D],</w:t>
      </w:r>
    </w:p>
    <w:p>
      <w:pPr>
        <w:jc w:val="both"/>
      </w:pPr>
      <w:r>
        <w:t xml:space="preserve">    futurePool: FuturePool,</w:t>
      </w:r>
    </w:p>
    <w:p>
      <w:pPr>
        <w:jc w:val="both"/>
      </w:pPr>
      <w:r>
        <w:t xml:space="preserve">    embeddingInjection: PersistedEmbeddingInjection[T],</w:t>
      </w:r>
    </w:p>
    <w:p>
      <w:pPr>
        <w:jc w:val="both"/>
      </w:pPr>
      <w:r>
        <w:t xml:space="preserve">    thriftIteratorIO: ThriftIteratorIO[PersistedEmbedding]</w:t>
      </w:r>
    </w:p>
    <w:p>
      <w:pPr>
        <w:jc w:val="both"/>
      </w:pPr>
      <w:r>
        <w:t xml:space="preserve">  ): SerializableBruteForceIndex[T, D] = {</w:t>
      </w:r>
    </w:p>
    <w:p>
      <w:pPr>
        <w:jc w:val="both"/>
      </w:pPr>
      <w:r>
        <w:t xml:space="preserve">    val bruteForceIndex = BruteForceIndex[T, D](metric, futurePool)</w:t>
      </w:r>
    </w:p>
    <w:p>
      <w:pPr>
        <w:jc w:val="both"/>
      </w:pPr>
      <w:r/>
    </w:p>
    <w:p>
      <w:pPr>
        <w:jc w:val="both"/>
      </w:pPr>
      <w:r>
        <w:t xml:space="preserve">    new SerializableBruteForceIndex(bruteForceIndex, embeddingInjection, thriftIteratorIO)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is a class that wrapps a BruteForceIndex and provides a method for serialization.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 * @param bruteForceIndex all queries and updates are sent to this index.</w:t>
      </w:r>
    </w:p>
    <w:p>
      <w:pPr>
        <w:jc w:val="both"/>
      </w:pPr>
      <w:r>
        <w:t xml:space="preserve"> * @param embeddingInjection injection that can convert embeddings to thrift embeddings.</w:t>
      </w:r>
    </w:p>
    <w:p>
      <w:pPr>
        <w:jc w:val="both"/>
      </w:pPr>
      <w:r>
        <w:t xml:space="preserve"> * @param thriftIteratorIO class that provides a way to write PersistedEmbeddings to disk</w:t>
      </w:r>
    </w:p>
    <w:p>
      <w:pPr>
        <w:jc w:val="both"/>
      </w:pPr>
      <w:r>
        <w:t xml:space="preserve"> */</w:t>
      </w:r>
    </w:p>
    <w:p>
      <w:pPr>
        <w:jc w:val="both"/>
      </w:pPr>
      <w:r>
        <w:t>class SerializableBruteForceIndex[T, D &lt;: Distance[D]](</w:t>
      </w:r>
    </w:p>
    <w:p>
      <w:pPr>
        <w:jc w:val="both"/>
      </w:pPr>
      <w:r>
        <w:t xml:space="preserve">  bruteForceIndex: BruteForceIndex[T, D],</w:t>
      </w:r>
    </w:p>
    <w:p>
      <w:pPr>
        <w:jc w:val="both"/>
      </w:pPr>
      <w:r>
        <w:t xml:space="preserve">  embeddingInjection: PersistedEmbeddingInjection[T],</w:t>
      </w:r>
    </w:p>
    <w:p>
      <w:pPr>
        <w:jc w:val="both"/>
      </w:pPr>
      <w:r>
        <w:t xml:space="preserve">  thriftIteratorIO: ThriftIteratorIO[PersistedEmbedding])</w:t>
      </w:r>
    </w:p>
    <w:p>
      <w:pPr>
        <w:jc w:val="both"/>
      </w:pPr>
      <w:r>
        <w:t xml:space="preserve">    extends Appendable[T, BruteForceRuntimeParams.type, D]</w:t>
      </w:r>
    </w:p>
    <w:p>
      <w:pPr>
        <w:jc w:val="both"/>
      </w:pPr>
      <w:r>
        <w:t xml:space="preserve">    with Queryable[T, BruteForceRuntimeParams.type, D]</w:t>
      </w:r>
    </w:p>
    <w:p>
      <w:pPr>
        <w:jc w:val="both"/>
      </w:pPr>
      <w:r>
        <w:t xml:space="preserve">    with Serialization {</w:t>
      </w:r>
    </w:p>
    <w:p>
      <w:pPr>
        <w:jc w:val="both"/>
      </w:pPr>
      <w:r>
        <w:t xml:space="preserve">  import BruteForceIndex._</w:t>
      </w:r>
    </w:p>
    <w:p>
      <w:pPr>
        <w:jc w:val="both"/>
      </w:pPr>
      <w:r/>
    </w:p>
    <w:p>
      <w:pPr>
        <w:jc w:val="both"/>
      </w:pPr>
      <w:r>
        <w:t xml:space="preserve">  override def append(entity: EntityEmbedding[T]): Future[Unit] =</w:t>
      </w:r>
    </w:p>
    <w:p>
      <w:pPr>
        <w:jc w:val="both"/>
      </w:pPr>
      <w:r>
        <w:t xml:space="preserve">    bruteForceIndex.append(entity)</w:t>
      </w:r>
    </w:p>
    <w:p>
      <w:pPr>
        <w:jc w:val="both"/>
      </w:pPr>
      <w:r/>
    </w:p>
    <w:p>
      <w:pPr>
        <w:jc w:val="both"/>
      </w:pPr>
      <w:r>
        <w:t xml:space="preserve">  override def toQueryable: Queryable[T, BruteForceRuntimeParams.type, D] = this</w:t>
      </w:r>
    </w:p>
    <w:p>
      <w:pPr>
        <w:jc w:val="both"/>
      </w:pPr>
      <w:r/>
    </w:p>
    <w:p>
      <w:pPr>
        <w:jc w:val="both"/>
      </w:pPr>
      <w:r>
        <w:t xml:space="preserve">  override def query(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numOfNeighbours: Int,</w:t>
      </w:r>
    </w:p>
    <w:p>
      <w:pPr>
        <w:jc w:val="both"/>
      </w:pPr>
      <w:r>
        <w:t xml:space="preserve">    runtimeParams: BruteForceRuntimeParams.type</w:t>
      </w:r>
    </w:p>
    <w:p>
      <w:pPr>
        <w:jc w:val="both"/>
      </w:pPr>
      <w:r>
        <w:t xml:space="preserve">  ): Future[List[T]] =</w:t>
      </w:r>
    </w:p>
    <w:p>
      <w:pPr>
        <w:jc w:val="both"/>
      </w:pPr>
      <w:r>
        <w:t xml:space="preserve">    bruteForceIndex.query(embedding, numOfNeighbours, runtimeParams)</w:t>
      </w:r>
    </w:p>
    <w:p>
      <w:pPr>
        <w:jc w:val="both"/>
      </w:pPr>
      <w:r/>
    </w:p>
    <w:p>
      <w:pPr>
        <w:jc w:val="both"/>
      </w:pPr>
      <w:r>
        <w:t xml:space="preserve">  override def queryWithDistance(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numOfNeighbours: Int,</w:t>
      </w:r>
    </w:p>
    <w:p>
      <w:pPr>
        <w:jc w:val="both"/>
      </w:pPr>
      <w:r>
        <w:t xml:space="preserve">    runtimeParams: BruteForceRuntimeParams.type</w:t>
      </w:r>
    </w:p>
    <w:p>
      <w:pPr>
        <w:jc w:val="both"/>
      </w:pPr>
      <w:r>
        <w:t xml:space="preserve">  ): Future[List[NeighborWithDistance[T, D]]] =</w:t>
      </w:r>
    </w:p>
    <w:p>
      <w:pPr>
        <w:jc w:val="both"/>
      </w:pPr>
      <w:r>
        <w:t xml:space="preserve">    bruteForceIndex.queryWithDistance(embedding, numOfNeighbours, runtimeParams)</w:t>
      </w:r>
    </w:p>
    <w:p>
      <w:pPr>
        <w:jc w:val="both"/>
      </w:pPr>
      <w:r/>
    </w:p>
    <w:p>
      <w:pPr>
        <w:jc w:val="both"/>
      </w:pPr>
      <w:r>
        <w:t xml:space="preserve">  override def toDirectory(serializationDirectory: ResourceId): Unit = {</w:t>
      </w:r>
    </w:p>
    <w:p>
      <w:pPr>
        <w:jc w:val="both"/>
      </w:pPr>
      <w:r>
        <w:t xml:space="preserve">    toDirectory(new IndexOutputFile(serializationDirectory))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toDirectory(serializationDirectory: AbstractFile): Unit = {</w:t>
      </w:r>
    </w:p>
    <w:p>
      <w:pPr>
        <w:jc w:val="both"/>
      </w:pPr>
      <w:r>
        <w:t xml:space="preserve">    toDirectory(new IndexOutputFile(serializationDirectory))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toDirectory(serializationDirectory: IndexOutputFile): Unit = {</w:t>
      </w:r>
    </w:p>
    <w:p>
      <w:pPr>
        <w:jc w:val="both"/>
      </w:pPr>
      <w:r>
        <w:t xml:space="preserve">    val outputStream = serializationDirectory.createFile(DataFileName).getOutputStream()</w:t>
      </w:r>
    </w:p>
    <w:p>
      <w:pPr>
        <w:jc w:val="both"/>
      </w:pPr>
      <w:r>
        <w:t xml:space="preserve">    val thriftEmbeddings =</w:t>
      </w:r>
    </w:p>
    <w:p>
      <w:pPr>
        <w:jc w:val="both"/>
      </w:pPr>
      <w:r>
        <w:t xml:space="preserve">      bruteForceIndex.linkedQueue.iterator().asScala.map { embedding =&gt;</w:t>
      </w:r>
    </w:p>
    <w:p>
      <w:pPr>
        <w:jc w:val="both"/>
      </w:pPr>
      <w:r>
        <w:t xml:space="preserve">        embeddingInjection(embedding)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thriftIteratorIO.toOutputStream(thriftEmbeddings, outputStream)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outputStream.close()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