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com.twitter.ann.common.thriftscala.NearestNeighborQuery</w:t>
      </w:r>
    </w:p>
    <w:p>
      <w:pPr>
        <w:jc w:val="both"/>
      </w:pPr>
      <w:r>
        <w:t>import com.twitter.ann.common.thriftscala.NearestNeighborResult</w:t>
      </w:r>
    </w:p>
    <w:p>
      <w:pPr>
        <w:jc w:val="both"/>
      </w:pPr>
      <w:r>
        <w:t>import com.twitter.ann.common.thriftscala.{Distance =&gt; ServiceDistance}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com.twitter.ann.common.ServiceClientQueryable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com.twitter.finagle.builder.ClientBuilder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com.twitter.search.common.file.AbstractFile.Filter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com.twitter.search.common.file.LocalFile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java.io.File</w:t>
      </w:r>
    </w:p>
    <w:p>
      <w:pPr>
        <w:jc w:val="both"/>
      </w:pPr>
      <w:r>
        <w:t>import scala.collection.JavaConversions._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object LoadTestUtils {</w:t>
      </w:r>
    </w:p>
    <w:p>
      <w:pPr>
        <w:jc w:val="both"/>
      </w:pPr>
      <w:r>
        <w:t xml:space="preserve">  lazy val Log = Logger(getClass.getName)</w:t>
      </w:r>
    </w:p>
    <w:p>
      <w:pPr>
        <w:jc w:val="both"/>
      </w:pPr>
      <w:r/>
    </w:p>
    <w:p>
      <w:pPr>
        <w:jc w:val="both"/>
      </w:pPr>
      <w:r>
        <w:t xml:space="preserve">  private[this] val LocalPath = "."</w:t>
      </w:r>
    </w:p>
    <w:p>
      <w:pPr>
        <w:jc w:val="both"/>
      </w:pPr>
      <w:r>
        <w:t xml:space="preserve">  private[this] val RNG = new Random(100)</w:t>
      </w:r>
    </w:p>
    <w:p>
      <w:pPr>
        <w:jc w:val="both"/>
      </w:pPr>
      <w:r/>
    </w:p>
    <w:p>
      <w:pPr>
        <w:jc w:val="both"/>
      </w:pPr>
      <w:r>
        <w:t xml:space="preserve">  private[loadtest] def getTruthSetMap[Q, I](</w:t>
      </w:r>
    </w:p>
    <w:p>
      <w:pPr>
        <w:jc w:val="both"/>
      </w:pPr>
      <w:r>
        <w:t xml:space="preserve">    directory: String,</w:t>
      </w:r>
    </w:p>
    <w:p>
      <w:pPr>
        <w:jc w:val="both"/>
      </w:pPr>
      <w:r>
        <w:t xml:space="preserve">    queryIdType: String,</w:t>
      </w:r>
    </w:p>
    <w:p>
      <w:pPr>
        <w:jc w:val="both"/>
      </w:pPr>
      <w:r>
        <w:t xml:space="preserve">    indexIdType: String</w:t>
      </w:r>
    </w:p>
    <w:p>
      <w:pPr>
        <w:jc w:val="both"/>
      </w:pPr>
      <w:r>
        <w:t xml:space="preserve">  ): Map[Q, Seq[I]] = {</w:t>
      </w:r>
    </w:p>
    <w:p>
      <w:pPr>
        <w:jc w:val="both"/>
      </w:pPr>
      <w:r>
        <w:t xml:space="preserve">    Log.info(s"Loading truth set from ${directory}")</w:t>
      </w:r>
    </w:p>
    <w:p>
      <w:pPr>
        <w:jc w:val="both"/>
      </w:pPr>
      <w:r>
        <w:t xml:space="preserve">    val queryConverter = getKeyConverter[Q](queryIdType)</w:t>
      </w:r>
    </w:p>
    <w:p>
      <w:pPr>
        <w:jc w:val="both"/>
      </w:pPr>
      <w:r>
        <w:t xml:space="preserve">    val indexConverter = getKeyConverter[I](indexIdType)</w:t>
      </w:r>
    </w:p>
    <w:p>
      <w:pPr>
        <w:jc w:val="both"/>
      </w:pPr>
      <w:r>
        <w:t xml:space="preserve">    val res = loadKnnDirFileToMap(</w:t>
      </w:r>
    </w:p>
    <w:p>
      <w:pPr>
        <w:jc w:val="both"/>
      </w:pPr>
      <w:r>
        <w:t xml:space="preserve">      getLocalFileHandle(directory),</w:t>
      </w:r>
    </w:p>
    <w:p>
      <w:pPr>
        <w:jc w:val="both"/>
      </w:pPr>
      <w:r>
        <w:t xml:space="preserve">      // Knn truth file tsv format: [id neighbor:distance neighbor:distance ...]</w:t>
      </w:r>
    </w:p>
    <w:p>
      <w:pPr>
        <w:jc w:val="both"/>
      </w:pPr>
      <w:r>
        <w:t xml:space="preserve">      arr =&gt; { arr.map(str =&gt; indexConverter(str.substring(0, str.lastIndexOf(":")))).toSeq },</w:t>
      </w:r>
    </w:p>
    <w:p>
      <w:pPr>
        <w:jc w:val="both"/>
      </w:pPr>
      <w:r>
        <w:t xml:space="preserve">      queryConverter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assert(res.nonEmpty, s"Must have some something in the truth set ${directory}")</w:t>
      </w:r>
    </w:p>
    <w:p>
      <w:pPr>
        <w:jc w:val="both"/>
      </w:pPr>
      <w:r>
        <w:t xml:space="preserve">    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getLocalFileHandle(</w:t>
      </w:r>
    </w:p>
    <w:p>
      <w:pPr>
        <w:jc w:val="both"/>
      </w:pPr>
      <w:r>
        <w:t xml:space="preserve">    directory: String</w:t>
      </w:r>
    </w:p>
    <w:p>
      <w:pPr>
        <w:jc w:val="both"/>
      </w:pPr>
      <w:r>
        <w:t xml:space="preserve">  ): AbstractFile = {</w:t>
      </w:r>
    </w:p>
    <w:p>
      <w:pPr>
        <w:jc w:val="both"/>
      </w:pPr>
      <w:r>
        <w:t xml:space="preserve">    val fileHandle = FileUtils.getFileHandle(directory)</w:t>
      </w:r>
    </w:p>
    <w:p>
      <w:pPr>
        <w:jc w:val="both"/>
      </w:pPr>
      <w:r>
        <w:t xml:space="preserve">    if (fileHandle.isInstanceOf[LocalFile]) {</w:t>
      </w:r>
    </w:p>
    <w:p>
      <w:pPr>
        <w:jc w:val="both"/>
      </w:pPr>
      <w:r>
        <w:t xml:space="preserve">      fileHandle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localFileHandle =</w:t>
      </w:r>
    </w:p>
    <w:p>
      <w:pPr>
        <w:jc w:val="both"/>
      </w:pPr>
      <w:r>
        <w:t xml:space="preserve">        FileUtils.getFileHandle(s"${LocalPath}${File.separator}${fileHandle.getName}")</w:t>
      </w:r>
    </w:p>
    <w:p>
      <w:pPr>
        <w:jc w:val="both"/>
      </w:pPr>
      <w:r>
        <w:t xml:space="preserve">      fileHandle.copyTo(localFileHandle)</w:t>
      </w:r>
    </w:p>
    <w:p>
      <w:pPr>
        <w:jc w:val="both"/>
      </w:pPr>
      <w:r>
        <w:t xml:space="preserve">      localFileHandle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private[loadtest] def getEmbeddingsSet[T](</w:t>
      </w:r>
    </w:p>
    <w:p>
      <w:pPr>
        <w:jc w:val="both"/>
      </w:pPr>
      <w:r>
        <w:t xml:space="preserve">    directory: String,</w:t>
      </w:r>
    </w:p>
    <w:p>
      <w:pPr>
        <w:jc w:val="both"/>
      </w:pPr>
      <w:r>
        <w:t xml:space="preserve">    idType: String</w:t>
      </w:r>
    </w:p>
    <w:p>
      <w:pPr>
        <w:jc w:val="both"/>
      </w:pPr>
      <w:r>
        <w:t xml:space="preserve">  ): Seq[EntityEmbedding[T]] = {</w:t>
      </w:r>
    </w:p>
    <w:p>
      <w:pPr>
        <w:jc w:val="both"/>
      </w:pPr>
      <w:r>
        <w:t xml:space="preserve">    Log.info(s"Loading embeddings from ${directory}")</w:t>
      </w:r>
    </w:p>
    <w:p>
      <w:pPr>
        <w:jc w:val="both"/>
      </w:pPr>
      <w:r>
        <w:t xml:space="preserve">    val res = loadKnnDirFileToMap(</w:t>
      </w:r>
    </w:p>
    <w:p>
      <w:pPr>
        <w:jc w:val="both"/>
      </w:pPr>
      <w:r>
        <w:t xml:space="preserve">      getLocalFileHandle(directory),</w:t>
      </w:r>
    </w:p>
    <w:p>
      <w:pPr>
        <w:jc w:val="both"/>
      </w:pPr>
      <w:r>
        <w:t xml:space="preserve">      arr =&gt; { arr.map(_.toFloat) },</w:t>
      </w:r>
    </w:p>
    <w:p>
      <w:pPr>
        <w:jc w:val="both"/>
      </w:pPr>
      <w:r>
        <w:t xml:space="preserve">      getKeyConverter[T](idType)</w:t>
      </w:r>
    </w:p>
    <w:p>
      <w:pPr>
        <w:jc w:val="both"/>
      </w:pPr>
      <w:r>
        <w:t xml:space="preserve">    ).map { case (key, value) =&gt; EntityEmbedding[T](key, Embedding(value.toArray)) }.toSeq</w:t>
      </w:r>
    </w:p>
    <w:p>
      <w:pPr>
        <w:jc w:val="both"/>
      </w:pPr>
      <w:r>
        <w:t xml:space="preserve">    assert(res.nonEmpty, s"Must have some something in the embeddings set ${directory}")</w:t>
      </w:r>
    </w:p>
    <w:p>
      <w:pPr>
        <w:jc w:val="both"/>
      </w:pPr>
      <w:r>
        <w:t xml:space="preserve">    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loadKnnDirFileToMap[K, V](</w:t>
      </w:r>
    </w:p>
    <w:p>
      <w:pPr>
        <w:jc w:val="both"/>
      </w:pPr>
      <w:r>
        <w:t xml:space="preserve">    directory: AbstractFile,</w:t>
      </w:r>
    </w:p>
    <w:p>
      <w:pPr>
        <w:jc w:val="both"/>
      </w:pPr>
      <w:r>
        <w:t xml:space="preserve">    f: Array[String] =&gt; Seq[V],</w:t>
      </w:r>
    </w:p>
    <w:p>
      <w:pPr>
        <w:jc w:val="both"/>
      </w:pPr>
      <w:r>
        <w:t xml:space="preserve">    converter: String =&gt; K</w:t>
      </w:r>
    </w:p>
    <w:p>
      <w:pPr>
        <w:jc w:val="both"/>
      </w:pPr>
      <w:r>
        <w:t xml:space="preserve">  ): Map[K, Seq[V]] = {</w:t>
      </w:r>
    </w:p>
    <w:p>
      <w:pPr>
        <w:jc w:val="both"/>
      </w:pPr>
      <w:r>
        <w:t xml:space="preserve">    val map = mutable.HashMap[K, Seq[V]]()</w:t>
      </w:r>
    </w:p>
    <w:p>
      <w:pPr>
        <w:jc w:val="both"/>
      </w:pPr>
      <w:r>
        <w:t xml:space="preserve">    directory</w:t>
      </w:r>
    </w:p>
    <w:p>
      <w:pPr>
        <w:jc w:val="both"/>
      </w:pPr>
      <w:r>
        <w:t xml:space="preserve">      .listFiles(new Filter {</w:t>
      </w:r>
    </w:p>
    <w:p>
      <w:pPr>
        <w:jc w:val="both"/>
      </w:pPr>
      <w:r>
        <w:t xml:space="preserve">        override def accept(file: AbstractFile): Boolean =</w:t>
      </w:r>
    </w:p>
    <w:p>
      <w:pPr>
        <w:jc w:val="both"/>
      </w:pPr>
      <w:r>
        <w:t xml:space="preserve">          file.getName != AbstractFile.SUCCESS_FILE_NAME</w:t>
      </w:r>
    </w:p>
    <w:p>
      <w:pPr>
        <w:jc w:val="both"/>
      </w:pPr>
      <w:r>
        <w:t xml:space="preserve">      }).foreach { file =&gt;</w:t>
      </w:r>
    </w:p>
    <w:p>
      <w:pPr>
        <w:jc w:val="both"/>
      </w:pPr>
      <w:r>
        <w:t xml:space="preserve">        asScalaBuffer(file.readLines()).foreach { line =&gt;</w:t>
      </w:r>
    </w:p>
    <w:p>
      <w:pPr>
        <w:jc w:val="both"/>
      </w:pPr>
      <w:r>
        <w:t xml:space="preserve">          addToMapFromKnnString(line, f, map, converter)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map.toMap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Generating random float with value range bounded between minValue and maxValue</w:t>
      </w:r>
    </w:p>
    <w:p>
      <w:pPr>
        <w:jc w:val="both"/>
      </w:pPr>
      <w:r>
        <w:t xml:space="preserve">  private[loadtest] def getRandomQuerySet(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totalQueries: Int,</w:t>
      </w:r>
    </w:p>
    <w:p>
      <w:pPr>
        <w:jc w:val="both"/>
      </w:pPr>
      <w:r>
        <w:t xml:space="preserve">    minValue: Float,</w:t>
      </w:r>
    </w:p>
    <w:p>
      <w:pPr>
        <w:jc w:val="both"/>
      </w:pPr>
      <w:r>
        <w:t xml:space="preserve">    maxValue: Float</w:t>
      </w:r>
    </w:p>
    <w:p>
      <w:pPr>
        <w:jc w:val="both"/>
      </w:pPr>
      <w:r>
        <w:t xml:space="preserve">  ): Seq[EmbeddingVector] = {</w:t>
      </w:r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s"Generating $totalQueries random queries for dimension $dimension with value between $minValue and $maxValue...")</w:t>
      </w:r>
    </w:p>
    <w:p>
      <w:pPr>
        <w:jc w:val="both"/>
      </w:pPr>
      <w:r>
        <w:t xml:space="preserve">    assert(totalQueries &gt; 0, s"Total random queries $totalQueries should be greater than 0")</w:t>
      </w:r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maxValue &gt; minValue,</w:t>
      </w:r>
    </w:p>
    <w:p>
      <w:pPr>
        <w:jc w:val="both"/>
      </w:pPr>
      <w:r>
        <w:t xml:space="preserve">      s"Random embedding max value should be greater than min value. min: $minValue max: $maxValue")</w:t>
      </w:r>
    </w:p>
    <w:p>
      <w:pPr>
        <w:jc w:val="both"/>
      </w:pPr>
      <w:r>
        <w:t xml:space="preserve">    (1 to totalQueries).map { _ =&gt;</w:t>
      </w:r>
    </w:p>
    <w:p>
      <w:pPr>
        <w:jc w:val="both"/>
      </w:pPr>
      <w:r>
        <w:t xml:space="preserve">      val embedding = Array.fill(dimension)(minValue + (maxValue - minValue) * RNG.nextFloat())</w:t>
      </w:r>
    </w:p>
    <w:p>
      <w:pPr>
        <w:jc w:val="both"/>
      </w:pPr>
      <w:r>
        <w:t xml:space="preserve">      Embedding(embedding)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getKeyConverter[T](idType: String): String =&gt; T = {</w:t>
      </w:r>
    </w:p>
    <w:p>
      <w:pPr>
        <w:jc w:val="both"/>
      </w:pPr>
      <w:r>
        <w:t xml:space="preserve">    val converter = idType match {</w:t>
      </w:r>
    </w:p>
    <w:p>
      <w:pPr>
        <w:jc w:val="both"/>
      </w:pPr>
      <w:r>
        <w:t xml:space="preserve">      case "long" =&gt;</w:t>
      </w:r>
    </w:p>
    <w:p>
      <w:pPr>
        <w:jc w:val="both"/>
      </w:pPr>
      <w:r>
        <w:t xml:space="preserve">        (s: String) =&gt; s.toLong</w:t>
      </w:r>
    </w:p>
    <w:p>
      <w:pPr>
        <w:jc w:val="both"/>
      </w:pPr>
      <w:r>
        <w:t xml:space="preserve">      case "string" =&gt;</w:t>
      </w:r>
    </w:p>
    <w:p>
      <w:pPr>
        <w:jc w:val="both"/>
      </w:pPr>
      <w:r>
        <w:t xml:space="preserve">        (s: String) =&gt; s</w:t>
      </w:r>
    </w:p>
    <w:p>
      <w:pPr>
        <w:jc w:val="both"/>
      </w:pPr>
      <w:r>
        <w:t xml:space="preserve">      case "int" =&gt;</w:t>
      </w:r>
    </w:p>
    <w:p>
      <w:pPr>
        <w:jc w:val="both"/>
      </w:pPr>
      <w:r>
        <w:t xml:space="preserve">        (s: String) =&gt; s.toInt</w:t>
      </w:r>
    </w:p>
    <w:p>
      <w:pPr>
        <w:jc w:val="both"/>
      </w:pPr>
      <w:r>
        <w:t xml:space="preserve">      case entityKind =&gt;</w:t>
      </w:r>
    </w:p>
    <w:p>
      <w:pPr>
        <w:jc w:val="both"/>
      </w:pPr>
      <w:r>
        <w:t xml:space="preserve">        (s: String) =&gt; EntityKind.getEntityKind(entityKind).stringInjection.invert(s).get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converter.asInstanceOf[String =&gt; 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private[loadtest] def buildRemoteServiceQueryClient[T, P &lt;: RuntimeParams, D &lt;: Distance[D]](</w:t>
      </w:r>
    </w:p>
    <w:p>
      <w:pPr>
        <w:jc w:val="both"/>
      </w:pPr>
      <w:r>
        <w:t xml:space="preserve">    destination: String,</w:t>
      </w:r>
    </w:p>
    <w:p>
      <w:pPr>
        <w:jc w:val="both"/>
      </w:pPr>
      <w:r>
        <w:t xml:space="preserve">    clientId: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runtimeParamInjection: Injection[P, ServiceRuntimeParams],</w:t>
      </w:r>
    </w:p>
    <w:p>
      <w:pPr>
        <w:jc w:val="both"/>
      </w:pPr>
      <w:r>
        <w:t xml:space="preserve">    distanceInjection: Injection[D, ServiceDistance],</w:t>
      </w:r>
    </w:p>
    <w:p>
      <w:pPr>
        <w:jc w:val="both"/>
      </w:pPr>
      <w:r>
        <w:t xml:space="preserve">    indexIdInjection: Injection[T, Array[Byte]]</w:t>
      </w:r>
    </w:p>
    <w:p>
      <w:pPr>
        <w:jc w:val="both"/>
      </w:pPr>
      <w:r>
        <w:t xml:space="preserve">  ): Future[Queryable[T, P, D]] = {</w:t>
      </w:r>
    </w:p>
    <w:p>
      <w:pPr>
        <w:jc w:val="both"/>
      </w:pPr>
      <w:r>
        <w:t xml:space="preserve">    val client: AnnQueryService.MethodPerEndpoint = new AnnQueryService.FinagledClient(</w:t>
      </w:r>
    </w:p>
    <w:p>
      <w:pPr>
        <w:jc w:val="both"/>
      </w:pPr>
      <w:r>
        <w:t xml:space="preserve">      service = ClientBuilder()</w:t>
      </w:r>
    </w:p>
    <w:p>
      <w:pPr>
        <w:jc w:val="both"/>
      </w:pPr>
      <w:r>
        <w:t xml:space="preserve">        .reportTo(statsReceiver)</w:t>
      </w:r>
    </w:p>
    <w:p>
      <w:pPr>
        <w:jc w:val="both"/>
      </w:pPr>
      <w:r>
        <w:t xml:space="preserve">        .dest(destination)</w:t>
      </w:r>
    </w:p>
    <w:p>
      <w:pPr>
        <w:jc w:val="both"/>
      </w:pPr>
      <w:r>
        <w:t xml:space="preserve">        .stack(ThriftMux.client.withMutualTls(serviceIdentifier).withClientId(ClientId(clientId)))</w:t>
      </w:r>
    </w:p>
    <w:p>
      <w:pPr>
        <w:jc w:val="both"/>
      </w:pPr>
      <w:r>
        <w:t xml:space="preserve">        .build(),</w:t>
      </w:r>
    </w:p>
    <w:p>
      <w:pPr>
        <w:jc w:val="both"/>
      </w:pPr>
      <w:r>
        <w:t xml:space="preserve">      stats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service = new Service[NearestNeighborQuery, NearestNeighborResult] {</w:t>
      </w:r>
    </w:p>
    <w:p>
      <w:pPr>
        <w:jc w:val="both"/>
      </w:pPr>
      <w:r>
        <w:t xml:space="preserve">      override def apply(request: NearestNeighborQuery): Future[NearestNeighborResult] =</w:t>
      </w:r>
    </w:p>
    <w:p>
      <w:pPr>
        <w:jc w:val="both"/>
      </w:pPr>
      <w:r>
        <w:t xml:space="preserve">        client.query(request)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new ServiceClientQueryable[T, P, D](</w:t>
      </w:r>
    </w:p>
    <w:p>
      <w:pPr>
        <w:jc w:val="both"/>
      </w:pPr>
      <w:r>
        <w:t xml:space="preserve">        service,</w:t>
      </w:r>
    </w:p>
    <w:p>
      <w:pPr>
        <w:jc w:val="both"/>
      </w:pPr>
      <w:r>
        <w:t xml:space="preserve">        runtimeParamInjection,</w:t>
      </w:r>
    </w:p>
    <w:p>
      <w:pPr>
        <w:jc w:val="both"/>
      </w:pPr>
      <w:r>
        <w:t xml:space="preserve">        distanceInjection,</w:t>
      </w:r>
    </w:p>
    <w:p>
      <w:pPr>
        <w:jc w:val="both"/>
      </w:pPr>
      <w:r>
        <w:t xml:space="preserve">        indexIdInjection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helper method to convert a line in KNN file output format into map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def addToMapFromKnnString[K, V](</w:t>
      </w:r>
    </w:p>
    <w:p>
      <w:pPr>
        <w:jc w:val="both"/>
      </w:pPr>
      <w:r>
        <w:t xml:space="preserve">    line: String,</w:t>
      </w:r>
    </w:p>
    <w:p>
      <w:pPr>
        <w:jc w:val="both"/>
      </w:pPr>
      <w:r>
        <w:t xml:space="preserve">    f: Array[String] =&gt; Seq[V],</w:t>
      </w:r>
    </w:p>
    <w:p>
      <w:pPr>
        <w:jc w:val="both"/>
      </w:pPr>
      <w:r>
        <w:t xml:space="preserve">    map: mutable.HashMap[K, Seq[V]],</w:t>
      </w:r>
    </w:p>
    <w:p>
      <w:pPr>
        <w:jc w:val="both"/>
      </w:pPr>
      <w:r>
        <w:t xml:space="preserve">    converter: String =&gt; K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items = line.split("\t")</w:t>
      </w:r>
    </w:p>
    <w:p>
      <w:pPr>
        <w:jc w:val="both"/>
      </w:pPr>
      <w:r>
        <w:t xml:space="preserve">    map += converter(items(0)) -&gt; f(items.drop(1))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printResults(</w:t>
      </w:r>
    </w:p>
    <w:p>
      <w:pPr>
        <w:jc w:val="both"/>
      </w:pPr>
      <w:r>
        <w:t xml:space="preserve">    inMemoryBuildRecorder: InMemoryLoadTestBuildRecorder,</w:t>
      </w:r>
    </w:p>
    <w:p>
      <w:pPr>
        <w:jc w:val="both"/>
      </w:pPr>
      <w:r>
        <w:t xml:space="preserve">    queryTimeConfigurations: Seq[QueryTimeConfiguration[_, _]]</w:t>
      </w:r>
    </w:p>
    <w:p>
      <w:pPr>
        <w:jc w:val="both"/>
      </w:pPr>
      <w:r>
        <w:t xml:space="preserve">  ): Seq[String] = {</w:t>
      </w:r>
    </w:p>
    <w:p>
      <w:pPr>
        <w:jc w:val="both"/>
      </w:pPr>
      <w:r>
        <w:t xml:space="preserve">    val queryTimeConfigStrings = queryTimeConfigurations.map { config =&gt;</w:t>
      </w:r>
    </w:p>
    <w:p>
      <w:pPr>
        <w:jc w:val="both"/>
      </w:pPr>
      <w:r>
        <w:t xml:space="preserve">      config.printResults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"Build results",</w:t>
      </w:r>
    </w:p>
    <w:p>
      <w:pPr>
        <w:jc w:val="both"/>
      </w:pPr>
      <w:r>
        <w:t xml:space="preserve">      "indexingTimeSecs\ttoQueryableTimeMs\tindexSize",</w:t>
      </w:r>
    </w:p>
    <w:p>
      <w:pPr>
        <w:jc w:val="both"/>
      </w:pPr>
      <w:r>
        <w:t xml:space="preserve">      s"${inMemoryBuildRecorder.indexLatency.inSeconds}\t${inMemoryBuildRecorder.toQueryableLatency.inMilliseconds}\t${inMemoryBuildRecorder.indexSize}",</w:t>
      </w:r>
    </w:p>
    <w:p>
      <w:pPr>
        <w:jc w:val="both"/>
      </w:pPr>
      <w:r>
        <w:t xml:space="preserve">      "Query results",</w:t>
      </w:r>
    </w:p>
    <w:p>
      <w:pPr>
        <w:jc w:val="both"/>
      </w:pPr>
      <w:r>
        <w:t xml:space="preserve">      QueryTimeConfiguration.ResultHeader</w:t>
      </w:r>
    </w:p>
    <w:p>
      <w:pPr>
        <w:jc w:val="both"/>
      </w:pPr>
      <w:r>
        <w:t xml:space="preserve">    ) ++ queryTimeConfigStrings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