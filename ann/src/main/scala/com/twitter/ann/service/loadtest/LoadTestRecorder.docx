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com.twitter.ann.service.loadtest</w:t>
      </w:r>
    </w:p>
    <w:p>
      <w:pPr>
        <w:jc w:val="both"/>
      </w:pPr>
      <w:r/>
    </w:p>
    <w:p>
      <w:pPr>
        <w:jc w:val="both"/>
      </w:pPr>
      <w:r>
        <w:t>import com.google.common.util.concurrent.AtomicDouble</w:t>
      </w:r>
    </w:p>
    <w:p>
      <w:pPr>
        <w:jc w:val="both"/>
      </w:pPr>
      <w:r>
        <w:t>import com.twitter.finagle.stats.{MetricsBucketedHistogram, Snapshot, StatsReceiver}</w:t>
      </w:r>
    </w:p>
    <w:p>
      <w:pPr>
        <w:jc w:val="both"/>
      </w:pPr>
      <w:r>
        <w:t>import com.twitter.util.{Duration, Stopwatch}</w:t>
      </w:r>
    </w:p>
    <w:p>
      <w:pPr>
        <w:jc w:val="both"/>
      </w:pPr>
      <w:r>
        <w:t>import java.util.concurrent.atomic.{AtomicInteger, AtomicReference}</w:t>
      </w:r>
    </w:p>
    <w:p>
      <w:pPr>
        <w:jc w:val="both"/>
      </w:pPr>
      <w:r/>
    </w:p>
    <w:p>
      <w:pPr>
        <w:jc w:val="both"/>
      </w:pPr>
      <w:r>
        <w:t>trait LoadTestQueryRecorder[T] {</w:t>
      </w:r>
    </w:p>
    <w:p>
      <w:pPr>
        <w:jc w:val="both"/>
      </w:pPr>
      <w:r>
        <w:t xml:space="preserve">  def recordQueryResult(</w:t>
      </w:r>
    </w:p>
    <w:p>
      <w:pPr>
        <w:jc w:val="both"/>
      </w:pPr>
      <w:r>
        <w:t xml:space="preserve">    trueNeighbors: Seq[T],</w:t>
      </w:r>
    </w:p>
    <w:p>
      <w:pPr>
        <w:jc w:val="both"/>
      </w:pPr>
      <w:r>
        <w:t xml:space="preserve">    foundNeighbors: Seq[T],</w:t>
      </w:r>
    </w:p>
    <w:p>
      <w:pPr>
        <w:jc w:val="both"/>
      </w:pPr>
      <w:r>
        <w:t xml:space="preserve">    queryLatency: Duration</w:t>
      </w:r>
    </w:p>
    <w:p>
      <w:pPr>
        <w:jc w:val="both"/>
      </w:pPr>
      <w:r>
        <w:t xml:space="preserve">  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LoadTestQueryResults(</w:t>
      </w:r>
    </w:p>
    <w:p>
      <w:pPr>
        <w:jc w:val="both"/>
      </w:pPr>
      <w:r>
        <w:t xml:space="preserve">  numResults: Int,</w:t>
      </w:r>
    </w:p>
    <w:p>
      <w:pPr>
        <w:jc w:val="both"/>
      </w:pPr>
      <w:r>
        <w:t xml:space="preserve">  top1Recall: Float,</w:t>
      </w:r>
    </w:p>
    <w:p>
      <w:pPr>
        <w:jc w:val="both"/>
      </w:pPr>
      <w:r>
        <w:t xml:space="preserve">  top10Recall: Option[Float],</w:t>
      </w:r>
    </w:p>
    <w:p>
      <w:pPr>
        <w:jc w:val="both"/>
      </w:pPr>
      <w:r>
        <w:t xml:space="preserve">  overallRecall: Float)</w:t>
      </w:r>
    </w:p>
    <w:p>
      <w:pPr>
        <w:jc w:val="both"/>
      </w:pPr>
      <w:r/>
    </w:p>
    <w:p>
      <w:pPr>
        <w:jc w:val="both"/>
      </w:pPr>
      <w:r>
        <w:t>private object LoadTestQueryRecorder {</w:t>
      </w:r>
    </w:p>
    <w:p>
      <w:pPr>
        <w:jc w:val="both"/>
      </w:pPr>
      <w:r>
        <w:t xml:space="preserve">  def recordQueryResult[T](</w:t>
      </w:r>
    </w:p>
    <w:p>
      <w:pPr>
        <w:jc w:val="both"/>
      </w:pPr>
      <w:r>
        <w:t xml:space="preserve">    trueNeighbors: Seq[T],</w:t>
      </w:r>
    </w:p>
    <w:p>
      <w:pPr>
        <w:jc w:val="both"/>
      </w:pPr>
      <w:r>
        <w:t xml:space="preserve">    foundNeighbors: Seq[T]</w:t>
      </w:r>
    </w:p>
    <w:p>
      <w:pPr>
        <w:jc w:val="both"/>
      </w:pPr>
      <w:r>
        <w:t xml:space="preserve">  ): LoadTestQueryResults = {</w:t>
      </w:r>
    </w:p>
    <w:p>
      <w:pPr>
        <w:jc w:val="both"/>
      </w:pPr>
      <w:r>
        <w:t xml:space="preserve">    // record number of results returned</w:t>
      </w:r>
    </w:p>
    <w:p>
      <w:pPr>
        <w:jc w:val="both"/>
      </w:pPr>
      <w:r>
        <w:t xml:space="preserve">    val numResults = foundNeighbors.size</w:t>
      </w:r>
    </w:p>
    <w:p>
      <w:pPr>
        <w:jc w:val="both"/>
      </w:pPr>
      <w:r>
        <w:t xml:space="preserve">    if (trueNeighbors.isEmpty) {</w:t>
      </w:r>
    </w:p>
    <w:p>
      <w:pPr>
        <w:jc w:val="both"/>
      </w:pPr>
      <w:r>
        <w:t xml:space="preserve">      LoadTestQueryResults(</w:t>
      </w:r>
    </w:p>
    <w:p>
      <w:pPr>
        <w:jc w:val="both"/>
      </w:pPr>
      <w:r>
        <w:t xml:space="preserve">        numResults,</w:t>
      </w:r>
    </w:p>
    <w:p>
      <w:pPr>
        <w:jc w:val="both"/>
      </w:pPr>
      <w:r>
        <w:t xml:space="preserve">        0f,</w:t>
      </w:r>
    </w:p>
    <w:p>
      <w:pPr>
        <w:jc w:val="both"/>
      </w:pPr>
      <w:r>
        <w:t xml:space="preserve">        Option.empty,</w:t>
      </w:r>
    </w:p>
    <w:p>
      <w:pPr>
        <w:jc w:val="both"/>
      </w:pPr>
      <w:r>
        <w:t xml:space="preserve">        0f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record top 1, top 10 and overall recall</w:t>
      </w:r>
    </w:p>
    <w:p>
      <w:pPr>
        <w:jc w:val="both"/>
      </w:pPr>
      <w:r>
        <w:t xml:space="preserve">      // recall here is computed as number of true neighbors within the returned points set</w:t>
      </w:r>
    </w:p>
    <w:p>
      <w:pPr>
        <w:jc w:val="both"/>
      </w:pPr>
      <w:r>
        <w:t xml:space="preserve">      // divides by the number of required neighbors</w:t>
      </w:r>
    </w:p>
    <w:p>
      <w:pPr>
        <w:jc w:val="both"/>
      </w:pPr>
      <w:r>
        <w:t xml:space="preserve">      val top1Recall = foundNeighbors.intersect(Seq(trueNeighbors.head)).size</w:t>
      </w:r>
    </w:p>
    <w:p>
      <w:pPr>
        <w:jc w:val="both"/>
      </w:pPr>
      <w:r>
        <w:t xml:space="preserve">      val top10Recall = if (numResults &gt;= 10 &amp;&amp; trueNeighbors.size &gt;= 10) {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trueNeighbors.take(10).intersect(foundNeighbors).size.toFloat / 10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overallRecall = trueNeighbors</w:t>
      </w:r>
    </w:p>
    <w:p>
      <w:pPr>
        <w:jc w:val="both"/>
      </w:pPr>
      <w:r>
        <w:t xml:space="preserve">        .take(foundNeighbors.size).intersect(foundNeighbors).size.toFloat /</w:t>
      </w:r>
    </w:p>
    <w:p>
      <w:pPr>
        <w:jc w:val="both"/>
      </w:pPr>
      <w:r>
        <w:t xml:space="preserve">        Math.min(foundNeighbors.size, trueNeighbors.size)</w:t>
      </w:r>
    </w:p>
    <w:p>
      <w:pPr>
        <w:jc w:val="both"/>
      </w:pPr>
      <w:r/>
    </w:p>
    <w:p>
      <w:pPr>
        <w:jc w:val="both"/>
      </w:pPr>
      <w:r>
        <w:t xml:space="preserve">      LoadTestQueryResults(</w:t>
      </w:r>
    </w:p>
    <w:p>
      <w:pPr>
        <w:jc w:val="both"/>
      </w:pPr>
      <w:r>
        <w:t xml:space="preserve">        numResults,</w:t>
      </w:r>
    </w:p>
    <w:p>
      <w:pPr>
        <w:jc w:val="both"/>
      </w:pPr>
      <w:r>
        <w:t xml:space="preserve">        top1Recall,</w:t>
      </w:r>
    </w:p>
    <w:p>
      <w:pPr>
        <w:jc w:val="both"/>
      </w:pPr>
      <w:r>
        <w:t xml:space="preserve">        top10Recall,</w:t>
      </w:r>
    </w:p>
    <w:p>
      <w:pPr>
        <w:jc w:val="both"/>
      </w:pPr>
      <w:r>
        <w:t xml:space="preserve">        overallRecall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StatsLoadTestQueryRecorder[T](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LoadTestQueryRecorder[T] {</w:t>
      </w:r>
    </w:p>
    <w:p>
      <w:pPr>
        <w:jc w:val="both"/>
      </w:pPr>
      <w:r>
        <w:t xml:space="preserve">  private[this] val numResultsStats = statsReceiver.stat("number_of_results")</w:t>
      </w:r>
    </w:p>
    <w:p>
      <w:pPr>
        <w:jc w:val="both"/>
      </w:pPr>
      <w:r>
        <w:t xml:space="preserve">  private[this] val recallStats = statsReceiver.stat("recall")</w:t>
      </w:r>
    </w:p>
    <w:p>
      <w:pPr>
        <w:jc w:val="both"/>
      </w:pPr>
      <w:r>
        <w:t xml:space="preserve">  private[this] val top1RecallStats = statsReceiver.stat("top_1_recall")</w:t>
      </w:r>
    </w:p>
    <w:p>
      <w:pPr>
        <w:jc w:val="both"/>
      </w:pPr>
      <w:r>
        <w:t xml:space="preserve">  private[this] val top10RecallStats = statsReceiver.stat("top_10_recall")</w:t>
      </w:r>
    </w:p>
    <w:p>
      <w:pPr>
        <w:jc w:val="both"/>
      </w:pPr>
      <w:r>
        <w:t xml:space="preserve">  private[this] val queryLatencyMicrosStats = statsReceiver.stat("query_latency_micros")</w:t>
      </w:r>
    </w:p>
    <w:p>
      <w:pPr>
        <w:jc w:val="both"/>
      </w:pPr>
      <w:r/>
    </w:p>
    <w:p>
      <w:pPr>
        <w:jc w:val="both"/>
      </w:pPr>
      <w:r>
        <w:t xml:space="preserve">  override def recordQueryResult(</w:t>
      </w:r>
    </w:p>
    <w:p>
      <w:pPr>
        <w:jc w:val="both"/>
      </w:pPr>
      <w:r>
        <w:t xml:space="preserve">    trueNeighbors: Seq[T],</w:t>
      </w:r>
    </w:p>
    <w:p>
      <w:pPr>
        <w:jc w:val="both"/>
      </w:pPr>
      <w:r>
        <w:t xml:space="preserve">    foundNeighbors: Seq[T],</w:t>
      </w:r>
    </w:p>
    <w:p>
      <w:pPr>
        <w:jc w:val="both"/>
      </w:pPr>
      <w:r>
        <w:t xml:space="preserve">    queryLatency: Duration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results = LoadTestQueryRecorder.recordQueryResult(trueNeighbors, foundNeighbors)</w:t>
      </w:r>
    </w:p>
    <w:p>
      <w:pPr>
        <w:jc w:val="both"/>
      </w:pPr>
      <w:r>
        <w:t xml:space="preserve">    numResultsStats.add(results.numResults)</w:t>
      </w:r>
    </w:p>
    <w:p>
      <w:pPr>
        <w:jc w:val="both"/>
      </w:pPr>
      <w:r>
        <w:t xml:space="preserve">    recallStats.add(results.overallRecall * 100)</w:t>
      </w:r>
    </w:p>
    <w:p>
      <w:pPr>
        <w:jc w:val="both"/>
      </w:pPr>
      <w:r>
        <w:t xml:space="preserve">    results.top10Recall.foreach { top10Recall =&gt;</w:t>
      </w:r>
    </w:p>
    <w:p>
      <w:pPr>
        <w:jc w:val="both"/>
      </w:pPr>
      <w:r>
        <w:t xml:space="preserve">      top10RecallStats.add(top10Recall * 100)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top1RecallStats.add(results.top1Recall * 100)</w:t>
      </w:r>
    </w:p>
    <w:p>
      <w:pPr>
        <w:jc w:val="both"/>
      </w:pPr>
      <w:r>
        <w:t xml:space="preserve">    queryLatencyMicrosStats.add(queryLatency.inMicroseconds)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LoadTestBuildRecorder {</w:t>
      </w:r>
    </w:p>
    <w:p>
      <w:pPr>
        <w:jc w:val="both"/>
      </w:pPr>
      <w:r>
        <w:t xml:space="preserve">  def recordIndexCreation(</w:t>
      </w:r>
    </w:p>
    <w:p>
      <w:pPr>
        <w:jc w:val="both"/>
      </w:pPr>
      <w:r>
        <w:t xml:space="preserve">    indexSize: Int,</w:t>
      </w:r>
    </w:p>
    <w:p>
      <w:pPr>
        <w:jc w:val="both"/>
      </w:pPr>
      <w:r>
        <w:t xml:space="preserve">    indexLatency: Duration,</w:t>
      </w:r>
    </w:p>
    <w:p>
      <w:pPr>
        <w:jc w:val="both"/>
      </w:pPr>
      <w:r>
        <w:t xml:space="preserve">    toQueryableLatency: Duration</w:t>
      </w:r>
    </w:p>
    <w:p>
      <w:pPr>
        <w:jc w:val="both"/>
      </w:pPr>
      <w:r>
        <w:t xml:space="preserve">  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StatsLoadTestBuildRecorder(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LoadTestBuildRecorder {</w:t>
      </w:r>
    </w:p>
    <w:p>
      <w:pPr>
        <w:jc w:val="both"/>
      </w:pPr>
      <w:r>
        <w:t xml:space="preserve">  private[this] val indexLatencyGauge = statsReceiver.addGauge("index_latency_ms")(_)</w:t>
      </w:r>
    </w:p>
    <w:p>
      <w:pPr>
        <w:jc w:val="both"/>
      </w:pPr>
      <w:r>
        <w:t xml:space="preserve">  private[this] val indexSizeGauge = statsReceiver.addGauge("index_size")(_)</w:t>
      </w:r>
    </w:p>
    <w:p>
      <w:pPr>
        <w:jc w:val="both"/>
      </w:pPr>
      <w:r>
        <w:t xml:space="preserve">  private[this] val toQueryableGauge = statsReceiver.addGauge("to_queryable_latency_ms")(_)</w:t>
      </w:r>
    </w:p>
    <w:p>
      <w:pPr>
        <w:jc w:val="both"/>
      </w:pPr>
      <w:r/>
    </w:p>
    <w:p>
      <w:pPr>
        <w:jc w:val="both"/>
      </w:pPr>
      <w:r>
        <w:t xml:space="preserve">  override def recordIndexCreation(</w:t>
      </w:r>
    </w:p>
    <w:p>
      <w:pPr>
        <w:jc w:val="both"/>
      </w:pPr>
      <w:r>
        <w:t xml:space="preserve">    indexSize: Int,</w:t>
      </w:r>
    </w:p>
    <w:p>
      <w:pPr>
        <w:jc w:val="both"/>
      </w:pPr>
      <w:r>
        <w:t xml:space="preserve">    indexLatency: Duration,</w:t>
      </w:r>
    </w:p>
    <w:p>
      <w:pPr>
        <w:jc w:val="both"/>
      </w:pPr>
      <w:r>
        <w:t xml:space="preserve">    toQueryableLatency: Duration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indexLatencyGauge(indexLatency.inMillis)</w:t>
      </w:r>
    </w:p>
    <w:p>
      <w:pPr>
        <w:jc w:val="both"/>
      </w:pPr>
      <w:r>
        <w:t xml:space="preserve">    indexSizeGauge(indexSize)</w:t>
      </w:r>
    </w:p>
    <w:p>
      <w:pPr>
        <w:jc w:val="both"/>
      </w:pPr>
      <w:r>
        <w:t xml:space="preserve">    toQueryableGauge(toQueryableLatency.inMillis)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QueryRecorderSnapshot(snapshot: Snapshot) {</w:t>
      </w:r>
    </w:p>
    <w:p>
      <w:pPr>
        <w:jc w:val="both"/>
      </w:pPr>
      <w:r>
        <w:t xml:space="preserve">  def avgQueryLatencyMicros: Double = snapshot.average</w:t>
      </w:r>
    </w:p>
    <w:p>
      <w:pPr>
        <w:jc w:val="both"/>
      </w:pPr>
      <w:r>
        <w:t xml:space="preserve">  def p50QueryLatencyMicros: Double =</w:t>
      </w:r>
    </w:p>
    <w:p>
      <w:pPr>
        <w:jc w:val="both"/>
      </w:pPr>
      <w:r>
        <w:t xml:space="preserve">    snapshot.percentiles.find(_.quantile == .5).get.value</w:t>
      </w:r>
    </w:p>
    <w:p>
      <w:pPr>
        <w:jc w:val="both"/>
      </w:pPr>
      <w:r>
        <w:t xml:space="preserve">  def p90QueryLatencyMicros: Double =</w:t>
      </w:r>
    </w:p>
    <w:p>
      <w:pPr>
        <w:jc w:val="both"/>
      </w:pPr>
      <w:r>
        <w:t xml:space="preserve">    snapshot.percentiles.find(_.quantile == .9).get.value</w:t>
      </w:r>
    </w:p>
    <w:p>
      <w:pPr>
        <w:jc w:val="both"/>
      </w:pPr>
      <w:r>
        <w:t xml:space="preserve">  def p99QueryLatencyMicros: Double =</w:t>
      </w:r>
    </w:p>
    <w:p>
      <w:pPr>
        <w:jc w:val="both"/>
      </w:pPr>
      <w:r>
        <w:t xml:space="preserve">    snapshot.percentiles.find(_.quantile == .99).get.value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InMemoryLoadTestQueryRecorder[T](</w:t>
      </w:r>
    </w:p>
    <w:p>
      <w:pPr>
        <w:jc w:val="both"/>
      </w:pPr>
      <w:r>
        <w:t xml:space="preserve">  // You have to specify a name of the histogram even though it is not used</w:t>
      </w:r>
    </w:p>
    <w:p>
      <w:pPr>
        <w:jc w:val="both"/>
      </w:pPr>
      <w:r>
        <w:t xml:space="preserve">  // Use latch period of bottom. We will compute a new snapshot every time we call computeSnapshot</w:t>
      </w:r>
    </w:p>
    <w:p>
      <w:pPr>
        <w:jc w:val="both"/>
      </w:pPr>
      <w:r>
        <w:t xml:space="preserve">  private[this] val latencyHistogram: MetricsBucketedHistogram =</w:t>
      </w:r>
    </w:p>
    <w:p>
      <w:pPr>
        <w:jc w:val="both"/>
      </w:pPr>
      <w:r>
        <w:t xml:space="preserve">    new MetricsBucketedHistogram("latencyhistogram", latchPeriod = Duration.Bottom))</w:t>
      </w:r>
    </w:p>
    <w:p>
      <w:pPr>
        <w:jc w:val="both"/>
      </w:pPr>
      <w:r>
        <w:t xml:space="preserve">    extends LoadTestQueryRecorder[T] {</w:t>
      </w:r>
    </w:p>
    <w:p>
      <w:pPr>
        <w:jc w:val="both"/>
      </w:pPr>
      <w:r>
        <w:t xml:space="preserve">  private[this] val counter = new AtomicInteger(0)</w:t>
      </w:r>
    </w:p>
    <w:p>
      <w:pPr>
        <w:jc w:val="both"/>
      </w:pPr>
      <w:r>
        <w:t xml:space="preserve">  private[this] val countMoreThan10Results = new AtomicInteger(0)</w:t>
      </w:r>
    </w:p>
    <w:p>
      <w:pPr>
        <w:jc w:val="both"/>
      </w:pPr>
      <w:r>
        <w:t xml:space="preserve">  private[this] val recallSum = new AtomicDouble(0.0)</w:t>
      </w:r>
    </w:p>
    <w:p>
      <w:pPr>
        <w:jc w:val="both"/>
      </w:pPr>
      <w:r>
        <w:t xml:space="preserve">  private[this] val top1RecallSum = new AtomicDouble(0.0)</w:t>
      </w:r>
    </w:p>
    <w:p>
      <w:pPr>
        <w:jc w:val="both"/>
      </w:pPr>
      <w:r>
        <w:t xml:space="preserve">  private[this] val top10RecallSum = new AtomicDouble(0.0)</w:t>
      </w:r>
    </w:p>
    <w:p>
      <w:pPr>
        <w:jc w:val="both"/>
      </w:pPr>
      <w:r>
        <w:t xml:space="preserve">  private[this] val elapsedTimeFun = new AtomicReference[(Stopwatch.Elapsed, Duration)]()</w:t>
      </w:r>
    </w:p>
    <w:p>
      <w:pPr>
        <w:jc w:val="both"/>
      </w:pPr>
      <w:r>
        <w:t xml:space="preserve">  private[this] val elapsedTime = new AtomicReference[Duration](Duration.Zero)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a snapshot of what happened between the time that this was called and the previous time</w:t>
      </w:r>
    </w:p>
    <w:p>
      <w:pPr>
        <w:jc w:val="both"/>
      </w:pPr>
      <w:r>
        <w:t xml:space="preserve">   * it was called.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computeSnapshot(): QueryRecorderSnapshot = {</w:t>
      </w:r>
    </w:p>
    <w:p>
      <w:pPr>
        <w:jc w:val="both"/>
      </w:pPr>
      <w:r>
        <w:t xml:space="preserve">    new QueryRecorderSnapshot(latencyHistogram.snapshot())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recall: Double =</w:t>
      </w:r>
    </w:p>
    <w:p>
      <w:pPr>
        <w:jc w:val="both"/>
      </w:pPr>
      <w:r>
        <w:t xml:space="preserve">    if (counter.get() != 0) {</w:t>
      </w:r>
    </w:p>
    <w:p>
      <w:pPr>
        <w:jc w:val="both"/>
      </w:pPr>
      <w:r>
        <w:t xml:space="preserve">      recallSum.get * 100 / counter.get()</w:t>
      </w:r>
    </w:p>
    <w:p>
      <w:pPr>
        <w:jc w:val="both"/>
      </w:pPr>
      <w:r>
        <w:t xml:space="preserve">    } else { 0 }</w:t>
      </w:r>
    </w:p>
    <w:p>
      <w:pPr>
        <w:jc w:val="both"/>
      </w:pPr>
      <w:r/>
    </w:p>
    <w:p>
      <w:pPr>
        <w:jc w:val="both"/>
      </w:pPr>
      <w:r>
        <w:t xml:space="preserve">  def top1Recall: Double =</w:t>
      </w:r>
    </w:p>
    <w:p>
      <w:pPr>
        <w:jc w:val="both"/>
      </w:pPr>
      <w:r>
        <w:t xml:space="preserve">    if (counter.get() != 0) {</w:t>
      </w:r>
    </w:p>
    <w:p>
      <w:pPr>
        <w:jc w:val="both"/>
      </w:pPr>
      <w:r>
        <w:t xml:space="preserve">      top1RecallSum.get * 100 / counter.get()</w:t>
      </w:r>
    </w:p>
    <w:p>
      <w:pPr>
        <w:jc w:val="both"/>
      </w:pPr>
      <w:r>
        <w:t xml:space="preserve">    } else { 0 }</w:t>
      </w:r>
    </w:p>
    <w:p>
      <w:pPr>
        <w:jc w:val="both"/>
      </w:pPr>
      <w:r>
        <w:t xml:space="preserve">  def top10Recall: Double =</w:t>
      </w:r>
    </w:p>
    <w:p>
      <w:pPr>
        <w:jc w:val="both"/>
      </w:pPr>
      <w:r>
        <w:t xml:space="preserve">    if (countMoreThan10Results.get() != 0) {</w:t>
      </w:r>
    </w:p>
    <w:p>
      <w:pPr>
        <w:jc w:val="both"/>
      </w:pPr>
      <w:r>
        <w:t xml:space="preserve">      top10RecallSum.get * 100 / countMoreThan10Results.get()</w:t>
      </w:r>
    </w:p>
    <w:p>
      <w:pPr>
        <w:jc w:val="both"/>
      </w:pPr>
      <w:r>
        <w:t xml:space="preserve">    } else { 0 }</w:t>
      </w:r>
    </w:p>
    <w:p>
      <w:pPr>
        <w:jc w:val="both"/>
      </w:pPr>
      <w:r/>
    </w:p>
    <w:p>
      <w:pPr>
        <w:jc w:val="both"/>
      </w:pPr>
      <w:r>
        <w:t xml:space="preserve">  def avgRPS: Double =</w:t>
      </w:r>
    </w:p>
    <w:p>
      <w:pPr>
        <w:jc w:val="both"/>
      </w:pPr>
      <w:r>
        <w:t xml:space="preserve">    if (elapsedTime.get() != Duration.Zero) {</w:t>
      </w:r>
    </w:p>
    <w:p>
      <w:pPr>
        <w:jc w:val="both"/>
      </w:pPr>
      <w:r>
        <w:t xml:space="preserve">      (counter.get().toDouble * 1e9) / elapsedTime.get().inNanoseconds</w:t>
      </w:r>
    </w:p>
    <w:p>
      <w:pPr>
        <w:jc w:val="both"/>
      </w:pPr>
      <w:r>
        <w:t xml:space="preserve">    } else { 0 }</w:t>
      </w:r>
    </w:p>
    <w:p>
      <w:pPr>
        <w:jc w:val="both"/>
      </w:pPr>
      <w:r/>
    </w:p>
    <w:p>
      <w:pPr>
        <w:jc w:val="both"/>
      </w:pPr>
      <w:r>
        <w:t xml:space="preserve">  override def recordQueryResult(</w:t>
      </w:r>
    </w:p>
    <w:p>
      <w:pPr>
        <w:jc w:val="both"/>
      </w:pPr>
      <w:r>
        <w:t xml:space="preserve">    trueNeighbors: Seq[T],</w:t>
      </w:r>
    </w:p>
    <w:p>
      <w:pPr>
        <w:jc w:val="both"/>
      </w:pPr>
      <w:r>
        <w:t xml:space="preserve">    foundNeighbors: Seq[T],</w:t>
      </w:r>
    </w:p>
    <w:p>
      <w:pPr>
        <w:jc w:val="both"/>
      </w:pPr>
      <w:r>
        <w:t xml:space="preserve">    queryLatency: Duration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elapsedTimeFun.compareAndSet(null, (Stopwatch.start(), queryLatency))</w:t>
      </w:r>
    </w:p>
    <w:p>
      <w:pPr>
        <w:jc w:val="both"/>
      </w:pPr>
      <w:r>
        <w:t xml:space="preserve">    val results = LoadTestQueryRecorder.recordQueryResult(trueNeighbors, foundNeighbors)</w:t>
      </w:r>
    </w:p>
    <w:p>
      <w:pPr>
        <w:jc w:val="both"/>
      </w:pPr>
      <w:r>
        <w:t xml:space="preserve">    top1RecallSum.addAndGet(results.top1Recall)</w:t>
      </w:r>
    </w:p>
    <w:p>
      <w:pPr>
        <w:jc w:val="both"/>
      </w:pPr>
      <w:r>
        <w:t xml:space="preserve">    results.top10Recall.foreach { top10Recall =&gt;</w:t>
      </w:r>
    </w:p>
    <w:p>
      <w:pPr>
        <w:jc w:val="both"/>
      </w:pPr>
      <w:r>
        <w:t xml:space="preserve">      top10RecallSum.addAndGet(top10Recall)</w:t>
      </w:r>
    </w:p>
    <w:p>
      <w:pPr>
        <w:jc w:val="both"/>
      </w:pPr>
      <w:r>
        <w:t xml:space="preserve">      countMoreThan10Results.incrementAndGet()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recallSum.addAndGet(results.overallRecall)</w:t>
      </w:r>
    </w:p>
    <w:p>
      <w:pPr>
        <w:jc w:val="both"/>
      </w:pPr>
      <w:r>
        <w:t xml:space="preserve">    latencyHistogram.add(queryLatency.inMicroseconds)</w:t>
      </w:r>
    </w:p>
    <w:p>
      <w:pPr>
        <w:jc w:val="both"/>
      </w:pPr>
      <w:r>
        <w:t xml:space="preserve">    counter.incrementAndGet()</w:t>
      </w:r>
    </w:p>
    <w:p>
      <w:pPr>
        <w:jc w:val="both"/>
      </w:pPr>
      <w:r>
        <w:t xml:space="preserve">    // Requests are assumed to have started around the time time of the first time record was called</w:t>
      </w:r>
    </w:p>
    <w:p>
      <w:pPr>
        <w:jc w:val="both"/>
      </w:pPr>
      <w:r>
        <w:t xml:space="preserve">    // plus the time it took for that query to hhave completed.</w:t>
      </w:r>
    </w:p>
    <w:p>
      <w:pPr>
        <w:jc w:val="both"/>
      </w:pPr>
      <w:r>
        <w:t xml:space="preserve">    val (elapsedSinceFirstCall, firstQueryLatency) = elapsedTimeFun.get()</w:t>
      </w:r>
    </w:p>
    <w:p>
      <w:pPr>
        <w:jc w:val="both"/>
      </w:pPr>
      <w:r>
        <w:t xml:space="preserve">    val durationSoFar = elapsedSinceFirstCall() + firstQueryLatency</w:t>
      </w:r>
    </w:p>
    <w:p>
      <w:pPr>
        <w:jc w:val="both"/>
      </w:pPr>
      <w:r>
        <w:t xml:space="preserve">    elapsedTime.set(durationSoFar)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InMemoryLoadTestBuildRecorder extends LoadTestBuildRecorder {</w:t>
      </w:r>
    </w:p>
    <w:p>
      <w:pPr>
        <w:jc w:val="both"/>
      </w:pPr>
      <w:r>
        <w:t xml:space="preserve">  var indexLatency: Duration = Duration.Zero</w:t>
      </w:r>
    </w:p>
    <w:p>
      <w:pPr>
        <w:jc w:val="both"/>
      </w:pPr>
      <w:r>
        <w:t xml:space="preserve">  var indexSize: Int = 0</w:t>
      </w:r>
    </w:p>
    <w:p>
      <w:pPr>
        <w:jc w:val="both"/>
      </w:pPr>
      <w:r>
        <w:t xml:space="preserve">  var toQueryableLatency: Duration = Duration.Zero</w:t>
      </w:r>
    </w:p>
    <w:p>
      <w:pPr>
        <w:jc w:val="both"/>
      </w:pPr>
      <w:r/>
    </w:p>
    <w:p>
      <w:pPr>
        <w:jc w:val="both"/>
      </w:pPr>
      <w:r>
        <w:t xml:space="preserve">  override def recordIndexCreation(</w:t>
      </w:r>
    </w:p>
    <w:p>
      <w:pPr>
        <w:jc w:val="both"/>
      </w:pPr>
      <w:r>
        <w:t xml:space="preserve">    size: Int,</w:t>
      </w:r>
    </w:p>
    <w:p>
      <w:pPr>
        <w:jc w:val="both"/>
      </w:pPr>
      <w:r>
        <w:t xml:space="preserve">    indexLatencyArg: Duration,</w:t>
      </w:r>
    </w:p>
    <w:p>
      <w:pPr>
        <w:jc w:val="both"/>
      </w:pPr>
      <w:r>
        <w:t xml:space="preserve">    toQueryableLatencyArg: Duration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indexLatency = indexLatencyArg</w:t>
      </w:r>
    </w:p>
    <w:p>
      <w:pPr>
        <w:jc w:val="both"/>
      </w:pPr>
      <w:r>
        <w:t xml:space="preserve">    indexSize = size</w:t>
      </w:r>
    </w:p>
    <w:p>
      <w:pPr>
        <w:jc w:val="both"/>
      </w:pPr>
      <w:r>
        <w:t xml:space="preserve">    toQueryableLatency = toQueryableLatencyArg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LoadTestRecorder that be composed by other recorders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ComposedLoadTestQueryRecorder[T](</w:t>
      </w:r>
    </w:p>
    <w:p>
      <w:pPr>
        <w:jc w:val="both"/>
      </w:pPr>
      <w:r>
        <w:t xml:space="preserve">  recorders: Seq[LoadTestQueryRecorder[T]])</w:t>
      </w:r>
    </w:p>
    <w:p>
      <w:pPr>
        <w:jc w:val="both"/>
      </w:pPr>
      <w:r>
        <w:t xml:space="preserve">    extends LoadTestQueryRecorder[T] {</w:t>
      </w:r>
    </w:p>
    <w:p>
      <w:pPr>
        <w:jc w:val="both"/>
      </w:pPr>
      <w:r>
        <w:t xml:space="preserve">  override def recordQueryResult(</w:t>
      </w:r>
    </w:p>
    <w:p>
      <w:pPr>
        <w:jc w:val="both"/>
      </w:pPr>
      <w:r>
        <w:t xml:space="preserve">    trueNeighbors: Seq[T],</w:t>
      </w:r>
    </w:p>
    <w:p>
      <w:pPr>
        <w:jc w:val="both"/>
      </w:pPr>
      <w:r>
        <w:t xml:space="preserve">    foundNeighbors: Seq[T],</w:t>
      </w:r>
    </w:p>
    <w:p>
      <w:pPr>
        <w:jc w:val="both"/>
      </w:pPr>
      <w:r>
        <w:t xml:space="preserve">    queryLatency: Duration</w:t>
      </w:r>
    </w:p>
    <w:p>
      <w:pPr>
        <w:jc w:val="both"/>
      </w:pPr>
      <w:r>
        <w:t xml:space="preserve">  ): Unit = recorders.foreach {</w:t>
      </w:r>
    </w:p>
    <w:p>
      <w:pPr>
        <w:jc w:val="both"/>
      </w:pPr>
      <w:r>
        <w:t xml:space="preserve">    _.recordQueryResult(trueNeighbors, foundNeighbors, queryLatency)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LoadTestRecorder that be composed by other recorders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ComposedLoadTestBuildRecorder(</w:t>
      </w:r>
    </w:p>
    <w:p>
      <w:pPr>
        <w:jc w:val="both"/>
      </w:pPr>
      <w:r>
        <w:t xml:space="preserve">  recorders: Seq[LoadTestBuildRecorder])</w:t>
      </w:r>
    </w:p>
    <w:p>
      <w:pPr>
        <w:jc w:val="both"/>
      </w:pPr>
      <w:r>
        <w:t xml:space="preserve">    extends LoadTestBuildRecorder {</w:t>
      </w:r>
    </w:p>
    <w:p>
      <w:pPr>
        <w:jc w:val="both"/>
      </w:pPr>
      <w:r>
        <w:t xml:space="preserve">  override def recordIndexCreation(</w:t>
      </w:r>
    </w:p>
    <w:p>
      <w:pPr>
        <w:jc w:val="both"/>
      </w:pPr>
      <w:r>
        <w:t xml:space="preserve">    indexSize: Int,</w:t>
      </w:r>
    </w:p>
    <w:p>
      <w:pPr>
        <w:jc w:val="both"/>
      </w:pPr>
      <w:r>
        <w:t xml:space="preserve">    indexLatency: Duration,</w:t>
      </w:r>
    </w:p>
    <w:p>
      <w:pPr>
        <w:jc w:val="both"/>
      </w:pPr>
      <w:r>
        <w:t xml:space="preserve">    toQueryableLatency: Duration</w:t>
      </w:r>
    </w:p>
    <w:p>
      <w:pPr>
        <w:jc w:val="both"/>
      </w:pPr>
      <w:r>
        <w:t xml:space="preserve">  ): Unit = recorders.foreach { _.recordIndexCreation(indexSize, indexLatency, toQueryableLatency)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