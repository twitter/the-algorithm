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com.twitter.ann.service.loadtest</w:t>
      </w:r>
    </w:p>
    <w:p>
      <w:pPr>
        <w:jc w:val="both"/>
      </w:pPr>
      <w:r/>
    </w:p>
    <w:p>
      <w:pPr>
        <w:jc w:val="both"/>
      </w:pPr>
      <w:r>
        <w:t>import com.twitter.ann.common.{Appendable, Distance, EntityEmbedding, Queryable, RuntimeParams}</w:t>
      </w:r>
    </w:p>
    <w:p>
      <w:pPr>
        <w:jc w:val="both"/>
      </w:pPr>
      <w:r>
        <w:t>import com.twitter.ann.util.IndexBuilderUtils</w:t>
      </w:r>
    </w:p>
    <w:p>
      <w:pPr>
        <w:jc w:val="both"/>
      </w:pPr>
      <w:r>
        <w:t>import com.twitter.util.{Future, Stopwatch}</w:t>
      </w:r>
    </w:p>
    <w:p>
      <w:pPr>
        <w:jc w:val="both"/>
      </w:pPr>
      <w:r/>
    </w:p>
    <w:p>
      <w:pPr>
        <w:jc w:val="both"/>
      </w:pPr>
      <w:r>
        <w:t>class EmbeddingIndexer {</w:t>
      </w:r>
    </w:p>
    <w:p>
      <w:pPr>
        <w:jc w:val="both"/>
      </w:pPr>
      <w:r>
        <w:t xml:space="preserve">  // Index embeddings into Appendable and return the (appendable, latency) pair</w:t>
      </w:r>
    </w:p>
    <w:p>
      <w:pPr>
        <w:jc w:val="both"/>
      </w:pPr>
      <w:r>
        <w:t xml:space="preserve">  // we need to return appendable itself here because for Annoy, we need to build</w:t>
      </w:r>
    </w:p>
    <w:p>
      <w:pPr>
        <w:jc w:val="both"/>
      </w:pPr>
      <w:r>
        <w:t xml:space="preserve">  // appendable and serialize it first, and then we could query with index directory</w:t>
      </w:r>
    </w:p>
    <w:p>
      <w:pPr>
        <w:jc w:val="both"/>
      </w:pPr>
      <w:r>
        <w:t xml:space="preserve">  // once we are confident to remove Annoy, should clean up this method.</w:t>
      </w:r>
    </w:p>
    <w:p>
      <w:pPr>
        <w:jc w:val="both"/>
      </w:pPr>
      <w:r>
        <w:t xml:space="preserve">  def indexEmbeddings[T, P &lt;: RuntimeParams, D &lt;: Distance[D]](</w:t>
      </w:r>
    </w:p>
    <w:p>
      <w:pPr>
        <w:jc w:val="both"/>
      </w:pPr>
      <w:r>
        <w:t xml:space="preserve">    appendable: Appendable[T, P, D],</w:t>
      </w:r>
    </w:p>
    <w:p>
      <w:pPr>
        <w:jc w:val="both"/>
      </w:pPr>
      <w:r>
        <w:t xml:space="preserve">    recorder: LoadTestBuildRecorder,</w:t>
      </w:r>
    </w:p>
    <w:p>
      <w:pPr>
        <w:jc w:val="both"/>
      </w:pPr>
      <w:r>
        <w:t xml:space="preserve">    indexSet: Seq[EntityEmbedding[T]],</w:t>
      </w:r>
    </w:p>
    <w:p>
      <w:pPr>
        <w:jc w:val="both"/>
      </w:pPr>
      <w:r>
        <w:t xml:space="preserve">    concurrencyLevel: Int</w:t>
      </w:r>
    </w:p>
    <w:p>
      <w:pPr>
        <w:jc w:val="both"/>
      </w:pPr>
      <w:r>
        <w:t xml:space="preserve">  ): Future[Queryable[T, P, D]] = {</w:t>
      </w:r>
    </w:p>
    <w:p>
      <w:pPr>
        <w:jc w:val="both"/>
      </w:pPr>
      <w:r>
        <w:t xml:space="preserve">    val indexBuildingTimeElapsed = Stopwatch.start()</w:t>
      </w:r>
    </w:p>
    <w:p>
      <w:pPr>
        <w:jc w:val="both"/>
      </w:pPr>
      <w:r>
        <w:t xml:space="preserve">    val future = IndexBuilderUtils.addToIndex(appendable, indexSet, concurrencyLevel)</w:t>
      </w:r>
    </w:p>
    <w:p>
      <w:pPr>
        <w:jc w:val="both"/>
      </w:pPr>
      <w:r>
        <w:t xml:space="preserve">    future.map { _ =&gt;</w:t>
      </w:r>
    </w:p>
    <w:p>
      <w:pPr>
        <w:jc w:val="both"/>
      </w:pPr>
      <w:r>
        <w:t xml:space="preserve">      val indexBuildingTime = indexBuildingTimeElapsed()</w:t>
      </w:r>
    </w:p>
    <w:p>
      <w:pPr>
        <w:jc w:val="both"/>
      </w:pPr>
      <w:r>
        <w:t xml:space="preserve">      val toQueryableElapsed = Stopwatch.start()</w:t>
      </w:r>
    </w:p>
    <w:p>
      <w:pPr>
        <w:jc w:val="both"/>
      </w:pPr>
      <w:r>
        <w:t xml:space="preserve">      val queryable = appendable.toQueryable</w:t>
      </w:r>
    </w:p>
    <w:p>
      <w:pPr>
        <w:jc w:val="both"/>
      </w:pPr>
      <w:r>
        <w:t xml:space="preserve">      recorder.recordIndexCreation(indexSet.size, indexBuildingTime, toQueryableElapsed())</w:t>
      </w:r>
    </w:p>
    <w:p>
      <w:pPr>
        <w:jc w:val="both"/>
      </w:pPr>
      <w:r>
        <w:t xml:space="preserve">      queryable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