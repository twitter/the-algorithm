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com.twitter.ann.service.query_server.common</w:t>
      </w:r>
    </w:p>
    <w:p>
      <w:pPr>
        <w:jc w:val="both"/>
      </w:pPr>
      <w:r/>
    </w:p>
    <w:p>
      <w:pPr>
        <w:jc w:val="both"/>
      </w:pPr>
      <w:r>
        <w:t>import com.google.inject.Module</w:t>
      </w:r>
    </w:p>
    <w:p>
      <w:pPr>
        <w:jc w:val="both"/>
      </w:pPr>
      <w:r>
        <w:t>import com.twitter.ann.common.thriftscala.AnnQueryService</w:t>
      </w:r>
    </w:p>
    <w:p>
      <w:pPr>
        <w:jc w:val="both"/>
      </w:pPr>
      <w:r>
        <w:t>import com.twitter.app.Flag</w:t>
      </w:r>
    </w:p>
    <w:p>
      <w:pPr>
        <w:jc w:val="both"/>
      </w:pPr>
      <w:r>
        <w:t>import com.twitter.finatra.decider.modules.DeciderModule</w:t>
      </w:r>
    </w:p>
    <w:p>
      <w:pPr>
        <w:jc w:val="both"/>
      </w:pPr>
      <w:r>
        <w:t>import com.twitter.finatra.thrift.ThriftServer</w:t>
      </w:r>
    </w:p>
    <w:p>
      <w:pPr>
        <w:jc w:val="both"/>
      </w:pPr>
      <w:r>
        <w:t>import com.twitter.finatra.mtls.thriftmux.Mtls</w:t>
      </w:r>
    </w:p>
    <w:p>
      <w:pPr>
        <w:jc w:val="both"/>
      </w:pPr>
      <w:r>
        <w:t>import com.twitter.finatra.mtls.thriftmux.modules.MtlsThriftWebFormsModule</w:t>
      </w:r>
    </w:p>
    <w:p>
      <w:pPr>
        <w:jc w:val="both"/>
      </w:pPr>
      <w:r>
        <w:t>import com.twitter.finatra.thrift.filters.{</w:t>
      </w:r>
    </w:p>
    <w:p>
      <w:pPr>
        <w:jc w:val="both"/>
      </w:pPr>
      <w:r>
        <w:t xml:space="preserve">  AccessLoggingFilter,</w:t>
      </w:r>
    </w:p>
    <w:p>
      <w:pPr>
        <w:jc w:val="both"/>
      </w:pPr>
      <w:r>
        <w:t xml:space="preserve">  LoggingMDCFilter,</w:t>
      </w:r>
    </w:p>
    <w:p>
      <w:pPr>
        <w:jc w:val="both"/>
      </w:pPr>
      <w:r>
        <w:t xml:space="preserve">  StatsFilter,</w:t>
      </w:r>
    </w:p>
    <w:p>
      <w:pPr>
        <w:jc w:val="both"/>
      </w:pPr>
      <w:r>
        <w:t xml:space="preserve">  ThriftMDCFilter,</w:t>
      </w:r>
    </w:p>
    <w:p>
      <w:pPr>
        <w:jc w:val="both"/>
      </w:pPr>
      <w:r>
        <w:t xml:space="preserve">  TraceIdMDCFilter</w:t>
      </w:r>
    </w:p>
    <w:p>
      <w:pPr>
        <w:jc w:val="both"/>
      </w:pPr>
      <w:r>
        <w:t>}</w:t>
      </w:r>
    </w:p>
    <w:p>
      <w:pPr>
        <w:jc w:val="both"/>
      </w:pPr>
      <w:r>
        <w:t>import com.twitter.finatra.thrift.routing.ThriftRouter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provides most of the configuration needed for logging, stats, deciders etc.</w:t>
      </w:r>
    </w:p>
    <w:p>
      <w:pPr>
        <w:jc w:val="both"/>
      </w:pPr>
      <w:r>
        <w:t xml:space="preserve"> */</w:t>
      </w:r>
    </w:p>
    <w:p>
      <w:pPr>
        <w:jc w:val="both"/>
      </w:pPr>
      <w:r>
        <w:t>abstract class BaseQueryIndexServer extends ThriftServer with Mtls {</w:t>
      </w:r>
    </w:p>
    <w:p>
      <w:pPr>
        <w:jc w:val="both"/>
      </w:pPr>
      <w:r/>
    </w:p>
    <w:p>
      <w:pPr>
        <w:jc w:val="both"/>
      </w:pPr>
      <w:r>
        <w:t xml:space="preserve">  protected val environment: Flag[String] = flag[String]("environment", "service environment")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Override with method to provide more module to guice.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additionalModules: Seq[Module]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Override this method to add the controller to the thrift router. BaseQueryIndexServer takes</w:t>
      </w:r>
    </w:p>
    <w:p>
      <w:pPr>
        <w:jc w:val="both"/>
      </w:pPr>
      <w:r>
        <w:t xml:space="preserve">   * care of most of the other configuration for you.</w:t>
      </w:r>
    </w:p>
    <w:p>
      <w:pPr>
        <w:jc w:val="both"/>
      </w:pPr>
      <w:r>
        <w:t xml:space="preserve">   * @param router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addController(router: ThriftRouter): Unit</w:t>
      </w:r>
    </w:p>
    <w:p>
      <w:pPr>
        <w:jc w:val="both"/>
      </w:pPr>
      <w:r/>
    </w:p>
    <w:p>
      <w:pPr>
        <w:jc w:val="both"/>
      </w:pPr>
      <w:r>
        <w:t xml:space="preserve">  override protected final lazy val modules: Seq[Module] = Seq(</w:t>
      </w:r>
    </w:p>
    <w:p>
      <w:pPr>
        <w:jc w:val="both"/>
      </w:pPr>
      <w:r>
        <w:t xml:space="preserve">    DeciderModule,</w:t>
      </w:r>
    </w:p>
    <w:p>
      <w:pPr>
        <w:jc w:val="both"/>
      </w:pPr>
      <w:r>
        <w:t xml:space="preserve">    new MtlsThriftWebFormsModule[AnnQueryService.MethodPerEndpoint](this)</w:t>
      </w:r>
    </w:p>
    <w:p>
      <w:pPr>
        <w:jc w:val="both"/>
      </w:pPr>
      <w:r>
        <w:t xml:space="preserve">  ) ++ additionalModules</w:t>
      </w:r>
    </w:p>
    <w:p>
      <w:pPr>
        <w:jc w:val="both"/>
      </w:pPr>
      <w:r/>
    </w:p>
    <w:p>
      <w:pPr>
        <w:jc w:val="both"/>
      </w:pPr>
      <w:r>
        <w:t xml:space="preserve">  override protected final def configureThrift(router: ThriftRouter): Unit = {</w:t>
      </w:r>
    </w:p>
    <w:p>
      <w:pPr>
        <w:jc w:val="both"/>
      </w:pPr>
      <w:r>
        <w:t xml:space="preserve">    router</w:t>
      </w:r>
    </w:p>
    <w:p>
      <w:pPr>
        <w:jc w:val="both"/>
      </w:pPr>
      <w:r>
        <w:t xml:space="preserve">      .filter[LoggingMDCFilter]</w:t>
      </w:r>
    </w:p>
    <w:p>
      <w:pPr>
        <w:jc w:val="both"/>
      </w:pPr>
      <w:r>
        <w:t xml:space="preserve">      .filter[TraceIdMDCFilter]</w:t>
      </w:r>
    </w:p>
    <w:p>
      <w:pPr>
        <w:jc w:val="both"/>
      </w:pPr>
      <w:r>
        <w:t xml:space="preserve">      .filter[ThriftMDCFilter]</w:t>
      </w:r>
    </w:p>
    <w:p>
      <w:pPr>
        <w:jc w:val="both"/>
      </w:pPr>
      <w:r>
        <w:t xml:space="preserve">      .filter[AccessLoggingFilter]</w:t>
      </w:r>
    </w:p>
    <w:p>
      <w:pPr>
        <w:jc w:val="both"/>
      </w:pPr>
      <w:r>
        <w:t xml:space="preserve">      .filter[StatsFilter]</w:t>
      </w:r>
    </w:p>
    <w:p>
      <w:pPr>
        <w:jc w:val="both"/>
      </w:pPr>
      <w:r/>
    </w:p>
    <w:p>
      <w:pPr>
        <w:jc w:val="both"/>
      </w:pPr>
      <w:r>
        <w:t xml:space="preserve">    addController(router)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