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name = "common",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"BaseQueryIndexServer.scala",</w:t>
      </w:r>
    </w:p>
    <w:p>
      <w:pPr>
        <w:jc w:val="both"/>
      </w:pPr>
      <w:r>
        <w:t xml:space="preserve">        "Exceptions.scala",</w:t>
      </w:r>
    </w:p>
    <w:p>
      <w:pPr>
        <w:jc w:val="both"/>
      </w:pPr>
      <w:r>
        <w:t xml:space="preserve">        "QueryIndexThriftController.scala",</w:t>
      </w:r>
    </w:p>
    <w:p>
      <w:pPr>
        <w:jc w:val="both"/>
      </w:pPr>
      <w:r>
        <w:t xml:space="preserve">        "QueryableProvider.scala",</w:t>
      </w:r>
    </w:p>
    <w:p>
      <w:pPr>
        <w:jc w:val="both"/>
      </w:pPr>
      <w:r>
        <w:t xml:space="preserve">        "RefreshableQueryable.scala",</w:t>
      </w:r>
    </w:p>
    <w:p>
      <w:pPr>
        <w:jc w:val="both"/>
      </w:pPr>
      <w:r>
        <w:t xml:space="preserve">        "UnsafeQueryIndexServer.scala",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":index_path_provider",</w:t>
      </w:r>
    </w:p>
    <w:p>
      <w:pPr>
        <w:jc w:val="both"/>
      </w:pPr>
      <w:r>
        <w:t xml:space="preserve">        "3rdparty/jvm/com/google/guava",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"3rdparty/jvm/com/google/inject/extensions:guice-assistedinject",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"3rdparty/jvm/net/codingwell:scala-guice",</w:t>
      </w:r>
    </w:p>
    <w:p>
      <w:pPr>
        <w:jc w:val="both"/>
      </w:pPr>
      <w:r>
        <w:t xml:space="preserve">        "ann/src/main/scala/com/twitter/ann/common",</w:t>
      </w:r>
    </w:p>
    <w:p>
      <w:pPr>
        <w:jc w:val="both"/>
      </w:pPr>
      <w:r>
        <w:t xml:space="preserve">        "ann/src/main/thrift/com/twitter/ann/common:ann-common-scala",</w:t>
      </w:r>
    </w:p>
    <w:p>
      <w:pPr>
        <w:jc w:val="both"/>
      </w:pPr>
      <w:r>
        <w:t xml:space="preserve">        "finagle/finagle-core/src/main",</w:t>
      </w:r>
    </w:p>
    <w:p>
      <w:pPr>
        <w:jc w:val="both"/>
      </w:pPr>
      <w:r>
        <w:t xml:space="preserve">        "finagle/finagle-zipkin-scribe",</w:t>
      </w:r>
    </w:p>
    <w:p>
      <w:pPr>
        <w:jc w:val="both"/>
      </w:pPr>
      <w:r>
        <w:t xml:space="preserve">        "finatra-internal/decider",</w:t>
      </w:r>
    </w:p>
    <w:p>
      <w:pPr>
        <w:jc w:val="both"/>
      </w:pPr>
      <w:r>
        <w:t xml:space="preserve">        "finatra-internal/mtls-thriftmux/src/main/scala",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"mediaservices/commons",</w:t>
      </w:r>
    </w:p>
    <w:p>
      <w:pPr>
        <w:jc w:val="both"/>
      </w:pPr>
      <w:r>
        <w:t xml:space="preserve">        "scrooge/scrooge-core/src/main/scala",</w:t>
      </w:r>
    </w:p>
    <w:p>
      <w:pPr>
        <w:jc w:val="both"/>
      </w:pPr>
      <w:r>
        <w:t xml:space="preserve">        "src/scala/com/twitter/cortex/ml/embeddings/common:Helpers",</w:t>
      </w:r>
    </w:p>
    <w:p>
      <w:pPr>
        <w:jc w:val="both"/>
      </w:pPr>
      <w:r>
        <w:t xml:space="preserve">        "util/util-app/src/main/scala",</w:t>
      </w:r>
    </w:p>
    <w:p>
      <w:pPr>
        <w:jc w:val="both"/>
      </w:pPr>
      <w:r>
        <w:t xml:space="preserve">        "util/util-logging/src/main/scala",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scala_library(</w:t>
      </w:r>
    </w:p>
    <w:p>
      <w:pPr>
        <w:jc w:val="both"/>
      </w:pPr>
      <w:r>
        <w:t xml:space="preserve">    name = "index_path_provider",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"IndexPathProvider.scala",</w:t>
      </w:r>
    </w:p>
    <w:p>
      <w:pPr>
        <w:jc w:val="both"/>
      </w:pPr>
      <w:r>
        <w:t xml:space="preserve">        "QueryServerUtil.scala",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"ann/src/main/scala/com/twitter/ann/hnsw",</w:t>
      </w:r>
    </w:p>
    <w:p>
      <w:pPr>
        <w:jc w:val="both"/>
      </w:pPr>
      <w:r>
        <w:t xml:space="preserve">        "src/java/com/twitter/search/common/file",</w:t>
      </w:r>
    </w:p>
    <w:p>
      <w:pPr>
        <w:jc w:val="both"/>
      </w:pPr>
      <w:r>
        <w:t xml:space="preserve">        "util/util-logging/src/main/scala",</w:t>
      </w:r>
    </w:p>
    <w:p>
      <w:pPr>
        <w:jc w:val="both"/>
      </w:pPr>
      <w:r>
        <w:t xml:space="preserve">        "util/util-stats/src/main/scala/com/twitter/finagle/stats",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scala_library(</w:t>
      </w:r>
    </w:p>
    <w:p>
      <w:pPr>
        <w:jc w:val="both"/>
      </w:pPr>
      <w:r>
        <w:t xml:space="preserve">    name = "faiss_index_path_provider",</w:t>
      </w:r>
    </w:p>
    <w:p>
      <w:pPr>
        <w:jc w:val="both"/>
      </w:pPr>
      <w:r>
        <w:t xml:space="preserve">    sources = ["FaissIndexPathProvider.scala"],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":index_path_provider",</w:t>
      </w:r>
    </w:p>
    <w:p>
      <w:pPr>
        <w:jc w:val="both"/>
      </w:pPr>
      <w:r>
        <w:t xml:space="preserve">        "ann/src/main/scala/com/twitter/ann/faiss",</w:t>
      </w:r>
    </w:p>
    <w:p>
      <w:pPr>
        <w:jc w:val="both"/>
      </w:pPr>
      <w:r>
        <w:t xml:space="preserve">        "src/java/com/twitter/search/common/file",</w:t>
      </w:r>
    </w:p>
    <w:p>
      <w:pPr>
        <w:jc w:val="both"/>
      </w:pPr>
      <w:r>
        <w:t xml:space="preserve">        "util/util-logging/src/main/scala",</w:t>
      </w:r>
    </w:p>
    <w:p>
      <w:pPr>
        <w:jc w:val="both"/>
      </w:pPr>
      <w:r>
        <w:t xml:space="preserve">        "util/util-stats/src/main/scala/com/twitter/finagle/stats",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