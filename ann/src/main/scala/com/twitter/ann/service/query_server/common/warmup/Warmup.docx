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com.twitter.ann.service.query_server.common.warmup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scala.annotation.tailrec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trait Warmup extends Logging {</w:t>
      </w:r>
    </w:p>
    <w:p>
      <w:pPr>
        <w:jc w:val="both"/>
      </w:pPr>
      <w:r>
        <w:t xml:space="preserve">  protected def minSuccessfulTries: Int</w:t>
      </w:r>
    </w:p>
    <w:p>
      <w:pPr>
        <w:jc w:val="both"/>
      </w:pPr>
      <w:r>
        <w:t xml:space="preserve">  protected def maxTries: Int</w:t>
      </w:r>
    </w:p>
    <w:p>
      <w:pPr>
        <w:jc w:val="both"/>
      </w:pPr>
      <w:r>
        <w:t xml:space="preserve">  protected def randomQueryDimension: Int</w:t>
      </w:r>
    </w:p>
    <w:p>
      <w:pPr>
        <w:jc w:val="both"/>
      </w:pPr>
      <w:r>
        <w:t xml:space="preserve">  protected def timeout: Duration</w:t>
      </w:r>
    </w:p>
    <w:p>
      <w:pPr>
        <w:jc w:val="both"/>
      </w:pPr>
      <w:r/>
    </w:p>
    <w:p>
      <w:pPr>
        <w:jc w:val="both"/>
      </w:pPr>
      <w:r>
        <w:t xml:space="preserve">  @tailrec</w:t>
      </w:r>
    </w:p>
    <w:p>
      <w:pPr>
        <w:jc w:val="both"/>
      </w:pPr>
      <w:r>
        <w:t xml:space="preserve">  final protected def run(</w:t>
      </w:r>
    </w:p>
    <w:p>
      <w:pPr>
        <w:jc w:val="both"/>
      </w:pPr>
      <w:r>
        <w:t xml:space="preserve">    iteration: Int = 0,</w:t>
      </w:r>
    </w:p>
    <w:p>
      <w:pPr>
        <w:jc w:val="both"/>
      </w:pPr>
      <w:r>
        <w:t xml:space="preserve">    successes: Int = 0,</w:t>
      </w:r>
    </w:p>
    <w:p>
      <w:pPr>
        <w:jc w:val="both"/>
      </w:pPr>
      <w:r>
        <w:t xml:space="preserve">    name: String,</w:t>
      </w:r>
    </w:p>
    <w:p>
      <w:pPr>
        <w:jc w:val="both"/>
      </w:pPr>
      <w:r>
        <w:t xml:space="preserve">    f: =&gt; Future[_]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(successes == minSuccessfulTries || iteration == maxTries) {</w:t>
      </w:r>
    </w:p>
    <w:p>
      <w:pPr>
        <w:jc w:val="both"/>
      </w:pPr>
      <w:r>
        <w:t xml:space="preserve">      info(s"Warmup finished after ${iteration} iterations with ${successes} successes")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Try(Await.result(f.liftToTry, timeout)) match {</w:t>
      </w:r>
    </w:p>
    <w:p>
      <w:pPr>
        <w:jc w:val="both"/>
      </w:pPr>
      <w:r>
        <w:t xml:space="preserve">        case Return(Return(_)) =&gt;</w:t>
      </w:r>
    </w:p>
    <w:p>
      <w:pPr>
        <w:jc w:val="both"/>
      </w:pPr>
      <w:r>
        <w:t xml:space="preserve">          debug(s"[$name] Iteration $iteration Success")</w:t>
      </w:r>
    </w:p>
    <w:p>
      <w:pPr>
        <w:jc w:val="both"/>
      </w:pPr>
      <w:r>
        <w:t xml:space="preserve">          run(iteration + 1, successes + 1, name, f)</w:t>
      </w:r>
    </w:p>
    <w:p>
      <w:pPr>
        <w:jc w:val="both"/>
      </w:pPr>
      <w:r>
        <w:t xml:space="preserve">        case Return(Throw(e)) =&gt;</w:t>
      </w:r>
    </w:p>
    <w:p>
      <w:pPr>
        <w:jc w:val="both"/>
      </w:pPr>
      <w:r>
        <w:t xml:space="preserve">          warn(s"[$name] Iteration $iteration has failed: ${e.getMessage}. ", e)</w:t>
      </w:r>
    </w:p>
    <w:p>
      <w:pPr>
        <w:jc w:val="both"/>
      </w:pPr>
      <w:r>
        <w:t xml:space="preserve">          run(iteration + 1, successes, name, f)</w:t>
      </w:r>
    </w:p>
    <w:p>
      <w:pPr>
        <w:jc w:val="both"/>
      </w:pPr>
      <w:r>
        <w:t xml:space="preserve">        case Throw(e) =&gt;</w:t>
      </w:r>
    </w:p>
    <w:p>
      <w:pPr>
        <w:jc w:val="both"/>
      </w:pPr>
      <w:r>
        <w:t xml:space="preserve">          info(s"[$name] Iteration $iteration was too slow: ${e.getMessage}. ", e)</w:t>
      </w:r>
    </w:p>
    <w:p>
      <w:pPr>
        <w:jc w:val="both"/>
      </w:pPr>
      <w:r>
        <w:t xml:space="preserve">          run(iteration + 1, successes, name, f)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rng = new Random()</w:t>
      </w:r>
    </w:p>
    <w:p>
      <w:pPr>
        <w:jc w:val="both"/>
      </w:pPr>
      <w:r>
        <w:t xml:space="preserve">  protected def randomQuery(): EmbeddingVector =</w:t>
      </w:r>
    </w:p>
    <w:p>
      <w:pPr>
        <w:jc w:val="both"/>
      </w:pPr>
      <w:r>
        <w:t xml:space="preserve">    Embedding(Array.fill(randomQueryDimension)(-1 + 2 * rng.nextFloat()))</w:t>
      </w:r>
    </w:p>
    <w:p>
      <w:pPr>
        <w:jc w:val="both"/>
      </w:pPr>
      <w:r/>
    </w:p>
    <w:p>
      <w:pPr>
        <w:jc w:val="both"/>
      </w:pPr>
      <w:r>
        <w:t xml:space="preserve">  def warmup():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