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com.twitter.ann.service.loadtest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com.twitter.ann.common.Queryable</w:t>
      </w:r>
    </w:p>
    <w:p>
      <w:pPr>
        <w:jc w:val="both"/>
      </w:pPr>
      <w:r>
        <w:t>import com.twitter.ann.common.RuntimeParams</w:t>
      </w:r>
    </w:p>
    <w:p>
      <w:pPr>
        <w:jc w:val="both"/>
      </w:pPr>
      <w:r>
        <w:t>import com.twitter.concurrent.AsyncMeter</w:t>
      </w:r>
    </w:p>
    <w:p>
      <w:pPr>
        <w:jc w:val="both"/>
      </w:pPr>
      <w:r>
        <w:t>import com.twitter.concurrent.AsyncStream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com.twitter.util.Stopwatch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java.util.concurrent.atomic.AtomicInteger</w:t>
      </w:r>
    </w:p>
    <w:p>
      <w:pPr>
        <w:jc w:val="both"/>
      </w:pPr>
      <w:r/>
    </w:p>
    <w:p>
      <w:pPr>
        <w:jc w:val="both"/>
      </w:pPr>
      <w:r>
        <w:t>object QueryTimeConfiguration {</w:t>
      </w:r>
    </w:p>
    <w:p>
      <w:pPr>
        <w:jc w:val="both"/>
      </w:pPr>
      <w:r>
        <w:t xml:space="preserve">  val ResultHeader =</w:t>
      </w:r>
    </w:p>
    <w:p>
      <w:pPr>
        <w:jc w:val="both"/>
      </w:pPr>
      <w:r>
        <w:t xml:space="preserve">    "params\tnumNeighbors\trecall@1\trecall@10\trecall\tavgLatencyMicros\tp50LatencyMicros\tp90LatencyMicros\tp99LatencyMicros\tavgRPS"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QueryTimeConfiguration[T, P &lt;: RuntimeParams](</w:t>
      </w:r>
    </w:p>
    <w:p>
      <w:pPr>
        <w:jc w:val="both"/>
      </w:pPr>
      <w:r>
        <w:t xml:space="preserve">  recorder: LoadTestQueryRecorder[T],</w:t>
      </w:r>
    </w:p>
    <w:p>
      <w:pPr>
        <w:jc w:val="both"/>
      </w:pPr>
      <w:r>
        <w:t xml:space="preserve">  param: P,</w:t>
      </w:r>
    </w:p>
    <w:p>
      <w:pPr>
        <w:jc w:val="both"/>
      </w:pPr>
      <w:r>
        <w:t xml:space="preserve">  numberOfNeighbors: Int,</w:t>
      </w:r>
    </w:p>
    <w:p>
      <w:pPr>
        <w:jc w:val="both"/>
      </w:pPr>
      <w:r>
        <w:t xml:space="preserve">  private val results: InMemoryLoadTestQueryRecorder[T]) {</w:t>
      </w:r>
    </w:p>
    <w:p>
      <w:pPr>
        <w:jc w:val="both"/>
      </w:pPr>
      <w:r>
        <w:t xml:space="preserve">  override def toString: String =</w:t>
      </w:r>
    </w:p>
    <w:p>
      <w:pPr>
        <w:jc w:val="both"/>
      </w:pPr>
      <w:r>
        <w:t xml:space="preserve">    s"QueryTimeConfiguration(param = $param, numberOfNeighbors = $numberOfNeighbors)"</w:t>
      </w:r>
    </w:p>
    <w:p>
      <w:pPr>
        <w:jc w:val="both"/>
      </w:pPr>
      <w:r/>
    </w:p>
    <w:p>
      <w:pPr>
        <w:jc w:val="both"/>
      </w:pPr>
      <w:r>
        <w:t xml:space="preserve">  def printResults: String = {</w:t>
      </w:r>
    </w:p>
    <w:p>
      <w:pPr>
        <w:jc w:val="both"/>
      </w:pPr>
      <w:r>
        <w:t xml:space="preserve">    val snapshot = results.computeSnapshot()</w:t>
      </w:r>
    </w:p>
    <w:p>
      <w:pPr>
        <w:jc w:val="both"/>
      </w:pPr>
      <w:r>
        <w:t xml:space="preserve">    s"$param\t$numberOfNeighbors\t${results.top1Recall}\t${results.top10Recall}\t${results.recall}\t${snapshot.avgQueryLatencyMicros}\t${snapshot.p50QueryLatencyMicros}\t${snapshot.p90QueryLatencyMicros}\t${snapshot.p99QueryLatencyMicros}\t${results.avgRPS}"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Basic worker for ANN benchmark, send query with configured QPS and record results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AnnLoadTestWorker(</w:t>
      </w:r>
    </w:p>
    <w:p>
      <w:pPr>
        <w:jc w:val="both"/>
      </w:pPr>
      <w:r>
        <w:t xml:space="preserve">  timer: Timer = DefaultTimer) {</w:t>
      </w:r>
    </w:p>
    <w:p>
      <w:pPr>
        <w:jc w:val="both"/>
      </w:pPr>
      <w:r>
        <w:t xml:space="preserve">  private val logger = Logger()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@param queries List of tuple of query embedding and corresponding list of truth set of ids associated with the embedding</w:t>
      </w:r>
    </w:p>
    <w:p>
      <w:pPr>
        <w:jc w:val="both"/>
      </w:pPr>
      <w:r>
        <w:t xml:space="preserve">   * @param qps the maximum number of request per second to send to the queryable. Note that if you</w:t>
      </w:r>
    </w:p>
    <w:p>
      <w:pPr>
        <w:jc w:val="both"/>
      </w:pPr>
      <w:r>
        <w:t xml:space="preserve">   *            do not set the concurrency level high enough you may not be able to achieve this.</w:t>
      </w:r>
    </w:p>
    <w:p>
      <w:pPr>
        <w:jc w:val="both"/>
      </w:pPr>
      <w:r>
        <w:t xml:space="preserve">   * @param duration         how long to perform the load test.</w:t>
      </w:r>
    </w:p>
    <w:p>
      <w:pPr>
        <w:jc w:val="both"/>
      </w:pPr>
      <w:r>
        <w:t xml:space="preserve">   * @param configuration    Query configuration encapsulating runtime params and recorder.</w:t>
      </w:r>
    </w:p>
    <w:p>
      <w:pPr>
        <w:jc w:val="both"/>
      </w:pPr>
      <w:r>
        <w:t xml:space="preserve">   * @param concurrencyLevel The maximum number of concurrent requests to the queryable at a time.</w:t>
      </w:r>
    </w:p>
    <w:p>
      <w:pPr>
        <w:jc w:val="both"/>
      </w:pPr>
      <w:r>
        <w:t xml:space="preserve">   *                         Note that you may not be able to achieve this number of concurrent</w:t>
      </w:r>
    </w:p>
    <w:p>
      <w:pPr>
        <w:jc w:val="both"/>
      </w:pPr>
      <w:r>
        <w:t xml:space="preserve">   *                         requests if you do not have the QPS set high enough.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Future that completes when the load test is over. It contains the number of requests</w:t>
      </w:r>
    </w:p>
    <w:p>
      <w:pPr>
        <w:jc w:val="both"/>
      </w:pPr>
      <w:r>
        <w:t xml:space="preserve">   *         sent.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runWithQps[T, P &lt;: RuntimeParams, D &lt;: Distance[D]](</w:t>
      </w:r>
    </w:p>
    <w:p>
      <w:pPr>
        <w:jc w:val="both"/>
      </w:pPr>
      <w:r>
        <w:t xml:space="preserve">    queryable: Queryable[T, P, D],</w:t>
      </w:r>
    </w:p>
    <w:p>
      <w:pPr>
        <w:jc w:val="both"/>
      </w:pPr>
      <w:r>
        <w:t xml:space="preserve">    queries: Seq[Query[T]],</w:t>
      </w:r>
    </w:p>
    <w:p>
      <w:pPr>
        <w:jc w:val="both"/>
      </w:pPr>
      <w:r>
        <w:t xml:space="preserve">    qps: Int,</w:t>
      </w:r>
    </w:p>
    <w:p>
      <w:pPr>
        <w:jc w:val="both"/>
      </w:pPr>
      <w:r>
        <w:t xml:space="preserve">    duration: Duration,</w:t>
      </w:r>
    </w:p>
    <w:p>
      <w:pPr>
        <w:jc w:val="both"/>
      </w:pPr>
      <w:r>
        <w:t xml:space="preserve">    configuration: QueryTimeConfiguration[T, P],</w:t>
      </w:r>
    </w:p>
    <w:p>
      <w:pPr>
        <w:jc w:val="both"/>
      </w:pPr>
      <w:r>
        <w:t xml:space="preserve">    concurrencyLevel: Int</w:t>
      </w:r>
    </w:p>
    <w:p>
      <w:pPr>
        <w:jc w:val="both"/>
      </w:pPr>
      <w:r>
        <w:t xml:space="preserve">  ): Future[Int] = {</w:t>
      </w:r>
    </w:p>
    <w:p>
      <w:pPr>
        <w:jc w:val="both"/>
      </w:pPr>
      <w:r>
        <w:t xml:space="preserve">    val elapsed = Stopwatch.start()</w:t>
      </w:r>
    </w:p>
    <w:p>
      <w:pPr>
        <w:jc w:val="both"/>
      </w:pPr>
      <w:r>
        <w:t xml:space="preserve">    val atomicInteger = new AtomicInteger(0)</w:t>
      </w:r>
    </w:p>
    <w:p>
      <w:pPr>
        <w:jc w:val="both"/>
      </w:pPr>
      <w:r>
        <w:t xml:space="preserve">    val fullStream = Stream.continually {</w:t>
      </w:r>
    </w:p>
    <w:p>
      <w:pPr>
        <w:jc w:val="both"/>
      </w:pPr>
      <w:r>
        <w:t xml:space="preserve">      if (elapsed() &lt;= duration) {</w:t>
      </w:r>
    </w:p>
    <w:p>
      <w:pPr>
        <w:jc w:val="both"/>
      </w:pPr>
      <w:r>
        <w:t xml:space="preserve">        logger.ifDebug(s"running with config: $configuration")</w:t>
      </w:r>
    </w:p>
    <w:p>
      <w:pPr>
        <w:jc w:val="both"/>
      </w:pPr>
      <w:r>
        <w:t xml:space="preserve">        Some(atomicInteger.getAndIncrement() % queries.size)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logger.ifDebug(s"stopping with config: $configuration")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limitedStream = fullStream.takeWhile(_.isDefined).flatten</w:t>
      </w:r>
    </w:p>
    <w:p>
      <w:pPr>
        <w:jc w:val="both"/>
      </w:pPr>
      <w:r>
        <w:t xml:space="preserve">    // at most we will have concurrencyLevel concurrent requests. So we should never have more than</w:t>
      </w:r>
    </w:p>
    <w:p>
      <w:pPr>
        <w:jc w:val="both"/>
      </w:pPr>
      <w:r>
        <w:t xml:space="preserve">    // concurrency level waiters.</w:t>
      </w:r>
    </w:p>
    <w:p>
      <w:pPr>
        <w:jc w:val="both"/>
      </w:pPr>
      <w:r>
        <w:t xml:space="preserve">    val asyncMeter = AsyncMeter.perSecond(qps, concurrencyLevel)(timer)</w:t>
      </w:r>
    </w:p>
    <w:p>
      <w:pPr>
        <w:jc w:val="both"/>
      </w:pPr>
      <w:r/>
    </w:p>
    <w:p>
      <w:pPr>
        <w:jc w:val="both"/>
      </w:pPr>
      <w:r>
        <w:t xml:space="preserve">    Future.Unit.before {</w:t>
      </w:r>
    </w:p>
    <w:p>
      <w:pPr>
        <w:jc w:val="both"/>
      </w:pPr>
      <w:r>
        <w:t xml:space="preserve">      AsyncStream</w:t>
      </w:r>
    </w:p>
    <w:p>
      <w:pPr>
        <w:jc w:val="both"/>
      </w:pPr>
      <w:r>
        <w:t xml:space="preserve">        .fromSeq(limitedStream).mapConcurrent(concurrencyLevel) { index =&gt;</w:t>
      </w:r>
    </w:p>
    <w:p>
      <w:pPr>
        <w:jc w:val="both"/>
      </w:pPr>
      <w:r>
        <w:t xml:space="preserve">          asyncMeter.await(1).flatMap { _ =&gt;</w:t>
      </w:r>
    </w:p>
    <w:p>
      <w:pPr>
        <w:jc w:val="both"/>
      </w:pPr>
      <w:r>
        <w:t xml:space="preserve">            performQuery(configuration, queryable, queries(index))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}.size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private[loadtest] def performQuery[T, P &lt;: RuntimeParams, D &lt;: Distance[D]](</w:t>
      </w:r>
    </w:p>
    <w:p>
      <w:pPr>
        <w:jc w:val="both"/>
      </w:pPr>
      <w:r>
        <w:t xml:space="preserve">    configuration: QueryTimeConfiguration[T, P],</w:t>
      </w:r>
    </w:p>
    <w:p>
      <w:pPr>
        <w:jc w:val="both"/>
      </w:pPr>
      <w:r>
        <w:t xml:space="preserve">    queryable: Queryable[T, P, D],</w:t>
      </w:r>
    </w:p>
    <w:p>
      <w:pPr>
        <w:jc w:val="both"/>
      </w:pPr>
      <w:r>
        <w:t xml:space="preserve">    query: Query[T]</w:t>
      </w:r>
    </w:p>
    <w:p>
      <w:pPr>
        <w:jc w:val="both"/>
      </w:pPr>
      <w:r>
        <w:t xml:space="preserve">  ): Future[Try[Unit]] = {</w:t>
      </w:r>
    </w:p>
    <w:p>
      <w:pPr>
        <w:jc w:val="both"/>
      </w:pPr>
      <w:r>
        <w:t xml:space="preserve">    val elapsed = Stopwatch.start()</w:t>
      </w:r>
    </w:p>
    <w:p>
      <w:pPr>
        <w:jc w:val="both"/>
      </w:pPr>
      <w:r>
        <w:t xml:space="preserve">    queryable</w:t>
      </w:r>
    </w:p>
    <w:p>
      <w:pPr>
        <w:jc w:val="both"/>
      </w:pPr>
      <w:r>
        <w:t xml:space="preserve">      .query(query.embedding, configuration.numberOfNeighbors, configuration.param)</w:t>
      </w:r>
    </w:p>
    <w:p>
      <w:pPr>
        <w:jc w:val="both"/>
      </w:pPr>
      <w:r>
        <w:t xml:space="preserve">      .onSuccess { res: List[T] =&gt;</w:t>
      </w:r>
    </w:p>
    <w:p>
      <w:pPr>
        <w:jc w:val="both"/>
      </w:pPr>
      <w:r>
        <w:t xml:space="preserve">        // underneath LoadTestRecorder will record results for load test</w:t>
      </w:r>
    </w:p>
    <w:p>
      <w:pPr>
        <w:jc w:val="both"/>
      </w:pPr>
      <w:r>
        <w:t xml:space="preserve">        // knnMap should be truncated to be same size as query result</w:t>
      </w:r>
    </w:p>
    <w:p>
      <w:pPr>
        <w:jc w:val="both"/>
      </w:pPr>
      <w:r>
        <w:t xml:space="preserve">        configuration.recorder.recordQueryResult(</w:t>
      </w:r>
    </w:p>
    <w:p>
      <w:pPr>
        <w:jc w:val="both"/>
      </w:pPr>
      <w:r>
        <w:t xml:space="preserve">          query.trueNeighbours,</w:t>
      </w:r>
    </w:p>
    <w:p>
      <w:pPr>
        <w:jc w:val="both"/>
      </w:pPr>
      <w:r>
        <w:t xml:space="preserve">          res,</w:t>
      </w:r>
    </w:p>
    <w:p>
      <w:pPr>
        <w:jc w:val="both"/>
      </w:pPr>
      <w:r>
        <w:t xml:space="preserve">          elapsed.apply()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logger.ifDebug(s"Successful query for $query")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.onFailure { e =&gt;</w:t>
      </w:r>
    </w:p>
    <w:p>
      <w:pPr>
        <w:jc w:val="both"/>
      </w:pPr>
      <w:r>
        <w:t xml:space="preserve">        logger.error(s"Failed query for $query: " + 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.unit</w:t>
      </w:r>
    </w:p>
    <w:p>
      <w:pPr>
        <w:jc w:val="both"/>
      </w:pPr>
      <w:r>
        <w:t xml:space="preserve">      .liftToTry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