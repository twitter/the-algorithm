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com.twitter.ann.service.query_server.common.throttling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simple ring buffer that keeps track of long values over `window`.</w:t>
      </w:r>
    </w:p>
    <w:p>
      <w:pPr>
        <w:jc w:val="both"/>
      </w:pPr>
      <w:r>
        <w:t xml:space="preserve"> */</w:t>
      </w:r>
    </w:p>
    <w:p>
      <w:pPr>
        <w:jc w:val="both"/>
      </w:pPr>
      <w:r>
        <w:t>private[throttling] class WindowedStats(window: Int) {</w:t>
      </w:r>
    </w:p>
    <w:p>
      <w:pPr>
        <w:jc w:val="both"/>
      </w:pPr>
      <w:r>
        <w:t xml:space="preserve">  private[this] val buffer = new Array[Long](window)</w:t>
      </w:r>
    </w:p>
    <w:p>
      <w:pPr>
        <w:jc w:val="both"/>
      </w:pPr>
      <w:r>
        <w:t xml:space="preserve">  private[this] var index = 0</w:t>
      </w:r>
    </w:p>
    <w:p>
      <w:pPr>
        <w:jc w:val="both"/>
      </w:pPr>
      <w:r>
        <w:t xml:space="preserve">  private[this] var sumValue = 0L</w:t>
      </w:r>
    </w:p>
    <w:p>
      <w:pPr>
        <w:jc w:val="both"/>
      </w:pPr>
      <w:r>
        <w:t xml:space="preserve">  private[this] var count = 0</w:t>
      </w:r>
    </w:p>
    <w:p>
      <w:pPr>
        <w:jc w:val="both"/>
      </w:pPr>
      <w:r/>
    </w:p>
    <w:p>
      <w:pPr>
        <w:jc w:val="both"/>
      </w:pPr>
      <w:r>
        <w:t xml:space="preserve">  def add(v: Long): Unit = {</w:t>
      </w:r>
    </w:p>
    <w:p>
      <w:pPr>
        <w:jc w:val="both"/>
      </w:pPr>
      <w:r>
        <w:t xml:space="preserve">    count = math.min(count + 1, window)</w:t>
      </w:r>
    </w:p>
    <w:p>
      <w:pPr>
        <w:jc w:val="both"/>
      </w:pPr>
      <w:r>
        <w:t xml:space="preserve">    val old = buffer(index)</w:t>
      </w:r>
    </w:p>
    <w:p>
      <w:pPr>
        <w:jc w:val="both"/>
      </w:pPr>
      <w:r>
        <w:t xml:space="preserve">    buffer(index) = v</w:t>
      </w:r>
    </w:p>
    <w:p>
      <w:pPr>
        <w:jc w:val="both"/>
      </w:pPr>
      <w:r>
        <w:t xml:space="preserve">    index = (index + 1) % window</w:t>
      </w:r>
    </w:p>
    <w:p>
      <w:pPr>
        <w:jc w:val="both"/>
      </w:pPr>
      <w:r>
        <w:t xml:space="preserve">    sumValue += v - old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avg: Double = { sumValue.toDouble / count }</w:t>
      </w:r>
    </w:p>
    <w:p>
      <w:pPr>
        <w:jc w:val="both"/>
      </w:pPr>
      <w:r>
        <w:t xml:space="preserve">  def sum: Long = { sumValue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