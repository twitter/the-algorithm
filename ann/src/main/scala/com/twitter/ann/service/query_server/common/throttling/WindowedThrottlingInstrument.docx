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com.twitter.ann.service.query_server.common.throttling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trait ThrottlingInstrument {</w:t>
      </w:r>
    </w:p>
    <w:p>
      <w:pPr>
        <w:jc w:val="both"/>
      </w:pPr>
      <w:r>
        <w:t xml:space="preserve">  def sample(): Unit</w:t>
      </w:r>
    </w:p>
    <w:p>
      <w:pPr>
        <w:jc w:val="both"/>
      </w:pPr>
      <w:r>
        <w:t xml:space="preserve">  def percentageOfTimeSpentThrottling(): Double</w:t>
      </w:r>
    </w:p>
    <w:p>
      <w:pPr>
        <w:jc w:val="both"/>
      </w:pPr>
      <w:r>
        <w:t xml:space="preserve">  def disabled: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WindowedThrottlingInstrument(</w:t>
      </w:r>
    </w:p>
    <w:p>
      <w:pPr>
        <w:jc w:val="both"/>
      </w:pPr>
      <w:r>
        <w:t xml:space="preserve">  stepFrequency: Duration,</w:t>
      </w:r>
    </w:p>
    <w:p>
      <w:pPr>
        <w:jc w:val="both"/>
      </w:pPr>
      <w:r>
        <w:t xml:space="preserve">  windowLengthInFrequencySteps: Int,</w:t>
      </w:r>
    </w:p>
    <w:p>
      <w:pPr>
        <w:jc w:val="both"/>
      </w:pPr>
      <w:r>
        <w:t xml:space="preserve">  reader: AuroraCPUStatsReader)</w:t>
      </w:r>
    </w:p>
    <w:p>
      <w:pPr>
        <w:jc w:val="both"/>
      </w:pPr>
      <w:r>
        <w:t xml:space="preserve">    extends ThrottlingInstrument {</w:t>
      </w:r>
    </w:p>
    <w:p>
      <w:pPr>
        <w:jc w:val="both"/>
      </w:pPr>
      <w:r>
        <w:t xml:space="preserve">  private[this] val throttlingChangeHistory: WindowedStats = new WindowedStats(</w:t>
      </w:r>
    </w:p>
    <w:p>
      <w:pPr>
        <w:jc w:val="both"/>
      </w:pPr>
      <w:r>
        <w:t xml:space="preserve">    windowLengthInFrequencySteps)</w:t>
      </w:r>
    </w:p>
    <w:p>
      <w:pPr>
        <w:jc w:val="both"/>
      </w:pPr>
      <w:r/>
    </w:p>
    <w:p>
      <w:pPr>
        <w:jc w:val="both"/>
      </w:pPr>
      <w:r>
        <w:t xml:space="preserve">  private[this] val cpuQuota: Double = reader.cpuQuota</w:t>
      </w:r>
    </w:p>
    <w:p>
      <w:pPr>
        <w:jc w:val="both"/>
      </w:pPr>
      <w:r/>
    </w:p>
    <w:p>
      <w:pPr>
        <w:jc w:val="both"/>
      </w:pPr>
      <w:r>
        <w:t xml:space="preserve">  // The total number of allotted CPU time per step (in nanos).</w:t>
      </w:r>
    </w:p>
    <w:p>
      <w:pPr>
        <w:jc w:val="both"/>
      </w:pPr>
      <w:r>
        <w:t xml:space="preserve">  private[this] val assignedCpu: Duration = stepFrequency * cpuQuota</w:t>
      </w:r>
    </w:p>
    <w:p>
      <w:pPr>
        <w:jc w:val="both"/>
      </w:pPr>
      <w:r>
        <w:t xml:space="preserve">  private[this] val assignedCpuNs: Long = assignedCpu.inNanoseconds</w:t>
      </w:r>
    </w:p>
    <w:p>
      <w:pPr>
        <w:jc w:val="both"/>
      </w:pPr>
      <w:r/>
    </w:p>
    <w:p>
      <w:pPr>
        <w:jc w:val="both"/>
      </w:pPr>
      <w:r>
        <w:t xml:space="preserve">  @volatile private[this] var previousThrottledTimeNs: Long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there isn't a limit on how much cpu the container can use, aurora</w:t>
      </w:r>
    </w:p>
    <w:p>
      <w:pPr>
        <w:jc w:val="both"/>
      </w:pPr>
      <w:r>
        <w:t xml:space="preserve">   * throttling will never kick 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def disabled: Boolean = cpuQuota &lt;= 0</w:t>
      </w:r>
    </w:p>
    <w:p>
      <w:pPr>
        <w:jc w:val="both"/>
      </w:pPr>
      <w:r/>
    </w:p>
    <w:p>
      <w:pPr>
        <w:jc w:val="both"/>
      </w:pPr>
      <w:r>
        <w:t xml:space="preserve">  def sample(): Unit = sampleThrottling() match {</w:t>
      </w:r>
    </w:p>
    <w:p>
      <w:pPr>
        <w:jc w:val="both"/>
      </w:pPr>
      <w:r>
        <w:t xml:space="preserve">    case Some(load) =&gt;</w:t>
      </w:r>
    </w:p>
    <w:p>
      <w:pPr>
        <w:jc w:val="both"/>
      </w:pPr>
      <w:r>
        <w:t xml:space="preserve">      throttlingChangeHistory.add(load)</w:t>
      </w:r>
    </w:p>
    <w:p>
      <w:pPr>
        <w:jc w:val="both"/>
      </w:pPr>
      <w:r>
        <w:t xml:space="preserve">    case None =&gt; 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sampleThrottling(): Option[Long] = reader.throttledTimeNanos().map {</w:t>
      </w:r>
    </w:p>
    <w:p>
      <w:pPr>
        <w:jc w:val="both"/>
      </w:pPr>
      <w:r>
        <w:t xml:space="preserve">    throttledTimeNs =&gt;</w:t>
      </w:r>
    </w:p>
    <w:p>
      <w:pPr>
        <w:jc w:val="both"/>
      </w:pPr>
      <w:r>
        <w:t xml:space="preserve">      val throttlingChange = throttledTimeNs - previousThrottledTimeNs</w:t>
      </w:r>
    </w:p>
    <w:p>
      <w:pPr>
        <w:jc w:val="both"/>
      </w:pPr>
      <w:r>
        <w:t xml:space="preserve">      previousThrottledTimeNs = throttledTimeNs</w:t>
      </w:r>
    </w:p>
    <w:p>
      <w:pPr>
        <w:jc w:val="both"/>
      </w:pPr>
      <w:r>
        <w:t xml:space="preserve">      throttlingChange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Time spent throttling over windowLength, normalized by number of CPUs</w:t>
      </w:r>
    </w:p>
    <w:p>
      <w:pPr>
        <w:jc w:val="both"/>
      </w:pPr>
      <w:r>
        <w:t xml:space="preserve">  def percentageOfTimeSpentThrottling(): Double = {</w:t>
      </w:r>
    </w:p>
    <w:p>
      <w:pPr>
        <w:jc w:val="both"/>
      </w:pPr>
      <w:r>
        <w:t xml:space="preserve">    math.min(1, throttlingChangeHistory.sum.toDouble / assignedCpuNs)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