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com.twitter.ann.service.loadtest</w:t>
      </w:r>
    </w:p>
    <w:p>
      <w:pPr>
        <w:jc w:val="both"/>
      </w:pPr>
      <w:r/>
    </w:p>
    <w:p>
      <w:pPr>
        <w:jc w:val="both"/>
      </w:pPr>
      <w:r>
        <w:t>import com.twitter.ann.annoy.AnnoyCommon</w:t>
      </w:r>
    </w:p>
    <w:p>
      <w:pPr>
        <w:jc w:val="both"/>
      </w:pPr>
      <w:r>
        <w:t>import com.twitter.ann.annoy.AnnoyRuntimeParams</w:t>
      </w:r>
    </w:p>
    <w:p>
      <w:pPr>
        <w:jc w:val="both"/>
      </w:pPr>
      <w:r>
        <w:t>import com.twitter.ann.annoy.TypedAnnoyIndex</w:t>
      </w:r>
    </w:p>
    <w:p>
      <w:pPr>
        <w:jc w:val="both"/>
      </w:pPr>
      <w:r>
        <w:t>import com.twitter.ann.common._</w:t>
      </w:r>
    </w:p>
    <w:p>
      <w:pPr>
        <w:jc w:val="both"/>
      </w:pPr>
      <w:r>
        <w:t>import com.twitter.ann.common.thriftscala.{Distance =&gt; ServiceDistance}</w:t>
      </w:r>
    </w:p>
    <w:p>
      <w:pPr>
        <w:jc w:val="both"/>
      </w:pPr>
      <w:r>
        <w:t>import com.twitter.ann.common.thriftscala.{RuntimeParams =&gt; ServiceRuntimeParams}</w:t>
      </w:r>
    </w:p>
    <w:p>
      <w:pPr>
        <w:jc w:val="both"/>
      </w:pPr>
      <w:r>
        <w:t>import com.twitter.ann.faiss.FaissCommon</w:t>
      </w:r>
    </w:p>
    <w:p>
      <w:pPr>
        <w:jc w:val="both"/>
      </w:pPr>
      <w:r>
        <w:t>import com.twitter.ann.faiss.FaissParams</w:t>
      </w:r>
    </w:p>
    <w:p>
      <w:pPr>
        <w:jc w:val="both"/>
      </w:pPr>
      <w:r>
        <w:t>import com.twitter.ann.hnsw.HnswCommon</w:t>
      </w:r>
    </w:p>
    <w:p>
      <w:pPr>
        <w:jc w:val="both"/>
      </w:pPr>
      <w:r>
        <w:t>import com.twitter.ann.hnsw.HnswParams</w:t>
      </w:r>
    </w:p>
    <w:p>
      <w:pPr>
        <w:jc w:val="both"/>
      </w:pPr>
      <w:r>
        <w:t>import com.twitter.ann.hnsw.TypedHnswIndex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com.twitter.cortex.ml.embeddings.common.EntityKind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com.twitter.finatra.mtls.modules.ServiceIdentifierModule</w:t>
      </w:r>
    </w:p>
    <w:p>
      <w:pPr>
        <w:jc w:val="both"/>
      </w:pPr>
      <w:r>
        <w:t>import com.twitter.inject.server.TwitterServer</w:t>
      </w:r>
    </w:p>
    <w:p>
      <w:pPr>
        <w:jc w:val="both"/>
      </w:pPr>
      <w:r>
        <w:t>import com.twitter.util._</w:t>
      </w:r>
    </w:p>
    <w:p>
      <w:pPr>
        <w:jc w:val="both"/>
      </w:pPr>
      <w:r>
        <w:t>import java.util.concurrent.TimeUnit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To build and upload:</w:t>
      </w:r>
    </w:p>
    <w:p>
      <w:pPr>
        <w:jc w:val="both"/>
      </w:pPr>
      <w:r>
        <w:t xml:space="preserve"> *  $ ./bazel bundle ann/src/main/scala/com/twitter/ann/service/loadtest:bin --bundle-jvm-archive=zip</w:t>
      </w:r>
    </w:p>
    <w:p>
      <w:pPr>
        <w:jc w:val="both"/>
      </w:pPr>
      <w:r>
        <w:t xml:space="preserve"> *  $ packer add_version --cluster=smf1 $USER ann-loadtest dist/ann-loadtest.zip</w:t>
      </w:r>
    </w:p>
    <w:p>
      <w:pPr>
        <w:jc w:val="both"/>
      </w:pPr>
      <w:r>
        <w:t xml:space="preserve"> */</w:t>
      </w:r>
    </w:p>
    <w:p>
      <w:pPr>
        <w:jc w:val="both"/>
      </w:pPr>
      <w:r>
        <w:t>object AnnLoadTestMain extends TwitterServer {</w:t>
      </w:r>
    </w:p>
    <w:p>
      <w:pPr>
        <w:jc w:val="both"/>
      </w:pPr>
      <w:r>
        <w:t xml:space="preserve">  private[this] val algo =</w:t>
      </w:r>
    </w:p>
    <w:p>
      <w:pPr>
        <w:jc w:val="both"/>
      </w:pPr>
      <w:r>
        <w:t xml:space="preserve">    flag[String]("algo", "load test server types: [annoy/hnsw]")</w:t>
      </w:r>
    </w:p>
    <w:p>
      <w:pPr>
        <w:jc w:val="both"/>
      </w:pPr>
      <w:r>
        <w:t xml:space="preserve">  private[this] val targetQPS =</w:t>
      </w:r>
    </w:p>
    <w:p>
      <w:pPr>
        <w:jc w:val="both"/>
      </w:pPr>
      <w:r>
        <w:t xml:space="preserve">    flag[Int]("qps", "target QPS for load test")</w:t>
      </w:r>
    </w:p>
    <w:p>
      <w:pPr>
        <w:jc w:val="both"/>
      </w:pPr>
      <w:r>
        <w:t xml:space="preserve">  private[this] val queryIdType =</w:t>
      </w:r>
    </w:p>
    <w:p>
      <w:pPr>
        <w:jc w:val="both"/>
      </w:pPr>
      <w:r>
        <w:t xml:space="preserve">    flag[String](</w:t>
      </w:r>
    </w:p>
    <w:p>
      <w:pPr>
        <w:jc w:val="both"/>
      </w:pPr>
      <w:r>
        <w:t xml:space="preserve">      "query_id_type",</w:t>
      </w:r>
    </w:p>
    <w:p>
      <w:pPr>
        <w:jc w:val="both"/>
      </w:pPr>
      <w:r>
        <w:t xml:space="preserve">      "query id type for load test: [long/string/int/user/tweet/word/url/tfwId]")</w:t>
      </w:r>
    </w:p>
    <w:p>
      <w:pPr>
        <w:jc w:val="both"/>
      </w:pPr>
      <w:r>
        <w:t xml:space="preserve">  private[this] val indexIdType =</w:t>
      </w:r>
    </w:p>
    <w:p>
      <w:pPr>
        <w:jc w:val="both"/>
      </w:pPr>
      <w:r>
        <w:t xml:space="preserve">    flag[String](</w:t>
      </w:r>
    </w:p>
    <w:p>
      <w:pPr>
        <w:jc w:val="both"/>
      </w:pPr>
      <w:r>
        <w:t xml:space="preserve">      "index_id_type",</w:t>
      </w:r>
    </w:p>
    <w:p>
      <w:pPr>
        <w:jc w:val="both"/>
      </w:pPr>
      <w:r>
        <w:t xml:space="preserve">      "index id type for load test: [long/string/int/user/tweet/word/url/tfwId]")</w:t>
      </w:r>
    </w:p>
    <w:p>
      <w:pPr>
        <w:jc w:val="both"/>
      </w:pPr>
      <w:r>
        <w:t xml:space="preserve">  private[this] val metric =</w:t>
      </w:r>
    </w:p>
    <w:p>
      <w:pPr>
        <w:jc w:val="both"/>
      </w:pPr>
      <w:r>
        <w:t xml:space="preserve">    flag[String]("metric", "metric type for load test: [Cosine/L2/InnerProduct]")</w:t>
      </w:r>
    </w:p>
    <w:p>
      <w:pPr>
        <w:jc w:val="both"/>
      </w:pPr>
      <w:r>
        <w:t xml:space="preserve">  private[this] val durationSec =</w:t>
      </w:r>
    </w:p>
    <w:p>
      <w:pPr>
        <w:jc w:val="both"/>
      </w:pPr>
      <w:r>
        <w:t xml:space="preserve">    flag[Int]("duration_sec", "duration for the load test in sec")</w:t>
      </w:r>
    </w:p>
    <w:p>
      <w:pPr>
        <w:jc w:val="both"/>
      </w:pPr>
      <w:r>
        <w:t xml:space="preserve">  private[this] val numberOfNeighbors =</w:t>
      </w:r>
    </w:p>
    <w:p>
      <w:pPr>
        <w:jc w:val="both"/>
      </w:pPr>
      <w:r>
        <w:t xml:space="preserve">    flag[Seq[Int]]("number_of_neighbors", Seq(), "number of neighbors")</w:t>
      </w:r>
    </w:p>
    <w:p>
      <w:pPr>
        <w:jc w:val="both"/>
      </w:pPr>
      <w:r>
        <w:t xml:space="preserve">  private[this] val dimension = flag[Int]("embedding_dimension", "dimension of embeddings")</w:t>
      </w:r>
    </w:p>
    <w:p>
      <w:pPr>
        <w:jc w:val="both"/>
      </w:pPr>
      <w:r>
        <w:t xml:space="preserve">  private[this] val querySetDir =</w:t>
      </w:r>
    </w:p>
    <w:p>
      <w:pPr>
        <w:jc w:val="both"/>
      </w:pPr>
      <w:r>
        <w:t xml:space="preserve">    flag[String]("query_set_dir", "", "Directory containing the queries")</w:t>
      </w:r>
    </w:p>
    <w:p>
      <w:pPr>
        <w:jc w:val="both"/>
      </w:pPr>
      <w:r>
        <w:t xml:space="preserve">  private[this] val indexSetDir =</w:t>
      </w:r>
    </w:p>
    <w:p>
      <w:pPr>
        <w:jc w:val="both"/>
      </w:pPr>
      <w:r>
        <w:t xml:space="preserve">    flag[String](</w:t>
      </w:r>
    </w:p>
    <w:p>
      <w:pPr>
        <w:jc w:val="both"/>
      </w:pPr>
      <w:r>
        <w:t xml:space="preserve">      "index_set_dir",</w:t>
      </w:r>
    </w:p>
    <w:p>
      <w:pPr>
        <w:jc w:val="both"/>
      </w:pPr>
      <w:r>
        <w:t xml:space="preserve">      "",</w:t>
      </w:r>
    </w:p>
    <w:p>
      <w:pPr>
        <w:jc w:val="both"/>
      </w:pPr>
      <w:r>
        <w:t xml:space="preserve">      "Directory containing the embeddings to be indexed"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private[this] val truthSetDir =</w:t>
      </w:r>
    </w:p>
    <w:p>
      <w:pPr>
        <w:jc w:val="both"/>
      </w:pPr>
      <w:r>
        <w:t xml:space="preserve">    flag[String]("truth_set_dir", "", "Directory containing the truth data")</w:t>
      </w:r>
    </w:p>
    <w:p>
      <w:pPr>
        <w:jc w:val="both"/>
      </w:pPr>
      <w:r>
        <w:t xml:space="preserve">  private[this] val loadTestType =</w:t>
      </w:r>
    </w:p>
    <w:p>
      <w:pPr>
        <w:jc w:val="both"/>
      </w:pPr>
      <w:r>
        <w:t xml:space="preserve">    flag[String]("loadtest_type", "Load test type [server/local]")</w:t>
      </w:r>
    </w:p>
    <w:p>
      <w:pPr>
        <w:jc w:val="both"/>
      </w:pPr>
      <w:r>
        <w:t xml:space="preserve">  private[this] val serviceDestination =</w:t>
      </w:r>
    </w:p>
    <w:p>
      <w:pPr>
        <w:jc w:val="both"/>
      </w:pPr>
      <w:r>
        <w:t xml:space="preserve">    flag[String]("service_destination", "wily address of remote query service")</w:t>
      </w:r>
    </w:p>
    <w:p>
      <w:pPr>
        <w:jc w:val="both"/>
      </w:pPr>
      <w:r>
        <w:t xml:space="preserve">  private[this] val concurrencyLevel =</w:t>
      </w:r>
    </w:p>
    <w:p>
      <w:pPr>
        <w:jc w:val="both"/>
      </w:pPr>
      <w:r>
        <w:t xml:space="preserve">    flag[Int]("concurrency_level", 8, "number of concurrent operations on the index")</w:t>
      </w:r>
    </w:p>
    <w:p>
      <w:pPr>
        <w:jc w:val="both"/>
      </w:pPr>
      <w:r/>
    </w:p>
    <w:p>
      <w:pPr>
        <w:jc w:val="both"/>
      </w:pPr>
      <w:r>
        <w:t xml:space="preserve">  // Queries with random embeddings</w:t>
      </w:r>
    </w:p>
    <w:p>
      <w:pPr>
        <w:jc w:val="both"/>
      </w:pPr>
      <w:r>
        <w:t xml:space="preserve">  private[this] val withRandomQueries =</w:t>
      </w:r>
    </w:p>
    <w:p>
      <w:pPr>
        <w:jc w:val="both"/>
      </w:pPr>
      <w:r>
        <w:t xml:space="preserve">    flag[Boolean]("with_random_queries", false, "query with random embeddings")</w:t>
      </w:r>
    </w:p>
    <w:p>
      <w:pPr>
        <w:jc w:val="both"/>
      </w:pPr>
      <w:r>
        <w:t xml:space="preserve">  private[this] val randomQueriesCount =</w:t>
      </w:r>
    </w:p>
    <w:p>
      <w:pPr>
        <w:jc w:val="both"/>
      </w:pPr>
      <w:r>
        <w:t xml:space="preserve">    flag[Int]("random_queries_count", 50000, "total random queries")</w:t>
      </w:r>
    </w:p>
    <w:p>
      <w:pPr>
        <w:jc w:val="both"/>
      </w:pPr>
      <w:r>
        <w:t xml:space="preserve">  private[this] val randomEmbeddingMinValue =</w:t>
      </w:r>
    </w:p>
    <w:p>
      <w:pPr>
        <w:jc w:val="both"/>
      </w:pPr>
      <w:r>
        <w:t xml:space="preserve">    flag[Float]("random_embedding_min_value", -1.0f, "Min value of random embeddings")</w:t>
      </w:r>
    </w:p>
    <w:p>
      <w:pPr>
        <w:jc w:val="both"/>
      </w:pPr>
      <w:r>
        <w:t xml:space="preserve">  private[this] val randomEmbeddingMaxValue =</w:t>
      </w:r>
    </w:p>
    <w:p>
      <w:pPr>
        <w:jc w:val="both"/>
      </w:pPr>
      <w:r>
        <w:t xml:space="preserve">    flag[Float]("random_embedding_max_value", 1.0f, "Max value of random embeddings")</w:t>
      </w:r>
    </w:p>
    <w:p>
      <w:pPr>
        <w:jc w:val="both"/>
      </w:pPr>
      <w:r/>
    </w:p>
    <w:p>
      <w:pPr>
        <w:jc w:val="both"/>
      </w:pPr>
      <w:r>
        <w:t xml:space="preserve">  // parameters for annoy</w:t>
      </w:r>
    </w:p>
    <w:p>
      <w:pPr>
        <w:jc w:val="both"/>
      </w:pPr>
      <w:r>
        <w:t xml:space="preserve">  private[this] val numOfNodesToExplore =</w:t>
      </w:r>
    </w:p>
    <w:p>
      <w:pPr>
        <w:jc w:val="both"/>
      </w:pPr>
      <w:r>
        <w:t xml:space="preserve">    flag[Seq[Int]]("annoy_num_of_nodes_to_explore", Seq(), "number of nodes to explore")</w:t>
      </w:r>
    </w:p>
    <w:p>
      <w:pPr>
        <w:jc w:val="both"/>
      </w:pPr>
      <w:r>
        <w:t xml:space="preserve">  private[this] val numOfTrees =</w:t>
      </w:r>
    </w:p>
    <w:p>
      <w:pPr>
        <w:jc w:val="both"/>
      </w:pPr>
      <w:r>
        <w:t xml:space="preserve">    flag[Int]("annoy_num_trees", 0, "number of trees to build")</w:t>
      </w:r>
    </w:p>
    <w:p>
      <w:pPr>
        <w:jc w:val="both"/>
      </w:pPr>
      <w:r/>
    </w:p>
    <w:p>
      <w:pPr>
        <w:jc w:val="both"/>
      </w:pPr>
      <w:r>
        <w:t xml:space="preserve">  // parameters for HNSW</w:t>
      </w:r>
    </w:p>
    <w:p>
      <w:pPr>
        <w:jc w:val="both"/>
      </w:pPr>
      <w:r>
        <w:t xml:space="preserve">  private[this] val efConstruction = flag[Int]("hnsw_ef_construction", "ef for Hnsw construction")</w:t>
      </w:r>
    </w:p>
    <w:p>
      <w:pPr>
        <w:jc w:val="both"/>
      </w:pPr>
      <w:r>
        <w:t xml:space="preserve">  private[this] val ef = flag[Seq[Int]]("hnsw_ef", Seq(), "ef for Hnsw query")</w:t>
      </w:r>
    </w:p>
    <w:p>
      <w:pPr>
        <w:jc w:val="both"/>
      </w:pPr>
      <w:r>
        <w:t xml:space="preserve">  private[this] val maxM = flag[Int]("hnsw_max_m", "maxM for Hnsw")</w:t>
      </w:r>
    </w:p>
    <w:p>
      <w:pPr>
        <w:jc w:val="both"/>
      </w:pPr>
      <w:r/>
    </w:p>
    <w:p>
      <w:pPr>
        <w:jc w:val="both"/>
      </w:pPr>
      <w:r>
        <w:t xml:space="preserve">  // FAISS</w:t>
      </w:r>
    </w:p>
    <w:p>
      <w:pPr>
        <w:jc w:val="both"/>
      </w:pPr>
      <w:r>
        <w:t xml:space="preserve">  private[this] val nprobe = flag[Seq[Int]]("faiss_nprobe", Seq(), "nprobe for faiss query")</w:t>
      </w:r>
    </w:p>
    <w:p>
      <w:pPr>
        <w:jc w:val="both"/>
      </w:pPr>
      <w:r>
        <w:t xml:space="preserve">  private[this] val quantizerEf =</w:t>
      </w:r>
    </w:p>
    <w:p>
      <w:pPr>
        <w:jc w:val="both"/>
      </w:pPr>
      <w:r>
        <w:t xml:space="preserve">    flag[Seq[Int]]("faiss_quantizerEf", Seq(0), "quantizerEf for faiss query")</w:t>
      </w:r>
    </w:p>
    <w:p>
      <w:pPr>
        <w:jc w:val="both"/>
      </w:pPr>
      <w:r>
        <w:t xml:space="preserve">  private[this] val quantizerKfactorRF =</w:t>
      </w:r>
    </w:p>
    <w:p>
      <w:pPr>
        <w:jc w:val="both"/>
      </w:pPr>
      <w:r>
        <w:t xml:space="preserve">    flag[Seq[Int]]("faiss_quantizerKfactorRF", Seq(0), "quantizerEf for faiss query")</w:t>
      </w:r>
    </w:p>
    <w:p>
      <w:pPr>
        <w:jc w:val="both"/>
      </w:pPr>
      <w:r>
        <w:t xml:space="preserve">  private[this] val quantizerNprobe =</w:t>
      </w:r>
    </w:p>
    <w:p>
      <w:pPr>
        <w:jc w:val="both"/>
      </w:pPr>
      <w:r>
        <w:t xml:space="preserve">    flag[Seq[Int]]("faiss_quantizerNprobe", Seq(0), "quantizerNprobe for faiss query")</w:t>
      </w:r>
    </w:p>
    <w:p>
      <w:pPr>
        <w:jc w:val="both"/>
      </w:pPr>
      <w:r>
        <w:t xml:space="preserve">  private[this] val ht =</w:t>
      </w:r>
    </w:p>
    <w:p>
      <w:pPr>
        <w:jc w:val="both"/>
      </w:pPr>
      <w:r>
        <w:t xml:space="preserve">    flag[Seq[Int]]("faiss_ht", Seq(0), "ht for faiss query")</w:t>
      </w:r>
    </w:p>
    <w:p>
      <w:pPr>
        <w:jc w:val="both"/>
      </w:pPr>
      <w:r/>
    </w:p>
    <w:p>
      <w:pPr>
        <w:jc w:val="both"/>
      </w:pPr>
      <w:r>
        <w:t xml:space="preserve">  implicit val timer: Timer = DefaultTimer</w:t>
      </w:r>
    </w:p>
    <w:p>
      <w:pPr>
        <w:jc w:val="both"/>
      </w:pPr>
      <w:r/>
    </w:p>
    <w:p>
      <w:pPr>
        <w:jc w:val="both"/>
      </w:pPr>
      <w:r>
        <w:t xml:space="preserve">  override def start(): Unit = {</w:t>
      </w:r>
    </w:p>
    <w:p>
      <w:pPr>
        <w:jc w:val="both"/>
      </w:pPr>
      <w:r>
        <w:t xml:space="preserve">    logger.info("Starting load test..")</w:t>
      </w:r>
    </w:p>
    <w:p>
      <w:pPr>
        <w:jc w:val="both"/>
      </w:pPr>
      <w:r>
        <w:t xml:space="preserve">    logger.info(flag.getAll().mkString("\t"))</w:t>
      </w:r>
    </w:p>
    <w:p>
      <w:pPr>
        <w:jc w:val="both"/>
      </w:pPr>
      <w:r/>
    </w:p>
    <w:p>
      <w:pPr>
        <w:jc w:val="both"/>
      </w:pPr>
      <w:r>
        <w:t xml:space="preserve">    assert(numberOfNeighbors().nonEmpty, "number_of_neighbors not defined")</w:t>
      </w:r>
    </w:p>
    <w:p>
      <w:pPr>
        <w:jc w:val="both"/>
      </w:pPr>
      <w:r>
        <w:t xml:space="preserve">    assert(dimension() &gt; 0, s"Invalid dimension ${dimension()}")</w:t>
      </w:r>
    </w:p>
    <w:p>
      <w:pPr>
        <w:jc w:val="both"/>
      </w:pPr>
      <w:r/>
    </w:p>
    <w:p>
      <w:pPr>
        <w:jc w:val="both"/>
      </w:pPr>
      <w:r>
        <w:t xml:space="preserve">    val inMemoryBuildRecorder = new InMemoryLoadTestBuildRecorder</w:t>
      </w:r>
    </w:p>
    <w:p>
      <w:pPr>
        <w:jc w:val="both"/>
      </w:pPr>
      <w:r/>
    </w:p>
    <w:p>
      <w:pPr>
        <w:jc w:val="both"/>
      </w:pPr>
      <w:r>
        <w:t xml:space="preserve">    val queryableFuture = buildQueryable(inMemoryBuildRecorder)</w:t>
      </w:r>
    </w:p>
    <w:p>
      <w:pPr>
        <w:jc w:val="both"/>
      </w:pPr>
      <w:r>
        <w:t xml:space="preserve">    val queryConfig = getQueryRuntimeConfig</w:t>
      </w:r>
    </w:p>
    <w:p>
      <w:pPr>
        <w:jc w:val="both"/>
      </w:pPr>
      <w:r>
        <w:t xml:space="preserve">    val result = queryableFuture.flatMap { queryable =&gt;</w:t>
      </w:r>
    </w:p>
    <w:p>
      <w:pPr>
        <w:jc w:val="both"/>
      </w:pPr>
      <w:r>
        <w:t xml:space="preserve">      performQueries(queryable, queryConfig, getQueries)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Await.result(result)</w:t>
      </w:r>
    </w:p>
    <w:p>
      <w:pPr>
        <w:jc w:val="both"/>
      </w:pPr>
      <w:r>
        <w:t xml:space="preserve">    System.out.println(s"Target QPS: ${targetQPS()}")</w:t>
      </w:r>
    </w:p>
    <w:p>
      <w:pPr>
        <w:jc w:val="both"/>
      </w:pPr>
      <w:r>
        <w:t xml:space="preserve">    System.out.println(s"Duration per test: ${durationSec()}")</w:t>
      </w:r>
    </w:p>
    <w:p>
      <w:pPr>
        <w:jc w:val="both"/>
      </w:pPr>
      <w:r>
        <w:t xml:space="preserve">    System.out.println(s"Concurrency Level: ${concurrencyLevel()}")</w:t>
      </w:r>
    </w:p>
    <w:p>
      <w:pPr>
        <w:jc w:val="both"/>
      </w:pPr>
      <w:r/>
    </w:p>
    <w:p>
      <w:pPr>
        <w:jc w:val="both"/>
      </w:pPr>
      <w:r>
        <w:t xml:space="preserve">    LoadTestUtils</w:t>
      </w:r>
    </w:p>
    <w:p>
      <w:pPr>
        <w:jc w:val="both"/>
      </w:pPr>
      <w:r>
        <w:t xml:space="preserve">      .printResults(inMemoryBuildRecorder, queryConfig)</w:t>
      </w:r>
    </w:p>
    <w:p>
      <w:pPr>
        <w:jc w:val="both"/>
      </w:pPr>
      <w:r>
        <w:t xml:space="preserve">      .foreach(System.out.println)</w:t>
      </w:r>
    </w:p>
    <w:p>
      <w:pPr>
        <w:jc w:val="both"/>
      </w:pPr>
      <w:r/>
    </w:p>
    <w:p>
      <w:pPr>
        <w:jc w:val="both"/>
      </w:pPr>
      <w:r>
        <w:t xml:space="preserve">    Await.result(close())</w:t>
      </w:r>
    </w:p>
    <w:p>
      <w:pPr>
        <w:jc w:val="both"/>
      </w:pPr>
      <w:r>
        <w:t xml:space="preserve">    System.exit(0)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getQueries[Q, I]: Seq[Query[I]] = {</w:t>
      </w:r>
    </w:p>
    <w:p>
      <w:pPr>
        <w:jc w:val="both"/>
      </w:pPr>
      <w:r>
        <w:t xml:space="preserve">    if (withRandomQueries()) {</w:t>
      </w:r>
    </w:p>
    <w:p>
      <w:pPr>
        <w:jc w:val="both"/>
      </w:pPr>
      <w:r>
        <w:t xml:space="preserve">      assert(</w:t>
      </w:r>
    </w:p>
    <w:p>
      <w:pPr>
        <w:jc w:val="both"/>
      </w:pPr>
      <w:r>
        <w:t xml:space="preserve">        truthSetDir().isEmpty,</w:t>
      </w:r>
    </w:p>
    <w:p>
      <w:pPr>
        <w:jc w:val="both"/>
      </w:pPr>
      <w:r>
        <w:t xml:space="preserve">        "Cannot use truth set when query with random embeddings enabled"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val queries = LoadTestUtils.getRandomQuerySet(</w:t>
      </w:r>
    </w:p>
    <w:p>
      <w:pPr>
        <w:jc w:val="both"/>
      </w:pPr>
      <w:r>
        <w:t xml:space="preserve">        dimension(),</w:t>
      </w:r>
    </w:p>
    <w:p>
      <w:pPr>
        <w:jc w:val="both"/>
      </w:pPr>
      <w:r>
        <w:t xml:space="preserve">        randomQueriesCount(),</w:t>
      </w:r>
    </w:p>
    <w:p>
      <w:pPr>
        <w:jc w:val="both"/>
      </w:pPr>
      <w:r>
        <w:t xml:space="preserve">        randomEmbeddingMinValue(),</w:t>
      </w:r>
    </w:p>
    <w:p>
      <w:pPr>
        <w:jc w:val="both"/>
      </w:pPr>
      <w:r>
        <w:t xml:space="preserve">        randomEmbeddingMaxValue()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queries.map(Query[I](_))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assert(querySetDir().nonEmpty, "Query set path is empty")</w:t>
      </w:r>
    </w:p>
    <w:p>
      <w:pPr>
        <w:jc w:val="both"/>
      </w:pPr>
      <w:r>
        <w:t xml:space="preserve">      assert(queryIdType().nonEmpty, "Query id type is empty")</w:t>
      </w:r>
    </w:p>
    <w:p>
      <w:pPr>
        <w:jc w:val="both"/>
      </w:pPr>
      <w:r>
        <w:t xml:space="preserve">      val queries = LoadTestUtils.getEmbeddingsSet[Q](querySetDir(), queryIdType())</w:t>
      </w:r>
    </w:p>
    <w:p>
      <w:pPr>
        <w:jc w:val="both"/>
      </w:pPr>
      <w:r/>
    </w:p>
    <w:p>
      <w:pPr>
        <w:jc w:val="both"/>
      </w:pPr>
      <w:r>
        <w:t xml:space="preserve">      if (truthSetDir().nonEmpty) {</w:t>
      </w:r>
    </w:p>
    <w:p>
      <w:pPr>
        <w:jc w:val="both"/>
      </w:pPr>
      <w:r>
        <w:t xml:space="preserve">        // Join the queries with truth set data.</w:t>
      </w:r>
    </w:p>
    <w:p>
      <w:pPr>
        <w:jc w:val="both"/>
      </w:pPr>
      <w:r>
        <w:t xml:space="preserve">        assert(indexIdType().nonEmpty, "Index id type is empty")</w:t>
      </w:r>
    </w:p>
    <w:p>
      <w:pPr>
        <w:jc w:val="both"/>
      </w:pPr>
      <w:r>
        <w:t xml:space="preserve">        val truthSetMap =</w:t>
      </w:r>
    </w:p>
    <w:p>
      <w:pPr>
        <w:jc w:val="both"/>
      </w:pPr>
      <w:r>
        <w:t xml:space="preserve">          LoadTestUtils.getTruthSetMap[Q, I](truthSetDir(), queryIdType(), indexIdType())</w:t>
      </w:r>
    </w:p>
    <w:p>
      <w:pPr>
        <w:jc w:val="both"/>
      </w:pPr>
      <w:r>
        <w:t xml:space="preserve">        queries.map(entity =&gt; Query[I](entity.embedding, truthSetMap(entity.id)))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queries.map(entity =&gt; Query[I](entity.embedding))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getQueryRuntimeConfig[</w:t>
      </w:r>
    </w:p>
    <w:p>
      <w:pPr>
        <w:jc w:val="both"/>
      </w:pPr>
      <w:r>
        <w:t xml:space="preserve">    T,</w:t>
      </w:r>
    </w:p>
    <w:p>
      <w:pPr>
        <w:jc w:val="both"/>
      </w:pPr>
      <w:r>
        <w:t xml:space="preserve">    P &lt;: RuntimeParams</w:t>
      </w:r>
    </w:p>
    <w:p>
      <w:pPr>
        <w:jc w:val="both"/>
      </w:pPr>
      <w:r>
        <w:t xml:space="preserve">  ]: Seq[QueryTimeConfiguration[T, P]] = {</w:t>
      </w:r>
    </w:p>
    <w:p>
      <w:pPr>
        <w:jc w:val="both"/>
      </w:pPr>
      <w:r>
        <w:t xml:space="preserve">    val queryTimeConfig = algo() match {</w:t>
      </w:r>
    </w:p>
    <w:p>
      <w:pPr>
        <w:jc w:val="both"/>
      </w:pPr>
      <w:r>
        <w:t xml:space="preserve">      case "annoy" =&gt;</w:t>
      </w:r>
    </w:p>
    <w:p>
      <w:pPr>
        <w:jc w:val="both"/>
      </w:pPr>
      <w:r>
        <w:t xml:space="preserve">        assert(numOfNodesToExplore().nonEmpty, "Must specify the num_of_nodes_to_explore")</w:t>
      </w:r>
    </w:p>
    <w:p>
      <w:pPr>
        <w:jc w:val="both"/>
      </w:pPr>
      <w:r>
        <w:t xml:space="preserve">        logger.info(s"Querying annoy index with num_of_nodes_to_explore ${numOfNodesToExplore()}")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numNodes &lt;- numOfNodesToExplore()</w:t>
      </w:r>
    </w:p>
    <w:p>
      <w:pPr>
        <w:jc w:val="both"/>
      </w:pPr>
      <w:r>
        <w:t xml:space="preserve">          numOfNeighbors &lt;- numberOfNeighbors()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buildQueryTimeConfig[T, AnnoyRuntimeParams](</w:t>
      </w:r>
    </w:p>
    <w:p>
      <w:pPr>
        <w:jc w:val="both"/>
      </w:pPr>
      <w:r>
        <w:t xml:space="preserve">            numOfNeighbors,</w:t>
      </w:r>
    </w:p>
    <w:p>
      <w:pPr>
        <w:jc w:val="both"/>
      </w:pPr>
      <w:r>
        <w:t xml:space="preserve">            AnnoyRuntimeParams(Some(numNodes)),</w:t>
      </w:r>
    </w:p>
    <w:p>
      <w:pPr>
        <w:jc w:val="both"/>
      </w:pPr>
      <w:r>
        <w:t xml:space="preserve">            Map(</w:t>
      </w:r>
    </w:p>
    <w:p>
      <w:pPr>
        <w:jc w:val="both"/>
      </w:pPr>
      <w:r>
        <w:t xml:space="preserve">              "numNodes" -&gt; numNodes.toString,</w:t>
      </w:r>
    </w:p>
    <w:p>
      <w:pPr>
        <w:jc w:val="both"/>
      </w:pPr>
      <w:r>
        <w:t xml:space="preserve">              "numberOfNeighbors" -&gt; numOfNeighbors.toString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).asInstanceOf[QueryTimeConfiguration[T, P]]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"hnsw" =&gt;</w:t>
      </w:r>
    </w:p>
    <w:p>
      <w:pPr>
        <w:jc w:val="both"/>
      </w:pPr>
      <w:r>
        <w:t xml:space="preserve">        assert(ef().nonEmpty, "Must specify ef")</w:t>
      </w:r>
    </w:p>
    <w:p>
      <w:pPr>
        <w:jc w:val="both"/>
      </w:pPr>
      <w:r>
        <w:t xml:space="preserve">        logger.info(s"Querying hnsw index with ef ${ef()}")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ef &lt;- ef()</w:t>
      </w:r>
    </w:p>
    <w:p>
      <w:pPr>
        <w:jc w:val="both"/>
      </w:pPr>
      <w:r>
        <w:t xml:space="preserve">          numOfNeighbors &lt;- numberOfNeighbors()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buildQueryTimeConfig[T, HnswParams](</w:t>
      </w:r>
    </w:p>
    <w:p>
      <w:pPr>
        <w:jc w:val="both"/>
      </w:pPr>
      <w:r>
        <w:t xml:space="preserve">            numOfNeighbors,</w:t>
      </w:r>
    </w:p>
    <w:p>
      <w:pPr>
        <w:jc w:val="both"/>
      </w:pPr>
      <w:r>
        <w:t xml:space="preserve">            HnswParams(ef),</w:t>
      </w:r>
    </w:p>
    <w:p>
      <w:pPr>
        <w:jc w:val="both"/>
      </w:pPr>
      <w:r>
        <w:t xml:space="preserve">            Map(</w:t>
      </w:r>
    </w:p>
    <w:p>
      <w:pPr>
        <w:jc w:val="both"/>
      </w:pPr>
      <w:r>
        <w:t xml:space="preserve">              "efConstruction" -&gt; ef.toString,</w:t>
      </w:r>
    </w:p>
    <w:p>
      <w:pPr>
        <w:jc w:val="both"/>
      </w:pPr>
      <w:r>
        <w:t xml:space="preserve">              "numberOfNeighbors" -&gt; numOfNeighbors.toString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).asInstanceOf[QueryTimeConfiguration[T, P]]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"faiss" =&gt;</w:t>
      </w:r>
    </w:p>
    <w:p>
      <w:pPr>
        <w:jc w:val="both"/>
      </w:pPr>
      <w:r>
        <w:t xml:space="preserve">        assert(nprobe().nonEmpty, "Must specify nprobe")</w:t>
      </w:r>
    </w:p>
    <w:p>
      <w:pPr>
        <w:jc w:val="both"/>
      </w:pPr>
      <w:r>
        <w:t xml:space="preserve">        def toNonZeroOptional(x: Int): Option[Int] = if (x != 0) Some(x) else None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numOfNeighbors &lt;- numberOfNeighbors()</w:t>
      </w:r>
    </w:p>
    <w:p>
      <w:pPr>
        <w:jc w:val="both"/>
      </w:pPr>
      <w:r>
        <w:t xml:space="preserve">          runNProbe &lt;- nprobe()</w:t>
      </w:r>
    </w:p>
    <w:p>
      <w:pPr>
        <w:jc w:val="both"/>
      </w:pPr>
      <w:r>
        <w:t xml:space="preserve">          runQEF &lt;- quantizerEf()</w:t>
      </w:r>
    </w:p>
    <w:p>
      <w:pPr>
        <w:jc w:val="both"/>
      </w:pPr>
      <w:r>
        <w:t xml:space="preserve">          runKFactorEF &lt;- quantizerKfactorRF()</w:t>
      </w:r>
    </w:p>
    <w:p>
      <w:pPr>
        <w:jc w:val="both"/>
      </w:pPr>
      <w:r>
        <w:t xml:space="preserve">          runQNProbe &lt;- quantizerNprobe()</w:t>
      </w:r>
    </w:p>
    <w:p>
      <w:pPr>
        <w:jc w:val="both"/>
      </w:pPr>
      <w:r>
        <w:t xml:space="preserve">          runHT &lt;- ht()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val params = FaissParams(</w:t>
      </w:r>
    </w:p>
    <w:p>
      <w:pPr>
        <w:jc w:val="both"/>
      </w:pPr>
      <w:r>
        <w:t xml:space="preserve">            Some(runNProbe),</w:t>
      </w:r>
    </w:p>
    <w:p>
      <w:pPr>
        <w:jc w:val="both"/>
      </w:pPr>
      <w:r>
        <w:t xml:space="preserve">            toNonZeroOptional(runQEF),</w:t>
      </w:r>
    </w:p>
    <w:p>
      <w:pPr>
        <w:jc w:val="both"/>
      </w:pPr>
      <w:r>
        <w:t xml:space="preserve">            toNonZeroOptional(runKFactorEF),</w:t>
      </w:r>
    </w:p>
    <w:p>
      <w:pPr>
        <w:jc w:val="both"/>
      </w:pPr>
      <w:r>
        <w:t xml:space="preserve">            toNonZeroOptional(runQNProbe),</w:t>
      </w:r>
    </w:p>
    <w:p>
      <w:pPr>
        <w:jc w:val="both"/>
      </w:pPr>
      <w:r>
        <w:t xml:space="preserve">            toNonZeroOptional(runHT))</w:t>
      </w:r>
    </w:p>
    <w:p>
      <w:pPr>
        <w:jc w:val="both"/>
      </w:pPr>
      <w:r>
        <w:t xml:space="preserve">          buildQueryTimeConfig[T, FaissParams](</w:t>
      </w:r>
    </w:p>
    <w:p>
      <w:pPr>
        <w:jc w:val="both"/>
      </w:pPr>
      <w:r>
        <w:t xml:space="preserve">            numOfNeighbors,</w:t>
      </w:r>
    </w:p>
    <w:p>
      <w:pPr>
        <w:jc w:val="both"/>
      </w:pPr>
      <w:r>
        <w:t xml:space="preserve">            params,</w:t>
      </w:r>
    </w:p>
    <w:p>
      <w:pPr>
        <w:jc w:val="both"/>
      </w:pPr>
      <w:r>
        <w:t xml:space="preserve">            Map(</w:t>
      </w:r>
    </w:p>
    <w:p>
      <w:pPr>
        <w:jc w:val="both"/>
      </w:pPr>
      <w:r>
        <w:t xml:space="preserve">              "nprobe" -&gt; params.nprobe.toString,</w:t>
      </w:r>
    </w:p>
    <w:p>
      <w:pPr>
        <w:jc w:val="both"/>
      </w:pPr>
      <w:r>
        <w:t xml:space="preserve">              "quantizer_efSearch" -&gt; params.quantizerEf.toString,</w:t>
      </w:r>
    </w:p>
    <w:p>
      <w:pPr>
        <w:jc w:val="both"/>
      </w:pPr>
      <w:r>
        <w:t xml:space="preserve">              "quantizer_k_factor_rf" -&gt; params.quantizerKFactorRF.toString,</w:t>
      </w:r>
    </w:p>
    <w:p>
      <w:pPr>
        <w:jc w:val="both"/>
      </w:pPr>
      <w:r>
        <w:t xml:space="preserve">              "quantizer_nprobe" -&gt; params.quantizerNprobe.toString,</w:t>
      </w:r>
    </w:p>
    <w:p>
      <w:pPr>
        <w:jc w:val="both"/>
      </w:pPr>
      <w:r>
        <w:t xml:space="preserve">              "ht" -&gt; params.ht.toString,</w:t>
      </w:r>
    </w:p>
    <w:p>
      <w:pPr>
        <w:jc w:val="both"/>
      </w:pPr>
      <w:r>
        <w:t xml:space="preserve">              "numberOfNeighbors" -&gt; numOfNeighbors.toString,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).asInstanceOf[QueryTimeConfiguration[T, P]]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throw new IllegalArgumentException(s"server type: $algo is not supported yet")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queryTimeConfig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buildQueryable[T, P &lt;: RuntimeParams, D &lt;: Distance[D]](</w:t>
      </w:r>
    </w:p>
    <w:p>
      <w:pPr>
        <w:jc w:val="both"/>
      </w:pPr>
      <w:r>
        <w:t xml:space="preserve">    inMemoryBuildRecorder: InMemoryLoadTestBuildRecorder</w:t>
      </w:r>
    </w:p>
    <w:p>
      <w:pPr>
        <w:jc w:val="both"/>
      </w:pPr>
      <w:r>
        <w:t xml:space="preserve">  ): Future[Queryable[T, P, D]] = {</w:t>
      </w:r>
    </w:p>
    <w:p>
      <w:pPr>
        <w:jc w:val="both"/>
      </w:pPr>
      <w:r>
        <w:t xml:space="preserve">    val queryable = loadTestType() match {</w:t>
      </w:r>
    </w:p>
    <w:p>
      <w:pPr>
        <w:jc w:val="both"/>
      </w:pPr>
      <w:r>
        <w:t xml:space="preserve">      case "remote" =&gt; {</w:t>
      </w:r>
    </w:p>
    <w:p>
      <w:pPr>
        <w:jc w:val="both"/>
      </w:pPr>
      <w:r>
        <w:t xml:space="preserve">        assert(serviceDestination().nonEmpty, "Service destination not defined")</w:t>
      </w:r>
    </w:p>
    <w:p>
      <w:pPr>
        <w:jc w:val="both"/>
      </w:pPr>
      <w:r>
        <w:t xml:space="preserve">        logger.info(s"Running load test with remote service ${serviceDestination()}")</w:t>
      </w:r>
    </w:p>
    <w:p>
      <w:pPr>
        <w:jc w:val="both"/>
      </w:pPr>
      <w:r>
        <w:t xml:space="preserve">        LoadTestUtils.buildRemoteServiceQueryClient[T, P, D](</w:t>
      </w:r>
    </w:p>
    <w:p>
      <w:pPr>
        <w:jc w:val="both"/>
      </w:pPr>
      <w:r>
        <w:t xml:space="preserve">          serviceDestination(),</w:t>
      </w:r>
    </w:p>
    <w:p>
      <w:pPr>
        <w:jc w:val="both"/>
      </w:pPr>
      <w:r>
        <w:t xml:space="preserve">          "ann-load-test",</w:t>
      </w:r>
    </w:p>
    <w:p>
      <w:pPr>
        <w:jc w:val="both"/>
      </w:pPr>
      <w:r>
        <w:t xml:space="preserve">          statsReceiver,</w:t>
      </w:r>
    </w:p>
    <w:p>
      <w:pPr>
        <w:jc w:val="both"/>
      </w:pPr>
      <w:r>
        <w:t xml:space="preserve">          injector.instance[ServiceIdentifier],</w:t>
      </w:r>
    </w:p>
    <w:p>
      <w:pPr>
        <w:jc w:val="both"/>
      </w:pPr>
      <w:r>
        <w:t xml:space="preserve">          getRuntimeParamInjection[P],</w:t>
      </w:r>
    </w:p>
    <w:p>
      <w:pPr>
        <w:jc w:val="both"/>
      </w:pPr>
      <w:r>
        <w:t xml:space="preserve">          getDistanceInjection[D],</w:t>
      </w:r>
    </w:p>
    <w:p>
      <w:pPr>
        <w:jc w:val="both"/>
      </w:pPr>
      <w:r>
        <w:t xml:space="preserve">          getIndexIdInjection[T]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case "local" =&gt; {</w:t>
      </w:r>
    </w:p>
    <w:p>
      <w:pPr>
        <w:jc w:val="both"/>
      </w:pPr>
      <w:r>
        <w:t xml:space="preserve">        logger.info("Running load test locally..")</w:t>
      </w:r>
    </w:p>
    <w:p>
      <w:pPr>
        <w:jc w:val="both"/>
      </w:pPr>
      <w:r>
        <w:t xml:space="preserve">        assert(indexSetDir().nonEmpty, "Index set path is empty")</w:t>
      </w:r>
    </w:p>
    <w:p>
      <w:pPr>
        <w:jc w:val="both"/>
      </w:pPr>
      <w:r>
        <w:t xml:space="preserve">        val statsLoadTestBuildRecorder = new StatsLoadTestBuildRecorder(statsReceiver)</w:t>
      </w:r>
    </w:p>
    <w:p>
      <w:pPr>
        <w:jc w:val="both"/>
      </w:pPr>
      <w:r>
        <w:t xml:space="preserve">        val buildRecorder =</w:t>
      </w:r>
    </w:p>
    <w:p>
      <w:pPr>
        <w:jc w:val="both"/>
      </w:pPr>
      <w:r>
        <w:t xml:space="preserve">          new ComposedLoadTestBuildRecorder(Seq(inMemoryBuildRecorder, statsLoadTestBuildRecorder))</w:t>
      </w:r>
    </w:p>
    <w:p>
      <w:pPr>
        <w:jc w:val="both"/>
      </w:pPr>
      <w:r>
        <w:t xml:space="preserve">        indexEmbeddingsAndGetQueryable[T, P, D](</w:t>
      </w:r>
    </w:p>
    <w:p>
      <w:pPr>
        <w:jc w:val="both"/>
      </w:pPr>
      <w:r>
        <w:t xml:space="preserve">          buildRecorder,</w:t>
      </w:r>
    </w:p>
    <w:p>
      <w:pPr>
        <w:jc w:val="both"/>
      </w:pPr>
      <w:r>
        <w:t xml:space="preserve">          LoadTestUtils.getEmbeddingsSet(indexSetDir(), indexIdType())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queryable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indexEmbeddingsAndGetQueryable[T, P &lt;: RuntimeParams, D &lt;: Distance[D]](</w:t>
      </w:r>
    </w:p>
    <w:p>
      <w:pPr>
        <w:jc w:val="both"/>
      </w:pPr>
      <w:r>
        <w:t xml:space="preserve">    buildRecorder: LoadTestBuildRecorder,</w:t>
      </w:r>
    </w:p>
    <w:p>
      <w:pPr>
        <w:jc w:val="both"/>
      </w:pPr>
      <w:r>
        <w:t xml:space="preserve">    indexSet: Seq[EntityEmbedding[T]]</w:t>
      </w:r>
    </w:p>
    <w:p>
      <w:pPr>
        <w:jc w:val="both"/>
      </w:pPr>
      <w:r>
        <w:t xml:space="preserve">  ): Future[Queryable[T, P, D]] = {</w:t>
      </w:r>
    </w:p>
    <w:p>
      <w:pPr>
        <w:jc w:val="both"/>
      </w:pPr>
      <w:r>
        <w:t xml:space="preserve">    logger.info(s"Indexing entity embeddings in index set with size ${indexSet.size}")</w:t>
      </w:r>
    </w:p>
    <w:p>
      <w:pPr>
        <w:jc w:val="both"/>
      </w:pPr>
      <w:r>
        <w:t xml:space="preserve">    val metric = getDistanceMetric[D]</w:t>
      </w:r>
    </w:p>
    <w:p>
      <w:pPr>
        <w:jc w:val="both"/>
      </w:pPr>
      <w:r>
        <w:t xml:space="preserve">    val indexIdInjection = getIndexIdInjection[T]</w:t>
      </w:r>
    </w:p>
    <w:p>
      <w:pPr>
        <w:jc w:val="both"/>
      </w:pPr>
      <w:r>
        <w:t xml:space="preserve">    val indexBuilder = new AnnIndexBuildLoadTest(buildRecorder)</w:t>
      </w:r>
    </w:p>
    <w:p>
      <w:pPr>
        <w:jc w:val="both"/>
      </w:pPr>
      <w:r>
        <w:t xml:space="preserve">    val appendable = algo() match {</w:t>
      </w:r>
    </w:p>
    <w:p>
      <w:pPr>
        <w:jc w:val="both"/>
      </w:pPr>
      <w:r>
        <w:t xml:space="preserve">      case "annoy" =&gt;</w:t>
      </w:r>
    </w:p>
    <w:p>
      <w:pPr>
        <w:jc w:val="both"/>
      </w:pPr>
      <w:r>
        <w:t xml:space="preserve">        assert(numOfTrees() &gt; 0, "Must specify the number of trees for annoy")</w:t>
      </w:r>
    </w:p>
    <w:p>
      <w:pPr>
        <w:jc w:val="both"/>
      </w:pPr>
      <w:r>
        <w:t xml:space="preserve">        logger.info(</w:t>
      </w:r>
    </w:p>
    <w:p>
      <w:pPr>
        <w:jc w:val="both"/>
      </w:pPr>
      <w:r>
        <w:t xml:space="preserve">          s"Creating annoy index locally with num_of_trees: ${numOfTrees()}"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TypedAnnoyIndex</w:t>
      </w:r>
    </w:p>
    <w:p>
      <w:pPr>
        <w:jc w:val="both"/>
      </w:pPr>
      <w:r>
        <w:t xml:space="preserve">          .indexBuilder(</w:t>
      </w:r>
    </w:p>
    <w:p>
      <w:pPr>
        <w:jc w:val="both"/>
      </w:pPr>
      <w:r>
        <w:t xml:space="preserve">            dimension(),</w:t>
      </w:r>
    </w:p>
    <w:p>
      <w:pPr>
        <w:jc w:val="both"/>
      </w:pPr>
      <w:r>
        <w:t xml:space="preserve">            numOfTrees(),</w:t>
      </w:r>
    </w:p>
    <w:p>
      <w:pPr>
        <w:jc w:val="both"/>
      </w:pPr>
      <w:r>
        <w:t xml:space="preserve">            metric,</w:t>
      </w:r>
    </w:p>
    <w:p>
      <w:pPr>
        <w:jc w:val="both"/>
      </w:pPr>
      <w:r>
        <w:t xml:space="preserve">            indexIdInjection,</w:t>
      </w:r>
    </w:p>
    <w:p>
      <w:pPr>
        <w:jc w:val="both"/>
      </w:pPr>
      <w:r>
        <w:t xml:space="preserve">            FuturePool.interruptibleUnboundedPool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case "hnsw" =&gt;</w:t>
      </w:r>
    </w:p>
    <w:p>
      <w:pPr>
        <w:jc w:val="both"/>
      </w:pPr>
      <w:r>
        <w:t xml:space="preserve">        assert(efConstruction() &gt; 0 &amp;&amp; maxM() &gt; 0, "Must specify ef_construction and max_m")</w:t>
      </w:r>
    </w:p>
    <w:p>
      <w:pPr>
        <w:jc w:val="both"/>
      </w:pPr>
      <w:r>
        <w:t xml:space="preserve">        logger.info(</w:t>
      </w:r>
    </w:p>
    <w:p>
      <w:pPr>
        <w:jc w:val="both"/>
      </w:pPr>
      <w:r>
        <w:t xml:space="preserve">          s"Creating hnsw index locally with max_m: ${maxM()} and ef_construction: ${efConstruction()}"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TypedHnswIndex</w:t>
      </w:r>
    </w:p>
    <w:p>
      <w:pPr>
        <w:jc w:val="both"/>
      </w:pPr>
      <w:r>
        <w:t xml:space="preserve">          .index[T, D](</w:t>
      </w:r>
    </w:p>
    <w:p>
      <w:pPr>
        <w:jc w:val="both"/>
      </w:pPr>
      <w:r>
        <w:t xml:space="preserve">            dimension(),</w:t>
      </w:r>
    </w:p>
    <w:p>
      <w:pPr>
        <w:jc w:val="both"/>
      </w:pPr>
      <w:r>
        <w:t xml:space="preserve">            metric,</w:t>
      </w:r>
    </w:p>
    <w:p>
      <w:pPr>
        <w:jc w:val="both"/>
      </w:pPr>
      <w:r>
        <w:t xml:space="preserve">            efConstruction(),</w:t>
      </w:r>
    </w:p>
    <w:p>
      <w:pPr>
        <w:jc w:val="both"/>
      </w:pPr>
      <w:r>
        <w:t xml:space="preserve">            maxM(),</w:t>
      </w:r>
    </w:p>
    <w:p>
      <w:pPr>
        <w:jc w:val="both"/>
      </w:pPr>
      <w:r>
        <w:t xml:space="preserve">            indexSet.size,</w:t>
      </w:r>
    </w:p>
    <w:p>
      <w:pPr>
        <w:jc w:val="both"/>
      </w:pPr>
      <w:r>
        <w:t xml:space="preserve">            ReadWriteFuturePool(FuturePool.interruptibleUnboundedPool)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indexBuilder</w:t>
      </w:r>
    </w:p>
    <w:p>
      <w:pPr>
        <w:jc w:val="both"/>
      </w:pPr>
      <w:r>
        <w:t xml:space="preserve">      .indexEmbeddings(appendable, indexSet, concurrencyLevel())</w:t>
      </w:r>
    </w:p>
    <w:p>
      <w:pPr>
        <w:jc w:val="both"/>
      </w:pPr>
      <w:r>
        <w:t xml:space="preserve">      .asInstanceOf[Future[Queryable[T, P, D]]]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performQueries[T, P &lt;: RuntimeParams, D &lt;: Distance[D]](</w:t>
      </w:r>
    </w:p>
    <w:p>
      <w:pPr>
        <w:jc w:val="both"/>
      </w:pPr>
      <w:r>
        <w:t xml:space="preserve">    queryable: Queryable[T, P, D],</w:t>
      </w:r>
    </w:p>
    <w:p>
      <w:pPr>
        <w:jc w:val="both"/>
      </w:pPr>
      <w:r>
        <w:t xml:space="preserve">    queryTimeConfig: Seq[QueryTimeConfiguration[T, P]],</w:t>
      </w:r>
    </w:p>
    <w:p>
      <w:pPr>
        <w:jc w:val="both"/>
      </w:pPr>
      <w:r>
        <w:t xml:space="preserve">    queries: Seq[Query[T]]</w:t>
      </w:r>
    </w:p>
    <w:p>
      <w:pPr>
        <w:jc w:val="both"/>
      </w:pPr>
      <w:r>
        <w:t xml:space="preserve">  ): Future[Unit] = {</w:t>
      </w:r>
    </w:p>
    <w:p>
      <w:pPr>
        <w:jc w:val="both"/>
      </w:pPr>
      <w:r>
        <w:t xml:space="preserve">    val indexQuery = new AnnIndexQueryLoadTest()</w:t>
      </w:r>
    </w:p>
    <w:p>
      <w:pPr>
        <w:jc w:val="both"/>
      </w:pPr>
      <w:r>
        <w:t xml:space="preserve">    val duration = Duration(durationSec().toLong, TimeUnit.SECONDS)</w:t>
      </w:r>
    </w:p>
    <w:p>
      <w:pPr>
        <w:jc w:val="both"/>
      </w:pPr>
      <w:r>
        <w:t xml:space="preserve">    indexQuery.performQueries(</w:t>
      </w:r>
    </w:p>
    <w:p>
      <w:pPr>
        <w:jc w:val="both"/>
      </w:pPr>
      <w:r>
        <w:t xml:space="preserve">      queryable,</w:t>
      </w:r>
    </w:p>
    <w:p>
      <w:pPr>
        <w:jc w:val="both"/>
      </w:pPr>
      <w:r>
        <w:t xml:space="preserve">      targetQPS(),</w:t>
      </w:r>
    </w:p>
    <w:p>
      <w:pPr>
        <w:jc w:val="both"/>
      </w:pPr>
      <w:r>
        <w:t xml:space="preserve">      duration,</w:t>
      </w:r>
    </w:p>
    <w:p>
      <w:pPr>
        <w:jc w:val="both"/>
      </w:pPr>
      <w:r>
        <w:t xml:space="preserve">      queries,</w:t>
      </w:r>
    </w:p>
    <w:p>
      <w:pPr>
        <w:jc w:val="both"/>
      </w:pPr>
      <w:r>
        <w:t xml:space="preserve">      concurrencyLevel(),</w:t>
      </w:r>
    </w:p>
    <w:p>
      <w:pPr>
        <w:jc w:val="both"/>
      </w:pPr>
      <w:r>
        <w:t xml:space="preserve">      queryTimeConfig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provide index id injection based on argument</w:t>
      </w:r>
    </w:p>
    <w:p>
      <w:pPr>
        <w:jc w:val="both"/>
      </w:pPr>
      <w:r>
        <w:t xml:space="preserve">  private[this] def getIndexIdInjection[T]: Injection[T, Array[Byte]] = {</w:t>
      </w:r>
    </w:p>
    <w:p>
      <w:pPr>
        <w:jc w:val="both"/>
      </w:pPr>
      <w:r>
        <w:t xml:space="preserve">    val injection = indexIdType() match {</w:t>
      </w:r>
    </w:p>
    <w:p>
      <w:pPr>
        <w:jc w:val="both"/>
      </w:pPr>
      <w:r>
        <w:t xml:space="preserve">      case "long" =&gt; AnnInjections.LongInjection</w:t>
      </w:r>
    </w:p>
    <w:p>
      <w:pPr>
        <w:jc w:val="both"/>
      </w:pPr>
      <w:r>
        <w:t xml:space="preserve">      case "string" =&gt; AnnInjections.StringInjection</w:t>
      </w:r>
    </w:p>
    <w:p>
      <w:pPr>
        <w:jc w:val="both"/>
      </w:pPr>
      <w:r>
        <w:t xml:space="preserve">      case "int" =&gt; AnnInjections.IntInjection</w:t>
      </w:r>
    </w:p>
    <w:p>
      <w:pPr>
        <w:jc w:val="both"/>
      </w:pPr>
      <w:r>
        <w:t xml:space="preserve">      case entityKind =&gt; EntityKind.getEntityKind(entityKind).byteInjection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injection.asInstanceOf[Injection[T, Array[Byte]]]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getRuntimeParamInjection[</w:t>
      </w:r>
    </w:p>
    <w:p>
      <w:pPr>
        <w:jc w:val="both"/>
      </w:pPr>
      <w:r>
        <w:t xml:space="preserve">    P &lt;: RuntimeParams</w:t>
      </w:r>
    </w:p>
    <w:p>
      <w:pPr>
        <w:jc w:val="both"/>
      </w:pPr>
      <w:r>
        <w:t xml:space="preserve">  ]: Injection[P, ServiceRuntimeParams] = {</w:t>
      </w:r>
    </w:p>
    <w:p>
      <w:pPr>
        <w:jc w:val="both"/>
      </w:pPr>
      <w:r>
        <w:t xml:space="preserve">    val injection = algo() match {</w:t>
      </w:r>
    </w:p>
    <w:p>
      <w:pPr>
        <w:jc w:val="both"/>
      </w:pPr>
      <w:r>
        <w:t xml:space="preserve">      case "annoy" =&gt; AnnoyCommon.RuntimeParamsInjection</w:t>
      </w:r>
    </w:p>
    <w:p>
      <w:pPr>
        <w:jc w:val="both"/>
      </w:pPr>
      <w:r>
        <w:t xml:space="preserve">      case "hnsw" =&gt; HnswCommon.RuntimeParamsInjection</w:t>
      </w:r>
    </w:p>
    <w:p>
      <w:pPr>
        <w:jc w:val="both"/>
      </w:pPr>
      <w:r>
        <w:t xml:space="preserve">      case "faiss" =&gt; FaissCommon.RuntimeParamsInjection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injection.asInstanceOf[Injection[P, ServiceRuntimeParams]]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provide distance injection based on argument</w:t>
      </w:r>
    </w:p>
    <w:p>
      <w:pPr>
        <w:jc w:val="both"/>
      </w:pPr>
      <w:r>
        <w:t xml:space="preserve">  private[this] def getDistanceInjection[D &lt;: Distance[D]]: Injection[D, ServiceDistance] = {</w:t>
      </w:r>
    </w:p>
    <w:p>
      <w:pPr>
        <w:jc w:val="both"/>
      </w:pPr>
      <w:r>
        <w:t xml:space="preserve">    Metric.fromString(metric()).asInstanceOf[Injection[D, ServiceDistance]]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getDistanceMetric[D &lt;: Distance[D]]: Metric[D] = {</w:t>
      </w:r>
    </w:p>
    <w:p>
      <w:pPr>
        <w:jc w:val="both"/>
      </w:pPr>
      <w:r>
        <w:t xml:space="preserve">    Metric.fromString(metric()).asInstanceOf[Metric[D]]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buildQueryTimeConfig[T, P &lt;: RuntimeParams](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params: P,</w:t>
      </w:r>
    </w:p>
    <w:p>
      <w:pPr>
        <w:jc w:val="both"/>
      </w:pPr>
      <w:r>
        <w:t xml:space="preserve">    config: Map[String, String]</w:t>
      </w:r>
    </w:p>
    <w:p>
      <w:pPr>
        <w:jc w:val="both"/>
      </w:pPr>
      <w:r>
        <w:t xml:space="preserve">  ): QueryTimeConfiguration[T, P] = {</w:t>
      </w:r>
    </w:p>
    <w:p>
      <w:pPr>
        <w:jc w:val="both"/>
      </w:pPr>
      <w:r>
        <w:t xml:space="preserve">    val printableQueryRecorder = new InMemoryLoadTestQueryRecorder[T]()</w:t>
      </w:r>
    </w:p>
    <w:p>
      <w:pPr>
        <w:jc w:val="both"/>
      </w:pPr>
      <w:r>
        <w:t xml:space="preserve">    val scope = config.flatMap { case (key, value) =&gt; Seq(key, value.toString) }.toSeq</w:t>
      </w:r>
    </w:p>
    <w:p>
      <w:pPr>
        <w:jc w:val="both"/>
      </w:pPr>
      <w:r>
        <w:t xml:space="preserve">    val statsLoadTestQueryRecorder = new StatsLoadTestQueryRecorder[T](</w:t>
      </w:r>
    </w:p>
    <w:p>
      <w:pPr>
        <w:jc w:val="both"/>
      </w:pPr>
      <w:r>
        <w:t xml:space="preserve">      // Put the run time params in the stats receiver names so that we can tell the difference when</w:t>
      </w:r>
    </w:p>
    <w:p>
      <w:pPr>
        <w:jc w:val="both"/>
      </w:pPr>
      <w:r>
        <w:t xml:space="preserve">      // we look at them later.</w:t>
      </w:r>
    </w:p>
    <w:p>
      <w:pPr>
        <w:jc w:val="both"/>
      </w:pPr>
      <w:r>
        <w:t xml:space="preserve">      statsReceiver.scope(algo()).scope(scope: _*)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queryRecorder = new ComposedLoadTestQueryRecorder(</w:t>
      </w:r>
    </w:p>
    <w:p>
      <w:pPr>
        <w:jc w:val="both"/>
      </w:pPr>
      <w:r>
        <w:t xml:space="preserve">      Seq(printableQueryRecorder, statsLoadTestQueryRecorder)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QueryTimeConfiguration(</w:t>
      </w:r>
    </w:p>
    <w:p>
      <w:pPr>
        <w:jc w:val="both"/>
      </w:pPr>
      <w:r>
        <w:t xml:space="preserve">      queryRecorder,</w:t>
      </w:r>
    </w:p>
    <w:p>
      <w:pPr>
        <w:jc w:val="both"/>
      </w:pPr>
      <w:r>
        <w:t xml:space="preserve">      params,</w:t>
      </w:r>
    </w:p>
    <w:p>
      <w:pPr>
        <w:jc w:val="both"/>
      </w:pPr>
      <w:r>
        <w:t xml:space="preserve">      numOfNeighbors,</w:t>
      </w:r>
    </w:p>
    <w:p>
      <w:pPr>
        <w:jc w:val="both"/>
      </w:pPr>
      <w:r>
        <w:t xml:space="preserve">      printableQueryRecorder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modules: Seq[com.google.inject.Module] = Seq(ServiceIdentifierModule)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