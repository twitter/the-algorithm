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com.twitter.ann.service.query_server.hnsw</w:t>
      </w:r>
    </w:p>
    <w:p>
      <w:pPr>
        <w:jc w:val="both"/>
      </w:pPr>
      <w:r/>
    </w:p>
    <w:p>
      <w:pPr>
        <w:jc w:val="both"/>
      </w:pPr>
      <w:r>
        <w:t>import com.twitter.ann.common.Distance</w:t>
      </w:r>
    </w:p>
    <w:p>
      <w:pPr>
        <w:jc w:val="both"/>
      </w:pPr>
      <w:r>
        <w:t>import com.twitter.ann.common._</w:t>
      </w:r>
    </w:p>
    <w:p>
      <w:pPr>
        <w:jc w:val="both"/>
      </w:pPr>
      <w:r>
        <w:t>import com.twitter.ann.common.thriftscala.{RuntimeParams =&gt; ServiceRuntimeParams}</w:t>
      </w:r>
    </w:p>
    <w:p>
      <w:pPr>
        <w:jc w:val="both"/>
      </w:pPr>
      <w:r>
        <w:t>import com.twitter.ann.hnsw.HnswCommon</w:t>
      </w:r>
    </w:p>
    <w:p>
      <w:pPr>
        <w:jc w:val="both"/>
      </w:pPr>
      <w:r>
        <w:t>import com.twitter.ann.hnsw.HnswParams</w:t>
      </w:r>
    </w:p>
    <w:p>
      <w:pPr>
        <w:jc w:val="both"/>
      </w:pPr>
      <w:r>
        <w:t>import com.twitter.ann.hnsw.TypedHnswIndex</w:t>
      </w:r>
    </w:p>
    <w:p>
      <w:pPr>
        <w:jc w:val="both"/>
      </w:pPr>
      <w:r>
        <w:t>import com.twitter.ann.service.query_server.common.QueryableProvider</w:t>
      </w:r>
    </w:p>
    <w:p>
      <w:pPr>
        <w:jc w:val="both"/>
      </w:pPr>
      <w:r>
        <w:t>import com.twitter.ann.service.query_server.common.RefreshableQueryable</w:t>
      </w:r>
    </w:p>
    <w:p>
      <w:pPr>
        <w:jc w:val="both"/>
      </w:pPr>
      <w:r>
        <w:t>import com.twitter.ann.service.query_server.common.UnsafeQueryIndexServer</w:t>
      </w:r>
    </w:p>
    <w:p>
      <w:pPr>
        <w:jc w:val="both"/>
      </w:pPr>
      <w:r>
        <w:t>import com.twitter.ann.service.query_server.common.ValidatedIndexPathProvider</w:t>
      </w:r>
    </w:p>
    <w:p>
      <w:pPr>
        <w:jc w:val="both"/>
      </w:pPr>
      <w:r>
        <w:t>import com.twitter.ann.service.query_server.common.warmup.Warmup</w:t>
      </w:r>
    </w:p>
    <w:p>
      <w:pPr>
        <w:jc w:val="both"/>
      </w:pPr>
      <w:r>
        <w:t>import com.twitter.bijection.Injection</w:t>
      </w:r>
    </w:p>
    <w:p>
      <w:pPr>
        <w:jc w:val="both"/>
      </w:pPr>
      <w:r>
        <w:t>import com.twitter.conversions.DurationOps.richDurationFromInt</w:t>
      </w:r>
    </w:p>
    <w:p>
      <w:pPr>
        <w:jc w:val="both"/>
      </w:pPr>
      <w:r>
        <w:t>import com.twitter.search.common.file.AbstractFile</w:t>
      </w:r>
    </w:p>
    <w:p>
      <w:pPr>
        <w:jc w:val="both"/>
      </w:pPr>
      <w:r>
        <w:t>import com.twitter.search.common.file.FileUtils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com.twitter.util.FuturePool</w:t>
      </w:r>
    </w:p>
    <w:p>
      <w:pPr>
        <w:jc w:val="both"/>
      </w:pPr>
      <w:r/>
    </w:p>
    <w:p>
      <w:pPr>
        <w:jc w:val="both"/>
      </w:pPr>
      <w:r>
        <w:t>// Creating a separate hnsw query server object, since unit test require non singleton server.</w:t>
      </w:r>
    </w:p>
    <w:p>
      <w:pPr>
        <w:jc w:val="both"/>
      </w:pPr>
      <w:r>
        <w:t>object HnswQueryIndexServer extends HnswQueryableServer</w:t>
      </w:r>
    </w:p>
    <w:p>
      <w:pPr>
        <w:jc w:val="both"/>
      </w:pPr>
      <w:r/>
    </w:p>
    <w:p>
      <w:pPr>
        <w:jc w:val="both"/>
      </w:pPr>
      <w:r>
        <w:t>class HnswQueryableServer extends UnsafeQueryIndexServer[HnswParams] {</w:t>
      </w:r>
    </w:p>
    <w:p>
      <w:pPr>
        <w:jc w:val="both"/>
      </w:pPr>
      <w:r>
        <w:t xml:space="preserve">  private val IndexGroupPrefix = "group_"</w:t>
      </w:r>
    </w:p>
    <w:p>
      <w:pPr>
        <w:jc w:val="both"/>
      </w:pPr>
      <w:r/>
    </w:p>
    <w:p>
      <w:pPr>
        <w:jc w:val="both"/>
      </w:pPr>
      <w:r>
        <w:t xml:space="preserve">  // given a directory, how to load it as a queryable index</w:t>
      </w:r>
    </w:p>
    <w:p>
      <w:pPr>
        <w:jc w:val="both"/>
      </w:pPr>
      <w:r>
        <w:t xml:space="preserve">  def queryableProvider[T, D &lt;: Distance[D]]: QueryableProvider[T, HnswParams, D] =</w:t>
      </w:r>
    </w:p>
    <w:p>
      <w:pPr>
        <w:jc w:val="both"/>
      </w:pPr>
      <w:r>
        <w:t xml:space="preserve">    new QueryableProvider[T, HnswParams, D] {</w:t>
      </w:r>
    </w:p>
    <w:p>
      <w:pPr>
        <w:jc w:val="both"/>
      </w:pPr>
      <w:r>
        <w:t xml:space="preserve">      override def provideQueryable(</w:t>
      </w:r>
    </w:p>
    <w:p>
      <w:pPr>
        <w:jc w:val="both"/>
      </w:pPr>
      <w:r>
        <w:t xml:space="preserve">        dir: AbstractFile</w:t>
      </w:r>
    </w:p>
    <w:p>
      <w:pPr>
        <w:jc w:val="both"/>
      </w:pPr>
      <w:r>
        <w:t xml:space="preserve">      ): Queryable[T, HnswParams, D] = {</w:t>
      </w:r>
    </w:p>
    <w:p>
      <w:pPr>
        <w:jc w:val="both"/>
      </w:pPr>
      <w:r>
        <w:t xml:space="preserve">        TypedHnswIndex.loadIndex[T, D](</w:t>
      </w:r>
    </w:p>
    <w:p>
      <w:pPr>
        <w:jc w:val="both"/>
      </w:pPr>
      <w:r>
        <w:t xml:space="preserve">          dimension(),</w:t>
      </w:r>
    </w:p>
    <w:p>
      <w:pPr>
        <w:jc w:val="both"/>
      </w:pPr>
      <w:r>
        <w:t xml:space="preserve">          unsafeMetric.asInstanceOf[Metric[D]],</w:t>
      </w:r>
    </w:p>
    <w:p>
      <w:pPr>
        <w:jc w:val="both"/>
      </w:pPr>
      <w:r>
        <w:t xml:space="preserve">          idInjection[T](),</w:t>
      </w:r>
    </w:p>
    <w:p>
      <w:pPr>
        <w:jc w:val="both"/>
      </w:pPr>
      <w:r>
        <w:t xml:space="preserve">          ReadWriteFuturePool(FuturePool.interruptible(executor)),</w:t>
      </w:r>
    </w:p>
    <w:p>
      <w:pPr>
        <w:jc w:val="both"/>
      </w:pPr>
      <w:r>
        <w:t xml:space="preserve">          dir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 def buildQueryable[T, D &lt;: Distance[D]](</w:t>
      </w:r>
    </w:p>
    <w:p>
      <w:pPr>
        <w:jc w:val="both"/>
      </w:pPr>
      <w:r>
        <w:t xml:space="preserve">    dir: AbstractFile,</w:t>
      </w:r>
    </w:p>
    <w:p>
      <w:pPr>
        <w:jc w:val="both"/>
      </w:pPr>
      <w:r>
        <w:t xml:space="preserve">    grouped: Boolean</w:t>
      </w:r>
    </w:p>
    <w:p>
      <w:pPr>
        <w:jc w:val="both"/>
      </w:pPr>
      <w:r>
        <w:t xml:space="preserve">  ): Queryable[T, HnswParams, D] = {</w:t>
      </w:r>
    </w:p>
    <w:p>
      <w:pPr>
        <w:jc w:val="both"/>
      </w:pPr>
      <w:r>
        <w:t xml:space="preserve">    val queryable = if (refreshable()) {</w:t>
      </w:r>
    </w:p>
    <w:p>
      <w:pPr>
        <w:jc w:val="both"/>
      </w:pPr>
      <w:r>
        <w:t xml:space="preserve">      logger.info(s"build refreshable queryable")</w:t>
      </w:r>
    </w:p>
    <w:p>
      <w:pPr>
        <w:jc w:val="both"/>
      </w:pPr>
      <w:r>
        <w:t xml:space="preserve">      val updatableQueryable = new RefreshableQueryable(</w:t>
      </w:r>
    </w:p>
    <w:p>
      <w:pPr>
        <w:jc w:val="both"/>
      </w:pPr>
      <w:r>
        <w:t xml:space="preserve">        grouped,</w:t>
      </w:r>
    </w:p>
    <w:p>
      <w:pPr>
        <w:jc w:val="both"/>
      </w:pPr>
      <w:r>
        <w:t xml:space="preserve">        dir,</w:t>
      </w:r>
    </w:p>
    <w:p>
      <w:pPr>
        <w:jc w:val="both"/>
      </w:pPr>
      <w:r>
        <w:t xml:space="preserve">        queryableProvider.asInstanceOf[QueryableProvider[T, HnswParams, D]],</w:t>
      </w:r>
    </w:p>
    <w:p>
      <w:pPr>
        <w:jc w:val="both"/>
      </w:pPr>
      <w:r>
        <w:t xml:space="preserve">        ValidatedIndexPathProvider(</w:t>
      </w:r>
    </w:p>
    <w:p>
      <w:pPr>
        <w:jc w:val="both"/>
      </w:pPr>
      <w:r>
        <w:t xml:space="preserve">          minIndexSizeBytes(),</w:t>
      </w:r>
    </w:p>
    <w:p>
      <w:pPr>
        <w:jc w:val="both"/>
      </w:pPr>
      <w:r>
        <w:t xml:space="preserve">          maxIndexSizeBytes(),</w:t>
      </w:r>
    </w:p>
    <w:p>
      <w:pPr>
        <w:jc w:val="both"/>
      </w:pPr>
      <w:r>
        <w:t xml:space="preserve">          statsReceiver.scope("validated_index_provider")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statsReceiver.scope("refreshable_queryable"),</w:t>
      </w:r>
    </w:p>
    <w:p>
      <w:pPr>
        <w:jc w:val="both"/>
      </w:pPr>
      <w:r>
        <w:t xml:space="preserve">        updateInterval = refreshableInterval().minutes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// init first load of index and also schedule the following reloads</w:t>
      </w:r>
    </w:p>
    <w:p>
      <w:pPr>
        <w:jc w:val="both"/>
      </w:pPr>
      <w:r>
        <w:t xml:space="preserve">      updatableQueryable.start()</w:t>
      </w:r>
    </w:p>
    <w:p>
      <w:pPr>
        <w:jc w:val="both"/>
      </w:pPr>
      <w:r>
        <w:t xml:space="preserve">      updatableQueryable.asInstanceOf[QueryableGrouped[T, HnswParams, D]]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logger.info(s"build non-refreshable queryable")</w:t>
      </w:r>
    </w:p>
    <w:p>
      <w:pPr>
        <w:jc w:val="both"/>
      </w:pPr>
      <w:r>
        <w:t xml:space="preserve">      queryableProvider.provideQueryable(dir).asInstanceOf[Queryable[T, HnswParams, D]]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logger.info("Hnsw queryable created....")</w:t>
      </w:r>
    </w:p>
    <w:p>
      <w:pPr>
        <w:jc w:val="both"/>
      </w:pPr>
      <w:r>
        <w:t xml:space="preserve">    queryable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unsafeQueryableMap[T, D &lt;: Distance[D]]: Queryable[T, HnswParams, D] = {</w:t>
      </w:r>
    </w:p>
    <w:p>
      <w:pPr>
        <w:jc w:val="both"/>
      </w:pPr>
      <w:r>
        <w:t xml:space="preserve">    val dir = FileUtils.getFileHandle(indexDirectory())</w:t>
      </w:r>
    </w:p>
    <w:p>
      <w:pPr>
        <w:jc w:val="both"/>
      </w:pPr>
      <w:r>
        <w:t xml:space="preserve">    buildQueryable(dir, grouped())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runtimeInjection: Injection[HnswParams, ServiceRuntimeParams] =</w:t>
      </w:r>
    </w:p>
    <w:p>
      <w:pPr>
        <w:jc w:val="both"/>
      </w:pPr>
      <w:r>
        <w:t xml:space="preserve">    HnswCommon.RuntimeParamsInjection</w:t>
      </w:r>
    </w:p>
    <w:p>
      <w:pPr>
        <w:jc w:val="both"/>
      </w:pPr>
      <w:r/>
    </w:p>
    <w:p>
      <w:pPr>
        <w:jc w:val="both"/>
      </w:pPr>
      <w:r>
        <w:t xml:space="preserve">  protected override def warmup(): Unit =</w:t>
      </w:r>
    </w:p>
    <w:p>
      <w:pPr>
        <w:jc w:val="both"/>
      </w:pPr>
      <w:r>
        <w:t xml:space="preserve">    if (warmup_enabled()) new HNSWWarmup(unsafeQueryableMap, dimension()).warmup()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HNSWWarmup(hnsw: Queryable[_, HnswParams, _], dimension: Int) extends Warmup {</w:t>
      </w:r>
    </w:p>
    <w:p>
      <w:pPr>
        <w:jc w:val="both"/>
      </w:pPr>
      <w:r>
        <w:t xml:space="preserve">  protected def minSuccessfulTries: Int = 100</w:t>
      </w:r>
    </w:p>
    <w:p>
      <w:pPr>
        <w:jc w:val="both"/>
      </w:pPr>
      <w:r>
        <w:t xml:space="preserve">  protected def maxTries: Int = 1000</w:t>
      </w:r>
    </w:p>
    <w:p>
      <w:pPr>
        <w:jc w:val="both"/>
      </w:pPr>
      <w:r>
        <w:t xml:space="preserve">  protected def timeout: Duration = 50.milliseconds</w:t>
      </w:r>
    </w:p>
    <w:p>
      <w:pPr>
        <w:jc w:val="both"/>
      </w:pPr>
      <w:r>
        <w:t xml:space="preserve">  protected def randomQueryDimension: Int = dimension</w:t>
      </w:r>
    </w:p>
    <w:p>
      <w:pPr>
        <w:jc w:val="both"/>
      </w:pPr>
      <w:r/>
    </w:p>
    <w:p>
      <w:pPr>
        <w:jc w:val="both"/>
      </w:pPr>
      <w:r>
        <w:t xml:space="preserve">  def warmup(): Unit = {</w:t>
      </w:r>
    </w:p>
    <w:p>
      <w:pPr>
        <w:jc w:val="both"/>
      </w:pPr>
      <w:r>
        <w:t xml:space="preserve">    run(</w:t>
      </w:r>
    </w:p>
    <w:p>
      <w:pPr>
        <w:jc w:val="both"/>
      </w:pPr>
      <w:r>
        <w:t xml:space="preserve">      name = "queryWithDistance",</w:t>
      </w:r>
    </w:p>
    <w:p>
      <w:pPr>
        <w:jc w:val="both"/>
      </w:pPr>
      <w:r>
        <w:t xml:space="preserve">      f = hnsw</w:t>
      </w:r>
    </w:p>
    <w:p>
      <w:pPr>
        <w:jc w:val="both"/>
      </w:pPr>
      <w:r>
        <w:t xml:space="preserve">        .queryWithDistance(randomQuery(), 100, HnswParams(ef = 800))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