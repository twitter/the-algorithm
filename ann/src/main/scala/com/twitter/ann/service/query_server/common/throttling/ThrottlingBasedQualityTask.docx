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com.twitter.ann.service.query_server.common.throttling</w:t>
      </w:r>
    </w:p>
    <w:p>
      <w:pPr>
        <w:jc w:val="both"/>
      </w:pPr>
      <w:r/>
    </w:p>
    <w:p>
      <w:pPr>
        <w:jc w:val="both"/>
      </w:pPr>
      <w:r>
        <w:t>import com.twitter.ann.common.RuntimeParams</w:t>
      </w:r>
    </w:p>
    <w:p>
      <w:pPr>
        <w:jc w:val="both"/>
      </w:pPr>
      <w:r>
        <w:t>import com.twitter.ann.common.Task</w:t>
      </w:r>
    </w:p>
    <w:p>
      <w:pPr>
        <w:jc w:val="both"/>
      </w:pPr>
      <w:r>
        <w:t>import com.twitter.ann.faiss.FaissParams</w:t>
      </w:r>
    </w:p>
    <w:p>
      <w:pPr>
        <w:jc w:val="both"/>
      </w:pPr>
      <w:r>
        <w:t>import com.twitter.ann.hnsw.HnswParams</w:t>
      </w:r>
    </w:p>
    <w:p>
      <w:pPr>
        <w:jc w:val="both"/>
      </w:pPr>
      <w:r>
        <w:t>import com.twitter.ann.service.query_server.common.throttling.ThrottlingBasedQualityTask.SAMPLING_INTERVAL</w:t>
      </w:r>
    </w:p>
    <w:p>
      <w:pPr>
        <w:jc w:val="both"/>
      </w:pPr>
      <w:r>
        <w:t>import com.twitter.conversions.DurationOps.richDurationFromInt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com.twitter.util.logging.Logging</w:t>
      </w:r>
    </w:p>
    <w:p>
      <w:pPr>
        <w:jc w:val="both"/>
      </w:pPr>
      <w:r/>
    </w:p>
    <w:p>
      <w:pPr>
        <w:jc w:val="both"/>
      </w:pPr>
      <w:r>
        <w:t>object ThrottlingBasedQualityTask {</w:t>
      </w:r>
    </w:p>
    <w:p>
      <w:pPr>
        <w:jc w:val="both"/>
      </w:pPr>
      <w:r>
        <w:t xml:space="preserve">  private[throttling] val SAMPLING_INTERVAL = 100.milliseconds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ThrottlingBasedQualityTask(</w:t>
      </w:r>
    </w:p>
    <w:p>
      <w:pPr>
        <w:jc w:val="both"/>
      </w:pPr>
      <w:r>
        <w:t xml:space="preserve">  override val statsReceiver: StatsReceiver,</w:t>
      </w:r>
    </w:p>
    <w:p>
      <w:pPr>
        <w:jc w:val="both"/>
      </w:pPr>
      <w:r>
        <w:t xml:space="preserve">  // Parameters are taken from OverloadAdmissionController</w:t>
      </w:r>
    </w:p>
    <w:p>
      <w:pPr>
        <w:jc w:val="both"/>
      </w:pPr>
      <w:r>
        <w:t xml:space="preserve">  instrument: ThrottlingInstrument = new WindowedThrottlingInstrument(SAMPLING_INTERVAL, 5,</w:t>
      </w:r>
    </w:p>
    <w:p>
      <w:pPr>
        <w:jc w:val="both"/>
      </w:pPr>
      <w:r>
        <w:t xml:space="preserve">    new AuroraCPUStatsReader()))</w:t>
      </w:r>
    </w:p>
    <w:p>
      <w:pPr>
        <w:jc w:val="both"/>
      </w:pPr>
      <w:r>
        <w:t xml:space="preserve">    extends Task</w:t>
      </w:r>
    </w:p>
    <w:p>
      <w:pPr>
        <w:jc w:val="both"/>
      </w:pPr>
      <w:r>
        <w:t xml:space="preserve">    with Logging {</w:t>
      </w:r>
    </w:p>
    <w:p>
      <w:pPr>
        <w:jc w:val="both"/>
      </w:pPr>
      <w:r>
        <w:t xml:space="preserve">  import ThrottlingBasedQualityTask._</w:t>
      </w:r>
    </w:p>
    <w:p>
      <w:pPr>
        <w:jc w:val="both"/>
      </w:pPr>
      <w:r/>
    </w:p>
    <w:p>
      <w:pPr>
        <w:jc w:val="both"/>
      </w:pPr>
      <w:r>
        <w:t xml:space="preserve">  // [0, 1] where 1 is fully throttled</w:t>
      </w:r>
    </w:p>
    <w:p>
      <w:pPr>
        <w:jc w:val="both"/>
      </w:pPr>
      <w:r>
        <w:t xml:space="preserve">  // Quickly throttle, but dampen recovery to make sure we won't enter throttle/GC death spiral</w:t>
      </w:r>
    </w:p>
    <w:p>
      <w:pPr>
        <w:jc w:val="both"/>
      </w:pPr>
      <w:r>
        <w:t xml:space="preserve">  @volatile private var dampenedThrottlingPercentage: Double = 0</w:t>
      </w:r>
    </w:p>
    <w:p>
      <w:pPr>
        <w:jc w:val="both"/>
      </w:pPr>
      <w:r/>
    </w:p>
    <w:p>
      <w:pPr>
        <w:jc w:val="both"/>
      </w:pPr>
      <w:r>
        <w:t xml:space="preserve">  protected[throttling] def task(): Future[Unit] = {</w:t>
      </w:r>
    </w:p>
    <w:p>
      <w:pPr>
        <w:jc w:val="both"/>
      </w:pPr>
      <w:r>
        <w:t xml:space="preserve">    if (!instrument.disabled) {</w:t>
      </w:r>
    </w:p>
    <w:p>
      <w:pPr>
        <w:jc w:val="both"/>
      </w:pPr>
      <w:r>
        <w:t xml:space="preserve">      instrument.sample()</w:t>
      </w:r>
    </w:p>
    <w:p>
      <w:pPr>
        <w:jc w:val="both"/>
      </w:pPr>
      <w:r/>
    </w:p>
    <w:p>
      <w:pPr>
        <w:jc w:val="both"/>
      </w:pPr>
      <w:r>
        <w:t xml:space="preserve">      val delta = instrument.percentageOfTimeSpentThrottling - dampenedThrottlingPercentage</w:t>
      </w:r>
    </w:p>
    <w:p>
      <w:pPr>
        <w:jc w:val="both"/>
      </w:pPr>
      <w:r>
        <w:t xml:space="preserve">      if (delta &gt; 0) {</w:t>
      </w:r>
    </w:p>
    <w:p>
      <w:pPr>
        <w:jc w:val="both"/>
      </w:pPr>
      <w:r>
        <w:t xml:space="preserve">        // We want to start shedding load, do it quickly</w:t>
      </w:r>
    </w:p>
    <w:p>
      <w:pPr>
        <w:jc w:val="both"/>
      </w:pPr>
      <w:r>
        <w:t xml:space="preserve">        dampenedThrottlingPercentage += delta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Recover much slower</w:t>
      </w:r>
    </w:p>
    <w:p>
      <w:pPr>
        <w:jc w:val="both"/>
      </w:pPr>
      <w:r>
        <w:t xml:space="preserve">        // At the rate of 100ms per sample, lookback is 2 minutes</w:t>
      </w:r>
    </w:p>
    <w:p>
      <w:pPr>
        <w:jc w:val="both"/>
      </w:pPr>
      <w:r>
        <w:t xml:space="preserve">        val samplesToConverge = 1200.toDouble</w:t>
      </w:r>
    </w:p>
    <w:p>
      <w:pPr>
        <w:jc w:val="both"/>
      </w:pPr>
      <w:r>
        <w:t xml:space="preserve">        dampenedThrottlingPercentage =</w:t>
      </w:r>
    </w:p>
    <w:p>
      <w:pPr>
        <w:jc w:val="both"/>
      </w:pPr>
      <w:r>
        <w:t xml:space="preserve">          dampenedThrottlingPercentage + delta * (2 / (samplesToConverge + 1))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statsReceiver.stat("dampened_throttling").add(dampenedThrottlingPercentage.toFloat * 100)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Future.Unit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def taskInterval: Duration = SAMPLING_INTERVAL</w:t>
      </w:r>
    </w:p>
    <w:p>
      <w:pPr>
        <w:jc w:val="both"/>
      </w:pPr>
      <w:r/>
    </w:p>
    <w:p>
      <w:pPr>
        <w:jc w:val="both"/>
      </w:pPr>
      <w:r>
        <w:t xml:space="preserve">  def discountParams[T &lt;: RuntimeParams](params: T): T = {</w:t>
      </w:r>
    </w:p>
    <w:p>
      <w:pPr>
        <w:jc w:val="both"/>
      </w:pPr>
      <w:r>
        <w:t xml:space="preserve">    // [0, 1] where 1 is best quality and lowest speed</w:t>
      </w:r>
    </w:p>
    <w:p>
      <w:pPr>
        <w:jc w:val="both"/>
      </w:pPr>
      <w:r>
        <w:t xml:space="preserve">    // It's expected to run @1 majority of time</w:t>
      </w:r>
    </w:p>
    <w:p>
      <w:pPr>
        <w:jc w:val="both"/>
      </w:pPr>
      <w:r>
        <w:t xml:space="preserve">    val qualityFactor = math.min(1, math.max(0, 1 - dampenedThrottlingPercentage))</w:t>
      </w:r>
    </w:p>
    <w:p>
      <w:pPr>
        <w:jc w:val="both"/>
      </w:pPr>
      <w:r>
        <w:t xml:space="preserve">    def applyQualityFactor(param: Int) = math.max(1, math.ceil(param * qualityFactor).toInt)</w:t>
      </w:r>
    </w:p>
    <w:p>
      <w:pPr>
        <w:jc w:val="both"/>
      </w:pPr>
      <w:r/>
    </w:p>
    <w:p>
      <w:pPr>
        <w:jc w:val="both"/>
      </w:pPr>
      <w:r>
        <w:t xml:space="preserve">    params match {</w:t>
      </w:r>
    </w:p>
    <w:p>
      <w:pPr>
        <w:jc w:val="both"/>
      </w:pPr>
      <w:r>
        <w:t xml:space="preserve">      case HnswParams(ef) =&gt; HnswParams(applyQualityFactor(ef)).asInstanceOf[T]</w:t>
      </w:r>
    </w:p>
    <w:p>
      <w:pPr>
        <w:jc w:val="both"/>
      </w:pPr>
      <w:r>
        <w:t xml:space="preserve">      case FaissParams(nprobe, quantizerEf, quantizerKFactorRF, quantizerNprobe, ht) =&gt;</w:t>
      </w:r>
    </w:p>
    <w:p>
      <w:pPr>
        <w:jc w:val="both"/>
      </w:pPr>
      <w:r>
        <w:t xml:space="preserve">        FaissParams(</w:t>
      </w:r>
    </w:p>
    <w:p>
      <w:pPr>
        <w:jc w:val="both"/>
      </w:pPr>
      <w:r>
        <w:t xml:space="preserve">          nprobe.map(applyQualityFactor),</w:t>
      </w:r>
    </w:p>
    <w:p>
      <w:pPr>
        <w:jc w:val="both"/>
      </w:pPr>
      <w:r>
        <w:t xml:space="preserve">          quantizerEf.map(applyQualityFactor),</w:t>
      </w:r>
    </w:p>
    <w:p>
      <w:pPr>
        <w:jc w:val="both"/>
      </w:pPr>
      <w:r>
        <w:t xml:space="preserve">          quantizerKFactorRF.map(applyQualityFactor),</w:t>
      </w:r>
    </w:p>
    <w:p>
      <w:pPr>
        <w:jc w:val="both"/>
      </w:pPr>
      <w:r>
        <w:t xml:space="preserve">          quantizerNprobe.map(applyQualityFactor),</w:t>
      </w:r>
    </w:p>
    <w:p>
      <w:pPr>
        <w:jc w:val="both"/>
      </w:pPr>
      <w:r>
        <w:t xml:space="preserve">          ht.map(applyQualityFactor)</w:t>
      </w:r>
    </w:p>
    <w:p>
      <w:pPr>
        <w:jc w:val="both"/>
      </w:pPr>
      <w:r>
        <w:t xml:space="preserve">        ).asInstanceOf[T]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