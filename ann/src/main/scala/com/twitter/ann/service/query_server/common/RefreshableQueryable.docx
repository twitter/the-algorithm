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com.twitter.ann.service.query_server.common</w:t>
      </w:r>
    </w:p>
    <w:p>
      <w:pPr>
        <w:jc w:val="both"/>
      </w:pPr>
      <w:r/>
    </w:p>
    <w:p>
      <w:pPr>
        <w:jc w:val="both"/>
      </w:pPr>
      <w:r>
        <w:t>import com.google.common.annotations.VisibleForTesting</w:t>
      </w:r>
    </w:p>
    <w:p>
      <w:pPr>
        <w:jc w:val="both"/>
      </w:pPr>
      <w:r>
        <w:t>import com.google.common.util.concurrent.ThreadFactoryBuilder</w:t>
      </w:r>
    </w:p>
    <w:p>
      <w:pPr>
        <w:jc w:val="both"/>
      </w:pPr>
      <w:r>
        <w:t>import com.twitter.ann.common.EmbeddingType.EmbeddingVector</w:t>
      </w:r>
    </w:p>
    <w:p>
      <w:pPr>
        <w:jc w:val="both"/>
      </w:pPr>
      <w:r>
        <w:t>import com.twitter.ann.common.Distance</w:t>
      </w:r>
    </w:p>
    <w:p>
      <w:pPr>
        <w:jc w:val="both"/>
      </w:pPr>
      <w:r>
        <w:t>import com.twitter.ann.common.NeighborWithDistance</w:t>
      </w:r>
    </w:p>
    <w:p>
      <w:pPr>
        <w:jc w:val="both"/>
      </w:pPr>
      <w:r>
        <w:t>import com.twitter.ann.common.Queryable</w:t>
      </w:r>
    </w:p>
    <w:p>
      <w:pPr>
        <w:jc w:val="both"/>
      </w:pPr>
      <w:r>
        <w:t>import com.twitter.ann.common.QueryableGrouped</w:t>
      </w:r>
    </w:p>
    <w:p>
      <w:pPr>
        <w:jc w:val="both"/>
      </w:pPr>
      <w:r>
        <w:t>import com.twitter.ann.common.RuntimeParams</w:t>
      </w:r>
    </w:p>
    <w:p>
      <w:pPr>
        <w:jc w:val="both"/>
      </w:pPr>
      <w:r>
        <w:t>import com.twitter.conversions.DurationOps._</w:t>
      </w:r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com.twitter.logging.Logger</w:t>
      </w:r>
    </w:p>
    <w:p>
      <w:pPr>
        <w:jc w:val="both"/>
      </w:pPr>
      <w:r>
        <w:t>import com.twitter.search.common.file.AbstractFile</w:t>
      </w:r>
    </w:p>
    <w:p>
      <w:pPr>
        <w:jc w:val="both"/>
      </w:pPr>
      <w:r>
        <w:t>import com.twitter.util.Duration</w:t>
      </w:r>
    </w:p>
    <w:p>
      <w:pPr>
        <w:jc w:val="both"/>
      </w:pPr>
      <w:r>
        <w:t>import com.twitter.util.Future</w:t>
      </w:r>
    </w:p>
    <w:p>
      <w:pPr>
        <w:jc w:val="both"/>
      </w:pPr>
      <w:r>
        <w:t>import java.util.concurrent.atomic.AtomicReference</w:t>
      </w:r>
    </w:p>
    <w:p>
      <w:pPr>
        <w:jc w:val="both"/>
      </w:pPr>
      <w:r>
        <w:t>import java.util.concurrent.Executors</w:t>
      </w:r>
    </w:p>
    <w:p>
      <w:pPr>
        <w:jc w:val="both"/>
      </w:pPr>
      <w:r>
        <w:t>import java.util.concurrent.TimeUnit</w:t>
      </w:r>
    </w:p>
    <w:p>
      <w:pPr>
        <w:jc w:val="both"/>
      </w:pPr>
      <w:r>
        <w:t>import scala.util.Random</w:t>
      </w:r>
    </w:p>
    <w:p>
      <w:pPr>
        <w:jc w:val="both"/>
      </w:pPr>
      <w:r>
        <w:t>import scala.util.control.NonFatal</w:t>
      </w:r>
    </w:p>
    <w:p>
      <w:pPr>
        <w:jc w:val="both"/>
      </w:pPr>
      <w:r/>
    </w:p>
    <w:p>
      <w:pPr>
        <w:jc w:val="both"/>
      </w:pPr>
      <w:r>
        <w:t>class RefreshableQueryable[T, P &lt;: RuntimeParams, D &lt;: Distance[D]](</w:t>
      </w:r>
    </w:p>
    <w:p>
      <w:pPr>
        <w:jc w:val="both"/>
      </w:pPr>
      <w:r>
        <w:t xml:space="preserve">  grouped: Boolean,</w:t>
      </w:r>
    </w:p>
    <w:p>
      <w:pPr>
        <w:jc w:val="both"/>
      </w:pPr>
      <w:r>
        <w:t xml:space="preserve">  rootDir: AbstractFile,</w:t>
      </w:r>
    </w:p>
    <w:p>
      <w:pPr>
        <w:jc w:val="both"/>
      </w:pPr>
      <w:r>
        <w:t xml:space="preserve">  queryableProvider: QueryableProvider[T, P, D],</w:t>
      </w:r>
    </w:p>
    <w:p>
      <w:pPr>
        <w:jc w:val="both"/>
      </w:pPr>
      <w:r>
        <w:t xml:space="preserve">  indexPathProvider: IndexPathProvider,</w:t>
      </w:r>
    </w:p>
    <w:p>
      <w:pPr>
        <w:jc w:val="both"/>
      </w:pPr>
      <w:r>
        <w:t xml:space="preserve">  statsReceiver: StatsReceiver,</w:t>
      </w:r>
    </w:p>
    <w:p>
      <w:pPr>
        <w:jc w:val="both"/>
      </w:pPr>
      <w:r>
        <w:t xml:space="preserve">  updateInterval: Duration = 10.minutes)</w:t>
      </w:r>
    </w:p>
    <w:p>
      <w:pPr>
        <w:jc w:val="both"/>
      </w:pPr>
      <w:r>
        <w:t xml:space="preserve">    extends QueryableGrouped[T, P, D] {</w:t>
      </w:r>
    </w:p>
    <w:p>
      <w:pPr>
        <w:jc w:val="both"/>
      </w:pPr>
      <w:r/>
    </w:p>
    <w:p>
      <w:pPr>
        <w:jc w:val="both"/>
      </w:pPr>
      <w:r>
        <w:t xml:space="preserve">  private val log = Logger.get("RefreshableQueryable")</w:t>
      </w:r>
    </w:p>
    <w:p>
      <w:pPr>
        <w:jc w:val="both"/>
      </w:pPr>
      <w:r/>
    </w:p>
    <w:p>
      <w:pPr>
        <w:jc w:val="both"/>
      </w:pPr>
      <w:r>
        <w:t xml:space="preserve">  private val loadCounter = statsReceiver.counter("load")</w:t>
      </w:r>
    </w:p>
    <w:p>
      <w:pPr>
        <w:jc w:val="both"/>
      </w:pPr>
      <w:r>
        <w:t xml:space="preserve">  private val loadFailCounter = statsReceiver.counter("load_error")</w:t>
      </w:r>
    </w:p>
    <w:p>
      <w:pPr>
        <w:jc w:val="both"/>
      </w:pPr>
      <w:r>
        <w:t xml:space="preserve">  private val newIndexCounter = statsReceiver.counter("new_index")</w:t>
      </w:r>
    </w:p>
    <w:p>
      <w:pPr>
        <w:jc w:val="both"/>
      </w:pPr>
      <w:r>
        <w:t xml:space="preserve">  protected val random = new Random(System.currentTimeMillis())</w:t>
      </w:r>
    </w:p>
    <w:p>
      <w:pPr>
        <w:jc w:val="both"/>
      </w:pPr>
      <w:r/>
    </w:p>
    <w:p>
      <w:pPr>
        <w:jc w:val="both"/>
      </w:pPr>
      <w:r>
        <w:t xml:space="preserve">  private val threadFactory = new ThreadFactoryBuilder()</w:t>
      </w:r>
    </w:p>
    <w:p>
      <w:pPr>
        <w:jc w:val="both"/>
      </w:pPr>
      <w:r>
        <w:t xml:space="preserve">    .setNameFormat("refreshable-queryable-update-%d")</w:t>
      </w:r>
    </w:p>
    <w:p>
      <w:pPr>
        <w:jc w:val="both"/>
      </w:pPr>
      <w:r>
        <w:t xml:space="preserve">    .build()</w:t>
      </w:r>
    </w:p>
    <w:p>
      <w:pPr>
        <w:jc w:val="both"/>
      </w:pPr>
      <w:r>
        <w:t xml:space="preserve">  // single thread to check and load index</w:t>
      </w:r>
    </w:p>
    <w:p>
      <w:pPr>
        <w:jc w:val="both"/>
      </w:pPr>
      <w:r>
        <w:t xml:space="preserve">  private val executor = Executors.newScheduledThreadPool(1, threadFactory)</w:t>
      </w:r>
    </w:p>
    <w:p>
      <w:pPr>
        <w:jc w:val="both"/>
      </w:pPr>
      <w:r/>
    </w:p>
    <w:p>
      <w:pPr>
        <w:jc w:val="both"/>
      </w:pPr>
      <w:r>
        <w:t xml:space="preserve">  private[common] val indexPathRef: AtomicReference[AbstractFile] =</w:t>
      </w:r>
    </w:p>
    <w:p>
      <w:pPr>
        <w:jc w:val="both"/>
      </w:pPr>
      <w:r>
        <w:t xml:space="preserve">    new AtomicReference(indexPathProvider.provideIndexPath(rootDir, grouped).get())</w:t>
      </w:r>
    </w:p>
    <w:p>
      <w:pPr>
        <w:jc w:val="both"/>
      </w:pPr>
      <w:r>
        <w:t xml:space="preserve">  private[common] val queryableRef: AtomicReference[Map[Option[String], Queryable[T, P, D]]] = {</w:t>
      </w:r>
    </w:p>
    <w:p>
      <w:pPr>
        <w:jc w:val="both"/>
      </w:pPr>
      <w:r>
        <w:t xml:space="preserve">    if (grouped) {</w:t>
      </w:r>
    </w:p>
    <w:p>
      <w:pPr>
        <w:jc w:val="both"/>
      </w:pPr>
      <w:r>
        <w:t xml:space="preserve">      val mapping = getGroupMapping</w:t>
      </w:r>
    </w:p>
    <w:p>
      <w:pPr>
        <w:jc w:val="both"/>
      </w:pPr>
      <w:r/>
    </w:p>
    <w:p>
      <w:pPr>
        <w:jc w:val="both"/>
      </w:pPr>
      <w:r>
        <w:t xml:space="preserve">      new AtomicReference(mapping)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new AtomicReference(Map(None -&gt; buildIndex(indexPathRef.get())))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val servingIndexGauge = statsReceiver.addGauge("serving_index_timestamp") {</w:t>
      </w:r>
    </w:p>
    <w:p>
      <w:pPr>
        <w:jc w:val="both"/>
      </w:pPr>
      <w:r>
        <w:t xml:space="preserve">    indexPathRef.get().getName.toFloat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log.info("System.gc() before start")</w:t>
      </w:r>
    </w:p>
    <w:p>
      <w:pPr>
        <w:jc w:val="both"/>
      </w:pPr>
      <w:r>
        <w:t xml:space="preserve">  System.gc()</w:t>
      </w:r>
    </w:p>
    <w:p>
      <w:pPr>
        <w:jc w:val="both"/>
      </w:pPr>
      <w:r/>
    </w:p>
    <w:p>
      <w:pPr>
        <w:jc w:val="both"/>
      </w:pPr>
      <w:r>
        <w:t xml:space="preserve">  private val reloadTask = new Runnable {</w:t>
      </w:r>
    </w:p>
    <w:p>
      <w:pPr>
        <w:jc w:val="both"/>
      </w:pPr>
      <w:r>
        <w:t xml:space="preserve">    override def run(): Unit = {</w:t>
      </w:r>
    </w:p>
    <w:p>
      <w:pPr>
        <w:jc w:val="both"/>
      </w:pPr>
      <w:r>
        <w:t xml:space="preserve">      innerLoad()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start(): Unit = {</w:t>
      </w:r>
    </w:p>
    <w:p>
      <w:pPr>
        <w:jc w:val="both"/>
      </w:pPr>
      <w:r>
        <w:t xml:space="preserve">    executor.scheduleWithFixedDelay(</w:t>
      </w:r>
    </w:p>
    <w:p>
      <w:pPr>
        <w:jc w:val="both"/>
      </w:pPr>
      <w:r>
        <w:t xml:space="preserve">      reloadTask,</w:t>
      </w:r>
    </w:p>
    <w:p>
      <w:pPr>
        <w:jc w:val="both"/>
      </w:pPr>
      <w:r>
        <w:t xml:space="preserve">      // init reloading with random delay</w:t>
      </w:r>
    </w:p>
    <w:p>
      <w:pPr>
        <w:jc w:val="both"/>
      </w:pPr>
      <w:r>
        <w:t xml:space="preserve">      computeRandomInitDelay().inSeconds,</w:t>
      </w:r>
    </w:p>
    <w:p>
      <w:pPr>
        <w:jc w:val="both"/>
      </w:pPr>
      <w:r>
        <w:t xml:space="preserve">      updateInterval.inSeconds,</w:t>
      </w:r>
    </w:p>
    <w:p>
      <w:pPr>
        <w:jc w:val="both"/>
      </w:pPr>
      <w:r>
        <w:t xml:space="preserve">      TimeUnit.SECONDS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def buildIndex(indexPath: AbstractFile): Queryable[T, P, D] = {</w:t>
      </w:r>
    </w:p>
    <w:p>
      <w:pPr>
        <w:jc w:val="both"/>
      </w:pPr>
      <w:r>
        <w:t xml:space="preserve">    log.info(s"build index from ${indexPath.getPath}")</w:t>
      </w:r>
    </w:p>
    <w:p>
      <w:pPr>
        <w:jc w:val="both"/>
      </w:pPr>
      <w:r>
        <w:t xml:space="preserve">    queryableProvider.provideQueryable(indexPath)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@VisibleForTesting</w:t>
      </w:r>
    </w:p>
    <w:p>
      <w:pPr>
        <w:jc w:val="both"/>
      </w:pPr>
      <w:r>
        <w:t xml:space="preserve">  private[common] def innerLoad(): Unit = {</w:t>
      </w:r>
    </w:p>
    <w:p>
      <w:pPr>
        <w:jc w:val="both"/>
      </w:pPr>
      <w:r>
        <w:t xml:space="preserve">    log.info("Check and load for new index")</w:t>
      </w:r>
    </w:p>
    <w:p>
      <w:pPr>
        <w:jc w:val="both"/>
      </w:pPr>
      <w:r>
        <w:t xml:space="preserve">    loadCounter.incr()</w:t>
      </w:r>
    </w:p>
    <w:p>
      <w:pPr>
        <w:jc w:val="both"/>
      </w:pPr>
      <w:r>
        <w:t xml:space="preserve">    try {</w:t>
      </w:r>
    </w:p>
    <w:p>
      <w:pPr>
        <w:jc w:val="both"/>
      </w:pPr>
      <w:r>
        <w:t xml:space="preserve">      // Find the latest directory</w:t>
      </w:r>
    </w:p>
    <w:p>
      <w:pPr>
        <w:jc w:val="both"/>
      </w:pPr>
      <w:r>
        <w:t xml:space="preserve">      val latestPath = indexPathProvider.provideIndexPath(rootDir, grouped).get()</w:t>
      </w:r>
    </w:p>
    <w:p>
      <w:pPr>
        <w:jc w:val="both"/>
      </w:pPr>
      <w:r>
        <w:t xml:space="preserve">      if (indexPathRef.get() != latestPath) {</w:t>
      </w:r>
    </w:p>
    <w:p>
      <w:pPr>
        <w:jc w:val="both"/>
      </w:pPr>
      <w:r>
        <w:t xml:space="preserve">        log.info(s"loading index from: ${latestPath.getName}")</w:t>
      </w:r>
    </w:p>
    <w:p>
      <w:pPr>
        <w:jc w:val="both"/>
      </w:pPr>
      <w:r>
        <w:t xml:space="preserve">        newIndexCounter.incr()</w:t>
      </w:r>
    </w:p>
    <w:p>
      <w:pPr>
        <w:jc w:val="both"/>
      </w:pPr>
      <w:r>
        <w:t xml:space="preserve">        if (grouped) {</w:t>
      </w:r>
    </w:p>
    <w:p>
      <w:pPr>
        <w:jc w:val="both"/>
      </w:pPr>
      <w:r>
        <w:t xml:space="preserve">          val mapping = getGroupMapping</w:t>
      </w:r>
    </w:p>
    <w:p>
      <w:pPr>
        <w:jc w:val="both"/>
      </w:pPr>
      <w:r>
        <w:t xml:space="preserve">          queryableRef.set(mapping)</w:t>
      </w:r>
    </w:p>
    <w:p>
      <w:pPr>
        <w:jc w:val="both"/>
      </w:pPr>
      <w:r>
        <w:t xml:space="preserve">        } else {</w:t>
      </w:r>
    </w:p>
    <w:p>
      <w:pPr>
        <w:jc w:val="both"/>
      </w:pPr>
      <w:r>
        <w:t xml:space="preserve">          val queryable = buildIndex(latestPath)</w:t>
      </w:r>
    </w:p>
    <w:p>
      <w:pPr>
        <w:jc w:val="both"/>
      </w:pPr>
      <w:r>
        <w:t xml:space="preserve">          queryableRef.set(Map(None -&gt; queryable))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  indexPathRef.set(latestPath)</w:t>
      </w:r>
    </w:p>
    <w:p>
      <w:pPr>
        <w:jc w:val="both"/>
      </w:pPr>
      <w:r>
        <w:t xml:space="preserve">      } else {</w:t>
      </w:r>
    </w:p>
    <w:p>
      <w:pPr>
        <w:jc w:val="both"/>
      </w:pPr>
      <w:r>
        <w:t xml:space="preserve">        log.info(s"Current index already up to date: ${indexPathRef.get.getName}")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 catch {</w:t>
      </w:r>
    </w:p>
    <w:p>
      <w:pPr>
        <w:jc w:val="both"/>
      </w:pPr>
      <w:r>
        <w:t xml:space="preserve">      case NonFatal(err) =&gt;</w:t>
      </w:r>
    </w:p>
    <w:p>
      <w:pPr>
        <w:jc w:val="both"/>
      </w:pPr>
      <w:r>
        <w:t xml:space="preserve">        loadFailCounter.incr()</w:t>
      </w:r>
    </w:p>
    <w:p>
      <w:pPr>
        <w:jc w:val="both"/>
      </w:pPr>
      <w:r>
        <w:t xml:space="preserve">        log.error(s"Failed to load index: $err")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log.info(s"Current index loaded from ${indexPathRef.get().getPath}")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@VisibleForTesting</w:t>
      </w:r>
    </w:p>
    <w:p>
      <w:pPr>
        <w:jc w:val="both"/>
      </w:pPr>
      <w:r>
        <w:t xml:space="preserve">  private[common] def computeRandomInitDelay(): Duration = {</w:t>
      </w:r>
    </w:p>
    <w:p>
      <w:pPr>
        <w:jc w:val="both"/>
      </w:pPr>
      <w:r>
        <w:t xml:space="preserve">    val bound = 5.minutes</w:t>
      </w:r>
    </w:p>
    <w:p>
      <w:pPr>
        <w:jc w:val="both"/>
      </w:pPr>
      <w:r>
        <w:t xml:space="preserve">    val nextUpdateSec = updateInterval + Duration.fromSeconds(</w:t>
      </w:r>
    </w:p>
    <w:p>
      <w:pPr>
        <w:jc w:val="both"/>
      </w:pPr>
      <w:r>
        <w:t xml:space="preserve">      random.nextInt(bound.inSeconds)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  nextUpdateSec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ANN query for ids with key as group id</w:t>
      </w:r>
    </w:p>
    <w:p>
      <w:pPr>
        <w:jc w:val="both"/>
      </w:pPr>
      <w:r>
        <w:t xml:space="preserve">   * @param embedding: Embedding/Vector to be queried with.</w:t>
      </w:r>
    </w:p>
    <w:p>
      <w:pPr>
        <w:jc w:val="both"/>
      </w:pPr>
      <w:r>
        <w:t xml:space="preserve">   * @param numOfNeighbors: Number of neighbours to be queried for.</w:t>
      </w:r>
    </w:p>
    <w:p>
      <w:pPr>
        <w:jc w:val="both"/>
      </w:pPr>
      <w:r>
        <w:t xml:space="preserve">   * @param runtimeParams: Runtime params associated with index to control accuracy/latency etc.</w:t>
      </w:r>
    </w:p>
    <w:p>
      <w:pPr>
        <w:jc w:val="both"/>
      </w:pPr>
      <w:r>
        <w:t xml:space="preserve">   * @param key: Optional key to lookup specific ANN index and perform query there</w:t>
      </w:r>
    </w:p>
    <w:p>
      <w:pPr>
        <w:jc w:val="both"/>
      </w:pPr>
      <w:r>
        <w:t xml:space="preserve">   *  @return List of approximate nearest neighbour ids.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override def query(</w:t>
      </w:r>
    </w:p>
    <w:p>
      <w:pPr>
        <w:jc w:val="both"/>
      </w:pPr>
      <w:r>
        <w:t xml:space="preserve">    embedding: EmbeddingVector,</w:t>
      </w:r>
    </w:p>
    <w:p>
      <w:pPr>
        <w:jc w:val="both"/>
      </w:pPr>
      <w:r>
        <w:t xml:space="preserve">    numOfNeighbors: Int,</w:t>
      </w:r>
    </w:p>
    <w:p>
      <w:pPr>
        <w:jc w:val="both"/>
      </w:pPr>
      <w:r>
        <w:t xml:space="preserve">    runtimeParams: P,</w:t>
      </w:r>
    </w:p>
    <w:p>
      <w:pPr>
        <w:jc w:val="both"/>
      </w:pPr>
      <w:r>
        <w:t xml:space="preserve">    key: Option[String]</w:t>
      </w:r>
    </w:p>
    <w:p>
      <w:pPr>
        <w:jc w:val="both"/>
      </w:pPr>
      <w:r>
        <w:t xml:space="preserve">  ): Future[List[T]] = {</w:t>
      </w:r>
    </w:p>
    <w:p>
      <w:pPr>
        <w:jc w:val="both"/>
      </w:pPr>
      <w:r>
        <w:t xml:space="preserve">    val mapping = queryableRef.get()</w:t>
      </w:r>
    </w:p>
    <w:p>
      <w:pPr>
        <w:jc w:val="both"/>
      </w:pPr>
      <w:r/>
    </w:p>
    <w:p>
      <w:pPr>
        <w:jc w:val="both"/>
      </w:pPr>
      <w:r>
        <w:t xml:space="preserve">    if (!mapping.contains(key)) {</w:t>
      </w:r>
    </w:p>
    <w:p>
      <w:pPr>
        <w:jc w:val="both"/>
      </w:pPr>
      <w:r>
        <w:t xml:space="preserve">      Future.value(List())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mapping.get(key).get.query(embedding, numOfNeighbors, runtimeParams)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ANN query for ids with key as group id with distance</w:t>
      </w:r>
    </w:p>
    <w:p>
      <w:pPr>
        <w:jc w:val="both"/>
      </w:pPr>
      <w:r>
        <w:t xml:space="preserve">   * @param embedding: Embedding/Vector to be queried with.</w:t>
      </w:r>
    </w:p>
    <w:p>
      <w:pPr>
        <w:jc w:val="both"/>
      </w:pPr>
      <w:r>
        <w:t xml:space="preserve">   * @param numOfNeighbors: Number of neighbours to be queried for.</w:t>
      </w:r>
    </w:p>
    <w:p>
      <w:pPr>
        <w:jc w:val="both"/>
      </w:pPr>
      <w:r>
        <w:t xml:space="preserve">   * @param runtimeParams: Runtime params associated with index to control accuracy/latency etc.</w:t>
      </w:r>
    </w:p>
    <w:p>
      <w:pPr>
        <w:jc w:val="both"/>
      </w:pPr>
      <w:r>
        <w:t xml:space="preserve">   * @param key: Optional key to lookup specific ANN index and perform query there</w:t>
      </w:r>
    </w:p>
    <w:p>
      <w:pPr>
        <w:jc w:val="both"/>
      </w:pPr>
      <w:r>
        <w:t xml:space="preserve">   *  @return List of approximate nearest neighbour ids with distance from the query embedding.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override def queryWithDistance(</w:t>
      </w:r>
    </w:p>
    <w:p>
      <w:pPr>
        <w:jc w:val="both"/>
      </w:pPr>
      <w:r>
        <w:t xml:space="preserve">    embedding: EmbeddingVector,</w:t>
      </w:r>
    </w:p>
    <w:p>
      <w:pPr>
        <w:jc w:val="both"/>
      </w:pPr>
      <w:r>
        <w:t xml:space="preserve">    numOfNeighbors: Int,</w:t>
      </w:r>
    </w:p>
    <w:p>
      <w:pPr>
        <w:jc w:val="both"/>
      </w:pPr>
      <w:r>
        <w:t xml:space="preserve">    runtimeParams: P,</w:t>
      </w:r>
    </w:p>
    <w:p>
      <w:pPr>
        <w:jc w:val="both"/>
      </w:pPr>
      <w:r>
        <w:t xml:space="preserve">    key: Option[String]</w:t>
      </w:r>
    </w:p>
    <w:p>
      <w:pPr>
        <w:jc w:val="both"/>
      </w:pPr>
      <w:r>
        <w:t xml:space="preserve">  ): Future[List[NeighborWithDistance[T, D]]] = {</w:t>
      </w:r>
    </w:p>
    <w:p>
      <w:pPr>
        <w:jc w:val="both"/>
      </w:pPr>
      <w:r>
        <w:t xml:space="preserve">    val mapping = queryableRef.get()</w:t>
      </w:r>
    </w:p>
    <w:p>
      <w:pPr>
        <w:jc w:val="both"/>
      </w:pPr>
      <w:r/>
    </w:p>
    <w:p>
      <w:pPr>
        <w:jc w:val="both"/>
      </w:pPr>
      <w:r>
        <w:t xml:space="preserve">    if (!mapping.contains(key)) {</w:t>
      </w:r>
    </w:p>
    <w:p>
      <w:pPr>
        <w:jc w:val="both"/>
      </w:pPr>
      <w:r>
        <w:t xml:space="preserve">      Future.value(List())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mapping.get(key).get.queryWithDistance(embedding, numOfNeighbors, runtimeParams)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def getGroupMapping(): Map[Option[String], Queryable[T, P, D]] = {</w:t>
      </w:r>
    </w:p>
    <w:p>
      <w:pPr>
        <w:jc w:val="both"/>
      </w:pPr>
      <w:r>
        <w:t xml:space="preserve">    val groupDirs = indexPathProvider.provideIndexPathWithGroups(rootDir).get()</w:t>
      </w:r>
    </w:p>
    <w:p>
      <w:pPr>
        <w:jc w:val="both"/>
      </w:pPr>
      <w:r>
        <w:t xml:space="preserve">    val mapping = groupDirs.map { groupDir =&gt;</w:t>
      </w:r>
    </w:p>
    <w:p>
      <w:pPr>
        <w:jc w:val="both"/>
      </w:pPr>
      <w:r>
        <w:t xml:space="preserve">      val queryable = buildIndex(groupDir)</w:t>
      </w:r>
    </w:p>
    <w:p>
      <w:pPr>
        <w:jc w:val="both"/>
      </w:pPr>
      <w:r>
        <w:t xml:space="preserve">      Option(groupDir.getName) -&gt; queryable</w:t>
      </w:r>
    </w:p>
    <w:p>
      <w:pPr>
        <w:jc w:val="both"/>
      </w:pPr>
      <w:r>
        <w:t xml:space="preserve">    }.toMap</w:t>
      </w:r>
    </w:p>
    <w:p>
      <w:pPr>
        <w:jc w:val="both"/>
      </w:pPr>
      <w:r/>
    </w:p>
    <w:p>
      <w:pPr>
        <w:jc w:val="both"/>
      </w:pPr>
      <w:r>
        <w:t xml:space="preserve">    mapping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ANN query for ids.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@param embedding       : Embedding/Vector to be queried with.</w:t>
      </w:r>
    </w:p>
    <w:p>
      <w:pPr>
        <w:jc w:val="both"/>
      </w:pPr>
      <w:r>
        <w:t xml:space="preserve">   * @param numOfNeighbors  : Number of neighbours to be queried for.</w:t>
      </w:r>
    </w:p>
    <w:p>
      <w:pPr>
        <w:jc w:val="both"/>
      </w:pPr>
      <w:r>
        <w:t xml:space="preserve">   * @param runtimeParams   : Runtime params associated with index to control accuracy/latency etc.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@return List of approximate nearest neighbour ids.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override def query(</w:t>
      </w:r>
    </w:p>
    <w:p>
      <w:pPr>
        <w:jc w:val="both"/>
      </w:pPr>
      <w:r>
        <w:t xml:space="preserve">    embedding: EmbeddingVector,</w:t>
      </w:r>
    </w:p>
    <w:p>
      <w:pPr>
        <w:jc w:val="both"/>
      </w:pPr>
      <w:r>
        <w:t xml:space="preserve">    numOfNeighbors: Int,</w:t>
      </w:r>
    </w:p>
    <w:p>
      <w:pPr>
        <w:jc w:val="both"/>
      </w:pPr>
      <w:r>
        <w:t xml:space="preserve">    runtimeParams: P</w:t>
      </w:r>
    </w:p>
    <w:p>
      <w:pPr>
        <w:jc w:val="both"/>
      </w:pPr>
      <w:r>
        <w:t xml:space="preserve">  ): Future[List[T]] = {</w:t>
      </w:r>
    </w:p>
    <w:p>
      <w:pPr>
        <w:jc w:val="both"/>
      </w:pPr>
      <w:r>
        <w:t xml:space="preserve">    query(embedding, numOfNeighbors, runtimeParams, None)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ANN query for ids with distance.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@param embedding      : Embedding/Vector to be queried with.</w:t>
      </w:r>
    </w:p>
    <w:p>
      <w:pPr>
        <w:jc w:val="both"/>
      </w:pPr>
      <w:r>
        <w:t xml:space="preserve">   * @param numOfNeighbors : Number of neighbours to be queried for.</w:t>
      </w:r>
    </w:p>
    <w:p>
      <w:pPr>
        <w:jc w:val="both"/>
      </w:pPr>
      <w:r>
        <w:t xml:space="preserve">   * @param runtimeParams  : Runtime params associated with index to control accuracy/latency etc.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@return List of approximate nearest neighbour ids with distance from the query embedding.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override def queryWithDistance(</w:t>
      </w:r>
    </w:p>
    <w:p>
      <w:pPr>
        <w:jc w:val="both"/>
      </w:pPr>
      <w:r>
        <w:t xml:space="preserve">    embedding: EmbeddingVector,</w:t>
      </w:r>
    </w:p>
    <w:p>
      <w:pPr>
        <w:jc w:val="both"/>
      </w:pPr>
      <w:r>
        <w:t xml:space="preserve">    numOfNeighbors: Int,</w:t>
      </w:r>
    </w:p>
    <w:p>
      <w:pPr>
        <w:jc w:val="both"/>
      </w:pPr>
      <w:r>
        <w:t xml:space="preserve">    runtimeParams: P</w:t>
      </w:r>
    </w:p>
    <w:p>
      <w:pPr>
        <w:jc w:val="both"/>
      </w:pPr>
      <w:r>
        <w:t xml:space="preserve">  ): Future[List[NeighborWithDistance[T, D]]] = {</w:t>
      </w:r>
    </w:p>
    <w:p>
      <w:pPr>
        <w:jc w:val="both"/>
      </w:pPr>
      <w:r>
        <w:t xml:space="preserve">    queryWithDistance(embedding, numOfNeighbors, runtimeParams, None)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