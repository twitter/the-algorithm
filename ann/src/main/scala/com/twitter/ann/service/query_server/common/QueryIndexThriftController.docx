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com.twitter.ann.common.thriftscala.AnnQueryService.Query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com.twitter.ann.common.thriftscala.NearestNeighbor</w:t>
      </w:r>
    </w:p>
    <w:p>
      <w:pPr>
        <w:jc w:val="both"/>
      </w:pPr>
      <w:r>
        <w:t>import com.twitter.ann.common.thriftscala.NearestNeighborResult</w:t>
      </w:r>
    </w:p>
    <w:p>
      <w:pPr>
        <w:jc w:val="both"/>
      </w:pPr>
      <w:r>
        <w:t>import com.twitter.ann.common.thriftscala.{Distance =&gt; ServiceDistance}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com.twitter.finatra.thrift.Controller</w:t>
      </w:r>
    </w:p>
    <w:p>
      <w:pPr>
        <w:jc w:val="both"/>
      </w:pPr>
      <w:r>
        <w:t>import com.twitter.mediaservices.commons.{ThriftServer =&gt; TServer}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QueryIndexThriftController[T, P &lt;: RuntimeParams, D &lt;: Distance[D]] @Inject() 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queryable: Queryable[T, P, D],</w:t>
      </w:r>
    </w:p>
    <w:p>
      <w:pPr>
        <w:jc w:val="both"/>
      </w:pPr>
      <w:r>
        <w:t xml:space="preserve">  runtimeParamInjection: Injection[P, ServiceRuntimeParams],</w:t>
      </w:r>
    </w:p>
    <w:p>
      <w:pPr>
        <w:jc w:val="both"/>
      </w:pPr>
      <w:r>
        <w:t xml:space="preserve">  distanceInjection: Injection[D, ServiceDistance],</w:t>
      </w:r>
    </w:p>
    <w:p>
      <w:pPr>
        <w:jc w:val="both"/>
      </w:pPr>
      <w:r>
        <w:t xml:space="preserve">  idInjection: Injection[T, Array[Byte]])</w:t>
      </w:r>
    </w:p>
    <w:p>
      <w:pPr>
        <w:jc w:val="both"/>
      </w:pPr>
      <w:r>
        <w:t xml:space="preserve">    extends Controller(AnnQueryService) {</w:t>
      </w:r>
    </w:p>
    <w:p>
      <w:pPr>
        <w:jc w:val="both"/>
      </w:pPr>
      <w:r/>
    </w:p>
    <w:p>
      <w:pPr>
        <w:jc w:val="both"/>
      </w:pPr>
      <w:r>
        <w:t xml:space="preserve">  private[this] val thriftServer = new TServer(statsReceiver, Some(RuntimeExceptionTransform))</w:t>
      </w:r>
    </w:p>
    <w:p>
      <w:pPr>
        <w:jc w:val="both"/>
      </w:pPr>
      <w:r/>
    </w:p>
    <w:p>
      <w:pPr>
        <w:jc w:val="both"/>
      </w:pPr>
      <w:r>
        <w:t xml:space="preserve">  val trackingStatName = "ann_query"</w:t>
      </w:r>
    </w:p>
    <w:p>
      <w:pPr>
        <w:jc w:val="both"/>
      </w:pPr>
      <w:r/>
    </w:p>
    <w:p>
      <w:pPr>
        <w:jc w:val="both"/>
      </w:pPr>
      <w:r>
        <w:t xml:space="preserve">  private[this] val stats = statsReceiver.scope(trackingStatName)</w:t>
      </w:r>
    </w:p>
    <w:p>
      <w:pPr>
        <w:jc w:val="both"/>
      </w:pPr>
      <w:r>
        <w:t xml:space="preserve">  private[this] val numOfNeighboursRequested = stats.stat("num_of_neighbours_requested")</w:t>
      </w:r>
    </w:p>
    <w:p>
      <w:pPr>
        <w:jc w:val="both"/>
      </w:pPr>
      <w:r>
        <w:t xml:space="preserve">  private[this] val numOfNeighboursResponse = stats.stat("num_of_neighbours_response")</w:t>
      </w:r>
    </w:p>
    <w:p>
      <w:pPr>
        <w:jc w:val="both"/>
      </w:pPr>
      <w:r>
        <w:t xml:space="preserve">  private[this] val queryKeyNotFound = stats.stat("query_key_not_found")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Implements AnnQueryService.query, returns nearest neighbours for a given query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query: Service[Query.Args, Query.SuccessType] = { args: Query.Args =&gt;</w:t>
      </w:r>
    </w:p>
    <w:p>
      <w:pPr>
        <w:jc w:val="both"/>
      </w:pPr>
      <w:r>
        <w:t xml:space="preserve">    thriftServer.track(trackingStatName) {</w:t>
      </w:r>
    </w:p>
    <w:p>
      <w:pPr>
        <w:jc w:val="both"/>
      </w:pPr>
      <w:r>
        <w:t xml:space="preserve">      val query = args.query</w:t>
      </w:r>
    </w:p>
    <w:p>
      <w:pPr>
        <w:jc w:val="both"/>
      </w:pPr>
      <w:r>
        <w:t xml:space="preserve">      val key = query.key</w:t>
      </w:r>
    </w:p>
    <w:p>
      <w:pPr>
        <w:jc w:val="both"/>
      </w:pPr>
      <w:r>
        <w:t xml:space="preserve">      val embedding = embeddingSerDe.fromThrift(query.embedding)</w:t>
      </w:r>
    </w:p>
    <w:p>
      <w:pPr>
        <w:jc w:val="both"/>
      </w:pPr>
      <w:r>
        <w:t xml:space="preserve">      val numOfNeighbours = query.numberOfNeighbors</w:t>
      </w:r>
    </w:p>
    <w:p>
      <w:pPr>
        <w:jc w:val="both"/>
      </w:pPr>
      <w:r>
        <w:t xml:space="preserve">      val withDistance = query.withDistance</w:t>
      </w:r>
    </w:p>
    <w:p>
      <w:pPr>
        <w:jc w:val="both"/>
      </w:pPr>
      <w:r>
        <w:t xml:space="preserve">      val runtimeParams = runtimeParamInjection.invert(query.runtimeParams).get</w:t>
      </w:r>
    </w:p>
    <w:p>
      <w:pPr>
        <w:jc w:val="both"/>
      </w:pPr>
      <w:r>
        <w:t xml:space="preserve">      numOfNeighboursRequested.add(numOfNeighbours)</w:t>
      </w:r>
    </w:p>
    <w:p>
      <w:pPr>
        <w:jc w:val="both"/>
      </w:pPr>
      <w:r/>
    </w:p>
    <w:p>
      <w:pPr>
        <w:jc w:val="both"/>
      </w:pPr>
      <w:r>
        <w:t xml:space="preserve">      val result = if (withDistance) {</w:t>
      </w:r>
    </w:p>
    <w:p>
      <w:pPr>
        <w:jc w:val="both"/>
      </w:pPr>
      <w:r>
        <w:t xml:space="preserve">        val nearestNeighbors = if (queryable.isInstanceOf[QueryableGrouped[T, P, D]]) {</w:t>
      </w:r>
    </w:p>
    <w:p>
      <w:pPr>
        <w:jc w:val="both"/>
      </w:pPr>
      <w:r>
        <w:t xml:space="preserve">          queryable</w:t>
      </w:r>
    </w:p>
    <w:p>
      <w:pPr>
        <w:jc w:val="both"/>
      </w:pPr>
      <w:r>
        <w:t xml:space="preserve">            .asInstanceOf[QueryableGrouped[T, P, D]]</w:t>
      </w:r>
    </w:p>
    <w:p>
      <w:pPr>
        <w:jc w:val="both"/>
      </w:pPr>
      <w:r>
        <w:t xml:space="preserve">            .queryWithDistance(embedding, numOfNeighbours, runtimeParams, key)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queryable</w:t>
      </w:r>
    </w:p>
    <w:p>
      <w:pPr>
        <w:jc w:val="both"/>
      </w:pPr>
      <w:r>
        <w:t xml:space="preserve">            .queryWithDistance(embedding, numOfNeighbours, runtimeParams)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nearestNeighbors.map { list =&gt;</w:t>
      </w:r>
    </w:p>
    <w:p>
      <w:pPr>
        <w:jc w:val="both"/>
      </w:pPr>
      <w:r>
        <w:t xml:space="preserve">          list.map { nn =&gt;</w:t>
      </w:r>
    </w:p>
    <w:p>
      <w:pPr>
        <w:jc w:val="both"/>
      </w:pPr>
      <w:r>
        <w:t xml:space="preserve">            NearestNeighbor(</w:t>
      </w:r>
    </w:p>
    <w:p>
      <w:pPr>
        <w:jc w:val="both"/>
      </w:pPr>
      <w:r>
        <w:t xml:space="preserve">              ByteBuffer.wrap(idInjection.apply(nn.neighbor)),</w:t>
      </w:r>
    </w:p>
    <w:p>
      <w:pPr>
        <w:jc w:val="both"/>
      </w:pPr>
      <w:r>
        <w:t xml:space="preserve">              Some(distanceInjection.apply(nn.distance))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/>
    </w:p>
    <w:p>
      <w:pPr>
        <w:jc w:val="both"/>
      </w:pPr>
      <w:r>
        <w:t xml:space="preserve">        val nearestNeighbors = if (queryable.isInstanceOf[QueryableGrouped[T, P, D]]) {</w:t>
      </w:r>
    </w:p>
    <w:p>
      <w:pPr>
        <w:jc w:val="both"/>
      </w:pPr>
      <w:r>
        <w:t xml:space="preserve">          queryable</w:t>
      </w:r>
    </w:p>
    <w:p>
      <w:pPr>
        <w:jc w:val="both"/>
      </w:pPr>
      <w:r>
        <w:t xml:space="preserve">            .asInstanceOf[QueryableGrouped[T, P, D]]</w:t>
      </w:r>
    </w:p>
    <w:p>
      <w:pPr>
        <w:jc w:val="both"/>
      </w:pPr>
      <w:r>
        <w:t xml:space="preserve">            .query(embedding, numOfNeighbours, runtimeParams, key)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queryable</w:t>
      </w:r>
    </w:p>
    <w:p>
      <w:pPr>
        <w:jc w:val="both"/>
      </w:pPr>
      <w:r>
        <w:t xml:space="preserve">            .query(embedding, numOfNeighbours, runtimeParams)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nearestNeighbors</w:t>
      </w:r>
    </w:p>
    <w:p>
      <w:pPr>
        <w:jc w:val="both"/>
      </w:pPr>
      <w:r>
        <w:t xml:space="preserve">          .map { list =&gt;</w:t>
      </w:r>
    </w:p>
    <w:p>
      <w:pPr>
        <w:jc w:val="both"/>
      </w:pPr>
      <w:r>
        <w:t xml:space="preserve">            list.map { nn =&gt;</w:t>
      </w:r>
    </w:p>
    <w:p>
      <w:pPr>
        <w:jc w:val="both"/>
      </w:pPr>
      <w:r>
        <w:t xml:space="preserve">              NearestNeighbor(ByteBuffer.wrap(idInjection.apply(nn)))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result.map(NearestNeighborResult(_)).onSuccess { r =&gt;</w:t>
      </w:r>
    </w:p>
    <w:p>
      <w:pPr>
        <w:jc w:val="both"/>
      </w:pPr>
      <w:r>
        <w:t xml:space="preserve">        numOfNeighboursResponse.add(r.nearestNeighbors.size)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handle(Query) { query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