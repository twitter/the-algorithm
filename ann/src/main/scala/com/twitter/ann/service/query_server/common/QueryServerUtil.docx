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QueryServerUtil {</w:t>
      </w:r>
    </w:p>
    <w:p>
      <w:pPr>
        <w:jc w:val="both"/>
      </w:pPr>
      <w:r/>
    </w:p>
    <w:p>
      <w:pPr>
        <w:jc w:val="both"/>
      </w:pPr>
      <w:r>
        <w:t xml:space="preserve">  private val log = Logger.get("QueryServerUtil")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Validate if the abstract file (directory) size is within the defined limits.</w:t>
      </w:r>
    </w:p>
    <w:p>
      <w:pPr>
        <w:jc w:val="both"/>
      </w:pPr>
      <w:r>
        <w:t xml:space="preserve">   * @param dir Hdfs/Local directory</w:t>
      </w:r>
    </w:p>
    <w:p>
      <w:pPr>
        <w:jc w:val="both"/>
      </w:pPr>
      <w:r>
        <w:t xml:space="preserve">   * @param minIndexSizeBytes minimum size of file in bytes (Exclusive)</w:t>
      </w:r>
    </w:p>
    <w:p>
      <w:pPr>
        <w:jc w:val="both"/>
      </w:pPr>
      <w:r>
        <w:t xml:space="preserve">   * @param maxIndexSizeBytes minimum size of file in bytes (Exclusive)</w:t>
      </w:r>
    </w:p>
    <w:p>
      <w:pPr>
        <w:jc w:val="both"/>
      </w:pPr>
      <w:r>
        <w:t xml:space="preserve">   * @return true if file size within minIndexSizeBytes and maxIndexSizeBytes else false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isValidIndexDirSize(</w:t>
      </w:r>
    </w:p>
    <w:p>
      <w:pPr>
        <w:jc w:val="both"/>
      </w:pPr>
      <w:r>
        <w:t xml:space="preserve">    dir: AbstractFile,</w:t>
      </w:r>
    </w:p>
    <w:p>
      <w:pPr>
        <w:jc w:val="both"/>
      </w:pPr>
      <w:r>
        <w:t xml:space="preserve">    minIndexSizeBytes: Long,</w:t>
      </w:r>
    </w:p>
    <w:p>
      <w:pPr>
        <w:jc w:val="both"/>
      </w:pPr>
      <w:r>
        <w:t xml:space="preserve">    maxIndexSizeBytes: Long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val recursive = true</w:t>
      </w:r>
    </w:p>
    <w:p>
      <w:pPr>
        <w:jc w:val="both"/>
      </w:pPr>
      <w:r>
        <w:t xml:space="preserve">    val dirSize = dir.listFiles(recursive).asScala.map(_.getSizeInBytes).sum</w:t>
      </w:r>
    </w:p>
    <w:p>
      <w:pPr>
        <w:jc w:val="both"/>
      </w:pPr>
      <w:r/>
    </w:p>
    <w:p>
      <w:pPr>
        <w:jc w:val="both"/>
      </w:pPr>
      <w:r>
        <w:t xml:space="preserve">    log.debug(s"Ann index directory ${dir.getPath} size in bytes $dirSize")</w:t>
      </w:r>
    </w:p>
    <w:p>
      <w:pPr>
        <w:jc w:val="both"/>
      </w:pPr>
      <w:r/>
    </w:p>
    <w:p>
      <w:pPr>
        <w:jc w:val="both"/>
      </w:pPr>
      <w:r>
        <w:t xml:space="preserve">    val isValid = (dirSize &gt; minIndexSizeBytes) &amp;&amp; (dirSize &lt; maxIndexSizeBytes)</w:t>
      </w:r>
    </w:p>
    <w:p>
      <w:pPr>
        <w:jc w:val="both"/>
      </w:pPr>
      <w:r>
        <w:t xml:space="preserve">    if (!isValid) {</w:t>
      </w:r>
    </w:p>
    <w:p>
      <w:pPr>
        <w:jc w:val="both"/>
      </w:pPr>
      <w:r>
        <w:t xml:space="preserve">      log.info(s"Ann index directory is invalid ${dir.getPath} size in bytes $dirSize")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isValid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