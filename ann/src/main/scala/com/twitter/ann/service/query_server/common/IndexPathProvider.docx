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com.twitter.ann.common.IndexOutputFile</w:t>
      </w:r>
    </w:p>
    <w:p>
      <w:pPr>
        <w:jc w:val="both"/>
      </w:pPr>
      <w:r>
        <w:t>import com.twitter.ann.hnsw.HnswCommon._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com.twitter.search.common.file.AbstractFile.Filter</w:t>
      </w:r>
    </w:p>
    <w:p>
      <w:pPr>
        <w:jc w:val="both"/>
      </w:pPr>
      <w:r>
        <w:t>import com.twitter.search.common.file.PathUtils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java.io.IOException</w:t>
      </w:r>
    </w:p>
    <w:p>
      <w:pPr>
        <w:jc w:val="both"/>
      </w:pPr>
      <w:r>
        <w:t>import java.util.concurrent.atomic.AtomicReference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scala.math.Ordering.comparatorToOrdering</w:t>
      </w:r>
    </w:p>
    <w:p>
      <w:pPr>
        <w:jc w:val="both"/>
      </w:pPr>
      <w:r/>
    </w:p>
    <w:p>
      <w:pPr>
        <w:jc w:val="both"/>
      </w:pPr>
      <w:r>
        <w:t>abstract class IndexPathProvider {</w:t>
      </w:r>
    </w:p>
    <w:p>
      <w:pPr>
        <w:jc w:val="both"/>
      </w:pPr>
      <w:r>
        <w:t xml:space="preserve">  def provideIndexPath(rootPath: AbstractFile, group: Boolean = false): Try[AbstractFile]</w:t>
      </w:r>
    </w:p>
    <w:p>
      <w:pPr>
        <w:jc w:val="both"/>
      </w:pPr>
      <w:r>
        <w:t xml:space="preserve">  def provideIndexPathWithGroups(rootPath: AbstractFile): Try[Seq[AbstractFile]]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BaseIndexPathProvider extends IndexPathProvider {</w:t>
      </w:r>
    </w:p>
    <w:p>
      <w:pPr>
        <w:jc w:val="both"/>
      </w:pPr>
      <w:r>
        <w:t xml:space="preserve">  protected val minIndexSizeBytes: Long</w:t>
      </w:r>
    </w:p>
    <w:p>
      <w:pPr>
        <w:jc w:val="both"/>
      </w:pPr>
      <w:r>
        <w:t xml:space="preserve">  protected val maxIndexSizeBytes: Long</w:t>
      </w:r>
    </w:p>
    <w:p>
      <w:pPr>
        <w:jc w:val="both"/>
      </w:pPr>
      <w:r>
        <w:t xml:space="preserve">  protected val statsReceiver: StatsReceiver</w:t>
      </w:r>
    </w:p>
    <w:p>
      <w:pPr>
        <w:jc w:val="both"/>
      </w:pPr>
      <w:r>
        <w:t xml:space="preserve">  protected val log: Logger</w:t>
      </w:r>
    </w:p>
    <w:p>
      <w:pPr>
        <w:jc w:val="both"/>
      </w:pPr>
      <w:r>
        <w:t xml:space="preserve">  private val invalidPathCounter = statsReceiver.counter("invalid_index")</w:t>
      </w:r>
    </w:p>
    <w:p>
      <w:pPr>
        <w:jc w:val="both"/>
      </w:pPr>
      <w:r>
        <w:t xml:space="preserve">  private val failToLocateDirectoryCounter = statsReceiver.counter("find_latest_path_fail")</w:t>
      </w:r>
    </w:p>
    <w:p>
      <w:pPr>
        <w:jc w:val="both"/>
      </w:pPr>
      <w:r>
        <w:t xml:space="preserve">  private val successProvidePathCounter = statsReceiver.counter("provide_path_success")</w:t>
      </w:r>
    </w:p>
    <w:p>
      <w:pPr>
        <w:jc w:val="both"/>
      </w:pPr>
      <w:r/>
    </w:p>
    <w:p>
      <w:pPr>
        <w:jc w:val="both"/>
      </w:pPr>
      <w:r>
        <w:t xml:space="preserve">  private val latestGroupCount = new AtomicReference(0f)</w:t>
      </w:r>
    </w:p>
    <w:p>
      <w:pPr>
        <w:jc w:val="both"/>
      </w:pPr>
      <w:r>
        <w:t xml:space="preserve">  private val latestIndexTimestamp = new AtomicReference(0f)</w:t>
      </w:r>
    </w:p>
    <w:p>
      <w:pPr>
        <w:jc w:val="both"/>
      </w:pPr>
      <w:r>
        <w:t xml:space="preserve">  private val latestValidIndexTimestamp = new AtomicReference(0f)</w:t>
      </w:r>
    </w:p>
    <w:p>
      <w:pPr>
        <w:jc w:val="both"/>
      </w:pPr>
      <w:r/>
    </w:p>
    <w:p>
      <w:pPr>
        <w:jc w:val="both"/>
      </w:pPr>
      <w:r>
        <w:t xml:space="preserve">  private val INDEX_METADATA_FILE = "ANN_INDEX_METADATA"</w:t>
      </w:r>
    </w:p>
    <w:p>
      <w:pPr>
        <w:jc w:val="both"/>
      </w:pPr>
      <w:r/>
    </w:p>
    <w:p>
      <w:pPr>
        <w:jc w:val="both"/>
      </w:pPr>
      <w:r>
        <w:t xml:space="preserve">  private val latestIndexGauge = statsReceiver.addGauge("latest_index_timestamp")(</w:t>
      </w:r>
    </w:p>
    <w:p>
      <w:pPr>
        <w:jc w:val="both"/>
      </w:pPr>
      <w:r>
        <w:t xml:space="preserve">    latestIndexTimestamp.get()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latestValidIndexGauge = statsReceiver.addGauge("latest_valid_index_timestamp")(</w:t>
      </w:r>
    </w:p>
    <w:p>
      <w:pPr>
        <w:jc w:val="both"/>
      </w:pPr>
      <w:r>
        <w:t xml:space="preserve">    latestValidIndexTimestamp.get()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latestGroupCountGauge = statsReceiver.addGauge("latest_group_count")(</w:t>
      </w:r>
    </w:p>
    <w:p>
      <w:pPr>
        <w:jc w:val="both"/>
      </w:pPr>
      <w:r>
        <w:t xml:space="preserve">    latestGroupCount.get()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latestTimeStampDirectoryFilter = new AbstractFile.Filter {</w:t>
      </w:r>
    </w:p>
    <w:p>
      <w:pPr>
        <w:jc w:val="both"/>
      </w:pPr>
      <w:r/>
    </w:p>
    <w:p>
      <w:pPr>
        <w:jc w:val="both"/>
      </w:pPr>
      <w:r>
        <w:t xml:space="preserve">    /** Determines which files should be accepted when listing a directory. */</w:t>
      </w:r>
    </w:p>
    <w:p>
      <w:pPr>
        <w:jc w:val="both"/>
      </w:pPr>
      <w:r>
        <w:t xml:space="preserve">    override def accept(file: AbstractFile): Boolean = {</w:t>
      </w:r>
    </w:p>
    <w:p>
      <w:pPr>
        <w:jc w:val="both"/>
      </w:pPr>
      <w:r>
        <w:t xml:space="preserve">      val name = file.getName</w:t>
      </w:r>
    </w:p>
    <w:p>
      <w:pPr>
        <w:jc w:val="both"/>
      </w:pPr>
      <w:r>
        <w:t xml:space="preserve">      PathUtils.TIMESTAMP_PATTERN.matcher(name).matches()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findLatestTimeStampValidSuccessDirectory(</w:t>
      </w:r>
    </w:p>
    <w:p>
      <w:pPr>
        <w:jc w:val="both"/>
      </w:pPr>
      <w:r>
        <w:t xml:space="preserve">    path: AbstractFile,</w:t>
      </w:r>
    </w:p>
    <w:p>
      <w:pPr>
        <w:jc w:val="both"/>
      </w:pPr>
      <w:r>
        <w:t xml:space="preserve">    group: Boolean</w:t>
      </w:r>
    </w:p>
    <w:p>
      <w:pPr>
        <w:jc w:val="both"/>
      </w:pPr>
      <w:r>
        <w:t xml:space="preserve">  ): AbstractFile = {</w:t>
      </w:r>
    </w:p>
    <w:p>
      <w:pPr>
        <w:jc w:val="both"/>
      </w:pPr>
      <w:r>
        <w:t xml:space="preserve">    log.info(s"Calling findLatestTimeStampValidSuccessDirectory with ${path.getPath}")</w:t>
      </w:r>
    </w:p>
    <w:p>
      <w:pPr>
        <w:jc w:val="both"/>
      </w:pPr>
      <w:r>
        <w:t xml:space="preserve">    // Get all the timestamp directories</w:t>
      </w:r>
    </w:p>
    <w:p>
      <w:pPr>
        <w:jc w:val="both"/>
      </w:pPr>
      <w:r>
        <w:t xml:space="preserve">    val dateDirs = path.listFiles(latestTimeStampDirectoryFilter).asScala.toSeq</w:t>
      </w:r>
    </w:p>
    <w:p>
      <w:pPr>
        <w:jc w:val="both"/>
      </w:pPr>
      <w:r/>
    </w:p>
    <w:p>
      <w:pPr>
        <w:jc w:val="both"/>
      </w:pPr>
      <w:r>
        <w:t xml:space="preserve">    if (dateDirs.nonEmpty) {</w:t>
      </w:r>
    </w:p>
    <w:p>
      <w:pPr>
        <w:jc w:val="both"/>
      </w:pPr>
      <w:r>
        <w:t xml:space="preserve">      // Validate the indexes</w:t>
      </w:r>
    </w:p>
    <w:p>
      <w:pPr>
        <w:jc w:val="both"/>
      </w:pPr>
      <w:r>
        <w:t xml:space="preserve">      val latestValidPath = {</w:t>
      </w:r>
    </w:p>
    <w:p>
      <w:pPr>
        <w:jc w:val="both"/>
      </w:pPr>
      <w:r>
        <w:t xml:space="preserve">        if (group) {</w:t>
      </w:r>
    </w:p>
    <w:p>
      <w:pPr>
        <w:jc w:val="both"/>
      </w:pPr>
      <w:r>
        <w:t xml:space="preserve">          // For grouped, check all the individual group indexes and stop as soon as a valid index</w:t>
      </w:r>
    </w:p>
    <w:p>
      <w:pPr>
        <w:jc w:val="both"/>
      </w:pPr>
      <w:r>
        <w:t xml:space="preserve">          // is found.</w:t>
      </w:r>
    </w:p>
    <w:p>
      <w:pPr>
        <w:jc w:val="both"/>
      </w:pPr>
      <w:r>
        <w:t xml:space="preserve">          dateDirs</w:t>
      </w:r>
    </w:p>
    <w:p>
      <w:pPr>
        <w:jc w:val="both"/>
      </w:pPr>
      <w:r>
        <w:t xml:space="preserve">            .sorted(comparatorToOrdering(PathUtils.NEWEST_FIRST_COMPARATOR)).find(file =&gt; {</w:t>
      </w:r>
    </w:p>
    <w:p>
      <w:pPr>
        <w:jc w:val="both"/>
      </w:pPr>
      <w:r>
        <w:t xml:space="preserve">              val indexMetadataFile = file.getChild(INDEX_METADATA_FILE)</w:t>
      </w:r>
    </w:p>
    <w:p>
      <w:pPr>
        <w:jc w:val="both"/>
      </w:pPr>
      <w:r>
        <w:t xml:space="preserve">              val indexes = file.listFiles().asScala.filter(_.isDirectory)</w:t>
      </w:r>
    </w:p>
    <w:p>
      <w:pPr>
        <w:jc w:val="both"/>
      </w:pPr>
      <w:r>
        <w:t xml:space="preserve">              val isValid = if (indexMetadataFile.exists()) {</w:t>
      </w:r>
    </w:p>
    <w:p>
      <w:pPr>
        <w:jc w:val="both"/>
      </w:pPr>
      <w:r>
        <w:t xml:space="preserve">                // Metadata file exists. Check the number of groups and verify the index is</w:t>
      </w:r>
    </w:p>
    <w:p>
      <w:pPr>
        <w:jc w:val="both"/>
      </w:pPr>
      <w:r>
        <w:t xml:space="preserve">                // complete</w:t>
      </w:r>
    </w:p>
    <w:p>
      <w:pPr>
        <w:jc w:val="both"/>
      </w:pPr>
      <w:r>
        <w:t xml:space="preserve">                val indexMetadata = new IndexOutputFile(indexMetadataFile).loadIndexMetadata()</w:t>
      </w:r>
    </w:p>
    <w:p>
      <w:pPr>
        <w:jc w:val="both"/>
      </w:pPr>
      <w:r>
        <w:t xml:space="preserve">                if (indexMetadata.numGroups.get != indexes.size) {</w:t>
      </w:r>
    </w:p>
    <w:p>
      <w:pPr>
        <w:jc w:val="both"/>
      </w:pPr>
      <w:r>
        <w:t xml:space="preserve">                  log.info(</w:t>
      </w:r>
    </w:p>
    <w:p>
      <w:pPr>
        <w:jc w:val="both"/>
      </w:pPr>
      <w:r>
        <w:t xml:space="preserve">                    s"Grouped index ${file.getPath} should have ${indexMetadata.numGroups.get} groups but had ${indexes.size}")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indexMetadata.numGroups.get == indexes.size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True if the file doesn't exist. This is to make this change backwards</w:t>
      </w:r>
    </w:p>
    <w:p>
      <w:pPr>
        <w:jc w:val="both"/>
      </w:pPr>
      <w:r>
        <w:t xml:space="preserve">                // compatible for clients using the old version of the dataflow job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isValid &amp;&amp; indexes.forall(index =&gt; {</w:t>
      </w:r>
    </w:p>
    <w:p>
      <w:pPr>
        <w:jc w:val="both"/>
      </w:pPr>
      <w:r>
        <w:t xml:space="preserve">                index.hasSuccessFile &amp;&amp; isValidIndex(index) &amp;&amp; QueryServerUtil</w:t>
      </w:r>
    </w:p>
    <w:p>
      <w:pPr>
        <w:jc w:val="both"/>
      </w:pPr>
      <w:r>
        <w:t xml:space="preserve">                  .isValidIndexDirSize(index, minIndexSizeBytes, maxIndexSizeBytes)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For non-grouped, find the first valid index.</w:t>
      </w:r>
    </w:p>
    <w:p>
      <w:pPr>
        <w:jc w:val="both"/>
      </w:pPr>
      <w:r>
        <w:t xml:space="preserve">          dateDirs</w:t>
      </w:r>
    </w:p>
    <w:p>
      <w:pPr>
        <w:jc w:val="both"/>
      </w:pPr>
      <w:r>
        <w:t xml:space="preserve">            .sorted(comparatorToOrdering(PathUtils.NEWEST_FIRST_COMPARATOR)).find(file =&gt; {</w:t>
      </w:r>
    </w:p>
    <w:p>
      <w:pPr>
        <w:jc w:val="both"/>
      </w:pPr>
      <w:r>
        <w:t xml:space="preserve">              file.hasSuccessFile &amp;&amp; QueryServerUtil</w:t>
      </w:r>
    </w:p>
    <w:p>
      <w:pPr>
        <w:jc w:val="both"/>
      </w:pPr>
      <w:r>
        <w:t xml:space="preserve">                .isValidIndexDirSize(file, minIndexSizeBytes, maxIndexSizeBytes)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(latestValidPath.nonEmpty) {</w:t>
      </w:r>
    </w:p>
    <w:p>
      <w:pPr>
        <w:jc w:val="both"/>
      </w:pPr>
      <w:r>
        <w:t xml:space="preserve">        // Log the results</w:t>
      </w:r>
    </w:p>
    <w:p>
      <w:pPr>
        <w:jc w:val="both"/>
      </w:pPr>
      <w:r>
        <w:t xml:space="preserve">        successProvidePathCounter.incr()</w:t>
      </w:r>
    </w:p>
    <w:p>
      <w:pPr>
        <w:jc w:val="both"/>
      </w:pPr>
      <w:r>
        <w:t xml:space="preserve">        if (group) {</w:t>
      </w:r>
    </w:p>
    <w:p>
      <w:pPr>
        <w:jc w:val="both"/>
      </w:pPr>
      <w:r>
        <w:t xml:space="preserve">          latestGroupCount.set(latestValidPath.get.listFiles().asScala.count(_.isDirectory))</w:t>
      </w:r>
    </w:p>
    <w:p>
      <w:pPr>
        <w:jc w:val="both"/>
      </w:pPr>
      <w:r>
        <w:t xml:space="preserve">          log.info(</w:t>
      </w:r>
    </w:p>
    <w:p>
      <w:pPr>
        <w:jc w:val="both"/>
      </w:pPr>
      <w:r>
        <w:t xml:space="preserve">            s"findLatestTimeStampValidSuccessDirectory latestValidPath ${latestValidPath.get.getPath} and number of groups $latestGroupCount")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latestValidPathSize =</w:t>
      </w:r>
    </w:p>
    <w:p>
      <w:pPr>
        <w:jc w:val="both"/>
      </w:pPr>
      <w:r>
        <w:t xml:space="preserve">            latestValidPath.get.listFiles(true).asScala.map(_.getSizeInBytes).sum</w:t>
      </w:r>
    </w:p>
    <w:p>
      <w:pPr>
        <w:jc w:val="both"/>
      </w:pPr>
      <w:r>
        <w:t xml:space="preserve">          log.info(</w:t>
      </w:r>
    </w:p>
    <w:p>
      <w:pPr>
        <w:jc w:val="both"/>
      </w:pPr>
      <w:r>
        <w:t xml:space="preserve">            s"findLatestTimeStampValidSuccessDirectory latestValidPath ${latestValidPath.get.getPath} and size $latestValidPathSize")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latestValidPath.get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Fail if no index or no valid index.</w:t>
      </w:r>
    </w:p>
    <w:p>
      <w:pPr>
        <w:jc w:val="both"/>
      </w:pPr>
      <w:r>
        <w:t xml:space="preserve">    failToLocateDirectoryCounter.incr()</w:t>
      </w:r>
    </w:p>
    <w:p>
      <w:pPr>
        <w:jc w:val="both"/>
      </w:pPr>
      <w:r>
        <w:t xml:space="preserve">    throw new IOException(s"Cannot find any valid directory with SUCCESS file at ${path.getName}")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isValidIndex(index: AbstractFile): Boolean</w:t>
      </w:r>
    </w:p>
    <w:p>
      <w:pPr>
        <w:jc w:val="both"/>
      </w:pPr>
      <w:r/>
    </w:p>
    <w:p>
      <w:pPr>
        <w:jc w:val="both"/>
      </w:pPr>
      <w:r>
        <w:t xml:space="preserve">  override def provideIndexPath(</w:t>
      </w:r>
    </w:p>
    <w:p>
      <w:pPr>
        <w:jc w:val="both"/>
      </w:pPr>
      <w:r>
        <w:t xml:space="preserve">    rootPath: AbstractFile,</w:t>
      </w:r>
    </w:p>
    <w:p>
      <w:pPr>
        <w:jc w:val="both"/>
      </w:pPr>
      <w:r>
        <w:t xml:space="preserve">    group: Boolean = false</w:t>
      </w:r>
    </w:p>
    <w:p>
      <w:pPr>
        <w:jc w:val="both"/>
      </w:pPr>
      <w:r>
        <w:t xml:space="preserve">  ): Try[AbstractFile]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latestValidPath = findLatestTimeStampValidSuccessDirectory(rootPath, group)</w:t>
      </w:r>
    </w:p>
    <w:p>
      <w:pPr>
        <w:jc w:val="both"/>
      </w:pPr>
      <w:r>
        <w:t xml:space="preserve">      if (!group) {</w:t>
      </w:r>
    </w:p>
    <w:p>
      <w:pPr>
        <w:jc w:val="both"/>
      </w:pPr>
      <w:r>
        <w:t xml:space="preserve">        val latestPath = PathUtils.findLatestTimeStampSuccessDirectory(rootPath)</w:t>
      </w:r>
    </w:p>
    <w:p>
      <w:pPr>
        <w:jc w:val="both"/>
      </w:pPr>
      <w:r>
        <w:t xml:space="preserve">        // since latestValidPath does not throw exception, latestPath must exist</w:t>
      </w:r>
    </w:p>
    <w:p>
      <w:pPr>
        <w:jc w:val="both"/>
      </w:pPr>
      <w:r>
        <w:t xml:space="preserve">        assert(latestPath.isPresent)</w:t>
      </w:r>
    </w:p>
    <w:p>
      <w:pPr>
        <w:jc w:val="both"/>
      </w:pPr>
      <w:r>
        <w:t xml:space="preserve">        val latestPathSize = latestPath.get.listFiles(true).asScala.map(_.getSizeInBytes).sum</w:t>
      </w:r>
    </w:p>
    <w:p>
      <w:pPr>
        <w:jc w:val="both"/>
      </w:pPr>
      <w:r>
        <w:t xml:space="preserve">        log.info(s"provideIndexPath latestPath ${latestPath</w:t>
      </w:r>
    </w:p>
    <w:p>
      <w:pPr>
        <w:jc w:val="both"/>
      </w:pPr>
      <w:r>
        <w:t xml:space="preserve">          .get()</w:t>
      </w:r>
    </w:p>
    <w:p>
      <w:pPr>
        <w:jc w:val="both"/>
      </w:pPr>
      <w:r>
        <w:t xml:space="preserve">          .getPath} and size $latestPathSize")</w:t>
      </w:r>
    </w:p>
    <w:p>
      <w:pPr>
        <w:jc w:val="both"/>
      </w:pPr>
      <w:r>
        <w:t xml:space="preserve">        latestIndexTimestamp.set(latestPath.get().getName.toFloat)</w:t>
      </w:r>
    </w:p>
    <w:p>
      <w:pPr>
        <w:jc w:val="both"/>
      </w:pPr>
      <w:r>
        <w:t xml:space="preserve">        // latest directory is not valid, update counter for alerts</w:t>
      </w:r>
    </w:p>
    <w:p>
      <w:pPr>
        <w:jc w:val="both"/>
      </w:pPr>
      <w:r>
        <w:t xml:space="preserve">        if (latestPath.get() != latestValidPath) {</w:t>
      </w:r>
    </w:p>
    <w:p>
      <w:pPr>
        <w:jc w:val="both"/>
      </w:pPr>
      <w:r>
        <w:t xml:space="preserve">          invalidPathCounter.incr()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latestIndexTimestamp.set(latestValidPath.getName.toFloat)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latestValidIndexTimestamp.set(latestValidPath.getName.toFloat)</w:t>
      </w:r>
    </w:p>
    <w:p>
      <w:pPr>
        <w:jc w:val="both"/>
      </w:pPr>
      <w:r>
        <w:t xml:space="preserve">      latestValidPath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provideIndexPathWithGroups(</w:t>
      </w:r>
    </w:p>
    <w:p>
      <w:pPr>
        <w:jc w:val="both"/>
      </w:pPr>
      <w:r>
        <w:t xml:space="preserve">    rootPath: AbstractFile</w:t>
      </w:r>
    </w:p>
    <w:p>
      <w:pPr>
        <w:jc w:val="both"/>
      </w:pPr>
      <w:r>
        <w:t xml:space="preserve">  ): Try[Seq[AbstractFile]] = {</w:t>
      </w:r>
    </w:p>
    <w:p>
      <w:pPr>
        <w:jc w:val="both"/>
      </w:pPr>
      <w:r>
        <w:t xml:space="preserve">    val latestValidPath = provideIndexPath(rootPath, true)</w:t>
      </w:r>
    </w:p>
    <w:p>
      <w:pPr>
        <w:jc w:val="both"/>
      </w:pPr>
      <w:r>
        <w:t xml:space="preserve">    latestValidPath.map { path =&gt;</w:t>
      </w:r>
    </w:p>
    <w:p>
      <w:pPr>
        <w:jc w:val="both"/>
      </w:pPr>
      <w:r>
        <w:t xml:space="preserve">      path</w:t>
      </w:r>
    </w:p>
    <w:p>
      <w:pPr>
        <w:jc w:val="both"/>
      </w:pPr>
      <w:r>
        <w:t xml:space="preserve">        .listFiles(new Filter {</w:t>
      </w:r>
    </w:p>
    <w:p>
      <w:pPr>
        <w:jc w:val="both"/>
      </w:pPr>
      <w:r>
        <w:t xml:space="preserve">          override def accept(file: AbstractFile): Boolean =</w:t>
      </w:r>
    </w:p>
    <w:p>
      <w:pPr>
        <w:jc w:val="both"/>
      </w:pPr>
      <w:r>
        <w:t xml:space="preserve">            file.isDirectory &amp;&amp; file.hasSuccessFile</w:t>
      </w:r>
    </w:p>
    <w:p>
      <w:pPr>
        <w:jc w:val="both"/>
      </w:pPr>
      <w:r>
        <w:t xml:space="preserve">        }).asScala.toSeq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ValidatedIndexPathProvider(</w:t>
      </w:r>
    </w:p>
    <w:p>
      <w:pPr>
        <w:jc w:val="both"/>
      </w:pPr>
      <w:r>
        <w:t xml:space="preserve">  override val minIndexSizeBytes: Long,</w:t>
      </w:r>
    </w:p>
    <w:p>
      <w:pPr>
        <w:jc w:val="both"/>
      </w:pPr>
      <w:r>
        <w:t xml:space="preserve">  override val maxIndexSizeBytes: Long,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BaseIndexPathProvider {</w:t>
      </w:r>
    </w:p>
    <w:p>
      <w:pPr>
        <w:jc w:val="both"/>
      </w:pPr>
      <w:r/>
    </w:p>
    <w:p>
      <w:pPr>
        <w:jc w:val="both"/>
      </w:pPr>
      <w:r>
        <w:t xml:space="preserve">  override val log = Logger.get("ValidatedIndexPathProvider")</w:t>
      </w:r>
    </w:p>
    <w:p>
      <w:pPr>
        <w:jc w:val="both"/>
      </w:pPr>
      <w:r/>
    </w:p>
    <w:p>
      <w:pPr>
        <w:jc w:val="both"/>
      </w:pPr>
      <w:r>
        <w:t xml:space="preserve">  override def isValidIndex(dir: AbstractFile): Boolean = {</w:t>
      </w:r>
    </w:p>
    <w:p>
      <w:pPr>
        <w:jc w:val="both"/>
      </w:pPr>
      <w:r>
        <w:t xml:space="preserve">    isValidHnswIndex(dir)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