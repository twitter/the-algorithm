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com.twitter.ann.service.query_server.faiss</w:t>
      </w:r>
    </w:p>
    <w:p>
      <w:pPr>
        <w:jc w:val="both"/>
      </w:pPr>
      <w:r/>
    </w:p>
    <w:p>
      <w:pPr>
        <w:jc w:val="both"/>
      </w:pPr>
      <w:r>
        <w:t>import com.twitter.ann.common.Distance</w:t>
      </w:r>
    </w:p>
    <w:p>
      <w:pPr>
        <w:jc w:val="both"/>
      </w:pPr>
      <w:r>
        <w:t>import com.twitter.ann.common.QueryableOperations.Map</w:t>
      </w:r>
    </w:p>
    <w:p>
      <w:pPr>
        <w:jc w:val="both"/>
      </w:pPr>
      <w:r>
        <w:t>import com.twitter.ann.common._</w:t>
      </w:r>
    </w:p>
    <w:p>
      <w:pPr>
        <w:jc w:val="both"/>
      </w:pPr>
      <w:r>
        <w:t>import com.twitter.ann.common.thriftscala.{RuntimeParams =&gt; ServiceRuntimeParams}</w:t>
      </w:r>
    </w:p>
    <w:p>
      <w:pPr>
        <w:jc w:val="both"/>
      </w:pPr>
      <w:r>
        <w:t>import com.twitter.ann.faiss.FaissCommon</w:t>
      </w:r>
    </w:p>
    <w:p>
      <w:pPr>
        <w:jc w:val="both"/>
      </w:pPr>
      <w:r>
        <w:t>import com.twitter.ann.faiss.FaissIndex</w:t>
      </w:r>
    </w:p>
    <w:p>
      <w:pPr>
        <w:jc w:val="both"/>
      </w:pPr>
      <w:r>
        <w:t>import com.twitter.ann.faiss.FaissParams</w:t>
      </w:r>
    </w:p>
    <w:p>
      <w:pPr>
        <w:jc w:val="both"/>
      </w:pPr>
      <w:r>
        <w:t>import com.twitter.ann.faiss.HourlyShardedIndex</w:t>
      </w:r>
    </w:p>
    <w:p>
      <w:pPr>
        <w:jc w:val="both"/>
      </w:pPr>
      <w:r>
        <w:t>import com.twitter.ann.service.query_server.common.QueryableProvider</w:t>
      </w:r>
    </w:p>
    <w:p>
      <w:pPr>
        <w:jc w:val="both"/>
      </w:pPr>
      <w:r>
        <w:t>import com.twitter.ann.service.query_server.common.RefreshableQueryable</w:t>
      </w:r>
    </w:p>
    <w:p>
      <w:pPr>
        <w:jc w:val="both"/>
      </w:pPr>
      <w:r>
        <w:t>import com.twitter.ann.service.query_server.common.UnsafeQueryIndexServer</w:t>
      </w:r>
    </w:p>
    <w:p>
      <w:pPr>
        <w:jc w:val="both"/>
      </w:pPr>
      <w:r>
        <w:t>import com.twitter.ann.service.query_server.common.FaissIndexPathProvider</w:t>
      </w:r>
    </w:p>
    <w:p>
      <w:pPr>
        <w:jc w:val="both"/>
      </w:pPr>
      <w:r>
        <w:t>import com.twitter.ann.service.query_server.common.throttling.ThrottlingBasedQualityTask</w:t>
      </w:r>
    </w:p>
    <w:p>
      <w:pPr>
        <w:jc w:val="both"/>
      </w:pPr>
      <w:r>
        <w:t>import com.twitter.ann.service.query_server.common.warmup.Warmup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com.twitter.conversions.DurationOps.richDurationFromInt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com.twitter.search.common.file.FileUtils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java.util.concurrent.TimeUnit</w:t>
      </w:r>
    </w:p>
    <w:p>
      <w:pPr>
        <w:jc w:val="both"/>
      </w:pPr>
      <w:r/>
    </w:p>
    <w:p>
      <w:pPr>
        <w:jc w:val="both"/>
      </w:pPr>
      <w:r>
        <w:t>object FaissQueryIndexServer extends FaissQueryableServer</w:t>
      </w:r>
    </w:p>
    <w:p>
      <w:pPr>
        <w:jc w:val="both"/>
      </w:pPr>
      <w:r/>
    </w:p>
    <w:p>
      <w:pPr>
        <w:jc w:val="both"/>
      </w:pPr>
      <w:r>
        <w:t>class FaissQueryableServer extends UnsafeQueryIndexServer[FaissParams] {</w:t>
      </w:r>
    </w:p>
    <w:p>
      <w:pPr>
        <w:jc w:val="both"/>
      </w:pPr>
      <w:r>
        <w:t xml:space="preserve">  // given a directory, how to load it as a queryable index</w:t>
      </w:r>
    </w:p>
    <w:p>
      <w:pPr>
        <w:jc w:val="both"/>
      </w:pPr>
      <w:r>
        <w:t xml:space="preserve">  def queryableProvider[T, D &lt;: Distance[D]]: QueryableProvider[T, FaissParams, D] =</w:t>
      </w:r>
    </w:p>
    <w:p>
      <w:pPr>
        <w:jc w:val="both"/>
      </w:pPr>
      <w:r>
        <w:t xml:space="preserve">    new QueryableProvider[T, FaissParams, D] {</w:t>
      </w:r>
    </w:p>
    <w:p>
      <w:pPr>
        <w:jc w:val="both"/>
      </w:pPr>
      <w:r>
        <w:t xml:space="preserve">      override def provideQueryable(</w:t>
      </w:r>
    </w:p>
    <w:p>
      <w:pPr>
        <w:jc w:val="both"/>
      </w:pPr>
      <w:r>
        <w:t xml:space="preserve">        directory: AbstractFile</w:t>
      </w:r>
    </w:p>
    <w:p>
      <w:pPr>
        <w:jc w:val="both"/>
      </w:pPr>
      <w:r>
        <w:t xml:space="preserve">      ): Queryable[T, FaissParams, D] = {</w:t>
      </w:r>
    </w:p>
    <w:p>
      <w:pPr>
        <w:jc w:val="both"/>
      </w:pPr>
      <w:r>
        <w:t xml:space="preserve">        FaissIndex.loadIndex[T, D](</w:t>
      </w:r>
    </w:p>
    <w:p>
      <w:pPr>
        <w:jc w:val="both"/>
      </w:pPr>
      <w:r>
        <w:t xml:space="preserve">          dimension(),</w:t>
      </w:r>
    </w:p>
    <w:p>
      <w:pPr>
        <w:jc w:val="both"/>
      </w:pPr>
      <w:r>
        <w:t xml:space="preserve">          unsafeMetric.asInstanceOf[Metric[D]],</w:t>
      </w:r>
    </w:p>
    <w:p>
      <w:pPr>
        <w:jc w:val="both"/>
      </w:pPr>
      <w:r>
        <w:t xml:space="preserve">          directory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buildSimpleQueryable[T, D &lt;: Distance[D]](</w:t>
      </w:r>
    </w:p>
    <w:p>
      <w:pPr>
        <w:jc w:val="both"/>
      </w:pPr>
      <w:r>
        <w:t xml:space="preserve">    dir: AbstractFile</w:t>
      </w:r>
    </w:p>
    <w:p>
      <w:pPr>
        <w:jc w:val="both"/>
      </w:pPr>
      <w:r>
        <w:t xml:space="preserve">  ): Queryable[T, FaissParams, D] = {</w:t>
      </w:r>
    </w:p>
    <w:p>
      <w:pPr>
        <w:jc w:val="both"/>
      </w:pPr>
      <w:r>
        <w:t xml:space="preserve">    val queryable = if (refreshable()) {</w:t>
      </w:r>
    </w:p>
    <w:p>
      <w:pPr>
        <w:jc w:val="both"/>
      </w:pPr>
      <w:r>
        <w:t xml:space="preserve">      logger.info(s"build refreshable queryable")</w:t>
      </w:r>
    </w:p>
    <w:p>
      <w:pPr>
        <w:jc w:val="both"/>
      </w:pPr>
      <w:r>
        <w:t xml:space="preserve">      val updatableQueryable = new RefreshableQueryable(</w:t>
      </w:r>
    </w:p>
    <w:p>
      <w:pPr>
        <w:jc w:val="both"/>
      </w:pPr>
      <w:r>
        <w:t xml:space="preserve">        false,</w:t>
      </w:r>
    </w:p>
    <w:p>
      <w:pPr>
        <w:jc w:val="both"/>
      </w:pPr>
      <w:r>
        <w:t xml:space="preserve">        dir,</w:t>
      </w:r>
    </w:p>
    <w:p>
      <w:pPr>
        <w:jc w:val="both"/>
      </w:pPr>
      <w:r>
        <w:t xml:space="preserve">        queryableProvider.asInstanceOf[QueryableProvider[T, FaissParams, D]],</w:t>
      </w:r>
    </w:p>
    <w:p>
      <w:pPr>
        <w:jc w:val="both"/>
      </w:pPr>
      <w:r>
        <w:t xml:space="preserve">        FaissIndexPathProvider(</w:t>
      </w:r>
    </w:p>
    <w:p>
      <w:pPr>
        <w:jc w:val="both"/>
      </w:pPr>
      <w:r>
        <w:t xml:space="preserve">          minIndexSizeBytes(),</w:t>
      </w:r>
    </w:p>
    <w:p>
      <w:pPr>
        <w:jc w:val="both"/>
      </w:pPr>
      <w:r>
        <w:t xml:space="preserve">          maxIndexSizeBytes(),</w:t>
      </w:r>
    </w:p>
    <w:p>
      <w:pPr>
        <w:jc w:val="both"/>
      </w:pPr>
      <w:r>
        <w:t xml:space="preserve">          statsReceiver.scope("validated_index_provider")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statsReceiver.scope("refreshable_queryable"),</w:t>
      </w:r>
    </w:p>
    <w:p>
      <w:pPr>
        <w:jc w:val="both"/>
      </w:pPr>
      <w:r>
        <w:t xml:space="preserve">        updateInterval = refreshableInterval().minutes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// init first load of index and also schedule the following reloads</w:t>
      </w:r>
    </w:p>
    <w:p>
      <w:pPr>
        <w:jc w:val="both"/>
      </w:pPr>
      <w:r>
        <w:t xml:space="preserve">      updatableQueryable.start()</w:t>
      </w:r>
    </w:p>
    <w:p>
      <w:pPr>
        <w:jc w:val="both"/>
      </w:pPr>
      <w:r>
        <w:t xml:space="preserve">      updatableQueryable.asInstanceOf[QueryableGrouped[T, FaissParams, D]]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logger.info(s"build non-refreshable queryable")</w:t>
      </w:r>
    </w:p>
    <w:p>
      <w:pPr>
        <w:jc w:val="both"/>
      </w:pPr>
      <w:r/>
    </w:p>
    <w:p>
      <w:pPr>
        <w:jc w:val="both"/>
      </w:pPr>
      <w:r>
        <w:t xml:space="preserve">      logger.info(s"Loading ${dir}")</w:t>
      </w:r>
    </w:p>
    <w:p>
      <w:pPr>
        <w:jc w:val="both"/>
      </w:pPr>
      <w:r>
        <w:t xml:space="preserve">      queryableProvider.provideQueryable(dir).asInstanceOf[Queryable[T, FaissParams, D]]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logger.info("Faiss queryable created....")</w:t>
      </w:r>
    </w:p>
    <w:p>
      <w:pPr>
        <w:jc w:val="both"/>
      </w:pPr>
      <w:r>
        <w:t xml:space="preserve">    queryable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buildShardedQueryable[T, D &lt;: Distance[D]](</w:t>
      </w:r>
    </w:p>
    <w:p>
      <w:pPr>
        <w:jc w:val="both"/>
      </w:pPr>
      <w:r>
        <w:t xml:space="preserve">    dir: AbstractFile</w:t>
      </w:r>
    </w:p>
    <w:p>
      <w:pPr>
        <w:jc w:val="both"/>
      </w:pPr>
      <w:r>
        <w:t xml:space="preserve">  ): Queryable[T, FaissParams, D] = {</w:t>
      </w:r>
    </w:p>
    <w:p>
      <w:pPr>
        <w:jc w:val="both"/>
      </w:pPr>
      <w:r>
        <w:t xml:space="preserve">    logger.info(s"build sharded queryable")</w:t>
      </w:r>
    </w:p>
    <w:p>
      <w:pPr>
        <w:jc w:val="both"/>
      </w:pPr>
      <w:r/>
    </w:p>
    <w:p>
      <w:pPr>
        <w:jc w:val="both"/>
      </w:pPr>
      <w:r>
        <w:t xml:space="preserve">    val queryable = HourlyShardedIndex.loadIndex[T, D](</w:t>
      </w:r>
    </w:p>
    <w:p>
      <w:pPr>
        <w:jc w:val="both"/>
      </w:pPr>
      <w:r>
        <w:t xml:space="preserve">      dimension(),</w:t>
      </w:r>
    </w:p>
    <w:p>
      <w:pPr>
        <w:jc w:val="both"/>
      </w:pPr>
      <w:r>
        <w:t xml:space="preserve">      unsafeMetric.asInstanceOf[Metric[D]],</w:t>
      </w:r>
    </w:p>
    <w:p>
      <w:pPr>
        <w:jc w:val="both"/>
      </w:pPr>
      <w:r>
        <w:t xml:space="preserve">      dir,</w:t>
      </w:r>
    </w:p>
    <w:p>
      <w:pPr>
        <w:jc w:val="both"/>
      </w:pPr>
      <w:r>
        <w:t xml:space="preserve">      shardedHours(),</w:t>
      </w:r>
    </w:p>
    <w:p>
      <w:pPr>
        <w:jc w:val="both"/>
      </w:pPr>
      <w:r>
        <w:t xml:space="preserve">      Duration(shardedWatchIntervalMinutes(), TimeUnit.MINUTES),</w:t>
      </w:r>
    </w:p>
    <w:p>
      <w:pPr>
        <w:jc w:val="both"/>
      </w:pPr>
      <w:r>
        <w:t xml:space="preserve">      shardedWatchLookbackIndexes(),</w:t>
      </w:r>
    </w:p>
    <w:p>
      <w:pPr>
        <w:jc w:val="both"/>
      </w:pPr>
      <w:r>
        <w:t xml:space="preserve">      statsReceiver.scope("hourly_sharded_index")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logger.info("Faiss sharded queryable created....")</w:t>
      </w:r>
    </w:p>
    <w:p>
      <w:pPr>
        <w:jc w:val="both"/>
      </w:pPr>
      <w:r/>
    </w:p>
    <w:p>
      <w:pPr>
        <w:jc w:val="both"/>
      </w:pPr>
      <w:r>
        <w:t xml:space="preserve">    closeOnExit(queryable)</w:t>
      </w:r>
    </w:p>
    <w:p>
      <w:pPr>
        <w:jc w:val="both"/>
      </w:pPr>
      <w:r>
        <w:t xml:space="preserve">    queryable.startImmediately()</w:t>
      </w:r>
    </w:p>
    <w:p>
      <w:pPr>
        <w:jc w:val="both"/>
      </w:pPr>
      <w:r/>
    </w:p>
    <w:p>
      <w:pPr>
        <w:jc w:val="both"/>
      </w:pPr>
      <w:r>
        <w:t xml:space="preserve">    logger.info("Directory watching is scheduled")</w:t>
      </w:r>
    </w:p>
    <w:p>
      <w:pPr>
        <w:jc w:val="both"/>
      </w:pPr>
      <w:r/>
    </w:p>
    <w:p>
      <w:pPr>
        <w:jc w:val="both"/>
      </w:pPr>
      <w:r>
        <w:t xml:space="preserve">    queryable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Readings come incorrect if reader is created too early in the lifecycle of a server</w:t>
      </w:r>
    </w:p>
    <w:p>
      <w:pPr>
        <w:jc w:val="both"/>
      </w:pPr>
      <w:r>
        <w:t xml:space="preserve">  // hence lazy</w:t>
      </w:r>
    </w:p>
    <w:p>
      <w:pPr>
        <w:jc w:val="both"/>
      </w:pPr>
      <w:r>
        <w:t xml:space="preserve">  private lazy val throttleSamplingTask = new ThrottlingBasedQualityTask(</w:t>
      </w:r>
    </w:p>
    <w:p>
      <w:pPr>
        <w:jc w:val="both"/>
      </w:pPr>
      <w:r>
        <w:t xml:space="preserve">    statsReceiver.scope("throttling_task"))</w:t>
      </w:r>
    </w:p>
    <w:p>
      <w:pPr>
        <w:jc w:val="both"/>
      </w:pPr>
      <w:r/>
    </w:p>
    <w:p>
      <w:pPr>
        <w:jc w:val="both"/>
      </w:pPr>
      <w:r>
        <w:t xml:space="preserve">  override def unsafeQueryableMap[T, D &lt;: Distance[D]]: Queryable[T, FaissParams, D] = {</w:t>
      </w:r>
    </w:p>
    <w:p>
      <w:pPr>
        <w:jc w:val="both"/>
      </w:pPr>
      <w:r>
        <w:t xml:space="preserve">    val dir = FileUtils.getFileHandle(indexDirectory())</w:t>
      </w:r>
    </w:p>
    <w:p>
      <w:pPr>
        <w:jc w:val="both"/>
      </w:pPr>
      <w:r/>
    </w:p>
    <w:p>
      <w:pPr>
        <w:jc w:val="both"/>
      </w:pPr>
      <w:r>
        <w:t xml:space="preserve">    val queryable = if (sharded()) {</w:t>
      </w:r>
    </w:p>
    <w:p>
      <w:pPr>
        <w:jc w:val="both"/>
      </w:pPr>
      <w:r>
        <w:t xml:space="preserve">      require(shardedHours() &gt; 0, "Number of hourly shards must be specified")</w:t>
      </w:r>
    </w:p>
    <w:p>
      <w:pPr>
        <w:jc w:val="both"/>
      </w:pPr>
      <w:r>
        <w:t xml:space="preserve">      require(shardedWatchIntervalMinutes() &gt; 0, "Shard watch interval must be specified")</w:t>
      </w:r>
    </w:p>
    <w:p>
      <w:pPr>
        <w:jc w:val="both"/>
      </w:pPr>
      <w:r>
        <w:t xml:space="preserve">      require(shardedWatchLookbackIndexes() &gt; 0, "Index lookback must be specified")</w:t>
      </w:r>
    </w:p>
    <w:p>
      <w:pPr>
        <w:jc w:val="both"/>
      </w:pPr>
      <w:r>
        <w:t xml:space="preserve">      buildShardedQueryable[T, D](dir)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buildSimpleQueryable[T, D](dir)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(qualityFactorEnabled()) {</w:t>
      </w:r>
    </w:p>
    <w:p>
      <w:pPr>
        <w:jc w:val="both"/>
      </w:pPr>
      <w:r>
        <w:t xml:space="preserve">      logger.info("Quality Factor throttling is enabled")</w:t>
      </w:r>
    </w:p>
    <w:p>
      <w:pPr>
        <w:jc w:val="both"/>
      </w:pPr>
      <w:r>
        <w:t xml:space="preserve">      closeOnExit(throttleSamplingTask)</w:t>
      </w:r>
    </w:p>
    <w:p>
      <w:pPr>
        <w:jc w:val="both"/>
      </w:pPr>
      <w:r>
        <w:t xml:space="preserve">      throttleSamplingTask.jitteredStart()</w:t>
      </w:r>
    </w:p>
    <w:p>
      <w:pPr>
        <w:jc w:val="both"/>
      </w:pPr>
      <w:r/>
    </w:p>
    <w:p>
      <w:pPr>
        <w:jc w:val="both"/>
      </w:pPr>
      <w:r>
        <w:t xml:space="preserve">      queryable.mapRuntimeParameters(throttleSamplingTask.discountParams)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queryable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runtimeInjection: Injection[FaissParams, ServiceRuntimeParams] =</w:t>
      </w:r>
    </w:p>
    <w:p>
      <w:pPr>
        <w:jc w:val="both"/>
      </w:pPr>
      <w:r>
        <w:t xml:space="preserve">    FaissCommon.RuntimeParamsInjection</w:t>
      </w:r>
    </w:p>
    <w:p>
      <w:pPr>
        <w:jc w:val="both"/>
      </w:pPr>
      <w:r/>
    </w:p>
    <w:p>
      <w:pPr>
        <w:jc w:val="both"/>
      </w:pPr>
      <w:r>
        <w:t xml:space="preserve">  protected override def warmup(): Unit =</w:t>
      </w:r>
    </w:p>
    <w:p>
      <w:pPr>
        <w:jc w:val="both"/>
      </w:pPr>
      <w:r>
        <w:t xml:space="preserve">    if (warmup_enabled())</w:t>
      </w:r>
    </w:p>
    <w:p>
      <w:pPr>
        <w:jc w:val="both"/>
      </w:pPr>
      <w:r>
        <w:t xml:space="preserve">      new FaissWarmup(unsafeQueryableMap, dimension()).warmup()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FaissWarmup(faiss: Queryable[_, FaissParams, _], dimension: Int) extends Warmup {</w:t>
      </w:r>
    </w:p>
    <w:p>
      <w:pPr>
        <w:jc w:val="both"/>
      </w:pPr>
      <w:r>
        <w:t xml:space="preserve">  protected def minSuccessfulTries: Int = 100</w:t>
      </w:r>
    </w:p>
    <w:p>
      <w:pPr>
        <w:jc w:val="both"/>
      </w:pPr>
      <w:r>
        <w:t xml:space="preserve">  protected def maxTries: Int = 1000</w:t>
      </w:r>
    </w:p>
    <w:p>
      <w:pPr>
        <w:jc w:val="both"/>
      </w:pPr>
      <w:r>
        <w:t xml:space="preserve">  protected def timeout: Duration = 50.milliseconds</w:t>
      </w:r>
    </w:p>
    <w:p>
      <w:pPr>
        <w:jc w:val="both"/>
      </w:pPr>
      <w:r>
        <w:t xml:space="preserve">  protected def randomQueryDimension: Int = dimension</w:t>
      </w:r>
    </w:p>
    <w:p>
      <w:pPr>
        <w:jc w:val="both"/>
      </w:pPr>
      <w:r/>
    </w:p>
    <w:p>
      <w:pPr>
        <w:jc w:val="both"/>
      </w:pPr>
      <w:r>
        <w:t xml:space="preserve">  def warmup(): Unit = {</w:t>
      </w:r>
    </w:p>
    <w:p>
      <w:pPr>
        <w:jc w:val="both"/>
      </w:pPr>
      <w:r>
        <w:t xml:space="preserve">    run(</w:t>
      </w:r>
    </w:p>
    <w:p>
      <w:pPr>
        <w:jc w:val="both"/>
      </w:pPr>
      <w:r>
        <w:t xml:space="preserve">      name = "queryWithDistance",</w:t>
      </w:r>
    </w:p>
    <w:p>
      <w:pPr>
        <w:jc w:val="both"/>
      </w:pPr>
      <w:r>
        <w:t xml:space="preserve">      f = faiss</w:t>
      </w:r>
    </w:p>
    <w:p>
      <w:pPr>
        <w:jc w:val="both"/>
      </w:pPr>
      <w:r>
        <w:t xml:space="preserve">        .queryWithDistance(</w:t>
      </w:r>
    </w:p>
    <w:p>
      <w:pPr>
        <w:jc w:val="both"/>
      </w:pPr>
      <w:r>
        <w:t xml:space="preserve">          randomQuery(),</w:t>
      </w:r>
    </w:p>
    <w:p>
      <w:pPr>
        <w:jc w:val="both"/>
      </w:pPr>
      <w:r>
        <w:t xml:space="preserve">          100,</w:t>
      </w:r>
    </w:p>
    <w:p>
      <w:pPr>
        <w:jc w:val="both"/>
      </w:pPr>
      <w:r>
        <w:t xml:space="preserve">          FaissParams(nprobe = Some(128), None, None, None, None))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