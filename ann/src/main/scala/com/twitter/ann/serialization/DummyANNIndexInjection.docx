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com.twitter.ann.serialization</w:t>
      </w:r>
    </w:p>
    <w:p>
      <w:pPr>
        <w:jc w:val="both"/>
      </w:pPr>
      <w:r/>
    </w:p>
    <w:p>
      <w:pPr>
        <w:jc w:val="both"/>
      </w:pPr>
      <w:r>
        <w:t>import com.twitter.scalding_internal.multiformat.format.keyval.KeyValInjection</w:t>
      </w:r>
    </w:p>
    <w:p>
      <w:pPr>
        <w:jc w:val="both"/>
      </w:pPr>
      <w:r>
        <w:t>import com.twitter.scalding_internal.multiformat.format.keyval.KeyValInjection.Long2BigEndian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>Dummy injection required to writeup dummy dal dataset to ANN folder.</w:t>
      </w:r>
    </w:p>
    <w:p>
      <w:pPr>
        <w:jc w:val="both"/>
      </w:pPr>
      <w:r>
        <w:t>**/</w:t>
      </w:r>
    </w:p>
    <w:p>
      <w:pPr>
        <w:jc w:val="both"/>
      </w:pPr>
      <w:r>
        <w:t>object DummyANNIndexInjection {</w:t>
      </w:r>
    </w:p>
    <w:p>
      <w:pPr>
        <w:jc w:val="both"/>
      </w:pPr>
      <w:r>
        <w:t xml:space="preserve">  val injection: KeyValInjection[Long, Long] =</w:t>
      </w:r>
    </w:p>
    <w:p>
      <w:pPr>
        <w:jc w:val="both"/>
      </w:pPr>
      <w:r>
        <w:t xml:space="preserve">    KeyValInjection[Long, Long](Long2BigEndian, Long2BigEndian)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