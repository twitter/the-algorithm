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com.twitter.ann.serialization</w:t>
      </w:r>
    </w:p>
    <w:p>
      <w:pPr>
        <w:jc w:val="both"/>
      </w:pPr>
      <w:r/>
    </w:p>
    <w:p>
      <w:pPr>
        <w:jc w:val="both"/>
      </w:pPr>
      <w:r>
        <w:t>import com.twitter.scrooge.{ThriftStruct, ThriftStructCodec}</w:t>
      </w:r>
    </w:p>
    <w:p>
      <w:pPr>
        <w:jc w:val="both"/>
      </w:pPr>
      <w:r>
        <w:t>import java.io.{InputStream, OutputStream}</w:t>
      </w:r>
    </w:p>
    <w:p>
      <w:pPr>
        <w:jc w:val="both"/>
      </w:pPr>
      <w:r>
        <w:t>import org.apache.thrift.protocol.TBinaryProtocol</w:t>
      </w:r>
    </w:p>
    <w:p>
      <w:pPr>
        <w:jc w:val="both"/>
      </w:pPr>
      <w:r>
        <w:t>import org.apache.thrift.transport.{TIOStreamTransport, TTransportException}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Class that can serialize and deserialize an iterator of thrift objects.</w:t>
      </w:r>
    </w:p>
    <w:p>
      <w:pPr>
        <w:jc w:val="both"/>
      </w:pPr>
      <w:r>
        <w:t xml:space="preserve"> * This class can do things lazily so there is no need to have all the object into memory.</w:t>
      </w:r>
    </w:p>
    <w:p>
      <w:pPr>
        <w:jc w:val="both"/>
      </w:pPr>
      <w:r>
        <w:t xml:space="preserve"> */</w:t>
      </w:r>
    </w:p>
    <w:p>
      <w:pPr>
        <w:jc w:val="both"/>
      </w:pPr>
      <w:r>
        <w:t>class ThriftIteratorIO[T &lt;: ThriftStruct](</w:t>
      </w:r>
    </w:p>
    <w:p>
      <w:pPr>
        <w:jc w:val="both"/>
      </w:pPr>
      <w:r>
        <w:t xml:space="preserve">  codec: ThriftStructCodec[T]) {</w:t>
      </w:r>
    </w:p>
    <w:p>
      <w:pPr>
        <w:jc w:val="both"/>
      </w:pPr>
      <w:r>
        <w:t xml:space="preserve">  def toOutputStream(</w:t>
      </w:r>
    </w:p>
    <w:p>
      <w:pPr>
        <w:jc w:val="both"/>
      </w:pPr>
      <w:r>
        <w:t xml:space="preserve">    iterator: Iterator[T],</w:t>
      </w:r>
    </w:p>
    <w:p>
      <w:pPr>
        <w:jc w:val="both"/>
      </w:pPr>
      <w:r>
        <w:t xml:space="preserve">    outputStream: OutputStream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protocol = (new TBinaryProtocol.Factory).getProtocol(new TIOStreamTransport(outputStream))</w:t>
      </w:r>
    </w:p>
    <w:p>
      <w:pPr>
        <w:jc w:val="both"/>
      </w:pPr>
      <w:r>
        <w:t xml:space="preserve">    iterator.foreach { thriftObject =&gt;</w:t>
      </w:r>
    </w:p>
    <w:p>
      <w:pPr>
        <w:jc w:val="both"/>
      </w:pPr>
      <w:r>
        <w:t xml:space="preserve">      codec.encode(thriftObject, protocol)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an iterator that lazily reads from an inputStream.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fromInputStream(</w:t>
      </w:r>
    </w:p>
    <w:p>
      <w:pPr>
        <w:jc w:val="both"/>
      </w:pPr>
      <w:r>
        <w:t xml:space="preserve">    inputStream: InputStream</w:t>
      </w:r>
    </w:p>
    <w:p>
      <w:pPr>
        <w:jc w:val="both"/>
      </w:pPr>
      <w:r>
        <w:t xml:space="preserve">  ): Iterator[T] = {</w:t>
      </w:r>
    </w:p>
    <w:p>
      <w:pPr>
        <w:jc w:val="both"/>
      </w:pPr>
      <w:r>
        <w:t xml:space="preserve">    ThriftIteratorIO.getIterator(codec, inputStream)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ThriftIteratorIO {</w:t>
      </w:r>
    </w:p>
    <w:p>
      <w:pPr>
        <w:jc w:val="both"/>
      </w:pPr>
      <w:r>
        <w:t xml:space="preserve">  private def getIterator[T &lt;: ThriftStruct](</w:t>
      </w:r>
    </w:p>
    <w:p>
      <w:pPr>
        <w:jc w:val="both"/>
      </w:pPr>
      <w:r>
        <w:t xml:space="preserve">    codec: ThriftStructCodec[T],</w:t>
      </w:r>
    </w:p>
    <w:p>
      <w:pPr>
        <w:jc w:val="both"/>
      </w:pPr>
      <w:r>
        <w:t xml:space="preserve">    inputStream: InputStream</w:t>
      </w:r>
    </w:p>
    <w:p>
      <w:pPr>
        <w:jc w:val="both"/>
      </w:pPr>
      <w:r>
        <w:t xml:space="preserve">  ): Iterator[T] = {</w:t>
      </w:r>
    </w:p>
    <w:p>
      <w:pPr>
        <w:jc w:val="both"/>
      </w:pPr>
      <w:r>
        <w:t xml:space="preserve">    val protocol = (new TBinaryProtocol.Factory).getProtocol(new TIOStreamTransport(inputStream))</w:t>
      </w:r>
    </w:p>
    <w:p>
      <w:pPr>
        <w:jc w:val="both"/>
      </w:pPr>
      <w:r/>
    </w:p>
    <w:p>
      <w:pPr>
        <w:jc w:val="both"/>
      </w:pPr>
      <w:r>
        <w:t xml:space="preserve">    def getNext: Option[T] =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Some(codec.decode(protocol))</w:t>
      </w:r>
    </w:p>
    <w:p>
      <w:pPr>
        <w:jc w:val="both"/>
      </w:pPr>
      <w:r>
        <w:t xml:space="preserve">      } catch {</w:t>
      </w:r>
    </w:p>
    <w:p>
      <w:pPr>
        <w:jc w:val="both"/>
      </w:pPr>
      <w:r>
        <w:t xml:space="preserve">        case e: TTransportException if e.getType == TTransportException.END_OF_FILE =&gt;</w:t>
      </w:r>
    </w:p>
    <w:p>
      <w:pPr>
        <w:jc w:val="both"/>
      </w:pPr>
      <w:r>
        <w:t xml:space="preserve">          inputStream.close()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Iterator</w:t>
      </w:r>
    </w:p>
    <w:p>
      <w:pPr>
        <w:jc w:val="both"/>
      </w:pPr>
      <w:r>
        <w:t xml:space="preserve">      .continually[Option[T]](getNext)</w:t>
      </w:r>
    </w:p>
    <w:p>
      <w:pPr>
        <w:jc w:val="both"/>
      </w:pPr>
      <w:r>
        <w:t xml:space="preserve">      .takeWhile(_.isDefined)</w:t>
      </w:r>
    </w:p>
    <w:p>
      <w:pPr>
        <w:jc w:val="both"/>
      </w:pPr>
      <w:r>
        <w:t xml:space="preserve">      // It should be safe to call get on here since we are only take the defined ones.</w:t>
      </w:r>
    </w:p>
    <w:p>
      <w:pPr>
        <w:jc w:val="both"/>
      </w:pPr>
      <w:r>
        <w:t xml:space="preserve">      .map(_.get)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