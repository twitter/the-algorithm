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com.twitter.ann.annoy</w:t>
      </w:r>
    </w:p>
    <w:p>
      <w:pPr>
        <w:jc w:val="both"/>
      </w:pPr>
      <w:r/>
    </w:p>
    <w:p>
      <w:pPr>
        <w:jc w:val="both"/>
      </w:pPr>
      <w:r>
        <w:t>import com.twitter.ann.annoy.AnnoyCommon._</w:t>
      </w:r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com.twitter.ann.file_store.ReadableIndexIdFileStore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com.twitter.util.FuturePool</w:t>
      </w:r>
    </w:p>
    <w:p>
      <w:pPr>
        <w:jc w:val="both"/>
      </w:pPr>
      <w:r/>
    </w:p>
    <w:p>
      <w:pPr>
        <w:jc w:val="both"/>
      </w:pPr>
      <w:r>
        <w:t>private[annoy] object TypedAnnoyQueryIndexWithFile {</w:t>
      </w:r>
    </w:p>
    <w:p>
      <w:pPr>
        <w:jc w:val="both"/>
      </w:pPr>
      <w:r>
        <w:t xml:space="preserve">  private[annoy] def apply[T,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injection: Injection[T, Array[Byte]],</w:t>
      </w:r>
    </w:p>
    <w:p>
      <w:pPr>
        <w:jc w:val="both"/>
      </w:pPr>
      <w:r>
        <w:t xml:space="preserve">    futurePool: FuturePool,</w:t>
      </w:r>
    </w:p>
    <w:p>
      <w:pPr>
        <w:jc w:val="both"/>
      </w:pPr>
      <w:r>
        <w:t xml:space="preserve">    directory: AbstractFile</w:t>
      </w:r>
    </w:p>
    <w:p>
      <w:pPr>
        <w:jc w:val="both"/>
      </w:pPr>
      <w:r>
        <w:t xml:space="preserve">  ): Queryable[T, AnnoyRuntimeParams, D] = {</w:t>
      </w:r>
    </w:p>
    <w:p>
      <w:pPr>
        <w:jc w:val="both"/>
      </w:pPr>
      <w:r>
        <w:t xml:space="preserve">    val deserializer =</w:t>
      </w:r>
    </w:p>
    <w:p>
      <w:pPr>
        <w:jc w:val="both"/>
      </w:pPr>
      <w:r>
        <w:t xml:space="preserve">      new TypedAnnoyQueryIndexWithFile(dimension, metric, futurePool, injection)</w:t>
      </w:r>
    </w:p>
    <w:p>
      <w:pPr>
        <w:jc w:val="both"/>
      </w:pPr>
      <w:r>
        <w:t xml:space="preserve">    deserializer.fromDirectory(directory)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private[this] class TypedAnnoyQueryIndexWithFile[T, D &lt;: Distance[D]](</w:t>
      </w:r>
    </w:p>
    <w:p>
      <w:pPr>
        <w:jc w:val="both"/>
      </w:pPr>
      <w:r>
        <w:t xml:space="preserve">  dimension: Int,</w:t>
      </w:r>
    </w:p>
    <w:p>
      <w:pPr>
        <w:jc w:val="both"/>
      </w:pPr>
      <w:r>
        <w:t xml:space="preserve">  metric: Metric[D],</w:t>
      </w:r>
    </w:p>
    <w:p>
      <w:pPr>
        <w:jc w:val="both"/>
      </w:pPr>
      <w:r>
        <w:t xml:space="preserve">  futurePool: FuturePool,</w:t>
      </w:r>
    </w:p>
    <w:p>
      <w:pPr>
        <w:jc w:val="both"/>
      </w:pPr>
      <w:r>
        <w:t xml:space="preserve">  injection: Injection[T, Array[Byte]])</w:t>
      </w:r>
    </w:p>
    <w:p>
      <w:pPr>
        <w:jc w:val="both"/>
      </w:pPr>
      <w:r>
        <w:t xml:space="preserve">    extends QueryableDeserialization[</w:t>
      </w:r>
    </w:p>
    <w:p>
      <w:pPr>
        <w:jc w:val="both"/>
      </w:pPr>
      <w:r>
        <w:t xml:space="preserve">      T,</w:t>
      </w:r>
    </w:p>
    <w:p>
      <w:pPr>
        <w:jc w:val="both"/>
      </w:pPr>
      <w:r>
        <w:t xml:space="preserve">      AnnoyRuntimeParams,</w:t>
      </w:r>
    </w:p>
    <w:p>
      <w:pPr>
        <w:jc w:val="both"/>
      </w:pPr>
      <w:r>
        <w:t xml:space="preserve">      D,</w:t>
      </w:r>
    </w:p>
    <w:p>
      <w:pPr>
        <w:jc w:val="both"/>
      </w:pPr>
      <w:r>
        <w:t xml:space="preserve">      Queryable[T, AnnoyRuntimeParams, D]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def fromDirectory(directory: AbstractFile): Queryable[T, AnnoyRuntimeParams, D] = {</w:t>
      </w:r>
    </w:p>
    <w:p>
      <w:pPr>
        <w:jc w:val="both"/>
      </w:pPr>
      <w:r>
        <w:t xml:space="preserve">    val index = RawAnnoyQueryIndex(dimension, metric, futurePool, directory)</w:t>
      </w:r>
    </w:p>
    <w:p>
      <w:pPr>
        <w:jc w:val="both"/>
      </w:pPr>
      <w:r/>
    </w:p>
    <w:p>
      <w:pPr>
        <w:jc w:val="both"/>
      </w:pPr>
      <w:r>
        <w:t xml:space="preserve">    val indexIdFile = directory.getChild(IndexIdMappingFileName)</w:t>
      </w:r>
    </w:p>
    <w:p>
      <w:pPr>
        <w:jc w:val="both"/>
      </w:pPr>
      <w:r>
        <w:t xml:space="preserve">    val readableFileStore = ReadableIndexIdFileStore(indexIdFile, injection)</w:t>
      </w:r>
    </w:p>
    <w:p>
      <w:pPr>
        <w:jc w:val="both"/>
      </w:pPr>
      <w:r>
        <w:t xml:space="preserve">    IndexTransformer.transformQueryable(index, readableFileStore)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