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com.twitter.ann.annoy</w:t>
      </w:r>
    </w:p>
    <w:p>
      <w:pPr>
        <w:jc w:val="both"/>
      </w:pPr>
      <w:r/>
    </w:p>
    <w:p>
      <w:pPr>
        <w:jc w:val="both"/>
      </w:pPr>
      <w:r>
        <w:t>import com.spotify.annoy.{ANNIndex, IndexType}</w:t>
      </w:r>
    </w:p>
    <w:p>
      <w:pPr>
        <w:jc w:val="both"/>
      </w:pPr>
      <w:r>
        <w:t>import com.twitter.ann.annoy.AnnoyCommon._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com.twitter.search.common.file.{AbstractFile, LocalFile}</w:t>
      </w:r>
    </w:p>
    <w:p>
      <w:pPr>
        <w:jc w:val="both"/>
      </w:pPr>
      <w:r>
        <w:t>import com.twitter.util.{Future, FuturePool}</w:t>
      </w:r>
    </w:p>
    <w:p>
      <w:pPr>
        <w:jc w:val="both"/>
      </w:pPr>
      <w:r>
        <w:t>import java.io.File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private[annoy] object RawAnnoyQueryIndex {</w:t>
      </w:r>
    </w:p>
    <w:p>
      <w:pPr>
        <w:jc w:val="both"/>
      </w:pPr>
      <w:r>
        <w:t xml:space="preserve">  private[annoy] def apply[D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futurePool: 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Queryable[Long, AnnoyRuntimeParams, D] = {</w:t>
      </w:r>
    </w:p>
    <w:p>
      <w:pPr>
        <w:jc w:val="both"/>
      </w:pPr>
      <w:r>
        <w:t xml:space="preserve">    val metadataFile = directory.getChild(MetaDataFileName)</w:t>
      </w:r>
    </w:p>
    <w:p>
      <w:pPr>
        <w:jc w:val="both"/>
      </w:pPr>
      <w:r>
        <w:t xml:space="preserve">    val indexFile = directory.getChild(IndexFileName)</w:t>
      </w:r>
    </w:p>
    <w:p>
      <w:pPr>
        <w:jc w:val="both"/>
      </w:pPr>
      <w:r>
        <w:t xml:space="preserve">    val metadata = MetadataCodec.decode(</w:t>
      </w:r>
    </w:p>
    <w:p>
      <w:pPr>
        <w:jc w:val="both"/>
      </w:pPr>
      <w:r>
        <w:t xml:space="preserve">      ArrayByteBufferCodec.encode(metadataFile.getByteSource.read())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existingDimension = metadata.dimension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existingDimension == dimension,</w:t>
      </w:r>
    </w:p>
    <w:p>
      <w:pPr>
        <w:jc w:val="both"/>
      </w:pPr>
      <w:r>
        <w:t xml:space="preserve">      s"Dimensions do not match. requested: $dimension existing: $existingDimension"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existingMetric = Metric.fromThrift(metadata.distanceMetric)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existingMetric == metric,</w:t>
      </w:r>
    </w:p>
    <w:p>
      <w:pPr>
        <w:jc w:val="both"/>
      </w:pPr>
      <w:r>
        <w:t xml:space="preserve">      s"DistanceMetric do not match. requested: $metric existing: $existingMetric"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index = loadIndex(indexFile, dimension, annoyMetric(metric))</w:t>
      </w:r>
    </w:p>
    <w:p>
      <w:pPr>
        <w:jc w:val="both"/>
      </w:pPr>
      <w:r>
        <w:t xml:space="preserve">    new RawAnnoyQueryIndex[D](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metadata.numOfTrees,</w:t>
      </w:r>
    </w:p>
    <w:p>
      <w:pPr>
        <w:jc w:val="both"/>
      </w:pPr>
      <w:r>
        <w:t xml:space="preserve">      index,</w:t>
      </w:r>
    </w:p>
    <w:p>
      <w:pPr>
        <w:jc w:val="both"/>
      </w:pPr>
      <w:r>
        <w:t xml:space="preserve">      futurePool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annoyMetric(metric: Metric[_]): IndexType = {</w:t>
      </w:r>
    </w:p>
    <w:p>
      <w:pPr>
        <w:jc w:val="both"/>
      </w:pPr>
      <w:r>
        <w:t xml:space="preserve">    metric match {</w:t>
      </w:r>
    </w:p>
    <w:p>
      <w:pPr>
        <w:jc w:val="both"/>
      </w:pPr>
      <w:r>
        <w:t xml:space="preserve">      case L2 =&gt; IndexType.EUCLIDEAN</w:t>
      </w:r>
    </w:p>
    <w:p>
      <w:pPr>
        <w:jc w:val="both"/>
      </w:pPr>
      <w:r>
        <w:t xml:space="preserve">      case Cosine =&gt; IndexType.ANGULAR</w:t>
      </w:r>
    </w:p>
    <w:p>
      <w:pPr>
        <w:jc w:val="both"/>
      </w:pPr>
      <w:r>
        <w:t xml:space="preserve">      case _ =&gt; throw new RuntimeException("Not supported: " + metric)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loadIndex(</w:t>
      </w:r>
    </w:p>
    <w:p>
      <w:pPr>
        <w:jc w:val="both"/>
      </w:pPr>
      <w:r>
        <w:t xml:space="preserve">    indexFile: AbstractFile,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indexType: IndexType</w:t>
      </w:r>
    </w:p>
    <w:p>
      <w:pPr>
        <w:jc w:val="both"/>
      </w:pPr>
      <w:r>
        <w:t xml:space="preserve">  ): ANNIndex = {</w:t>
      </w:r>
    </w:p>
    <w:p>
      <w:pPr>
        <w:jc w:val="both"/>
      </w:pPr>
      <w:r>
        <w:t xml:space="preserve">    var localIndexFile = indexFile</w:t>
      </w:r>
    </w:p>
    <w:p>
      <w:pPr>
        <w:jc w:val="both"/>
      </w:pPr>
      <w:r/>
    </w:p>
    <w:p>
      <w:pPr>
        <w:jc w:val="both"/>
      </w:pPr>
      <w:r>
        <w:t xml:space="preserve">    // If not a local file copy to local, so that it can be memory mapped.</w:t>
      </w:r>
    </w:p>
    <w:p>
      <w:pPr>
        <w:jc w:val="both"/>
      </w:pPr>
      <w:r>
        <w:t xml:space="preserve">    if (!indexFile.isInstanceOf[LocalFile]) {</w:t>
      </w:r>
    </w:p>
    <w:p>
      <w:pPr>
        <w:jc w:val="both"/>
      </w:pPr>
      <w:r>
        <w:t xml:space="preserve">      val tempFile = File.createTempFile(IndexFileName, null)</w:t>
      </w:r>
    </w:p>
    <w:p>
      <w:pPr>
        <w:jc w:val="both"/>
      </w:pPr>
      <w:r>
        <w:t xml:space="preserve">      tempFile.deleteOnExit()</w:t>
      </w:r>
    </w:p>
    <w:p>
      <w:pPr>
        <w:jc w:val="both"/>
      </w:pPr>
      <w:r/>
    </w:p>
    <w:p>
      <w:pPr>
        <w:jc w:val="both"/>
      </w:pPr>
      <w:r>
        <w:t xml:space="preserve">      val temp = new LocalFile(tempFile)</w:t>
      </w:r>
    </w:p>
    <w:p>
      <w:pPr>
        <w:jc w:val="both"/>
      </w:pPr>
      <w:r>
        <w:t xml:space="preserve">      indexFile.copyTo(temp)</w:t>
      </w:r>
    </w:p>
    <w:p>
      <w:pPr>
        <w:jc w:val="both"/>
      </w:pPr>
      <w:r>
        <w:t xml:space="preserve">      localIndexFile = temp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ANNIndex(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localIndexFile.getPath(),</w:t>
      </w:r>
    </w:p>
    <w:p>
      <w:pPr>
        <w:jc w:val="both"/>
      </w:pPr>
      <w:r>
        <w:t xml:space="preserve">      indexType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class RawAnnoyQueryIndex[D &lt;: Distance[D]](</w:t>
      </w:r>
    </w:p>
    <w:p>
      <w:pPr>
        <w:jc w:val="both"/>
      </w:pPr>
      <w:r>
        <w:t xml:space="preserve">  dimension: Int,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numOfTrees: Int,</w:t>
      </w:r>
    </w:p>
    <w:p>
      <w:pPr>
        <w:jc w:val="both"/>
      </w:pPr>
      <w:r>
        <w:t xml:space="preserve">  index: ANNIndex,</w:t>
      </w:r>
    </w:p>
    <w:p>
      <w:pPr>
        <w:jc w:val="both"/>
      </w:pPr>
      <w:r>
        <w:t xml:space="preserve">  futurePool: FuturePool)</w:t>
      </w:r>
    </w:p>
    <w:p>
      <w:pPr>
        <w:jc w:val="both"/>
      </w:pPr>
      <w:r>
        <w:t xml:space="preserve">    extends Queryable[Long, AnnoyRuntimeParams, D]</w:t>
      </w:r>
    </w:p>
    <w:p>
      <w:pPr>
        <w:jc w:val="both"/>
      </w:pPr>
      <w:r>
        <w:t xml:space="preserve">    with AutoCloseable {</w:t>
      </w:r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AnnoyRuntimeParams</w:t>
      </w:r>
    </w:p>
    <w:p>
      <w:pPr>
        <w:jc w:val="both"/>
      </w:pPr>
      <w:r>
        <w:t xml:space="preserve">  ): Future[List[Long]] = {</w:t>
      </w:r>
    </w:p>
    <w:p>
      <w:pPr>
        <w:jc w:val="both"/>
      </w:pPr>
      <w:r>
        <w:t xml:space="preserve">    queryWithDistance(embedding, numOfNeighbours, runtimeParams)</w:t>
      </w:r>
    </w:p>
    <w:p>
      <w:pPr>
        <w:jc w:val="both"/>
      </w:pPr>
      <w:r>
        <w:t xml:space="preserve">      .map(_.map(_.neighbor))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AnnoyRuntimeParams</w:t>
      </w:r>
    </w:p>
    <w:p>
      <w:pPr>
        <w:jc w:val="both"/>
      </w:pPr>
      <w:r>
        <w:t xml:space="preserve">  ): Future[List[NeighborWithDistance[Long, D]]] = {</w:t>
      </w:r>
    </w:p>
    <w:p>
      <w:pPr>
        <w:jc w:val="both"/>
      </w:pPr>
      <w:r>
        <w:t xml:space="preserve">    futurePool {</w:t>
      </w:r>
    </w:p>
    <w:p>
      <w:pPr>
        <w:jc w:val="both"/>
      </w:pPr>
      <w:r>
        <w:t xml:space="preserve">      val queryVector = embedding.toArray</w:t>
      </w:r>
    </w:p>
    <w:p>
      <w:pPr>
        <w:jc w:val="both"/>
      </w:pPr>
      <w:r>
        <w:t xml:space="preserve">      val neigboursToRequest = neighboursToRequest(numOfNeighbours, runtimeParams)</w:t>
      </w:r>
    </w:p>
    <w:p>
      <w:pPr>
        <w:jc w:val="both"/>
      </w:pPr>
      <w:r>
        <w:t xml:space="preserve">      val neigbours = index</w:t>
      </w:r>
    </w:p>
    <w:p>
      <w:pPr>
        <w:jc w:val="both"/>
      </w:pPr>
      <w:r>
        <w:t xml:space="preserve">        .getNearestWithDistance(queryVector, neigboursToRequest)</w:t>
      </w:r>
    </w:p>
    <w:p>
      <w:pPr>
        <w:jc w:val="both"/>
      </w:pPr>
      <w:r>
        <w:t xml:space="preserve">        .asScala</w:t>
      </w:r>
    </w:p>
    <w:p>
      <w:pPr>
        <w:jc w:val="both"/>
      </w:pPr>
      <w:r>
        <w:t xml:space="preserve">        .take(numOfNeighbours)</w:t>
      </w:r>
    </w:p>
    <w:p>
      <w:pPr>
        <w:jc w:val="both"/>
      </w:pPr>
      <w:r>
        <w:t xml:space="preserve">        .map { nn =&gt;</w:t>
      </w:r>
    </w:p>
    <w:p>
      <w:pPr>
        <w:jc w:val="both"/>
      </w:pPr>
      <w:r>
        <w:t xml:space="preserve">          val id = nn.getFirst.toLong</w:t>
      </w:r>
    </w:p>
    <w:p>
      <w:pPr>
        <w:jc w:val="both"/>
      </w:pPr>
      <w:r>
        <w:t xml:space="preserve">          val distance = metric.fromAbsoluteDistance(nn.getSecond)</w:t>
      </w:r>
    </w:p>
    <w:p>
      <w:pPr>
        <w:jc w:val="both"/>
      </w:pPr>
      <w:r>
        <w:t xml:space="preserve">          NeighborWithDistance(id, distance)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.toList</w:t>
      </w:r>
    </w:p>
    <w:p>
      <w:pPr>
        <w:jc w:val="both"/>
      </w:pPr>
      <w:r/>
    </w:p>
    <w:p>
      <w:pPr>
        <w:jc w:val="both"/>
      </w:pPr>
      <w:r>
        <w:t xml:space="preserve">      neigbours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Annoy java lib do not expose param for numOfNodesToExplore.</w:t>
      </w:r>
    </w:p>
    <w:p>
      <w:pPr>
        <w:jc w:val="both"/>
      </w:pPr>
      <w:r>
        <w:t xml:space="preserve">  // Default number is numOfTrees*numOfNeigbours.</w:t>
      </w:r>
    </w:p>
    <w:p>
      <w:pPr>
        <w:jc w:val="both"/>
      </w:pPr>
      <w:r>
        <w:t xml:space="preserve">  // Simple hack is to artificially increase the numOfNeighbours to be requested and then just cap it before returning.</w:t>
      </w:r>
    </w:p>
    <w:p>
      <w:pPr>
        <w:jc w:val="both"/>
      </w:pPr>
      <w:r>
        <w:t xml:space="preserve">  private[this] def neighboursToRequest(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annoyParams: AnnoyRuntimeParams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annoyParams.nodesToExplore match {</w:t>
      </w:r>
    </w:p>
    <w:p>
      <w:pPr>
        <w:jc w:val="both"/>
      </w:pPr>
      <w:r>
        <w:t xml:space="preserve">      case Some(nodesToExplore) =&gt; {</w:t>
      </w:r>
    </w:p>
    <w:p>
      <w:pPr>
        <w:jc w:val="both"/>
      </w:pPr>
      <w:r>
        <w:t xml:space="preserve">        val neigboursToRequest = nodesToExplore / numOfTrees</w:t>
      </w:r>
    </w:p>
    <w:p>
      <w:pPr>
        <w:jc w:val="both"/>
      </w:pPr>
      <w:r>
        <w:t xml:space="preserve">        if (neigboursToRequest &lt; numOfNeighbours)</w:t>
      </w:r>
    </w:p>
    <w:p>
      <w:pPr>
        <w:jc w:val="both"/>
      </w:pPr>
      <w:r>
        <w:t xml:space="preserve">          numOfNeighbours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neigboursToRequest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numOfNeighbours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 close the memory map based file resource.</w:t>
      </w:r>
    </w:p>
    <w:p>
      <w:pPr>
        <w:jc w:val="both"/>
      </w:pPr>
      <w:r>
        <w:t xml:space="preserve">  override def close(): Unit = index.close()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