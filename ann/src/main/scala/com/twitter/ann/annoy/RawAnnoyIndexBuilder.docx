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com.twitter.ann.annoy</w:t>
      </w:r>
    </w:p>
    <w:p>
      <w:pPr>
        <w:jc w:val="both"/>
      </w:pPr>
      <w:r/>
    </w:p>
    <w:p>
      <w:pPr>
        <w:jc w:val="both"/>
      </w:pPr>
      <w:r>
        <w:t>import com.spotify.annoy.jni.base.{Annoy =&gt; AnnoyLib}</w:t>
      </w:r>
    </w:p>
    <w:p>
      <w:pPr>
        <w:jc w:val="both"/>
      </w:pPr>
      <w:r>
        <w:t>import com.twitter.ann.annoy.AnnoyCommon.IndexFileName</w:t>
      </w:r>
    </w:p>
    <w:p>
      <w:pPr>
        <w:jc w:val="both"/>
      </w:pPr>
      <w:r>
        <w:t>import com.twitter.ann.annoy.AnnoyCommon.MetaDataFileName</w:t>
      </w:r>
    </w:p>
    <w:p>
      <w:pPr>
        <w:jc w:val="both"/>
      </w:pPr>
      <w:r>
        <w:t>import com.twitter.ann.annoy.AnnoyCommon.MetadataCodec</w:t>
      </w:r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com.twitter.ann.common.thriftscala.AnnoyIndexMetadata</w:t>
      </w:r>
    </w:p>
    <w:p>
      <w:pPr>
        <w:jc w:val="both"/>
      </w:pPr>
      <w:r>
        <w:t>import com.twitter.concurrent.AsyncSemaphore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com.twitter.search.common.file.LocalFile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java.io.File</w:t>
      </w:r>
    </w:p>
    <w:p>
      <w:pPr>
        <w:jc w:val="both"/>
      </w:pPr>
      <w:r>
        <w:t>import java.nio.file.Files</w:t>
      </w:r>
    </w:p>
    <w:p>
      <w:pPr>
        <w:jc w:val="both"/>
      </w:pPr>
      <w:r>
        <w:t>import org.apache.beam.sdk.io.fs.ResourceId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private[annoy] object RawAnnoyIndexBuilder {</w:t>
      </w:r>
    </w:p>
    <w:p>
      <w:pPr>
        <w:jc w:val="both"/>
      </w:pPr>
      <w:r>
        <w:t xml:space="preserve">  private[annoy] def apply[D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numOfTrees: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futurePool: FuturePool</w:t>
      </w:r>
    </w:p>
    <w:p>
      <w:pPr>
        <w:jc w:val="both"/>
      </w:pPr>
      <w:r>
        <w:t xml:space="preserve">  ): RawAppendable[AnnoyRuntimeParams, D] with Serialization = {</w:t>
      </w:r>
    </w:p>
    <w:p>
      <w:pPr>
        <w:jc w:val="both"/>
      </w:pPr>
      <w:r>
        <w:t xml:space="preserve">    val indexBuilder = AnnoyLib.newIndex(dimension, annoyMetric(metric))</w:t>
      </w:r>
    </w:p>
    <w:p>
      <w:pPr>
        <w:jc w:val="both"/>
      </w:pPr>
      <w:r>
        <w:t xml:space="preserve">    new RawAnnoyIndexBuilder(dimension, numOfTrees, metric, indexBuilder, futurePool)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annoyMetric(metric: Metric[_]): AnnoyLib.Metric = {</w:t>
      </w:r>
    </w:p>
    <w:p>
      <w:pPr>
        <w:jc w:val="both"/>
      </w:pPr>
      <w:r>
        <w:t xml:space="preserve">    metric match {</w:t>
      </w:r>
    </w:p>
    <w:p>
      <w:pPr>
        <w:jc w:val="both"/>
      </w:pPr>
      <w:r>
        <w:t xml:space="preserve">      case L2 =&gt; AnnoyLib.Metric.EUCLIDEAN</w:t>
      </w:r>
    </w:p>
    <w:p>
      <w:pPr>
        <w:jc w:val="both"/>
      </w:pPr>
      <w:r>
        <w:t xml:space="preserve">      case Cosine =&gt; AnnoyLib.Metric.ANGULAR</w:t>
      </w:r>
    </w:p>
    <w:p>
      <w:pPr>
        <w:jc w:val="both"/>
      </w:pPr>
      <w:r>
        <w:t xml:space="preserve">      case _ =&gt; throw new RuntimeException("Not supported: " + metric)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private[this] class RawAnnoyIndexBuilder[D &lt;: Distance[D]](</w:t>
      </w:r>
    </w:p>
    <w:p>
      <w:pPr>
        <w:jc w:val="both"/>
      </w:pPr>
      <w:r>
        <w:t xml:space="preserve">  dimension: Int,</w:t>
      </w:r>
    </w:p>
    <w:p>
      <w:pPr>
        <w:jc w:val="both"/>
      </w:pPr>
      <w:r>
        <w:t xml:space="preserve">  numOfTrees: Int,</w:t>
      </w:r>
    </w:p>
    <w:p>
      <w:pPr>
        <w:jc w:val="both"/>
      </w:pPr>
      <w:r>
        <w:t xml:space="preserve">  metric: Metric[D],</w:t>
      </w:r>
    </w:p>
    <w:p>
      <w:pPr>
        <w:jc w:val="both"/>
      </w:pPr>
      <w:r>
        <w:t xml:space="preserve">  indexBuilder: AnnoyLib.Builder,</w:t>
      </w:r>
    </w:p>
    <w:p>
      <w:pPr>
        <w:jc w:val="both"/>
      </w:pPr>
      <w:r>
        <w:t xml:space="preserve">  futurePool: FuturePool)</w:t>
      </w:r>
    </w:p>
    <w:p>
      <w:pPr>
        <w:jc w:val="both"/>
      </w:pPr>
      <w:r>
        <w:t xml:space="preserve">    extends RawAppendable[AnnoyRuntimeParams, D]</w:t>
      </w:r>
    </w:p>
    <w:p>
      <w:pPr>
        <w:jc w:val="both"/>
      </w:pPr>
      <w:r>
        <w:t xml:space="preserve">    with Serialization {</w:t>
      </w:r>
    </w:p>
    <w:p>
      <w:pPr>
        <w:jc w:val="both"/>
      </w:pPr>
      <w:r>
        <w:t xml:space="preserve">  private[this] var counter = 0</w:t>
      </w:r>
    </w:p>
    <w:p>
      <w:pPr>
        <w:jc w:val="both"/>
      </w:pPr>
      <w:r>
        <w:t xml:space="preserve">  // Note: Only one thread can access the underlying index, multithreaded index building not supported</w:t>
      </w:r>
    </w:p>
    <w:p>
      <w:pPr>
        <w:jc w:val="both"/>
      </w:pPr>
      <w:r>
        <w:t xml:space="preserve">  private[this] val semaphore = new AsyncSemaphore(1)</w:t>
      </w:r>
    </w:p>
    <w:p>
      <w:pPr>
        <w:jc w:val="both"/>
      </w:pPr>
      <w:r/>
    </w:p>
    <w:p>
      <w:pPr>
        <w:jc w:val="both"/>
      </w:pPr>
      <w:r>
        <w:t xml:space="preserve">  override def append(embedding: EmbeddingVector): Future[Long] =</w:t>
      </w:r>
    </w:p>
    <w:p>
      <w:pPr>
        <w:jc w:val="both"/>
      </w:pPr>
      <w:r>
        <w:t xml:space="preserve">    semaphore.acquireAndRun({</w:t>
      </w:r>
    </w:p>
    <w:p>
      <w:pPr>
        <w:jc w:val="both"/>
      </w:pPr>
      <w:r>
        <w:t xml:space="preserve">      counter += 1</w:t>
      </w:r>
    </w:p>
    <w:p>
      <w:pPr>
        <w:jc w:val="both"/>
      </w:pPr>
      <w:r>
        <w:t xml:space="preserve">      indexBuilder.addItem(</w:t>
      </w:r>
    </w:p>
    <w:p>
      <w:pPr>
        <w:jc w:val="both"/>
      </w:pPr>
      <w:r>
        <w:t xml:space="preserve">        counter,</w:t>
      </w:r>
    </w:p>
    <w:p>
      <w:pPr>
        <w:jc w:val="both"/>
      </w:pPr>
      <w:r>
        <w:t xml:space="preserve">        embedding.toArray</w:t>
      </w:r>
    </w:p>
    <w:p>
      <w:pPr>
        <w:jc w:val="both"/>
      </w:pPr>
      <w:r>
        <w:t xml:space="preserve">          .map(float =&gt; float2Float(float))</w:t>
      </w:r>
    </w:p>
    <w:p>
      <w:pPr>
        <w:jc w:val="both"/>
      </w:pPr>
      <w:r>
        <w:t xml:space="preserve">          .toList</w:t>
      </w:r>
    </w:p>
    <w:p>
      <w:pPr>
        <w:jc w:val="both"/>
      </w:pPr>
      <w:r>
        <w:t xml:space="preserve">          .asJava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Future.value(counter)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override def toQueryable: Queryable[Long, AnnoyRuntimeParams, D] = {</w:t>
      </w:r>
    </w:p>
    <w:p>
      <w:pPr>
        <w:jc w:val="both"/>
      </w:pPr>
      <w:r>
        <w:t xml:space="preserve">    val tempDirParent = Files.createTempDirectory("raw_annoy_index").toFile</w:t>
      </w:r>
    </w:p>
    <w:p>
      <w:pPr>
        <w:jc w:val="both"/>
      </w:pPr>
      <w:r>
        <w:t xml:space="preserve">    tempDirParent.deleteOnExit</w:t>
      </w:r>
    </w:p>
    <w:p>
      <w:pPr>
        <w:jc w:val="both"/>
      </w:pPr>
      <w:r>
        <w:t xml:space="preserve">    val tempDir = new LocalFile(tempDirParent)</w:t>
      </w:r>
    </w:p>
    <w:p>
      <w:pPr>
        <w:jc w:val="both"/>
      </w:pPr>
      <w:r>
        <w:t xml:space="preserve">    this.toDirectory(tempDir)</w:t>
      </w:r>
    </w:p>
    <w:p>
      <w:pPr>
        <w:jc w:val="both"/>
      </w:pPr>
      <w:r>
        <w:t xml:space="preserve">    RawAnnoyQueryIndex(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futurePool,</w:t>
      </w:r>
    </w:p>
    <w:p>
      <w:pPr>
        <w:jc w:val="both"/>
      </w:pPr>
      <w:r>
        <w:t xml:space="preserve">      tempDir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toDirectory(directory: ResourceId): Unit = {</w:t>
      </w:r>
    </w:p>
    <w:p>
      <w:pPr>
        <w:jc w:val="both"/>
      </w:pPr>
      <w:r>
        <w:t xml:space="preserve">    toDirectory(new IndexOutputFile(directory))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Serialize the annoy index in a directory.</w:t>
      </w:r>
    </w:p>
    <w:p>
      <w:pPr>
        <w:jc w:val="both"/>
      </w:pPr>
      <w:r>
        <w:t xml:space="preserve">   * @param directory: Directory to save to.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toDirectory(directory: AbstractFile): Unit = {</w:t>
      </w:r>
    </w:p>
    <w:p>
      <w:pPr>
        <w:jc w:val="both"/>
      </w:pPr>
      <w:r>
        <w:t xml:space="preserve">    toDirectory(new IndexOutputFile(directory))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toDirectory(directory: IndexOutputFile): Unit = {</w:t>
      </w:r>
    </w:p>
    <w:p>
      <w:pPr>
        <w:jc w:val="both"/>
      </w:pPr>
      <w:r>
        <w:t xml:space="preserve">    val indexFile = directory.createFile(IndexFileName)</w:t>
      </w:r>
    </w:p>
    <w:p>
      <w:pPr>
        <w:jc w:val="both"/>
      </w:pPr>
      <w:r>
        <w:t xml:space="preserve">    saveIndex(indexFile)</w:t>
      </w:r>
    </w:p>
    <w:p>
      <w:pPr>
        <w:jc w:val="both"/>
      </w:pPr>
      <w:r/>
    </w:p>
    <w:p>
      <w:pPr>
        <w:jc w:val="both"/>
      </w:pPr>
      <w:r>
        <w:t xml:space="preserve">    val metaDataFile = directory.createFile(MetaDataFileName)</w:t>
      </w:r>
    </w:p>
    <w:p>
      <w:pPr>
        <w:jc w:val="both"/>
      </w:pPr>
      <w:r>
        <w:t xml:space="preserve">    saveMetadata(metaDataFile)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saveIndex(indexFile: IndexOutputFile): Unit = {</w:t>
      </w:r>
    </w:p>
    <w:p>
      <w:pPr>
        <w:jc w:val="both"/>
      </w:pPr>
      <w:r>
        <w:t xml:space="preserve">    val index = indexBuilder</w:t>
      </w:r>
    </w:p>
    <w:p>
      <w:pPr>
        <w:jc w:val="both"/>
      </w:pPr>
      <w:r>
        <w:t xml:space="preserve">      .build(numOfTrees)</w:t>
      </w:r>
    </w:p>
    <w:p>
      <w:pPr>
        <w:jc w:val="both"/>
      </w:pPr>
      <w:r>
        <w:t xml:space="preserve">    val temp = new LocalFile(File.createTempFile(IndexFileName, null))</w:t>
      </w:r>
    </w:p>
    <w:p>
      <w:pPr>
        <w:jc w:val="both"/>
      </w:pPr>
      <w:r>
        <w:t xml:space="preserve">    index.save(temp.getPath)</w:t>
      </w:r>
    </w:p>
    <w:p>
      <w:pPr>
        <w:jc w:val="both"/>
      </w:pPr>
      <w:r>
        <w:t xml:space="preserve">    indexFile.copyFrom(temp.getByteSource.openStream())</w:t>
      </w:r>
    </w:p>
    <w:p>
      <w:pPr>
        <w:jc w:val="both"/>
      </w:pPr>
      <w:r>
        <w:t xml:space="preserve">    temp.delete()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saveMetadata(metadataFile: IndexOutputFile): Unit = {</w:t>
      </w:r>
    </w:p>
    <w:p>
      <w:pPr>
        <w:jc w:val="both"/>
      </w:pPr>
      <w:r>
        <w:t xml:space="preserve">    val numberOfVectorsIndexed = counter</w:t>
      </w:r>
    </w:p>
    <w:p>
      <w:pPr>
        <w:jc w:val="both"/>
      </w:pPr>
      <w:r>
        <w:t xml:space="preserve">    val metadata = AnnoyIndexMetadata(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Metric.toThrift(metric),</w:t>
      </w:r>
    </w:p>
    <w:p>
      <w:pPr>
        <w:jc w:val="both"/>
      </w:pPr>
      <w:r>
        <w:t xml:space="preserve">      numOfTrees,</w:t>
      </w:r>
    </w:p>
    <w:p>
      <w:pPr>
        <w:jc w:val="both"/>
      </w:pPr>
      <w:r>
        <w:t xml:space="preserve">      numberOfVectorsIndexed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bytes = ArrayByteBufferCodec.decode(MetadataCodec.encode(metadata))</w:t>
      </w:r>
    </w:p>
    <w:p>
      <w:pPr>
        <w:jc w:val="both"/>
      </w:pPr>
      <w:r>
        <w:t xml:space="preserve">    val temp = new LocalFile(File.createTempFile(MetaDataFileName, null))</w:t>
      </w:r>
    </w:p>
    <w:p>
      <w:pPr>
        <w:jc w:val="both"/>
      </w:pPr>
      <w:r>
        <w:t xml:space="preserve">    temp.getByteSink.write(bytes)</w:t>
      </w:r>
    </w:p>
    <w:p>
      <w:pPr>
        <w:jc w:val="both"/>
      </w:pPr>
      <w:r>
        <w:t xml:space="preserve">    metadataFile.copyFrom(temp.getByteSource.openStream())</w:t>
      </w:r>
    </w:p>
    <w:p>
      <w:pPr>
        <w:jc w:val="both"/>
      </w:pPr>
      <w:r>
        <w:t xml:space="preserve">    temp.delete()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