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com.twitter.ann.annoy</w:t>
      </w:r>
    </w:p>
    <w:p>
      <w:pPr>
        <w:jc w:val="both"/>
      </w:pPr>
      <w:r/>
    </w:p>
    <w:p>
      <w:pPr>
        <w:jc w:val="both"/>
      </w:pPr>
      <w:r>
        <w:t>import com.twitter.ann.common.RuntimeParams</w:t>
      </w:r>
    </w:p>
    <w:p>
      <w:pPr>
        <w:jc w:val="both"/>
      </w:pPr>
      <w:r>
        <w:t>import com.twitter.ann.common.thriftscala.AnnoyIndexMetadata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com.twitter.mediaservices.commons.codec.ThriftByteBufferCodec</w:t>
      </w:r>
    </w:p>
    <w:p>
      <w:pPr>
        <w:jc w:val="both"/>
      </w:pPr>
      <w:r>
        <w:t>import com.twitter.ann.common.thriftscala.{AnnoyRuntimeParam, RuntimeParams =&gt; ServiceRuntimeParams}</w:t>
      </w:r>
    </w:p>
    <w:p>
      <w:pPr>
        <w:jc w:val="both"/>
      </w:pPr>
      <w:r>
        <w:t>import scala.util.{Failure, Success, Try}</w:t>
      </w:r>
    </w:p>
    <w:p>
      <w:pPr>
        <w:jc w:val="both"/>
      </w:pPr>
      <w:r/>
    </w:p>
    <w:p>
      <w:pPr>
        <w:jc w:val="both"/>
      </w:pPr>
      <w:r>
        <w:t>object AnnoyCommon {</w:t>
      </w:r>
    </w:p>
    <w:p>
      <w:pPr>
        <w:jc w:val="both"/>
      </w:pPr>
      <w:r>
        <w:t xml:space="preserve">  private[annoy] lazy val MetadataCodec = new ThriftByteBufferCodec(AnnoyIndexMetadata)</w:t>
      </w:r>
    </w:p>
    <w:p>
      <w:pPr>
        <w:jc w:val="both"/>
      </w:pPr>
      <w:r>
        <w:t xml:space="preserve">  private[annoy] val IndexFileName = "annoy_index"</w:t>
      </w:r>
    </w:p>
    <w:p>
      <w:pPr>
        <w:jc w:val="both"/>
      </w:pPr>
      <w:r>
        <w:t xml:space="preserve">  private[annoy] val MetaDataFileName = "annoy_index_metadata"</w:t>
      </w:r>
    </w:p>
    <w:p>
      <w:pPr>
        <w:jc w:val="both"/>
      </w:pPr>
      <w:r>
        <w:t xml:space="preserve">  private[annoy] val IndexIdMappingFileName = "annoy_index_id_mapping"</w:t>
      </w:r>
    </w:p>
    <w:p>
      <w:pPr>
        <w:jc w:val="both"/>
      </w:pPr>
      <w:r/>
    </w:p>
    <w:p>
      <w:pPr>
        <w:jc w:val="both"/>
      </w:pPr>
      <w:r>
        <w:t xml:space="preserve">  val RuntimeParamsInjection: Injection[AnnoyRuntimeParams, ServiceRuntimeParams] =</w:t>
      </w:r>
    </w:p>
    <w:p>
      <w:pPr>
        <w:jc w:val="both"/>
      </w:pPr>
      <w:r>
        <w:t xml:space="preserve">    new Injection[AnnoyRuntimeParams, ServiceRuntimeParams] {</w:t>
      </w:r>
    </w:p>
    <w:p>
      <w:pPr>
        <w:jc w:val="both"/>
      </w:pPr>
      <w:r>
        <w:t xml:space="preserve">      override def apply(scalaParams: AnnoyRuntimeParams): ServiceRuntimeParams = {</w:t>
      </w:r>
    </w:p>
    <w:p>
      <w:pPr>
        <w:jc w:val="both"/>
      </w:pPr>
      <w:r>
        <w:t xml:space="preserve">        ServiceRuntimeParams.AnnoyParam(</w:t>
      </w:r>
    </w:p>
    <w:p>
      <w:pPr>
        <w:jc w:val="both"/>
      </w:pPr>
      <w:r>
        <w:t xml:space="preserve">          AnnoyRuntimeParam(</w:t>
      </w:r>
    </w:p>
    <w:p>
      <w:pPr>
        <w:jc w:val="both"/>
      </w:pPr>
      <w:r>
        <w:t xml:space="preserve">            scalaParams.nodesToExplore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invert(thriftParams: ServiceRuntimeParams): Try[AnnoyRuntimeParams] =</w:t>
      </w:r>
    </w:p>
    <w:p>
      <w:pPr>
        <w:jc w:val="both"/>
      </w:pPr>
      <w:r>
        <w:t xml:space="preserve">        thriftParams match {</w:t>
      </w:r>
    </w:p>
    <w:p>
      <w:pPr>
        <w:jc w:val="both"/>
      </w:pPr>
      <w:r>
        <w:t xml:space="preserve">          case ServiceRuntimeParams.AnnoyParam(annoyParam) =&gt;</w:t>
      </w:r>
    </w:p>
    <w:p>
      <w:pPr>
        <w:jc w:val="both"/>
      </w:pPr>
      <w:r>
        <w:t xml:space="preserve">            Success(</w:t>
      </w:r>
    </w:p>
    <w:p>
      <w:pPr>
        <w:jc w:val="both"/>
      </w:pPr>
      <w:r>
        <w:t xml:space="preserve">              AnnoyRuntimeParams(annoyParam.numOfNodesToExplore)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p =&gt; Failure(new IllegalArgumentException(s"Expected AnnoyRuntimeParams got $p"))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AnnoyRuntimeParams(</w:t>
      </w:r>
    </w:p>
    <w:p>
      <w:pPr>
        <w:jc w:val="both"/>
      </w:pPr>
      <w:r>
        <w:t xml:space="preserve">  /* Number of vectors to evaluate while searching. A larger value will give more accurate results, but will take longer time to return.</w:t>
      </w:r>
    </w:p>
    <w:p>
      <w:pPr>
        <w:jc w:val="both"/>
      </w:pPr>
      <w:r>
        <w:t xml:space="preserve">   * Default value would be numberOfTrees*numberOfNeigboursRequested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nodesToExplore: Option[Int])</w:t>
      </w:r>
    </w:p>
    <w:p>
      <w:pPr>
        <w:jc w:val="both"/>
      </w:pPr>
      <w:r>
        <w:t xml:space="preserve">    extends RuntimeParams {</w:t>
      </w:r>
    </w:p>
    <w:p>
      <w:pPr>
        <w:jc w:val="both"/>
      </w:pPr>
      <w:r>
        <w:t xml:space="preserve">  override def toString: String = s"AnnoyRuntimeParams( nodesToExplore = $nodesToExplore)"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