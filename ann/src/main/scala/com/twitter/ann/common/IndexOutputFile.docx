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com.google.common.io.ByteStreams</w:t>
      </w:r>
    </w:p>
    <w:p>
      <w:pPr>
        <w:jc w:val="both"/>
      </w:pPr>
      <w:r>
        <w:t>import com.twitter.ann.common.thriftscala.AnnIndexMetadata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com.twitter.mediaservices.commons.codec.ThriftByteBufferCodec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java.io.IOException</w:t>
      </w:r>
    </w:p>
    <w:p>
      <w:pPr>
        <w:jc w:val="both"/>
      </w:pPr>
      <w:r>
        <w:t>import java.io.InputStream</w:t>
      </w:r>
    </w:p>
    <w:p>
      <w:pPr>
        <w:jc w:val="both"/>
      </w:pPr>
      <w:r>
        <w:t>import java.io.OutputStream</w:t>
      </w:r>
    </w:p>
    <w:p>
      <w:pPr>
        <w:jc w:val="both"/>
      </w:pPr>
      <w:r>
        <w:t>import java.nio.channels.Channels</w:t>
      </w:r>
    </w:p>
    <w:p>
      <w:pPr>
        <w:jc w:val="both"/>
      </w:pPr>
      <w:r>
        <w:t>import org.apache.beam.sdk.io.FileSystems</w:t>
      </w:r>
    </w:p>
    <w:p>
      <w:pPr>
        <w:jc w:val="both"/>
      </w:pPr>
      <w:r>
        <w:t>import org.apache.beam.sdk.io.fs.MoveOptions</w:t>
      </w:r>
    </w:p>
    <w:p>
      <w:pPr>
        <w:jc w:val="both"/>
      </w:pPr>
      <w:r>
        <w:t>import org.apache.beam.sdk.io.fs.ResolveOptions</w:t>
      </w:r>
    </w:p>
    <w:p>
      <w:pPr>
        <w:jc w:val="both"/>
      </w:pPr>
      <w:r>
        <w:t>import org.apache.beam.sdk.io.fs.ResolveOptions.StandardResolveOptions</w:t>
      </w:r>
    </w:p>
    <w:p>
      <w:pPr>
        <w:jc w:val="both"/>
      </w:pPr>
      <w:r>
        <w:t>import org.apache.beam.sdk.io.fs.ResourceId</w:t>
      </w:r>
    </w:p>
    <w:p>
      <w:pPr>
        <w:jc w:val="both"/>
      </w:pPr>
      <w:r>
        <w:t>import org.apache.beam.sdk.util.MimeTypes</w:t>
      </w:r>
    </w:p>
    <w:p>
      <w:pPr>
        <w:jc w:val="both"/>
      </w:pPr>
      <w:r>
        <w:t>import org.apache.hadoop.io.IOUtils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creates a wrapper around GCS filesystem and HDFS filesystem for the index</w:t>
      </w:r>
    </w:p>
    <w:p>
      <w:pPr>
        <w:jc w:val="both"/>
      </w:pPr>
      <w:r>
        <w:t xml:space="preserve"> * generation job. It implements the basic methods required by the index generation job and hides</w:t>
      </w:r>
    </w:p>
    <w:p>
      <w:pPr>
        <w:jc w:val="both"/>
      </w:pPr>
      <w:r>
        <w:t xml:space="preserve"> * the logic around handling HDFS vs GCS.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IndexOutputFile(val abstractFile: AbstractFile, val resourceId: ResourceId) {</w:t>
      </w:r>
    </w:p>
    <w:p>
      <w:pPr>
        <w:jc w:val="both"/>
      </w:pPr>
      <w:r/>
    </w:p>
    <w:p>
      <w:pPr>
        <w:jc w:val="both"/>
      </w:pPr>
      <w:r>
        <w:t xml:space="preserve">  // Success file name</w:t>
      </w:r>
    </w:p>
    <w:p>
      <w:pPr>
        <w:jc w:val="both"/>
      </w:pPr>
      <w:r>
        <w:t xml:space="preserve">  private val SUCCESS_FILE = "_SUCCESS"</w:t>
      </w:r>
    </w:p>
    <w:p>
      <w:pPr>
        <w:jc w:val="both"/>
      </w:pPr>
      <w:r>
        <w:t xml:space="preserve">  private val INDEX_METADATA_FILE = "ANN_INDEX_METADATA"</w:t>
      </w:r>
    </w:p>
    <w:p>
      <w:pPr>
        <w:jc w:val="both"/>
      </w:pPr>
      <w:r>
        <w:t xml:space="preserve">  private val MetadataCodec = new ThriftByteBufferCodec[AnnIndexMetadata](AnnIndexMetadata)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for ResourceId. This is used for GCS filesystem</w:t>
      </w:r>
    </w:p>
    <w:p>
      <w:pPr>
        <w:jc w:val="both"/>
      </w:pPr>
      <w:r>
        <w:t xml:space="preserve">   * @param resourceId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this(resourceId: ResourceId) = {</w:t>
      </w:r>
    </w:p>
    <w:p>
      <w:pPr>
        <w:jc w:val="both"/>
      </w:pPr>
      <w:r>
        <w:t xml:space="preserve">    this(null, resourceId)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for AbstractFile. This is used for HDFS and local filesystem</w:t>
      </w:r>
    </w:p>
    <w:p>
      <w:pPr>
        <w:jc w:val="both"/>
      </w:pPr>
      <w:r>
        <w:t xml:space="preserve">   * @param abstractFile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this(abstractFile: AbstractFile) = {</w:t>
      </w:r>
    </w:p>
    <w:p>
      <w:pPr>
        <w:jc w:val="both"/>
      </w:pPr>
      <w:r>
        <w:t xml:space="preserve">    this(abstractFile, null)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this instance is around an AbstractFile.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isAbstractFile(): Boolean = {</w:t>
      </w:r>
    </w:p>
    <w:p>
      <w:pPr>
        <w:jc w:val="both"/>
      </w:pPr>
      <w:r>
        <w:t xml:space="preserve">    abstractFile != null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_SUCCESS file in the current directory.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createSuccessFile(): Unit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abstractFile.createSuccessFile()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successFile =</w:t>
      </w:r>
    </w:p>
    <w:p>
      <w:pPr>
        <w:jc w:val="both"/>
      </w:pPr>
      <w:r>
        <w:t xml:space="preserve">        resourceId.resolve(SUCCESS_FILE, ResolveOptions.StandardResolveOptions.RESOLVE_FILE)</w:t>
      </w:r>
    </w:p>
    <w:p>
      <w:pPr>
        <w:jc w:val="both"/>
      </w:pPr>
      <w:r>
        <w:t xml:space="preserve">      val successWriterChannel = FileSystems.create(successFile, MimeTypes.BINARY)</w:t>
      </w:r>
    </w:p>
    <w:p>
      <w:pPr>
        <w:jc w:val="both"/>
      </w:pPr>
      <w:r>
        <w:t xml:space="preserve">      successWriterChannel.close()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current instance represents a directory</w:t>
      </w:r>
    </w:p>
    <w:p>
      <w:pPr>
        <w:jc w:val="both"/>
      </w:pPr>
      <w:r>
        <w:t xml:space="preserve">   * @return True if the current instance is a directory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isDirectory(): Boolean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abstractFile.isDirectory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resourceId.isDirectory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current path of the file represented by the current instance</w:t>
      </w:r>
    </w:p>
    <w:p>
      <w:pPr>
        <w:jc w:val="both"/>
      </w:pPr>
      <w:r>
        <w:t xml:space="preserve">   * @return The path string of the file/directory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getPath(): String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abstractFile.getPath.toString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(resourceId.isDirectory) {</w:t>
      </w:r>
    </w:p>
    <w:p>
      <w:pPr>
        <w:jc w:val="both"/>
      </w:pPr>
      <w:r>
        <w:t xml:space="preserve">        resourceId.getCurrentDirectory.toString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resourceId.getCurrentDirectory.toString + resourceId.getFilename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file @param fileName in the current directory.</w:t>
      </w:r>
    </w:p>
    <w:p>
      <w:pPr>
        <w:jc w:val="both"/>
      </w:pPr>
      <w:r>
        <w:t xml:space="preserve">   * @param fileName</w:t>
      </w:r>
    </w:p>
    <w:p>
      <w:pPr>
        <w:jc w:val="both"/>
      </w:pPr>
      <w:r>
        <w:t xml:space="preserve">   * @return A new file inside the current directory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createFile(fileName: String): IndexOutputFile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// AbstractFile treats files and directories the same way. Hence, not checking for directory</w:t>
      </w:r>
    </w:p>
    <w:p>
      <w:pPr>
        <w:jc w:val="both"/>
      </w:pPr>
      <w:r>
        <w:t xml:space="preserve">      // here.</w:t>
      </w:r>
    </w:p>
    <w:p>
      <w:pPr>
        <w:jc w:val="both"/>
      </w:pPr>
      <w:r>
        <w:t xml:space="preserve">      new IndexOutputFile(abstractFile.getChild(fileName))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(!resourceId.isDirectory) {</w:t>
      </w:r>
    </w:p>
    <w:p>
      <w:pPr>
        <w:jc w:val="both"/>
      </w:pPr>
      <w:r>
        <w:t xml:space="preserve">        // If this is not a directory, throw exception.</w:t>
      </w:r>
    </w:p>
    <w:p>
      <w:pPr>
        <w:jc w:val="both"/>
      </w:pPr>
      <w:r>
        <w:t xml:space="preserve">        throw new IllegalArgumentException(getPath() + " is not a directory.")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new IndexOutputFile(</w:t>
      </w:r>
    </w:p>
    <w:p>
      <w:pPr>
        <w:jc w:val="both"/>
      </w:pPr>
      <w:r>
        <w:t xml:space="preserve">        resourceId.resolve(fileName, ResolveOptions.StandardResolveOptions.RESOLVE_FILE))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directory @param directoryName in the current directory.</w:t>
      </w:r>
    </w:p>
    <w:p>
      <w:pPr>
        <w:jc w:val="both"/>
      </w:pPr>
      <w:r>
        <w:t xml:space="preserve">   * @param directoryName</w:t>
      </w:r>
    </w:p>
    <w:p>
      <w:pPr>
        <w:jc w:val="both"/>
      </w:pPr>
      <w:r>
        <w:t xml:space="preserve">   * @return A new directory inside the current directory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createDirectory(directoryName: String): IndexOutputFile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// AbstractFile treats files and directories the same way. Hence, not checking for directory</w:t>
      </w:r>
    </w:p>
    <w:p>
      <w:pPr>
        <w:jc w:val="both"/>
      </w:pPr>
      <w:r>
        <w:t xml:space="preserve">      // here.</w:t>
      </w:r>
    </w:p>
    <w:p>
      <w:pPr>
        <w:jc w:val="both"/>
      </w:pPr>
      <w:r>
        <w:t xml:space="preserve">      val dir = abstractFile.getChild(directoryName)</w:t>
      </w:r>
    </w:p>
    <w:p>
      <w:pPr>
        <w:jc w:val="both"/>
      </w:pPr>
      <w:r>
        <w:t xml:space="preserve">      dir.mkdirs()</w:t>
      </w:r>
    </w:p>
    <w:p>
      <w:pPr>
        <w:jc w:val="both"/>
      </w:pPr>
      <w:r>
        <w:t xml:space="preserve">      new IndexOutputFile(dir)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(!resourceId.isDirectory) {</w:t>
      </w:r>
    </w:p>
    <w:p>
      <w:pPr>
        <w:jc w:val="both"/>
      </w:pPr>
      <w:r>
        <w:t xml:space="preserve">        // If this is not a directory, throw exception.</w:t>
      </w:r>
    </w:p>
    <w:p>
      <w:pPr>
        <w:jc w:val="both"/>
      </w:pPr>
      <w:r>
        <w:t xml:space="preserve">        throw new IllegalArgumentException(getPath() + " is not a directory.")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newResourceId =</w:t>
      </w:r>
    </w:p>
    <w:p>
      <w:pPr>
        <w:jc w:val="both"/>
      </w:pPr>
      <w:r>
        <w:t xml:space="preserve">        resourceId.resolve(directoryName, ResolveOptions.StandardResolveOptions.RESOLVE_DIRECTORY)</w:t>
      </w:r>
    </w:p>
    <w:p>
      <w:pPr>
        <w:jc w:val="both"/>
      </w:pPr>
      <w:r/>
    </w:p>
    <w:p>
      <w:pPr>
        <w:jc w:val="both"/>
      </w:pPr>
      <w:r>
        <w:t xml:space="preserve">      // Create a tmp file and delete in order to trigger directory creation</w:t>
      </w:r>
    </w:p>
    <w:p>
      <w:pPr>
        <w:jc w:val="both"/>
      </w:pPr>
      <w:r>
        <w:t xml:space="preserve">      val tmpFile =</w:t>
      </w:r>
    </w:p>
    <w:p>
      <w:pPr>
        <w:jc w:val="both"/>
      </w:pPr>
      <w:r>
        <w:t xml:space="preserve">        newResourceId.resolve("tmp", ResolveOptions.StandardResolveOptions.RESOLVE_FILE)</w:t>
      </w:r>
    </w:p>
    <w:p>
      <w:pPr>
        <w:jc w:val="both"/>
      </w:pPr>
      <w:r>
        <w:t xml:space="preserve">      val tmpWriterChannel = FileSystems.create(tmpFile, MimeTypes.BINARY)</w:t>
      </w:r>
    </w:p>
    <w:p>
      <w:pPr>
        <w:jc w:val="both"/>
      </w:pPr>
      <w:r>
        <w:t xml:space="preserve">      tmpWriterChannel.close()</w:t>
      </w:r>
    </w:p>
    <w:p>
      <w:pPr>
        <w:jc w:val="both"/>
      </w:pPr>
      <w:r>
        <w:t xml:space="preserve">      FileSystems.delete(List(tmpFile).asJava, MoveOptions.StandardMoveOptions.IGNORE_MISSING_FILES)</w:t>
      </w:r>
    </w:p>
    <w:p>
      <w:pPr>
        <w:jc w:val="both"/>
      </w:pPr>
      <w:r/>
    </w:p>
    <w:p>
      <w:pPr>
        <w:jc w:val="both"/>
      </w:pPr>
      <w:r>
        <w:t xml:space="preserve">      new IndexOutputFile(newResourceId)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getChild(fileName: String, isDirectory: Boolean = false): IndexOutputFile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new IndexOutputFile(abstractFile.getChild(fileName))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resolveOption = if (isDirectory) {</w:t>
      </w:r>
    </w:p>
    <w:p>
      <w:pPr>
        <w:jc w:val="both"/>
      </w:pPr>
      <w:r>
        <w:t xml:space="preserve">        StandardResolveOptions.RESOLVE_DIRECTORY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StandardResolveOptions.RESOLVE_FILE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new IndexOutputFile(resourceId.resolve(fileName, resolveOption))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OutputStream for the underlying file.</w:t>
      </w:r>
    </w:p>
    <w:p>
      <w:pPr>
        <w:jc w:val="both"/>
      </w:pPr>
      <w:r>
        <w:t xml:space="preserve">   * Note: Close the OutputStream after writing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getOutputStream(): OutputStream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abstractFile.getByteSink.openStream()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(resourceId.isDirectory) {</w:t>
      </w:r>
    </w:p>
    <w:p>
      <w:pPr>
        <w:jc w:val="both"/>
      </w:pPr>
      <w:r>
        <w:t xml:space="preserve">        // If this is a directory, throw exception.</w:t>
      </w:r>
    </w:p>
    <w:p>
      <w:pPr>
        <w:jc w:val="both"/>
      </w:pPr>
      <w:r>
        <w:t xml:space="preserve">        throw new IllegalArgumentException(getPath() + " is a directory.")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writerChannel = FileSystems.create(resourceId, MimeTypes.BINARY)</w:t>
      </w:r>
    </w:p>
    <w:p>
      <w:pPr>
        <w:jc w:val="both"/>
      </w:pPr>
      <w:r>
        <w:t xml:space="preserve">      Channels.newOutputStream(writerChannel)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InputStream for the underlying file.</w:t>
      </w:r>
    </w:p>
    <w:p>
      <w:pPr>
        <w:jc w:val="both"/>
      </w:pPr>
      <w:r>
        <w:t xml:space="preserve">   * Note: Close the InputStream after reading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getInputStream(): InputStream = {</w:t>
      </w:r>
    </w:p>
    <w:p>
      <w:pPr>
        <w:jc w:val="both"/>
      </w:pPr>
      <w:r>
        <w:t xml:space="preserve">    if (isAbstractFile()) {</w:t>
      </w:r>
    </w:p>
    <w:p>
      <w:pPr>
        <w:jc w:val="both"/>
      </w:pPr>
      <w:r>
        <w:t xml:space="preserve">      abstractFile.getByteSource.openStream()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(resourceId.isDirectory) {</w:t>
      </w:r>
    </w:p>
    <w:p>
      <w:pPr>
        <w:jc w:val="both"/>
      </w:pPr>
      <w:r>
        <w:t xml:space="preserve">        // If this is a directory, throw exception.</w:t>
      </w:r>
    </w:p>
    <w:p>
      <w:pPr>
        <w:jc w:val="both"/>
      </w:pPr>
      <w:r>
        <w:t xml:space="preserve">        throw new IllegalArgumentException(getPath() + " is a directory.")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readChannel = FileSystems.open(resourceId)</w:t>
      </w:r>
    </w:p>
    <w:p>
      <w:pPr>
        <w:jc w:val="both"/>
      </w:pPr>
      <w:r>
        <w:t xml:space="preserve">      Channels.newInputStream(readChannel)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content from the srcIn into the current file.</w:t>
      </w:r>
    </w:p>
    <w:p>
      <w:pPr>
        <w:jc w:val="both"/>
      </w:pPr>
      <w:r>
        <w:t xml:space="preserve">   * @param srcIn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copyFrom(srcIn: InputStream): Unit = {</w:t>
      </w:r>
    </w:p>
    <w:p>
      <w:pPr>
        <w:jc w:val="both"/>
      </w:pPr>
      <w:r>
        <w:t xml:space="preserve">    val out = getOutputStream()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IOUtils.copyBytes(srcIn, out, 4096)</w:t>
      </w:r>
    </w:p>
    <w:p>
      <w:pPr>
        <w:jc w:val="both"/>
      </w:pPr>
      <w:r>
        <w:t xml:space="preserve">      out.close()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ex: IOException =&gt;</w:t>
      </w:r>
    </w:p>
    <w:p>
      <w:pPr>
        <w:jc w:val="both"/>
      </w:pPr>
      <w:r>
        <w:t xml:space="preserve">        IOUtils.closeStream(out);</w:t>
      </w:r>
    </w:p>
    <w:p>
      <w:pPr>
        <w:jc w:val="both"/>
      </w:pPr>
      <w:r>
        <w:t xml:space="preserve">        throw ex;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writeIndexMetadata(annIndexMetadata: AnnIndexMetadata): Unit = {</w:t>
      </w:r>
    </w:p>
    <w:p>
      <w:pPr>
        <w:jc w:val="both"/>
      </w:pPr>
      <w:r>
        <w:t xml:space="preserve">    val out = createFile(INDEX_METADATA_FILE).getOutputStream()</w:t>
      </w:r>
    </w:p>
    <w:p>
      <w:pPr>
        <w:jc w:val="both"/>
      </w:pPr>
      <w:r>
        <w:t xml:space="preserve">    val bytes = ArrayByteBufferCodec.decode(MetadataCodec.encode(annIndexMetadata))</w:t>
      </w:r>
    </w:p>
    <w:p>
      <w:pPr>
        <w:jc w:val="both"/>
      </w:pPr>
      <w:r>
        <w:t xml:space="preserve">    out.write(bytes)</w:t>
      </w:r>
    </w:p>
    <w:p>
      <w:pPr>
        <w:jc w:val="both"/>
      </w:pPr>
      <w:r>
        <w:t xml:space="preserve">    out.close()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loadIndexMetadata(): AnnIndexMetadata = {</w:t>
      </w:r>
    </w:p>
    <w:p>
      <w:pPr>
        <w:jc w:val="both"/>
      </w:pPr>
      <w:r>
        <w:t xml:space="preserve">    val in = ByteStreams.toByteArray(getInputStream())</w:t>
      </w:r>
    </w:p>
    <w:p>
      <w:pPr>
        <w:jc w:val="both"/>
      </w:pPr>
      <w:r>
        <w:t xml:space="preserve">    MetadataCodec.decode(ArrayByteBufferCodec.encode(in))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