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com.twitter.storehaus.{ReadableStore, Store}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// Utility to transform raw index to typed index using Store</w:t>
      </w:r>
    </w:p>
    <w:p>
      <w:pPr>
        <w:jc w:val="both"/>
      </w:pPr>
      <w:r>
        <w:t>object IndexTransformer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a long type queryable index to Typed queryable index</w:t>
      </w:r>
    </w:p>
    <w:p>
      <w:pPr>
        <w:jc w:val="both"/>
      </w:pPr>
      <w:r>
        <w:t xml:space="preserve">   * @param index: Raw Queryable index</w:t>
      </w:r>
    </w:p>
    <w:p>
      <w:pPr>
        <w:jc w:val="both"/>
      </w:pPr>
      <w:r>
        <w:t xml:space="preserve">   * @param store: Readable store to provide mappings between Long and T</w:t>
      </w:r>
    </w:p>
    <w:p>
      <w:pPr>
        <w:jc w:val="both"/>
      </w:pPr>
      <w:r>
        <w:t xml:space="preserve">   * @tparam T: Type to transform to</w:t>
      </w:r>
    </w:p>
    <w:p>
      <w:pPr>
        <w:jc w:val="both"/>
      </w:pPr>
      <w:r>
        <w:t xml:space="preserve">   * @tparam P: Runtime params</w:t>
      </w:r>
    </w:p>
    <w:p>
      <w:pPr>
        <w:jc w:val="both"/>
      </w:pPr>
      <w:r>
        <w:t xml:space="preserve">   * @return Queryable index typed on 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transformQueryable[T, P &lt;: RuntimeParams, D &lt;: Distance[D]](</w:t>
      </w:r>
    </w:p>
    <w:p>
      <w:pPr>
        <w:jc w:val="both"/>
      </w:pPr>
      <w:r>
        <w:t xml:space="preserve">    index: Queryable[Long, P, D],</w:t>
      </w:r>
    </w:p>
    <w:p>
      <w:pPr>
        <w:jc w:val="both"/>
      </w:pPr>
      <w:r>
        <w:t xml:space="preserve">    store: ReadableStore[Long, T]</w:t>
      </w:r>
    </w:p>
    <w:p>
      <w:pPr>
        <w:jc w:val="both"/>
      </w:pPr>
      <w:r>
        <w:t xml:space="preserve">  ): Queryable[T, P, D] = {</w:t>
      </w:r>
    </w:p>
    <w:p>
      <w:pPr>
        <w:jc w:val="both"/>
      </w:pPr>
      <w:r>
        <w:t xml:space="preserve">    new Queryable[T, P, D] {</w:t>
      </w:r>
    </w:p>
    <w:p>
      <w:pPr>
        <w:jc w:val="both"/>
      </w:pPr>
      <w:r>
        <w:t xml:space="preserve">      override def query(</w:t>
      </w:r>
    </w:p>
    <w:p>
      <w:pPr>
        <w:jc w:val="both"/>
      </w:pPr>
      <w:r>
        <w:t xml:space="preserve">        embedding: EmbeddingVector,</w:t>
      </w:r>
    </w:p>
    <w:p>
      <w:pPr>
        <w:jc w:val="both"/>
      </w:pPr>
      <w:r>
        <w:t xml:space="preserve">        numOfNeighbors: Int,</w:t>
      </w:r>
    </w:p>
    <w:p>
      <w:pPr>
        <w:jc w:val="both"/>
      </w:pPr>
      <w:r>
        <w:t xml:space="preserve">        runtimeParams: P</w:t>
      </w:r>
    </w:p>
    <w:p>
      <w:pPr>
        <w:jc w:val="both"/>
      </w:pPr>
      <w:r>
        <w:t xml:space="preserve">      ): Future[List[T]] = {</w:t>
      </w:r>
    </w:p>
    <w:p>
      <w:pPr>
        <w:jc w:val="both"/>
      </w:pPr>
      <w:r>
        <w:t xml:space="preserve">        val neighbors = index.query(embedding, numOfNeighbors, runtimeParams)</w:t>
      </w:r>
    </w:p>
    <w:p>
      <w:pPr>
        <w:jc w:val="both"/>
      </w:pPr>
      <w:r>
        <w:t xml:space="preserve">        neighbors</w:t>
      </w:r>
    </w:p>
    <w:p>
      <w:pPr>
        <w:jc w:val="both"/>
      </w:pPr>
      <w:r>
        <w:t xml:space="preserve">          .flatMap(nn =&gt; {</w:t>
      </w:r>
    </w:p>
    <w:p>
      <w:pPr>
        <w:jc w:val="both"/>
      </w:pPr>
      <w:r>
        <w:t xml:space="preserve">            val ids = nn.map(id =&gt; store.get(id).map(_.get))</w:t>
      </w:r>
    </w:p>
    <w:p>
      <w:pPr>
        <w:jc w:val="both"/>
      </w:pPr>
      <w:r>
        <w:t xml:space="preserve">            Future</w:t>
      </w:r>
    </w:p>
    <w:p>
      <w:pPr>
        <w:jc w:val="both"/>
      </w:pPr>
      <w:r>
        <w:t xml:space="preserve">              .collect(ids)</w:t>
      </w:r>
    </w:p>
    <w:p>
      <w:pPr>
        <w:jc w:val="both"/>
      </w:pPr>
      <w:r>
        <w:t xml:space="preserve">              .map(_.toList)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queryWithDistance(</w:t>
      </w:r>
    </w:p>
    <w:p>
      <w:pPr>
        <w:jc w:val="both"/>
      </w:pPr>
      <w:r>
        <w:t xml:space="preserve">        embedding: EmbeddingVector,</w:t>
      </w:r>
    </w:p>
    <w:p>
      <w:pPr>
        <w:jc w:val="both"/>
      </w:pPr>
      <w:r>
        <w:t xml:space="preserve">        numOfNeighbors: Int,</w:t>
      </w:r>
    </w:p>
    <w:p>
      <w:pPr>
        <w:jc w:val="both"/>
      </w:pPr>
      <w:r>
        <w:t xml:space="preserve">        runtimeParams: P</w:t>
      </w:r>
    </w:p>
    <w:p>
      <w:pPr>
        <w:jc w:val="both"/>
      </w:pPr>
      <w:r>
        <w:t xml:space="preserve">      ): Future[List[NeighborWithDistance[T, D]]] = {</w:t>
      </w:r>
    </w:p>
    <w:p>
      <w:pPr>
        <w:jc w:val="both"/>
      </w:pPr>
      <w:r>
        <w:t xml:space="preserve">        val neighbors = index.queryWithDistance(embedding, numOfNeighbors, runtimeParams)</w:t>
      </w:r>
    </w:p>
    <w:p>
      <w:pPr>
        <w:jc w:val="both"/>
      </w:pPr>
      <w:r>
        <w:t xml:space="preserve">        neighbors</w:t>
      </w:r>
    </w:p>
    <w:p>
      <w:pPr>
        <w:jc w:val="both"/>
      </w:pPr>
      <w:r>
        <w:t xml:space="preserve">          .flatMap(nn =&gt; {</w:t>
      </w:r>
    </w:p>
    <w:p>
      <w:pPr>
        <w:jc w:val="both"/>
      </w:pPr>
      <w:r>
        <w:t xml:space="preserve">            val ids = nn.map(obj =&gt;</w:t>
      </w:r>
    </w:p>
    <w:p>
      <w:pPr>
        <w:jc w:val="both"/>
      </w:pPr>
      <w:r>
        <w:t xml:space="preserve">              store.get(obj.neighbor).map(id =&gt; NeighborWithDistance(id.get, obj.distance)))</w:t>
      </w:r>
    </w:p>
    <w:p>
      <w:pPr>
        <w:jc w:val="both"/>
      </w:pPr>
      <w:r>
        <w:t xml:space="preserve">            Future</w:t>
      </w:r>
    </w:p>
    <w:p>
      <w:pPr>
        <w:jc w:val="both"/>
      </w:pPr>
      <w:r>
        <w:t xml:space="preserve">              .collect(ids)</w:t>
      </w:r>
    </w:p>
    <w:p>
      <w:pPr>
        <w:jc w:val="both"/>
      </w:pPr>
      <w:r>
        <w:t xml:space="preserve">              .map(_.toList)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a long type appendable index to Typed appendable index</w:t>
      </w:r>
    </w:p>
    <w:p>
      <w:pPr>
        <w:jc w:val="both"/>
      </w:pPr>
      <w:r>
        <w:t xml:space="preserve">   * @param index: Raw Appendable index</w:t>
      </w:r>
    </w:p>
    <w:p>
      <w:pPr>
        <w:jc w:val="both"/>
      </w:pPr>
      <w:r>
        <w:t xml:space="preserve">   * @param store: Writable store to store mappings between Long and T</w:t>
      </w:r>
    </w:p>
    <w:p>
      <w:pPr>
        <w:jc w:val="both"/>
      </w:pPr>
      <w:r>
        <w:t xml:space="preserve">   * @tparam T: Type to transform to</w:t>
      </w:r>
    </w:p>
    <w:p>
      <w:pPr>
        <w:jc w:val="both"/>
      </w:pPr>
      <w:r>
        <w:t xml:space="preserve">   * @return Appendable index typed on 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transformAppendable[T, P &lt;: RuntimeParams, D &lt;: Distance[D]](</w:t>
      </w:r>
    </w:p>
    <w:p>
      <w:pPr>
        <w:jc w:val="both"/>
      </w:pPr>
      <w:r>
        <w:t xml:space="preserve">    index: RawAppendable[P, D],</w:t>
      </w:r>
    </w:p>
    <w:p>
      <w:pPr>
        <w:jc w:val="both"/>
      </w:pPr>
      <w:r>
        <w:t xml:space="preserve">    store: Store[Long, T]</w:t>
      </w:r>
    </w:p>
    <w:p>
      <w:pPr>
        <w:jc w:val="both"/>
      </w:pPr>
      <w:r>
        <w:t xml:space="preserve">  ): Appendable[T, P, D] = {</w:t>
      </w:r>
    </w:p>
    <w:p>
      <w:pPr>
        <w:jc w:val="both"/>
      </w:pPr>
      <w:r>
        <w:t xml:space="preserve">    new Appendable[T, P, D]() {</w:t>
      </w:r>
    </w:p>
    <w:p>
      <w:pPr>
        <w:jc w:val="both"/>
      </w:pPr>
      <w:r>
        <w:t xml:space="preserve">      override def append(entity: EntityEmbedding[T]): Future[Unit] = {</w:t>
      </w:r>
    </w:p>
    <w:p>
      <w:pPr>
        <w:jc w:val="both"/>
      </w:pPr>
      <w:r>
        <w:t xml:space="preserve">        index</w:t>
      </w:r>
    </w:p>
    <w:p>
      <w:pPr>
        <w:jc w:val="both"/>
      </w:pPr>
      <w:r>
        <w:t xml:space="preserve">          .append(entity.embedding)</w:t>
      </w:r>
    </w:p>
    <w:p>
      <w:pPr>
        <w:jc w:val="both"/>
      </w:pPr>
      <w:r>
        <w:t xml:space="preserve">          .flatMap(id =&gt; store.put((id, Some(entity.id))))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toQueryable: Queryable[T, P, D] = {</w:t>
      </w:r>
    </w:p>
    <w:p>
      <w:pPr>
        <w:jc w:val="both"/>
      </w:pPr>
      <w:r>
        <w:t xml:space="preserve">        transformQueryable(index.toQueryable, store)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a long type appendable and queryable index to Typed appendable and queryable index</w:t>
      </w:r>
    </w:p>
    <w:p>
      <w:pPr>
        <w:jc w:val="both"/>
      </w:pPr>
      <w:r>
        <w:t xml:space="preserve">   * @param index: Raw Appendable and queryable index</w:t>
      </w:r>
    </w:p>
    <w:p>
      <w:pPr>
        <w:jc w:val="both"/>
      </w:pPr>
      <w:r>
        <w:t xml:space="preserve">   * @param store: Store to provide/store mappings between Long and T</w:t>
      </w:r>
    </w:p>
    <w:p>
      <w:pPr>
        <w:jc w:val="both"/>
      </w:pPr>
      <w:r>
        <w:t xml:space="preserve">   * @tparam T: Type to transform to</w:t>
      </w:r>
    </w:p>
    <w:p>
      <w:pPr>
        <w:jc w:val="both"/>
      </w:pPr>
      <w:r>
        <w:t xml:space="preserve">   * @tparam Index: Index</w:t>
      </w:r>
    </w:p>
    <w:p>
      <w:pPr>
        <w:jc w:val="both"/>
      </w:pPr>
      <w:r>
        <w:t xml:space="preserve">   * @return Appendable and queryable index typed on 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transform1[</w:t>
      </w:r>
    </w:p>
    <w:p>
      <w:pPr>
        <w:jc w:val="both"/>
      </w:pPr>
      <w:r>
        <w:t xml:space="preserve">    Index &lt;: RawAppendable[P, D] with Queryable[Long, P, D],</w:t>
      </w:r>
    </w:p>
    <w:p>
      <w:pPr>
        <w:jc w:val="both"/>
      </w:pPr>
      <w:r>
        <w:t xml:space="preserve">    T,</w:t>
      </w:r>
    </w:p>
    <w:p>
      <w:pPr>
        <w:jc w:val="both"/>
      </w:pPr>
      <w:r>
        <w:t xml:space="preserve">    P &lt;: RuntimeParams,</w:t>
      </w:r>
    </w:p>
    <w:p>
      <w:pPr>
        <w:jc w:val="both"/>
      </w:pPr>
      <w:r>
        <w:t xml:space="preserve">    D &lt;: Distance[D]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index: Index,</w:t>
      </w:r>
    </w:p>
    <w:p>
      <w:pPr>
        <w:jc w:val="both"/>
      </w:pPr>
      <w:r>
        <w:t xml:space="preserve">    store: Store[Long, T]</w:t>
      </w:r>
    </w:p>
    <w:p>
      <w:pPr>
        <w:jc w:val="both"/>
      </w:pPr>
      <w:r>
        <w:t xml:space="preserve">  ): Queryable[T, P, D] with Appendable[T, P, D] = {</w:t>
      </w:r>
    </w:p>
    <w:p>
      <w:pPr>
        <w:jc w:val="both"/>
      </w:pPr>
      <w:r>
        <w:t xml:space="preserve">    val queryable = transformQueryable(index, store)</w:t>
      </w:r>
    </w:p>
    <w:p>
      <w:pPr>
        <w:jc w:val="both"/>
      </w:pPr>
      <w:r>
        <w:t xml:space="preserve">    val appendable = transformAppendable(index, store)</w:t>
      </w:r>
    </w:p>
    <w:p>
      <w:pPr>
        <w:jc w:val="both"/>
      </w:pPr>
      <w:r/>
    </w:p>
    <w:p>
      <w:pPr>
        <w:jc w:val="both"/>
      </w:pPr>
      <w:r>
        <w:t xml:space="preserve">    new Queryable[T, P, D] with Appendable[T, P, D] {</w:t>
      </w:r>
    </w:p>
    <w:p>
      <w:pPr>
        <w:jc w:val="both"/>
      </w:pPr>
      <w:r>
        <w:t xml:space="preserve">      override def query(</w:t>
      </w:r>
    </w:p>
    <w:p>
      <w:pPr>
        <w:jc w:val="both"/>
      </w:pPr>
      <w:r>
        <w:t xml:space="preserve">        embedding: EmbeddingVector,</w:t>
      </w:r>
    </w:p>
    <w:p>
      <w:pPr>
        <w:jc w:val="both"/>
      </w:pPr>
      <w:r>
        <w:t xml:space="preserve">        numOfNeighbors: Int,</w:t>
      </w:r>
    </w:p>
    <w:p>
      <w:pPr>
        <w:jc w:val="both"/>
      </w:pPr>
      <w:r>
        <w:t xml:space="preserve">        runtimeParams: P</w:t>
      </w:r>
    </w:p>
    <w:p>
      <w:pPr>
        <w:jc w:val="both"/>
      </w:pPr>
      <w:r>
        <w:t xml:space="preserve">      ) = queryable.query(embedding, numOfNeighbors, runtimeParams)</w:t>
      </w:r>
    </w:p>
    <w:p>
      <w:pPr>
        <w:jc w:val="both"/>
      </w:pPr>
      <w:r/>
    </w:p>
    <w:p>
      <w:pPr>
        <w:jc w:val="both"/>
      </w:pPr>
      <w:r>
        <w:t xml:space="preserve">      override def queryWithDistance(</w:t>
      </w:r>
    </w:p>
    <w:p>
      <w:pPr>
        <w:jc w:val="both"/>
      </w:pPr>
      <w:r>
        <w:t xml:space="preserve">        embedding: EmbeddingVector,</w:t>
      </w:r>
    </w:p>
    <w:p>
      <w:pPr>
        <w:jc w:val="both"/>
      </w:pPr>
      <w:r>
        <w:t xml:space="preserve">        numOfNeighbors: Int,</w:t>
      </w:r>
    </w:p>
    <w:p>
      <w:pPr>
        <w:jc w:val="both"/>
      </w:pPr>
      <w:r>
        <w:t xml:space="preserve">        runtimeParams: P</w:t>
      </w:r>
    </w:p>
    <w:p>
      <w:pPr>
        <w:jc w:val="both"/>
      </w:pPr>
      <w:r>
        <w:t xml:space="preserve">      ) = queryable.queryWithDistance(embedding, numOfNeighbors, runtimeParams)</w:t>
      </w:r>
    </w:p>
    <w:p>
      <w:pPr>
        <w:jc w:val="both"/>
      </w:pPr>
      <w:r/>
    </w:p>
    <w:p>
      <w:pPr>
        <w:jc w:val="both"/>
      </w:pPr>
      <w:r>
        <w:t xml:space="preserve">      override def append(entity: EntityEmbedding[T]) = appendable.append(entity)</w:t>
      </w:r>
    </w:p>
    <w:p>
      <w:pPr>
        <w:jc w:val="both"/>
      </w:pPr>
      <w:r/>
    </w:p>
    <w:p>
      <w:pPr>
        <w:jc w:val="both"/>
      </w:pPr>
      <w:r>
        <w:t xml:space="preserve">      override def toQueryable: Queryable[T, P, D] = appendable.toQueryable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