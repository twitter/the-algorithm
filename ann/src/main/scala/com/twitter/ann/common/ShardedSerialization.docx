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com.twitter.ann.common</w:t>
      </w:r>
    </w:p>
    <w:p>
      <w:pPr>
        <w:jc w:val="both"/>
      </w:pPr>
      <w:r/>
    </w:p>
    <w:p>
      <w:pPr>
        <w:jc w:val="both"/>
      </w:pPr>
      <w:r>
        <w:t>import com.twitter.search.common.file.AbstractFile</w:t>
      </w:r>
    </w:p>
    <w:p>
      <w:pPr>
        <w:jc w:val="both"/>
      </w:pPr>
      <w:r>
        <w:t>import com.twitter.search.common.file.AbstractFile.Filter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org.apache.beam.sdk.io.fs.ResourceId</w:t>
      </w:r>
    </w:p>
    <w:p>
      <w:pPr>
        <w:jc w:val="both"/>
      </w:pPr>
      <w:r>
        <w:t>import scala.collection.JavaConverters._</w:t>
      </w:r>
    </w:p>
    <w:p>
      <w:pPr>
        <w:jc w:val="both"/>
      </w:pPr>
      <w:r/>
    </w:p>
    <w:p>
      <w:pPr>
        <w:jc w:val="both"/>
      </w:pPr>
      <w:r>
        <w:t>object ShardConstants {</w:t>
      </w:r>
    </w:p>
    <w:p>
      <w:pPr>
        <w:jc w:val="both"/>
      </w:pPr>
      <w:r>
        <w:t xml:space="preserve">  val ShardPrefix = "shard_"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Serialize shards to directory</w:t>
      </w:r>
    </w:p>
    <w:p>
      <w:pPr>
        <w:jc w:val="both"/>
      </w:pPr>
      <w:r>
        <w:t xml:space="preserve"> * @param shards: List of shards to serialize</w:t>
      </w:r>
    </w:p>
    <w:p>
      <w:pPr>
        <w:jc w:val="both"/>
      </w:pPr>
      <w:r>
        <w:t xml:space="preserve"> */</w:t>
      </w:r>
    </w:p>
    <w:p>
      <w:pPr>
        <w:jc w:val="both"/>
      </w:pPr>
      <w:r>
        <w:t>class ShardedSerialization(</w:t>
      </w:r>
    </w:p>
    <w:p>
      <w:pPr>
        <w:jc w:val="both"/>
      </w:pPr>
      <w:r>
        <w:t xml:space="preserve">  shards: Seq[Serialization])</w:t>
      </w:r>
    </w:p>
    <w:p>
      <w:pPr>
        <w:jc w:val="both"/>
      </w:pPr>
      <w:r>
        <w:t xml:space="preserve">    extends Serialization {</w:t>
      </w:r>
    </w:p>
    <w:p>
      <w:pPr>
        <w:jc w:val="both"/>
      </w:pPr>
      <w:r>
        <w:t xml:space="preserve">  override def toDirectory(directory: AbstractFile): Unit = {</w:t>
      </w:r>
    </w:p>
    <w:p>
      <w:pPr>
        <w:jc w:val="both"/>
      </w:pPr>
      <w:r>
        <w:t xml:space="preserve">    toDirectory(new IndexOutputFile(directory))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toDirectory(directory: ResourceId): Unit = {</w:t>
      </w:r>
    </w:p>
    <w:p>
      <w:pPr>
        <w:jc w:val="both"/>
      </w:pPr>
      <w:r>
        <w:t xml:space="preserve">    toDirectory(new IndexOutputFile(directory))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toDirectory(directory: IndexOutputFile): Unit = {</w:t>
      </w:r>
    </w:p>
    <w:p>
      <w:pPr>
        <w:jc w:val="both"/>
      </w:pPr>
      <w:r>
        <w:t xml:space="preserve">    shards.indices.foreach { shardId =&gt;</w:t>
      </w:r>
    </w:p>
    <w:p>
      <w:pPr>
        <w:jc w:val="both"/>
      </w:pPr>
      <w:r>
        <w:t xml:space="preserve">      val shardDirectory = directory.createDirectory(ShardConstants.ShardPrefix + shardId)</w:t>
      </w:r>
    </w:p>
    <w:p>
      <w:pPr>
        <w:jc w:val="both"/>
      </w:pPr>
      <w:r>
        <w:t xml:space="preserve">      val serialization = shards(shardId)</w:t>
      </w:r>
    </w:p>
    <w:p>
      <w:pPr>
        <w:jc w:val="both"/>
      </w:pPr>
      <w:r>
        <w:t xml:space="preserve">      if (shardDirectory.isAbstractFile) {</w:t>
      </w:r>
    </w:p>
    <w:p>
      <w:pPr>
        <w:jc w:val="both"/>
      </w:pPr>
      <w:r>
        <w:t xml:space="preserve">        serialization.toDirectory(shardDirectory.abstractFile)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serialization.toDirectory(shardDirectory.resourceId)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Deserialize directories containing index shards data to a composed queryable</w:t>
      </w:r>
    </w:p>
    <w:p>
      <w:pPr>
        <w:jc w:val="both"/>
      </w:pPr>
      <w:r>
        <w:t xml:space="preserve"> * @param deserializationFn function to deserialize a shard file to Queryable</w:t>
      </w:r>
    </w:p>
    <w:p>
      <w:pPr>
        <w:jc w:val="both"/>
      </w:pPr>
      <w:r>
        <w:t xml:space="preserve"> * @tparam T the id of the embeddings</w:t>
      </w:r>
    </w:p>
    <w:p>
      <w:pPr>
        <w:jc w:val="both"/>
      </w:pPr>
      <w:r>
        <w:t xml:space="preserve"> * @tparam P : Runtime params type</w:t>
      </w:r>
    </w:p>
    <w:p>
      <w:pPr>
        <w:jc w:val="both"/>
      </w:pPr>
      <w:r>
        <w:t xml:space="preserve"> * @tparam D: Distance metric type</w:t>
      </w:r>
    </w:p>
    <w:p>
      <w:pPr>
        <w:jc w:val="both"/>
      </w:pPr>
      <w:r>
        <w:t xml:space="preserve"> */</w:t>
      </w:r>
    </w:p>
    <w:p>
      <w:pPr>
        <w:jc w:val="both"/>
      </w:pPr>
      <w:r>
        <w:t>class ComposedQueryableDeserialization[T, P &lt;: RuntimeParams, D &lt;: Distance[D]](</w:t>
      </w:r>
    </w:p>
    <w:p>
      <w:pPr>
        <w:jc w:val="both"/>
      </w:pPr>
      <w:r>
        <w:t xml:space="preserve">  deserializationFn: (AbstractFile) =&gt; Queryable[T, P, D])</w:t>
      </w:r>
    </w:p>
    <w:p>
      <w:pPr>
        <w:jc w:val="both"/>
      </w:pPr>
      <w:r>
        <w:t xml:space="preserve">    extends QueryableDeserialization[T, P, D, Queryable[T, P, D]] {</w:t>
      </w:r>
    </w:p>
    <w:p>
      <w:pPr>
        <w:jc w:val="both"/>
      </w:pPr>
      <w:r>
        <w:t xml:space="preserve">  override def fromDirectory(directory: AbstractFile): Queryable[T, P, D] = {</w:t>
      </w:r>
    </w:p>
    <w:p>
      <w:pPr>
        <w:jc w:val="both"/>
      </w:pPr>
      <w:r>
        <w:t xml:space="preserve">    val shardDirs = directory</w:t>
      </w:r>
    </w:p>
    <w:p>
      <w:pPr>
        <w:jc w:val="both"/>
      </w:pPr>
      <w:r>
        <w:t xml:space="preserve">      .listFiles(new Filter {</w:t>
      </w:r>
    </w:p>
    <w:p>
      <w:pPr>
        <w:jc w:val="both"/>
      </w:pPr>
      <w:r>
        <w:t xml:space="preserve">        override def accept(file: AbstractFile): Boolean =</w:t>
      </w:r>
    </w:p>
    <w:p>
      <w:pPr>
        <w:jc w:val="both"/>
      </w:pPr>
      <w:r>
        <w:t xml:space="preserve">          file.getName.startsWith(ShardConstants.ShardPrefix)</w:t>
      </w:r>
    </w:p>
    <w:p>
      <w:pPr>
        <w:jc w:val="both"/>
      </w:pPr>
      <w:r>
        <w:t xml:space="preserve">      })</w:t>
      </w:r>
    </w:p>
    <w:p>
      <w:pPr>
        <w:jc w:val="both"/>
      </w:pPr>
      <w:r>
        <w:t xml:space="preserve">      .asScala</w:t>
      </w:r>
    </w:p>
    <w:p>
      <w:pPr>
        <w:jc w:val="both"/>
      </w:pPr>
      <w:r>
        <w:t xml:space="preserve">      .toList</w:t>
      </w:r>
    </w:p>
    <w:p>
      <w:pPr>
        <w:jc w:val="both"/>
      </w:pPr>
      <w:r/>
    </w:p>
    <w:p>
      <w:pPr>
        <w:jc w:val="both"/>
      </w:pPr>
      <w:r>
        <w:t xml:space="preserve">    val indices = shardDirs</w:t>
      </w:r>
    </w:p>
    <w:p>
      <w:pPr>
        <w:jc w:val="both"/>
      </w:pPr>
      <w:r>
        <w:t xml:space="preserve">      .map { shardDir =&gt;</w:t>
      </w:r>
    </w:p>
    <w:p>
      <w:pPr>
        <w:jc w:val="both"/>
      </w:pPr>
      <w:r>
        <w:t xml:space="preserve">        deserializationFn(shardDir)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new ComposedQueryable[T, P, D](indices)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class ShardedIndexBuilderWithSerialization[T, P &lt;: RuntimeParams, D &lt;: Distance[D]](</w:t>
      </w:r>
    </w:p>
    <w:p>
      <w:pPr>
        <w:jc w:val="both"/>
      </w:pPr>
      <w:r>
        <w:t xml:space="preserve">  shardedIndex: ShardedAppendable[T, P, D],</w:t>
      </w:r>
    </w:p>
    <w:p>
      <w:pPr>
        <w:jc w:val="both"/>
      </w:pPr>
      <w:r>
        <w:t xml:space="preserve">  shardedSerialization: ShardedSerialization)</w:t>
      </w:r>
    </w:p>
    <w:p>
      <w:pPr>
        <w:jc w:val="both"/>
      </w:pPr>
      <w:r>
        <w:t xml:space="preserve">    extends Appendable[T, P, D]</w:t>
      </w:r>
    </w:p>
    <w:p>
      <w:pPr>
        <w:jc w:val="both"/>
      </w:pPr>
      <w:r>
        <w:t xml:space="preserve">    with Serialization {</w:t>
      </w:r>
    </w:p>
    <w:p>
      <w:pPr>
        <w:jc w:val="both"/>
      </w:pPr>
      <w:r>
        <w:t xml:space="preserve">  override def append(entity: EntityEmbedding[T]): Future[Unit] = {</w:t>
      </w:r>
    </w:p>
    <w:p>
      <w:pPr>
        <w:jc w:val="both"/>
      </w:pPr>
      <w:r>
        <w:t xml:space="preserve">    shardedIndex.append(entity)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toDirectory(directory: AbstractFile): Unit = {</w:t>
      </w:r>
    </w:p>
    <w:p>
      <w:pPr>
        <w:jc w:val="both"/>
      </w:pPr>
      <w:r>
        <w:t xml:space="preserve">    shardedSerialization.toDirectory(directory)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toDirectory(directory: ResourceId): Unit = {</w:t>
      </w:r>
    </w:p>
    <w:p>
      <w:pPr>
        <w:jc w:val="both"/>
      </w:pPr>
      <w:r>
        <w:t xml:space="preserve">    shardedSerialization.toDirectory(directory)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toQueryable: Queryable[T, P, D] = {</w:t>
      </w:r>
    </w:p>
    <w:p>
      <w:pPr>
        <w:jc w:val="both"/>
      </w:pPr>
      <w:r>
        <w:t xml:space="preserve">    shardedIndex.toQueryable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