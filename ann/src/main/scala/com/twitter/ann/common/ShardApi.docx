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com.twitter.ann.common</w:t>
      </w:r>
    </w:p>
    <w:p>
      <w:pPr>
        <w:jc w:val="both"/>
      </w:pPr>
      <w:r/>
    </w:p>
    <w:p>
      <w:pPr>
        <w:jc w:val="both"/>
      </w:pPr>
      <w:r>
        <w:t>import com.twitter.ann.common.EmbeddingType.EmbeddingVector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trait ShardFunction[T]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Shard function to shard embedding based on total shards and embedding data.</w:t>
      </w:r>
    </w:p>
    <w:p>
      <w:pPr>
        <w:jc w:val="both"/>
      </w:pPr>
      <w:r>
        <w:t xml:space="preserve">   * @param shards</w:t>
      </w:r>
    </w:p>
    <w:p>
      <w:pPr>
        <w:jc w:val="both"/>
      </w:pPr>
      <w:r>
        <w:t xml:space="preserve">   * @param entity</w:t>
      </w:r>
    </w:p>
    <w:p>
      <w:pPr>
        <w:jc w:val="both"/>
      </w:pPr>
      <w:r>
        <w:t xml:space="preserve">   * @return Shard index, from 0(Inclusive) to shards(Exclusive))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apply(shards: Int, entity: EntityEmbedding[T]): Int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Randomly shards the embeddings based on number of total shards.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RandomShardFunction[T] extends ShardFunction[T] {</w:t>
      </w:r>
    </w:p>
    <w:p>
      <w:pPr>
        <w:jc w:val="both"/>
      </w:pPr>
      <w:r>
        <w:t xml:space="preserve">  def apply(shards: Int, entity: EntityEmbedding[T]): Int = {</w:t>
      </w:r>
    </w:p>
    <w:p>
      <w:pPr>
        <w:jc w:val="both"/>
      </w:pPr>
      <w:r>
        <w:t xml:space="preserve">    Random.nextInt(shards)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Sharded appendable to shard the embedding into different appendable indices</w:t>
      </w:r>
    </w:p>
    <w:p>
      <w:pPr>
        <w:jc w:val="both"/>
      </w:pPr>
      <w:r>
        <w:t xml:space="preserve"> * @param indices: Sequence of appendable indices</w:t>
      </w:r>
    </w:p>
    <w:p>
      <w:pPr>
        <w:jc w:val="both"/>
      </w:pPr>
      <w:r>
        <w:t xml:space="preserve"> * @param shardFn: Shard function to shard data into different indices</w:t>
      </w:r>
    </w:p>
    <w:p>
      <w:pPr>
        <w:jc w:val="both"/>
      </w:pPr>
      <w:r>
        <w:t xml:space="preserve"> * @param shards: Total shards</w:t>
      </w:r>
    </w:p>
    <w:p>
      <w:pPr>
        <w:jc w:val="both"/>
      </w:pPr>
      <w:r>
        <w:t xml:space="preserve"> * @tparam T: Type of id.</w:t>
      </w:r>
    </w:p>
    <w:p>
      <w:pPr>
        <w:jc w:val="both"/>
      </w:pPr>
      <w:r>
        <w:t xml:space="preserve"> */</w:t>
      </w:r>
    </w:p>
    <w:p>
      <w:pPr>
        <w:jc w:val="both"/>
      </w:pPr>
      <w:r>
        <w:t>class ShardedAppendable[T, P &lt;: RuntimeParams, D &lt;: Distance[D]](</w:t>
      </w:r>
    </w:p>
    <w:p>
      <w:pPr>
        <w:jc w:val="both"/>
      </w:pPr>
      <w:r>
        <w:t xml:space="preserve">  indices: Seq[Appendable[T, P, D]],</w:t>
      </w:r>
    </w:p>
    <w:p>
      <w:pPr>
        <w:jc w:val="both"/>
      </w:pPr>
      <w:r>
        <w:t xml:space="preserve">  shardFn: ShardFunction[T],</w:t>
      </w:r>
    </w:p>
    <w:p>
      <w:pPr>
        <w:jc w:val="both"/>
      </w:pPr>
      <w:r>
        <w:t xml:space="preserve">  shards: Int)</w:t>
      </w:r>
    </w:p>
    <w:p>
      <w:pPr>
        <w:jc w:val="both"/>
      </w:pPr>
      <w:r>
        <w:t xml:space="preserve">    extends Appendable[T, P, D] {</w:t>
      </w:r>
    </w:p>
    <w:p>
      <w:pPr>
        <w:jc w:val="both"/>
      </w:pPr>
      <w:r>
        <w:t xml:space="preserve">  override def append(entity: EntityEmbedding[T]): Future[Unit] = {</w:t>
      </w:r>
    </w:p>
    <w:p>
      <w:pPr>
        <w:jc w:val="both"/>
      </w:pPr>
      <w:r>
        <w:t xml:space="preserve">    val shard = shardFn(shards, entity)</w:t>
      </w:r>
    </w:p>
    <w:p>
      <w:pPr>
        <w:jc w:val="both"/>
      </w:pPr>
      <w:r>
        <w:t xml:space="preserve">    val index = indices(shard)</w:t>
      </w:r>
    </w:p>
    <w:p>
      <w:pPr>
        <w:jc w:val="both"/>
      </w:pPr>
      <w:r>
        <w:t xml:space="preserve">    index.append(entity)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toQueryable: Queryable[T, P, D] = {</w:t>
      </w:r>
    </w:p>
    <w:p>
      <w:pPr>
        <w:jc w:val="both"/>
      </w:pPr>
      <w:r>
        <w:t xml:space="preserve">    new ComposedQueryable[T, P, D](indices.map(_.toQueryable))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Composition of sequence of queryable indices, it queries all the indices,</w:t>
      </w:r>
    </w:p>
    <w:p>
      <w:pPr>
        <w:jc w:val="both"/>
      </w:pPr>
      <w:r>
        <w:t xml:space="preserve"> * and merges the result in memory to return the K nearest neighbours</w:t>
      </w:r>
    </w:p>
    <w:p>
      <w:pPr>
        <w:jc w:val="both"/>
      </w:pPr>
      <w:r>
        <w:t xml:space="preserve"> * @param indices: Sequence of queryable indices</w:t>
      </w:r>
    </w:p>
    <w:p>
      <w:pPr>
        <w:jc w:val="both"/>
      </w:pPr>
      <w:r>
        <w:t xml:space="preserve"> * @tparam T: Type of id</w:t>
      </w:r>
    </w:p>
    <w:p>
      <w:pPr>
        <w:jc w:val="both"/>
      </w:pPr>
      <w:r>
        <w:t xml:space="preserve"> * @tparam P: Type of runtime param</w:t>
      </w:r>
    </w:p>
    <w:p>
      <w:pPr>
        <w:jc w:val="both"/>
      </w:pPr>
      <w:r>
        <w:t xml:space="preserve"> * @tparam D: Type of distance metric</w:t>
      </w:r>
    </w:p>
    <w:p>
      <w:pPr>
        <w:jc w:val="both"/>
      </w:pPr>
      <w:r>
        <w:t xml:space="preserve"> */</w:t>
      </w:r>
    </w:p>
    <w:p>
      <w:pPr>
        <w:jc w:val="both"/>
      </w:pPr>
      <w:r>
        <w:t>class ComposedQueryable[T, P &lt;: RuntimeParams, D &lt;: Distance[D]](</w:t>
      </w:r>
    </w:p>
    <w:p>
      <w:pPr>
        <w:jc w:val="both"/>
      </w:pPr>
      <w:r>
        <w:t xml:space="preserve">  indices: Seq[Queryable[T, P, D]])</w:t>
      </w:r>
    </w:p>
    <w:p>
      <w:pPr>
        <w:jc w:val="both"/>
      </w:pPr>
      <w:r>
        <w:t xml:space="preserve">    extends Queryable[T, P, D] {</w:t>
      </w:r>
    </w:p>
    <w:p>
      <w:pPr>
        <w:jc w:val="both"/>
      </w:pPr>
      <w:r>
        <w:t xml:space="preserve">  private[this] val ordering =</w:t>
      </w:r>
    </w:p>
    <w:p>
      <w:pPr>
        <w:jc w:val="both"/>
      </w:pPr>
      <w:r>
        <w:t xml:space="preserve">    Ordering.by[NeighborWithDistance[T, D], D](_.distance)</w:t>
      </w:r>
    </w:p>
    <w:p>
      <w:pPr>
        <w:jc w:val="both"/>
      </w:pPr>
      <w:r>
        <w:t xml:space="preserve">  override def query(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numOfNeighbors: Int,</w:t>
      </w:r>
    </w:p>
    <w:p>
      <w:pPr>
        <w:jc w:val="both"/>
      </w:pPr>
      <w:r>
        <w:t xml:space="preserve">    runtimeParams: P</w:t>
      </w:r>
    </w:p>
    <w:p>
      <w:pPr>
        <w:jc w:val="both"/>
      </w:pPr>
      <w:r>
        <w:t xml:space="preserve">  ): Future[List[T]] = {</w:t>
      </w:r>
    </w:p>
    <w:p>
      <w:pPr>
        <w:jc w:val="both"/>
      </w:pPr>
      <w:r>
        <w:t xml:space="preserve">    val neighbours = queryWithDistance(embedding, numOfNeighbors, runtimeParams)</w:t>
      </w:r>
    </w:p>
    <w:p>
      <w:pPr>
        <w:jc w:val="both"/>
      </w:pPr>
      <w:r>
        <w:t xml:space="preserve">    neighbours.map(list =&gt; list.map(nn =&gt; nn.neighbor))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queryWithDistance(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numOfNeighbors: Int,</w:t>
      </w:r>
    </w:p>
    <w:p>
      <w:pPr>
        <w:jc w:val="both"/>
      </w:pPr>
      <w:r>
        <w:t xml:space="preserve">    runtimeParams: P</w:t>
      </w:r>
    </w:p>
    <w:p>
      <w:pPr>
        <w:jc w:val="both"/>
      </w:pPr>
      <w:r>
        <w:t xml:space="preserve">  ): Future[List[NeighborWithDistance[T, D]]] = {</w:t>
      </w:r>
    </w:p>
    <w:p>
      <w:pPr>
        <w:jc w:val="both"/>
      </w:pPr>
      <w:r>
        <w:t xml:space="preserve">    val futures = Future.collect(</w:t>
      </w:r>
    </w:p>
    <w:p>
      <w:pPr>
        <w:jc w:val="both"/>
      </w:pPr>
      <w:r>
        <w:t xml:space="preserve">      indices.map(index =&gt; index.queryWithDistance(embedding, numOfNeighbors, runtimeParams))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futures.map { list =&gt;</w:t>
      </w:r>
    </w:p>
    <w:p>
      <w:pPr>
        <w:jc w:val="both"/>
      </w:pPr>
      <w:r>
        <w:t xml:space="preserve">      list.flatten</w:t>
      </w:r>
    </w:p>
    <w:p>
      <w:pPr>
        <w:jc w:val="both"/>
      </w:pPr>
      <w:r>
        <w:t xml:space="preserve">        .sorted(ordering)</w:t>
      </w:r>
    </w:p>
    <w:p>
      <w:pPr>
        <w:jc w:val="both"/>
      </w:pPr>
      <w:r>
        <w:t xml:space="preserve">        .take(numOfNeighbors)</w:t>
      </w:r>
    </w:p>
    <w:p>
      <w:pPr>
        <w:jc w:val="both"/>
      </w:pPr>
      <w:r>
        <w:t xml:space="preserve">        .toList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