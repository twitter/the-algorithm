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com.twitter.ann.common</w:t>
      </w:r>
    </w:p>
    <w:p>
      <w:pPr>
        <w:jc w:val="both"/>
      </w:pPr>
      <w:r/>
    </w:p>
    <w:p>
      <w:pPr>
        <w:jc w:val="both"/>
      </w:pPr>
      <w:r>
        <w:t>import com.twitter.finagle.stats.CategorizingExceptionStatsHandler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com.twitter.finagle.tracing.DefaultTracer</w:t>
      </w:r>
    </w:p>
    <w:p>
      <w:pPr>
        <w:jc w:val="both"/>
      </w:pPr>
      <w:r>
        <w:t>import com.twitter.finagle.tracing.Trace</w:t>
      </w:r>
    </w:p>
    <w:p>
      <w:pPr>
        <w:jc w:val="both"/>
      </w:pPr>
      <w:r>
        <w:t>import com.twitter.finagle.util.DefaultTimer</w:t>
      </w:r>
    </w:p>
    <w:p>
      <w:pPr>
        <w:jc w:val="both"/>
      </w:pPr>
      <w:r>
        <w:t>import com.twitter.finagle.util.Rng</w:t>
      </w:r>
    </w:p>
    <w:p>
      <w:pPr>
        <w:jc w:val="both"/>
      </w:pPr>
      <w:r>
        <w:t>import com.twitter.inject.logging.MDCKeys</w:t>
      </w:r>
    </w:p>
    <w:p>
      <w:pPr>
        <w:jc w:val="both"/>
      </w:pPr>
      <w:r>
        <w:t>import com.twitter.util.Closable</w:t>
      </w:r>
    </w:p>
    <w:p>
      <w:pPr>
        <w:jc w:val="both"/>
      </w:pPr>
      <w:r>
        <w:t>import com.twitter.util.Duration</w:t>
      </w:r>
    </w:p>
    <w:p>
      <w:pPr>
        <w:jc w:val="both"/>
      </w:pPr>
      <w:r>
        <w:t>import com.twitter.util.Future</w:t>
      </w:r>
    </w:p>
    <w:p>
      <w:pPr>
        <w:jc w:val="both"/>
      </w:pPr>
      <w:r>
        <w:t>import com.twitter.util.Time</w:t>
      </w:r>
    </w:p>
    <w:p>
      <w:pPr>
        <w:jc w:val="both"/>
      </w:pPr>
      <w:r>
        <w:t>import com.twitter.util.Timer</w:t>
      </w:r>
    </w:p>
    <w:p>
      <w:pPr>
        <w:jc w:val="both"/>
      </w:pPr>
      <w:r>
        <w:t>import com.twitter.util.logging.Logging</w:t>
      </w:r>
    </w:p>
    <w:p>
      <w:pPr>
        <w:jc w:val="both"/>
      </w:pPr>
      <w:r>
        <w:t>import java.util.concurrent.atomic.AtomicInteger</w:t>
      </w:r>
    </w:p>
    <w:p>
      <w:pPr>
        <w:jc w:val="both"/>
      </w:pPr>
      <w:r>
        <w:t>import org.slf4j.MDC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Task that will be scheduled to execute periodically on every interval. If a task takes</w:t>
      </w:r>
    </w:p>
    <w:p>
      <w:pPr>
        <w:jc w:val="both"/>
      </w:pPr>
      <w:r>
        <w:t xml:space="preserve"> * longer than an interval to complete, it will be immediately scheduled to run.</w:t>
      </w:r>
    </w:p>
    <w:p>
      <w:pPr>
        <w:jc w:val="both"/>
      </w:pPr>
      <w:r>
        <w:t xml:space="preserve"> */</w:t>
      </w:r>
    </w:p>
    <w:p>
      <w:pPr>
        <w:jc w:val="both"/>
      </w:pPr>
      <w:r>
        <w:t>trait Task extends Closable { self: Logging =&gt;</w:t>
      </w:r>
    </w:p>
    <w:p>
      <w:pPr>
        <w:jc w:val="both"/>
      </w:pPr>
      <w:r/>
    </w:p>
    <w:p>
      <w:pPr>
        <w:jc w:val="both"/>
      </w:pPr>
      <w:r>
        <w:t xml:space="preserve">  // Exposed if the implementation of `task` need to report failures</w:t>
      </w:r>
    </w:p>
    <w:p>
      <w:pPr>
        <w:jc w:val="both"/>
      </w:pPr>
      <w:r>
        <w:t xml:space="preserve">  val exnStatsHandler = new CategorizingExceptionStatsHandler(categorizer = _ =&gt; Some("failures"))</w:t>
      </w:r>
    </w:p>
    <w:p>
      <w:pPr>
        <w:jc w:val="both"/>
      </w:pPr>
      <w:r/>
    </w:p>
    <w:p>
      <w:pPr>
        <w:jc w:val="both"/>
      </w:pPr>
      <w:r>
        <w:t xml:space="preserve">  protected val statsReceiver: StatsReceiver</w:t>
      </w:r>
    </w:p>
    <w:p>
      <w:pPr>
        <w:jc w:val="both"/>
      </w:pPr>
      <w:r>
        <w:t xml:space="preserve">  private val totalTasks = statsReceiver.counter("total")</w:t>
      </w:r>
    </w:p>
    <w:p>
      <w:pPr>
        <w:jc w:val="both"/>
      </w:pPr>
      <w:r>
        <w:t xml:space="preserve">  private val successfulTasks = statsReceiver.counter("success")</w:t>
      </w:r>
    </w:p>
    <w:p>
      <w:pPr>
        <w:jc w:val="both"/>
      </w:pPr>
      <w:r>
        <w:t xml:space="preserve">  private val taskLatency = statsReceiver.stat("latency_ms")</w:t>
      </w:r>
    </w:p>
    <w:p>
      <w:pPr>
        <w:jc w:val="both"/>
      </w:pPr>
      <w:r/>
    </w:p>
    <w:p>
      <w:pPr>
        <w:jc w:val="both"/>
      </w:pPr>
      <w:r>
        <w:t xml:space="preserve">  private val activeTasks = new AtomicInteger(0)</w:t>
      </w:r>
    </w:p>
    <w:p>
      <w:pPr>
        <w:jc w:val="both"/>
      </w:pPr>
      <w:r/>
    </w:p>
    <w:p>
      <w:pPr>
        <w:jc w:val="both"/>
      </w:pPr>
      <w:r>
        <w:t xml:space="preserve">  protected[common] val rng: Rng = Rng.threadLocal</w:t>
      </w:r>
    </w:p>
    <w:p>
      <w:pPr>
        <w:jc w:val="both"/>
      </w:pPr>
      <w:r>
        <w:t xml:space="preserve">  protected[common] val timer: Timer = DefaultTimer</w:t>
      </w:r>
    </w:p>
    <w:p>
      <w:pPr>
        <w:jc w:val="both"/>
      </w:pPr>
      <w:r/>
    </w:p>
    <w:p>
      <w:pPr>
        <w:jc w:val="both"/>
      </w:pPr>
      <w:r>
        <w:t xml:space="preserve">  @volatile private var taskLoop: Future[Unit] = null</w:t>
      </w:r>
    </w:p>
    <w:p>
      <w:pPr>
        <w:jc w:val="both"/>
      </w:pPr>
      <w:r/>
    </w:p>
    <w:p>
      <w:pPr>
        <w:jc w:val="both"/>
      </w:pPr>
      <w:r>
        <w:t xml:space="preserve">  /** Execute the task wih bookkeeping **/</w:t>
      </w:r>
    </w:p>
    <w:p>
      <w:pPr>
        <w:jc w:val="both"/>
      </w:pPr>
      <w:r>
        <w:t xml:space="preserve">  private def run(): Future[Unit] = {</w:t>
      </w:r>
    </w:p>
    <w:p>
      <w:pPr>
        <w:jc w:val="both"/>
      </w:pPr>
      <w:r>
        <w:t xml:space="preserve">    totalTasks.incr()</w:t>
      </w:r>
    </w:p>
    <w:p>
      <w:pPr>
        <w:jc w:val="both"/>
      </w:pPr>
      <w:r>
        <w:t xml:space="preserve">    activeTasks.getAndIncrement()</w:t>
      </w:r>
    </w:p>
    <w:p>
      <w:pPr>
        <w:jc w:val="both"/>
      </w:pPr>
      <w:r/>
    </w:p>
    <w:p>
      <w:pPr>
        <w:jc w:val="both"/>
      </w:pPr>
      <w:r>
        <w:t xml:space="preserve">    val start = Time.now</w:t>
      </w:r>
    </w:p>
    <w:p>
      <w:pPr>
        <w:jc w:val="both"/>
      </w:pPr>
      <w:r>
        <w:t xml:space="preserve">    val runningTask =</w:t>
      </w:r>
    </w:p>
    <w:p>
      <w:pPr>
        <w:jc w:val="both"/>
      </w:pPr>
      <w:r>
        <w:t xml:space="preserve">      // Setup a new trace root for this task. We also want logs to contain</w:t>
      </w:r>
    </w:p>
    <w:p>
      <w:pPr>
        <w:jc w:val="both"/>
      </w:pPr>
      <w:r>
        <w:t xml:space="preserve">      // the same trace information finatra populates for requests.</w:t>
      </w:r>
    </w:p>
    <w:p>
      <w:pPr>
        <w:jc w:val="both"/>
      </w:pPr>
      <w:r>
        <w:t xml:space="preserve">      // See com.twitter.finatra.thrift.filters.TraceIdMDCFilter</w:t>
      </w:r>
    </w:p>
    <w:p>
      <w:pPr>
        <w:jc w:val="both"/>
      </w:pPr>
      <w:r>
        <w:t xml:space="preserve">      Trace.letTracerAndNextId(DefaultTracer) {</w:t>
      </w:r>
    </w:p>
    <w:p>
      <w:pPr>
        <w:jc w:val="both"/>
      </w:pPr>
      <w:r>
        <w:t xml:space="preserve">        val trace = Trace()</w:t>
      </w:r>
    </w:p>
    <w:p>
      <w:pPr>
        <w:jc w:val="both"/>
      </w:pPr>
      <w:r>
        <w:t xml:space="preserve">        MDC.put(MDCKeys.TraceId, trace.id.traceId.toString)</w:t>
      </w:r>
    </w:p>
    <w:p>
      <w:pPr>
        <w:jc w:val="both"/>
      </w:pPr>
      <w:r>
        <w:t xml:space="preserve">        MDC.put(MDCKeys.TraceSampled, trace.id._sampled.getOrElse(false).toString)</w:t>
      </w:r>
    </w:p>
    <w:p>
      <w:pPr>
        <w:jc w:val="both"/>
      </w:pPr>
      <w:r>
        <w:t xml:space="preserve">        MDC.put(MDCKeys.TraceSpanId, trace.id.spanId.toString)</w:t>
      </w:r>
    </w:p>
    <w:p>
      <w:pPr>
        <w:jc w:val="both"/>
      </w:pPr>
      <w:r/>
    </w:p>
    <w:p>
      <w:pPr>
        <w:jc w:val="both"/>
      </w:pPr>
      <w:r>
        <w:t xml:space="preserve">        info(s"starting task ${getClass.toString}")</w:t>
      </w:r>
    </w:p>
    <w:p>
      <w:pPr>
        <w:jc w:val="both"/>
      </w:pPr>
      <w:r>
        <w:t xml:space="preserve">        task()</w:t>
      </w:r>
    </w:p>
    <w:p>
      <w:pPr>
        <w:jc w:val="both"/>
      </w:pPr>
      <w:r>
        <w:t xml:space="preserve">          .onSuccess({ _ =&gt;</w:t>
      </w:r>
    </w:p>
    <w:p>
      <w:pPr>
        <w:jc w:val="both"/>
      </w:pPr>
      <w:r>
        <w:t xml:space="preserve">            info(s"completed task ${getClass.toString}")</w:t>
      </w:r>
    </w:p>
    <w:p>
      <w:pPr>
        <w:jc w:val="both"/>
      </w:pPr>
      <w:r>
        <w:t xml:space="preserve">            successfulTasks.incr()</w:t>
      </w:r>
    </w:p>
    <w:p>
      <w:pPr>
        <w:jc w:val="both"/>
      </w:pPr>
      <w:r>
        <w:t xml:space="preserve">          })</w:t>
      </w:r>
    </w:p>
    <w:p>
      <w:pPr>
        <w:jc w:val="both"/>
      </w:pPr>
      <w:r>
        <w:t xml:space="preserve">          .onFailure({ e =&gt;</w:t>
      </w:r>
    </w:p>
    <w:p>
      <w:pPr>
        <w:jc w:val="both"/>
      </w:pPr>
      <w:r>
        <w:t xml:space="preserve">            warn(s"failed task. ", e)</w:t>
      </w:r>
    </w:p>
    <w:p>
      <w:pPr>
        <w:jc w:val="both"/>
      </w:pPr>
      <w:r>
        <w:t xml:space="preserve">            exnStatsHandler.record(statsReceiver, e)</w:t>
      </w:r>
    </w:p>
    <w:p>
      <w:pPr>
        <w:jc w:val="both"/>
      </w:pPr>
      <w:r>
        <w:t xml:space="preserve">          })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runningTask.transform { _ =&gt;</w:t>
      </w:r>
    </w:p>
    <w:p>
      <w:pPr>
        <w:jc w:val="both"/>
      </w:pPr>
      <w:r>
        <w:t xml:space="preserve">      val elapsed = Time.now - start</w:t>
      </w:r>
    </w:p>
    <w:p>
      <w:pPr>
        <w:jc w:val="both"/>
      </w:pPr>
      <w:r>
        <w:t xml:space="preserve">      activeTasks.getAndDecrement()</w:t>
      </w:r>
    </w:p>
    <w:p>
      <w:pPr>
        <w:jc w:val="both"/>
      </w:pPr>
      <w:r>
        <w:t xml:space="preserve">      taskLatency.add(elapsed.inMilliseconds)</w:t>
      </w:r>
    </w:p>
    <w:p>
      <w:pPr>
        <w:jc w:val="both"/>
      </w:pPr>
      <w:r/>
    </w:p>
    <w:p>
      <w:pPr>
        <w:jc w:val="both"/>
      </w:pPr>
      <w:r>
        <w:t xml:space="preserve">      Future</w:t>
      </w:r>
    </w:p>
    <w:p>
      <w:pPr>
        <w:jc w:val="both"/>
      </w:pPr>
      <w:r>
        <w:t xml:space="preserve">        .sleep(taskInterval)(timer)</w:t>
      </w:r>
    </w:p>
    <w:p>
      <w:pPr>
        <w:jc w:val="both"/>
      </w:pPr>
      <w:r>
        <w:t xml:space="preserve">        .before(run())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Body of a task to run</w:t>
      </w:r>
    </w:p>
    <w:p>
      <w:pPr>
        <w:jc w:val="both"/>
      </w:pPr>
      <w:r>
        <w:t xml:space="preserve">  protected def task(): Future[Unit]</w:t>
      </w:r>
    </w:p>
    <w:p>
      <w:pPr>
        <w:jc w:val="both"/>
      </w:pPr>
      <w:r/>
    </w:p>
    <w:p>
      <w:pPr>
        <w:jc w:val="both"/>
      </w:pPr>
      <w:r>
        <w:t xml:space="preserve">  // Task interval</w:t>
      </w:r>
    </w:p>
    <w:p>
      <w:pPr>
        <w:jc w:val="both"/>
      </w:pPr>
      <w:r>
        <w:t xml:space="preserve">  protected def taskInterval: Duration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Start the task after random jitter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final def jitteredStart(): Unit = synchronized {</w:t>
      </w:r>
    </w:p>
    <w:p>
      <w:pPr>
        <w:jc w:val="both"/>
      </w:pPr>
      <w:r>
        <w:t xml:space="preserve">    if (taskLoop != null) {</w:t>
      </w:r>
    </w:p>
    <w:p>
      <w:pPr>
        <w:jc w:val="both"/>
      </w:pPr>
      <w:r>
        <w:t xml:space="preserve">      throw new RuntimeException(s"task already started")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val jitterNs = rng.nextLong(taskInterval.inNanoseconds)</w:t>
      </w:r>
    </w:p>
    <w:p>
      <w:pPr>
        <w:jc w:val="both"/>
      </w:pPr>
      <w:r>
        <w:t xml:space="preserve">      val jitter = Duration.fromNanoseconds(jitterNs)</w:t>
      </w:r>
    </w:p>
    <w:p>
      <w:pPr>
        <w:jc w:val="both"/>
      </w:pPr>
      <w:r/>
    </w:p>
    <w:p>
      <w:pPr>
        <w:jc w:val="both"/>
      </w:pPr>
      <w:r>
        <w:t xml:space="preserve">      taskLoop = Future</w:t>
      </w:r>
    </w:p>
    <w:p>
      <w:pPr>
        <w:jc w:val="both"/>
      </w:pPr>
      <w:r>
        <w:t xml:space="preserve">        .sleep(jitter)(timer)</w:t>
      </w:r>
    </w:p>
    <w:p>
      <w:pPr>
        <w:jc w:val="both"/>
      </w:pPr>
      <w:r>
        <w:t xml:space="preserve">        .before(run())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Start the task without applying any delay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final def startImmediately(): Unit = synchronized {</w:t>
      </w:r>
    </w:p>
    <w:p>
      <w:pPr>
        <w:jc w:val="both"/>
      </w:pPr>
      <w:r>
        <w:t xml:space="preserve">    if (taskLoop != null) {</w:t>
      </w:r>
    </w:p>
    <w:p>
      <w:pPr>
        <w:jc w:val="both"/>
      </w:pPr>
      <w:r>
        <w:t xml:space="preserve">      throw new RuntimeException(s"task already started")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taskLoop = run()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Close the task. A closed task cannot be restarted.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override def close(deadline: Time): Future[Unit] = {</w:t>
      </w:r>
    </w:p>
    <w:p>
      <w:pPr>
        <w:jc w:val="both"/>
      </w:pPr>
      <w:r>
        <w:t xml:space="preserve">    if (taskLoop != null) {</w:t>
      </w:r>
    </w:p>
    <w:p>
      <w:pPr>
        <w:jc w:val="both"/>
      </w:pPr>
      <w:r>
        <w:t xml:space="preserve">      taskLoop.raise(new InterruptedException("task closed"))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Future.Done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