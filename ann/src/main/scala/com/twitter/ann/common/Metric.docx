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com.google.common.collect.ImmutableBiMap</w:t>
      </w:r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com.twitter.ann.common.thriftscala.DistanceMetric</w:t>
      </w:r>
    </w:p>
    <w:p>
      <w:pPr>
        <w:jc w:val="both"/>
      </w:pPr>
      <w:r>
        <w:t>import com.twitter.ann.common.thriftscala.{CosineDistance =&gt; ServiceCosineDistance}</w:t>
      </w:r>
    </w:p>
    <w:p>
      <w:pPr>
        <w:jc w:val="both"/>
      </w:pPr>
      <w:r>
        <w:t>import com.twitter.ann.common.thriftscala.{Distance =&gt; ServiceDistance}</w:t>
      </w:r>
    </w:p>
    <w:p>
      <w:pPr>
        <w:jc w:val="both"/>
      </w:pPr>
      <w:r>
        <w:t>import com.twitter.ann.common.thriftscala.{InnerProductDistance =&gt; ServiceInnerProductDistance}</w:t>
      </w:r>
    </w:p>
    <w:p>
      <w:pPr>
        <w:jc w:val="both"/>
      </w:pPr>
      <w:r>
        <w:t>import com.twitter.ann.common.thriftscala.{EditDistance =&gt; ServiceEditDistance}</w:t>
      </w:r>
    </w:p>
    <w:p>
      <w:pPr>
        <w:jc w:val="both"/>
      </w:pPr>
      <w:r>
        <w:t>import com.twitter.ann.common.thriftscala.{L2Distance =&gt; ServiceL2Distance}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scala.util.Failure</w:t>
      </w:r>
    </w:p>
    <w:p>
      <w:pPr>
        <w:jc w:val="both"/>
      </w:pPr>
      <w:r>
        <w:t>import scala.util.Success</w:t>
      </w:r>
    </w:p>
    <w:p>
      <w:pPr>
        <w:jc w:val="both"/>
      </w:pPr>
      <w:r>
        <w:t>import scala.util.Try</w:t>
      </w:r>
    </w:p>
    <w:p>
      <w:pPr>
        <w:jc w:val="both"/>
      </w:pPr>
      <w:r/>
    </w:p>
    <w:p>
      <w:pPr>
        <w:jc w:val="both"/>
      </w:pPr>
      <w:r>
        <w:t>// Ann distance metrics</w:t>
      </w:r>
    </w:p>
    <w:p>
      <w:pPr>
        <w:jc w:val="both"/>
      </w:pPr>
      <w:r>
        <w:t>trait Distance[D] extends Any with Ordered[D] {</w:t>
      </w:r>
    </w:p>
    <w:p>
      <w:pPr>
        <w:jc w:val="both"/>
      </w:pPr>
      <w:r>
        <w:t xml:space="preserve">  def distance: Float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L2Distance(distance: Float) extends AnyVal with Distance[L2Distance] {</w:t>
      </w:r>
    </w:p>
    <w:p>
      <w:pPr>
        <w:jc w:val="both"/>
      </w:pPr>
      <w:r>
        <w:t xml:space="preserve">  override def compare(that: L2Distance): Int =</w:t>
      </w:r>
    </w:p>
    <w:p>
      <w:pPr>
        <w:jc w:val="both"/>
      </w:pPr>
      <w:r>
        <w:t xml:space="preserve">    Ordering.Float.compare(this.distance, that.distance)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CosineDistance(distance: Float) extends AnyVal with Distance[CosineDistance] {</w:t>
      </w:r>
    </w:p>
    <w:p>
      <w:pPr>
        <w:jc w:val="both"/>
      </w:pPr>
      <w:r>
        <w:t xml:space="preserve">  override def compare(that: CosineDistance): Int =</w:t>
      </w:r>
    </w:p>
    <w:p>
      <w:pPr>
        <w:jc w:val="both"/>
      </w:pPr>
      <w:r>
        <w:t xml:space="preserve">    Ordering.Float.compare(this.distance, that.distance)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InnerProductDistance(distance: Float)</w:t>
      </w:r>
    </w:p>
    <w:p>
      <w:pPr>
        <w:jc w:val="both"/>
      </w:pPr>
      <w:r>
        <w:t xml:space="preserve">    extends AnyVal</w:t>
      </w:r>
    </w:p>
    <w:p>
      <w:pPr>
        <w:jc w:val="both"/>
      </w:pPr>
      <w:r>
        <w:t xml:space="preserve">    with Distance[InnerProductDistance] {</w:t>
      </w:r>
    </w:p>
    <w:p>
      <w:pPr>
        <w:jc w:val="both"/>
      </w:pPr>
      <w:r>
        <w:t xml:space="preserve">  override def compare(that: InnerProductDistance): Int =</w:t>
      </w:r>
    </w:p>
    <w:p>
      <w:pPr>
        <w:jc w:val="both"/>
      </w:pPr>
      <w:r>
        <w:t xml:space="preserve">    Ordering.Float.compare(this.distance, that.distance)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EditDistance(distance: Float) extends AnyVal with Distance[EditDistance] {</w:t>
      </w:r>
    </w:p>
    <w:p>
      <w:pPr>
        <w:jc w:val="both"/>
      </w:pPr>
      <w:r>
        <w:t xml:space="preserve">  override def compare(that: EditDistance): Int =</w:t>
      </w:r>
    </w:p>
    <w:p>
      <w:pPr>
        <w:jc w:val="both"/>
      </w:pPr>
      <w:r>
        <w:t xml:space="preserve">    Ordering.Float.compare(this.distance, that.distance)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Metric {</w:t>
      </w:r>
    </w:p>
    <w:p>
      <w:pPr>
        <w:jc w:val="both"/>
      </w:pPr>
      <w:r>
        <w:t xml:space="preserve">  private[this] val thriftMetricMapping = ImmutableBiMap.of(</w:t>
      </w:r>
    </w:p>
    <w:p>
      <w:pPr>
        <w:jc w:val="both"/>
      </w:pPr>
      <w:r>
        <w:t xml:space="preserve">    L2,</w:t>
      </w:r>
    </w:p>
    <w:p>
      <w:pPr>
        <w:jc w:val="both"/>
      </w:pPr>
      <w:r>
        <w:t xml:space="preserve">    DistanceMetric.L2,</w:t>
      </w:r>
    </w:p>
    <w:p>
      <w:pPr>
        <w:jc w:val="both"/>
      </w:pPr>
      <w:r>
        <w:t xml:space="preserve">    Cosine,</w:t>
      </w:r>
    </w:p>
    <w:p>
      <w:pPr>
        <w:jc w:val="both"/>
      </w:pPr>
      <w:r>
        <w:t xml:space="preserve">    DistanceMetric.Cosine,</w:t>
      </w:r>
    </w:p>
    <w:p>
      <w:pPr>
        <w:jc w:val="both"/>
      </w:pPr>
      <w:r>
        <w:t xml:space="preserve">    InnerProduct,</w:t>
      </w:r>
    </w:p>
    <w:p>
      <w:pPr>
        <w:jc w:val="both"/>
      </w:pPr>
      <w:r>
        <w:t xml:space="preserve">    DistanceMetric.InnerProduct,</w:t>
      </w:r>
    </w:p>
    <w:p>
      <w:pPr>
        <w:jc w:val="both"/>
      </w:pPr>
      <w:r>
        <w:t xml:space="preserve">    Edit,</w:t>
      </w:r>
    </w:p>
    <w:p>
      <w:pPr>
        <w:jc w:val="both"/>
      </w:pPr>
      <w:r>
        <w:t xml:space="preserve">    DistanceMetric.EditDistance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fromThrift(metric: DistanceMetric): Metric[_ &lt;: Distance[_]] = {</w:t>
      </w:r>
    </w:p>
    <w:p>
      <w:pPr>
        <w:jc w:val="both"/>
      </w:pPr>
      <w:r>
        <w:t xml:space="preserve">    thriftMetricMapping.inverse().get(metric)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toThrift(metric: Metric[_ &lt;: Distance[_]]): DistanceMetric = {</w:t>
      </w:r>
    </w:p>
    <w:p>
      <w:pPr>
        <w:jc w:val="both"/>
      </w:pPr>
      <w:r>
        <w:t xml:space="preserve">    thriftMetricMapping.get(metric)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fromString(metricName: String): Metric[_ &lt;: Distance[_]]</w:t>
      </w:r>
    </w:p>
    <w:p>
      <w:pPr>
        <w:jc w:val="both"/>
      </w:pPr>
      <w:r>
        <w:t xml:space="preserve">    with Injection[_, ServiceDistance] = {</w:t>
      </w:r>
    </w:p>
    <w:p>
      <w:pPr>
        <w:jc w:val="both"/>
      </w:pPr>
      <w:r>
        <w:t xml:space="preserve">    metricName match {</w:t>
      </w:r>
    </w:p>
    <w:p>
      <w:pPr>
        <w:jc w:val="both"/>
      </w:pPr>
      <w:r>
        <w:t xml:space="preserve">      case "Cosine" =&gt; Cosine</w:t>
      </w:r>
    </w:p>
    <w:p>
      <w:pPr>
        <w:jc w:val="both"/>
      </w:pPr>
      <w:r>
        <w:t xml:space="preserve">      case "L2" =&gt; L2</w:t>
      </w:r>
    </w:p>
    <w:p>
      <w:pPr>
        <w:jc w:val="both"/>
      </w:pPr>
      <w:r>
        <w:t xml:space="preserve">      case "InnerProduct" =&gt; InnerProduct</w:t>
      </w:r>
    </w:p>
    <w:p>
      <w:pPr>
        <w:jc w:val="both"/>
      </w:pPr>
      <w:r>
        <w:t xml:space="preserve">      case "EditDistance" =&gt; Edit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IllegalArgumentException(s"No Metric with the name $metricName")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Metric[D &lt;: Distance[D]] {</w:t>
      </w:r>
    </w:p>
    <w:p>
      <w:pPr>
        <w:jc w:val="both"/>
      </w:pPr>
      <w:r>
        <w:t xml:space="preserve">  def 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D</w:t>
      </w:r>
    </w:p>
    <w:p>
      <w:pPr>
        <w:jc w:val="both"/>
      </w:pPr>
      <w:r>
        <w:t xml:space="preserve">  def absoluteDistance(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</w:t>
      </w:r>
    </w:p>
    <w:p>
      <w:pPr>
        <w:jc w:val="both"/>
      </w:pPr>
      <w:r>
        <w:t xml:space="preserve">  def fromAbsoluteDistance(distance: Float): 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L2 extends Metric[L2Distance] with Injection[L2Distance, ServiceDistance] {</w:t>
      </w:r>
    </w:p>
    <w:p>
      <w:pPr>
        <w:jc w:val="both"/>
      </w:pPr>
      <w:r>
        <w:t xml:space="preserve">  override def 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L2Distance = {</w:t>
      </w:r>
    </w:p>
    <w:p>
      <w:pPr>
        <w:jc w:val="both"/>
      </w:pPr>
      <w:r>
        <w:t xml:space="preserve">    fromAbsoluteDistance(MetricUtil.l2distance(embedding1, embedding2).toFloat)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fromAbsoluteDistance(distance: Float): L2Distance = {</w:t>
      </w:r>
    </w:p>
    <w:p>
      <w:pPr>
        <w:jc w:val="both"/>
      </w:pPr>
      <w:r>
        <w:t xml:space="preserve">    L2Distance(distance)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absoluteDistance(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distance(embedding1, embedding2).distance</w:t>
      </w:r>
    </w:p>
    <w:p>
      <w:pPr>
        <w:jc w:val="both"/>
      </w:pPr>
      <w:r/>
    </w:p>
    <w:p>
      <w:pPr>
        <w:jc w:val="both"/>
      </w:pPr>
      <w:r>
        <w:t xml:space="preserve">  override def apply(scalaDistance: L2Distance): ServiceDistance = {</w:t>
      </w:r>
    </w:p>
    <w:p>
      <w:pPr>
        <w:jc w:val="both"/>
      </w:pPr>
      <w:r>
        <w:t xml:space="preserve">    ServiceDistance.L2Distance(ServiceL2Distance(scalaDistance.distance))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invert(serviceDistance: ServiceDistance): Try[L2Distance] = {</w:t>
      </w:r>
    </w:p>
    <w:p>
      <w:pPr>
        <w:jc w:val="both"/>
      </w:pPr>
      <w:r>
        <w:t xml:space="preserve">    serviceDistance match {</w:t>
      </w:r>
    </w:p>
    <w:p>
      <w:pPr>
        <w:jc w:val="both"/>
      </w:pPr>
      <w:r>
        <w:t xml:space="preserve">      case ServiceDistance.L2Distance(l2Distance) =&gt;</w:t>
      </w:r>
    </w:p>
    <w:p>
      <w:pPr>
        <w:jc w:val="both"/>
      </w:pPr>
      <w:r>
        <w:t xml:space="preserve">        Success(L2Distance(l2Distance.distance.toFloat))</w:t>
      </w:r>
    </w:p>
    <w:p>
      <w:pPr>
        <w:jc w:val="both"/>
      </w:pPr>
      <w:r>
        <w:t xml:space="preserve">      case distance =&gt;</w:t>
      </w:r>
    </w:p>
    <w:p>
      <w:pPr>
        <w:jc w:val="both"/>
      </w:pPr>
      <w:r>
        <w:t xml:space="preserve">        Failure(new IllegalArgumentException(s"Expected an l2 distance but got $distance"))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Cosine extends Metric[CosineDistance] with Injection[CosineDistance, ServiceDistance] {</w:t>
      </w:r>
    </w:p>
    <w:p>
      <w:pPr>
        <w:jc w:val="both"/>
      </w:pPr>
      <w:r>
        <w:t xml:space="preserve">  override def 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CosineDistance = {</w:t>
      </w:r>
    </w:p>
    <w:p>
      <w:pPr>
        <w:jc w:val="both"/>
      </w:pPr>
      <w:r>
        <w:t xml:space="preserve">    fromAbsoluteDistance(1 - MetricUtil.cosineSimilarity(embedding1, embedding2))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fromAbsoluteDistance(distance: Float): CosineDistance = {</w:t>
      </w:r>
    </w:p>
    <w:p>
      <w:pPr>
        <w:jc w:val="both"/>
      </w:pPr>
      <w:r>
        <w:t xml:space="preserve">    CosineDistance(distance)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absoluteDistance(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distance(embedding1, embedding2).distance</w:t>
      </w:r>
    </w:p>
    <w:p>
      <w:pPr>
        <w:jc w:val="both"/>
      </w:pPr>
      <w:r/>
    </w:p>
    <w:p>
      <w:pPr>
        <w:jc w:val="both"/>
      </w:pPr>
      <w:r>
        <w:t xml:space="preserve">  override def apply(scalaDistance: CosineDistance): ServiceDistance = {</w:t>
      </w:r>
    </w:p>
    <w:p>
      <w:pPr>
        <w:jc w:val="both"/>
      </w:pPr>
      <w:r>
        <w:t xml:space="preserve">    ServiceDistance.CosineDistance(ServiceCosineDistance(scalaDistance.distance))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invert(serviceDistance: ServiceDistance): Try[CosineDistance] = {</w:t>
      </w:r>
    </w:p>
    <w:p>
      <w:pPr>
        <w:jc w:val="both"/>
      </w:pPr>
      <w:r>
        <w:t xml:space="preserve">    serviceDistance match {</w:t>
      </w:r>
    </w:p>
    <w:p>
      <w:pPr>
        <w:jc w:val="both"/>
      </w:pPr>
      <w:r>
        <w:t xml:space="preserve">      case ServiceDistance.CosineDistance(cosineDistance) =&gt;</w:t>
      </w:r>
    </w:p>
    <w:p>
      <w:pPr>
        <w:jc w:val="both"/>
      </w:pPr>
      <w:r>
        <w:t xml:space="preserve">        Success(CosineDistance(cosineDistance.distance.toFloat))</w:t>
      </w:r>
    </w:p>
    <w:p>
      <w:pPr>
        <w:jc w:val="both"/>
      </w:pPr>
      <w:r>
        <w:t xml:space="preserve">      case distance =&gt;</w:t>
      </w:r>
    </w:p>
    <w:p>
      <w:pPr>
        <w:jc w:val="both"/>
      </w:pPr>
      <w:r>
        <w:t xml:space="preserve">        Failure(new IllegalArgumentException(s"Expected a cosine distance but got $distance"))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InnerProduct</w:t>
      </w:r>
    </w:p>
    <w:p>
      <w:pPr>
        <w:jc w:val="both"/>
      </w:pPr>
      <w:r>
        <w:t xml:space="preserve">    extends Metric[InnerProductDistance]</w:t>
      </w:r>
    </w:p>
    <w:p>
      <w:pPr>
        <w:jc w:val="both"/>
      </w:pPr>
      <w:r>
        <w:t xml:space="preserve">    with Injection[InnerProductDistance, ServiceDistance] {</w:t>
      </w:r>
    </w:p>
    <w:p>
      <w:pPr>
        <w:jc w:val="both"/>
      </w:pPr>
      <w:r>
        <w:t xml:space="preserve">  override def 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InnerProductDistance = {</w:t>
      </w:r>
    </w:p>
    <w:p>
      <w:pPr>
        <w:jc w:val="both"/>
      </w:pPr>
      <w:r>
        <w:t xml:space="preserve">    fromAbsoluteDistance(1 - MetricUtil.dot(embedding1, embedding2))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fromAbsoluteDistance(distance: Float): InnerProductDistance = {</w:t>
      </w:r>
    </w:p>
    <w:p>
      <w:pPr>
        <w:jc w:val="both"/>
      </w:pPr>
      <w:r>
        <w:t xml:space="preserve">    InnerProductDistance(distance)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absoluteDistance(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distance(embedding1, embedding2).distance</w:t>
      </w:r>
    </w:p>
    <w:p>
      <w:pPr>
        <w:jc w:val="both"/>
      </w:pPr>
      <w:r/>
    </w:p>
    <w:p>
      <w:pPr>
        <w:jc w:val="both"/>
      </w:pPr>
      <w:r>
        <w:t xml:space="preserve">  override def apply(scalaDistance: InnerProductDistance): ServiceDistance = {</w:t>
      </w:r>
    </w:p>
    <w:p>
      <w:pPr>
        <w:jc w:val="both"/>
      </w:pPr>
      <w:r>
        <w:t xml:space="preserve">    ServiceDistance.InnerProductDistance(ServiceInnerProductDistance(scalaDistance.distance))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</w:t>
      </w:r>
    </w:p>
    <w:p>
      <w:pPr>
        <w:jc w:val="both"/>
      </w:pPr>
      <w:r>
        <w:t xml:space="preserve">    serviceDistance: ServiceDistance</w:t>
      </w:r>
    </w:p>
    <w:p>
      <w:pPr>
        <w:jc w:val="both"/>
      </w:pPr>
      <w:r>
        <w:t xml:space="preserve">  ): Try[InnerProductDistance] = {</w:t>
      </w:r>
    </w:p>
    <w:p>
      <w:pPr>
        <w:jc w:val="both"/>
      </w:pPr>
      <w:r>
        <w:t xml:space="preserve">    serviceDistance match {</w:t>
      </w:r>
    </w:p>
    <w:p>
      <w:pPr>
        <w:jc w:val="both"/>
      </w:pPr>
      <w:r>
        <w:t xml:space="preserve">      case ServiceDistance.InnerProductDistance(cosineDistance) =&gt;</w:t>
      </w:r>
    </w:p>
    <w:p>
      <w:pPr>
        <w:jc w:val="both"/>
      </w:pPr>
      <w:r>
        <w:t xml:space="preserve">        Success(InnerProductDistance(cosineDistance.distance.toFloat))</w:t>
      </w:r>
    </w:p>
    <w:p>
      <w:pPr>
        <w:jc w:val="both"/>
      </w:pPr>
      <w:r>
        <w:t xml:space="preserve">      case distance =&gt;</w:t>
      </w:r>
    </w:p>
    <w:p>
      <w:pPr>
        <w:jc w:val="both"/>
      </w:pPr>
      <w:r>
        <w:t xml:space="preserve">        Failure(</w:t>
      </w:r>
    </w:p>
    <w:p>
      <w:pPr>
        <w:jc w:val="both"/>
      </w:pPr>
      <w:r>
        <w:t xml:space="preserve">          new IllegalArgumentException(s"Expected a inner product distance but got $distance")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Edit extends Metric[EditDistance] with Injection[EditDistance, ServiceDistance] {</w:t>
      </w:r>
    </w:p>
    <w:p>
      <w:pPr>
        <w:jc w:val="both"/>
      </w:pPr>
      <w:r/>
    </w:p>
    <w:p>
      <w:pPr>
        <w:jc w:val="both"/>
      </w:pPr>
      <w:r>
        <w:t xml:space="preserve">  private def intDistance(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EmbeddingVector,</w:t>
      </w:r>
    </w:p>
    <w:p>
      <w:pPr>
        <w:jc w:val="both"/>
      </w:pPr>
      <w:r>
        <w:t xml:space="preserve">    pos1: Int,</w:t>
      </w:r>
    </w:p>
    <w:p>
      <w:pPr>
        <w:jc w:val="both"/>
      </w:pPr>
      <w:r>
        <w:t xml:space="preserve">    pos2: Int,</w:t>
      </w:r>
    </w:p>
    <w:p>
      <w:pPr>
        <w:jc w:val="both"/>
      </w:pPr>
      <w:r>
        <w:t xml:space="preserve">    precomputedDistances: scala.collection.mutable.Map[(Int, Int), Int]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// return the remaining characters of other String</w:t>
      </w:r>
    </w:p>
    <w:p>
      <w:pPr>
        <w:jc w:val="both"/>
      </w:pPr>
      <w:r>
        <w:t xml:space="preserve">    if (pos1 == 0) return pos2</w:t>
      </w:r>
    </w:p>
    <w:p>
      <w:pPr>
        <w:jc w:val="both"/>
      </w:pPr>
      <w:r>
        <w:t xml:space="preserve">    if (pos2 == 0) return pos1</w:t>
      </w:r>
    </w:p>
    <w:p>
      <w:pPr>
        <w:jc w:val="both"/>
      </w:pPr>
      <w:r/>
    </w:p>
    <w:p>
      <w:pPr>
        <w:jc w:val="both"/>
      </w:pPr>
      <w:r>
        <w:t xml:space="preserve">    // To check if the recursive tree</w:t>
      </w:r>
    </w:p>
    <w:p>
      <w:pPr>
        <w:jc w:val="both"/>
      </w:pPr>
      <w:r>
        <w:t xml:space="preserve">    // for given n &amp; m has already been executed</w:t>
      </w:r>
    </w:p>
    <w:p>
      <w:pPr>
        <w:jc w:val="both"/>
      </w:pPr>
      <w:r>
        <w:t xml:space="preserve">    precomputedDistances.getOrElse(</w:t>
      </w:r>
    </w:p>
    <w:p>
      <w:pPr>
        <w:jc w:val="both"/>
      </w:pPr>
      <w:r>
        <w:t xml:space="preserve">      (pos1, pos2), {</w:t>
      </w:r>
    </w:p>
    <w:p>
      <w:pPr>
        <w:jc w:val="both"/>
      </w:pPr>
      <w:r>
        <w:t xml:space="preserve">        // We might want to change this so that capitals are considered the same.</w:t>
      </w:r>
    </w:p>
    <w:p>
      <w:pPr>
        <w:jc w:val="both"/>
      </w:pPr>
      <w:r>
        <w:t xml:space="preserve">        // Also maybe some characters that look similar should also be the same.</w:t>
      </w:r>
    </w:p>
    <w:p>
      <w:pPr>
        <w:jc w:val="both"/>
      </w:pPr>
      <w:r>
        <w:t xml:space="preserve">        val computed = if (embedding1(pos1 - 1) == embedding2(pos2 - 1)) {</w:t>
      </w:r>
    </w:p>
    <w:p>
      <w:pPr>
        <w:jc w:val="both"/>
      </w:pPr>
      <w:r>
        <w:t xml:space="preserve">          intDistance(embedding1, embedding2, pos1 - 1, pos2 - 1, precomputedDistances)</w:t>
      </w:r>
    </w:p>
    <w:p>
      <w:pPr>
        <w:jc w:val="both"/>
      </w:pPr>
      <w:r>
        <w:t xml:space="preserve">        } else { // If characters are nt equal, we need to</w:t>
      </w:r>
    </w:p>
    <w:p>
      <w:pPr>
        <w:jc w:val="both"/>
      </w:pPr>
      <w:r>
        <w:t xml:space="preserve">          // find the minimum cost out of all 3 operations.</w:t>
      </w:r>
    </w:p>
    <w:p>
      <w:pPr>
        <w:jc w:val="both"/>
      </w:pPr>
      <w:r>
        <w:t xml:space="preserve">          val insert = intDistance(embedding1, embedding2, pos1, pos2 - 1, precomputedDistances)</w:t>
      </w:r>
    </w:p>
    <w:p>
      <w:pPr>
        <w:jc w:val="both"/>
      </w:pPr>
      <w:r>
        <w:t xml:space="preserve">          val del = intDistance(embedding1, embedding2, pos1 - 1, pos2, precomputedDistances)</w:t>
      </w:r>
    </w:p>
    <w:p>
      <w:pPr>
        <w:jc w:val="both"/>
      </w:pPr>
      <w:r>
        <w:t xml:space="preserve">          val replace =</w:t>
      </w:r>
    </w:p>
    <w:p>
      <w:pPr>
        <w:jc w:val="both"/>
      </w:pPr>
      <w:r>
        <w:t xml:space="preserve">            intDistance(embedding1, embedding2, pos1 - 1, pos2 - 1, precomputedDistances)</w:t>
      </w:r>
    </w:p>
    <w:p>
      <w:pPr>
        <w:jc w:val="both"/>
      </w:pPr>
      <w:r>
        <w:t xml:space="preserve">          1 + Math.min(insert, Math.min(del, replace))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precomputedDistances.put((pos1, pos2), computed)</w:t>
      </w:r>
    </w:p>
    <w:p>
      <w:pPr>
        <w:jc w:val="both"/>
      </w:pPr>
      <w:r>
        <w:t xml:space="preserve">        computed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EditDistance = {</w:t>
      </w:r>
    </w:p>
    <w:p>
      <w:pPr>
        <w:jc w:val="both"/>
      </w:pPr>
      <w:r>
        <w:t xml:space="preserve">    val editDistance = intDistance(</w:t>
      </w:r>
    </w:p>
    <w:p>
      <w:pPr>
        <w:jc w:val="both"/>
      </w:pPr>
      <w:r>
        <w:t xml:space="preserve">      embedding1,</w:t>
      </w:r>
    </w:p>
    <w:p>
      <w:pPr>
        <w:jc w:val="both"/>
      </w:pPr>
      <w:r>
        <w:t xml:space="preserve">      embedding2,</w:t>
      </w:r>
    </w:p>
    <w:p>
      <w:pPr>
        <w:jc w:val="both"/>
      </w:pPr>
      <w:r>
        <w:t xml:space="preserve">      embedding1.length,</w:t>
      </w:r>
    </w:p>
    <w:p>
      <w:pPr>
        <w:jc w:val="both"/>
      </w:pPr>
      <w:r>
        <w:t xml:space="preserve">      embedding2.length,</w:t>
      </w:r>
    </w:p>
    <w:p>
      <w:pPr>
        <w:jc w:val="both"/>
      </w:pPr>
      <w:r>
        <w:t xml:space="preserve">      scala.collection.mutable.Map[(Int, Int), Int]()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EditDistance(editDistance)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fromAbsoluteDistance(distance: Float): EditDistance = {</w:t>
      </w:r>
    </w:p>
    <w:p>
      <w:pPr>
        <w:jc w:val="both"/>
      </w:pPr>
      <w:r>
        <w:t xml:space="preserve">    EditDistance(distance.toInt)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absoluteDistance(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distance(embedding1, embedding2).distance</w:t>
      </w:r>
    </w:p>
    <w:p>
      <w:pPr>
        <w:jc w:val="both"/>
      </w:pPr>
      <w:r/>
    </w:p>
    <w:p>
      <w:pPr>
        <w:jc w:val="both"/>
      </w:pPr>
      <w:r>
        <w:t xml:space="preserve">  override def apply(scalaDistance: EditDistance): ServiceDistance = {</w:t>
      </w:r>
    </w:p>
    <w:p>
      <w:pPr>
        <w:jc w:val="both"/>
      </w:pPr>
      <w:r>
        <w:t xml:space="preserve">    ServiceDistance.EditDistance(ServiceEditDistance(scalaDistance.distance.toInt))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</w:t>
      </w:r>
    </w:p>
    <w:p>
      <w:pPr>
        <w:jc w:val="both"/>
      </w:pPr>
      <w:r>
        <w:t xml:space="preserve">    serviceDistance: ServiceDistance</w:t>
      </w:r>
    </w:p>
    <w:p>
      <w:pPr>
        <w:jc w:val="both"/>
      </w:pPr>
      <w:r>
        <w:t xml:space="preserve">  ): Try[EditDistance] = {</w:t>
      </w:r>
    </w:p>
    <w:p>
      <w:pPr>
        <w:jc w:val="both"/>
      </w:pPr>
      <w:r>
        <w:t xml:space="preserve">    serviceDistance match {</w:t>
      </w:r>
    </w:p>
    <w:p>
      <w:pPr>
        <w:jc w:val="both"/>
      </w:pPr>
      <w:r>
        <w:t xml:space="preserve">      case ServiceDistance.EditDistance(cosineDistance) =&gt;</w:t>
      </w:r>
    </w:p>
    <w:p>
      <w:pPr>
        <w:jc w:val="both"/>
      </w:pPr>
      <w:r>
        <w:t xml:space="preserve">        Success(EditDistance(cosineDistance.distance.toFloat))</w:t>
      </w:r>
    </w:p>
    <w:p>
      <w:pPr>
        <w:jc w:val="both"/>
      </w:pPr>
      <w:r>
        <w:t xml:space="preserve">      case distance =&gt;</w:t>
      </w:r>
    </w:p>
    <w:p>
      <w:pPr>
        <w:jc w:val="both"/>
      </w:pPr>
      <w:r>
        <w:t xml:space="preserve">        Failure(</w:t>
      </w:r>
    </w:p>
    <w:p>
      <w:pPr>
        <w:jc w:val="both"/>
      </w:pPr>
      <w:r>
        <w:t xml:space="preserve">          new IllegalArgumentException(s"Expected a inner product distance but got $distance")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MetricUtil {</w:t>
      </w:r>
    </w:p>
    <w:p>
      <w:pPr>
        <w:jc w:val="both"/>
      </w:pPr>
      <w:r>
        <w:t xml:space="preserve">  private[ann] def dot(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{</w:t>
      </w:r>
    </w:p>
    <w:p>
      <w:pPr>
        <w:jc w:val="both"/>
      </w:pPr>
      <w:r>
        <w:t xml:space="preserve">    math.dotProduct(embedding1, embedding2)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private[ann] def l2distance(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math.l2Distance(embedding1, embedding2)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private[ann] def cosineSimilarity(</w:t>
      </w:r>
    </w:p>
    <w:p>
      <w:pPr>
        <w:jc w:val="both"/>
      </w:pPr>
      <w:r>
        <w:t xml:space="preserve">    embedding1: EmbeddingVector,</w:t>
      </w:r>
    </w:p>
    <w:p>
      <w:pPr>
        <w:jc w:val="both"/>
      </w:pPr>
      <w:r>
        <w:t xml:space="preserve">    embedding2: EmbeddingVector</w:t>
      </w:r>
    </w:p>
    <w:p>
      <w:pPr>
        <w:jc w:val="both"/>
      </w:pPr>
      <w:r>
        <w:t xml:space="preserve">  ): Float = {</w:t>
      </w:r>
    </w:p>
    <w:p>
      <w:pPr>
        <w:jc w:val="both"/>
      </w:pPr>
      <w:r>
        <w:t xml:space="preserve">    math.cosineSimilarity(embedding1, embedding2).toFloat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private[ann] def norm(</w:t>
      </w:r>
    </w:p>
    <w:p>
      <w:pPr>
        <w:jc w:val="both"/>
      </w:pPr>
      <w:r>
        <w:t xml:space="preserve">    embedding: EmbeddingVector</w:t>
      </w:r>
    </w:p>
    <w:p>
      <w:pPr>
        <w:jc w:val="both"/>
      </w:pPr>
      <w:r>
        <w:t xml:space="preserve">  ): EmbeddingVector = {</w:t>
      </w:r>
    </w:p>
    <w:p>
      <w:pPr>
        <w:jc w:val="both"/>
      </w:pPr>
      <w:r>
        <w:t xml:space="preserve">    math.normalize(embedding)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