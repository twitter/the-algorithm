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com.twitter.ann.common</w:t>
      </w:r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com.twitter.util.{Future, FuturePool}</w:t>
      </w:r>
    </w:p>
    <w:p>
      <w:pPr>
        <w:jc w:val="both"/>
      </w:pPr>
      <w:r/>
    </w:p>
    <w:p>
      <w:pPr>
        <w:jc w:val="both"/>
      </w:pPr>
      <w:r>
        <w:t>trait ReadWriteFuturePool {</w:t>
      </w:r>
    </w:p>
    <w:p>
      <w:pPr>
        <w:jc w:val="both"/>
      </w:pPr>
      <w:r>
        <w:t xml:space="preserve">  def read[T](f: =&gt; T): Future[T]</w:t>
      </w:r>
    </w:p>
    <w:p>
      <w:pPr>
        <w:jc w:val="both"/>
      </w:pPr>
      <w:r>
        <w:t xml:space="preserve">  def write[T](f: =&gt; T): Future[T]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ReadWriteFuturePool {</w:t>
      </w:r>
    </w:p>
    <w:p>
      <w:pPr>
        <w:jc w:val="both"/>
      </w:pPr>
      <w:r>
        <w:t xml:space="preserve">  def apply(readPool: FuturePool, writePool: FuturePool): ReadWriteFuturePool = {</w:t>
      </w:r>
    </w:p>
    <w:p>
      <w:pPr>
        <w:jc w:val="both"/>
      </w:pPr>
      <w:r>
        <w:t xml:space="preserve">    new ReadWriteFuturePoolANN(readPool, writePool)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apply(commonPool: FuturePool): ReadWriteFuturePool = {</w:t>
      </w:r>
    </w:p>
    <w:p>
      <w:pPr>
        <w:jc w:val="both"/>
      </w:pPr>
      <w:r>
        <w:t xml:space="preserve">    new ReadWriteFuturePoolANN(commonPool, commonPool)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@VisibleForTesting</w:t>
      </w:r>
    </w:p>
    <w:p>
      <w:pPr>
        <w:jc w:val="both"/>
      </w:pPr>
      <w:r>
        <w:t>private[ann] class ReadWriteFuturePoolANN(readPool: FuturePool, writePool: FuturePool)</w:t>
      </w:r>
    </w:p>
    <w:p>
      <w:pPr>
        <w:jc w:val="both"/>
      </w:pPr>
      <w:r>
        <w:t xml:space="preserve">    extends ReadWriteFuturePool {</w:t>
      </w:r>
    </w:p>
    <w:p>
      <w:pPr>
        <w:jc w:val="both"/>
      </w:pPr>
      <w:r>
        <w:t xml:space="preserve">  def read[T](f: =&gt; T): Future[T] = {</w:t>
      </w:r>
    </w:p>
    <w:p>
      <w:pPr>
        <w:jc w:val="both"/>
      </w:pPr>
      <w:r>
        <w:t xml:space="preserve">    readPool.apply(f)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write[T](f: =&gt; T): Future[T] = {</w:t>
      </w:r>
    </w:p>
    <w:p>
      <w:pPr>
        <w:jc w:val="both"/>
      </w:pPr>
      <w:r>
        <w:t xml:space="preserve">    writePool.apply(f)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