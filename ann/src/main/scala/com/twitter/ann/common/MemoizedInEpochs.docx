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// Memoization with a twist</w:t>
      </w:r>
    </w:p>
    <w:p>
      <w:pPr>
        <w:jc w:val="both"/>
      </w:pPr>
      <w:r>
        <w:t>// New epoch reuse K:V pairs from previous and recycle everything else</w:t>
      </w:r>
    </w:p>
    <w:p>
      <w:pPr>
        <w:jc w:val="both"/>
      </w:pPr>
      <w:r>
        <w:t>class MemoizedInEpochs[K, V](f: K =&gt; Try[V]) extends Logging {</w:t>
      </w:r>
    </w:p>
    <w:p>
      <w:pPr>
        <w:jc w:val="both"/>
      </w:pPr>
      <w:r>
        <w:t xml:space="preserve">  private var memoizedCalls: Map[K, V] = Map.empty</w:t>
      </w:r>
    </w:p>
    <w:p>
      <w:pPr>
        <w:jc w:val="both"/>
      </w:pPr>
      <w:r/>
    </w:p>
    <w:p>
      <w:pPr>
        <w:jc w:val="both"/>
      </w:pPr>
      <w:r>
        <w:t xml:space="preserve">  def epoch(keys: Seq[K]): Seq[V] = {</w:t>
      </w:r>
    </w:p>
    <w:p>
      <w:pPr>
        <w:jc w:val="both"/>
      </w:pPr>
      <w:r>
        <w:t xml:space="preserve">    val newSet = keys.toSet</w:t>
      </w:r>
    </w:p>
    <w:p>
      <w:pPr>
        <w:jc w:val="both"/>
      </w:pPr>
      <w:r>
        <w:t xml:space="preserve">    val keysToBeComputed = newSet.diff(memoizedCalls.keySet)</w:t>
      </w:r>
    </w:p>
    <w:p>
      <w:pPr>
        <w:jc w:val="both"/>
      </w:pPr>
      <w:r>
        <w:t xml:space="preserve">    val computedKeysAndValues = keysToBeComputed.map { key =&gt;</w:t>
      </w:r>
    </w:p>
    <w:p>
      <w:pPr>
        <w:jc w:val="both"/>
      </w:pPr>
      <w:r>
        <w:t xml:space="preserve">      info(s"Memoize ${key}")</w:t>
      </w:r>
    </w:p>
    <w:p>
      <w:pPr>
        <w:jc w:val="both"/>
      </w:pPr>
      <w:r>
        <w:t xml:space="preserve">      (key, f(key))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keysAndValuesAfterFilteringFailures = computedKeysAndValues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(key, Return(value)) =&gt; Some((key, value))</w:t>
      </w:r>
    </w:p>
    <w:p>
      <w:pPr>
        <w:jc w:val="both"/>
      </w:pPr>
      <w:r>
        <w:t xml:space="preserve">        case (key, Throw(e)) =&gt;</w:t>
      </w:r>
    </w:p>
    <w:p>
      <w:pPr>
        <w:jc w:val="both"/>
      </w:pPr>
      <w:r>
        <w:t xml:space="preserve">          warn(s"Calling f for ${key} has failed", e)</w:t>
      </w:r>
    </w:p>
    <w:p>
      <w:pPr>
        <w:jc w:val="both"/>
      </w:pPr>
      <w:r/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keysReusedFromLastEpoch = memoizedCalls.filterKeys(newSet.contains)</w:t>
      </w:r>
    </w:p>
    <w:p>
      <w:pPr>
        <w:jc w:val="both"/>
      </w:pPr>
      <w:r>
        <w:t xml:space="preserve">    memoizedCalls = keysReusedFromLastEpoch ++ keysAndValuesAfterFilteringFailures</w:t>
      </w:r>
    </w:p>
    <w:p>
      <w:pPr>
        <w:jc w:val="both"/>
      </w:pPr>
      <w:r/>
    </w:p>
    <w:p>
      <w:pPr>
        <w:jc w:val="both"/>
      </w:pPr>
      <w:r>
        <w:t xml:space="preserve">    debug(s"Final memoization is ${memoizedCalls.keys.mkString(", ")}")</w:t>
      </w:r>
    </w:p>
    <w:p>
      <w:pPr>
        <w:jc w:val="both"/>
      </w:pPr>
      <w:r/>
    </w:p>
    <w:p>
      <w:pPr>
        <w:jc w:val="both"/>
      </w:pPr>
      <w:r>
        <w:t xml:space="preserve">    keys.flatMap(memoizedCalls.get)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currentEpochKeys: Set[K] = memoizedCalls.keySet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