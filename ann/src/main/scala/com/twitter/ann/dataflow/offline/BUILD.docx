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"index_builder_lib",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"3rdparty/jvm/com/spotify:scio-core",</w:t>
      </w:r>
    </w:p>
    <w:p>
      <w:pPr>
        <w:jc w:val="both"/>
      </w:pPr>
      <w:r>
        <w:t xml:space="preserve">        "3rdparty/jvm/org/apache/beam:beam-sdks-java-core",</w:t>
      </w:r>
    </w:p>
    <w:p>
      <w:pPr>
        <w:jc w:val="both"/>
      </w:pPr>
      <w:r>
        <w:t xml:space="preserve">        "ann/src/main/java/com/twitter/ann/faiss",</w:t>
      </w:r>
    </w:p>
    <w:p>
      <w:pPr>
        <w:jc w:val="both"/>
      </w:pPr>
      <w:r>
        <w:t xml:space="preserve">        "ann/src/main/scala/com/twitter/ann/annoy",</w:t>
      </w:r>
    </w:p>
    <w:p>
      <w:pPr>
        <w:jc w:val="both"/>
      </w:pPr>
      <w:r>
        <w:t xml:space="preserve">        "ann/src/main/scala/com/twitter/ann/brute_force",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"ann/src/main/scala/com/twitter/ann/faiss",</w:t>
      </w:r>
    </w:p>
    <w:p>
      <w:pPr>
        <w:jc w:val="both"/>
      </w:pPr>
      <w:r>
        <w:t xml:space="preserve">        "ann/src/main/scala/com/twitter/ann/hnsw",</w:t>
      </w:r>
    </w:p>
    <w:p>
      <w:pPr>
        <w:jc w:val="both"/>
      </w:pPr>
      <w:r>
        <w:t xml:space="preserve">        "ann/src/main/scala/com/twitter/ann/serialization",</w:t>
      </w:r>
    </w:p>
    <w:p>
      <w:pPr>
        <w:jc w:val="both"/>
      </w:pPr>
      <w:r>
        <w:t xml:space="preserve">        "ann/src/main/scala/com/twitter/ann/util",</w:t>
      </w:r>
    </w:p>
    <w:p>
      <w:pPr>
        <w:jc w:val="both"/>
      </w:pPr>
      <w:r>
        <w:t xml:space="preserve">        "ann/src/main/thrift/com/twitter/ann/common:ann-common-scala",</w:t>
      </w:r>
    </w:p>
    <w:p>
      <w:pPr>
        <w:jc w:val="both"/>
      </w:pPr>
      <w:r>
        <w:t xml:space="preserve">        "beam-internal/src/main/scala/com/twitter/beam/io/bigquery",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"beam-internal/src/main/scala/com/twitter/beam/job",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"src/scala/com/twitter/cortex/ml/embeddings/common:Helpers",</w:t>
      </w:r>
    </w:p>
    <w:p>
      <w:pPr>
        <w:jc w:val="both"/>
      </w:pPr>
      <w:r>
        <w:t xml:space="preserve">        "src/scala/com/twitter/ml/featurestore/lib",</w:t>
      </w:r>
    </w:p>
    <w:p>
      <w:pPr>
        <w:jc w:val="both"/>
      </w:pPr>
      <w:r>
        <w:t xml:space="preserve">        "src/scala/com/twitter/wtf/beam/bq_embedding_export:bq_embedding_export_lib",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