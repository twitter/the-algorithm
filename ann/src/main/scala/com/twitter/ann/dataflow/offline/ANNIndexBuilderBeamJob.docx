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com.twitter.ann.dataflow.offline</w:t>
      </w:r>
    </w:p>
    <w:p>
      <w:pPr>
        <w:jc w:val="both"/>
      </w:pPr>
      <w:r/>
    </w:p>
    <w:p>
      <w:pPr>
        <w:jc w:val="both"/>
      </w:pPr>
      <w:r>
        <w:t>import com.spotify.scio.ScioContext</w:t>
      </w:r>
    </w:p>
    <w:p>
      <w:pPr>
        <w:jc w:val="both"/>
      </w:pPr>
      <w:r>
        <w:t>import com.spotify.scio.ScioMetrics</w:t>
      </w:r>
    </w:p>
    <w:p>
      <w:pPr>
        <w:jc w:val="both"/>
      </w:pPr>
      <w:r>
        <w:t>import com.twitter.ann.annoy.TypedAnnoyIndex</w:t>
      </w:r>
    </w:p>
    <w:p>
      <w:pPr>
        <w:jc w:val="both"/>
      </w:pPr>
      <w:r>
        <w:t>import com.twitter.ann.brute_force.SerializableBruteForceIndex</w:t>
      </w:r>
    </w:p>
    <w:p>
      <w:pPr>
        <w:jc w:val="both"/>
      </w:pPr>
      <w:r>
        <w:t>import com.twitter.ann.common.thriftscala.AnnIndexMetadata</w:t>
      </w:r>
    </w:p>
    <w:p>
      <w:pPr>
        <w:jc w:val="both"/>
      </w:pPr>
      <w:r>
        <w:t>import com.twitter.ann.common.Distance</w:t>
      </w:r>
    </w:p>
    <w:p>
      <w:pPr>
        <w:jc w:val="both"/>
      </w:pPr>
      <w:r>
        <w:t>import com.twitter.ann.common.Cosine</w:t>
      </w:r>
    </w:p>
    <w:p>
      <w:pPr>
        <w:jc w:val="both"/>
      </w:pPr>
      <w:r>
        <w:t>import com.twitter.ann.common.EntityEmbedding</w:t>
      </w:r>
    </w:p>
    <w:p>
      <w:pPr>
        <w:jc w:val="both"/>
      </w:pPr>
      <w:r>
        <w:t>import com.twitter.ann.common.IndexOutputFile</w:t>
      </w:r>
    </w:p>
    <w:p>
      <w:pPr>
        <w:jc w:val="both"/>
      </w:pPr>
      <w:r>
        <w:t>import com.twitter.ann.common.Metric</w:t>
      </w:r>
    </w:p>
    <w:p>
      <w:pPr>
        <w:jc w:val="both"/>
      </w:pPr>
      <w:r>
        <w:t>import com.twitter.ann.common.ReadWriteFuturePool</w:t>
      </w:r>
    </w:p>
    <w:p>
      <w:pPr>
        <w:jc w:val="both"/>
      </w:pPr>
      <w:r>
        <w:t>import com.twitter.ann.faiss.FaissIndexer</w:t>
      </w:r>
    </w:p>
    <w:p>
      <w:pPr>
        <w:jc w:val="both"/>
      </w:pPr>
      <w:r>
        <w:t>import com.twitter.ann.hnsw.TypedHnswIndex</w:t>
      </w:r>
    </w:p>
    <w:p>
      <w:pPr>
        <w:jc w:val="both"/>
      </w:pPr>
      <w:r>
        <w:t>import com.twitter.ann.serialization.PersistedEmbeddingInjection</w:t>
      </w:r>
    </w:p>
    <w:p>
      <w:pPr>
        <w:jc w:val="both"/>
      </w:pPr>
      <w:r>
        <w:t>import com.twitter.ann.serialization.ThriftIteratorIO</w:t>
      </w:r>
    </w:p>
    <w:p>
      <w:pPr>
        <w:jc w:val="both"/>
      </w:pPr>
      <w:r>
        <w:t>import com.twitter.ann.serialization.thriftscala.PersistedEmbedding</w:t>
      </w:r>
    </w:p>
    <w:p>
      <w:pPr>
        <w:jc w:val="both"/>
      </w:pPr>
      <w:r>
        <w:t>import com.twitter.ann.util.IndexBuilderUtils</w:t>
      </w:r>
    </w:p>
    <w:p>
      <w:pPr>
        <w:jc w:val="both"/>
      </w:pPr>
      <w:r>
        <w:t>import com.twitter.beam.io.bigquery.BigQueryIO</w:t>
      </w:r>
    </w:p>
    <w:p>
      <w:pPr>
        <w:jc w:val="both"/>
      </w:pPr>
      <w:r>
        <w:t>import com.twitter.beam.io.dal.DalObservedDatasetRegistration</w:t>
      </w:r>
    </w:p>
    <w:p>
      <w:pPr>
        <w:jc w:val="both"/>
      </w:pPr>
      <w:r>
        <w:t>import com.twitter.beam.job.DateRange</w:t>
      </w:r>
    </w:p>
    <w:p>
      <w:pPr>
        <w:jc w:val="both"/>
      </w:pPr>
      <w:r>
        <w:t>import com.twitter.beam.job.DateRangeOptions</w:t>
      </w:r>
    </w:p>
    <w:p>
      <w:pPr>
        <w:jc w:val="both"/>
      </w:pPr>
      <w:r>
        <w:t>import com.twitter.cortex.ml.embeddings.common._</w:t>
      </w:r>
    </w:p>
    <w:p>
      <w:pPr>
        <w:jc w:val="both"/>
      </w:pPr>
      <w:r>
        <w:t>import com.twitter.ml.api.embedding.Embedding</w:t>
      </w:r>
    </w:p>
    <w:p>
      <w:pPr>
        <w:jc w:val="both"/>
      </w:pPr>
      <w:r>
        <w:t>import com.twitter.ml.api.embedding.EmbeddingMath</w:t>
      </w:r>
    </w:p>
    <w:p>
      <w:pPr>
        <w:jc w:val="both"/>
      </w:pPr>
      <w:r>
        <w:t>import com.twitter.ml.api.embedding.EmbeddingSerDe</w:t>
      </w:r>
    </w:p>
    <w:p>
      <w:pPr>
        <w:jc w:val="both"/>
      </w:pPr>
      <w:r>
        <w:t>import com.twitter.ml.api.thriftscala.{Embedding =&gt; TEmbedding}</w:t>
      </w:r>
    </w:p>
    <w:p>
      <w:pPr>
        <w:jc w:val="both"/>
      </w:pPr>
      <w:r>
        <w:t>import com.twitter.ml.featurestore.lib.EntityId</w:t>
      </w:r>
    </w:p>
    <w:p>
      <w:pPr>
        <w:jc w:val="both"/>
      </w:pPr>
      <w:r>
        <w:t>import com.twitter.ml.featurestore.lib.SemanticCoreId</w:t>
      </w:r>
    </w:p>
    <w:p>
      <w:pPr>
        <w:jc w:val="both"/>
      </w:pPr>
      <w:r>
        <w:t>import com.twitter.ml.featurestore.lib.TfwId</w:t>
      </w:r>
    </w:p>
    <w:p>
      <w:pPr>
        <w:jc w:val="both"/>
      </w:pPr>
      <w:r>
        <w:t>import com.twitter.ml.featurestore.lib.TweetId</w:t>
      </w:r>
    </w:p>
    <w:p>
      <w:pPr>
        <w:jc w:val="both"/>
      </w:pPr>
      <w:r>
        <w:t>import com.twitter.ml.featurestore.lib.UserId</w:t>
      </w:r>
    </w:p>
    <w:p>
      <w:pPr>
        <w:jc w:val="both"/>
      </w:pPr>
      <w:r>
        <w:t>import com.twitter.scalding.DateOps</w:t>
      </w:r>
    </w:p>
    <w:p>
      <w:pPr>
        <w:jc w:val="both"/>
      </w:pPr>
      <w:r>
        <w:t>import com.twitter.scalding.RichDate</w:t>
      </w:r>
    </w:p>
    <w:p>
      <w:pPr>
        <w:jc w:val="both"/>
      </w:pPr>
      <w:r>
        <w:t>import com.twitter.scio_internal.job.ScioBeamJob</w:t>
      </w:r>
    </w:p>
    <w:p>
      <w:pPr>
        <w:jc w:val="both"/>
      </w:pPr>
      <w:r>
        <w:t>import com.twitter.statebird.v2.thriftscala.{Environment =&gt; StatebirdEnvironment}</w:t>
      </w:r>
    </w:p>
    <w:p>
      <w:pPr>
        <w:jc w:val="both"/>
      </w:pPr>
      <w:r>
        <w:t>import com.twitter.util.Await</w:t>
      </w:r>
    </w:p>
    <w:p>
      <w:pPr>
        <w:jc w:val="both"/>
      </w:pPr>
      <w:r>
        <w:t>import com.twitter.util.FuturePool</w:t>
      </w:r>
    </w:p>
    <w:p>
      <w:pPr>
        <w:jc w:val="both"/>
      </w:pPr>
      <w:r>
        <w:t>import com.twitter.wtf.beam.bq_embedding_export.BQQueryUtils</w:t>
      </w:r>
    </w:p>
    <w:p>
      <w:pPr>
        <w:jc w:val="both"/>
      </w:pPr>
      <w:r>
        <w:t>import java.time.Instant</w:t>
      </w:r>
    </w:p>
    <w:p>
      <w:pPr>
        <w:jc w:val="both"/>
      </w:pPr>
      <w:r>
        <w:t>import java.util.TimeZone</w:t>
      </w:r>
    </w:p>
    <w:p>
      <w:pPr>
        <w:jc w:val="both"/>
      </w:pPr>
      <w:r>
        <w:t>import java.util.concurrent.Executors</w:t>
      </w:r>
    </w:p>
    <w:p>
      <w:pPr>
        <w:jc w:val="both"/>
      </w:pPr>
      <w:r>
        <w:t>import org.apache.beam.sdk.io.FileSystems</w:t>
      </w:r>
    </w:p>
    <w:p>
      <w:pPr>
        <w:jc w:val="both"/>
      </w:pPr>
      <w:r>
        <w:t>import org.apache.beam.sdk.io.fs.ResolveOptions</w:t>
      </w:r>
    </w:p>
    <w:p>
      <w:pPr>
        <w:jc w:val="both"/>
      </w:pPr>
      <w:r>
        <w:t>import org.apache.beam.sdk.io.fs.ResourceId</w:t>
      </w:r>
    </w:p>
    <w:p>
      <w:pPr>
        <w:jc w:val="both"/>
      </w:pPr>
      <w:r>
        <w:t>import org.apache.beam.sdk.io.gcp.bigquery.BigQueryIO.TypedRead</w:t>
      </w:r>
    </w:p>
    <w:p>
      <w:pPr>
        <w:jc w:val="both"/>
      </w:pPr>
      <w:r>
        <w:t>import org.apache.beam.sdk.options.Default</w:t>
      </w:r>
    </w:p>
    <w:p>
      <w:pPr>
        <w:jc w:val="both"/>
      </w:pPr>
      <w:r>
        <w:t>import org.apache.beam.sdk.options.Description</w:t>
      </w:r>
    </w:p>
    <w:p>
      <w:pPr>
        <w:jc w:val="both"/>
      </w:pPr>
      <w:r>
        <w:t>import org.apache.beam.sdk.transforms.DoFn</w:t>
      </w:r>
    </w:p>
    <w:p>
      <w:pPr>
        <w:jc w:val="both"/>
      </w:pPr>
      <w:r>
        <w:t>import org.apache.beam.sdk.transforms.DoFn._</w:t>
      </w:r>
    </w:p>
    <w:p>
      <w:pPr>
        <w:jc w:val="both"/>
      </w:pPr>
      <w:r>
        <w:t>import org.apache.beam.sdk.transforms.PTransform</w:t>
      </w:r>
    </w:p>
    <w:p>
      <w:pPr>
        <w:jc w:val="both"/>
      </w:pPr>
      <w:r>
        <w:t>import org.apache.beam.sdk.transforms.ParDo</w:t>
      </w:r>
    </w:p>
    <w:p>
      <w:pPr>
        <w:jc w:val="both"/>
      </w:pPr>
      <w:r>
        <w:t>import org.apache.beam.sdk.values.KV</w:t>
      </w:r>
    </w:p>
    <w:p>
      <w:pPr>
        <w:jc w:val="both"/>
      </w:pPr>
      <w:r>
        <w:t>import org.apache.beam.sdk.values.PCollection</w:t>
      </w:r>
    </w:p>
    <w:p>
      <w:pPr>
        <w:jc w:val="both"/>
      </w:pPr>
      <w:r>
        <w:t>import org.apache.beam.sdk.values.PDone</w:t>
      </w:r>
    </w:p>
    <w:p>
      <w:pPr>
        <w:jc w:val="both"/>
      </w:pPr>
      <w:r>
        <w:t>import org.slf4j.Logger</w:t>
      </w:r>
    </w:p>
    <w:p>
      <w:pPr>
        <w:jc w:val="both"/>
      </w:pPr>
      <w:r>
        <w:t>import org.slf4j.LoggerFactory</w:t>
      </w:r>
    </w:p>
    <w:p>
      <w:pPr>
        <w:jc w:val="both"/>
      </w:pPr>
      <w:r/>
    </w:p>
    <w:p>
      <w:pPr>
        <w:jc w:val="both"/>
      </w:pPr>
      <w:r>
        <w:t>trait ANNOptions extends DateRangeOptions {</w:t>
      </w:r>
    </w:p>
    <w:p>
      <w:pPr>
        <w:jc w:val="both"/>
      </w:pPr>
      <w:r>
        <w:t xml:space="preserve">  @Description("Output GCS path for the generated index")</w:t>
      </w:r>
    </w:p>
    <w:p>
      <w:pPr>
        <w:jc w:val="both"/>
      </w:pPr>
      <w:r>
        <w:t xml:space="preserve">  def getOutputPath(): String</w:t>
      </w:r>
    </w:p>
    <w:p>
      <w:pPr>
        <w:jc w:val="both"/>
      </w:pPr>
      <w:r>
        <w:t xml:space="preserve">  def setOutputPath(value: String): Unit</w:t>
      </w:r>
    </w:p>
    <w:p>
      <w:pPr>
        <w:jc w:val="both"/>
      </w:pPr>
      <w:r/>
    </w:p>
    <w:p>
      <w:pPr>
        <w:jc w:val="both"/>
      </w:pPr>
      <w:r>
        <w:t xml:space="preserve">  @Description("If set, the index is grouped")</w:t>
      </w:r>
    </w:p>
    <w:p>
      <w:pPr>
        <w:jc w:val="both"/>
      </w:pPr>
      <w:r>
        <w:t xml:space="preserve">  @Default.Boolean(false)</w:t>
      </w:r>
    </w:p>
    <w:p>
      <w:pPr>
        <w:jc w:val="both"/>
      </w:pPr>
      <w:r>
        <w:t xml:space="preserve">  def getGrouped: Boolean</w:t>
      </w:r>
    </w:p>
    <w:p>
      <w:pPr>
        <w:jc w:val="both"/>
      </w:pPr>
      <w:r>
        <w:t xml:space="preserve">  def setGrouped(value: Boolean): Unit</w:t>
      </w:r>
    </w:p>
    <w:p>
      <w:pPr>
        <w:jc w:val="both"/>
      </w:pPr>
      <w:r/>
    </w:p>
    <w:p>
      <w:pPr>
        <w:jc w:val="both"/>
      </w:pPr>
      <w:r>
        <w:t xml:space="preserve">  @Description(</w:t>
      </w:r>
    </w:p>
    <w:p>
      <w:pPr>
        <w:jc w:val="both"/>
      </w:pPr>
      <w:r>
        <w:t xml:space="preserve">    "If set, a segment will be registered for the provided DAL dataset module which will trigger " +</w:t>
      </w:r>
    </w:p>
    <w:p>
      <w:pPr>
        <w:jc w:val="both"/>
      </w:pPr>
      <w:r>
        <w:t xml:space="preserve">      "DAL registration.")</w:t>
      </w:r>
    </w:p>
    <w:p>
      <w:pPr>
        <w:jc w:val="both"/>
      </w:pPr>
      <w:r>
        <w:t xml:space="preserve">  @Default.Boolean(false)</w:t>
      </w:r>
    </w:p>
    <w:p>
      <w:pPr>
        <w:jc w:val="both"/>
      </w:pPr>
      <w:r>
        <w:t xml:space="preserve">  def getEnableDalRegistration: Boolean</w:t>
      </w:r>
    </w:p>
    <w:p>
      <w:pPr>
        <w:jc w:val="both"/>
      </w:pPr>
      <w:r>
        <w:t xml:space="preserve">  def setEnableDalRegistration(value: Boolean): Unit</w:t>
      </w:r>
    </w:p>
    <w:p>
      <w:pPr>
        <w:jc w:val="both"/>
      </w:pPr>
      <w:r/>
    </w:p>
    <w:p>
      <w:pPr>
        <w:jc w:val="both"/>
      </w:pPr>
      <w:r>
        <w:t xml:space="preserve">  @Description(</w:t>
      </w:r>
    </w:p>
    <w:p>
      <w:pPr>
        <w:jc w:val="both"/>
      </w:pPr>
      <w:r>
        <w:t xml:space="preserve">    "Output GCS path for the generated index. The OutputPath should be of the format " +</w:t>
      </w:r>
    </w:p>
    <w:p>
      <w:pPr>
        <w:jc w:val="both"/>
      </w:pPr>
      <w:r>
        <w:t xml:space="preserve">      "'gs://user.{{user_name}}.dp.gcp.twttr.net/subDir/outputDir' and OutputDALPath will be " +</w:t>
      </w:r>
    </w:p>
    <w:p>
      <w:pPr>
        <w:jc w:val="both"/>
      </w:pPr>
      <w:r>
        <w:t xml:space="preserve">      "'subDir/outputDir' for this to work")</w:t>
      </w:r>
    </w:p>
    <w:p>
      <w:pPr>
        <w:jc w:val="both"/>
      </w:pPr>
      <w:r>
        <w:t xml:space="preserve">  def getOutputDALPath: String</w:t>
      </w:r>
    </w:p>
    <w:p>
      <w:pPr>
        <w:jc w:val="both"/>
      </w:pPr>
      <w:r>
        <w:t xml:space="preserve">  def setOutputDALPath(value: String): Unit</w:t>
      </w:r>
    </w:p>
    <w:p>
      <w:pPr>
        <w:jc w:val="both"/>
      </w:pPr>
      <w:r/>
    </w:p>
    <w:p>
      <w:pPr>
        <w:jc w:val="both"/>
      </w:pPr>
      <w:r>
        <w:t xml:space="preserve">  @Description("Get ANN index dataset name")</w:t>
      </w:r>
    </w:p>
    <w:p>
      <w:pPr>
        <w:jc w:val="both"/>
      </w:pPr>
      <w:r>
        <w:t xml:space="preserve">  def getDatasetModuleName: String</w:t>
      </w:r>
    </w:p>
    <w:p>
      <w:pPr>
        <w:jc w:val="both"/>
      </w:pPr>
      <w:r>
        <w:t xml:space="preserve">  def setDatasetModuleName(value: String): Unit</w:t>
      </w:r>
    </w:p>
    <w:p>
      <w:pPr>
        <w:jc w:val="both"/>
      </w:pPr>
      <w:r/>
    </w:p>
    <w:p>
      <w:pPr>
        <w:jc w:val="both"/>
      </w:pPr>
      <w:r>
        <w:t xml:space="preserve">  @Description("Get ANN index dataset owner role")</w:t>
      </w:r>
    </w:p>
    <w:p>
      <w:pPr>
        <w:jc w:val="both"/>
      </w:pPr>
      <w:r>
        <w:t xml:space="preserve">  def getDatasetOwnerRole: String</w:t>
      </w:r>
    </w:p>
    <w:p>
      <w:pPr>
        <w:jc w:val="both"/>
      </w:pPr>
      <w:r>
        <w:t xml:space="preserve">  def setDatasetOwnerRole(value: String): Unit</w:t>
      </w:r>
    </w:p>
    <w:p>
      <w:pPr>
        <w:jc w:val="both"/>
      </w:pPr>
      <w:r/>
    </w:p>
    <w:p>
      <w:pPr>
        <w:jc w:val="both"/>
      </w:pPr>
      <w:r>
        <w:t xml:space="preserve">  @Description("If set, index is written in &lt;output&gt;/&lt;timestamp&gt;")</w:t>
      </w:r>
    </w:p>
    <w:p>
      <w:pPr>
        <w:jc w:val="both"/>
      </w:pPr>
      <w:r>
        <w:t xml:space="preserve">  @Default.Boolean(false)</w:t>
      </w:r>
    </w:p>
    <w:p>
      <w:pPr>
        <w:jc w:val="both"/>
      </w:pPr>
      <w:r>
        <w:t xml:space="preserve">  def getOutputWithTimestamp: Boolean</w:t>
      </w:r>
    </w:p>
    <w:p>
      <w:pPr>
        <w:jc w:val="both"/>
      </w:pPr>
      <w:r>
        <w:t xml:space="preserve">  def setOutputWithTimestamp(value: Boolean): Unit</w:t>
      </w:r>
    </w:p>
    <w:p>
      <w:pPr>
        <w:jc w:val="both"/>
      </w:pPr>
      <w:r/>
    </w:p>
    <w:p>
      <w:pPr>
        <w:jc w:val="both"/>
      </w:pPr>
      <w:r>
        <w:t xml:space="preserve">  @Description("File which contains a SQL query to retrieve embeddings from BQ")</w:t>
      </w:r>
    </w:p>
    <w:p>
      <w:pPr>
        <w:jc w:val="both"/>
      </w:pPr>
      <w:r>
        <w:t xml:space="preserve">  def getDatasetSqlPath: String</w:t>
      </w:r>
    </w:p>
    <w:p>
      <w:pPr>
        <w:jc w:val="both"/>
      </w:pPr>
      <w:r>
        <w:t xml:space="preserve">  def setDatasetSqlPath(value: String): Unit</w:t>
      </w:r>
    </w:p>
    <w:p>
      <w:pPr>
        <w:jc w:val="both"/>
      </w:pPr>
      <w:r/>
    </w:p>
    <w:p>
      <w:pPr>
        <w:jc w:val="both"/>
      </w:pPr>
      <w:r>
        <w:t xml:space="preserve">  @Description("Dimension of embedding in the input data. See go/ann")</w:t>
      </w:r>
    </w:p>
    <w:p>
      <w:pPr>
        <w:jc w:val="both"/>
      </w:pPr>
      <w:r>
        <w:t xml:space="preserve">  def getDimension: Int</w:t>
      </w:r>
    </w:p>
    <w:p>
      <w:pPr>
        <w:jc w:val="both"/>
      </w:pPr>
      <w:r>
        <w:t xml:space="preserve">  def setDimension(value: Int): Unit</w:t>
      </w:r>
    </w:p>
    <w:p>
      <w:pPr>
        <w:jc w:val="both"/>
      </w:pPr>
      <w:r/>
    </w:p>
    <w:p>
      <w:pPr>
        <w:jc w:val="both"/>
      </w:pPr>
      <w:r>
        <w:t xml:space="preserve">  @Description("The type of entity ID that is used with the embeddings. See go/ann")</w:t>
      </w:r>
    </w:p>
    <w:p>
      <w:pPr>
        <w:jc w:val="both"/>
      </w:pPr>
      <w:r>
        <w:t xml:space="preserve">  def getEntityKind: String</w:t>
      </w:r>
    </w:p>
    <w:p>
      <w:pPr>
        <w:jc w:val="both"/>
      </w:pPr>
      <w:r>
        <w:t xml:space="preserve">  def setEntityKind(value: String): Unit</w:t>
      </w:r>
    </w:p>
    <w:p>
      <w:pPr>
        <w:jc w:val="both"/>
      </w:pPr>
      <w:r/>
    </w:p>
    <w:p>
      <w:pPr>
        <w:jc w:val="both"/>
      </w:pPr>
      <w:r>
        <w:t xml:space="preserve">  @Description("The kind of index you want to generate (HNSW/Annoy/Brute Force/faiss). See go/ann")</w:t>
      </w:r>
    </w:p>
    <w:p>
      <w:pPr>
        <w:jc w:val="both"/>
      </w:pPr>
      <w:r>
        <w:t xml:space="preserve">  def getAlgo: String</w:t>
      </w:r>
    </w:p>
    <w:p>
      <w:pPr>
        <w:jc w:val="both"/>
      </w:pPr>
      <w:r>
        <w:t xml:space="preserve">  def setAlgo(value: String): Unit</w:t>
      </w:r>
    </w:p>
    <w:p>
      <w:pPr>
        <w:jc w:val="both"/>
      </w:pPr>
      <w:r/>
    </w:p>
    <w:p>
      <w:pPr>
        <w:jc w:val="both"/>
      </w:pPr>
      <w:r>
        <w:t xml:space="preserve">  @Description("Distance metric (InnerProduct/Cosine/L2). See go/ann")</w:t>
      </w:r>
    </w:p>
    <w:p>
      <w:pPr>
        <w:jc w:val="both"/>
      </w:pPr>
      <w:r>
        <w:t xml:space="preserve">  def getMetric: String</w:t>
      </w:r>
    </w:p>
    <w:p>
      <w:pPr>
        <w:jc w:val="both"/>
      </w:pPr>
      <w:r>
        <w:t xml:space="preserve">  def setMetric(value: String): Unit</w:t>
      </w:r>
    </w:p>
    <w:p>
      <w:pPr>
        <w:jc w:val="both"/>
      </w:pPr>
      <w:r/>
    </w:p>
    <w:p>
      <w:pPr>
        <w:jc w:val="both"/>
      </w:pPr>
      <w:r>
        <w:t xml:space="preserve">  @Description("Specifies how many parallel inserts happen to the index. See go/ann")</w:t>
      </w:r>
    </w:p>
    <w:p>
      <w:pPr>
        <w:jc w:val="both"/>
      </w:pPr>
      <w:r>
        <w:t xml:space="preserve">  def getConcurrencyLevel: Int</w:t>
      </w:r>
    </w:p>
    <w:p>
      <w:pPr>
        <w:jc w:val="both"/>
      </w:pPr>
      <w:r>
        <w:t xml:space="preserve">  def setConcurrencyLevel(value: Int): Unit</w:t>
      </w:r>
    </w:p>
    <w:p>
      <w:pPr>
        <w:jc w:val="both"/>
      </w:pPr>
      <w:r/>
    </w:p>
    <w:p>
      <w:pPr>
        <w:jc w:val="both"/>
      </w:pPr>
      <w:r>
        <w:t xml:space="preserve">  @Description(</w:t>
      </w:r>
    </w:p>
    <w:p>
      <w:pPr>
        <w:jc w:val="both"/>
      </w:pPr>
      <w:r>
        <w:t xml:space="preserve">    "Used by HNSW algo. Larger value increases build time but will give better recall. See go/ann")</w:t>
      </w:r>
    </w:p>
    <w:p>
      <w:pPr>
        <w:jc w:val="both"/>
      </w:pPr>
      <w:r>
        <w:t xml:space="preserve">  def getEfConstruction: Int</w:t>
      </w:r>
    </w:p>
    <w:p>
      <w:pPr>
        <w:jc w:val="both"/>
      </w:pPr>
      <w:r>
        <w:t xml:space="preserve">  def setEfConstruction(value: Int): Unit</w:t>
      </w:r>
    </w:p>
    <w:p>
      <w:pPr>
        <w:jc w:val="both"/>
      </w:pPr>
      <w:r/>
    </w:p>
    <w:p>
      <w:pPr>
        <w:jc w:val="both"/>
      </w:pPr>
      <w:r>
        <w:t xml:space="preserve">  @Description(</w:t>
      </w:r>
    </w:p>
    <w:p>
      <w:pPr>
        <w:jc w:val="both"/>
      </w:pPr>
      <w:r>
        <w:t xml:space="preserve">    "Used by HNSW algo. Larger value increases the index size but will give better recall. " +</w:t>
      </w:r>
    </w:p>
    <w:p>
      <w:pPr>
        <w:jc w:val="both"/>
      </w:pPr>
      <w:r>
        <w:t xml:space="preserve">      "See go/ann")</w:t>
      </w:r>
    </w:p>
    <w:p>
      <w:pPr>
        <w:jc w:val="both"/>
      </w:pPr>
      <w:r>
        <w:t xml:space="preserve">  def getMaxM: Int</w:t>
      </w:r>
    </w:p>
    <w:p>
      <w:pPr>
        <w:jc w:val="both"/>
      </w:pPr>
      <w:r>
        <w:t xml:space="preserve">  def setMaxM(value: Int): Unit</w:t>
      </w:r>
    </w:p>
    <w:p>
      <w:pPr>
        <w:jc w:val="both"/>
      </w:pPr>
      <w:r/>
    </w:p>
    <w:p>
      <w:pPr>
        <w:jc w:val="both"/>
      </w:pPr>
      <w:r>
        <w:t xml:space="preserve">  @Description("Used by HNSW algo. Approximate number of elements that will be indexed. See go/ann")</w:t>
      </w:r>
    </w:p>
    <w:p>
      <w:pPr>
        <w:jc w:val="both"/>
      </w:pPr>
      <w:r>
        <w:t xml:space="preserve">  def getExpectedElements: Int</w:t>
      </w:r>
    </w:p>
    <w:p>
      <w:pPr>
        <w:jc w:val="both"/>
      </w:pPr>
      <w:r>
        <w:t xml:space="preserve">  def setExpectedElements(value: Int): Unit</w:t>
      </w:r>
    </w:p>
    <w:p>
      <w:pPr>
        <w:jc w:val="both"/>
      </w:pPr>
      <w:r/>
    </w:p>
    <w:p>
      <w:pPr>
        <w:jc w:val="both"/>
      </w:pPr>
      <w:r>
        <w:t xml:space="preserve">  @Description(</w:t>
      </w:r>
    </w:p>
    <w:p>
      <w:pPr>
        <w:jc w:val="both"/>
      </w:pPr>
      <w:r>
        <w:t xml:space="preserve">    "Used by Annoy. num_trees is provided during build time and affects the build time and the " +</w:t>
      </w:r>
    </w:p>
    <w:p>
      <w:pPr>
        <w:jc w:val="both"/>
      </w:pPr>
      <w:r>
        <w:t xml:space="preserve">      "index size. A larger value will give more accurate results, but larger indexes. See go/ann")</w:t>
      </w:r>
    </w:p>
    <w:p>
      <w:pPr>
        <w:jc w:val="both"/>
      </w:pPr>
      <w:r>
        <w:t xml:space="preserve">  def getAnnoyNumTrees: Int</w:t>
      </w:r>
    </w:p>
    <w:p>
      <w:pPr>
        <w:jc w:val="both"/>
      </w:pPr>
      <w:r>
        <w:t xml:space="preserve">  def setAnnoyNumTrees(value: Int): Unit</w:t>
      </w:r>
    </w:p>
    <w:p>
      <w:pPr>
        <w:jc w:val="both"/>
      </w:pPr>
      <w:r/>
    </w:p>
    <w:p>
      <w:pPr>
        <w:jc w:val="both"/>
      </w:pPr>
      <w:r>
        <w:t xml:space="preserve">  @Description(</w:t>
      </w:r>
    </w:p>
    <w:p>
      <w:pPr>
        <w:jc w:val="both"/>
      </w:pPr>
      <w:r>
        <w:t xml:space="preserve">    "FAISS factory string determines the ANN algorithm and compression. " +</w:t>
      </w:r>
    </w:p>
    <w:p>
      <w:pPr>
        <w:jc w:val="both"/>
      </w:pPr>
      <w:r>
        <w:t xml:space="preserve">      "See https://github.com/facebookresearch/faiss/wiki/The-index-factory")</w:t>
      </w:r>
    </w:p>
    <w:p>
      <w:pPr>
        <w:jc w:val="both"/>
      </w:pPr>
      <w:r>
        <w:t xml:space="preserve">  def getFAISSFactoryString: String</w:t>
      </w:r>
    </w:p>
    <w:p>
      <w:pPr>
        <w:jc w:val="both"/>
      </w:pPr>
      <w:r>
        <w:t xml:space="preserve">  def setFAISSFactoryString(value: String): Unit</w:t>
      </w:r>
    </w:p>
    <w:p>
      <w:pPr>
        <w:jc w:val="both"/>
      </w:pPr>
      <w:r/>
    </w:p>
    <w:p>
      <w:pPr>
        <w:jc w:val="both"/>
      </w:pPr>
      <w:r>
        <w:t xml:space="preserve">  @Description("Sample rate for training during creation of FAISS index. Default is 0.05f")</w:t>
      </w:r>
    </w:p>
    <w:p>
      <w:pPr>
        <w:jc w:val="both"/>
      </w:pPr>
      <w:r>
        <w:t xml:space="preserve">  @Default.Float(0.05f)</w:t>
      </w:r>
    </w:p>
    <w:p>
      <w:pPr>
        <w:jc w:val="both"/>
      </w:pPr>
      <w:r>
        <w:t xml:space="preserve">  def getTrainingSampleRate: Float</w:t>
      </w:r>
    </w:p>
    <w:p>
      <w:pPr>
        <w:jc w:val="both"/>
      </w:pPr>
      <w:r>
        <w:t xml:space="preserve">  def setTrainingSampleRate(value: Float): Unit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Builds ANN index.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input embeddings are read from BigQuery using the input SQL query. The output from this SQL</w:t>
      </w:r>
    </w:p>
    <w:p>
      <w:pPr>
        <w:jc w:val="both"/>
      </w:pPr>
      <w:r>
        <w:t xml:space="preserve"> * query needs to have two columns, "entityID" [Long] and "embedding" [List[Double]]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Output directory supported is GCS bucket</w:t>
      </w:r>
    </w:p>
    <w:p>
      <w:pPr>
        <w:jc w:val="both"/>
      </w:pPr>
      <w:r>
        <w:t xml:space="preserve"> */</w:t>
      </w:r>
    </w:p>
    <w:p>
      <w:pPr>
        <w:jc w:val="both"/>
      </w:pPr>
      <w:r>
        <w:t>object ANNIndexBuilderBeamJob extends ScioBeamJob[ANNOptions] {</w:t>
      </w:r>
    </w:p>
    <w:p>
      <w:pPr>
        <w:jc w:val="both"/>
      </w:pPr>
      <w:r>
        <w:t xml:space="preserve">  val counterNameSpace = "ANNIndexBuilderBeamJob"</w:t>
      </w:r>
    </w:p>
    <w:p>
      <w:pPr>
        <w:jc w:val="both"/>
      </w:pPr>
      <w:r>
        <w:t xml:space="preserve">  val LOG: Logger = LoggerFactory.getLogger(this.getClass)</w:t>
      </w:r>
    </w:p>
    <w:p>
      <w:pPr>
        <w:jc w:val="both"/>
      </w:pPr>
      <w:r>
        <w:t xml:space="preserve">  implicit val timeZone: TimeZone = DateOps.UTC</w:t>
      </w:r>
    </w:p>
    <w:p>
      <w:pPr>
        <w:jc w:val="both"/>
      </w:pPr>
      <w:r/>
    </w:p>
    <w:p>
      <w:pPr>
        <w:jc w:val="both"/>
      </w:pPr>
      <w:r>
        <w:t xml:space="preserve">  def configurePipeline(sc: ScioContext, opts: ANNOptions): Unit = {</w:t>
      </w:r>
    </w:p>
    <w:p>
      <w:pPr>
        <w:jc w:val="both"/>
      </w:pPr>
      <w:r>
        <w:t xml:space="preserve">    val startDate: RichDate = RichDate(opts.interval.getStart.toDate)</w:t>
      </w:r>
    </w:p>
    <w:p>
      <w:pPr>
        <w:jc w:val="both"/>
      </w:pPr>
      <w:r>
        <w:t xml:space="preserve">    val endDate: RichDate = RichDate(opts.interval.getEnd.toDate)</w:t>
      </w:r>
    </w:p>
    <w:p>
      <w:pPr>
        <w:jc w:val="both"/>
      </w:pPr>
      <w:r>
        <w:t xml:space="preserve">    val instant = Instant.now()</w:t>
      </w:r>
    </w:p>
    <w:p>
      <w:pPr>
        <w:jc w:val="both"/>
      </w:pPr>
      <w:r>
        <w:t xml:space="preserve">    val out = {</w:t>
      </w:r>
    </w:p>
    <w:p>
      <w:pPr>
        <w:jc w:val="both"/>
      </w:pPr>
      <w:r>
        <w:t xml:space="preserve">      val base = FileSystems.matchNewResource(opts.getOutputPath, /*isDirectory=*/ true)</w:t>
      </w:r>
    </w:p>
    <w:p>
      <w:pPr>
        <w:jc w:val="both"/>
      </w:pPr>
      <w:r>
        <w:t xml:space="preserve">      if (opts.getOutputWithTimestamp) {</w:t>
      </w:r>
    </w:p>
    <w:p>
      <w:pPr>
        <w:jc w:val="both"/>
      </w:pPr>
      <w:r>
        <w:t xml:space="preserve">        base.resolve(</w:t>
      </w:r>
    </w:p>
    <w:p>
      <w:pPr>
        <w:jc w:val="both"/>
      </w:pPr>
      <w:r>
        <w:t xml:space="preserve">          instant.toEpochMilli.toString,</w:t>
      </w:r>
    </w:p>
    <w:p>
      <w:pPr>
        <w:jc w:val="both"/>
      </w:pPr>
      <w:r>
        <w:t xml:space="preserve">          ResolveOptions.StandardResolveOptions.RESOLVE_DIRECTORY)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base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Define template variables which we would like to be replaced in the corresponding sql file</w:t>
      </w:r>
    </w:p>
    <w:p>
      <w:pPr>
        <w:jc w:val="both"/>
      </w:pPr>
      <w:r>
        <w:t xml:space="preserve">    val templateVariables =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"START_DATE" -&gt; startDate.toString(DateOps.DATETIME_HMS_WITH_DASH),</w:t>
      </w:r>
    </w:p>
    <w:p>
      <w:pPr>
        <w:jc w:val="both"/>
      </w:pPr>
      <w:r>
        <w:t xml:space="preserve">        "END_DATE" -&gt; endDate.toString(DateOps.DATETIME_HMS_WITH_DASH)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embeddingFetchQuery =</w:t>
      </w:r>
    </w:p>
    <w:p>
      <w:pPr>
        <w:jc w:val="both"/>
      </w:pPr>
      <w:r>
        <w:t xml:space="preserve">      BQQueryUtils.getBQQueryFromSqlFile(opts.getDatasetSqlPath, templateVariables)</w:t>
      </w:r>
    </w:p>
    <w:p>
      <w:pPr>
        <w:jc w:val="both"/>
      </w:pPr>
      <w:r/>
    </w:p>
    <w:p>
      <w:pPr>
        <w:jc w:val="both"/>
      </w:pPr>
      <w:r>
        <w:t xml:space="preserve">    val sCollection = if (opts.getGrouped) {</w:t>
      </w:r>
    </w:p>
    <w:p>
      <w:pPr>
        <w:jc w:val="both"/>
      </w:pPr>
      <w:r>
        <w:t xml:space="preserve">      sc.customInput(</w:t>
      </w:r>
    </w:p>
    <w:p>
      <w:pPr>
        <w:jc w:val="both"/>
      </w:pPr>
      <w:r>
        <w:t xml:space="preserve">        "Read grouped data from BQ",</w:t>
      </w:r>
    </w:p>
    <w:p>
      <w:pPr>
        <w:jc w:val="both"/>
      </w:pPr>
      <w:r>
        <w:t xml:space="preserve">        BigQueryIO</w:t>
      </w:r>
    </w:p>
    <w:p>
      <w:pPr>
        <w:jc w:val="both"/>
      </w:pPr>
      <w:r>
        <w:t xml:space="preserve">          .readClass[GroupedEmbeddingData]()</w:t>
      </w:r>
    </w:p>
    <w:p>
      <w:pPr>
        <w:jc w:val="both"/>
      </w:pPr>
      <w:r>
        <w:t xml:space="preserve">          .fromQuery(embeddingFetchQuery).usingStandardSql()</w:t>
      </w:r>
    </w:p>
    <w:p>
      <w:pPr>
        <w:jc w:val="both"/>
      </w:pPr>
      <w:r>
        <w:t xml:space="preserve">          .withMethod(TypedRead.Method.DIRECT_READ)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sc.customInput(</w:t>
      </w:r>
    </w:p>
    <w:p>
      <w:pPr>
        <w:jc w:val="both"/>
      </w:pPr>
      <w:r>
        <w:t xml:space="preserve">        "Read flat data from BQ",</w:t>
      </w:r>
    </w:p>
    <w:p>
      <w:pPr>
        <w:jc w:val="both"/>
      </w:pPr>
      <w:r>
        <w:t xml:space="preserve">        BigQueryIO</w:t>
      </w:r>
    </w:p>
    <w:p>
      <w:pPr>
        <w:jc w:val="both"/>
      </w:pPr>
      <w:r>
        <w:t xml:space="preserve">          .readClass[FlatEmbeddingData]().fromQuery(embeddingFetchQuery).usingStandardSql()</w:t>
      </w:r>
    </w:p>
    <w:p>
      <w:pPr>
        <w:jc w:val="both"/>
      </w:pPr>
      <w:r>
        <w:t xml:space="preserve">          .withMethod(TypedRead.Method.DIRECT_READ)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processedCollection =</w:t>
      </w:r>
    </w:p>
    <w:p>
      <w:pPr>
        <w:jc w:val="both"/>
      </w:pPr>
      <w:r>
        <w:t xml:space="preserve">      sCollection</w:t>
      </w:r>
    </w:p>
    <w:p>
      <w:pPr>
        <w:jc w:val="both"/>
      </w:pPr>
      <w:r>
        <w:t xml:space="preserve">        .flatMap(transformTableRowToKeyVal)</w:t>
      </w:r>
    </w:p>
    <w:p>
      <w:pPr>
        <w:jc w:val="both"/>
      </w:pPr>
      <w:r>
        <w:t xml:space="preserve">        .groupBy(_.getKey)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(groupName, groupValue) =&gt;</w:t>
      </w:r>
    </w:p>
    <w:p>
      <w:pPr>
        <w:jc w:val="both"/>
      </w:pPr>
      <w:r>
        <w:t xml:space="preserve">            Map(groupName -&gt; groupValue.map(_.getValue))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val annIndexMetadata =</w:t>
      </w:r>
    </w:p>
    <w:p>
      <w:pPr>
        <w:jc w:val="both"/>
      </w:pPr>
      <w:r>
        <w:t xml:space="preserve">      AnnIndexMetadata(timestamp = Some(instant.getEpochSecond), withGroups = Some(opts.getGrouped))</w:t>
      </w:r>
    </w:p>
    <w:p>
      <w:pPr>
        <w:jc w:val="both"/>
      </w:pPr>
      <w:r/>
    </w:p>
    <w:p>
      <w:pPr>
        <w:jc w:val="both"/>
      </w:pPr>
      <w:r>
        <w:t xml:space="preserve">    // Count the number of groups and output the ANN index metadata</w:t>
      </w:r>
    </w:p>
    <w:p>
      <w:pPr>
        <w:jc w:val="both"/>
      </w:pPr>
      <w:r>
        <w:t xml:space="preserve">    processedCollection.count.map(count =&gt; {</w:t>
      </w:r>
    </w:p>
    <w:p>
      <w:pPr>
        <w:jc w:val="both"/>
      </w:pPr>
      <w:r>
        <w:t xml:space="preserve">      val annGroupedIndexMetadata = annIndexMetadata.copy(</w:t>
      </w:r>
    </w:p>
    <w:p>
      <w:pPr>
        <w:jc w:val="both"/>
      </w:pPr>
      <w:r>
        <w:t xml:space="preserve">        numGroups = Some(count.intValue())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val indexOutDir = new IndexOutputFile(out)</w:t>
      </w:r>
    </w:p>
    <w:p>
      <w:pPr>
        <w:jc w:val="both"/>
      </w:pPr>
      <w:r>
        <w:t xml:space="preserve">      indexOutDir.writeIndexMetadata(annGroupedIndexMetadata)</w:t>
      </w:r>
    </w:p>
    <w:p>
      <w:pPr>
        <w:jc w:val="both"/>
      </w:pPr>
      <w:r>
        <w:t xml:space="preserve">    })</w:t>
      </w:r>
    </w:p>
    <w:p>
      <w:pPr>
        <w:jc w:val="both"/>
      </w:pPr>
      <w:r/>
    </w:p>
    <w:p>
      <w:pPr>
        <w:jc w:val="both"/>
      </w:pPr>
      <w:r>
        <w:t xml:space="preserve">    // Generate Index</w:t>
      </w:r>
    </w:p>
    <w:p>
      <w:pPr>
        <w:jc w:val="both"/>
      </w:pPr>
      <w:r>
        <w:t xml:space="preserve">    processedCollection.saveAsCustomOutput(</w:t>
      </w:r>
    </w:p>
    <w:p>
      <w:pPr>
        <w:jc w:val="both"/>
      </w:pPr>
      <w:r>
        <w:t xml:space="preserve">      "Serialise to Disk",</w:t>
      </w:r>
    </w:p>
    <w:p>
      <w:pPr>
        <w:jc w:val="both"/>
      </w:pPr>
      <w:r>
        <w:t xml:space="preserve">      OutputSink(</w:t>
      </w:r>
    </w:p>
    <w:p>
      <w:pPr>
        <w:jc w:val="both"/>
      </w:pPr>
      <w:r>
        <w:t xml:space="preserve">        out,</w:t>
      </w:r>
    </w:p>
    <w:p>
      <w:pPr>
        <w:jc w:val="both"/>
      </w:pPr>
      <w:r>
        <w:t xml:space="preserve">        opts.getAlgo.equals("faiss"),</w:t>
      </w:r>
    </w:p>
    <w:p>
      <w:pPr>
        <w:jc w:val="both"/>
      </w:pPr>
      <w:r>
        <w:t xml:space="preserve">        opts.getOutputDALPath,</w:t>
      </w:r>
    </w:p>
    <w:p>
      <w:pPr>
        <w:jc w:val="both"/>
      </w:pPr>
      <w:r>
        <w:t xml:space="preserve">        opts.getEnableDalRegistration,</w:t>
      </w:r>
    </w:p>
    <w:p>
      <w:pPr>
        <w:jc w:val="both"/>
      </w:pPr>
      <w:r>
        <w:t xml:space="preserve">        opts.getDatasetModuleName,</w:t>
      </w:r>
    </w:p>
    <w:p>
      <w:pPr>
        <w:jc w:val="both"/>
      </w:pPr>
      <w:r>
        <w:t xml:space="preserve">        opts.getDatasetOwnerRole,</w:t>
      </w:r>
    </w:p>
    <w:p>
      <w:pPr>
        <w:jc w:val="both"/>
      </w:pPr>
      <w:r>
        <w:t xml:space="preserve">        instant,</w:t>
      </w:r>
    </w:p>
    <w:p>
      <w:pPr>
        <w:jc w:val="both"/>
      </w:pPr>
      <w:r>
        <w:t xml:space="preserve">        opts.getDate(),</w:t>
      </w:r>
    </w:p>
    <w:p>
      <w:pPr>
        <w:jc w:val="both"/>
      </w:pPr>
      <w:r>
        <w:t xml:space="preserve">        counterNameSpace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transformTableRowToKeyVal(</w:t>
      </w:r>
    </w:p>
    <w:p>
      <w:pPr>
        <w:jc w:val="both"/>
      </w:pPr>
      <w:r>
        <w:t xml:space="preserve">    data: BaseEmbeddingData</w:t>
      </w:r>
    </w:p>
    <w:p>
      <w:pPr>
        <w:jc w:val="both"/>
      </w:pPr>
      <w:r>
        <w:t xml:space="preserve">  ): Option[KV[String, KV[Long, TEmbedding]]] = {</w:t>
      </w:r>
    </w:p>
    <w:p>
      <w:pPr>
        <w:jc w:val="both"/>
      </w:pPr>
      <w:r>
        <w:t xml:space="preserve">    val transformTable = ScioMetrics.counter(counterNameSpace, "transform_table_row_to_kv")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id &lt;- data.entityId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transformTable.inc()</w:t>
      </w:r>
    </w:p>
    <w:p>
      <w:pPr>
        <w:jc w:val="both"/>
      </w:pPr>
      <w:r>
        <w:t xml:space="preserve">      val groupName: String = if (data.isInstanceOf[GroupedEmbeddingData]) {</w:t>
      </w:r>
    </w:p>
    <w:p>
      <w:pPr>
        <w:jc w:val="both"/>
      </w:pPr>
      <w:r>
        <w:t xml:space="preserve">        (data.asInstanceOf[GroupedEmbeddingData]).groupId.get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""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KV.of[String, KV[Long, TEmbedding]](</w:t>
      </w:r>
    </w:p>
    <w:p>
      <w:pPr>
        <w:jc w:val="both"/>
      </w:pPr>
      <w:r>
        <w:t xml:space="preserve">        groupName,</w:t>
      </w:r>
    </w:p>
    <w:p>
      <w:pPr>
        <w:jc w:val="both"/>
      </w:pPr>
      <w:r>
        <w:t xml:space="preserve">        KV.of[Long, TEmbedding](</w:t>
      </w:r>
    </w:p>
    <w:p>
      <w:pPr>
        <w:jc w:val="both"/>
      </w:pPr>
      <w:r>
        <w:t xml:space="preserve">          id,</w:t>
      </w:r>
    </w:p>
    <w:p>
      <w:pPr>
        <w:jc w:val="both"/>
      </w:pPr>
      <w:r>
        <w:t xml:space="preserve">          EmbeddingSerDe.toThrift(Embedding(data.embedding.map(_.toFloat).toArray)))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OutputSink(</w:t>
      </w:r>
    </w:p>
    <w:p>
      <w:pPr>
        <w:jc w:val="both"/>
      </w:pPr>
      <w:r>
        <w:t xml:space="preserve">    outDir: ResourceId,</w:t>
      </w:r>
    </w:p>
    <w:p>
      <w:pPr>
        <w:jc w:val="both"/>
      </w:pPr>
      <w:r>
        <w:t xml:space="preserve">    isFaiss: Boolean,</w:t>
      </w:r>
    </w:p>
    <w:p>
      <w:pPr>
        <w:jc w:val="both"/>
      </w:pPr>
      <w:r>
        <w:t xml:space="preserve">    outputDALPath: String,</w:t>
      </w:r>
    </w:p>
    <w:p>
      <w:pPr>
        <w:jc w:val="both"/>
      </w:pPr>
      <w:r>
        <w:t xml:space="preserve">    enableDalRegistration: Boolean,</w:t>
      </w:r>
    </w:p>
    <w:p>
      <w:pPr>
        <w:jc w:val="both"/>
      </w:pPr>
      <w:r>
        <w:t xml:space="preserve">    datasetModuleName: String,</w:t>
      </w:r>
    </w:p>
    <w:p>
      <w:pPr>
        <w:jc w:val="both"/>
      </w:pPr>
      <w:r>
        <w:t xml:space="preserve">    datasetOwnerRole: String,</w:t>
      </w:r>
    </w:p>
    <w:p>
      <w:pPr>
        <w:jc w:val="both"/>
      </w:pPr>
      <w:r>
        <w:t xml:space="preserve">    instant: Instant,</w:t>
      </w:r>
    </w:p>
    <w:p>
      <w:pPr>
        <w:jc w:val="both"/>
      </w:pPr>
      <w:r>
        <w:t xml:space="preserve">    date: DateRange,</w:t>
      </w:r>
    </w:p>
    <w:p>
      <w:pPr>
        <w:jc w:val="both"/>
      </w:pPr>
      <w:r>
        <w:t xml:space="preserve">    counterNameSpace: String)</w:t>
      </w:r>
    </w:p>
    <w:p>
      <w:pPr>
        <w:jc w:val="both"/>
      </w:pPr>
      <w:r>
        <w:t xml:space="preserve">      extends PTransform[PCollection[Map[String, Iterable[KV[Long, TEmbedding]]]], PDone] {</w:t>
      </w:r>
    </w:p>
    <w:p>
      <w:pPr>
        <w:jc w:val="both"/>
      </w:pPr>
      <w:r>
        <w:t xml:space="preserve">    override def expand(input: PCollection[Map[String, Iterable[KV[Long, TEmbedding]]]]): PDone = {</w:t>
      </w:r>
    </w:p>
    <w:p>
      <w:pPr>
        <w:jc w:val="both"/>
      </w:pPr>
      <w:r>
        <w:t xml:space="preserve">      PDone.in {</w:t>
      </w:r>
    </w:p>
    <w:p>
      <w:pPr>
        <w:jc w:val="both"/>
      </w:pPr>
      <w:r>
        <w:t xml:space="preserve">        val dummyOutput = {</w:t>
      </w:r>
    </w:p>
    <w:p>
      <w:pPr>
        <w:jc w:val="both"/>
      </w:pPr>
      <w:r>
        <w:t xml:space="preserve">          if (isFaiss) {</w:t>
      </w:r>
    </w:p>
    <w:p>
      <w:pPr>
        <w:jc w:val="both"/>
      </w:pPr>
      <w:r>
        <w:t xml:space="preserve">            input</w:t>
      </w:r>
    </w:p>
    <w:p>
      <w:pPr>
        <w:jc w:val="both"/>
      </w:pPr>
      <w:r>
        <w:t xml:space="preserve">              .apply(</w:t>
      </w:r>
    </w:p>
    <w:p>
      <w:pPr>
        <w:jc w:val="both"/>
      </w:pPr>
      <w:r>
        <w:t xml:space="preserve">                "Build&amp;WriteFaissANNIndex",</w:t>
      </w:r>
    </w:p>
    <w:p>
      <w:pPr>
        <w:jc w:val="both"/>
      </w:pPr>
      <w:r>
        <w:t xml:space="preserve">                ParDo.of(new BuildFaissANNIndex(outDir, counterNameSpace))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input</w:t>
      </w:r>
    </w:p>
    <w:p>
      <w:pPr>
        <w:jc w:val="both"/>
      </w:pPr>
      <w:r>
        <w:t xml:space="preserve">              .apply(</w:t>
      </w:r>
    </w:p>
    <w:p>
      <w:pPr>
        <w:jc w:val="both"/>
      </w:pPr>
      <w:r>
        <w:t xml:space="preserve">                "Build&amp;WriteANNIndex",</w:t>
      </w:r>
    </w:p>
    <w:p>
      <w:pPr>
        <w:jc w:val="both"/>
      </w:pPr>
      <w:r>
        <w:t xml:space="preserve">                ParDo.of(new BuildANNIndex(outDir, counterNameSpace))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if (enableDalRegistration) {</w:t>
      </w:r>
    </w:p>
    <w:p>
      <w:pPr>
        <w:jc w:val="both"/>
      </w:pPr>
      <w:r>
        <w:t xml:space="preserve">          input</w:t>
      </w:r>
    </w:p>
    <w:p>
      <w:pPr>
        <w:jc w:val="both"/>
      </w:pPr>
      <w:r>
        <w:t xml:space="preserve">            .apply(</w:t>
      </w:r>
    </w:p>
    <w:p>
      <w:pPr>
        <w:jc w:val="both"/>
      </w:pPr>
      <w:r>
        <w:t xml:space="preserve">              "Register DAL Dataset",</w:t>
      </w:r>
    </w:p>
    <w:p>
      <w:pPr>
        <w:jc w:val="both"/>
      </w:pPr>
      <w:r>
        <w:t xml:space="preserve">              DalObservedDatasetRegistration(</w:t>
      </w:r>
    </w:p>
    <w:p>
      <w:pPr>
        <w:jc w:val="both"/>
      </w:pPr>
      <w:r>
        <w:t xml:space="preserve">                datasetModuleName,</w:t>
      </w:r>
    </w:p>
    <w:p>
      <w:pPr>
        <w:jc w:val="both"/>
      </w:pPr>
      <w:r>
        <w:t xml:space="preserve">                datasetOwnerRole,</w:t>
      </w:r>
    </w:p>
    <w:p>
      <w:pPr>
        <w:jc w:val="both"/>
      </w:pPr>
      <w:r>
        <w:t xml:space="preserve">                outputDALPath,</w:t>
      </w:r>
    </w:p>
    <w:p>
      <w:pPr>
        <w:jc w:val="both"/>
      </w:pPr>
      <w:r>
        <w:t xml:space="preserve">                instant,</w:t>
      </w:r>
    </w:p>
    <w:p>
      <w:pPr>
        <w:jc w:val="both"/>
      </w:pPr>
      <w:r>
        <w:t xml:space="preserve">                Some(StatebirdEnvironment.Prod),</w:t>
      </w:r>
    </w:p>
    <w:p>
      <w:pPr>
        <w:jc w:val="both"/>
      </w:pPr>
      <w:r>
        <w:t xml:space="preserve">                Some("ANN Index Data Files"))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.getPipeline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dummyOutput.getPipeline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class BuildANNIndex(outDir: ResourceId, counterNameSpace: String)</w:t>
      </w:r>
    </w:p>
    <w:p>
      <w:pPr>
        <w:jc w:val="both"/>
      </w:pPr>
      <w:r>
        <w:t xml:space="preserve">      extends DoFn[Map[String, Iterable[KV[Long, TEmbedding]]], Unit] {</w:t>
      </w:r>
    </w:p>
    <w:p>
      <w:pPr>
        <w:jc w:val="both"/>
      </w:pPr>
      <w:r/>
    </w:p>
    <w:p>
      <w:pPr>
        <w:jc w:val="both"/>
      </w:pPr>
      <w:r>
        <w:t xml:space="preserve">    def transformKeyValToEmbeddingWithEntity[T &lt;: EntityId](</w:t>
      </w:r>
    </w:p>
    <w:p>
      <w:pPr>
        <w:jc w:val="both"/>
      </w:pPr>
      <w:r>
        <w:t xml:space="preserve">      entityKind: EntityKind[T]</w:t>
      </w:r>
    </w:p>
    <w:p>
      <w:pPr>
        <w:jc w:val="both"/>
      </w:pPr>
      <w:r>
        <w:t xml:space="preserve">    )(</w:t>
      </w:r>
    </w:p>
    <w:p>
      <w:pPr>
        <w:jc w:val="both"/>
      </w:pPr>
      <w:r>
        <w:t xml:space="preserve">      keyVal: KV[Long, TEmbedding]</w:t>
      </w:r>
    </w:p>
    <w:p>
      <w:pPr>
        <w:jc w:val="both"/>
      </w:pPr>
      <w:r>
        <w:t xml:space="preserve">    ): EntityEmbedding[T] = {</w:t>
      </w:r>
    </w:p>
    <w:p>
      <w:pPr>
        <w:jc w:val="both"/>
      </w:pPr>
      <w:r>
        <w:t xml:space="preserve">      val entityId = entityKind match {</w:t>
      </w:r>
    </w:p>
    <w:p>
      <w:pPr>
        <w:jc w:val="both"/>
      </w:pPr>
      <w:r>
        <w:t xml:space="preserve">        case UserKind =&gt; UserId(keyVal.getKey).toThrift</w:t>
      </w:r>
    </w:p>
    <w:p>
      <w:pPr>
        <w:jc w:val="both"/>
      </w:pPr>
      <w:r>
        <w:t xml:space="preserve">        case TweetKind =&gt; TweetId(keyVal.getKey).toThrift</w:t>
      </w:r>
    </w:p>
    <w:p>
      <w:pPr>
        <w:jc w:val="both"/>
      </w:pPr>
      <w:r>
        <w:t xml:space="preserve">        case TfwKind =&gt; TfwId(keyVal.getKey).toThrift</w:t>
      </w:r>
    </w:p>
    <w:p>
      <w:pPr>
        <w:jc w:val="both"/>
      </w:pPr>
      <w:r>
        <w:t xml:space="preserve">        case SemanticCoreKind =&gt; SemanticCoreId(keyVal.getKey).toThrift</w:t>
      </w:r>
    </w:p>
    <w:p>
      <w:pPr>
        <w:jc w:val="both"/>
      </w:pPr>
      <w:r>
        <w:t xml:space="preserve">        case _ =&gt; throw new IllegalArgumentException(s"Unsupported embedding kind: $entityKind")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EntityEmbedding[T](</w:t>
      </w:r>
    </w:p>
    <w:p>
      <w:pPr>
        <w:jc w:val="both"/>
      </w:pPr>
      <w:r>
        <w:t xml:space="preserve">        EntityId.fromThrift(entityId).asInstanceOf[T],</w:t>
      </w:r>
    </w:p>
    <w:p>
      <w:pPr>
        <w:jc w:val="both"/>
      </w:pPr>
      <w:r>
        <w:t xml:space="preserve">        EmbeddingSerDe.fromThrift(keyVal.getValue))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@ProcessElement</w:t>
      </w:r>
    </w:p>
    <w:p>
      <w:pPr>
        <w:jc w:val="both"/>
      </w:pPr>
      <w:r>
        <w:t xml:space="preserve">    def processElement[T &lt;: EntityId, D &lt;: Distance[D]](</w:t>
      </w:r>
    </w:p>
    <w:p>
      <w:pPr>
        <w:jc w:val="both"/>
      </w:pPr>
      <w:r>
        <w:t xml:space="preserve">      @Element dataGrouped: Map[String, Iterable[KV[Long, TEmbedding]]],</w:t>
      </w:r>
    </w:p>
    <w:p>
      <w:pPr>
        <w:jc w:val="both"/>
      </w:pPr>
      <w:r>
        <w:t xml:space="preserve">      context: ProcessContext</w:t>
      </w:r>
    </w:p>
    <w:p>
      <w:pPr>
        <w:jc w:val="both"/>
      </w:pPr>
      <w:r>
        <w:t xml:space="preserve">    ): Unit = {</w:t>
      </w:r>
    </w:p>
    <w:p>
      <w:pPr>
        <w:jc w:val="both"/>
      </w:pPr>
      <w:r>
        <w:t xml:space="preserve">      val opts = context.getPipelineOptions.as(classOf[ANNOptions])</w:t>
      </w:r>
    </w:p>
    <w:p>
      <w:pPr>
        <w:jc w:val="both"/>
      </w:pPr>
      <w:r>
        <w:t xml:space="preserve">      val uncastEntityKind = EntityKind.getEntityKind(opts.getEntityKind)</w:t>
      </w:r>
    </w:p>
    <w:p>
      <w:pPr>
        <w:jc w:val="both"/>
      </w:pPr>
      <w:r>
        <w:t xml:space="preserve">      val entityKind = uncastEntityKind.asInstanceOf[EntityKind[T]]</w:t>
      </w:r>
    </w:p>
    <w:p>
      <w:pPr>
        <w:jc w:val="both"/>
      </w:pPr>
      <w:r>
        <w:t xml:space="preserve">      val transformKVtoEmbeddings =</w:t>
      </w:r>
    </w:p>
    <w:p>
      <w:pPr>
        <w:jc w:val="both"/>
      </w:pPr>
      <w:r>
        <w:t xml:space="preserve">        ScioMetrics.counter(counterNameSpace, "transform_kv_to_embeddings")</w:t>
      </w:r>
    </w:p>
    <w:p>
      <w:pPr>
        <w:jc w:val="both"/>
      </w:pPr>
      <w:r/>
    </w:p>
    <w:p>
      <w:pPr>
        <w:jc w:val="both"/>
      </w:pPr>
      <w:r>
        <w:t xml:space="preserve">      val _ = dataGrouped.map {</w:t>
      </w:r>
    </w:p>
    <w:p>
      <w:pPr>
        <w:jc w:val="both"/>
      </w:pPr>
      <w:r>
        <w:t xml:space="preserve">        case (groupName, data) =&gt;</w:t>
      </w:r>
    </w:p>
    <w:p>
      <w:pPr>
        <w:jc w:val="both"/>
      </w:pPr>
      <w:r>
        <w:t xml:space="preserve">          val annEmbeddings = data.map { kv =&gt;</w:t>
      </w:r>
    </w:p>
    <w:p>
      <w:pPr>
        <w:jc w:val="both"/>
      </w:pPr>
      <w:r>
        <w:t xml:space="preserve">            transformKVtoEmbeddings.inc()</w:t>
      </w:r>
    </w:p>
    <w:p>
      <w:pPr>
        <w:jc w:val="both"/>
      </w:pPr>
      <w:r>
        <w:t xml:space="preserve">            transformKeyValToEmbeddingWithEntity(entityKind)(kv)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val out = {</w:t>
      </w:r>
    </w:p>
    <w:p>
      <w:pPr>
        <w:jc w:val="both"/>
      </w:pPr>
      <w:r>
        <w:t xml:space="preserve">            if (opts.getGrouped &amp;&amp; groupName != "") {</w:t>
      </w:r>
    </w:p>
    <w:p>
      <w:pPr>
        <w:jc w:val="both"/>
      </w:pPr>
      <w:r>
        <w:t xml:space="preserve">              outDir.resolve(groupName, ResolveOptions.StandardResolveOptions.RESOLVE_DIRECTORY)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outDir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LOG.info(s"Writing output to ${out}")</w:t>
      </w:r>
    </w:p>
    <w:p>
      <w:pPr>
        <w:jc w:val="both"/>
      </w:pPr>
      <w:r/>
    </w:p>
    <w:p>
      <w:pPr>
        <w:jc w:val="both"/>
      </w:pPr>
      <w:r>
        <w:t xml:space="preserve">          val metric = Metric.fromString(opts.getMetric).asInstanceOf[Metric[D]]</w:t>
      </w:r>
    </w:p>
    <w:p>
      <w:pPr>
        <w:jc w:val="both"/>
      </w:pPr>
      <w:r>
        <w:t xml:space="preserve">          val concurrencyLevel = opts.getConcurrencyLevel</w:t>
      </w:r>
    </w:p>
    <w:p>
      <w:pPr>
        <w:jc w:val="both"/>
      </w:pPr>
      <w:r>
        <w:t xml:space="preserve">          val dimension = opts.getDimension</w:t>
      </w:r>
    </w:p>
    <w:p>
      <w:pPr>
        <w:jc w:val="both"/>
      </w:pPr>
      <w:r>
        <w:t xml:space="preserve">          val threadPool = Executors.newFixedThreadPool(concurrencyLevel)</w:t>
      </w:r>
    </w:p>
    <w:p>
      <w:pPr>
        <w:jc w:val="both"/>
      </w:pPr>
      <w:r/>
    </w:p>
    <w:p>
      <w:pPr>
        <w:jc w:val="both"/>
      </w:pPr>
      <w:r>
        <w:t xml:space="preserve">          LOG.info(s"Building ANN index of type ${opts.getAlgo}")</w:t>
      </w:r>
    </w:p>
    <w:p>
      <w:pPr>
        <w:jc w:val="both"/>
      </w:pPr>
      <w:r>
        <w:t xml:space="preserve">          val serialization = opts.getAlgo match {</w:t>
      </w:r>
    </w:p>
    <w:p>
      <w:pPr>
        <w:jc w:val="both"/>
      </w:pPr>
      <w:r>
        <w:t xml:space="preserve">            case "brute_force" =&gt;</w:t>
      </w:r>
    </w:p>
    <w:p>
      <w:pPr>
        <w:jc w:val="both"/>
      </w:pPr>
      <w:r>
        <w:t xml:space="preserve">              val PersistedEmbeddingIO =</w:t>
      </w:r>
    </w:p>
    <w:p>
      <w:pPr>
        <w:jc w:val="both"/>
      </w:pPr>
      <w:r>
        <w:t xml:space="preserve">                new ThriftIteratorIO[PersistedEmbedding](PersistedEmbedding)</w:t>
      </w:r>
    </w:p>
    <w:p>
      <w:pPr>
        <w:jc w:val="both"/>
      </w:pPr>
      <w:r>
        <w:t xml:space="preserve">              SerializableBruteForceIndex(</w:t>
      </w:r>
    </w:p>
    <w:p>
      <w:pPr>
        <w:jc w:val="both"/>
      </w:pPr>
      <w:r>
        <w:t xml:space="preserve">                metric,</w:t>
      </w:r>
    </w:p>
    <w:p>
      <w:pPr>
        <w:jc w:val="both"/>
      </w:pPr>
      <w:r>
        <w:t xml:space="preserve">                FuturePool.apply(threadPool),</w:t>
      </w:r>
    </w:p>
    <w:p>
      <w:pPr>
        <w:jc w:val="both"/>
      </w:pPr>
      <w:r>
        <w:t xml:space="preserve">                new PersistedEmbeddingInjection(entityKind.byteInjection),</w:t>
      </w:r>
    </w:p>
    <w:p>
      <w:pPr>
        <w:jc w:val="both"/>
      </w:pPr>
      <w:r>
        <w:t xml:space="preserve">                PersistedEmbeddingIO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case "annoy" =&gt;</w:t>
      </w:r>
    </w:p>
    <w:p>
      <w:pPr>
        <w:jc w:val="both"/>
      </w:pPr>
      <w:r>
        <w:t xml:space="preserve">              TypedAnnoyIndex.indexBuilder(</w:t>
      </w:r>
    </w:p>
    <w:p>
      <w:pPr>
        <w:jc w:val="both"/>
      </w:pPr>
      <w:r>
        <w:t xml:space="preserve">                dimension,</w:t>
      </w:r>
    </w:p>
    <w:p>
      <w:pPr>
        <w:jc w:val="both"/>
      </w:pPr>
      <w:r>
        <w:t xml:space="preserve">                opts.getAnnoyNumTrees,</w:t>
      </w:r>
    </w:p>
    <w:p>
      <w:pPr>
        <w:jc w:val="both"/>
      </w:pPr>
      <w:r>
        <w:t xml:space="preserve">                metric,</w:t>
      </w:r>
    </w:p>
    <w:p>
      <w:pPr>
        <w:jc w:val="both"/>
      </w:pPr>
      <w:r>
        <w:t xml:space="preserve">                entityKind.byteInjection,</w:t>
      </w:r>
    </w:p>
    <w:p>
      <w:pPr>
        <w:jc w:val="both"/>
      </w:pPr>
      <w:r>
        <w:t xml:space="preserve">                FuturePool.apply(threadPool)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case "hnsw" =&gt;</w:t>
      </w:r>
    </w:p>
    <w:p>
      <w:pPr>
        <w:jc w:val="both"/>
      </w:pPr>
      <w:r>
        <w:t xml:space="preserve">              val efConstruction = opts.getEfConstruction</w:t>
      </w:r>
    </w:p>
    <w:p>
      <w:pPr>
        <w:jc w:val="both"/>
      </w:pPr>
      <w:r>
        <w:t xml:space="preserve">              val maxM = opts.getMaxM</w:t>
      </w:r>
    </w:p>
    <w:p>
      <w:pPr>
        <w:jc w:val="both"/>
      </w:pPr>
      <w:r>
        <w:t xml:space="preserve">              val expectedElements = opts.getExpectedElements</w:t>
      </w:r>
    </w:p>
    <w:p>
      <w:pPr>
        <w:jc w:val="both"/>
      </w:pPr>
      <w:r>
        <w:t xml:space="preserve">              TypedHnswIndex.serializableIndex(</w:t>
      </w:r>
    </w:p>
    <w:p>
      <w:pPr>
        <w:jc w:val="both"/>
      </w:pPr>
      <w:r>
        <w:t xml:space="preserve">                dimension,</w:t>
      </w:r>
    </w:p>
    <w:p>
      <w:pPr>
        <w:jc w:val="both"/>
      </w:pPr>
      <w:r>
        <w:t xml:space="preserve">                metric,</w:t>
      </w:r>
    </w:p>
    <w:p>
      <w:pPr>
        <w:jc w:val="both"/>
      </w:pPr>
      <w:r>
        <w:t xml:space="preserve">                efConstruction,</w:t>
      </w:r>
    </w:p>
    <w:p>
      <w:pPr>
        <w:jc w:val="both"/>
      </w:pPr>
      <w:r>
        <w:t xml:space="preserve">                maxM,</w:t>
      </w:r>
    </w:p>
    <w:p>
      <w:pPr>
        <w:jc w:val="both"/>
      </w:pPr>
      <w:r>
        <w:t xml:space="preserve">                expectedElements,</w:t>
      </w:r>
    </w:p>
    <w:p>
      <w:pPr>
        <w:jc w:val="both"/>
      </w:pPr>
      <w:r>
        <w:t xml:space="preserve">                entityKind.byteInjection,</w:t>
      </w:r>
    </w:p>
    <w:p>
      <w:pPr>
        <w:jc w:val="both"/>
      </w:pPr>
      <w:r>
        <w:t xml:space="preserve">                ReadWriteFuturePool(FuturePool.apply(threadPool))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val future =</w:t>
      </w:r>
    </w:p>
    <w:p>
      <w:pPr>
        <w:jc w:val="both"/>
      </w:pPr>
      <w:r>
        <w:t xml:space="preserve">            IndexBuilderUtils.addToIndex(serialization, annEmbeddings.toSeq, concurrencyLevel)</w:t>
      </w:r>
    </w:p>
    <w:p>
      <w:pPr>
        <w:jc w:val="both"/>
      </w:pPr>
      <w:r>
        <w:t xml:space="preserve">          Await.result(future.map { _ =&gt;</w:t>
      </w:r>
    </w:p>
    <w:p>
      <w:pPr>
        <w:jc w:val="both"/>
      </w:pPr>
      <w:r>
        <w:t xml:space="preserve">            serialization.toDirectory(out)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class BuildFaissANNIndex(outDir: ResourceId, counterNameSpace: String)</w:t>
      </w:r>
    </w:p>
    <w:p>
      <w:pPr>
        <w:jc w:val="both"/>
      </w:pPr>
      <w:r>
        <w:t xml:space="preserve">      extends DoFn[Map[String, Iterable[KV[Long, TEmbedding]]], Unit] {</w:t>
      </w:r>
    </w:p>
    <w:p>
      <w:pPr>
        <w:jc w:val="both"/>
      </w:pPr>
      <w:r/>
    </w:p>
    <w:p>
      <w:pPr>
        <w:jc w:val="both"/>
      </w:pPr>
      <w:r>
        <w:t xml:space="preserve">    @ProcessElement</w:t>
      </w:r>
    </w:p>
    <w:p>
      <w:pPr>
        <w:jc w:val="both"/>
      </w:pPr>
      <w:r>
        <w:t xml:space="preserve">    def processElement[D &lt;: Distance[D]](</w:t>
      </w:r>
    </w:p>
    <w:p>
      <w:pPr>
        <w:jc w:val="both"/>
      </w:pPr>
      <w:r>
        <w:t xml:space="preserve">      @Element dataGrouped: Map[String, Iterable[KV[Long, TEmbedding]]],</w:t>
      </w:r>
    </w:p>
    <w:p>
      <w:pPr>
        <w:jc w:val="both"/>
      </w:pPr>
      <w:r>
        <w:t xml:space="preserve">      context: ProcessContext</w:t>
      </w:r>
    </w:p>
    <w:p>
      <w:pPr>
        <w:jc w:val="both"/>
      </w:pPr>
      <w:r>
        <w:t xml:space="preserve">    ): Unit = {</w:t>
      </w:r>
    </w:p>
    <w:p>
      <w:pPr>
        <w:jc w:val="both"/>
      </w:pPr>
      <w:r>
        <w:t xml:space="preserve">      val opts = context.getPipelineOptions.as(classOf[ANNOptions])</w:t>
      </w:r>
    </w:p>
    <w:p>
      <w:pPr>
        <w:jc w:val="both"/>
      </w:pPr>
      <w:r>
        <w:t xml:space="preserve">      val transformKVtoEmbeddings =</w:t>
      </w:r>
    </w:p>
    <w:p>
      <w:pPr>
        <w:jc w:val="both"/>
      </w:pPr>
      <w:r>
        <w:t xml:space="preserve">        ScioMetrics.counter(counterNameSpace, "transform_kv_to_embeddings")</w:t>
      </w:r>
    </w:p>
    <w:p>
      <w:pPr>
        <w:jc w:val="both"/>
      </w:pPr>
      <w:r/>
    </w:p>
    <w:p>
      <w:pPr>
        <w:jc w:val="both"/>
      </w:pPr>
      <w:r>
        <w:t xml:space="preserve">      val _ = dataGrouped.map {</w:t>
      </w:r>
    </w:p>
    <w:p>
      <w:pPr>
        <w:jc w:val="both"/>
      </w:pPr>
      <w:r>
        <w:t xml:space="preserve">        case (groupName, data) =&gt;</w:t>
      </w:r>
    </w:p>
    <w:p>
      <w:pPr>
        <w:jc w:val="both"/>
      </w:pPr>
      <w:r>
        <w:t xml:space="preserve">          val out = {</w:t>
      </w:r>
    </w:p>
    <w:p>
      <w:pPr>
        <w:jc w:val="both"/>
      </w:pPr>
      <w:r>
        <w:t xml:space="preserve">            if (opts.getGrouped &amp;&amp; groupName != "") {</w:t>
      </w:r>
    </w:p>
    <w:p>
      <w:pPr>
        <w:jc w:val="both"/>
      </w:pPr>
      <w:r>
        <w:t xml:space="preserve">              outDir.resolve(groupName, ResolveOptions.StandardResolveOptions.RESOLVE_DIRECTORY)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outDir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LOG.info(s"Writing output to ${out}")</w:t>
      </w:r>
    </w:p>
    <w:p>
      <w:pPr>
        <w:jc w:val="both"/>
      </w:pPr>
      <w:r/>
    </w:p>
    <w:p>
      <w:pPr>
        <w:jc w:val="both"/>
      </w:pPr>
      <w:r>
        <w:t xml:space="preserve">          val metric = Metric.fromString(opts.getMetric).asInstanceOf[Metric[D]]</w:t>
      </w:r>
    </w:p>
    <w:p>
      <w:pPr>
        <w:jc w:val="both"/>
      </w:pPr>
      <w:r>
        <w:t xml:space="preserve">          val maybeNormalizedPipe = data.map { kv =&gt;</w:t>
      </w:r>
    </w:p>
    <w:p>
      <w:pPr>
        <w:jc w:val="both"/>
      </w:pPr>
      <w:r>
        <w:t xml:space="preserve">            transformKVtoEmbeddings.inc()</w:t>
      </w:r>
    </w:p>
    <w:p>
      <w:pPr>
        <w:jc w:val="both"/>
      </w:pPr>
      <w:r>
        <w:t xml:space="preserve">            val embedding = EmbeddingSerDe.floatEmbeddingSerDe.fromThrift(kv.getValue)</w:t>
      </w:r>
    </w:p>
    <w:p>
      <w:pPr>
        <w:jc w:val="both"/>
      </w:pPr>
      <w:r>
        <w:t xml:space="preserve">            EntityEmbedding[Long](</w:t>
      </w:r>
    </w:p>
    <w:p>
      <w:pPr>
        <w:jc w:val="both"/>
      </w:pPr>
      <w:r>
        <w:t xml:space="preserve">              kv.getKey,</w:t>
      </w:r>
    </w:p>
    <w:p>
      <w:pPr>
        <w:jc w:val="both"/>
      </w:pPr>
      <w:r>
        <w:t xml:space="preserve">              if (metric == Cosine) {</w:t>
      </w:r>
    </w:p>
    <w:p>
      <w:pPr>
        <w:jc w:val="both"/>
      </w:pPr>
      <w:r>
        <w:t xml:space="preserve">                EmbeddingMath.Float.normalize(embedding)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embedding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// Generate Index</w:t>
      </w:r>
    </w:p>
    <w:p>
      <w:pPr>
        <w:jc w:val="both"/>
      </w:pPr>
      <w:r>
        <w:t xml:space="preserve">          FaissIndexer.buildAndWriteFaissIndex(</w:t>
      </w:r>
    </w:p>
    <w:p>
      <w:pPr>
        <w:jc w:val="both"/>
      </w:pPr>
      <w:r>
        <w:t xml:space="preserve">            maybeNormalizedPipe,</w:t>
      </w:r>
    </w:p>
    <w:p>
      <w:pPr>
        <w:jc w:val="both"/>
      </w:pPr>
      <w:r>
        <w:t xml:space="preserve">            opts.getTrainingSampleRate,</w:t>
      </w:r>
    </w:p>
    <w:p>
      <w:pPr>
        <w:jc w:val="both"/>
      </w:pPr>
      <w:r>
        <w:t xml:space="preserve">            opts.getFAISSFactoryString,</w:t>
      </w:r>
    </w:p>
    <w:p>
      <w:pPr>
        <w:jc w:val="both"/>
      </w:pPr>
      <w:r>
        <w:t xml:space="preserve">            metric,</w:t>
      </w:r>
    </w:p>
    <w:p>
      <w:pPr>
        <w:jc w:val="both"/>
      </w:pPr>
      <w:r>
        <w:t xml:space="preserve">            new IndexOutputFile(out))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