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"thrift",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["src/thrift/com/twitter/ml/featurestore:ml-feature-store"],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