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com.twitter.ann.knn.thriftjava</w:t>
      </w:r>
    </w:p>
    <w:p>
      <w:pPr>
        <w:jc w:val="both"/>
      </w:pPr>
      <w:r>
        <w:t>#@namespace scala com.twitter.ann.knn.thriftscala</w:t>
      </w:r>
    </w:p>
    <w:p>
      <w:pPr>
        <w:jc w:val="both"/>
      </w:pPr>
      <w:r>
        <w:t>namespace py gen.twitter.ann.knn</w:t>
      </w:r>
    </w:p>
    <w:p>
      <w:pPr>
        <w:jc w:val="both"/>
      </w:pPr>
      <w:r/>
    </w:p>
    <w:p>
      <w:pPr>
        <w:jc w:val="both"/>
      </w:pPr>
      <w:r>
        <w:t>include "com/twitter/ml/featurestore/entity.thrift"</w:t>
      </w:r>
    </w:p>
    <w:p>
      <w:pPr>
        <w:jc w:val="both"/>
      </w:pPr>
      <w:r/>
    </w:p>
    <w:p>
      <w:pPr>
        <w:jc w:val="both"/>
      </w:pPr>
      <w:r>
        <w:t>struct Neighbor {</w:t>
      </w:r>
    </w:p>
    <w:p>
      <w:pPr>
        <w:jc w:val="both"/>
      </w:pPr>
      <w:r>
        <w:t xml:space="preserve">  1: required double distance</w:t>
      </w:r>
    </w:p>
    <w:p>
      <w:pPr>
        <w:jc w:val="both"/>
      </w:pPr>
      <w:r>
        <w:t xml:space="preserve">  2: required entity.EntityId id</w:t>
      </w:r>
    </w:p>
    <w:p>
      <w:pPr>
        <w:jc w:val="both"/>
      </w:pPr>
      <w:r>
        <w:t>} (persisted = "true")</w:t>
      </w:r>
    </w:p>
    <w:p>
      <w:pPr>
        <w:jc w:val="both"/>
      </w:pPr>
      <w:r/>
    </w:p>
    <w:p>
      <w:pPr>
        <w:jc w:val="both"/>
      </w:pPr>
      <w:r>
        <w:t>struct Knn {</w:t>
      </w:r>
    </w:p>
    <w:p>
      <w:pPr>
        <w:jc w:val="both"/>
      </w:pPr>
      <w:r>
        <w:t xml:space="preserve">  1: required entity.EntityId queryId</w:t>
      </w:r>
    </w:p>
    <w:p>
      <w:pPr>
        <w:jc w:val="both"/>
      </w:pPr>
      <w:r>
        <w:t xml:space="preserve">  2: required list&lt;Neighbor&gt; neighbors</w:t>
      </w:r>
    </w:p>
    <w:p>
      <w:pPr>
        <w:jc w:val="both"/>
      </w:pPr>
      <w:r>
        <w:t>}(persisted='true')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