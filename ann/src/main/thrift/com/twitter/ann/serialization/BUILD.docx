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"serialization",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"src/thrift/com/twitter/ml/api:embedding",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