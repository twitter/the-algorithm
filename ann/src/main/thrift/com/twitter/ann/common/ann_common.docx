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namespace java com.twitter.ann.common.thriftjava</w:t>
      </w:r>
    </w:p>
    <w:p>
      <w:pPr>
        <w:jc w:val="both"/>
      </w:pPr>
      <w:r>
        <w:t>#@namespace scala com.twitter.ann.common.thriftscala</w:t>
      </w:r>
    </w:p>
    <w:p>
      <w:pPr>
        <w:jc w:val="both"/>
      </w:pPr>
      <w:r>
        <w:t>#@namespace strato com.twitter.ann.common</w:t>
      </w:r>
    </w:p>
    <w:p>
      <w:pPr>
        <w:jc w:val="both"/>
      </w:pPr>
      <w:r>
        <w:t>namespace py gen.twitter.ann.common</w:t>
      </w:r>
    </w:p>
    <w:p>
      <w:pPr>
        <w:jc w:val="both"/>
      </w:pPr>
      <w:r/>
    </w:p>
    <w:p>
      <w:pPr>
        <w:jc w:val="both"/>
      </w:pPr>
      <w:r>
        <w:t>include "com/twitter/mediaservices/commons/ServerCommon.thrift"</w:t>
      </w:r>
    </w:p>
    <w:p>
      <w:pPr>
        <w:jc w:val="both"/>
      </w:pPr>
      <w:r>
        <w:t>include "com/twitter/ml/api/embedding.thrift"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>* Thrift schema for storing file based Index mapping</w:t>
      </w:r>
    </w:p>
    <w:p>
      <w:pPr>
        <w:jc w:val="both"/>
      </w:pPr>
      <w:r>
        <w:t>*/</w:t>
      </w:r>
    </w:p>
    <w:p>
      <w:pPr>
        <w:jc w:val="both"/>
      </w:pPr>
      <w:r>
        <w:t>struct FileBasedIndexIdStore {</w:t>
      </w:r>
    </w:p>
    <w:p>
      <w:pPr>
        <w:jc w:val="both"/>
      </w:pPr>
      <w:r>
        <w:t xml:space="preserve">  1: optional map&lt;i64, binary&gt; indexIdMap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enum DistanceMetric {</w:t>
      </w:r>
    </w:p>
    <w:p>
      <w:pPr>
        <w:jc w:val="both"/>
      </w:pPr>
      <w:r>
        <w:t xml:space="preserve">  L2, Cosine, InnerProduct, </w:t>
      </w:r>
    </w:p>
    <w:p>
      <w:pPr>
        <w:jc w:val="both"/>
      </w:pPr>
      <w:r>
        <w:t xml:space="preserve">  RESERVED_4, RESERVED_5, RESERVED_6, RESERVED_7, EditDistance</w:t>
      </w:r>
    </w:p>
    <w:p>
      <w:pPr>
        <w:jc w:val="both"/>
      </w:pPr>
      <w:r>
        <w:t>} (persisted = 'true',  strato.graphql.typename='DistanceMetric')</w:t>
      </w:r>
    </w:p>
    <w:p>
      <w:pPr>
        <w:jc w:val="both"/>
      </w:pPr>
      <w:r/>
    </w:p>
    <w:p>
      <w:pPr>
        <w:jc w:val="both"/>
      </w:pPr>
      <w:r>
        <w:t>struct AnnoyIndexMetadata {</w:t>
      </w:r>
    </w:p>
    <w:p>
      <w:pPr>
        <w:jc w:val="both"/>
      </w:pPr>
      <w:r>
        <w:t xml:space="preserve">  1: i32 dimension</w:t>
      </w:r>
    </w:p>
    <w:p>
      <w:pPr>
        <w:jc w:val="both"/>
      </w:pPr>
      <w:r>
        <w:t xml:space="preserve">  2: DistanceMetric distanceMetric</w:t>
      </w:r>
    </w:p>
    <w:p>
      <w:pPr>
        <w:jc w:val="both"/>
      </w:pPr>
      <w:r>
        <w:t xml:space="preserve">  3: i32 numOfTrees</w:t>
      </w:r>
    </w:p>
    <w:p>
      <w:pPr>
        <w:jc w:val="both"/>
      </w:pPr>
      <w:r>
        <w:t xml:space="preserve">  4: i64 numOfVectorsIndexed</w:t>
      </w:r>
    </w:p>
    <w:p>
      <w:pPr>
        <w:jc w:val="both"/>
      </w:pPr>
      <w:r>
        <w:t>} (persisted = 'true',  strato.graphql.typename='AnnoyIndexMetadata')</w:t>
      </w:r>
    </w:p>
    <w:p>
      <w:pPr>
        <w:jc w:val="both"/>
      </w:pPr>
      <w:r/>
    </w:p>
    <w:p>
      <w:pPr>
        <w:jc w:val="both"/>
      </w:pPr>
      <w:r>
        <w:t>struct AnnoyRuntimeParam {</w:t>
      </w:r>
    </w:p>
    <w:p>
      <w:pPr>
        <w:jc w:val="both"/>
      </w:pPr>
      <w:r>
        <w:t xml:space="preserve">  /* Number of vectors to evaluate while searching. A larger value will give more accurate results, but will take longer time to return.</w:t>
      </w:r>
    </w:p>
    <w:p>
      <w:pPr>
        <w:jc w:val="both"/>
      </w:pPr>
      <w:r>
        <w:t xml:space="preserve">   * Default value would be numberOfTrees*numberOfNeigboursRequested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1: optional i32 numOfNodesToExplore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struct HnswRuntimeParam {</w:t>
      </w:r>
    </w:p>
    <w:p>
      <w:pPr>
        <w:jc w:val="both"/>
      </w:pPr>
      <w:r>
        <w:t xml:space="preserve">  // More the value of ef better the recall with but at cost of latency.</w:t>
      </w:r>
    </w:p>
    <w:p>
      <w:pPr>
        <w:jc w:val="both"/>
      </w:pPr>
      <w:r>
        <w:t xml:space="preserve">  // Set it greater than equal to number of neighbours required.</w:t>
      </w:r>
    </w:p>
    <w:p>
      <w:pPr>
        <w:jc w:val="both"/>
      </w:pPr>
      <w:r>
        <w:t xml:space="preserve">  1: i32 ef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These options are subset of all possible parameters, defined by</w:t>
      </w:r>
    </w:p>
    <w:p>
      <w:pPr>
        <w:jc w:val="both"/>
      </w:pPr>
      <w:r>
        <w:t>// https://github.com/facebookresearch/faiss/blob/36f2998a6469280cef3b0afcde2036935a29aa1f/faiss/AutoTune.cpp#L444</w:t>
      </w:r>
    </w:p>
    <w:p>
      <w:pPr>
        <w:jc w:val="both"/>
      </w:pPr>
      <w:r>
        <w:t>// quantizer_ prefix changes IndexIVF.quantizer parameters instead</w:t>
      </w:r>
    </w:p>
    <w:p>
      <w:pPr>
        <w:jc w:val="both"/>
      </w:pPr>
      <w:r>
        <w:t>struct FaissRuntimeParam {</w:t>
      </w:r>
    </w:p>
    <w:p>
      <w:pPr>
        <w:jc w:val="both"/>
      </w:pPr>
      <w:r>
        <w:t xml:space="preserve">  // How many cells to visit in IVFPQ. Higher is slower / more precise.</w:t>
      </w:r>
    </w:p>
    <w:p>
      <w:pPr>
        <w:jc w:val="both"/>
      </w:pPr>
      <w:r>
        <w:t xml:space="preserve">  1: optional i32 nprobe</w:t>
      </w:r>
    </w:p>
    <w:p>
      <w:pPr>
        <w:jc w:val="both"/>
      </w:pPr>
      <w:r>
        <w:t xml:space="preserve">  // Depth of search in HNSW. Higher is slower / more precise.</w:t>
      </w:r>
    </w:p>
    <w:p>
      <w:pPr>
        <w:jc w:val="both"/>
      </w:pPr>
      <w:r>
        <w:t xml:space="preserve">  2: optional i32 quantizer_ef</w:t>
      </w:r>
    </w:p>
    <w:p>
      <w:pPr>
        <w:jc w:val="both"/>
      </w:pPr>
      <w:r>
        <w:t xml:space="preserve">  // How many times more neighbours are requested from underlying index by IndexRefine.</w:t>
      </w:r>
    </w:p>
    <w:p>
      <w:pPr>
        <w:jc w:val="both"/>
      </w:pPr>
      <w:r>
        <w:t xml:space="preserve">  3: optional i32 quantizer_kfactor_rf</w:t>
      </w:r>
    </w:p>
    <w:p>
      <w:pPr>
        <w:jc w:val="both"/>
      </w:pPr>
      <w:r>
        <w:t xml:space="preserve">  // Same as 1: but for quantizer</w:t>
      </w:r>
    </w:p>
    <w:p>
      <w:pPr>
        <w:jc w:val="both"/>
      </w:pPr>
      <w:r>
        <w:t xml:space="preserve">  4: optional i32 quantizer_nprobe</w:t>
      </w:r>
    </w:p>
    <w:p>
      <w:pPr>
        <w:jc w:val="both"/>
      </w:pPr>
      <w:r>
        <w:t xml:space="preserve">  // Hamming distance threshold to filter neighbours when searching.</w:t>
      </w:r>
    </w:p>
    <w:p>
      <w:pPr>
        <w:jc w:val="both"/>
      </w:pPr>
      <w:r>
        <w:t xml:space="preserve">  5: optional i32 ht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Every ANN index will have this metadata and it'll be used by the query service for validation.</w:t>
      </w:r>
    </w:p>
    <w:p>
      <w:pPr>
        <w:jc w:val="both"/>
      </w:pPr>
      <w:r>
        <w:t>struct AnnIndexMetadata {</w:t>
      </w:r>
    </w:p>
    <w:p>
      <w:pPr>
        <w:jc w:val="both"/>
      </w:pPr>
      <w:r>
        <w:t xml:space="preserve"> 1: optional i64 timestamp</w:t>
      </w:r>
    </w:p>
    <w:p>
      <w:pPr>
        <w:jc w:val="both"/>
      </w:pPr>
      <w:r>
        <w:t xml:space="preserve"> 2: optional i32 index_size</w:t>
      </w:r>
    </w:p>
    <w:p>
      <w:pPr>
        <w:jc w:val="both"/>
      </w:pPr>
      <w:r>
        <w:t xml:space="preserve"> 3: optional bool withGroups</w:t>
      </w:r>
    </w:p>
    <w:p>
      <w:pPr>
        <w:jc w:val="both"/>
      </w:pPr>
      <w:r>
        <w:t xml:space="preserve"> 4: optional i32 numGroups</w:t>
      </w:r>
    </w:p>
    <w:p>
      <w:pPr>
        <w:jc w:val="both"/>
      </w:pPr>
      <w:r>
        <w:t>} (persisted = 'true')</w:t>
      </w:r>
    </w:p>
    <w:p>
      <w:pPr>
        <w:jc w:val="both"/>
      </w:pPr>
      <w:r/>
    </w:p>
    <w:p>
      <w:pPr>
        <w:jc w:val="both"/>
      </w:pPr>
      <w:r>
        <w:t>struct HnswIndexMetadata {</w:t>
      </w:r>
    </w:p>
    <w:p>
      <w:pPr>
        <w:jc w:val="both"/>
      </w:pPr>
      <w:r>
        <w:t xml:space="preserve"> 1: i32 dimension</w:t>
      </w:r>
    </w:p>
    <w:p>
      <w:pPr>
        <w:jc w:val="both"/>
      </w:pPr>
      <w:r>
        <w:t xml:space="preserve"> 2: DistanceMetric distanceMetric</w:t>
      </w:r>
    </w:p>
    <w:p>
      <w:pPr>
        <w:jc w:val="both"/>
      </w:pPr>
      <w:r>
        <w:t xml:space="preserve"> 3: i32 numElements</w:t>
      </w:r>
    </w:p>
    <w:p>
      <w:pPr>
        <w:jc w:val="both"/>
      </w:pPr>
      <w:r>
        <w:t>} (persisted = 'true')</w:t>
      </w:r>
    </w:p>
    <w:p>
      <w:pPr>
        <w:jc w:val="both"/>
      </w:pPr>
      <w:r/>
    </w:p>
    <w:p>
      <w:pPr>
        <w:jc w:val="both"/>
      </w:pPr>
      <w:r>
        <w:t>struct HnswInternalIndexMetadata {</w:t>
      </w:r>
    </w:p>
    <w:p>
      <w:pPr>
        <w:jc w:val="both"/>
      </w:pPr>
      <w:r>
        <w:t xml:space="preserve"> 1: i32 maxLevel</w:t>
      </w:r>
    </w:p>
    <w:p>
      <w:pPr>
        <w:jc w:val="both"/>
      </w:pPr>
      <w:r>
        <w:t xml:space="preserve"> 2: optional binary entryPoint</w:t>
      </w:r>
    </w:p>
    <w:p>
      <w:pPr>
        <w:jc w:val="both"/>
      </w:pPr>
      <w:r>
        <w:t xml:space="preserve"> 3: i32 efConstruction</w:t>
      </w:r>
    </w:p>
    <w:p>
      <w:pPr>
        <w:jc w:val="both"/>
      </w:pPr>
      <w:r>
        <w:t xml:space="preserve"> 4: i32 maxM</w:t>
      </w:r>
    </w:p>
    <w:p>
      <w:pPr>
        <w:jc w:val="both"/>
      </w:pPr>
      <w:r>
        <w:t xml:space="preserve"> 5: i32 numElements</w:t>
      </w:r>
    </w:p>
    <w:p>
      <w:pPr>
        <w:jc w:val="both"/>
      </w:pPr>
      <w:r>
        <w:t>} (persisted = 'true')</w:t>
      </w:r>
    </w:p>
    <w:p>
      <w:pPr>
        <w:jc w:val="both"/>
      </w:pPr>
      <w:r/>
    </w:p>
    <w:p>
      <w:pPr>
        <w:jc w:val="both"/>
      </w:pPr>
      <w:r>
        <w:t>struct HnswGraphEntry {</w:t>
      </w:r>
    </w:p>
    <w:p>
      <w:pPr>
        <w:jc w:val="both"/>
      </w:pPr>
      <w:r>
        <w:t xml:space="preserve">  1: i32 level</w:t>
      </w:r>
    </w:p>
    <w:p>
      <w:pPr>
        <w:jc w:val="both"/>
      </w:pPr>
      <w:r>
        <w:t xml:space="preserve">  2: binary key</w:t>
      </w:r>
    </w:p>
    <w:p>
      <w:pPr>
        <w:jc w:val="both"/>
      </w:pPr>
      <w:r>
        <w:t xml:space="preserve">  3: list&lt;binary&gt; neighbours</w:t>
      </w:r>
    </w:p>
    <w:p>
      <w:pPr>
        <w:jc w:val="both"/>
      </w:pPr>
      <w:r>
        <w:t>} (persisted = 'true', strato.graphql.typename='HnswGraphEntry')</w:t>
      </w:r>
    </w:p>
    <w:p>
      <w:pPr>
        <w:jc w:val="both"/>
      </w:pPr>
      <w:r/>
    </w:p>
    <w:p>
      <w:pPr>
        <w:jc w:val="both"/>
      </w:pPr>
      <w:r>
        <w:t>enum IndexType {</w:t>
      </w:r>
    </w:p>
    <w:p>
      <w:pPr>
        <w:jc w:val="both"/>
      </w:pPr>
      <w:r>
        <w:t xml:space="preserve">   TWEET, </w:t>
      </w:r>
    </w:p>
    <w:p>
      <w:pPr>
        <w:jc w:val="both"/>
      </w:pPr>
      <w:r>
        <w:t xml:space="preserve">   USER, </w:t>
      </w:r>
    </w:p>
    <w:p>
      <w:pPr>
        <w:jc w:val="both"/>
      </w:pPr>
      <w:r>
        <w:t xml:space="preserve">   WORD, </w:t>
      </w:r>
    </w:p>
    <w:p>
      <w:pPr>
        <w:jc w:val="both"/>
      </w:pPr>
      <w:r>
        <w:t xml:space="preserve">   LONG, </w:t>
      </w:r>
    </w:p>
    <w:p>
      <w:pPr>
        <w:jc w:val="both"/>
      </w:pPr>
      <w:r>
        <w:t xml:space="preserve">   INT, </w:t>
      </w:r>
    </w:p>
    <w:p>
      <w:pPr>
        <w:jc w:val="both"/>
      </w:pPr>
      <w:r>
        <w:t xml:space="preserve">   STRING, </w:t>
      </w:r>
    </w:p>
    <w:p>
      <w:pPr>
        <w:jc w:val="both"/>
      </w:pPr>
      <w:r>
        <w:t xml:space="preserve">   RESERVED_7, RESERVED_8, RESERVED_9, RESERVED_10</w:t>
      </w:r>
    </w:p>
    <w:p>
      <w:pPr>
        <w:jc w:val="both"/>
      </w:pPr>
      <w:r>
        <w:t>} (persisted = 'true',  strato.graphql.typename='IndexType')</w:t>
      </w:r>
    </w:p>
    <w:p>
      <w:pPr>
        <w:jc w:val="both"/>
      </w:pPr>
      <w:r/>
    </w:p>
    <w:p>
      <w:pPr>
        <w:jc w:val="both"/>
      </w:pPr>
      <w:r>
        <w:t>struct CosineDistance {</w:t>
      </w:r>
    </w:p>
    <w:p>
      <w:pPr>
        <w:jc w:val="both"/>
      </w:pPr>
      <w:r>
        <w:t xml:space="preserve">  1: required double distance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struct L2Distance {</w:t>
      </w:r>
    </w:p>
    <w:p>
      <w:pPr>
        <w:jc w:val="both"/>
      </w:pPr>
      <w:r>
        <w:t xml:space="preserve">  1: required double distance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struct InnerProductDistance {</w:t>
      </w:r>
    </w:p>
    <w:p>
      <w:pPr>
        <w:jc w:val="both"/>
      </w:pPr>
      <w:r>
        <w:t xml:space="preserve">  1: required double distance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struct EditDistance {</w:t>
      </w:r>
    </w:p>
    <w:p>
      <w:pPr>
        <w:jc w:val="both"/>
      </w:pPr>
      <w:r>
        <w:t xml:space="preserve">  1: required i32 distance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union Distance {</w:t>
      </w:r>
    </w:p>
    <w:p>
      <w:pPr>
        <w:jc w:val="both"/>
      </w:pPr>
      <w:r>
        <w:t xml:space="preserve">  1: CosineDistance cosineDistance</w:t>
      </w:r>
    </w:p>
    <w:p>
      <w:pPr>
        <w:jc w:val="both"/>
      </w:pPr>
      <w:r>
        <w:t xml:space="preserve">  2: L2Distance l2Distance</w:t>
      </w:r>
    </w:p>
    <w:p>
      <w:pPr>
        <w:jc w:val="both"/>
      </w:pPr>
      <w:r>
        <w:t xml:space="preserve">  3: InnerProductDistance innerProductDistance</w:t>
      </w:r>
    </w:p>
    <w:p>
      <w:pPr>
        <w:jc w:val="both"/>
      </w:pPr>
      <w:r>
        <w:t xml:space="preserve">  4: EditDistance editDistance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struct NearestNeighbor {</w:t>
      </w:r>
    </w:p>
    <w:p>
      <w:pPr>
        <w:jc w:val="both"/>
      </w:pPr>
      <w:r>
        <w:t xml:space="preserve">  1: required binary id</w:t>
      </w:r>
    </w:p>
    <w:p>
      <w:pPr>
        <w:jc w:val="both"/>
      </w:pPr>
      <w:r>
        <w:t xml:space="preserve">  2: optional Distance distance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struct NearestNeighborResult {</w:t>
      </w:r>
    </w:p>
    <w:p>
      <w:pPr>
        <w:jc w:val="both"/>
      </w:pPr>
      <w:r>
        <w:t xml:space="preserve">  // This list is ordered from nearest to furthest neighbor</w:t>
      </w:r>
    </w:p>
    <w:p>
      <w:pPr>
        <w:jc w:val="both"/>
      </w:pPr>
      <w:r>
        <w:t xml:space="preserve">  1: required list&lt;NearestNeighbor&gt; nearestNeighbors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Different runtime/tuning params while querying for indexes to control accuracy/latency etc..</w:t>
      </w:r>
    </w:p>
    <w:p>
      <w:pPr>
        <w:jc w:val="both"/>
      </w:pPr>
      <w:r>
        <w:t>union RuntimeParams {</w:t>
      </w:r>
    </w:p>
    <w:p>
      <w:pPr>
        <w:jc w:val="both"/>
      </w:pPr>
      <w:r>
        <w:t xml:space="preserve">  1: AnnoyRuntimeParam annoyParam</w:t>
      </w:r>
    </w:p>
    <w:p>
      <w:pPr>
        <w:jc w:val="both"/>
      </w:pPr>
      <w:r>
        <w:t xml:space="preserve">  2: HnswRuntimeParam hnswParam</w:t>
      </w:r>
    </w:p>
    <w:p>
      <w:pPr>
        <w:jc w:val="both"/>
      </w:pPr>
      <w:r>
        <w:t xml:space="preserve">  3: FaissRuntimeParam faissParam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struct NearestNeighborQuery {</w:t>
      </w:r>
    </w:p>
    <w:p>
      <w:pPr>
        <w:jc w:val="both"/>
      </w:pPr>
      <w:r>
        <w:t xml:space="preserve">  1: required embedding.Embedding embedding</w:t>
      </w:r>
    </w:p>
    <w:p>
      <w:pPr>
        <w:jc w:val="both"/>
      </w:pPr>
      <w:r>
        <w:t xml:space="preserve">  2: required bool with_distance</w:t>
      </w:r>
    </w:p>
    <w:p>
      <w:pPr>
        <w:jc w:val="both"/>
      </w:pPr>
      <w:r>
        <w:t xml:space="preserve">  3: required RuntimeParams runtimeParams,</w:t>
      </w:r>
    </w:p>
    <w:p>
      <w:pPr>
        <w:jc w:val="both"/>
      </w:pPr>
      <w:r>
        <w:t xml:space="preserve">  4: required i32 numberOfNeighbors,</w:t>
      </w:r>
    </w:p>
    <w:p>
      <w:pPr>
        <w:jc w:val="both"/>
      </w:pPr>
      <w:r>
        <w:t xml:space="preserve">  // The purpose of the key here is to load the index in memory as a map of Option[key] to index</w:t>
      </w:r>
    </w:p>
    <w:p>
      <w:pPr>
        <w:jc w:val="both"/>
      </w:pPr>
      <w:r>
        <w:t xml:space="preserve">  // If the key is not specified in the query, the map value corresponding to None key will be used</w:t>
      </w:r>
    </w:p>
    <w:p>
      <w:pPr>
        <w:jc w:val="both"/>
      </w:pPr>
      <w:r>
        <w:t xml:space="preserve">  // as the queryable index to perform Nearest Neighbor search on</w:t>
      </w:r>
    </w:p>
    <w:p>
      <w:pPr>
        <w:jc w:val="both"/>
      </w:pPr>
      <w:r>
        <w:t xml:space="preserve">  5: optional string key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enum BadRequestCode {</w:t>
      </w:r>
    </w:p>
    <w:p>
      <w:pPr>
        <w:jc w:val="both"/>
      </w:pPr>
      <w:r>
        <w:t xml:space="preserve">  VECTOR_DIMENSION_MISMATCH,</w:t>
      </w:r>
    </w:p>
    <w:p>
      <w:pPr>
        <w:jc w:val="both"/>
      </w:pPr>
      <w:r>
        <w:t xml:space="preserve">  RESERVED_2,</w:t>
      </w:r>
    </w:p>
    <w:p>
      <w:pPr>
        <w:jc w:val="both"/>
      </w:pPr>
      <w:r>
        <w:t xml:space="preserve">  RESERVED_3,</w:t>
      </w:r>
    </w:p>
    <w:p>
      <w:pPr>
        <w:jc w:val="both"/>
      </w:pPr>
      <w:r>
        <w:t xml:space="preserve">  RESERVED_4,</w:t>
      </w:r>
    </w:p>
    <w:p>
      <w:pPr>
        <w:jc w:val="both"/>
      </w:pPr>
      <w:r>
        <w:t xml:space="preserve">  RESERVED_5,</w:t>
      </w:r>
    </w:p>
    <w:p>
      <w:pPr>
        <w:jc w:val="both"/>
      </w:pPr>
      <w:r>
        <w:t xml:space="preserve">  RESERVED_6,</w:t>
      </w:r>
    </w:p>
    <w:p>
      <w:pPr>
        <w:jc w:val="both"/>
      </w:pPr>
      <w:r>
        <w:t xml:space="preserve">  RESERVED_7,</w:t>
      </w:r>
    </w:p>
    <w:p>
      <w:pPr>
        <w:jc w:val="both"/>
      </w:pPr>
      <w:r>
        <w:t xml:space="preserve">  RESERVED_8,</w:t>
      </w:r>
    </w:p>
    <w:p>
      <w:pPr>
        <w:jc w:val="both"/>
      </w:pPr>
      <w:r>
        <w:t xml:space="preserve">  RESERVED_9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exception BadRequest {</w:t>
      </w:r>
    </w:p>
    <w:p>
      <w:pPr>
        <w:jc w:val="both"/>
      </w:pPr>
      <w:r>
        <w:t xml:space="preserve">  1: string message</w:t>
      </w:r>
    </w:p>
    <w:p>
      <w:pPr>
        <w:jc w:val="both"/>
      </w:pPr>
      <w:r>
        <w:t xml:space="preserve">  2: required BadRequestCode code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service AnnQueryService {</w:t>
      </w:r>
    </w:p>
    <w:p>
      <w:pPr>
        <w:jc w:val="both"/>
      </w:pPr>
      <w:r>
        <w:t xml:space="preserve">  /**</w:t>
      </w:r>
    </w:p>
    <w:p>
      <w:pPr>
        <w:jc w:val="both"/>
      </w:pPr>
      <w:r>
        <w:t xml:space="preserve">  * Get approximate nearest neighbor for a given vector</w:t>
      </w:r>
    </w:p>
    <w:p>
      <w:pPr>
        <w:jc w:val="both"/>
      </w:pPr>
      <w:r>
        <w:t xml:space="preserve">  */</w:t>
      </w:r>
    </w:p>
    <w:p>
      <w:pPr>
        <w:jc w:val="both"/>
      </w:pPr>
      <w:r>
        <w:t xml:space="preserve">  NearestNeighborResult query(1: NearestNeighborQuery query)</w:t>
      </w:r>
    </w:p>
    <w:p>
      <w:pPr>
        <w:jc w:val="both"/>
      </w:pPr>
      <w:r>
        <w:t xml:space="preserve">    throws (1: ServerCommon.ServerError serverError, 2: BadRequest badRequest)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