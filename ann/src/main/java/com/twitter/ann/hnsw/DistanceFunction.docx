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public interface DistanceFunction&lt;T, Q&gt;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Distance between two items.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float distance(T t, Q q);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