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com.twitter.ann.hnsw;</w:t>
      </w:r>
    </w:p>
    <w:p>
      <w:pPr>
        <w:jc w:val="both"/>
      </w:pPr>
      <w:r/>
    </w:p>
    <w:p>
      <w:pPr>
        <w:jc w:val="both"/>
      </w:pPr>
      <w:r>
        <w:t>import java.util.Objects;</w:t>
      </w:r>
    </w:p>
    <w:p>
      <w:pPr>
        <w:jc w:val="both"/>
      </w:pPr>
      <w:r>
        <w:t>import java.util.Optional;</w:t>
      </w:r>
    </w:p>
    <w:p>
      <w:pPr>
        <w:jc w:val="both"/>
      </w:pPr>
      <w:r/>
    </w:p>
    <w:p>
      <w:pPr>
        <w:jc w:val="both"/>
      </w:pPr>
      <w:r>
        <w:t>class HnswMeta&lt;T&gt; {</w:t>
      </w:r>
    </w:p>
    <w:p>
      <w:pPr>
        <w:jc w:val="both"/>
      </w:pPr>
      <w:r>
        <w:t xml:space="preserve">  private final int maxLevel;</w:t>
      </w:r>
    </w:p>
    <w:p>
      <w:pPr>
        <w:jc w:val="both"/>
      </w:pPr>
      <w:r>
        <w:t xml:space="preserve">  private final Optional&lt;T&gt; entryPoint;</w:t>
      </w:r>
    </w:p>
    <w:p>
      <w:pPr>
        <w:jc w:val="both"/>
      </w:pPr>
      <w:r/>
    </w:p>
    <w:p>
      <w:pPr>
        <w:jc w:val="both"/>
      </w:pPr>
      <w:r>
        <w:t xml:space="preserve">  HnswMeta(int maxLevel, Optional&lt;T&gt; entryPoint) {</w:t>
      </w:r>
    </w:p>
    <w:p>
      <w:pPr>
        <w:jc w:val="both"/>
      </w:pPr>
      <w:r>
        <w:t xml:space="preserve">    this.maxLevel = maxLevel;</w:t>
      </w:r>
    </w:p>
    <w:p>
      <w:pPr>
        <w:jc w:val="both"/>
      </w:pPr>
      <w:r>
        <w:t xml:space="preserve">    this.entryPoint = entryPoint;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getMaxLevel() {</w:t>
      </w:r>
    </w:p>
    <w:p>
      <w:pPr>
        <w:jc w:val="both"/>
      </w:pPr>
      <w:r>
        <w:t xml:space="preserve">    return maxLevel;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Optional&lt;T&gt; getEntryPoint() {</w:t>
      </w:r>
    </w:p>
    <w:p>
      <w:pPr>
        <w:jc w:val="both"/>
      </w:pPr>
      <w:r>
        <w:t xml:space="preserve">    return entryPoint;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o) {</w:t>
      </w:r>
    </w:p>
    <w:p>
      <w:pPr>
        <w:jc w:val="both"/>
      </w:pPr>
      <w:r>
        <w:t xml:space="preserve">    if (this == o) {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(o == null || getClass() != o.getClass())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HnswMeta&lt;?&gt; hnswMeta = (HnswMeta&lt;?&gt;) o;</w:t>
      </w:r>
    </w:p>
    <w:p>
      <w:pPr>
        <w:jc w:val="both"/>
      </w:pPr>
      <w:r>
        <w:t xml:space="preserve">    return maxLevel == hnswMeta.maxLevel</w:t>
      </w:r>
    </w:p>
    <w:p>
      <w:pPr>
        <w:jc w:val="both"/>
      </w:pPr>
      <w:r>
        <w:t xml:space="preserve">        &amp;&amp; Objects.equals(entryPoint, hnswMeta.entryPoint);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Objects.hash(maxLevel, entryPoint);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"HnswMeta{maxLevel=" + maxLevel + ", entryPoint=" + entryPoint + '}';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