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java.util.Comparator;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java.util.PriorityQueue;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Container for items with their distance.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&lt;U&gt; Type of origin/reference element.</w:t>
      </w:r>
    </w:p>
    <w:p>
      <w:pPr>
        <w:jc w:val="both"/>
      </w:pPr>
      <w:r>
        <w:t xml:space="preserve"> * @param &lt;T&gt; Type of element that the queue will hold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DistancedItemQueue&lt;U, T&gt; implements Iterable&lt;DistancedItem&lt;T&gt;&gt; {</w:t>
      </w:r>
    </w:p>
    <w:p>
      <w:pPr>
        <w:jc w:val="both"/>
      </w:pPr>
      <w:r>
        <w:t xml:space="preserve">  private final U origin;</w:t>
      </w:r>
    </w:p>
    <w:p>
      <w:pPr>
        <w:jc w:val="both"/>
      </w:pPr>
      <w:r>
        <w:t xml:space="preserve">  private final DistanceFunction&lt;U, T&gt; distFn;</w:t>
      </w:r>
    </w:p>
    <w:p>
      <w:pPr>
        <w:jc w:val="both"/>
      </w:pPr>
      <w:r>
        <w:t xml:space="preserve">  private final PriorityQueue&lt;DistancedItem&lt;T&gt;&gt; queue;</w:t>
      </w:r>
    </w:p>
    <w:p>
      <w:pPr>
        <w:jc w:val="both"/>
      </w:pPr>
      <w:r>
        <w:t xml:space="preserve">  private final boolean minQueue;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ontainer for items with their distances.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origin Origin (reference) point</w:t>
      </w:r>
    </w:p>
    <w:p>
      <w:pPr>
        <w:jc w:val="both"/>
      </w:pPr>
      <w:r>
        <w:t xml:space="preserve">   * @param initial Initial list of elements to add in the structure</w:t>
      </w:r>
    </w:p>
    <w:p>
      <w:pPr>
        <w:jc w:val="both"/>
      </w:pPr>
      <w:r>
        <w:t xml:space="preserve">   * @param minQueue True for min queue, False for max queue</w:t>
      </w:r>
    </w:p>
    <w:p>
      <w:pPr>
        <w:jc w:val="both"/>
      </w:pPr>
      <w:r>
        <w:t xml:space="preserve">   * @param distFn Distance function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DistancedItemQueue(</w:t>
      </w:r>
    </w:p>
    <w:p>
      <w:pPr>
        <w:jc w:val="both"/>
      </w:pPr>
      <w:r>
        <w:t xml:space="preserve">      U origin,</w:t>
      </w:r>
    </w:p>
    <w:p>
      <w:pPr>
        <w:jc w:val="both"/>
      </w:pPr>
      <w:r>
        <w:t xml:space="preserve">      List&lt;T&gt; initial,</w:t>
      </w:r>
    </w:p>
    <w:p>
      <w:pPr>
        <w:jc w:val="both"/>
      </w:pPr>
      <w:r>
        <w:t xml:space="preserve">      boolean minQueue,</w:t>
      </w:r>
    </w:p>
    <w:p>
      <w:pPr>
        <w:jc w:val="both"/>
      </w:pPr>
      <w:r>
        <w:t xml:space="preserve">      DistanceFunction&lt;U, T&gt; distFn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this.origin = origin;</w:t>
      </w:r>
    </w:p>
    <w:p>
      <w:pPr>
        <w:jc w:val="both"/>
      </w:pPr>
      <w:r>
        <w:t xml:space="preserve">    this.distFn = distFn;</w:t>
      </w:r>
    </w:p>
    <w:p>
      <w:pPr>
        <w:jc w:val="both"/>
      </w:pPr>
      <w:r>
        <w:t xml:space="preserve">    this.minQueue = minQueue;</w:t>
      </w:r>
    </w:p>
    <w:p>
      <w:pPr>
        <w:jc w:val="both"/>
      </w:pPr>
      <w:r>
        <w:t xml:space="preserve">    final Comparator&lt;DistancedItem&lt;T&gt;&gt; cmp;</w:t>
      </w:r>
    </w:p>
    <w:p>
      <w:pPr>
        <w:jc w:val="both"/>
      </w:pPr>
      <w:r>
        <w:t xml:space="preserve">    if (minQueue) {</w:t>
      </w:r>
    </w:p>
    <w:p>
      <w:pPr>
        <w:jc w:val="both"/>
      </w:pPr>
      <w:r>
        <w:t xml:space="preserve">      cmp = (o1, o2) -&gt; Float.compare(o1.getDistance(), o2.getDistance());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cmp = (o1, o2) -&gt; Float.compare(o2.getDistance(), o1.getDistance());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this.queue = new PriorityQueue&lt;&gt;(cmp);</w:t>
      </w:r>
    </w:p>
    <w:p>
      <w:pPr>
        <w:jc w:val="both"/>
      </w:pPr>
      <w:r>
        <w:t xml:space="preserve">    enqueueAll(initial);</w:t>
      </w:r>
    </w:p>
    <w:p>
      <w:pPr>
        <w:jc w:val="both"/>
      </w:pPr>
      <w:r>
        <w:t xml:space="preserve">    new DistancedItemQueue&lt;&gt;(origin, distFn, queue, minQueue);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DistancedItemQueue(</w:t>
      </w:r>
    </w:p>
    <w:p>
      <w:pPr>
        <w:jc w:val="both"/>
      </w:pPr>
      <w:r>
        <w:t xml:space="preserve">      U origin,</w:t>
      </w:r>
    </w:p>
    <w:p>
      <w:pPr>
        <w:jc w:val="both"/>
      </w:pPr>
      <w:r>
        <w:t xml:space="preserve">      DistanceFunction&lt;U, T&gt; distFn,</w:t>
      </w:r>
    </w:p>
    <w:p>
      <w:pPr>
        <w:jc w:val="both"/>
      </w:pPr>
      <w:r>
        <w:t xml:space="preserve">      PriorityQueue&lt;DistancedItem&lt;T&gt;&gt; queue,</w:t>
      </w:r>
    </w:p>
    <w:p>
      <w:pPr>
        <w:jc w:val="both"/>
      </w:pPr>
      <w:r>
        <w:t xml:space="preserve">      boolean minQueue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this.origin = origin;</w:t>
      </w:r>
    </w:p>
    <w:p>
      <w:pPr>
        <w:jc w:val="both"/>
      </w:pPr>
      <w:r>
        <w:t xml:space="preserve">    this.distFn = distFn;</w:t>
      </w:r>
    </w:p>
    <w:p>
      <w:pPr>
        <w:jc w:val="both"/>
      </w:pPr>
      <w:r>
        <w:t xml:space="preserve">    this.queue = queue;</w:t>
      </w:r>
    </w:p>
    <w:p>
      <w:pPr>
        <w:jc w:val="both"/>
      </w:pPr>
      <w:r>
        <w:t xml:space="preserve">    this.minQueue = minQueue;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Enqueues all the items into the queue.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enqueueAll(List&lt;T&gt; list) {</w:t>
      </w:r>
    </w:p>
    <w:p>
      <w:pPr>
        <w:jc w:val="both"/>
      </w:pPr>
      <w:r>
        <w:t xml:space="preserve">    for (T t : list) {</w:t>
      </w:r>
    </w:p>
    <w:p>
      <w:pPr>
        <w:jc w:val="both"/>
      </w:pPr>
      <w:r>
        <w:t xml:space="preserve">      enqueue(t);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if queue is non empty or not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true if queue is not empty else false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nonEmpty() {</w:t>
      </w:r>
    </w:p>
    <w:p>
      <w:pPr>
        <w:jc w:val="both"/>
      </w:pPr>
      <w:r>
        <w:t xml:space="preserve">    return !queue.isEmpty();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root of the queue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root of the queue i.e min/max element depending upon min-max queue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DistancedItem&lt;T&gt; peek() {</w:t>
      </w:r>
    </w:p>
    <w:p>
      <w:pPr>
        <w:jc w:val="both"/>
      </w:pPr>
      <w:r>
        <w:t xml:space="preserve">    return queue.peek();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Dequeue root of the queue.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remove and return root of the queue i.e min/max element depending upon min-max queue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DistancedItem&lt;T&gt; dequeue() {</w:t>
      </w:r>
    </w:p>
    <w:p>
      <w:pPr>
        <w:jc w:val="both"/>
      </w:pPr>
      <w:r>
        <w:t xml:space="preserve">    return queue.poll();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Dequeue all the elements from queueu with ordering mantained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remove all the elements in the order of the queue i.e min/max queue.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List&lt;DistancedItem&lt;T&gt;&gt; dequeueAll() {</w:t>
      </w:r>
    </w:p>
    <w:p>
      <w:pPr>
        <w:jc w:val="both"/>
      </w:pPr>
      <w:r>
        <w:t xml:space="preserve">    final List&lt;DistancedItem&lt;T&gt;&gt; list = new ArrayList&lt;&gt;(queue.size());</w:t>
      </w:r>
    </w:p>
    <w:p>
      <w:pPr>
        <w:jc w:val="both"/>
      </w:pPr>
      <w:r>
        <w:t xml:space="preserve">    while (!queue.isEmpty()) {</w:t>
      </w:r>
    </w:p>
    <w:p>
      <w:pPr>
        <w:jc w:val="both"/>
      </w:pPr>
      <w:r>
        <w:t xml:space="preserve">      list.add(queue.poll());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list;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queue to list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list of elements of queue with distance and without any specific ordering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List&lt;DistancedItem&lt;T&gt;&gt; toList() {</w:t>
      </w:r>
    </w:p>
    <w:p>
      <w:pPr>
        <w:jc w:val="both"/>
      </w:pPr>
      <w:r>
        <w:t xml:space="preserve">    return new ArrayList&lt;&gt;(queue);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queue to list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list of elements of queue without any specific ordering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List&lt;T&gt; toListWithItem() {</w:t>
      </w:r>
    </w:p>
    <w:p>
      <w:pPr>
        <w:jc w:val="both"/>
      </w:pPr>
      <w:r>
        <w:t xml:space="preserve">    List&lt;T&gt; list = new ArrayList&lt;&gt;(queue.size());</w:t>
      </w:r>
    </w:p>
    <w:p>
      <w:pPr>
        <w:jc w:val="both"/>
      </w:pPr>
      <w:r>
        <w:t xml:space="preserve">    Iterator&lt;DistancedItem&lt;T&gt;&gt; itr = iterator();</w:t>
      </w:r>
    </w:p>
    <w:p>
      <w:pPr>
        <w:jc w:val="both"/>
      </w:pPr>
      <w:r>
        <w:t xml:space="preserve">    while (itr.hasNext()) {</w:t>
      </w:r>
    </w:p>
    <w:p>
      <w:pPr>
        <w:jc w:val="both"/>
      </w:pPr>
      <w:r>
        <w:t xml:space="preserve">      list.add(itr.next().getItem());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list;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Enqueue an item into the queue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enqueue(T item) {</w:t>
      </w:r>
    </w:p>
    <w:p>
      <w:pPr>
        <w:jc w:val="both"/>
      </w:pPr>
      <w:r>
        <w:t xml:space="preserve">    queue.add(new DistancedItem&lt;&gt;(item, distFn.distance(origin, item)));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Enqueue an item into the queue with its distance.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enqueue(T item, float distance) {</w:t>
      </w:r>
    </w:p>
    <w:p>
      <w:pPr>
        <w:jc w:val="both"/>
      </w:pPr>
      <w:r>
        <w:t xml:space="preserve">    queue.add(new DistancedItem&lt;&gt;(item, distance));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Size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size of the queue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size() {</w:t>
      </w:r>
    </w:p>
    <w:p>
      <w:pPr>
        <w:jc w:val="both"/>
      </w:pPr>
      <w:r>
        <w:t xml:space="preserve">    return queue.size();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Is Min queue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true if min queue else false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isMinQueue() {</w:t>
      </w:r>
    </w:p>
    <w:p>
      <w:pPr>
        <w:jc w:val="both"/>
      </w:pPr>
      <w:r>
        <w:t xml:space="preserve">    return minQueue;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origin (base element) of the queue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origin of the queue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U getOrigin() {</w:t>
      </w:r>
    </w:p>
    <w:p>
      <w:pPr>
        <w:jc w:val="both"/>
      </w:pPr>
      <w:r>
        <w:t xml:space="preserve">    return origin;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new queue with ordering reversed.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DistancedItemQueue&lt;U, T&gt; reverse() {</w:t>
      </w:r>
    </w:p>
    <w:p>
      <w:pPr>
        <w:jc w:val="both"/>
      </w:pPr>
      <w:r>
        <w:t xml:space="preserve">    final PriorityQueue&lt;DistancedItem&lt;T&gt;&gt; rqueue =</w:t>
      </w:r>
    </w:p>
    <w:p>
      <w:pPr>
        <w:jc w:val="both"/>
      </w:pPr>
      <w:r>
        <w:t xml:space="preserve">        new PriorityQueue&lt;&gt;(queue.comparator().reversed());</w:t>
      </w:r>
    </w:p>
    <w:p>
      <w:pPr>
        <w:jc w:val="both"/>
      </w:pPr>
      <w:r>
        <w:t xml:space="preserve">    if (queue.isEmpty()) {</w:t>
      </w:r>
    </w:p>
    <w:p>
      <w:pPr>
        <w:jc w:val="both"/>
      </w:pPr>
      <w:r>
        <w:t xml:space="preserve">      return new DistancedItemQueue&lt;&gt;(origin, distFn, rqueue, !isMinQueue());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Iterator&lt;DistancedItem&lt;T&gt;&gt; itr = iterator();</w:t>
      </w:r>
    </w:p>
    <w:p>
      <w:pPr>
        <w:jc w:val="both"/>
      </w:pPr>
      <w:r>
        <w:t xml:space="preserve">    while (itr.hasNext()) {</w:t>
      </w:r>
    </w:p>
    <w:p>
      <w:pPr>
        <w:jc w:val="both"/>
      </w:pPr>
      <w:r>
        <w:t xml:space="preserve">      rqueue.add(itr.next());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DistancedItemQueue&lt;&gt;(origin, distFn, rqueue, !isMinQueue());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Iterator&lt;DistancedItem&lt;T&gt;&gt; iterator() {</w:t>
      </w:r>
    </w:p>
    <w:p>
      <w:pPr>
        <w:jc w:val="both"/>
      </w:pPr>
      <w:r>
        <w:t xml:space="preserve">    return queue.iterator();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