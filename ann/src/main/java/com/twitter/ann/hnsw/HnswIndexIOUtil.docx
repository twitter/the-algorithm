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com.twitter.ann.hnsw;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java.io.InputStream;</w:t>
      </w:r>
    </w:p>
    <w:p>
      <w:pPr>
        <w:jc w:val="both"/>
      </w:pPr>
      <w:r>
        <w:t>import java.io.OutputStream;</w:t>
      </w:r>
    </w:p>
    <w:p>
      <w:pPr>
        <w:jc w:val="both"/>
      </w:pPr>
      <w:r>
        <w:t>import java.nio.ByteBuffer;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org.apache.thrift.TDeserializer;</w:t>
      </w:r>
    </w:p>
    <w:p>
      <w:pPr>
        <w:jc w:val="both"/>
      </w:pPr>
      <w:r>
        <w:t>import org.apache.thrift.TException;</w:t>
      </w:r>
    </w:p>
    <w:p>
      <w:pPr>
        <w:jc w:val="both"/>
      </w:pPr>
      <w:r>
        <w:t>import org.apache.thrift.TSerializer;</w:t>
      </w:r>
    </w:p>
    <w:p>
      <w:pPr>
        <w:jc w:val="both"/>
      </w:pPr>
      <w:r>
        <w:t>import org.apache.thrift.protocol.TBinaryProtocol;</w:t>
      </w:r>
    </w:p>
    <w:p>
      <w:pPr>
        <w:jc w:val="both"/>
      </w:pPr>
      <w:r>
        <w:t>import org.apache.thrift.protocol.TProtocol;</w:t>
      </w:r>
    </w:p>
    <w:p>
      <w:pPr>
        <w:jc w:val="both"/>
      </w:pPr>
      <w:r>
        <w:t>import org.apache.thrift.transport.TIOStreamTransport;</w:t>
      </w:r>
    </w:p>
    <w:p>
      <w:pPr>
        <w:jc w:val="both"/>
      </w:pPr>
      <w:r>
        <w:t>import org.apache.thrift.transport.TTransportException;</w:t>
      </w:r>
    </w:p>
    <w:p>
      <w:pPr>
        <w:jc w:val="both"/>
      </w:pPr>
      <w:r/>
    </w:p>
    <w:p>
      <w:pPr>
        <w:jc w:val="both"/>
      </w:pPr>
      <w:r>
        <w:t>import com.twitter.ann.common.thriftjava.HnswGraphEntry;</w:t>
      </w:r>
    </w:p>
    <w:p>
      <w:pPr>
        <w:jc w:val="both"/>
      </w:pPr>
      <w:r>
        <w:t>import com.twitter.ann.common.thriftjava.HnswInternalIndexMetadata;</w:t>
      </w:r>
    </w:p>
    <w:p>
      <w:pPr>
        <w:jc w:val="both"/>
      </w:pPr>
      <w:r>
        <w:t>import com.twitter.bijection.Injection;</w:t>
      </w:r>
    </w:p>
    <w:p>
      <w:pPr>
        <w:jc w:val="both"/>
      </w:pPr>
      <w:r>
        <w:t>import com.twitter.mediaservices.commons.codec.ArrayByteBufferCodec;</w:t>
      </w:r>
    </w:p>
    <w:p>
      <w:pPr>
        <w:jc w:val="both"/>
      </w:pPr>
      <w:r>
        <w:t>import com.twitter.search.common.file.AbstractFile;</w:t>
      </w:r>
    </w:p>
    <w:p>
      <w:pPr>
        <w:jc w:val="both"/>
      </w:pPr>
      <w:r/>
    </w:p>
    <w:p>
      <w:pPr>
        <w:jc w:val="both"/>
      </w:pPr>
      <w:r>
        <w:t>public final class HnswIndexIOUtil {</w:t>
      </w:r>
    </w:p>
    <w:p>
      <w:pPr>
        <w:jc w:val="both"/>
      </w:pPr>
      <w:r>
        <w:t xml:space="preserve">  private HnswIndexIOUtil()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Save thrift object in file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&lt;T&gt; void saveMetadata(</w:t>
      </w:r>
    </w:p>
    <w:p>
      <w:pPr>
        <w:jc w:val="both"/>
      </w:pPr>
      <w:r>
        <w:t xml:space="preserve">      HnswMeta&lt;T&gt; graphMeta,</w:t>
      </w:r>
    </w:p>
    <w:p>
      <w:pPr>
        <w:jc w:val="both"/>
      </w:pPr>
      <w:r>
        <w:t xml:space="preserve">      int efConstruction,</w:t>
      </w:r>
    </w:p>
    <w:p>
      <w:pPr>
        <w:jc w:val="both"/>
      </w:pPr>
      <w:r>
        <w:t xml:space="preserve">      int maxM,</w:t>
      </w:r>
    </w:p>
    <w:p>
      <w:pPr>
        <w:jc w:val="both"/>
      </w:pPr>
      <w:r>
        <w:t xml:space="preserve">      int numElements,</w:t>
      </w:r>
    </w:p>
    <w:p>
      <w:pPr>
        <w:jc w:val="both"/>
      </w:pPr>
      <w:r>
        <w:t xml:space="preserve">      Injection&lt;T, byte[]&gt; injection,</w:t>
      </w:r>
    </w:p>
    <w:p>
      <w:pPr>
        <w:jc w:val="both"/>
      </w:pPr>
      <w:r>
        <w:t xml:space="preserve">      OutputStream outputStream</w:t>
      </w:r>
    </w:p>
    <w:p>
      <w:pPr>
        <w:jc w:val="both"/>
      </w:pPr>
      <w:r>
        <w:t xml:space="preserve">  ) throws IOException, TException {</w:t>
      </w:r>
    </w:p>
    <w:p>
      <w:pPr>
        <w:jc w:val="both"/>
      </w:pPr>
      <w:r>
        <w:t xml:space="preserve">    final int maxLevel = graphMeta.getMaxLevel();</w:t>
      </w:r>
    </w:p>
    <w:p>
      <w:pPr>
        <w:jc w:val="both"/>
      </w:pPr>
      <w:r>
        <w:t xml:space="preserve">    final HnswInternalIndexMetadata metadata = new HnswInternalIndexMetadata(</w:t>
      </w:r>
    </w:p>
    <w:p>
      <w:pPr>
        <w:jc w:val="both"/>
      </w:pPr>
      <w:r>
        <w:t xml:space="preserve">        maxLevel,</w:t>
      </w:r>
    </w:p>
    <w:p>
      <w:pPr>
        <w:jc w:val="both"/>
      </w:pPr>
      <w:r>
        <w:t xml:space="preserve">        efConstruction,</w:t>
      </w:r>
    </w:p>
    <w:p>
      <w:pPr>
        <w:jc w:val="both"/>
      </w:pPr>
      <w:r>
        <w:t xml:space="preserve">        maxM,</w:t>
      </w:r>
    </w:p>
    <w:p>
      <w:pPr>
        <w:jc w:val="both"/>
      </w:pPr>
      <w:r>
        <w:t xml:space="preserve">        numElements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if (graphMeta.getEntryPoint().isPresent()) {</w:t>
      </w:r>
    </w:p>
    <w:p>
      <w:pPr>
        <w:jc w:val="both"/>
      </w:pPr>
      <w:r>
        <w:t xml:space="preserve">      metadata.setEntryPoint(injection.apply(graphMeta.getEntryPoint().get()));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final TSerializer serializer = new TSerializer(new TBinaryProtocol.Factory());</w:t>
      </w:r>
    </w:p>
    <w:p>
      <w:pPr>
        <w:jc w:val="both"/>
      </w:pPr>
      <w:r>
        <w:t xml:space="preserve">    outputStream.write(serializer.serialize(metadata));</w:t>
      </w:r>
    </w:p>
    <w:p>
      <w:pPr>
        <w:jc w:val="both"/>
      </w:pPr>
      <w:r>
        <w:t xml:space="preserve">    outputStream.close();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Hnsw index metadata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HnswInternalIndexMetadata loadMetadata(AbstractFile file)</w:t>
      </w:r>
    </w:p>
    <w:p>
      <w:pPr>
        <w:jc w:val="both"/>
      </w:pPr>
      <w:r>
        <w:t xml:space="preserve">      throws IOException, TException {</w:t>
      </w:r>
    </w:p>
    <w:p>
      <w:pPr>
        <w:jc w:val="both"/>
      </w:pPr>
      <w:r>
        <w:t xml:space="preserve">    final HnswInternalIndexMetadata obj = new HnswInternalIndexMetadata();</w:t>
      </w:r>
    </w:p>
    <w:p>
      <w:pPr>
        <w:jc w:val="both"/>
      </w:pPr>
      <w:r>
        <w:t xml:space="preserve">    final TDeserializer deserializer = new TDeserializer(new TBinaryProtocol.Factory());</w:t>
      </w:r>
    </w:p>
    <w:p>
      <w:pPr>
        <w:jc w:val="both"/>
      </w:pPr>
      <w:r>
        <w:t xml:space="preserve">    deserializer.deserialize(obj, file.getByteSource().read());</w:t>
      </w:r>
    </w:p>
    <w:p>
      <w:pPr>
        <w:jc w:val="both"/>
      </w:pPr>
      <w:r>
        <w:t xml:space="preserve">    return obj;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Hnsw graph entries from file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&lt;T&gt; Map&lt;HnswNode&lt;T&gt;, ImmutableList&lt;T&gt;&gt; loadHnswGraph(</w:t>
      </w:r>
    </w:p>
    <w:p>
      <w:pPr>
        <w:jc w:val="both"/>
      </w:pPr>
      <w:r>
        <w:t xml:space="preserve">      AbstractFile file,</w:t>
      </w:r>
    </w:p>
    <w:p>
      <w:pPr>
        <w:jc w:val="both"/>
      </w:pPr>
      <w:r>
        <w:t xml:space="preserve">      Injection&lt;T, byte[]&gt; injection,</w:t>
      </w:r>
    </w:p>
    <w:p>
      <w:pPr>
        <w:jc w:val="both"/>
      </w:pPr>
      <w:r>
        <w:t xml:space="preserve">      int numElements</w:t>
      </w:r>
    </w:p>
    <w:p>
      <w:pPr>
        <w:jc w:val="both"/>
      </w:pPr>
      <w:r>
        <w:t xml:space="preserve">  ) throws IOException, TException {</w:t>
      </w:r>
    </w:p>
    <w:p>
      <w:pPr>
        <w:jc w:val="both"/>
      </w:pPr>
      <w:r>
        <w:t xml:space="preserve">    final InputStream stream = file.getByteSource().openBufferedStream();</w:t>
      </w:r>
    </w:p>
    <w:p>
      <w:pPr>
        <w:jc w:val="both"/>
      </w:pPr>
      <w:r>
        <w:t xml:space="preserve">    final TProtocol protocol = new TBinaryProtocol(new TIOStreamTransport(stream));</w:t>
      </w:r>
    </w:p>
    <w:p>
      <w:pPr>
        <w:jc w:val="both"/>
      </w:pPr>
      <w:r>
        <w:t xml:space="preserve">    final Map&lt;HnswNode&lt;T&gt;, ImmutableList&lt;T&gt;&gt; graph =</w:t>
      </w:r>
    </w:p>
    <w:p>
      <w:pPr>
        <w:jc w:val="both"/>
      </w:pPr>
      <w:r>
        <w:t xml:space="preserve">        new HashMap&lt;&gt;(numElements);</w:t>
      </w:r>
    </w:p>
    <w:p>
      <w:pPr>
        <w:jc w:val="both"/>
      </w:pPr>
      <w:r>
        <w:t xml:space="preserve">    while (true)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final HnswGraphEntry entry = new HnswGraphEntry();</w:t>
      </w:r>
    </w:p>
    <w:p>
      <w:pPr>
        <w:jc w:val="both"/>
      </w:pPr>
      <w:r>
        <w:t xml:space="preserve">        entry.read(protocol);</w:t>
      </w:r>
    </w:p>
    <w:p>
      <w:pPr>
        <w:jc w:val="both"/>
      </w:pPr>
      <w:r>
        <w:t xml:space="preserve">        final HnswNode&lt;T&gt; node = HnswNode.from(entry.level,</w:t>
      </w:r>
    </w:p>
    <w:p>
      <w:pPr>
        <w:jc w:val="both"/>
      </w:pPr>
      <w:r>
        <w:t xml:space="preserve">            injection.invert(ArrayByteBufferCodec.decode(entry.key)).get());</w:t>
      </w:r>
    </w:p>
    <w:p>
      <w:pPr>
        <w:jc w:val="both"/>
      </w:pPr>
      <w:r>
        <w:t xml:space="preserve">        final List&lt;T&gt; list = entry.getNeighbours().stream()</w:t>
      </w:r>
    </w:p>
    <w:p>
      <w:pPr>
        <w:jc w:val="both"/>
      </w:pPr>
      <w:r>
        <w:t xml:space="preserve">            .map(bb -&gt; injection.invert(ArrayByteBufferCodec.decode(bb)).get())</w:t>
      </w:r>
    </w:p>
    <w:p>
      <w:pPr>
        <w:jc w:val="both"/>
      </w:pPr>
      <w:r>
        <w:t xml:space="preserve">            .collect(Collectors.toList());</w:t>
      </w:r>
    </w:p>
    <w:p>
      <w:pPr>
        <w:jc w:val="both"/>
      </w:pPr>
      <w:r>
        <w:t xml:space="preserve">        graph.put(node, ImmutableList.copyOf(list.iterator()));</w:t>
      </w:r>
    </w:p>
    <w:p>
      <w:pPr>
        <w:jc w:val="both"/>
      </w:pPr>
      <w:r>
        <w:t xml:space="preserve">      } catch (TException e) {</w:t>
      </w:r>
    </w:p>
    <w:p>
      <w:pPr>
        <w:jc w:val="both"/>
      </w:pPr>
      <w:r>
        <w:t xml:space="preserve">        if (e instanceof TTransportException</w:t>
      </w:r>
    </w:p>
    <w:p>
      <w:pPr>
        <w:jc w:val="both"/>
      </w:pPr>
      <w:r>
        <w:t xml:space="preserve">            &amp;&amp; TTransportException.class.cast(e).getType() == TTransportException.END_OF_FILE) {</w:t>
      </w:r>
    </w:p>
    <w:p>
      <w:pPr>
        <w:jc w:val="both"/>
      </w:pPr>
      <w:r>
        <w:t xml:space="preserve">          stream.close();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stream.close();</w:t>
      </w:r>
    </w:p>
    <w:p>
      <w:pPr>
        <w:jc w:val="both"/>
      </w:pPr>
      <w:r>
        <w:t xml:space="preserve">        throw 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graph;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Save hnsw graph in file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number of keys in the graph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&lt;T&gt; int saveHnswGraphEntries(</w:t>
      </w:r>
    </w:p>
    <w:p>
      <w:pPr>
        <w:jc w:val="both"/>
      </w:pPr>
      <w:r>
        <w:t xml:space="preserve">      Map&lt;HnswNode&lt;T&gt;, ImmutableList&lt;T&gt;&gt; graph,</w:t>
      </w:r>
    </w:p>
    <w:p>
      <w:pPr>
        <w:jc w:val="both"/>
      </w:pPr>
      <w:r>
        <w:t xml:space="preserve">      OutputStream outputStream,</w:t>
      </w:r>
    </w:p>
    <w:p>
      <w:pPr>
        <w:jc w:val="both"/>
      </w:pPr>
      <w:r>
        <w:t xml:space="preserve">      Injection&lt;T, byte[]&gt; injection</w:t>
      </w:r>
    </w:p>
    <w:p>
      <w:pPr>
        <w:jc w:val="both"/>
      </w:pPr>
      <w:r>
        <w:t xml:space="preserve">  ) throws IOException, TException {</w:t>
      </w:r>
    </w:p>
    <w:p>
      <w:pPr>
        <w:jc w:val="both"/>
      </w:pPr>
      <w:r>
        <w:t xml:space="preserve">    final TProtocol protocol = new TBinaryProtocol(new TIOStreamTransport(outputStream));</w:t>
      </w:r>
    </w:p>
    <w:p>
      <w:pPr>
        <w:jc w:val="both"/>
      </w:pPr>
      <w:r>
        <w:t xml:space="preserve">    final Set&lt;HnswNode&lt;T&gt;&gt; nodes = graph.keySet();</w:t>
      </w:r>
    </w:p>
    <w:p>
      <w:pPr>
        <w:jc w:val="both"/>
      </w:pPr>
      <w:r>
        <w:t xml:space="preserve">    for (HnswNode&lt;T&gt; node : nodes) {</w:t>
      </w:r>
    </w:p>
    <w:p>
      <w:pPr>
        <w:jc w:val="both"/>
      </w:pPr>
      <w:r>
        <w:t xml:space="preserve">      final HnswGraphEntry entry = new HnswGraphEntry();</w:t>
      </w:r>
    </w:p>
    <w:p>
      <w:pPr>
        <w:jc w:val="both"/>
      </w:pPr>
      <w:r>
        <w:t xml:space="preserve">      entry.setLevel(node.level);</w:t>
      </w:r>
    </w:p>
    <w:p>
      <w:pPr>
        <w:jc w:val="both"/>
      </w:pPr>
      <w:r>
        <w:t xml:space="preserve">      entry.setKey(injection.apply(node.item));</w:t>
      </w:r>
    </w:p>
    <w:p>
      <w:pPr>
        <w:jc w:val="both"/>
      </w:pPr>
      <w:r>
        <w:t xml:space="preserve">      final List&lt;ByteBuffer&gt; nn = graph.getOrDefault(node, ImmutableList.of()).stream()</w:t>
      </w:r>
    </w:p>
    <w:p>
      <w:pPr>
        <w:jc w:val="both"/>
      </w:pPr>
      <w:r>
        <w:t xml:space="preserve">          .map(t -&gt; ByteBuffer.wrap(injection.apply(t)))</w:t>
      </w:r>
    </w:p>
    <w:p>
      <w:pPr>
        <w:jc w:val="both"/>
      </w:pPr>
      <w:r>
        <w:t xml:space="preserve">          .collect(Collectors.toList());</w:t>
      </w:r>
    </w:p>
    <w:p>
      <w:pPr>
        <w:jc w:val="both"/>
      </w:pPr>
      <w:r>
        <w:t xml:space="preserve">      entry.setNeighbours(nn);</w:t>
      </w:r>
    </w:p>
    <w:p>
      <w:pPr>
        <w:jc w:val="both"/>
      </w:pPr>
      <w:r>
        <w:t xml:space="preserve">      entry.write(protocol);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outputStream.close();</w:t>
      </w:r>
    </w:p>
    <w:p>
      <w:pPr>
        <w:jc w:val="both"/>
      </w:pPr>
      <w:r>
        <w:t xml:space="preserve">    return nodes.size();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