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com.twitter.ann.hnsw;</w:t>
      </w:r>
    </w:p>
    <w:p>
      <w:pPr>
        <w:jc w:val="both"/>
      </w:pPr>
      <w:r/>
    </w:p>
    <w:p>
      <w:pPr>
        <w:jc w:val="both"/>
      </w:pPr>
      <w:r>
        <w:t>import org.apache.commons.lang.builder.EqualsBuilder;</w:t>
      </w:r>
    </w:p>
    <w:p>
      <w:pPr>
        <w:jc w:val="both"/>
      </w:pPr>
      <w:r>
        <w:t>import org.apache.commons.lang.builder.HashCodeBuilder;</w:t>
      </w:r>
    </w:p>
    <w:p>
      <w:pPr>
        <w:jc w:val="both"/>
      </w:pPr>
      <w:r/>
    </w:p>
    <w:p>
      <w:pPr>
        <w:jc w:val="both"/>
      </w:pPr>
      <w:r>
        <w:t>public class HnswNode&lt;T&gt; {</w:t>
      </w:r>
    </w:p>
    <w:p>
      <w:pPr>
        <w:jc w:val="both"/>
      </w:pPr>
      <w:r>
        <w:t xml:space="preserve">  public final int level;</w:t>
      </w:r>
    </w:p>
    <w:p>
      <w:pPr>
        <w:jc w:val="both"/>
      </w:pPr>
      <w:r>
        <w:t xml:space="preserve">  public final T item;</w:t>
      </w:r>
    </w:p>
    <w:p>
      <w:pPr>
        <w:jc w:val="both"/>
      </w:pPr>
      <w:r/>
    </w:p>
    <w:p>
      <w:pPr>
        <w:jc w:val="both"/>
      </w:pPr>
      <w:r>
        <w:t xml:space="preserve">  public HnswNode(int level, T item) {</w:t>
      </w:r>
    </w:p>
    <w:p>
      <w:pPr>
        <w:jc w:val="both"/>
      </w:pPr>
      <w:r>
        <w:t xml:space="preserve">    this.level = level;</w:t>
      </w:r>
    </w:p>
    <w:p>
      <w:pPr>
        <w:jc w:val="both"/>
      </w:pPr>
      <w:r>
        <w:t xml:space="preserve">    this.item = item;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hnsw node.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HnswNode&lt;T&gt; from(int level, T item) {</w:t>
      </w:r>
    </w:p>
    <w:p>
      <w:pPr>
        <w:jc w:val="both"/>
      </w:pPr>
      <w:r>
        <w:t xml:space="preserve">    return new HnswNode&lt;&gt;(level, item);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o) {</w:t>
      </w:r>
    </w:p>
    <w:p>
      <w:pPr>
        <w:jc w:val="both"/>
      </w:pPr>
      <w:r>
        <w:t xml:space="preserve">    if (o == this)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(!(o instanceof HnswNode))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HnswNode&lt;?&gt; that = (HnswNode&lt;?&gt;) o;</w:t>
      </w:r>
    </w:p>
    <w:p>
      <w:pPr>
        <w:jc w:val="both"/>
      </w:pPr>
      <w:r>
        <w:t xml:space="preserve">    return new EqualsBuilder()</w:t>
      </w:r>
    </w:p>
    <w:p>
      <w:pPr>
        <w:jc w:val="both"/>
      </w:pPr>
      <w:r>
        <w:t xml:space="preserve">        .append(this.item, that.item)</w:t>
      </w:r>
    </w:p>
    <w:p>
      <w:pPr>
        <w:jc w:val="both"/>
      </w:pPr>
      <w:r>
        <w:t xml:space="preserve">        .append(this.level, that.level)</w:t>
      </w:r>
    </w:p>
    <w:p>
      <w:pPr>
        <w:jc w:val="both"/>
      </w:pPr>
      <w:r>
        <w:t xml:space="preserve">        .isEquals();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new HashCodeBuilder()</w:t>
      </w:r>
    </w:p>
    <w:p>
      <w:pPr>
        <w:jc w:val="both"/>
      </w:pPr>
      <w:r>
        <w:t xml:space="preserve">        .append(item)</w:t>
      </w:r>
    </w:p>
    <w:p>
      <w:pPr>
        <w:jc w:val="both"/>
      </w:pPr>
      <w:r>
        <w:t xml:space="preserve">        .append(level)</w:t>
      </w:r>
    </w:p>
    <w:p>
      <w:pPr>
        <w:jc w:val="both"/>
      </w:pPr>
      <w:r>
        <w:t xml:space="preserve">        .toHashCode();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