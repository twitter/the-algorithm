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java.nio.ByteBuffer;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java.util.Random;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>
        <w:t>import java.util.concurrent.locks.Lock;</w:t>
      </w:r>
    </w:p>
    <w:p>
      <w:pPr>
        <w:jc w:val="both"/>
      </w:pPr>
      <w:r>
        <w:t>import java.util.concurrent.locks.ReadWriteLock;</w:t>
      </w:r>
    </w:p>
    <w:p>
      <w:pPr>
        <w:jc w:val="both"/>
      </w:pPr>
      <w:r>
        <w:t>import java.util.concurrent.locks.ReentrantLock;</w:t>
      </w:r>
    </w:p>
    <w:p>
      <w:pPr>
        <w:jc w:val="both"/>
      </w:pPr>
      <w:r>
        <w:t>import java.util.concurrent.locks.ReentrantReadWriteLock;</w:t>
      </w:r>
    </w:p>
    <w:p>
      <w:pPr>
        <w:jc w:val="both"/>
      </w:pPr>
      <w:r>
        <w:t>import java.util.function.Function;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/>
    </w:p>
    <w:p>
      <w:pPr>
        <w:jc w:val="both"/>
      </w:pPr>
      <w:r>
        <w:t>import com.twitter.ann.common.IndexOutputFile;</w:t>
      </w:r>
    </w:p>
    <w:p>
      <w:pPr>
        <w:jc w:val="both"/>
      </w:pPr>
      <w:r>
        <w:t>import com.twitter.ann.common.thriftjava.HnswInternalIndexMetadata;</w:t>
      </w:r>
    </w:p>
    <w:p>
      <w:pPr>
        <w:jc w:val="both"/>
      </w:pPr>
      <w:r>
        <w:t>import com.twitter.bijection.Injection;</w:t>
      </w:r>
    </w:p>
    <w:p>
      <w:pPr>
        <w:jc w:val="both"/>
      </w:pPr>
      <w:r>
        <w:t>import com.twitter.logging.Logger;</w:t>
      </w:r>
    </w:p>
    <w:p>
      <w:pPr>
        <w:jc w:val="both"/>
      </w:pPr>
      <w:r>
        <w:t>import com.twitter.mediaservices.commons.codec.ArrayByteBufferCodec;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Typed multithreaded HNSW implementation supporting creation/querying of approximate nearest neighbour</w:t>
      </w:r>
    </w:p>
    <w:p>
      <w:pPr>
        <w:jc w:val="both"/>
      </w:pPr>
      <w:r>
        <w:t xml:space="preserve"> * Paper: https://arxiv.org/pdf/1603.09320.pdf</w:t>
      </w:r>
    </w:p>
    <w:p>
      <w:pPr>
        <w:jc w:val="both"/>
      </w:pPr>
      <w:r>
        <w:t xml:space="preserve"> * Multithreading impl based on NMSLIB version : https://github.com/nmslib/hnsw/blob/master/hnswlib/hnswalg.h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&lt;T&gt; The type of items inserted / searched in the HNSW index.</w:t>
      </w:r>
    </w:p>
    <w:p>
      <w:pPr>
        <w:jc w:val="both"/>
      </w:pPr>
      <w:r>
        <w:t xml:space="preserve"> * @param &lt;Q&gt; The type of KNN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HnswIndex&lt;T, Q&gt; {</w:t>
      </w:r>
    </w:p>
    <w:p>
      <w:pPr>
        <w:jc w:val="both"/>
      </w:pPr>
      <w:r>
        <w:t xml:space="preserve">  private static final Logger LOG = Logger.get(HnswIndex.class);</w:t>
      </w:r>
    </w:p>
    <w:p>
      <w:pPr>
        <w:jc w:val="both"/>
      </w:pPr>
      <w:r>
        <w:t xml:space="preserve">  private static final String METADATA_FILE_NAME = "hnsw_internal_metadata";</w:t>
      </w:r>
    </w:p>
    <w:p>
      <w:pPr>
        <w:jc w:val="both"/>
      </w:pPr>
      <w:r>
        <w:t xml:space="preserve">  private static final String GRAPH_FILE_NAME = "hnsw_internal_graph";</w:t>
      </w:r>
    </w:p>
    <w:p>
      <w:pPr>
        <w:jc w:val="both"/>
      </w:pPr>
      <w:r>
        <w:t xml:space="preserve">  private static final int MAP_SIZE_FACTOR = 5;</w:t>
      </w:r>
    </w:p>
    <w:p>
      <w:pPr>
        <w:jc w:val="both"/>
      </w:pPr>
      <w:r/>
    </w:p>
    <w:p>
      <w:pPr>
        <w:jc w:val="both"/>
      </w:pPr>
      <w:r>
        <w:t xml:space="preserve">  private final DistanceFunction&lt;T, T&gt; distFnIndex;</w:t>
      </w:r>
    </w:p>
    <w:p>
      <w:pPr>
        <w:jc w:val="both"/>
      </w:pPr>
      <w:r>
        <w:t xml:space="preserve">  private final DistanceFunction&lt;Q, T&gt; distFnQuery;</w:t>
      </w:r>
    </w:p>
    <w:p>
      <w:pPr>
        <w:jc w:val="both"/>
      </w:pPr>
      <w:r>
        <w:t xml:space="preserve">  private final int efConstruction;</w:t>
      </w:r>
    </w:p>
    <w:p>
      <w:pPr>
        <w:jc w:val="both"/>
      </w:pPr>
      <w:r>
        <w:t xml:space="preserve">  private final int maxM;</w:t>
      </w:r>
    </w:p>
    <w:p>
      <w:pPr>
        <w:jc w:val="both"/>
      </w:pPr>
      <w:r>
        <w:t xml:space="preserve">  private final int maxM0;</w:t>
      </w:r>
    </w:p>
    <w:p>
      <w:pPr>
        <w:jc w:val="both"/>
      </w:pPr>
      <w:r>
        <w:t xml:space="preserve">  private final double levelMultiplier;</w:t>
      </w:r>
    </w:p>
    <w:p>
      <w:pPr>
        <w:jc w:val="both"/>
      </w:pPr>
      <w:r>
        <w:t xml:space="preserve">  private final AtomicReference&lt;HnswMeta&lt;T&gt;&gt; graphMeta = new AtomicReference&lt;&gt;();</w:t>
      </w:r>
    </w:p>
    <w:p>
      <w:pPr>
        <w:jc w:val="both"/>
      </w:pPr>
      <w:r>
        <w:t xml:space="preserve">  private final Map&lt;HnswNode&lt;T&gt;, ImmutableList&lt;T&gt;&gt; graph;</w:t>
      </w:r>
    </w:p>
    <w:p>
      <w:pPr>
        <w:jc w:val="both"/>
      </w:pPr>
      <w:r>
        <w:t xml:space="preserve">  // To take lock on vertex level</w:t>
      </w:r>
    </w:p>
    <w:p>
      <w:pPr>
        <w:jc w:val="both"/>
      </w:pPr>
      <w:r>
        <w:t xml:space="preserve">  private final ConcurrentHashMap&lt;T, ReadWriteLock&gt; locks;</w:t>
      </w:r>
    </w:p>
    <w:p>
      <w:pPr>
        <w:jc w:val="both"/>
      </w:pPr>
      <w:r>
        <w:t xml:space="preserve">  // To take lock on whole graph only if vertex addition is on layer above the current maxLevel</w:t>
      </w:r>
    </w:p>
    <w:p>
      <w:pPr>
        <w:jc w:val="both"/>
      </w:pPr>
      <w:r>
        <w:t xml:space="preserve">  private final ReentrantLock globalLock;</w:t>
      </w:r>
    </w:p>
    <w:p>
      <w:pPr>
        <w:jc w:val="both"/>
      </w:pPr>
      <w:r>
        <w:t xml:space="preserve">  private final Function&lt;T, ReadWriteLock&gt; lockProvider;</w:t>
      </w:r>
    </w:p>
    <w:p>
      <w:pPr>
        <w:jc w:val="both"/>
      </w:pPr>
      <w:r/>
    </w:p>
    <w:p>
      <w:pPr>
        <w:jc w:val="both"/>
      </w:pPr>
      <w:r>
        <w:t xml:space="preserve">  private final RandomProvider randomProvider;</w:t>
      </w:r>
    </w:p>
    <w:p>
      <w:pPr>
        <w:jc w:val="both"/>
      </w:pPr>
      <w:r/>
    </w:p>
    <w:p>
      <w:pPr>
        <w:jc w:val="both"/>
      </w:pPr>
      <w:r>
        <w:t xml:space="preserve">  // Probability of reevaluating connections of an element in the neighborhood during an update</w:t>
      </w:r>
    </w:p>
    <w:p>
      <w:pPr>
        <w:jc w:val="both"/>
      </w:pPr>
      <w:r>
        <w:t xml:space="preserve">  // Can be used as a knob to adjust update_speed/search_speed tradeoff.</w:t>
      </w:r>
    </w:p>
    <w:p>
      <w:pPr>
        <w:jc w:val="both"/>
      </w:pPr>
      <w:r>
        <w:t xml:space="preserve">  private final float updateNeighborProbability;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instance of hnsw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distFnIndex      Any distance metric/non metric that specifies similarity between two items for indexing.</w:t>
      </w:r>
    </w:p>
    <w:p>
      <w:pPr>
        <w:jc w:val="both"/>
      </w:pPr>
      <w:r>
        <w:t xml:space="preserve">   * @param distFnQuery      Any distance metric/non metric that specifies similarity between item for which nearest neighbours queried for and already indexed item.</w:t>
      </w:r>
    </w:p>
    <w:p>
      <w:pPr>
        <w:jc w:val="both"/>
      </w:pPr>
      <w:r>
        <w:t xml:space="preserve">   * @param efConstruction   Provide speed vs index quality tradeoff, higher the value better the quality and higher the time to create index.</w:t>
      </w:r>
    </w:p>
    <w:p>
      <w:pPr>
        <w:jc w:val="both"/>
      </w:pPr>
      <w:r>
        <w:t xml:space="preserve">   *                         Valid range of efConstruction can be anywhere between 1 and tens of thousand. Typically, it should be set so that a search of M</w:t>
      </w:r>
    </w:p>
    <w:p>
      <w:pPr>
        <w:jc w:val="both"/>
      </w:pPr>
      <w:r>
        <w:t xml:space="preserve">   *                         neighbors with ef=efConstruction should end in recall&gt;0.95.</w:t>
      </w:r>
    </w:p>
    <w:p>
      <w:pPr>
        <w:jc w:val="both"/>
      </w:pPr>
      <w:r>
        <w:t xml:space="preserve">   * @param maxM             Maximum connections per layer except 0th level.</w:t>
      </w:r>
    </w:p>
    <w:p>
      <w:pPr>
        <w:jc w:val="both"/>
      </w:pPr>
      <w:r>
        <w:t xml:space="preserve">   *                         Optimal values between 5-48.</w:t>
      </w:r>
    </w:p>
    <w:p>
      <w:pPr>
        <w:jc w:val="both"/>
      </w:pPr>
      <w:r>
        <w:t xml:space="preserve">   *                         Smaller M generally produces better result for lower recalls and/ or lower dimensional data,</w:t>
      </w:r>
    </w:p>
    <w:p>
      <w:pPr>
        <w:jc w:val="both"/>
      </w:pPr>
      <w:r>
        <w:t xml:space="preserve">   *                         while bigger M is better for high recall and/ or high dimensional, data on the expense of more memory/disk usage</w:t>
      </w:r>
    </w:p>
    <w:p>
      <w:pPr>
        <w:jc w:val="both"/>
      </w:pPr>
      <w:r>
        <w:t xml:space="preserve">   * @param expectedElements Approximate number of elements to be indexed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HnswIndex(</w:t>
      </w:r>
    </w:p>
    <w:p>
      <w:pPr>
        <w:jc w:val="both"/>
      </w:pPr>
      <w:r>
        <w:t xml:space="preserve">      DistanceFunction&lt;T, T&gt; distFnIndex,</w:t>
      </w:r>
    </w:p>
    <w:p>
      <w:pPr>
        <w:jc w:val="both"/>
      </w:pPr>
      <w:r>
        <w:t xml:space="preserve">      DistanceFunction&lt;Q, T&gt; distFnQuery,</w:t>
      </w:r>
    </w:p>
    <w:p>
      <w:pPr>
        <w:jc w:val="both"/>
      </w:pPr>
      <w:r>
        <w:t xml:space="preserve">      int efConstruction,</w:t>
      </w:r>
    </w:p>
    <w:p>
      <w:pPr>
        <w:jc w:val="both"/>
      </w:pPr>
      <w:r>
        <w:t xml:space="preserve">      int maxM,</w:t>
      </w:r>
    </w:p>
    <w:p>
      <w:pPr>
        <w:jc w:val="both"/>
      </w:pPr>
      <w:r>
        <w:t xml:space="preserve">      int expectedElements,</w:t>
      </w:r>
    </w:p>
    <w:p>
      <w:pPr>
        <w:jc w:val="both"/>
      </w:pPr>
      <w:r>
        <w:t xml:space="preserve">      RandomProvider randomProvider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this(distFnIndex,</w:t>
      </w:r>
    </w:p>
    <w:p>
      <w:pPr>
        <w:jc w:val="both"/>
      </w:pPr>
      <w:r>
        <w:t xml:space="preserve">        distFnQuery,</w:t>
      </w:r>
    </w:p>
    <w:p>
      <w:pPr>
        <w:jc w:val="both"/>
      </w:pPr>
      <w:r>
        <w:t xml:space="preserve">        efConstruction,</w:t>
      </w:r>
    </w:p>
    <w:p>
      <w:pPr>
        <w:jc w:val="both"/>
      </w:pPr>
      <w:r>
        <w:t xml:space="preserve">        maxM,</w:t>
      </w:r>
    </w:p>
    <w:p>
      <w:pPr>
        <w:jc w:val="both"/>
      </w:pPr>
      <w:r>
        <w:t xml:space="preserve">        expectedElements,</w:t>
      </w:r>
    </w:p>
    <w:p>
      <w:pPr>
        <w:jc w:val="both"/>
      </w:pPr>
      <w:r>
        <w:t xml:space="preserve">        new HnswMeta&lt;&gt;(-1, Optional.empty()),</w:t>
      </w:r>
    </w:p>
    <w:p>
      <w:pPr>
        <w:jc w:val="both"/>
      </w:pPr>
      <w:r>
        <w:t xml:space="preserve">        new ConcurrentHashMap&lt;&gt;(MAP_SIZE_FACTOR * expectedElements),</w:t>
      </w:r>
    </w:p>
    <w:p>
      <w:pPr>
        <w:jc w:val="both"/>
      </w:pPr>
      <w:r>
        <w:t xml:space="preserve">        randomProvider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HnswIndex(</w:t>
      </w:r>
    </w:p>
    <w:p>
      <w:pPr>
        <w:jc w:val="both"/>
      </w:pPr>
      <w:r>
        <w:t xml:space="preserve">      DistanceFunction&lt;T, T&gt; distFnIndex,</w:t>
      </w:r>
    </w:p>
    <w:p>
      <w:pPr>
        <w:jc w:val="both"/>
      </w:pPr>
      <w:r>
        <w:t xml:space="preserve">      DistanceFunction&lt;Q, T&gt; distFnQuery,</w:t>
      </w:r>
    </w:p>
    <w:p>
      <w:pPr>
        <w:jc w:val="both"/>
      </w:pPr>
      <w:r>
        <w:t xml:space="preserve">      int efConstruction,</w:t>
      </w:r>
    </w:p>
    <w:p>
      <w:pPr>
        <w:jc w:val="both"/>
      </w:pPr>
      <w:r>
        <w:t xml:space="preserve">      int maxM,</w:t>
      </w:r>
    </w:p>
    <w:p>
      <w:pPr>
        <w:jc w:val="both"/>
      </w:pPr>
      <w:r>
        <w:t xml:space="preserve">      int expectedElements,</w:t>
      </w:r>
    </w:p>
    <w:p>
      <w:pPr>
        <w:jc w:val="both"/>
      </w:pPr>
      <w:r>
        <w:t xml:space="preserve">      HnswMeta&lt;T&gt; graphMeta,</w:t>
      </w:r>
    </w:p>
    <w:p>
      <w:pPr>
        <w:jc w:val="both"/>
      </w:pPr>
      <w:r>
        <w:t xml:space="preserve">      Map&lt;HnswNode&lt;T&gt;, ImmutableList&lt;T&gt;&gt; graph,</w:t>
      </w:r>
    </w:p>
    <w:p>
      <w:pPr>
        <w:jc w:val="both"/>
      </w:pPr>
      <w:r>
        <w:t xml:space="preserve">      RandomProvider randomProvider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this.distFnIndex = distFnIndex;</w:t>
      </w:r>
    </w:p>
    <w:p>
      <w:pPr>
        <w:jc w:val="both"/>
      </w:pPr>
      <w:r>
        <w:t xml:space="preserve">    this.distFnQuery = distFnQuery;</w:t>
      </w:r>
    </w:p>
    <w:p>
      <w:pPr>
        <w:jc w:val="both"/>
      </w:pPr>
      <w:r>
        <w:t xml:space="preserve">    this.efConstruction = efConstruction;</w:t>
      </w:r>
    </w:p>
    <w:p>
      <w:pPr>
        <w:jc w:val="both"/>
      </w:pPr>
      <w:r>
        <w:t xml:space="preserve">    this.maxM = maxM;</w:t>
      </w:r>
    </w:p>
    <w:p>
      <w:pPr>
        <w:jc w:val="both"/>
      </w:pPr>
      <w:r>
        <w:t xml:space="preserve">    this.maxM0 = 2 * maxM;</w:t>
      </w:r>
    </w:p>
    <w:p>
      <w:pPr>
        <w:jc w:val="both"/>
      </w:pPr>
      <w:r>
        <w:t xml:space="preserve">    this.levelMultiplier = 1.0 / Math.log(1.0 * maxM);</w:t>
      </w:r>
    </w:p>
    <w:p>
      <w:pPr>
        <w:jc w:val="both"/>
      </w:pPr>
      <w:r>
        <w:t xml:space="preserve">    this.graphMeta.set(graphMeta);</w:t>
      </w:r>
    </w:p>
    <w:p>
      <w:pPr>
        <w:jc w:val="both"/>
      </w:pPr>
      <w:r>
        <w:t xml:space="preserve">    this.graph = graph;</w:t>
      </w:r>
    </w:p>
    <w:p>
      <w:pPr>
        <w:jc w:val="both"/>
      </w:pPr>
      <w:r>
        <w:t xml:space="preserve">    this.locks = new ConcurrentHashMap&lt;&gt;(MAP_SIZE_FACTOR * expectedElements);</w:t>
      </w:r>
    </w:p>
    <w:p>
      <w:pPr>
        <w:jc w:val="both"/>
      </w:pPr>
      <w:r>
        <w:t xml:space="preserve">    this.globalLock = new ReentrantLock();</w:t>
      </w:r>
    </w:p>
    <w:p>
      <w:pPr>
        <w:jc w:val="both"/>
      </w:pPr>
      <w:r>
        <w:t xml:space="preserve">    this.lockProvider = key -&gt; new ReentrantReadWriteLock();</w:t>
      </w:r>
    </w:p>
    <w:p>
      <w:pPr>
        <w:jc w:val="both"/>
      </w:pPr>
      <w:r>
        <w:t xml:space="preserve">    this.randomProvider = randomProvider;</w:t>
      </w:r>
    </w:p>
    <w:p>
      <w:pPr>
        <w:jc w:val="both"/>
      </w:pPr>
      <w:r>
        <w:t xml:space="preserve">    this.updateNeighborProbability = 1.0f;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wireConnectionForAllLayers finds connections for a new element and creates bi-direction links.</w:t>
      </w:r>
    </w:p>
    <w:p>
      <w:pPr>
        <w:jc w:val="both"/>
      </w:pPr>
      <w:r>
        <w:t xml:space="preserve">   * The method assumes using a reentrant lock to link list reads.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entryPoint the global entry point</w:t>
      </w:r>
    </w:p>
    <w:p>
      <w:pPr>
        <w:jc w:val="both"/>
      </w:pPr>
      <w:r>
        <w:t xml:space="preserve">   * @param item       the item for which the connections are found</w:t>
      </w:r>
    </w:p>
    <w:p>
      <w:pPr>
        <w:jc w:val="both"/>
      </w:pPr>
      <w:r>
        <w:t xml:space="preserve">   * @param itemLevel  the level of the added item (maximum layer in which we wire the connections)</w:t>
      </w:r>
    </w:p>
    <w:p>
      <w:pPr>
        <w:jc w:val="both"/>
      </w:pPr>
      <w:r>
        <w:t xml:space="preserve">   * @param maxLayer   the level of the entry point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wireConnectionForAllLayers(final T entryPoint, final T item, final int itemLevel,</w:t>
      </w:r>
    </w:p>
    <w:p>
      <w:pPr>
        <w:jc w:val="both"/>
      </w:pPr>
      <w:r>
        <w:t xml:space="preserve">                                          final int maxLayer, final boolean isUpdate) {</w:t>
      </w:r>
    </w:p>
    <w:p>
      <w:pPr>
        <w:jc w:val="both"/>
      </w:pPr>
      <w:r>
        <w:t xml:space="preserve">    T curObj = entryPoint;</w:t>
      </w:r>
    </w:p>
    <w:p>
      <w:pPr>
        <w:jc w:val="both"/>
      </w:pPr>
      <w:r>
        <w:t xml:space="preserve">    if (itemLevel &lt; maxLayer) {</w:t>
      </w:r>
    </w:p>
    <w:p>
      <w:pPr>
        <w:jc w:val="both"/>
      </w:pPr>
      <w:r>
        <w:t xml:space="preserve">      curObj = bestEntryPointUntilLayer(curObj, item, maxLayer, itemLevel, distFnIndex);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(int level = Math.min(itemLevel, maxLayer); level &gt;= 0; level--) {</w:t>
      </w:r>
    </w:p>
    <w:p>
      <w:pPr>
        <w:jc w:val="both"/>
      </w:pPr>
      <w:r>
        <w:t xml:space="preserve">      final DistancedItemQueue&lt;T, T&gt; candidates =</w:t>
      </w:r>
    </w:p>
    <w:p>
      <w:pPr>
        <w:jc w:val="both"/>
      </w:pPr>
      <w:r>
        <w:t xml:space="preserve">          searchLayerForCandidates(item, curObj, efConstruction, level, distFnIndex, isUpdate);</w:t>
      </w:r>
    </w:p>
    <w:p>
      <w:pPr>
        <w:jc w:val="both"/>
      </w:pPr>
      <w:r>
        <w:t xml:space="preserve">      curObj = mutuallyConnectNewElement(item, candidates, level, isUpdate);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 the item into HNSW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insert(final T item) throws IllegalDuplicateInsertException {</w:t>
      </w:r>
    </w:p>
    <w:p>
      <w:pPr>
        <w:jc w:val="both"/>
      </w:pPr>
      <w:r>
        <w:t xml:space="preserve">    final Lock itemLock = locks.computeIfAbsent(item, lockProvider).writeLock();</w:t>
      </w:r>
    </w:p>
    <w:p>
      <w:pPr>
        <w:jc w:val="both"/>
      </w:pPr>
      <w:r>
        <w:t xml:space="preserve">    itemLock.lock();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final HnswMeta&lt;T&gt; metadata = graphMeta.get();</w:t>
      </w:r>
    </w:p>
    <w:p>
      <w:pPr>
        <w:jc w:val="both"/>
      </w:pPr>
      <w:r>
        <w:t xml:space="preserve">      // If the graph already have the item, should not re-insert it again</w:t>
      </w:r>
    </w:p>
    <w:p>
      <w:pPr>
        <w:jc w:val="both"/>
      </w:pPr>
      <w:r>
        <w:t xml:space="preserve">      // Need to check entry point in case we reinsert first item where is are no graph</w:t>
      </w:r>
    </w:p>
    <w:p>
      <w:pPr>
        <w:jc w:val="both"/>
      </w:pPr>
      <w:r>
        <w:t xml:space="preserve">      // but only a entry point</w:t>
      </w:r>
    </w:p>
    <w:p>
      <w:pPr>
        <w:jc w:val="both"/>
      </w:pPr>
      <w:r>
        <w:t xml:space="preserve">      if (graph.containsKey(HnswNode.from(0, item))</w:t>
      </w:r>
    </w:p>
    <w:p>
      <w:pPr>
        <w:jc w:val="both"/>
      </w:pPr>
      <w:r>
        <w:t xml:space="preserve">          || (metadata.getEntryPoint().isPresent()</w:t>
      </w:r>
    </w:p>
    <w:p>
      <w:pPr>
        <w:jc w:val="both"/>
      </w:pPr>
      <w:r>
        <w:t xml:space="preserve">          &amp;&amp; Objects.equals(metadata.getEntryPoint().get(), item))) {</w:t>
      </w:r>
    </w:p>
    <w:p>
      <w:pPr>
        <w:jc w:val="both"/>
      </w:pPr>
      <w:r>
        <w:t xml:space="preserve">        throw new IllegalDuplicateInsertException(</w:t>
      </w:r>
    </w:p>
    <w:p>
      <w:pPr>
        <w:jc w:val="both"/>
      </w:pPr>
      <w:r>
        <w:t xml:space="preserve">            "Duplicate insertion is not supported: " + item);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final int curLevel = getRandomLevel();</w:t>
      </w:r>
    </w:p>
    <w:p>
      <w:pPr>
        <w:jc w:val="both"/>
      </w:pPr>
      <w:r>
        <w:t xml:space="preserve">      Optional&lt;T&gt; entryPoint = metadata.getEntryPoint();</w:t>
      </w:r>
    </w:p>
    <w:p>
      <w:pPr>
        <w:jc w:val="both"/>
      </w:pPr>
      <w:r>
        <w:t xml:space="preserve">      // The global lock prevents two threads from making changes to the entry point. This lock</w:t>
      </w:r>
    </w:p>
    <w:p>
      <w:pPr>
        <w:jc w:val="both"/>
      </w:pPr>
      <w:r>
        <w:t xml:space="preserve">      // should get taken very infrequently. Something like log-base-levelMultiplier(num items)</w:t>
      </w:r>
    </w:p>
    <w:p>
      <w:pPr>
        <w:jc w:val="both"/>
      </w:pPr>
      <w:r>
        <w:t xml:space="preserve">      // For a full explanation of locking see this document: http://go/hnsw-locking</w:t>
      </w:r>
    </w:p>
    <w:p>
      <w:pPr>
        <w:jc w:val="both"/>
      </w:pPr>
      <w:r>
        <w:t xml:space="preserve">      int maxLevelCopy = metadata.getMaxLevel();</w:t>
      </w:r>
    </w:p>
    <w:p>
      <w:pPr>
        <w:jc w:val="both"/>
      </w:pPr>
      <w:r>
        <w:t xml:space="preserve">      if (curLevel &gt; maxLevelCopy) {</w:t>
      </w:r>
    </w:p>
    <w:p>
      <w:pPr>
        <w:jc w:val="both"/>
      </w:pPr>
      <w:r>
        <w:t xml:space="preserve">        globalLock.lock();</w:t>
      </w:r>
    </w:p>
    <w:p>
      <w:pPr>
        <w:jc w:val="both"/>
      </w:pPr>
      <w:r>
        <w:t xml:space="preserve">        // Re initialize the entryPoint and maxLevel in case these are changed by any other thread</w:t>
      </w:r>
    </w:p>
    <w:p>
      <w:pPr>
        <w:jc w:val="both"/>
      </w:pPr>
      <w:r>
        <w:t xml:space="preserve">        // No need to check the condition again since,</w:t>
      </w:r>
    </w:p>
    <w:p>
      <w:pPr>
        <w:jc w:val="both"/>
      </w:pPr>
      <w:r>
        <w:t xml:space="preserve">        // it is already checked at the end before updating entry point struct</w:t>
      </w:r>
    </w:p>
    <w:p>
      <w:pPr>
        <w:jc w:val="both"/>
      </w:pPr>
      <w:r>
        <w:t xml:space="preserve">        // No need to unlock for optimization and keeping as is if condition fails since threads</w:t>
      </w:r>
    </w:p>
    <w:p>
      <w:pPr>
        <w:jc w:val="both"/>
      </w:pPr>
      <w:r>
        <w:t xml:space="preserve">        // will not be entering this section a lot.</w:t>
      </w:r>
    </w:p>
    <w:p>
      <w:pPr>
        <w:jc w:val="both"/>
      </w:pPr>
      <w:r>
        <w:t xml:space="preserve">        final HnswMeta&lt;T&gt; temp = graphMeta.get();</w:t>
      </w:r>
    </w:p>
    <w:p>
      <w:pPr>
        <w:jc w:val="both"/>
      </w:pPr>
      <w:r>
        <w:t xml:space="preserve">        entryPoint = temp.getEntryPoint();</w:t>
      </w:r>
    </w:p>
    <w:p>
      <w:pPr>
        <w:jc w:val="both"/>
      </w:pPr>
      <w:r>
        <w:t xml:space="preserve">        maxLevelCopy = temp.getMaxLevel();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(entryPoint.isPresent()) {</w:t>
      </w:r>
    </w:p>
    <w:p>
      <w:pPr>
        <w:jc w:val="both"/>
      </w:pPr>
      <w:r>
        <w:t xml:space="preserve">        wireConnectionForAllLayers(entryPoint.get(), item, curLevel, maxLevelCopy, false);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(curLevel &gt; maxLevelCopy) {</w:t>
      </w:r>
    </w:p>
    <w:p>
      <w:pPr>
        <w:jc w:val="both"/>
      </w:pPr>
      <w:r>
        <w:t xml:space="preserve">        Preconditions.checkState(globalLock.isHeldByCurrentThread(),</w:t>
      </w:r>
    </w:p>
    <w:p>
      <w:pPr>
        <w:jc w:val="both"/>
      </w:pPr>
      <w:r>
        <w:t xml:space="preserve">            "Global lock not held before updating entry point");</w:t>
      </w:r>
    </w:p>
    <w:p>
      <w:pPr>
        <w:jc w:val="both"/>
      </w:pPr>
      <w:r>
        <w:t xml:space="preserve">        graphMeta.set(new HnswMeta&lt;&gt;(curLevel, Optional.of(item)));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(globalLock.isHeldByCurrentThread()) {</w:t>
      </w:r>
    </w:p>
    <w:p>
      <w:pPr>
        <w:jc w:val="both"/>
      </w:pPr>
      <w:r>
        <w:t xml:space="preserve">        globalLock.unlock();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itemLock.unlock();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connections of an element with synchronization</w:t>
      </w:r>
    </w:p>
    <w:p>
      <w:pPr>
        <w:jc w:val="both"/>
      </w:pPr>
      <w:r>
        <w:t xml:space="preserve">   * The only other place that should have the lock for writing is during</w:t>
      </w:r>
    </w:p>
    <w:p>
      <w:pPr>
        <w:jc w:val="both"/>
      </w:pPr>
      <w:r>
        <w:t xml:space="preserve">   * the element insertion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setConnectionList(final T item, int layer, List&lt;T&gt; connections) {</w:t>
      </w:r>
    </w:p>
    <w:p>
      <w:pPr>
        <w:jc w:val="both"/>
      </w:pPr>
      <w:r>
        <w:t xml:space="preserve">    final Lock candidateLock = locks.computeIfAbsent(item, lockProvider).writeLock();</w:t>
      </w:r>
    </w:p>
    <w:p>
      <w:pPr>
        <w:jc w:val="both"/>
      </w:pPr>
      <w:r>
        <w:t xml:space="preserve">    candidateLock.lock();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graph.put(</w:t>
      </w:r>
    </w:p>
    <w:p>
      <w:pPr>
        <w:jc w:val="both"/>
      </w:pPr>
      <w:r>
        <w:t xml:space="preserve">          HnswNode.from(layer, item),</w:t>
      </w:r>
    </w:p>
    <w:p>
      <w:pPr>
        <w:jc w:val="both"/>
      </w:pPr>
      <w:r>
        <w:t xml:space="preserve">          ImmutableList.copyOf(connections)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candidateLock.unlock();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Reinsert the item into HNSW index.</w:t>
      </w:r>
    </w:p>
    <w:p>
      <w:pPr>
        <w:jc w:val="both"/>
      </w:pPr>
      <w:r>
        <w:t xml:space="preserve">   * This method updates the links of an element assuming</w:t>
      </w:r>
    </w:p>
    <w:p>
      <w:pPr>
        <w:jc w:val="both"/>
      </w:pPr>
      <w:r>
        <w:t xml:space="preserve">   * the element's distance function is changed externally (e.g. by updating the features)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public void reInsert(final T item) {</w:t>
      </w:r>
    </w:p>
    <w:p>
      <w:pPr>
        <w:jc w:val="both"/>
      </w:pPr>
      <w:r>
        <w:t xml:space="preserve">    final HnswMeta&lt;T&gt; metadata = graphMeta.get();</w:t>
      </w:r>
    </w:p>
    <w:p>
      <w:pPr>
        <w:jc w:val="both"/>
      </w:pPr>
      <w:r/>
    </w:p>
    <w:p>
      <w:pPr>
        <w:jc w:val="both"/>
      </w:pPr>
      <w:r>
        <w:t xml:space="preserve">    Optional&lt;T&gt; entryPoint = metadata.getEntryPoint();</w:t>
      </w:r>
    </w:p>
    <w:p>
      <w:pPr>
        <w:jc w:val="both"/>
      </w:pPr>
      <w:r/>
    </w:p>
    <w:p>
      <w:pPr>
        <w:jc w:val="both"/>
      </w:pPr>
      <w:r>
        <w:t xml:space="preserve">    Preconditions.checkState(entryPoint.isPresent(),</w:t>
      </w:r>
    </w:p>
    <w:p>
      <w:pPr>
        <w:jc w:val="both"/>
      </w:pPr>
      <w:r>
        <w:t xml:space="preserve">        "Update cannot be performed if entry point is not present");</w:t>
      </w:r>
    </w:p>
    <w:p>
      <w:pPr>
        <w:jc w:val="both"/>
      </w:pPr>
      <w:r/>
    </w:p>
    <w:p>
      <w:pPr>
        <w:jc w:val="both"/>
      </w:pPr>
      <w:r>
        <w:t xml:space="preserve">    // This is a check for the single element case</w:t>
      </w:r>
    </w:p>
    <w:p>
      <w:pPr>
        <w:jc w:val="both"/>
      </w:pPr>
      <w:r>
        <w:t xml:space="preserve">    if (entryPoint.get().equals(item) &amp;&amp; graph.isEmpty())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Preconditions.checkState(graph.containsKey(HnswNode.from(0, item)),</w:t>
      </w:r>
    </w:p>
    <w:p>
      <w:pPr>
        <w:jc w:val="both"/>
      </w:pPr>
      <w:r>
        <w:t xml:space="preserve">        "Graph does not contain the item to be updated at level 0");</w:t>
      </w:r>
    </w:p>
    <w:p>
      <w:pPr>
        <w:jc w:val="both"/>
      </w:pPr>
      <w:r/>
    </w:p>
    <w:p>
      <w:pPr>
        <w:jc w:val="both"/>
      </w:pPr>
      <w:r>
        <w:t xml:space="preserve">    int curLevel = 0;</w:t>
      </w:r>
    </w:p>
    <w:p>
      <w:pPr>
        <w:jc w:val="both"/>
      </w:pPr>
      <w:r/>
    </w:p>
    <w:p>
      <w:pPr>
        <w:jc w:val="both"/>
      </w:pPr>
      <w:r>
        <w:t xml:space="preserve">    int maxLevelCopy = metadata.getMaxLevel();</w:t>
      </w:r>
    </w:p>
    <w:p>
      <w:pPr>
        <w:jc w:val="both"/>
      </w:pPr>
      <w:r/>
    </w:p>
    <w:p>
      <w:pPr>
        <w:jc w:val="both"/>
      </w:pPr>
      <w:r>
        <w:t xml:space="preserve">    for (int layer = maxLevelCopy; layer &gt;= 0; layer--) {</w:t>
      </w:r>
    </w:p>
    <w:p>
      <w:pPr>
        <w:jc w:val="both"/>
      </w:pPr>
      <w:r>
        <w:t xml:space="preserve">      if (graph.containsKey(HnswNode.from(layer, item))) {</w:t>
      </w:r>
    </w:p>
    <w:p>
      <w:pPr>
        <w:jc w:val="both"/>
      </w:pPr>
      <w:r>
        <w:t xml:space="preserve">        curLevel = layer;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Updating the links of the elements from the 1-hop radius of the updated element</w:t>
      </w:r>
    </w:p>
    <w:p>
      <w:pPr>
        <w:jc w:val="both"/>
      </w:pPr>
      <w:r/>
    </w:p>
    <w:p>
      <w:pPr>
        <w:jc w:val="both"/>
      </w:pPr>
      <w:r>
        <w:t xml:space="preserve">    for (int layer = 0; layer &lt;= curLevel; layer++) {</w:t>
      </w:r>
    </w:p>
    <w:p>
      <w:pPr>
        <w:jc w:val="both"/>
      </w:pPr>
      <w:r/>
    </w:p>
    <w:p>
      <w:pPr>
        <w:jc w:val="both"/>
      </w:pPr>
      <w:r>
        <w:t xml:space="preserve">      // Filling the element sets for candidates and updated elements</w:t>
      </w:r>
    </w:p>
    <w:p>
      <w:pPr>
        <w:jc w:val="both"/>
      </w:pPr>
      <w:r>
        <w:t xml:space="preserve">      final HashSet&lt;T&gt; setCand = new HashSet&lt;T&gt;();</w:t>
      </w:r>
    </w:p>
    <w:p>
      <w:pPr>
        <w:jc w:val="both"/>
      </w:pPr>
      <w:r>
        <w:t xml:space="preserve">      final HashSet&lt;T&gt; setNeigh = new HashSet&lt;T&gt;();</w:t>
      </w:r>
    </w:p>
    <w:p>
      <w:pPr>
        <w:jc w:val="both"/>
      </w:pPr>
      <w:r>
        <w:t xml:space="preserve">      final List&lt;T&gt; listOneHop = getConnectionListForRead(item, layer);</w:t>
      </w:r>
    </w:p>
    <w:p>
      <w:pPr>
        <w:jc w:val="both"/>
      </w:pPr>
      <w:r/>
    </w:p>
    <w:p>
      <w:pPr>
        <w:jc w:val="both"/>
      </w:pPr>
      <w:r>
        <w:t xml:space="preserve">      if (listOneHop.isEmpty()) {</w:t>
      </w:r>
    </w:p>
    <w:p>
      <w:pPr>
        <w:jc w:val="both"/>
      </w:pPr>
      <w:r>
        <w:t xml:space="preserve">        LOG.debug("No links for the updated element. Empty dataset?");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setCand.add(item);</w:t>
      </w:r>
    </w:p>
    <w:p>
      <w:pPr>
        <w:jc w:val="both"/>
      </w:pPr>
      <w:r/>
    </w:p>
    <w:p>
      <w:pPr>
        <w:jc w:val="both"/>
      </w:pPr>
      <w:r>
        <w:t xml:space="preserve">      for (T elOneHop : listOneHop) {</w:t>
      </w:r>
    </w:p>
    <w:p>
      <w:pPr>
        <w:jc w:val="both"/>
      </w:pPr>
      <w:r>
        <w:t xml:space="preserve">        setCand.add(elOneHop);</w:t>
      </w:r>
    </w:p>
    <w:p>
      <w:pPr>
        <w:jc w:val="both"/>
      </w:pPr>
      <w:r>
        <w:t xml:space="preserve">        if (randomProvider.get().nextFloat() &gt; updateNeighborProbability)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setNeigh.add(elOneHop);</w:t>
      </w:r>
    </w:p>
    <w:p>
      <w:pPr>
        <w:jc w:val="both"/>
      </w:pPr>
      <w:r>
        <w:t xml:space="preserve">        final List&lt;T&gt; listTwoHop = getConnectionListForRead(elOneHop, layer);</w:t>
      </w:r>
    </w:p>
    <w:p>
      <w:pPr>
        <w:jc w:val="both"/>
      </w:pPr>
      <w:r/>
    </w:p>
    <w:p>
      <w:pPr>
        <w:jc w:val="both"/>
      </w:pPr>
      <w:r>
        <w:t xml:space="preserve">        if (listTwoHop.isEmpty()) {</w:t>
      </w:r>
    </w:p>
    <w:p>
      <w:pPr>
        <w:jc w:val="both"/>
      </w:pPr>
      <w:r>
        <w:t xml:space="preserve">          LOG.debug("No links for the updated element. Empty dataset?");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(T oneHopEl : listTwoHop) {</w:t>
      </w:r>
    </w:p>
    <w:p>
      <w:pPr>
        <w:jc w:val="both"/>
      </w:pPr>
      <w:r>
        <w:t xml:space="preserve">          setCand.add(oneHopEl);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No need to update the item itself, so remove it</w:t>
      </w:r>
    </w:p>
    <w:p>
      <w:pPr>
        <w:jc w:val="both"/>
      </w:pPr>
      <w:r>
        <w:t xml:space="preserve">      setNeigh.remove(item);</w:t>
      </w:r>
    </w:p>
    <w:p>
      <w:pPr>
        <w:jc w:val="both"/>
      </w:pPr>
      <w:r/>
    </w:p>
    <w:p>
      <w:pPr>
        <w:jc w:val="both"/>
      </w:pPr>
      <w:r>
        <w:t xml:space="preserve">      // Updating the link lists of elements from setNeigh:</w:t>
      </w:r>
    </w:p>
    <w:p>
      <w:pPr>
        <w:jc w:val="both"/>
      </w:pPr>
      <w:r>
        <w:t xml:space="preserve">      for (T neigh : setNeigh) {</w:t>
      </w:r>
    </w:p>
    <w:p>
      <w:pPr>
        <w:jc w:val="both"/>
      </w:pPr>
      <w:r>
        <w:t xml:space="preserve">        final HashSet&lt;T&gt; setCopy = new HashSet&lt;T&gt;(setCand);</w:t>
      </w:r>
    </w:p>
    <w:p>
      <w:pPr>
        <w:jc w:val="both"/>
      </w:pPr>
      <w:r>
        <w:t xml:space="preserve">        setCopy.remove(neigh);</w:t>
      </w:r>
    </w:p>
    <w:p>
      <w:pPr>
        <w:jc w:val="both"/>
      </w:pPr>
      <w:r>
        <w:t xml:space="preserve">        int keepElementsNum = Math.min(efConstruction, setCopy.size());</w:t>
      </w:r>
    </w:p>
    <w:p>
      <w:pPr>
        <w:jc w:val="both"/>
      </w:pPr>
      <w:r>
        <w:t xml:space="preserve">        final DistancedItemQueue&lt;T, T&gt; candidates = new DistancedItemQueue&lt;&gt;(</w:t>
      </w:r>
    </w:p>
    <w:p>
      <w:pPr>
        <w:jc w:val="both"/>
      </w:pPr>
      <w:r>
        <w:t xml:space="preserve">            neigh,</w:t>
      </w:r>
    </w:p>
    <w:p>
      <w:pPr>
        <w:jc w:val="both"/>
      </w:pPr>
      <w:r>
        <w:t xml:space="preserve">            ImmutableList.of(),</w:t>
      </w:r>
    </w:p>
    <w:p>
      <w:pPr>
        <w:jc w:val="both"/>
      </w:pPr>
      <w:r>
        <w:t xml:space="preserve">            false,</w:t>
      </w:r>
    </w:p>
    <w:p>
      <w:pPr>
        <w:jc w:val="both"/>
      </w:pPr>
      <w:r>
        <w:t xml:space="preserve">            distFnIndex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      for (T cand : setCopy) {</w:t>
      </w:r>
    </w:p>
    <w:p>
      <w:pPr>
        <w:jc w:val="both"/>
      </w:pPr>
      <w:r>
        <w:t xml:space="preserve">          final float distance = distFnIndex.distance(neigh, cand);</w:t>
      </w:r>
    </w:p>
    <w:p>
      <w:pPr>
        <w:jc w:val="both"/>
      </w:pPr>
      <w:r>
        <w:t xml:space="preserve">          if (candidates.size() &lt; keepElementsNum) {</w:t>
      </w:r>
    </w:p>
    <w:p>
      <w:pPr>
        <w:jc w:val="both"/>
      </w:pPr>
      <w:r>
        <w:t xml:space="preserve">            candidates.enqueue(cand, distance);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if (distance &lt; candidates.peek().getDistance()) {</w:t>
      </w:r>
    </w:p>
    <w:p>
      <w:pPr>
        <w:jc w:val="both"/>
      </w:pPr>
      <w:r>
        <w:t xml:space="preserve">              candidates.dequeue();</w:t>
      </w:r>
    </w:p>
    <w:p>
      <w:pPr>
        <w:jc w:val="both"/>
      </w:pPr>
      <w:r>
        <w:t xml:space="preserve">              candidates.enqueue(cand, distance);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final ImmutableList&lt;T&gt; neighbours = selectNearestNeighboursByHeuristic(</w:t>
      </w:r>
    </w:p>
    <w:p>
      <w:pPr>
        <w:jc w:val="both"/>
      </w:pPr>
      <w:r>
        <w:t xml:space="preserve">            candidates,</w:t>
      </w:r>
    </w:p>
    <w:p>
      <w:pPr>
        <w:jc w:val="both"/>
      </w:pPr>
      <w:r>
        <w:t xml:space="preserve">            layer == 0 ? maxM0 : maxM</w:t>
      </w:r>
    </w:p>
    <w:p>
      <w:pPr>
        <w:jc w:val="both"/>
      </w:pPr>
      <w:r>
        <w:t xml:space="preserve">        );</w:t>
      </w:r>
    </w:p>
    <w:p>
      <w:pPr>
        <w:jc w:val="both"/>
      </w:pPr>
      <w:r/>
    </w:p>
    <w:p>
      <w:pPr>
        <w:jc w:val="both"/>
      </w:pPr>
      <w:r>
        <w:t xml:space="preserve">        final List&lt;T&gt; temp = getConnectionListForRead(neigh, layer);</w:t>
      </w:r>
    </w:p>
    <w:p>
      <w:pPr>
        <w:jc w:val="both"/>
      </w:pPr>
      <w:r>
        <w:t xml:space="preserve">        if (temp.isEmpty()) {</w:t>
      </w:r>
    </w:p>
    <w:p>
      <w:pPr>
        <w:jc w:val="both"/>
      </w:pPr>
      <w:r>
        <w:t xml:space="preserve">          LOG.debug("existing linkslist is empty. Corrupt index");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(neighbours.isEmpty()) {</w:t>
      </w:r>
    </w:p>
    <w:p>
      <w:pPr>
        <w:jc w:val="both"/>
      </w:pPr>
      <w:r>
        <w:t xml:space="preserve">          LOG.debug("predicted linkslist is empty. Corrupt index");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setConnectionList(neigh, layer, neighbours);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wireConnectionForAllLayers(metadata.getEntryPoint().get(), item, curLevel, maxLevelCopy,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can be used to get the graph statistics, specifically</w:t>
      </w:r>
    </w:p>
    <w:p>
      <w:pPr>
        <w:jc w:val="both"/>
      </w:pPr>
      <w:r>
        <w:t xml:space="preserve">   * it prints the histogram of inbound connections for each element.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String getStats() {</w:t>
      </w:r>
    </w:p>
    <w:p>
      <w:pPr>
        <w:jc w:val="both"/>
      </w:pPr>
      <w:r>
        <w:t xml:space="preserve">    int histogramMaxBins = 50;</w:t>
      </w:r>
    </w:p>
    <w:p>
      <w:pPr>
        <w:jc w:val="both"/>
      </w:pPr>
      <w:r>
        <w:t xml:space="preserve">    int[] histogram = new int[histogramMaxBins];</w:t>
      </w:r>
    </w:p>
    <w:p>
      <w:pPr>
        <w:jc w:val="both"/>
      </w:pPr>
      <w:r>
        <w:t xml:space="preserve">    HashMap&lt;T, Integer&gt; mmap = new HashMap&lt;T, Integer&gt;();</w:t>
      </w:r>
    </w:p>
    <w:p>
      <w:pPr>
        <w:jc w:val="both"/>
      </w:pPr>
      <w:r>
        <w:t xml:space="preserve">    for (HnswNode&lt;T&gt; key : graph.keySet()) {</w:t>
      </w:r>
    </w:p>
    <w:p>
      <w:pPr>
        <w:jc w:val="both"/>
      </w:pPr>
      <w:r>
        <w:t xml:space="preserve">      if (key.level == 0) {</w:t>
      </w:r>
    </w:p>
    <w:p>
      <w:pPr>
        <w:jc w:val="both"/>
      </w:pPr>
      <w:r>
        <w:t xml:space="preserve">        List&lt;T&gt; linkList = getConnectionListForRead(key.item, key.level);</w:t>
      </w:r>
    </w:p>
    <w:p>
      <w:pPr>
        <w:jc w:val="both"/>
      </w:pPr>
      <w:r>
        <w:t xml:space="preserve">        for (T node : linkList) {</w:t>
      </w:r>
    </w:p>
    <w:p>
      <w:pPr>
        <w:jc w:val="both"/>
      </w:pPr>
      <w:r>
        <w:t xml:space="preserve">          int a = mmap.computeIfAbsent(node, k -&gt; 0);</w:t>
      </w:r>
    </w:p>
    <w:p>
      <w:pPr>
        <w:jc w:val="both"/>
      </w:pPr>
      <w:r>
        <w:t xml:space="preserve">          mmap.put(node, a + 1);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(T key : mmap.keySet()) {</w:t>
      </w:r>
    </w:p>
    <w:p>
      <w:pPr>
        <w:jc w:val="both"/>
      </w:pPr>
      <w:r>
        <w:t xml:space="preserve">      int ind = mmap.get(key) &lt; histogramMaxBins - 1 ? mmap.get(key) : histogramMaxBins - 1;</w:t>
      </w:r>
    </w:p>
    <w:p>
      <w:pPr>
        <w:jc w:val="both"/>
      </w:pPr>
      <w:r>
        <w:t xml:space="preserve">      histogram[ind]++;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minNonZeroIndex;</w:t>
      </w:r>
    </w:p>
    <w:p>
      <w:pPr>
        <w:jc w:val="both"/>
      </w:pPr>
      <w:r>
        <w:t xml:space="preserve">    for (minNonZeroIndex = histogramMaxBins - 1; minNonZeroIndex &gt;= 0; minNonZeroIndex--) {</w:t>
      </w:r>
    </w:p>
    <w:p>
      <w:pPr>
        <w:jc w:val="both"/>
      </w:pPr>
      <w:r>
        <w:t xml:space="preserve">      if (histogram[minNonZeroIndex] &gt; 0)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output = "";</w:t>
      </w:r>
    </w:p>
    <w:p>
      <w:pPr>
        <w:jc w:val="both"/>
      </w:pPr>
      <w:r>
        <w:t xml:space="preserve">    for (int i = 0; i &lt;= minNonZeroIndex; i++) {</w:t>
      </w:r>
    </w:p>
    <w:p>
      <w:pPr>
        <w:jc w:val="both"/>
      </w:pPr>
      <w:r>
        <w:t xml:space="preserve">      output += "" + i + "\t" + histogram[i] / (0.01f * mmap.keySet().size()) + "\n";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output;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getRandomLevel() {</w:t>
      </w:r>
    </w:p>
    <w:p>
      <w:pPr>
        <w:jc w:val="both"/>
      </w:pPr>
      <w:r>
        <w:t xml:space="preserve">    return (int) (-Math.log(randomProvider.get().nextDouble()) * levelMultiplier);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that to avoid deadlocks it is important that this method is called after all the searches</w:t>
      </w:r>
    </w:p>
    <w:p>
      <w:pPr>
        <w:jc w:val="both"/>
      </w:pPr>
      <w:r>
        <w:t xml:space="preserve">   * of the graph have completed. If you take a lock on any items discovered in the graph after</w:t>
      </w:r>
    </w:p>
    <w:p>
      <w:pPr>
        <w:jc w:val="both"/>
      </w:pPr>
      <w:r>
        <w:t xml:space="preserve">   * this, you may get stuck waiting on a thread that is waiting for item to be fully inserted.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Note: when using concurrent writers we can miss connections that we would otherwise get.</w:t>
      </w:r>
    </w:p>
    <w:p>
      <w:pPr>
        <w:jc w:val="both"/>
      </w:pPr>
      <w:r>
        <w:t xml:space="preserve">   * This will reduce the recall.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For a full explanation of locking see this document: http://go/hnsw-locking</w:t>
      </w:r>
    </w:p>
    <w:p>
      <w:pPr>
        <w:jc w:val="both"/>
      </w:pPr>
      <w:r>
        <w:t xml:space="preserve">   * The method returns the closest nearest neighbor (can be used as an enter point)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T mutuallyConnectNewElement(</w:t>
      </w:r>
    </w:p>
    <w:p>
      <w:pPr>
        <w:jc w:val="both"/>
      </w:pPr>
      <w:r>
        <w:t xml:space="preserve">      final T item,</w:t>
      </w:r>
    </w:p>
    <w:p>
      <w:pPr>
        <w:jc w:val="both"/>
      </w:pPr>
      <w:r>
        <w:t xml:space="preserve">      final DistancedItemQueue&lt;T, T&gt; candidates, // Max queue</w:t>
      </w:r>
    </w:p>
    <w:p>
      <w:pPr>
        <w:jc w:val="both"/>
      </w:pPr>
      <w:r>
        <w:t xml:space="preserve">      final int level,</w:t>
      </w:r>
    </w:p>
    <w:p>
      <w:pPr>
        <w:jc w:val="both"/>
      </w:pPr>
      <w:r>
        <w:t xml:space="preserve">      final boolean isUpdate</w:t>
      </w:r>
    </w:p>
    <w:p>
      <w:pPr>
        <w:jc w:val="both"/>
      </w:pPr>
      <w:r>
        <w:t xml:space="preserve">  ) {</w:t>
      </w:r>
    </w:p>
    <w:p>
      <w:pPr>
        <w:jc w:val="both"/>
      </w:pPr>
      <w:r/>
    </w:p>
    <w:p>
      <w:pPr>
        <w:jc w:val="both"/>
      </w:pPr>
      <w:r>
        <w:t xml:space="preserve">    // Using maxM here. Its implementation is ambiguous in HNSW paper,</w:t>
      </w:r>
    </w:p>
    <w:p>
      <w:pPr>
        <w:jc w:val="both"/>
      </w:pPr>
      <w:r>
        <w:t xml:space="preserve">    // so using the way it is getting used in Hnsw lib.</w:t>
      </w:r>
    </w:p>
    <w:p>
      <w:pPr>
        <w:jc w:val="both"/>
      </w:pPr>
      <w:r>
        <w:t xml:space="preserve">    final ImmutableList&lt;T&gt; neighbours = selectNearestNeighboursByHeuristic(candidates, maxM);</w:t>
      </w:r>
    </w:p>
    <w:p>
      <w:pPr>
        <w:jc w:val="both"/>
      </w:pPr>
      <w:r>
        <w:t xml:space="preserve">    setConnectionList(item, level, neighbours);</w:t>
      </w:r>
    </w:p>
    <w:p>
      <w:pPr>
        <w:jc w:val="both"/>
      </w:pPr>
      <w:r>
        <w:t xml:space="preserve">    final int M = level == 0 ? maxM0 : maxM;</w:t>
      </w:r>
    </w:p>
    <w:p>
      <w:pPr>
        <w:jc w:val="both"/>
      </w:pPr>
      <w:r>
        <w:t xml:space="preserve">    for (T nn : neighbours) {</w:t>
      </w:r>
    </w:p>
    <w:p>
      <w:pPr>
        <w:jc w:val="both"/>
      </w:pPr>
      <w:r>
        <w:t xml:space="preserve">      if (nn.equals(item))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final Lock curLock = locks.computeIfAbsent(nn, lockProvider).writeLock();</w:t>
      </w:r>
    </w:p>
    <w:p>
      <w:pPr>
        <w:jc w:val="both"/>
      </w:pPr>
      <w:r>
        <w:t xml:space="preserve">      curLock.lock();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final HnswNode&lt;T&gt; key = HnswNode.from(level, nn);</w:t>
      </w:r>
    </w:p>
    <w:p>
      <w:pPr>
        <w:jc w:val="both"/>
      </w:pPr>
      <w:r>
        <w:t xml:space="preserve">        final ImmutableList&lt;T&gt; connections = graph.getOrDefault(key, ImmutableList.of());</w:t>
      </w:r>
    </w:p>
    <w:p>
      <w:pPr>
        <w:jc w:val="both"/>
      </w:pPr>
      <w:r>
        <w:t xml:space="preserve">        final boolean isItemAlreadyPresent =</w:t>
      </w:r>
    </w:p>
    <w:p>
      <w:pPr>
        <w:jc w:val="both"/>
      </w:pPr>
      <w:r>
        <w:t xml:space="preserve">            isUpdate &amp;&amp; connections.indexOf(item) != -1 ? true : false;</w:t>
      </w:r>
    </w:p>
    <w:p>
      <w:pPr>
        <w:jc w:val="both"/>
      </w:pPr>
      <w:r/>
    </w:p>
    <w:p>
      <w:pPr>
        <w:jc w:val="both"/>
      </w:pPr>
      <w:r>
        <w:t xml:space="preserve">        // If `item` is already present in the neighboring connections,</w:t>
      </w:r>
    </w:p>
    <w:p>
      <w:pPr>
        <w:jc w:val="both"/>
      </w:pPr>
      <w:r>
        <w:t xml:space="preserve">        // then no need to modify any connections or run the search heuristics.</w:t>
      </w:r>
    </w:p>
    <w:p>
      <w:pPr>
        <w:jc w:val="both"/>
      </w:pPr>
      <w:r>
        <w:t xml:space="preserve">        if (isItemAlreadyPresent)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final ImmutableList&lt;T&gt; updatedConnections;</w:t>
      </w:r>
    </w:p>
    <w:p>
      <w:pPr>
        <w:jc w:val="both"/>
      </w:pPr>
      <w:r>
        <w:t xml:space="preserve">        if (connections.size() &lt; M) {</w:t>
      </w:r>
    </w:p>
    <w:p>
      <w:pPr>
        <w:jc w:val="both"/>
      </w:pPr>
      <w:r>
        <w:t xml:space="preserve">          final List&lt;T&gt; temp = new ArrayList&lt;&gt;(connections);</w:t>
      </w:r>
    </w:p>
    <w:p>
      <w:pPr>
        <w:jc w:val="both"/>
      </w:pPr>
      <w:r>
        <w:t xml:space="preserve">          temp.add(item);</w:t>
      </w:r>
    </w:p>
    <w:p>
      <w:pPr>
        <w:jc w:val="both"/>
      </w:pPr>
      <w:r>
        <w:t xml:space="preserve">          updatedConnections = ImmutableList.copyOf(temp.iterator());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Max Queue</w:t>
      </w:r>
    </w:p>
    <w:p>
      <w:pPr>
        <w:jc w:val="both"/>
      </w:pPr>
      <w:r>
        <w:t xml:space="preserve">          final DistancedItemQueue&lt;T, T&gt; queue = new DistancedItemQueue&lt;&gt;(</w:t>
      </w:r>
    </w:p>
    <w:p>
      <w:pPr>
        <w:jc w:val="both"/>
      </w:pPr>
      <w:r>
        <w:t xml:space="preserve">              nn,</w:t>
      </w:r>
    </w:p>
    <w:p>
      <w:pPr>
        <w:jc w:val="both"/>
      </w:pPr>
      <w:r>
        <w:t xml:space="preserve">              connections,</w:t>
      </w:r>
    </w:p>
    <w:p>
      <w:pPr>
        <w:jc w:val="both"/>
      </w:pPr>
      <w:r>
        <w:t xml:space="preserve">              false,</w:t>
      </w:r>
    </w:p>
    <w:p>
      <w:pPr>
        <w:jc w:val="both"/>
      </w:pPr>
      <w:r>
        <w:t xml:space="preserve">              distFnIndex</w:t>
      </w:r>
    </w:p>
    <w:p>
      <w:pPr>
        <w:jc w:val="both"/>
      </w:pPr>
      <w:r>
        <w:t xml:space="preserve">          );</w:t>
      </w:r>
    </w:p>
    <w:p>
      <w:pPr>
        <w:jc w:val="both"/>
      </w:pPr>
      <w:r>
        <w:t xml:space="preserve">          queue.enqueue(item);</w:t>
      </w:r>
    </w:p>
    <w:p>
      <w:pPr>
        <w:jc w:val="both"/>
      </w:pPr>
      <w:r>
        <w:t xml:space="preserve">          updatedConnections = selectNearestNeighboursByHeuristic(queue, M);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(updatedConnections.isEmpty()) {</w:t>
      </w:r>
    </w:p>
    <w:p>
      <w:pPr>
        <w:jc w:val="both"/>
      </w:pPr>
      <w:r>
        <w:t xml:space="preserve">          LOG.debug("Internal error: predicted linkslist is empty");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graph.put(key, updatedConnections);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curLock.unlock();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neighbours.get(0);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 bestEntryPointUntilLayer starts the graph search for item from the entry point</w:t>
      </w:r>
    </w:p>
    <w:p>
      <w:pPr>
        <w:jc w:val="both"/>
      </w:pPr>
      <w:r>
        <w:t xml:space="preserve">   *  until the searches reaches the selectedLayer layer.</w:t>
      </w:r>
    </w:p>
    <w:p>
      <w:pPr>
        <w:jc w:val="both"/>
      </w:pPr>
      <w:r>
        <w:t xml:space="preserve">   *  @return a point from selectedLayer layer, was the closest on the (selectedLayer+1) layer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&lt;K&gt; T bestEntryPointUntilLayer(</w:t>
      </w:r>
    </w:p>
    <w:p>
      <w:pPr>
        <w:jc w:val="both"/>
      </w:pPr>
      <w:r>
        <w:t xml:space="preserve">      final T entryPoint,</w:t>
      </w:r>
    </w:p>
    <w:p>
      <w:pPr>
        <w:jc w:val="both"/>
      </w:pPr>
      <w:r>
        <w:t xml:space="preserve">      final K item,</w:t>
      </w:r>
    </w:p>
    <w:p>
      <w:pPr>
        <w:jc w:val="both"/>
      </w:pPr>
      <w:r>
        <w:t xml:space="preserve">      int maxLayer,</w:t>
      </w:r>
    </w:p>
    <w:p>
      <w:pPr>
        <w:jc w:val="both"/>
      </w:pPr>
      <w:r>
        <w:t xml:space="preserve">      int selectedLayer,</w:t>
      </w:r>
    </w:p>
    <w:p>
      <w:pPr>
        <w:jc w:val="both"/>
      </w:pPr>
      <w:r>
        <w:t xml:space="preserve">      DistanceFunction&lt;K, T&gt; distFn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 curObj = entryPoint;</w:t>
      </w:r>
    </w:p>
    <w:p>
      <w:pPr>
        <w:jc w:val="both"/>
      </w:pPr>
      <w:r>
        <w:t xml:space="preserve">    if (selectedLayer &lt; maxLayer) {</w:t>
      </w:r>
    </w:p>
    <w:p>
      <w:pPr>
        <w:jc w:val="both"/>
      </w:pPr>
      <w:r>
        <w:t xml:space="preserve">      float curDist = distFn.distance(item, curObj);</w:t>
      </w:r>
    </w:p>
    <w:p>
      <w:pPr>
        <w:jc w:val="both"/>
      </w:pPr>
      <w:r>
        <w:t xml:space="preserve">      for (int level = maxLayer; level &gt; selectedLayer; level--) {</w:t>
      </w:r>
    </w:p>
    <w:p>
      <w:pPr>
        <w:jc w:val="both"/>
      </w:pPr>
      <w:r>
        <w:t xml:space="preserve">        boolean changed = true;</w:t>
      </w:r>
    </w:p>
    <w:p>
      <w:pPr>
        <w:jc w:val="both"/>
      </w:pPr>
      <w:r>
        <w:t xml:space="preserve">        while (changed) {</w:t>
      </w:r>
    </w:p>
    <w:p>
      <w:pPr>
        <w:jc w:val="both"/>
      </w:pPr>
      <w:r>
        <w:t xml:space="preserve">          changed = false;</w:t>
      </w:r>
    </w:p>
    <w:p>
      <w:pPr>
        <w:jc w:val="both"/>
      </w:pPr>
      <w:r>
        <w:t xml:space="preserve">          final List&lt;T&gt; list = getConnectionListForRead(curObj, level);</w:t>
      </w:r>
    </w:p>
    <w:p>
      <w:pPr>
        <w:jc w:val="both"/>
      </w:pPr>
      <w:r>
        <w:t xml:space="preserve">          for (T nn : list) {</w:t>
      </w:r>
    </w:p>
    <w:p>
      <w:pPr>
        <w:jc w:val="both"/>
      </w:pPr>
      <w:r>
        <w:t xml:space="preserve">            final float tempDist = distFn.distance(item, nn);</w:t>
      </w:r>
    </w:p>
    <w:p>
      <w:pPr>
        <w:jc w:val="both"/>
      </w:pPr>
      <w:r>
        <w:t xml:space="preserve">            if (tempDist &lt; curDist) {</w:t>
      </w:r>
    </w:p>
    <w:p>
      <w:pPr>
        <w:jc w:val="both"/>
      </w:pPr>
      <w:r>
        <w:t xml:space="preserve">              curDist = tempDist;</w:t>
      </w:r>
    </w:p>
    <w:p>
      <w:pPr>
        <w:jc w:val="both"/>
      </w:pPr>
      <w:r>
        <w:t xml:space="preserve">              curObj = nn;</w:t>
      </w:r>
    </w:p>
    <w:p>
      <w:pPr>
        <w:jc w:val="both"/>
      </w:pPr>
      <w:r>
        <w:t xml:space="preserve">              changed = true;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curObj;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ImmutableList&lt;T&gt; selectNearestNeighboursByHeuristic(</w:t>
      </w:r>
    </w:p>
    <w:p>
      <w:pPr>
        <w:jc w:val="both"/>
      </w:pPr>
      <w:r>
        <w:t xml:space="preserve">      final DistancedItemQueue&lt;T, T&gt; candidates, // Max queue</w:t>
      </w:r>
    </w:p>
    <w:p>
      <w:pPr>
        <w:jc w:val="both"/>
      </w:pPr>
      <w:r>
        <w:t xml:space="preserve">      final int maxConnections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Preconditions.checkState(!candidates.isMinQueue(),</w:t>
      </w:r>
    </w:p>
    <w:p>
      <w:pPr>
        <w:jc w:val="both"/>
      </w:pPr>
      <w:r>
        <w:t xml:space="preserve">        "candidates in selectNearestNeighboursByHeuristic should be a max queue");</w:t>
      </w:r>
    </w:p>
    <w:p>
      <w:pPr>
        <w:jc w:val="both"/>
      </w:pPr>
      <w:r/>
    </w:p>
    <w:p>
      <w:pPr>
        <w:jc w:val="both"/>
      </w:pPr>
      <w:r>
        <w:t xml:space="preserve">    final T baseElement = candidates.getOrigin();</w:t>
      </w:r>
    </w:p>
    <w:p>
      <w:pPr>
        <w:jc w:val="both"/>
      </w:pPr>
      <w:r>
        <w:t xml:space="preserve">    if (candidates.size() &lt;= maxConnections) {</w:t>
      </w:r>
    </w:p>
    <w:p>
      <w:pPr>
        <w:jc w:val="both"/>
      </w:pPr>
      <w:r>
        <w:t xml:space="preserve">      List&lt;T&gt; list = candidates.toListWithItem();</w:t>
      </w:r>
    </w:p>
    <w:p>
      <w:pPr>
        <w:jc w:val="both"/>
      </w:pPr>
      <w:r>
        <w:t xml:space="preserve">      list.remove(baseElement);</w:t>
      </w:r>
    </w:p>
    <w:p>
      <w:pPr>
        <w:jc w:val="both"/>
      </w:pPr>
      <w:r>
        <w:t xml:space="preserve">      return ImmutableList.copyOf(list);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final List&lt;T&gt; resSet = new ArrayList&lt;&gt;(maxConnections);</w:t>
      </w:r>
    </w:p>
    <w:p>
      <w:pPr>
        <w:jc w:val="both"/>
      </w:pPr>
      <w:r>
        <w:t xml:space="preserve">      // Min queue for closest elements first</w:t>
      </w:r>
    </w:p>
    <w:p>
      <w:pPr>
        <w:jc w:val="both"/>
      </w:pPr>
      <w:r>
        <w:t xml:space="preserve">      final DistancedItemQueue&lt;T, T&gt; minQueue = candidates.reverse();</w:t>
      </w:r>
    </w:p>
    <w:p>
      <w:pPr>
        <w:jc w:val="both"/>
      </w:pPr>
      <w:r>
        <w:t xml:space="preserve">      while (minQueue.nonEmpty()) {</w:t>
      </w:r>
    </w:p>
    <w:p>
      <w:pPr>
        <w:jc w:val="both"/>
      </w:pPr>
      <w:r>
        <w:t xml:space="preserve">        if (resSet.size() &gt;= maxConnections) {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final DistancedItem&lt;T&gt; candidate = minQueue.dequeue();</w:t>
      </w:r>
    </w:p>
    <w:p>
      <w:pPr>
        <w:jc w:val="both"/>
      </w:pPr>
      <w:r/>
    </w:p>
    <w:p>
      <w:pPr>
        <w:jc w:val="both"/>
      </w:pPr>
      <w:r>
        <w:t xml:space="preserve">        // We do not want to creates loops:</w:t>
      </w:r>
    </w:p>
    <w:p>
      <w:pPr>
        <w:jc w:val="both"/>
      </w:pPr>
      <w:r>
        <w:t xml:space="preserve">        // While heuristic is used only for creating the links</w:t>
      </w:r>
    </w:p>
    <w:p>
      <w:pPr>
        <w:jc w:val="both"/>
      </w:pPr>
      <w:r>
        <w:t xml:space="preserve">        if (candidate.getItem().equals(baseElement))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boolean toInclude = true;</w:t>
      </w:r>
    </w:p>
    <w:p>
      <w:pPr>
        <w:jc w:val="both"/>
      </w:pPr>
      <w:r>
        <w:t xml:space="preserve">        for (T e : resSet) {</w:t>
      </w:r>
    </w:p>
    <w:p>
      <w:pPr>
        <w:jc w:val="both"/>
      </w:pPr>
      <w:r>
        <w:t xml:space="preserve">          // Do not include candidate if the distance from candidate to any of existing item in</w:t>
      </w:r>
    </w:p>
    <w:p>
      <w:pPr>
        <w:jc w:val="both"/>
      </w:pPr>
      <w:r>
        <w:t xml:space="preserve">          // resSet is closer to the distance from the candidate to the item. By doing this, the</w:t>
      </w:r>
    </w:p>
    <w:p>
      <w:pPr>
        <w:jc w:val="both"/>
      </w:pPr>
      <w:r>
        <w:t xml:space="preserve">          // connection of graph will be more diverse, and in case of highly clustered data set,</w:t>
      </w:r>
    </w:p>
    <w:p>
      <w:pPr>
        <w:jc w:val="both"/>
      </w:pPr>
      <w:r>
        <w:t xml:space="preserve">          // connections will be made between clusters instead of all being in the same cluster.</w:t>
      </w:r>
    </w:p>
    <w:p>
      <w:pPr>
        <w:jc w:val="both"/>
      </w:pPr>
      <w:r>
        <w:t xml:space="preserve">          final float dist = distFnIndex.distance(e, candidate.getItem());</w:t>
      </w:r>
    </w:p>
    <w:p>
      <w:pPr>
        <w:jc w:val="both"/>
      </w:pPr>
      <w:r>
        <w:t xml:space="preserve">          if (dist &lt; candidate.getDistance()) {</w:t>
      </w:r>
    </w:p>
    <w:p>
      <w:pPr>
        <w:jc w:val="both"/>
      </w:pPr>
      <w:r>
        <w:t xml:space="preserve">            toInclude = false;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(toInclude) {</w:t>
      </w:r>
    </w:p>
    <w:p>
      <w:pPr>
        <w:jc w:val="both"/>
      </w:pPr>
      <w:r>
        <w:t xml:space="preserve">          resSet.add(candidate.getItem());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ImmutableList.copyOf(resSet);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Search the index for the neighbours.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          Query</w:t>
      </w:r>
    </w:p>
    <w:p>
      <w:pPr>
        <w:jc w:val="both"/>
      </w:pPr>
      <w:r>
        <w:t xml:space="preserve">   * @param numOfNeighbours Number of neighbours to search for.</w:t>
      </w:r>
    </w:p>
    <w:p>
      <w:pPr>
        <w:jc w:val="both"/>
      </w:pPr>
      <w:r>
        <w:t xml:space="preserve">   * @param ef              This param controls the accuracy of the search.</w:t>
      </w:r>
    </w:p>
    <w:p>
      <w:pPr>
        <w:jc w:val="both"/>
      </w:pPr>
      <w:r>
        <w:t xml:space="preserve">   *                        Bigger the ef better the accuracy on the expense of latency.</w:t>
      </w:r>
    </w:p>
    <w:p>
      <w:pPr>
        <w:jc w:val="both"/>
      </w:pPr>
      <w:r>
        <w:t xml:space="preserve">   *                        Keep it atleast number of neighbours to find.</w:t>
      </w:r>
    </w:p>
    <w:p>
      <w:pPr>
        <w:jc w:val="both"/>
      </w:pPr>
      <w:r>
        <w:t xml:space="preserve">   * @return Neighbours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List&lt;DistancedItem&lt;T&gt;&gt; searchKnn(final Q query, final int numOfNeighbours, final int ef) {</w:t>
      </w:r>
    </w:p>
    <w:p>
      <w:pPr>
        <w:jc w:val="both"/>
      </w:pPr>
      <w:r>
        <w:t xml:space="preserve">    final HnswMeta&lt;T&gt; metadata = graphMeta.get();</w:t>
      </w:r>
    </w:p>
    <w:p>
      <w:pPr>
        <w:jc w:val="both"/>
      </w:pPr>
      <w:r>
        <w:t xml:space="preserve">    if (metadata.getEntryPoint().isPresent()) {</w:t>
      </w:r>
    </w:p>
    <w:p>
      <w:pPr>
        <w:jc w:val="both"/>
      </w:pPr>
      <w:r>
        <w:t xml:space="preserve">      T entryPoint = bestEntryPointUntilLayer(metadata.getEntryPoint().get(),</w:t>
      </w:r>
    </w:p>
    <w:p>
      <w:pPr>
        <w:jc w:val="both"/>
      </w:pPr>
      <w:r>
        <w:t xml:space="preserve">          query, metadata.getMaxLevel(), 0, distFnQuery);</w:t>
      </w:r>
    </w:p>
    <w:p>
      <w:pPr>
        <w:jc w:val="both"/>
      </w:pPr>
      <w:r>
        <w:t xml:space="preserve">      // Get the actual neighbours from 0th layer</w:t>
      </w:r>
    </w:p>
    <w:p>
      <w:pPr>
        <w:jc w:val="both"/>
      </w:pPr>
      <w:r>
        <w:t xml:space="preserve">      final List&lt;DistancedItem&lt;T&gt;&gt; neighbours =</w:t>
      </w:r>
    </w:p>
    <w:p>
      <w:pPr>
        <w:jc w:val="both"/>
      </w:pPr>
      <w:r>
        <w:t xml:space="preserve">          searchLayerForCandidates(query, entryPoint, Math.max(ef, numOfNeighbours),</w:t>
      </w:r>
    </w:p>
    <w:p>
      <w:pPr>
        <w:jc w:val="both"/>
      </w:pPr>
      <w:r>
        <w:t xml:space="preserve">              0, distFnQuery, false).dequeueAll();</w:t>
      </w:r>
    </w:p>
    <w:p>
      <w:pPr>
        <w:jc w:val="both"/>
      </w:pPr>
      <w:r>
        <w:t xml:space="preserve">      Collections.reverse(neighbours);</w:t>
      </w:r>
    </w:p>
    <w:p>
      <w:pPr>
        <w:jc w:val="both"/>
      </w:pPr>
      <w:r>
        <w:t xml:space="preserve">      return neighbours.size() &gt; numOfNeighbours</w:t>
      </w:r>
    </w:p>
    <w:p>
      <w:pPr>
        <w:jc w:val="both"/>
      </w:pPr>
      <w:r>
        <w:t xml:space="preserve">          ? neighbours.subList(0, numOfNeighbours) : neighbours;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Collections.emptyList();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method is currently not used</w:t>
      </w:r>
    </w:p>
    <w:p>
      <w:pPr>
        <w:jc w:val="both"/>
      </w:pPr>
      <w:r>
        <w:t xml:space="preserve">  // It is needed for debugging purposes only</w:t>
      </w:r>
    </w:p>
    <w:p>
      <w:pPr>
        <w:jc w:val="both"/>
      </w:pPr>
      <w:r>
        <w:t xml:space="preserve">  private void checkIntegrity(String message) {</w:t>
      </w:r>
    </w:p>
    <w:p>
      <w:pPr>
        <w:jc w:val="both"/>
      </w:pPr>
      <w:r>
        <w:t xml:space="preserve">    final HnswMeta&lt;T&gt; metadata = graphMeta.get();</w:t>
      </w:r>
    </w:p>
    <w:p>
      <w:pPr>
        <w:jc w:val="both"/>
      </w:pPr>
      <w:r>
        <w:t xml:space="preserve">    for (HnswNode&lt;T&gt; node : graph.keySet()) {</w:t>
      </w:r>
    </w:p>
    <w:p>
      <w:pPr>
        <w:jc w:val="both"/>
      </w:pPr>
      <w:r>
        <w:t xml:space="preserve">      List&lt;T&gt; linkList = graph.get(node);</w:t>
      </w:r>
    </w:p>
    <w:p>
      <w:pPr>
        <w:jc w:val="both"/>
      </w:pPr>
      <w:r/>
    </w:p>
    <w:p>
      <w:pPr>
        <w:jc w:val="both"/>
      </w:pPr>
      <w:r>
        <w:t xml:space="preserve">      for (T el : linkList) {</w:t>
      </w:r>
    </w:p>
    <w:p>
      <w:pPr>
        <w:jc w:val="both"/>
      </w:pPr>
      <w:r>
        <w:t xml:space="preserve">        if (el.equals(node.item)) {</w:t>
      </w:r>
    </w:p>
    <w:p>
      <w:pPr>
        <w:jc w:val="both"/>
      </w:pPr>
      <w:r>
        <w:t xml:space="preserve">          LOG.debug(message);</w:t>
      </w:r>
    </w:p>
    <w:p>
      <w:pPr>
        <w:jc w:val="both"/>
      </w:pPr>
      <w:r>
        <w:t xml:space="preserve">          throw new RuntimeException("integrity check failed");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&lt;K&gt; DistancedItemQueue&lt;K, T&gt; searchLayerForCandidates(</w:t>
      </w:r>
    </w:p>
    <w:p>
      <w:pPr>
        <w:jc w:val="both"/>
      </w:pPr>
      <w:r>
        <w:t xml:space="preserve">      final K item,</w:t>
      </w:r>
    </w:p>
    <w:p>
      <w:pPr>
        <w:jc w:val="both"/>
      </w:pPr>
      <w:r>
        <w:t xml:space="preserve">      final T entryPoint,</w:t>
      </w:r>
    </w:p>
    <w:p>
      <w:pPr>
        <w:jc w:val="both"/>
      </w:pPr>
      <w:r>
        <w:t xml:space="preserve">      final int ef,</w:t>
      </w:r>
    </w:p>
    <w:p>
      <w:pPr>
        <w:jc w:val="both"/>
      </w:pPr>
      <w:r>
        <w:t xml:space="preserve">      final int level,</w:t>
      </w:r>
    </w:p>
    <w:p>
      <w:pPr>
        <w:jc w:val="both"/>
      </w:pPr>
      <w:r>
        <w:t xml:space="preserve">      final DistanceFunction&lt;K, T&gt; distFn,</w:t>
      </w:r>
    </w:p>
    <w:p>
      <w:pPr>
        <w:jc w:val="both"/>
      </w:pPr>
      <w:r>
        <w:t xml:space="preserve">      boolean isUpdate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// Min queue</w:t>
      </w:r>
    </w:p>
    <w:p>
      <w:pPr>
        <w:jc w:val="both"/>
      </w:pPr>
      <w:r>
        <w:t xml:space="preserve">    final DistancedItemQueue&lt;K, T&gt; cQueue = new DistancedItemQueue&lt;&gt;(</w:t>
      </w:r>
    </w:p>
    <w:p>
      <w:pPr>
        <w:jc w:val="both"/>
      </w:pPr>
      <w:r>
        <w:t xml:space="preserve">        item,</w:t>
      </w:r>
    </w:p>
    <w:p>
      <w:pPr>
        <w:jc w:val="both"/>
      </w:pPr>
      <w:r>
        <w:t xml:space="preserve">        Collections.singletonList(entryPoint),</w:t>
      </w:r>
    </w:p>
    <w:p>
      <w:pPr>
        <w:jc w:val="both"/>
      </w:pPr>
      <w:r>
        <w:t xml:space="preserve">        true,</w:t>
      </w:r>
    </w:p>
    <w:p>
      <w:pPr>
        <w:jc w:val="both"/>
      </w:pPr>
      <w:r>
        <w:t xml:space="preserve">        distFn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// Max Queue</w:t>
      </w:r>
    </w:p>
    <w:p>
      <w:pPr>
        <w:jc w:val="both"/>
      </w:pPr>
      <w:r>
        <w:t xml:space="preserve">    final DistancedItemQueue&lt;K, T&gt; wQueue = cQueue.reverse();</w:t>
      </w:r>
    </w:p>
    <w:p>
      <w:pPr>
        <w:jc w:val="both"/>
      </w:pPr>
      <w:r>
        <w:t xml:space="preserve">    final Set&lt;T&gt; visited = new HashSet&lt;&gt;();</w:t>
      </w:r>
    </w:p>
    <w:p>
      <w:pPr>
        <w:jc w:val="both"/>
      </w:pPr>
      <w:r>
        <w:t xml:space="preserve">    float lowerBoundDistance = wQueue.peek().getDistance();</w:t>
      </w:r>
    </w:p>
    <w:p>
      <w:pPr>
        <w:jc w:val="both"/>
      </w:pPr>
      <w:r>
        <w:t xml:space="preserve">    visited.add(entryPoint);</w:t>
      </w:r>
    </w:p>
    <w:p>
      <w:pPr>
        <w:jc w:val="both"/>
      </w:pPr>
      <w:r/>
    </w:p>
    <w:p>
      <w:pPr>
        <w:jc w:val="both"/>
      </w:pPr>
      <w:r>
        <w:t xml:space="preserve">    while (cQueue.nonEmpty()) {</w:t>
      </w:r>
    </w:p>
    <w:p>
      <w:pPr>
        <w:jc w:val="both"/>
      </w:pPr>
      <w:r>
        <w:t xml:space="preserve">      final DistancedItem&lt;T&gt; candidate = cQueue.peek();</w:t>
      </w:r>
    </w:p>
    <w:p>
      <w:pPr>
        <w:jc w:val="both"/>
      </w:pPr>
      <w:r>
        <w:t xml:space="preserve">      if (candidate.getDistance() &gt; lowerBoundDistance)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cQueue.dequeue();</w:t>
      </w:r>
    </w:p>
    <w:p>
      <w:pPr>
        <w:jc w:val="both"/>
      </w:pPr>
      <w:r>
        <w:t xml:space="preserve">      final List&lt;T&gt; list = getConnectionListForRead(candidate.getItem(), level);</w:t>
      </w:r>
    </w:p>
    <w:p>
      <w:pPr>
        <w:jc w:val="both"/>
      </w:pPr>
      <w:r>
        <w:t xml:space="preserve">      for (T nn : list) {</w:t>
      </w:r>
    </w:p>
    <w:p>
      <w:pPr>
        <w:jc w:val="both"/>
      </w:pPr>
      <w:r>
        <w:t xml:space="preserve">        if (!visited.contains(nn)) {</w:t>
      </w:r>
    </w:p>
    <w:p>
      <w:pPr>
        <w:jc w:val="both"/>
      </w:pPr>
      <w:r>
        <w:t xml:space="preserve">          visited.add(nn);</w:t>
      </w:r>
    </w:p>
    <w:p>
      <w:pPr>
        <w:jc w:val="both"/>
      </w:pPr>
      <w:r>
        <w:t xml:space="preserve">          final float distance = distFn.distance(item, nn);</w:t>
      </w:r>
    </w:p>
    <w:p>
      <w:pPr>
        <w:jc w:val="both"/>
      </w:pPr>
      <w:r>
        <w:t xml:space="preserve">          if (wQueue.size() &lt; ef || distance &lt; wQueue.peek().getDistance()) {</w:t>
      </w:r>
    </w:p>
    <w:p>
      <w:pPr>
        <w:jc w:val="both"/>
      </w:pPr>
      <w:r>
        <w:t xml:space="preserve">            cQueue.enqueue(nn, distance);</w:t>
      </w:r>
    </w:p>
    <w:p>
      <w:pPr>
        <w:jc w:val="both"/>
      </w:pPr>
      <w:r/>
    </w:p>
    <w:p>
      <w:pPr>
        <w:jc w:val="both"/>
      </w:pPr>
      <w:r>
        <w:t xml:space="preserve">            if (isUpdate &amp;&amp; item.equals(nn)) {</w:t>
      </w:r>
    </w:p>
    <w:p>
      <w:pPr>
        <w:jc w:val="both"/>
      </w:pPr>
      <w:r>
        <w:t xml:space="preserve">              continue;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wQueue.enqueue(nn, distance);</w:t>
      </w:r>
    </w:p>
    <w:p>
      <w:pPr>
        <w:jc w:val="both"/>
      </w:pPr>
      <w:r>
        <w:t xml:space="preserve">            if (wQueue.size() &gt; ef) {</w:t>
      </w:r>
    </w:p>
    <w:p>
      <w:pPr>
        <w:jc w:val="both"/>
      </w:pPr>
      <w:r>
        <w:t xml:space="preserve">              wQueue.dequeue();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lowerBoundDistance = wQueue.peek().getDistance();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wQueue;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hnsw 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toDirectory(IndexOutputFile indexOutputFile, Injection&lt;T, byte[]&gt; injection)</w:t>
      </w:r>
    </w:p>
    <w:p>
      <w:pPr>
        <w:jc w:val="both"/>
      </w:pPr>
      <w:r>
        <w:t xml:space="preserve">    throws IOException, TException {</w:t>
      </w:r>
    </w:p>
    <w:p>
      <w:pPr>
        <w:jc w:val="both"/>
      </w:pPr>
      <w:r>
        <w:t xml:space="preserve">  final int totalGraphEntries = HnswIndexIOUtil.saveHnswGraphEntries(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indexOutputFile.createFile(GRAPH_FILE_NAME).getOutputStream(),</w:t>
      </w:r>
    </w:p>
    <w:p>
      <w:pPr>
        <w:jc w:val="both"/>
      </w:pPr>
      <w:r>
        <w:t xml:space="preserve">      injection);</w:t>
      </w:r>
    </w:p>
    <w:p>
      <w:pPr>
        <w:jc w:val="both"/>
      </w:pPr>
      <w:r/>
    </w:p>
    <w:p>
      <w:pPr>
        <w:jc w:val="both"/>
      </w:pPr>
      <w:r>
        <w:t xml:space="preserve">  HnswIndexIOUtil.saveMetadata(</w:t>
      </w:r>
    </w:p>
    <w:p>
      <w:pPr>
        <w:jc w:val="both"/>
      </w:pPr>
      <w:r>
        <w:t xml:space="preserve">      graphMeta.get(),</w:t>
      </w:r>
    </w:p>
    <w:p>
      <w:pPr>
        <w:jc w:val="both"/>
      </w:pPr>
      <w:r>
        <w:t xml:space="preserve">      efConstruction,</w:t>
      </w:r>
    </w:p>
    <w:p>
      <w:pPr>
        <w:jc w:val="both"/>
      </w:pPr>
      <w:r>
        <w:t xml:space="preserve">      maxM,</w:t>
      </w:r>
    </w:p>
    <w:p>
      <w:pPr>
        <w:jc w:val="both"/>
      </w:pPr>
      <w:r>
        <w:t xml:space="preserve">      totalGraphEntries,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indexOutputFile.createFile(METADATA_FILE_NAME).getOutputStream());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hnsw 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&lt;T, Q&gt; HnswIndex&lt;T, Q&gt; loadHnswIndex(</w:t>
      </w:r>
    </w:p>
    <w:p>
      <w:pPr>
        <w:jc w:val="both"/>
      </w:pPr>
      <w:r>
        <w:t xml:space="preserve">      DistanceFunction&lt;T, T&gt; distFnIndex,</w:t>
      </w:r>
    </w:p>
    <w:p>
      <w:pPr>
        <w:jc w:val="both"/>
      </w:pPr>
      <w:r>
        <w:t xml:space="preserve">      DistanceFunction&lt;Q, T&gt; distFnQuery,</w:t>
      </w:r>
    </w:p>
    <w:p>
      <w:pPr>
        <w:jc w:val="both"/>
      </w:pPr>
      <w:r>
        <w:t xml:space="preserve">      AbstractFile directory,</w:t>
      </w:r>
    </w:p>
    <w:p>
      <w:pPr>
        <w:jc w:val="both"/>
      </w:pPr>
      <w:r>
        <w:t xml:space="preserve">      Injection&lt;T, byte[]&gt; injection,</w:t>
      </w:r>
    </w:p>
    <w:p>
      <w:pPr>
        <w:jc w:val="both"/>
      </w:pPr>
      <w:r>
        <w:t xml:space="preserve">      RandomProvider randomProvider) throws IOException, TException {</w:t>
      </w:r>
    </w:p>
    <w:p>
      <w:pPr>
        <w:jc w:val="both"/>
      </w:pPr>
      <w:r>
        <w:t xml:space="preserve">    final AbstractFile graphFile = directory.getChild(GRAPH_FILE_NAME);</w:t>
      </w:r>
    </w:p>
    <w:p>
      <w:pPr>
        <w:jc w:val="both"/>
      </w:pPr>
      <w:r>
        <w:t xml:space="preserve">    final AbstractFile metadataFile = directory.getChild(METADATA_FILE_NAME);</w:t>
      </w:r>
    </w:p>
    <w:p>
      <w:pPr>
        <w:jc w:val="both"/>
      </w:pPr>
      <w:r>
        <w:t xml:space="preserve">    final HnswInternalIndexMetadata metadata = HnswIndexIOUtil.loadMetadata(metadataFile);</w:t>
      </w:r>
    </w:p>
    <w:p>
      <w:pPr>
        <w:jc w:val="both"/>
      </w:pPr>
      <w:r>
        <w:t xml:space="preserve">    final Map&lt;HnswNode&lt;T&gt;, ImmutableList&lt;T&gt;&gt; graph =</w:t>
      </w:r>
    </w:p>
    <w:p>
      <w:pPr>
        <w:jc w:val="both"/>
      </w:pPr>
      <w:r>
        <w:t xml:space="preserve">        HnswIndexIOUtil.loadHnswGraph(graphFile, injection, metadata.numElements);</w:t>
      </w:r>
    </w:p>
    <w:p>
      <w:pPr>
        <w:jc w:val="both"/>
      </w:pPr>
      <w:r>
        <w:t xml:space="preserve">    final ByteBuffer entryPointBB = metadata.entryPoint;</w:t>
      </w:r>
    </w:p>
    <w:p>
      <w:pPr>
        <w:jc w:val="both"/>
      </w:pPr>
      <w:r>
        <w:t xml:space="preserve">    final HnswMeta&lt;T&gt; graphMeta = new HnswMeta&lt;&gt;(</w:t>
      </w:r>
    </w:p>
    <w:p>
      <w:pPr>
        <w:jc w:val="both"/>
      </w:pPr>
      <w:r>
        <w:t xml:space="preserve">        metadata.maxLevel,</w:t>
      </w:r>
    </w:p>
    <w:p>
      <w:pPr>
        <w:jc w:val="both"/>
      </w:pPr>
      <w:r>
        <w:t xml:space="preserve">        entryPointBB == null ? Optional.empty()</w:t>
      </w:r>
    </w:p>
    <w:p>
      <w:pPr>
        <w:jc w:val="both"/>
      </w:pPr>
      <w:r>
        <w:t xml:space="preserve">            : Optional.of(injection.invert(ArrayByteBufferCodec.decode(entryPointBB)).get())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return new HnswIndex&lt;&gt;(</w:t>
      </w:r>
    </w:p>
    <w:p>
      <w:pPr>
        <w:jc w:val="both"/>
      </w:pPr>
      <w:r>
        <w:t xml:space="preserve">        distFnIndex,</w:t>
      </w:r>
    </w:p>
    <w:p>
      <w:pPr>
        <w:jc w:val="both"/>
      </w:pPr>
      <w:r>
        <w:t xml:space="preserve">        distFnQuery,</w:t>
      </w:r>
    </w:p>
    <w:p>
      <w:pPr>
        <w:jc w:val="both"/>
      </w:pPr>
      <w:r>
        <w:t xml:space="preserve">        metadata.efConstruction,</w:t>
      </w:r>
    </w:p>
    <w:p>
      <w:pPr>
        <w:jc w:val="both"/>
      </w:pPr>
      <w:r>
        <w:t xml:space="preserve">        metadata.maxM,</w:t>
      </w:r>
    </w:p>
    <w:p>
      <w:pPr>
        <w:jc w:val="both"/>
      </w:pPr>
      <w:r>
        <w:t xml:space="preserve">        metadata.numElements,</w:t>
      </w:r>
    </w:p>
    <w:p>
      <w:pPr>
        <w:jc w:val="both"/>
      </w:pPr>
      <w:r>
        <w:t xml:space="preserve">        graphMeta,</w:t>
      </w:r>
    </w:p>
    <w:p>
      <w:pPr>
        <w:jc w:val="both"/>
      </w:pPr>
      <w:r>
        <w:t xml:space="preserve">        graph,</w:t>
      </w:r>
    </w:p>
    <w:p>
      <w:pPr>
        <w:jc w:val="both"/>
      </w:pPr>
      <w:r>
        <w:t xml:space="preserve">        randomProvider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List&lt;T&gt; getConnectionListForRead(T node, int level) {</w:t>
      </w:r>
    </w:p>
    <w:p>
      <w:pPr>
        <w:jc w:val="both"/>
      </w:pPr>
      <w:r>
        <w:t xml:space="preserve">    final Lock curLock = locks.computeIfAbsent(node, lockProvider).readLock();</w:t>
      </w:r>
    </w:p>
    <w:p>
      <w:pPr>
        <w:jc w:val="both"/>
      </w:pPr>
      <w:r>
        <w:t xml:space="preserve">    curLock.lock();</w:t>
      </w:r>
    </w:p>
    <w:p>
      <w:pPr>
        <w:jc w:val="both"/>
      </w:pPr>
      <w:r>
        <w:t xml:space="preserve">    final List&lt;T&gt; list;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list = graph</w:t>
      </w:r>
    </w:p>
    <w:p>
      <w:pPr>
        <w:jc w:val="both"/>
      </w:pPr>
      <w:r>
        <w:t xml:space="preserve">          .getOrDefault(HnswNode.from(level, node), ImmutableList.of());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curLock.unlock();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AtomicReference&lt;HnswMeta&lt;T&gt;&gt; getGraphMeta() {</w:t>
      </w:r>
    </w:p>
    <w:p>
      <w:pPr>
        <w:jc w:val="both"/>
      </w:pPr>
      <w:r>
        <w:t xml:space="preserve">    return graphMeta;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Map&lt;T, ReadWriteLock&gt; getLocks() {</w:t>
      </w:r>
    </w:p>
    <w:p>
      <w:pPr>
        <w:jc w:val="both"/>
      </w:pPr>
      <w:r>
        <w:t xml:space="preserve">    return locks;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Map&lt;HnswNode&lt;T&gt;, ImmutableList&lt;T&gt;&gt; getGraph() {</w:t>
      </w:r>
    </w:p>
    <w:p>
      <w:pPr>
        <w:jc w:val="both"/>
      </w:pPr>
      <w:r>
        <w:t xml:space="preserve">    return graph;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interface RandomProvider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RandomProvider interface made public for scala 2.12 compat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Random 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