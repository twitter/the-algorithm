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MapLong2Long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>
        <w:t xml:space="preserve">  protected transient boolean swigCMemOwn;</w:t>
      </w:r>
    </w:p>
    <w:p>
      <w:pPr>
        <w:jc w:val="both"/>
      </w:pPr>
      <w:r/>
    </w:p>
    <w:p>
      <w:pPr>
        <w:jc w:val="both"/>
      </w:pPr>
      <w:r>
        <w:t xml:space="preserve">  protected MapLong2Long(long cPtr, boolean cMemoryOwn) {</w:t>
      </w:r>
    </w:p>
    <w:p>
      <w:pPr>
        <w:jc w:val="both"/>
      </w:pPr>
      <w:r>
        <w:t xml:space="preserve">    swigCMemOwn = cMemoryOwn;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getCPtr(MapLong2Long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swigfaissJNI.delete_MapLong2Long(swigCPtr);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setMap(SWIGTYPE_p_std__unordered_mapT_long_long_t value) {</w:t>
      </w:r>
    </w:p>
    <w:p>
      <w:pPr>
        <w:jc w:val="both"/>
      </w:pPr>
      <w:r>
        <w:t xml:space="preserve">    swigfaissJNI.MapLong2Long_map_set(swigCPtr, this, SWIGTYPE_p_std__unordered_mapT_long_long_t.getCPtr(value));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SWIGTYPE_p_std__unordered_mapT_long_long_t getMap() {</w:t>
      </w:r>
    </w:p>
    <w:p>
      <w:pPr>
        <w:jc w:val="both"/>
      </w:pPr>
      <w:r>
        <w:t xml:space="preserve">    return new SWIGTYPE_p_std__unordered_mapT_long_long_t(swigfaissJNI.MapLong2Long_map_get(swigCPtr, this),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add(long n, SWIGTYPE_p_long keys, SWIGTYPE_p_long vals) {</w:t>
      </w:r>
    </w:p>
    <w:p>
      <w:pPr>
        <w:jc w:val="both"/>
      </w:pPr>
      <w:r>
        <w:t xml:space="preserve">    swigfaissJNI.MapLong2Long_add(swigCPtr, this, n, SWIGTYPE_p_long.getCPtr(keys), SWIGTYPE_p_long.getCPtr(vals));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search(int key) {</w:t>
      </w:r>
    </w:p>
    <w:p>
      <w:pPr>
        <w:jc w:val="both"/>
      </w:pPr>
      <w:r>
        <w:t xml:space="preserve">    return swigfaissJNI.MapLong2Long_search(swigCPtr, this, key);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search_multiple(long n, SWIGTYPE_p_long keys, SWIGTYPE_p_long vals) {</w:t>
      </w:r>
    </w:p>
    <w:p>
      <w:pPr>
        <w:jc w:val="both"/>
      </w:pPr>
      <w:r>
        <w:t xml:space="preserve">    swigfaissJNI.MapLong2Long_search_multiple(swigCPtr, this, n, SWIGTYPE_p_long.getCPtr(keys), SWIGTYPE_p_long.getCPtr(vals));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MapLong2Long() {</w:t>
      </w:r>
    </w:p>
    <w:p>
      <w:pPr>
        <w:jc w:val="both"/>
      </w:pPr>
      <w:r>
        <w:t xml:space="preserve">    this(swigfaissJNI.new_MapLong2Long(),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