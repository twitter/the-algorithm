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OperatingPoint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OperatingPoint(long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getCPtr(OperatingPoint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swigfaissJNI.delete_OperatingPoint(swigCPtr);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setPerf(double value) {</w:t>
      </w:r>
    </w:p>
    <w:p>
      <w:pPr>
        <w:jc w:val="both"/>
      </w:pPr>
      <w:r>
        <w:t xml:space="preserve">    swigfaissJNI.OperatingPoint_perf_set(swigCPtr,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getPerf() {</w:t>
      </w:r>
    </w:p>
    <w:p>
      <w:pPr>
        <w:jc w:val="both"/>
      </w:pPr>
      <w:r>
        <w:t xml:space="preserve">    return swigfaissJNI.OperatingPoint_perf_get(swigCPtr,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setT(double value) {</w:t>
      </w:r>
    </w:p>
    <w:p>
      <w:pPr>
        <w:jc w:val="both"/>
      </w:pPr>
      <w:r>
        <w:t xml:space="preserve">    swigfaissJNI.OperatingPoint_t_set(swigCPtr,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getT() {</w:t>
      </w:r>
    </w:p>
    <w:p>
      <w:pPr>
        <w:jc w:val="both"/>
      </w:pPr>
      <w:r>
        <w:t xml:space="preserve">    return swigfaissJNI.OperatingPoint_t_get(swigCPtr,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setKey(String value) {</w:t>
      </w:r>
    </w:p>
    <w:p>
      <w:pPr>
        <w:jc w:val="both"/>
      </w:pPr>
      <w:r>
        <w:t xml:space="preserve">    swigfaissJNI.OperatingPoint_key_set(swigCPtr,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getKey() {</w:t>
      </w:r>
    </w:p>
    <w:p>
      <w:pPr>
        <w:jc w:val="both"/>
      </w:pPr>
      <w:r>
        <w:t xml:space="preserve">    return swigfaissJNI.OperatingPoint_key_get(swigCPtr,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setCno(long value) {</w:t>
      </w:r>
    </w:p>
    <w:p>
      <w:pPr>
        <w:jc w:val="both"/>
      </w:pPr>
      <w:r>
        <w:t xml:space="preserve">    swigfaissJNI.OperatingPoint_cno_set(swigCPtr,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getCno() {</w:t>
      </w:r>
    </w:p>
    <w:p>
      <w:pPr>
        <w:jc w:val="both"/>
      </w:pPr>
      <w:r>
        <w:t xml:space="preserve">    return swigfaissJNI.OperatingPoint_cno_get(swigCPtr,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OperatingPoint() {</w:t>
      </w:r>
    </w:p>
    <w:p>
      <w:pPr>
        <w:jc w:val="both"/>
      </w:pPr>
      <w:r>
        <w:t xml:space="preserve">    this(swigfaissJNI.new_OperatingPoint(),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