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name = "faiss",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"ann/src/main/java/com/twitter/ann/faiss/swig:swig-artifactory",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"swig-native-utils",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