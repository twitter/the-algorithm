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SWIGTYPE_p_p_faiss__InvertedLists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SWIGTYPE_p_p_faiss__InvertedLists(long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SWIGTYPE_p_p_faiss__InvertedLists()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getCPtr(SWIGTYPE_p_p_faiss__InvertedLists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