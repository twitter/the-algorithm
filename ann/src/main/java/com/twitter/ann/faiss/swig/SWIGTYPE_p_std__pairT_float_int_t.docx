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SWIGTYPE_p_std__pairT_float_int_t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SWIGTYPE_p_std__pairT_float_int_t(long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SWIGTYPE_p_std__pairT_float_int_t()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getCPtr(SWIGTYPE_p_std__pairT_float_int_t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