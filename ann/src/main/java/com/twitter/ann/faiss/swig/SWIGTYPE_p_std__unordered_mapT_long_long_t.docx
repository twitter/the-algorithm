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SWIGTYPE_p_std__unordered_mapT_long_long_t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SWIGTYPE_p_std__unordered_mapT_long_long_t(long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SWIGTYPE_p_std__unordered_mapT_long_long_t()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getCPtr(SWIGTYPE_p_std__unordered_mapT_long_long_t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