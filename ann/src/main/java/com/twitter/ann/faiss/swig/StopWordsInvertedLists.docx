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StopWordsInvertedLists extends ReadOnlyInvertedLists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StopWordsInvertedLists(long cPtr, boolean cMemoryOwn) {</w:t>
      </w:r>
    </w:p>
    <w:p>
      <w:pPr>
        <w:jc w:val="both"/>
      </w:pPr>
      <w:r>
        <w:t xml:space="preserve">    super(swigfaissJNI.StopWordsInvertedLists_SWIGUpcast(cPtr),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getCPtr(StopWordsInvertedLists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swigfaissJNI.delete_StopWordsInvertedLists(swigCPtr);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setIl0(InvertedLists value) {</w:t>
      </w:r>
    </w:p>
    <w:p>
      <w:pPr>
        <w:jc w:val="both"/>
      </w:pPr>
      <w:r>
        <w:t xml:space="preserve">    swigfaissJNI.StopWordsInvertedLists_il0_set(swigCPtr, this, InvertedLists.getCPtr(value),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getIl0() {</w:t>
      </w:r>
    </w:p>
    <w:p>
      <w:pPr>
        <w:jc w:val="both"/>
      </w:pPr>
      <w:r>
        <w:t xml:space="preserve">    long cPtr = swigfaissJNI.StopWordsInvertedLists_il0_get(swigCPtr, this);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setMaxsize(long value) {</w:t>
      </w:r>
    </w:p>
    <w:p>
      <w:pPr>
        <w:jc w:val="both"/>
      </w:pPr>
      <w:r>
        <w:t xml:space="preserve">    swigfaissJNI.StopWordsInvertedLists_maxsize_set(swigCPtr,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getMaxsize() {</w:t>
      </w:r>
    </w:p>
    <w:p>
      <w:pPr>
        <w:jc w:val="both"/>
      </w:pPr>
      <w:r>
        <w:t xml:space="preserve">    return swigfaissJNI.StopWordsInvertedLists_maxsize_get(swigCPtr,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StopWordsInvertedLists(InvertedLists il, long maxsize) {</w:t>
      </w:r>
    </w:p>
    <w:p>
      <w:pPr>
        <w:jc w:val="both"/>
      </w:pPr>
      <w:r>
        <w:t xml:space="preserve">    this(swigfaissJNI.new_StopWordsInvertedLists(InvertedLists.getCPtr(il), il, maxsize),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swigfaissJNI.StopWordsInvertedLists_list_size(swigCPtr,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swigfaissJNI.StopWordsInvertedLists_get_codes(swigCPtr,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LongVector(swigfaissJNI.StopWordsInvertedLists_get_ids(swigCPtr,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release_codes(long list_no, SWIGTYPE_p_unsigned_char codes) {</w:t>
      </w:r>
    </w:p>
    <w:p>
      <w:pPr>
        <w:jc w:val="both"/>
      </w:pPr>
      <w:r>
        <w:t xml:space="preserve">    swigfaissJNI.StopWordsInvertedLists_release_codes(swigCPtr, this, list_no,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release_ids(long list_no, LongVector ids) {</w:t>
      </w:r>
    </w:p>
    <w:p>
      <w:pPr>
        <w:jc w:val="both"/>
      </w:pPr>
      <w:r>
        <w:t xml:space="preserve">    swigfaissJNI.StopWordsInvertedLists_release_ids(swigCPtr, this, list_no, SWIGTYPE_p_long_long.getCPtr(ids.data()), 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get_single_id(long list_no, long offset) {</w:t>
      </w:r>
    </w:p>
    <w:p>
      <w:pPr>
        <w:jc w:val="both"/>
      </w:pPr>
      <w:r>
        <w:t xml:space="preserve">    return swigfaissJNI.StopWordsInvertedLists_get_single_id(swigCPtr, this, list_no, offset);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SWIGTYPE_p_unsigned_char get_single_code(long list_no, long offset) {</w:t>
      </w:r>
    </w:p>
    <w:p>
      <w:pPr>
        <w:jc w:val="both"/>
      </w:pPr>
      <w:r>
        <w:t xml:space="preserve">    long cPtr = swigfaissJNI.StopWordsInvertedLists_get_single_code(swigCPtr, this, list_no, offset);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prefetch_lists(LongVector list_nos, int nlist) {</w:t>
      </w:r>
    </w:p>
    <w:p>
      <w:pPr>
        <w:jc w:val="both"/>
      </w:pPr>
      <w:r>
        <w:t xml:space="preserve">    swigfaissJNI.StopWordsInvertedLists_prefetch_lists(swigCPtr, this, SWIGTYPE_p_long_long.getCPtr(list_nos.data()), list_nos, 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