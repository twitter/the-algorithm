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SWIGTYPE_p_std__vectorT_faiss__ClusteringIterationStats_t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SWIGTYPE_p_std__vectorT_faiss__ClusteringIterationStats_t(long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SWIGTYPE_p_std__vectorT_faiss__ClusteringIterationStats_t()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getCPtr(SWIGTYPE_p_std__vectorT_faiss__ClusteringIterationStats_t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