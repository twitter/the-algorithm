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MultiIndexQuantizer extends 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MultiIndexQuantizer(long cPtr, boolean cMemoryOwn) {</w:t>
      </w:r>
    </w:p>
    <w:p>
      <w:pPr>
        <w:jc w:val="both"/>
      </w:pPr>
      <w:r>
        <w:t xml:space="preserve">    super(swigfaissJNI.MultiIndexQuantizer_SWIGUpcast(cPtr),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getCPtr(MultiIndexQuantizer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swigfaissJNI.delete_MultiIndexQuantizer(swigCPtr);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setPq(ProductQuantizer value) {</w:t>
      </w:r>
    </w:p>
    <w:p>
      <w:pPr>
        <w:jc w:val="both"/>
      </w:pPr>
      <w:r>
        <w:t xml:space="preserve">    swigfaissJNI.MultiIndexQuantizer_pq_set(swigCPtr, this, ProductQuantizer.getCPtr(value),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ProductQuantizer getPq() {</w:t>
      </w:r>
    </w:p>
    <w:p>
      <w:pPr>
        <w:jc w:val="both"/>
      </w:pPr>
      <w:r>
        <w:t xml:space="preserve">    long cPtr = swigfaissJNI.MultiIndexQuantizer_pq_get(swigCPtr, this);</w:t>
      </w:r>
    </w:p>
    <w:p>
      <w:pPr>
        <w:jc w:val="both"/>
      </w:pPr>
      <w:r>
        <w:t xml:space="preserve">    return (cPtr == 0) ? null : new ProductQuantizer(cPtr,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MultiIndexQuantizer(int d, long M, long nbits) {</w:t>
      </w:r>
    </w:p>
    <w:p>
      <w:pPr>
        <w:jc w:val="both"/>
      </w:pPr>
      <w:r>
        <w:t xml:space="preserve">    this(swigfaissJNI.new_MultiIndexQuantizer__SWIG_0(d, M,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swigfaissJNI.MultiIndexQuantizer_train(swigCPtr,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swigfaissJNI.MultiIndexQuantizer_search(swigCPtr,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swigfaissJNI.MultiIndexQuantizer_add(swigCPtr,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swigfaissJNI.MultiIndexQuantizer_reset(swigCPtr,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MultiIndexQuantizer() {</w:t>
      </w:r>
    </w:p>
    <w:p>
      <w:pPr>
        <w:jc w:val="both"/>
      </w:pPr>
      <w:r>
        <w:t xml:space="preserve">    this(swigfaissJNI.new_MultiIndexQuantizer__SWIG_1(),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SWIGTYPE_p_float recons) {</w:t>
      </w:r>
    </w:p>
    <w:p>
      <w:pPr>
        <w:jc w:val="both"/>
      </w:pPr>
      <w:r>
        <w:t xml:space="preserve">    swigfaissJNI.MultiIndexQuantizer_reconstruct(swigCPtr, this, key,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