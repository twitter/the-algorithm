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SWIGTYPE_p_std__vectorT_std__vectorT_unsigned_long_t_t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SWIGTYPE_p_std__vectorT_std__vectorT_unsigned_long_t_t(long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SWIGTYPE_p_std__vectorT_std__vectorT_unsigned_long_t_t()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getCPtr(SWIGTYPE_p_std__vectorT_std__vectorT_unsigned_long_t_t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