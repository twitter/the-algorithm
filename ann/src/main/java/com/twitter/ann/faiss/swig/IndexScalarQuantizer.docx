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IndexScalarQuantizer extends IndexFlatCodes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IndexScalarQuantizer(long cPtr, boolean cMemoryOwn) {</w:t>
      </w:r>
    </w:p>
    <w:p>
      <w:pPr>
        <w:jc w:val="both"/>
      </w:pPr>
      <w:r>
        <w:t xml:space="preserve">    super(swigfaissJNI.IndexScalarQuantizer_SWIGUpcast(cPtr),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getCPtr(IndexScalarQuantizer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swigfaissJNI.delete_IndexScalarQuantizer(swigCPtr);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setSq(SWIGTYPE_p_ScalarQuantizer value) {</w:t>
      </w:r>
    </w:p>
    <w:p>
      <w:pPr>
        <w:jc w:val="both"/>
      </w:pPr>
      <w:r>
        <w:t xml:space="preserve">    swigfaissJNI.IndexScalarQuantizer_sq_set(swigCPtr, this, SWIGTYPE_p_ScalarQuantizer.getCPtr(value));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SWIGTYPE_p_ScalarQuantizer getSq() {</w:t>
      </w:r>
    </w:p>
    <w:p>
      <w:pPr>
        <w:jc w:val="both"/>
      </w:pPr>
      <w:r>
        <w:t xml:space="preserve">    return new SWIGTYPE_p_ScalarQuantizer(swigfaissJNI.IndexScalarQuantizer_sq_get(swigCPtr, this),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IndexScalarQuantizer(int d, SWIGTYPE_p_ScalarQuantizer__QuantizerType qtype, MetricType metric) {</w:t>
      </w:r>
    </w:p>
    <w:p>
      <w:pPr>
        <w:jc w:val="both"/>
      </w:pPr>
      <w:r>
        <w:t xml:space="preserve">    this(swigfaissJNI.new_IndexScalarQuantizer__SWIG_0(d, SWIGTYPE_p_ScalarQuantizer__QuantizerType.getCPtr(qtype), metric.swigValue()),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IndexScalarQuantizer(int d, SWIGTYPE_p_ScalarQuantizer__QuantizerType qtype) {</w:t>
      </w:r>
    </w:p>
    <w:p>
      <w:pPr>
        <w:jc w:val="both"/>
      </w:pPr>
      <w:r>
        <w:t xml:space="preserve">    this(swigfaissJNI.new_IndexScalarQuantizer__SWIG_1(d, SWIGTYPE_p_ScalarQuantizer__QuantizerType.getCPtr(qtype)),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IndexScalarQuantizer() {</w:t>
      </w:r>
    </w:p>
    <w:p>
      <w:pPr>
        <w:jc w:val="both"/>
      </w:pPr>
      <w:r>
        <w:t xml:space="preserve">    this(swigfaissJNI.new_IndexScalarQuantizer__SWIG_2(),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swigfaissJNI.IndexScalarQuantizer_train(swigCPtr,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swigfaissJNI.IndexScalarQuantizer_search(swigCPtr,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DistanceComputer get_distance_computer() {</w:t>
      </w:r>
    </w:p>
    <w:p>
      <w:pPr>
        <w:jc w:val="both"/>
      </w:pPr>
      <w:r>
        <w:t xml:space="preserve">    long cPtr = swigfaissJNI.IndexScalarQuantizer_get_distance_computer(swigCPtr, this);</w:t>
      </w:r>
    </w:p>
    <w:p>
      <w:pPr>
        <w:jc w:val="both"/>
      </w:pPr>
      <w:r>
        <w:t xml:space="preserve">    return (cPtr == 0) ? null : new DistanceComputer(cPtr,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sa_encode(long n, SWIGTYPE_p_float x, SWIGTYPE_p_unsigned_char bytes) {</w:t>
      </w:r>
    </w:p>
    <w:p>
      <w:pPr>
        <w:jc w:val="both"/>
      </w:pPr>
      <w:r>
        <w:t xml:space="preserve">    swigfaissJNI.IndexScalarQuantizer_sa_encode(swigCPtr, this, n, SWIGTYPE_p_float.getCPtr(x), SWIGTYPE_p_unsigned_char.getCPtr(bytes));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sa_decode(long n, SWIGTYPE_p_unsigned_char bytes, SWIGTYPE_p_float x) {</w:t>
      </w:r>
    </w:p>
    <w:p>
      <w:pPr>
        <w:jc w:val="both"/>
      </w:pPr>
      <w:r>
        <w:t xml:space="preserve">    swigfaissJNI.IndexScalarQuantizer_sa_decode(swigCPtr, this, n, SWIGTYPE_p_unsigned_char.getCPtr(bytes),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