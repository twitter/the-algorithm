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swigfaiss implements swigfaissConstants {</w:t>
      </w:r>
    </w:p>
    <w:p>
      <w:pPr>
        <w:jc w:val="both"/>
      </w:pPr>
      <w:r>
        <w:t xml:space="preserve">  public static void bitvec_print(SWIGTYPE_p_unsigned_char b, long d) {</w:t>
      </w:r>
    </w:p>
    <w:p>
      <w:pPr>
        <w:jc w:val="both"/>
      </w:pPr>
      <w:r>
        <w:t xml:space="preserve">    swigfaissJNI.bitvec_print(SWIGTYPE_p_unsigned_char.getCPtr(b), 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fvecs2bitvecs(SWIGTYPE_p_float x, SWIGTYPE_p_unsigned_char b, long d, long n) {</w:t>
      </w:r>
    </w:p>
    <w:p>
      <w:pPr>
        <w:jc w:val="both"/>
      </w:pPr>
      <w:r>
        <w:t xml:space="preserve">    swigfaissJNI.fvecs2bitvecs(SWIGTYPE_p_float.getCPtr(x), SWIGTYPE_p_unsigned_char.getCPtr(b), d,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bitvecs2fvecs(SWIGTYPE_p_unsigned_char b, SWIGTYPE_p_float x, long d, long n) {</w:t>
      </w:r>
    </w:p>
    <w:p>
      <w:pPr>
        <w:jc w:val="both"/>
      </w:pPr>
      <w:r>
        <w:t xml:space="preserve">    swigfaissJNI.bitvecs2fvecs(SWIGTYPE_p_unsigned_char.getCPtr(b), SWIGTYPE_p_float.getCPtr(x), d,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fvec2bitvec(SWIGTYPE_p_float x, SWIGTYPE_p_unsigned_char b, long d) {</w:t>
      </w:r>
    </w:p>
    <w:p>
      <w:pPr>
        <w:jc w:val="both"/>
      </w:pPr>
      <w:r>
        <w:t xml:space="preserve">    swigfaissJNI.fvec2bitvec(SWIGTYPE_p_float.getCPtr(x), SWIGTYPE_p_unsigned_char.getCPtr(b), 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bitvec_shuffle(long n, long da, long db, SWIGTYPE_p_int order, SWIGTYPE_p_unsigned_char a, SWIGTYPE_p_unsigned_char b) {</w:t>
      </w:r>
    </w:p>
    <w:p>
      <w:pPr>
        <w:jc w:val="both"/>
      </w:pPr>
      <w:r>
        <w:t xml:space="preserve">    swigfaissJNI.bitvec_shuffle(n, da, db, SWIGTYPE_p_int.getCPtr(order), SWIGTYPE_p_unsigned_char.getCPtr(a), SWIGTYPE_p_unsigned_char.getCPtr(b));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setHamming_batch_size(long value) {</w:t>
      </w:r>
    </w:p>
    <w:p>
      <w:pPr>
        <w:jc w:val="both"/>
      </w:pPr>
      <w:r>
        <w:t xml:space="preserve">    swigfaissJNI.hamming_batch_size_set(value);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 getHamming_batch_size() {</w:t>
      </w:r>
    </w:p>
    <w:p>
      <w:pPr>
        <w:jc w:val="both"/>
      </w:pPr>
      <w:r>
        <w:t xml:space="preserve">    return swigfaissJNI.hamming_batch_size_get();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popcount64(long x) {</w:t>
      </w:r>
    </w:p>
    <w:p>
      <w:pPr>
        <w:jc w:val="both"/>
      </w:pPr>
      <w:r>
        <w:t xml:space="preserve">    return swigfaissJNI.popcount64(x);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hammings(SWIGTYPE_p_unsigned_char a, SWIGTYPE_p_unsigned_char b, long na, long nb, long nbytespercode, SWIGTYPE_p_int dis) {</w:t>
      </w:r>
    </w:p>
    <w:p>
      <w:pPr>
        <w:jc w:val="both"/>
      </w:pPr>
      <w:r>
        <w:t xml:space="preserve">    swigfaissJNI.hammings(SWIGTYPE_p_unsigned_char.getCPtr(a), SWIGTYPE_p_unsigned_char.getCPtr(b), na, nb, nbytespercode, SWIGTYPE_p_int.getCPtr(dis));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hammings_knn_hc(SWIGTYPE_p_faiss__HeapArrayT_faiss__CMaxT_int_int64_t_t_t ha, SWIGTYPE_p_unsigned_char a, SWIGTYPE_p_unsigned_char b, long nb, long ncodes, int ordered) {</w:t>
      </w:r>
    </w:p>
    <w:p>
      <w:pPr>
        <w:jc w:val="both"/>
      </w:pPr>
      <w:r>
        <w:t xml:space="preserve">    swigfaissJNI.hammings_knn_hc(SWIGTYPE_p_faiss__HeapArrayT_faiss__CMaxT_int_int64_t_t_t.getCPtr(ha), SWIGTYPE_p_unsigned_char.getCPtr(a), SWIGTYPE_p_unsigned_char.getCPtr(b), nb, ncodes, ordered);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hammings_knn(SWIGTYPE_p_faiss__HeapArrayT_faiss__CMaxT_int_int64_t_t_t ha, SWIGTYPE_p_unsigned_char a, SWIGTYPE_p_unsigned_char b, long nb, long ncodes, int ordered) {</w:t>
      </w:r>
    </w:p>
    <w:p>
      <w:pPr>
        <w:jc w:val="both"/>
      </w:pPr>
      <w:r>
        <w:t xml:space="preserve">    swigfaissJNI.hammings_knn(SWIGTYPE_p_faiss__HeapArrayT_faiss__CMaxT_int_int64_t_t_t.getCPtr(ha), SWIGTYPE_p_unsigned_char.getCPtr(a), SWIGTYPE_p_unsigned_char.getCPtr(b), nb, ncodes, ordered);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hammings_knn_mc(SWIGTYPE_p_unsigned_char a, SWIGTYPE_p_unsigned_char b, long na, long nb, long k, long ncodes, SWIGTYPE_p_int distances, LongVector labels) {</w:t>
      </w:r>
    </w:p>
    <w:p>
      <w:pPr>
        <w:jc w:val="both"/>
      </w:pPr>
      <w:r>
        <w:t xml:space="preserve">    swigfaissJNI.hammings_knn_mc(SWIGTYPE_p_unsigned_char.getCPtr(a), SWIGTYPE_p_unsigned_char.getCPtr(b), na, nb, k, ncodes, SWIGTYPE_p_int.getCPtr(distances),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hamming_range_search(SWIGTYPE_p_unsigned_char a, SWIGTYPE_p_unsigned_char b, long na, long nb, int radius, long ncodes, RangeSearchResult result) {</w:t>
      </w:r>
    </w:p>
    <w:p>
      <w:pPr>
        <w:jc w:val="both"/>
      </w:pPr>
      <w:r>
        <w:t xml:space="preserve">    swigfaissJNI.hamming_range_search(SWIGTYPE_p_unsigned_char.getCPtr(a), SWIGTYPE_p_unsigned_char.getCPtr(b), na, nb, radius, ncodes, RangeSearchResult.getCPtr(result), result);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hamming_count_thres(SWIGTYPE_p_unsigned_char bs1, SWIGTYPE_p_unsigned_char bs2, long n1, long n2, int ht, long ncodes, SWIGTYPE_p_unsigned_long nptr) {</w:t>
      </w:r>
    </w:p>
    <w:p>
      <w:pPr>
        <w:jc w:val="both"/>
      </w:pPr>
      <w:r>
        <w:t xml:space="preserve">    swigfaissJNI.hamming_count_thres(SWIGTYPE_p_unsigned_char.getCPtr(bs1), SWIGTYPE_p_unsigned_char.getCPtr(bs2), n1, n2, ht, ncodes, SWIGTYPE_p_unsigned_long.getCPtr(nptr));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 match_hamming_thres(SWIGTYPE_p_unsigned_char bs1, SWIGTYPE_p_unsigned_char bs2, long n1, long n2, int ht, long ncodes, LongVector idx, SWIGTYPE_p_int dis) {</w:t>
      </w:r>
    </w:p>
    <w:p>
      <w:pPr>
        <w:jc w:val="both"/>
      </w:pPr>
      <w:r>
        <w:t xml:space="preserve">    return swigfaissJNI.match_hamming_thres(SWIGTYPE_p_unsigned_char.getCPtr(bs1), SWIGTYPE_p_unsigned_char.getCPtr(bs2), n1, n2, ht, ncodes, SWIGTYPE_p_long_long.getCPtr(idx.data()), idx, SWIGTYPE_p_int.getCPtr(dis));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crosshamming_count_thres(SWIGTYPE_p_unsigned_char dbs, long n, int ht, long ncodes, SWIGTYPE_p_unsigned_long nptr) {</w:t>
      </w:r>
    </w:p>
    <w:p>
      <w:pPr>
        <w:jc w:val="both"/>
      </w:pPr>
      <w:r>
        <w:t xml:space="preserve">    swigfaissJNI.crosshamming_count_thres(SWIGTYPE_p_unsigned_char.getCPtr(dbs), n, ht, ncodes, SWIGTYPE_p_unsigned_long.getCPtr(nptr));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get_num_gpus() {</w:t>
      </w:r>
    </w:p>
    <w:p>
      <w:pPr>
        <w:jc w:val="both"/>
      </w:pPr>
      <w:r>
        <w:t xml:space="preserve">    return swigfaissJNI.get_num_gpus();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String get_compile_options() {</w:t>
      </w:r>
    </w:p>
    <w:p>
      <w:pPr>
        <w:jc w:val="both"/>
      </w:pPr>
      <w:r>
        <w:t xml:space="preserve">    return swigfaissJNI.get_compile_options();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double getmillisecs() {</w:t>
      </w:r>
    </w:p>
    <w:p>
      <w:pPr>
        <w:jc w:val="both"/>
      </w:pPr>
      <w:r>
        <w:t xml:space="preserve">    return swigfaissJNI.getmillisecs();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 get_mem_usage_kb() {</w:t>
      </w:r>
    </w:p>
    <w:p>
      <w:pPr>
        <w:jc w:val="both"/>
      </w:pPr>
      <w:r>
        <w:t xml:space="preserve">    return swigfaissJNI.get_mem_usage_kb();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 get_cycles() {</w:t>
      </w:r>
    </w:p>
    <w:p>
      <w:pPr>
        <w:jc w:val="both"/>
      </w:pPr>
      <w:r>
        <w:t xml:space="preserve">    return swigfaissJNI.get_cycles();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fvec_madd(long n, SWIGTYPE_p_float a, float bf, SWIGTYPE_p_float b, SWIGTYPE_p_float c) {</w:t>
      </w:r>
    </w:p>
    <w:p>
      <w:pPr>
        <w:jc w:val="both"/>
      </w:pPr>
      <w:r>
        <w:t xml:space="preserve">    swigfaissJNI.fvec_madd(n, SWIGTYPE_p_float.getCPtr(a), bf, SWIGTYPE_p_float.getCPtr(b), SWIGTYPE_p_float.getCPtr(c));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fvec_madd_and_argmin(long n, SWIGTYPE_p_float a, float bf, SWIGTYPE_p_float b, SWIGTYPE_p_float c) {</w:t>
      </w:r>
    </w:p>
    <w:p>
      <w:pPr>
        <w:jc w:val="both"/>
      </w:pPr>
      <w:r>
        <w:t xml:space="preserve">    return swigfaissJNI.fvec_madd_and_argmin(n, SWIGTYPE_p_float.getCPtr(a), bf, SWIGTYPE_p_float.getCPtr(b), SWIGTYPE_p_float.getCPtr(c));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reflection(SWIGTYPE_p_float u, SWIGTYPE_p_float x, long n, long d, long nu) {</w:t>
      </w:r>
    </w:p>
    <w:p>
      <w:pPr>
        <w:jc w:val="both"/>
      </w:pPr>
      <w:r>
        <w:t xml:space="preserve">    swigfaissJNI.reflection(SWIGTYPE_p_float.getCPtr(u), SWIGTYPE_p_float.getCPtr(x), n, d, nu);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matrix_qr(int m, int n, SWIGTYPE_p_float a) {</w:t>
      </w:r>
    </w:p>
    <w:p>
      <w:pPr>
        <w:jc w:val="both"/>
      </w:pPr>
      <w:r>
        <w:t xml:space="preserve">    swigfaissJNI.matrix_qr(m, n, SWIGTYPE_p_float.getCPtr(a));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ranklist_handle_ties(int k, LongVector idx, SWIGTYPE_p_float dis) {</w:t>
      </w:r>
    </w:p>
    <w:p>
      <w:pPr>
        <w:jc w:val="both"/>
      </w:pPr>
      <w:r>
        <w:t xml:space="preserve">    swigfaissJNI.ranklist_handle_ties(k, SWIGTYPE_p_long_long.getCPtr(idx.data()), idx, SWIGTYPE_p_float.getCPtr(dis));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 ranklist_intersection_size(long k1, LongVector v1, long k2, LongVector v2) {</w:t>
      </w:r>
    </w:p>
    <w:p>
      <w:pPr>
        <w:jc w:val="both"/>
      </w:pPr>
      <w:r>
        <w:t xml:space="preserve">    return swigfaissJNI.ranklist_intersection_size(k1, SWIGTYPE_p_long_long.getCPtr(v1.data()), v1, k2, SWIGTYPE_p_long_long.getCPtr(v2.data()), v2);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 merge_result_table_with(long n, long k, LongVector I0, SWIGTYPE_p_float D0, LongVector I1, SWIGTYPE_p_float D1, boolean keep_min, long translation) {</w:t>
      </w:r>
    </w:p>
    <w:p>
      <w:pPr>
        <w:jc w:val="both"/>
      </w:pPr>
      <w:r>
        <w:t xml:space="preserve">    return swigfaissJNI.merge_result_table_with__SWIG_0(n, k, SWIGTYPE_p_long_long.getCPtr(I0.data()), I0, SWIGTYPE_p_float.getCPtr(D0), SWIGTYPE_p_long_long.getCPtr(I1.data()), I1, SWIGTYPE_p_float.getCPtr(D1), keep_min, translation);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 merge_result_table_with(long n, long k, LongVector I0, SWIGTYPE_p_float D0, LongVector I1, SWIGTYPE_p_float D1, boolean keep_min) {</w:t>
      </w:r>
    </w:p>
    <w:p>
      <w:pPr>
        <w:jc w:val="both"/>
      </w:pPr>
      <w:r>
        <w:t xml:space="preserve">    return swigfaissJNI.merge_result_table_with__SWIG_1(n, k, SWIGTYPE_p_long_long.getCPtr(I0.data()), I0, SWIGTYPE_p_float.getCPtr(D0), SWIGTYPE_p_long_long.getCPtr(I1.data()), I1, SWIGTYPE_p_float.getCPtr(D1), keep_min);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 merge_result_table_with(long n, long k, LongVector I0, SWIGTYPE_p_float D0, LongVector I1, SWIGTYPE_p_float D1) {</w:t>
      </w:r>
    </w:p>
    <w:p>
      <w:pPr>
        <w:jc w:val="both"/>
      </w:pPr>
      <w:r>
        <w:t xml:space="preserve">    return swigfaissJNI.merge_result_table_with__SWIG_2(n, k, SWIGTYPE_p_long_long.getCPtr(I0.data()), I0, SWIGTYPE_p_float.getCPtr(D0), SWIGTYPE_p_long_long.getCPtr(I1.data()), I1, SWIGTYPE_p_float.getCPtr(D1));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double imbalance_factor(int n, int k, LongVector assign) {</w:t>
      </w:r>
    </w:p>
    <w:p>
      <w:pPr>
        <w:jc w:val="both"/>
      </w:pPr>
      <w:r>
        <w:t xml:space="preserve">    return swigfaissJNI.imbalance_factor__SWIG_0(n, k, SWIGTYPE_p_long_long.getCPtr(assign.data()), assign);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double imbalance_factor(int k, SWIGTYPE_p_int hist) {</w:t>
      </w:r>
    </w:p>
    <w:p>
      <w:pPr>
        <w:jc w:val="both"/>
      </w:pPr>
      <w:r>
        <w:t xml:space="preserve">    return swigfaissJNI.imbalance_factor__SWIG_1(k, SWIGTYPE_p_int.getCPtr(hist));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fvec_argsort(long n, SWIGTYPE_p_float vals, SWIGTYPE_p_unsigned_long perm) {</w:t>
      </w:r>
    </w:p>
    <w:p>
      <w:pPr>
        <w:jc w:val="both"/>
      </w:pPr>
      <w:r>
        <w:t xml:space="preserve">    swigfaissJNI.fvec_argsort(n, SWIGTYPE_p_float.getCPtr(vals), SWIGTYPE_p_unsigned_long.getCPtr(perm));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fvec_argsort_parallel(long n, SWIGTYPE_p_float vals, SWIGTYPE_p_unsigned_long perm) {</w:t>
      </w:r>
    </w:p>
    <w:p>
      <w:pPr>
        <w:jc w:val="both"/>
      </w:pPr>
      <w:r>
        <w:t xml:space="preserve">    swigfaissJNI.fvec_argsort_parallel(n, SWIGTYPE_p_float.getCPtr(vals), SWIGTYPE_p_unsigned_long.getCPtr(perm));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ivec_hist(long n, SWIGTYPE_p_int v, int vmax, SWIGTYPE_p_int hist) {</w:t>
      </w:r>
    </w:p>
    <w:p>
      <w:pPr>
        <w:jc w:val="both"/>
      </w:pPr>
      <w:r>
        <w:t xml:space="preserve">    return swigfaissJNI.ivec_hist(n, SWIGTYPE_p_int.getCPtr(v), vmax, SWIGTYPE_p_int.getCPtr(hist));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bincode_hist(long n, long nbits, SWIGTYPE_p_unsigned_char codes, SWIGTYPE_p_int hist) {</w:t>
      </w:r>
    </w:p>
    <w:p>
      <w:pPr>
        <w:jc w:val="both"/>
      </w:pPr>
      <w:r>
        <w:t xml:space="preserve">    swigfaissJNI.bincode_hist(n, nbits, SWIGTYPE_p_unsigned_char.getCPtr(codes), SWIGTYPE_p_int.getCPtr(hist));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 ivec_checksum(long n, SWIGTYPE_p_int a) {</w:t>
      </w:r>
    </w:p>
    <w:p>
      <w:pPr>
        <w:jc w:val="both"/>
      </w:pPr>
      <w:r>
        <w:t xml:space="preserve">    return swigfaissJNI.ivec_checksum(n, SWIGTYPE_p_int.getCPtr(a));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SWIGTYPE_p_float fvecs_maybe_subsample(long d, SWIGTYPE_p_unsigned_long n, long nmax, SWIGTYPE_p_float x, boolean verbose, long seed) {</w:t>
      </w:r>
    </w:p>
    <w:p>
      <w:pPr>
        <w:jc w:val="both"/>
      </w:pPr>
      <w:r>
        <w:t xml:space="preserve">    long cPtr = swigfaissJNI.fvecs_maybe_subsample__SWIG_0(d, SWIGTYPE_p_unsigned_long.getCPtr(n), nmax, SWIGTYPE_p_float.getCPtr(x), verbose, seed);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SWIGTYPE_p_float fvecs_maybe_subsample(long d, SWIGTYPE_p_unsigned_long n, long nmax, SWIGTYPE_p_float x, boolean verbose) {</w:t>
      </w:r>
    </w:p>
    <w:p>
      <w:pPr>
        <w:jc w:val="both"/>
      </w:pPr>
      <w:r>
        <w:t xml:space="preserve">    long cPtr = swigfaissJNI.fvecs_maybe_subsample__SWIG_1(d, SWIGTYPE_p_unsigned_long.getCPtr(n), nmax, SWIGTYPE_p_float.getCPtr(x), verbose);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SWIGTYPE_p_float fvecs_maybe_subsample(long d, SWIGTYPE_p_unsigned_long n, long nmax, SWIGTYPE_p_float x) {</w:t>
      </w:r>
    </w:p>
    <w:p>
      <w:pPr>
        <w:jc w:val="both"/>
      </w:pPr>
      <w:r>
        <w:t xml:space="preserve">    long cPtr = swigfaissJNI.fvecs_maybe_subsample__SWIG_2(d, SWIGTYPE_p_unsigned_long.getCPtr(n), nmax, SWIGTYPE_p_float.getCPtr(x));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binary_to_real(long d, SWIGTYPE_p_unsigned_char x_in, SWIGTYPE_p_float x_out) {</w:t>
      </w:r>
    </w:p>
    <w:p>
      <w:pPr>
        <w:jc w:val="both"/>
      </w:pPr>
      <w:r>
        <w:t xml:space="preserve">    swigfaissJNI.binary_to_real(d, SWIGTYPE_p_unsigned_char.getCPtr(x_in), SWIGTYPE_p_float.getCPtr(x_out));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real_to_binary(long d, SWIGTYPE_p_float x_in, SWIGTYPE_p_unsigned_char x_out) {</w:t>
      </w:r>
    </w:p>
    <w:p>
      <w:pPr>
        <w:jc w:val="both"/>
      </w:pPr>
      <w:r>
        <w:t xml:space="preserve">    swigfaissJNI.real_to_binary(d, SWIGTYPE_p_float.getCPtr(x_in), SWIGTYPE_p_unsigned_char.getCPtr(x_out));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 hash_bytes(SWIGTYPE_p_unsigned_char bytes, long n) {</w:t>
      </w:r>
    </w:p>
    <w:p>
      <w:pPr>
        <w:jc w:val="both"/>
      </w:pPr>
      <w:r>
        <w:t xml:space="preserve">    return swigfaissJNI.hash_bytes(SWIGTYPE_p_unsigned_char.getCPtr(bytes),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check_openmp() {</w:t>
      </w:r>
    </w:p>
    <w:p>
      <w:pPr>
        <w:jc w:val="both"/>
      </w:pPr>
      <w:r>
        <w:t xml:space="preserve">    return swigfaissJNI.check_openmp();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float kmeans_clustering(long d, long n, long k, SWIGTYPE_p_float x, SWIGTYPE_p_float centroids) {</w:t>
      </w:r>
    </w:p>
    <w:p>
      <w:pPr>
        <w:jc w:val="both"/>
      </w:pPr>
      <w:r>
        <w:t xml:space="preserve">    return swigfaissJNI.kmeans_clustering(d, n, k, SWIGTYPE_p_float.getCPtr(x), SWIGTYPE_p_float.getCPtr(centroids));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setIndexPQ_stats(IndexPQStats value) {</w:t>
      </w:r>
    </w:p>
    <w:p>
      <w:pPr>
        <w:jc w:val="both"/>
      </w:pPr>
      <w:r>
        <w:t xml:space="preserve">    swigfaissJNI.indexPQ_stats_set(IndexPQStats.getCPtr(value),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IndexPQStats getIndexPQ_stats() {</w:t>
      </w:r>
    </w:p>
    <w:p>
      <w:pPr>
        <w:jc w:val="both"/>
      </w:pPr>
      <w:r>
        <w:t xml:space="preserve">    long cPtr = swigfaissJNI.indexPQ_stats_get();</w:t>
      </w:r>
    </w:p>
    <w:p>
      <w:pPr>
        <w:jc w:val="both"/>
      </w:pPr>
      <w:r>
        <w:t xml:space="preserve">    return (cPtr == 0) ? null : new IndexPQStats(cPtr,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setIndexIVF_stats(IndexIVFStats value) {</w:t>
      </w:r>
    </w:p>
    <w:p>
      <w:pPr>
        <w:jc w:val="both"/>
      </w:pPr>
      <w:r>
        <w:t xml:space="preserve">    swigfaissJNI.indexIVF_stats_set(IndexIVFStats.getCPtr(value),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IndexIVFStats getIndexIVF_stats() {</w:t>
      </w:r>
    </w:p>
    <w:p>
      <w:pPr>
        <w:jc w:val="both"/>
      </w:pPr>
      <w:r>
        <w:t xml:space="preserve">    long cPtr = swigfaissJNI.indexIVF_stats_get();</w:t>
      </w:r>
    </w:p>
    <w:p>
      <w:pPr>
        <w:jc w:val="both"/>
      </w:pPr>
      <w:r>
        <w:t xml:space="preserve">    return (cPtr == 0) ? null : new IndexIVFStats(cPtr,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short[] getHamdis_tab_ham_bytes() {</w:t>
      </w:r>
    </w:p>
    <w:p>
      <w:pPr>
        <w:jc w:val="both"/>
      </w:pPr>
      <w:r>
        <w:t xml:space="preserve">    return swigfaissJNI.hamdis_tab_ham_bytes_get();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generalized_hamming_64(long a) {</w:t>
      </w:r>
    </w:p>
    <w:p>
      <w:pPr>
        <w:jc w:val="both"/>
      </w:pPr>
      <w:r>
        <w:t xml:space="preserve">    return swigfaissJNI.generalized_hamming_64(a);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generalized_hammings_knn_hc(SWIGTYPE_p_faiss__HeapArrayT_faiss__CMaxT_int_int64_t_t_t ha, SWIGTYPE_p_unsigned_char a, SWIGTYPE_p_unsigned_char b, long nb, long code_size, int ordered) {</w:t>
      </w:r>
    </w:p>
    <w:p>
      <w:pPr>
        <w:jc w:val="both"/>
      </w:pPr>
      <w:r>
        <w:t xml:space="preserve">    swigfaissJNI.generalized_hammings_knn_hc__SWIG_0(SWIGTYPE_p_faiss__HeapArrayT_faiss__CMaxT_int_int64_t_t_t.getCPtr(ha), SWIGTYPE_p_unsigned_char.getCPtr(a), SWIGTYPE_p_unsigned_char.getCPtr(b), nb, code_size, ordered);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generalized_hammings_knn_hc(SWIGTYPE_p_faiss__HeapArrayT_faiss__CMaxT_int_int64_t_t_t ha, SWIGTYPE_p_unsigned_char a, SWIGTYPE_p_unsigned_char b, long nb, long code_size) {</w:t>
      </w:r>
    </w:p>
    <w:p>
      <w:pPr>
        <w:jc w:val="both"/>
      </w:pPr>
      <w:r>
        <w:t xml:space="preserve">    swigfaissJNI.generalized_hammings_knn_hc__SWIG_1(SWIGTYPE_p_faiss__HeapArrayT_faiss__CMaxT_int_int64_t_t_t.getCPtr(ha), SWIGTYPE_p_unsigned_char.getCPtr(a), SWIGTYPE_p_unsigned_char.getCPtr(b), nb, code_size);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check_compatible_for_merge(Index index1, Index index2) {</w:t>
      </w:r>
    </w:p>
    <w:p>
      <w:pPr>
        <w:jc w:val="both"/>
      </w:pPr>
      <w:r>
        <w:t xml:space="preserve">    swigfaissJNI.check_compatible_for_merge(Index.getCPtr(index1), index1, Index.getCPtr(index2), index2);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IndexIVF extract_index_ivf(Index index) {</w:t>
      </w:r>
    </w:p>
    <w:p>
      <w:pPr>
        <w:jc w:val="both"/>
      </w:pPr>
      <w:r>
        <w:t xml:space="preserve">    long cPtr = swigfaissJNI.extract_index_ivf__SWIG_0(Index.getCPtr(index), index);</w:t>
      </w:r>
    </w:p>
    <w:p>
      <w:pPr>
        <w:jc w:val="both"/>
      </w:pPr>
      <w:r>
        <w:t xml:space="preserve">    return (cPtr == 0) ? null : new IndexIVF(cPtr,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IndexIVF try_extract_index_ivf(Index index) {</w:t>
      </w:r>
    </w:p>
    <w:p>
      <w:pPr>
        <w:jc w:val="both"/>
      </w:pPr>
      <w:r>
        <w:t xml:space="preserve">    long cPtr = swigfaissJNI.try_extract_index_ivf__SWIG_0(Index.getCPtr(index), index);</w:t>
      </w:r>
    </w:p>
    <w:p>
      <w:pPr>
        <w:jc w:val="both"/>
      </w:pPr>
      <w:r>
        <w:t xml:space="preserve">    return (cPtr == 0) ? null : new IndexIVF(cPtr,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merge_into(Index index0, Index index1, boolean shift_ids) {</w:t>
      </w:r>
    </w:p>
    <w:p>
      <w:pPr>
        <w:jc w:val="both"/>
      </w:pPr>
      <w:r>
        <w:t xml:space="preserve">    swigfaissJNI.merge_into(Index.getCPtr(index0), index0, Index.getCPtr(index1), index1, shift_ids);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search_centroid(Index index, SWIGTYPE_p_float x, int n, LongVector centroid_ids) {</w:t>
      </w:r>
    </w:p>
    <w:p>
      <w:pPr>
        <w:jc w:val="both"/>
      </w:pPr>
      <w:r>
        <w:t xml:space="preserve">    swigfaissJNI.search_centroid(Index.getCPtr(index), index, SWIGTYPE_p_float.getCPtr(x), n, SWIGTYPE_p_long_long.getCPtr(centroid_ids.data()), centroid_ids);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search_and_return_centroids(Index index, long n, SWIGTYPE_p_float xin, int k, SWIGTYPE_p_float distances, LongVector labels, LongVector query_centroid_ids, LongVector result_centroid_ids) {</w:t>
      </w:r>
    </w:p>
    <w:p>
      <w:pPr>
        <w:jc w:val="both"/>
      </w:pPr>
      <w:r>
        <w:t xml:space="preserve">    swigfaissJNI.search_and_return_centroids(Index.getCPtr(index), index, n, SWIGTYPE_p_float.getCPtr(xin), k, SWIGTYPE_p_float.getCPtr(distances), SWIGTYPE_p_long_long.getCPtr(labels.data()), labels, SWIGTYPE_p_long_long.getCPtr(query_centroid_ids.data()), query_centroid_ids, SWIGTYPE_p_long_long.getCPtr(result_centroid_ids.data()), result_centroid_ids);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ArrayInvertedLists get_invlist_range(Index index, int i0, int i1) {</w:t>
      </w:r>
    </w:p>
    <w:p>
      <w:pPr>
        <w:jc w:val="both"/>
      </w:pPr>
      <w:r>
        <w:t xml:space="preserve">    long cPtr = swigfaissJNI.get_invlist_range(Index.getCPtr(index), index, i0, i1);</w:t>
      </w:r>
    </w:p>
    <w:p>
      <w:pPr>
        <w:jc w:val="both"/>
      </w:pPr>
      <w:r>
        <w:t xml:space="preserve">    return (cPtr == 0) ? null : new ArrayInvertedLists(cPtr,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set_invlist_range(Index index, int i0, int i1, ArrayInvertedLists src) {</w:t>
      </w:r>
    </w:p>
    <w:p>
      <w:pPr>
        <w:jc w:val="both"/>
      </w:pPr>
      <w:r>
        <w:t xml:space="preserve">    swigfaissJNI.set_invlist_range(Index.getCPtr(index), index, i0, i1, ArrayInvertedLists.getCPtr(src), src);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search_with_parameters(Index index, long n, SWIGTYPE_p_float x, long k, SWIGTYPE_p_float distances, LongVector labels, IVFSearchParameters params, SWIGTYPE_p_unsigned_long nb_dis, SWIGTYPE_p_double ms_per_stage) {</w:t>
      </w:r>
    </w:p>
    <w:p>
      <w:pPr>
        <w:jc w:val="both"/>
      </w:pPr>
      <w:r>
        <w:t xml:space="preserve">    swigfaissJNI.search_with_parameters__SWIG_0(Index.getCPtr(index), index, n, SWIGTYPE_p_float.getCPtr(x), k, SWIGTYPE_p_float.getCPtr(distances), SWIGTYPE_p_long_long.getCPtr(labels.data()), labels, IVFSearchParameters.getCPtr(params), params, SWIGTYPE_p_unsigned_long.getCPtr(nb_dis), SWIGTYPE_p_double.getCPtr(ms_per_stage));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search_with_parameters(Index index, long n, SWIGTYPE_p_float x, long k, SWIGTYPE_p_float distances, LongVector labels, IVFSearchParameters params, SWIGTYPE_p_unsigned_long nb_dis) {</w:t>
      </w:r>
    </w:p>
    <w:p>
      <w:pPr>
        <w:jc w:val="both"/>
      </w:pPr>
      <w:r>
        <w:t xml:space="preserve">    swigfaissJNI.search_with_parameters__SWIG_1(Index.getCPtr(index), index, n, SWIGTYPE_p_float.getCPtr(x), k, SWIGTYPE_p_float.getCPtr(distances), SWIGTYPE_p_long_long.getCPtr(labels.data()), labels, IVFSearchParameters.getCPtr(params), params, SWIGTYPE_p_unsigned_long.getCPtr(nb_dis));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search_with_parameters(Index index, long n, SWIGTYPE_p_float x, long k, SWIGTYPE_p_float distances, LongVector labels, IVFSearchParameters params) {</w:t>
      </w:r>
    </w:p>
    <w:p>
      <w:pPr>
        <w:jc w:val="both"/>
      </w:pPr>
      <w:r>
        <w:t xml:space="preserve">    swigfaissJNI.search_with_parameters__SWIG_2(Index.getCPtr(index), index, n, SWIGTYPE_p_float.getCPtr(x), k, SWIGTYPE_p_float.getCPtr(distances), SWIGTYPE_p_long_long.getCPtr(labels.data()), labels, IVFSearchParameters.getCPtr(params), params);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range_search_with_parameters(Index index, long n, SWIGTYPE_p_float x, float radius, RangeSearchResult result, IVFSearchParameters params, SWIGTYPE_p_unsigned_long nb_dis, SWIGTYPE_p_double ms_per_stage) {</w:t>
      </w:r>
    </w:p>
    <w:p>
      <w:pPr>
        <w:jc w:val="both"/>
      </w:pPr>
      <w:r>
        <w:t xml:space="preserve">    swigfaissJNI.range_search_with_parameters__SWIG_0(Index.getCPtr(index), index, n, SWIGTYPE_p_float.getCPtr(x), radius, RangeSearchResult.getCPtr(result), result, IVFSearchParameters.getCPtr(params), params, SWIGTYPE_p_unsigned_long.getCPtr(nb_dis), SWIGTYPE_p_double.getCPtr(ms_per_stage));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range_search_with_parameters(Index index, long n, SWIGTYPE_p_float x, float radius, RangeSearchResult result, IVFSearchParameters params, SWIGTYPE_p_unsigned_long nb_dis) {</w:t>
      </w:r>
    </w:p>
    <w:p>
      <w:pPr>
        <w:jc w:val="both"/>
      </w:pPr>
      <w:r>
        <w:t xml:space="preserve">    swigfaissJNI.range_search_with_parameters__SWIG_1(Index.getCPtr(index), index, n, SWIGTYPE_p_float.getCPtr(x), radius, RangeSearchResult.getCPtr(result), result, IVFSearchParameters.getCPtr(params), params, SWIGTYPE_p_unsigned_long.getCPtr(nb_dis));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range_search_with_parameters(Index index, long n, SWIGTYPE_p_float x, float radius, RangeSearchResult result, IVFSearchParameters params) {</w:t>
      </w:r>
    </w:p>
    <w:p>
      <w:pPr>
        <w:jc w:val="both"/>
      </w:pPr>
      <w:r>
        <w:t xml:space="preserve">    swigfaissJNI.range_search_with_parameters__SWIG_2(Index.getCPtr(index), index, n, SWIGTYPE_p_float.getCPtr(x), radius, RangeSearchResult.getCPtr(result), result, IVFSearchParameters.getCPtr(params), params);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setHnsw_stats(HNSWStats value) {</w:t>
      </w:r>
    </w:p>
    <w:p>
      <w:pPr>
        <w:jc w:val="both"/>
      </w:pPr>
      <w:r>
        <w:t xml:space="preserve">    swigfaissJNI.hnsw_stats_set(HNSWStats.getCPtr(value),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HNSWStats getHnsw_stats() {</w:t>
      </w:r>
    </w:p>
    <w:p>
      <w:pPr>
        <w:jc w:val="both"/>
      </w:pPr>
      <w:r>
        <w:t xml:space="preserve">    long cPtr = swigfaissJNI.hnsw_stats_get();</w:t>
      </w:r>
    </w:p>
    <w:p>
      <w:pPr>
        <w:jc w:val="both"/>
      </w:pPr>
      <w:r>
        <w:t xml:space="preserve">    return (cPtr == 0) ? null : new HNSWStats(cPtr,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setPrecomputed_table_max_bytes(long value) {</w:t>
      </w:r>
    </w:p>
    <w:p>
      <w:pPr>
        <w:jc w:val="both"/>
      </w:pPr>
      <w:r>
        <w:t xml:space="preserve">    swigfaissJNI.precomputed_table_max_bytes_set(value);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 getPrecomputed_table_max_bytes() {</w:t>
      </w:r>
    </w:p>
    <w:p>
      <w:pPr>
        <w:jc w:val="both"/>
      </w:pPr>
      <w:r>
        <w:t xml:space="preserve">    return swigfaissJNI.precomputed_table_max_bytes_get();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initialize_IVFPQ_precomputed_table(SWIGTYPE_p_int use_precomputed_table, Index quantizer, ProductQuantizer pq, SWIGTYPE_p_AlignedTableT_float_32_t precomputed_table, boolean verbose) {</w:t>
      </w:r>
    </w:p>
    <w:p>
      <w:pPr>
        <w:jc w:val="both"/>
      </w:pPr>
      <w:r>
        <w:t xml:space="preserve">    swigfaissJNI.initialize_IVFPQ_precomputed_table(SWIGTYPE_p_int.getCPtr(use_precomputed_table), Index.getCPtr(quantizer), quantizer, ProductQuantizer.getCPtr(pq), pq, SWIGTYPE_p_AlignedTableT_float_32_t.getCPtr(precomputed_table), verbose);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setIndexIVFPQ_stats(IndexIVFPQStats value) {</w:t>
      </w:r>
    </w:p>
    <w:p>
      <w:pPr>
        <w:jc w:val="both"/>
      </w:pPr>
      <w:r>
        <w:t xml:space="preserve">    swigfaissJNI.indexIVFPQ_stats_set(IndexIVFPQStats.getCPtr(value),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IndexIVFPQStats getIndexIVFPQ_stats() {</w:t>
      </w:r>
    </w:p>
    <w:p>
      <w:pPr>
        <w:jc w:val="both"/>
      </w:pPr>
      <w:r>
        <w:t xml:space="preserve">    long cPtr = swigfaissJNI.indexIVFPQ_stats_get();</w:t>
      </w:r>
    </w:p>
    <w:p>
      <w:pPr>
        <w:jc w:val="both"/>
      </w:pPr>
      <w:r>
        <w:t xml:space="preserve">    return (cPtr == 0) ? null : new IndexIVFPQStats(cPtr,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 downcast_index(Index index) {</w:t>
      </w:r>
    </w:p>
    <w:p>
      <w:pPr>
        <w:jc w:val="both"/>
      </w:pPr>
      <w:r>
        <w:t xml:space="preserve">    long cPtr = swigfaissJNI.downcast_index(Index.getCPtr(index), index);</w:t>
      </w:r>
    </w:p>
    <w:p>
      <w:pPr>
        <w:jc w:val="both"/>
      </w:pPr>
      <w:r>
        <w:t xml:space="preserve">    return (cPtr == 0) ? null : new Index(cPtr,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VectorTransform downcast_VectorTransform(VectorTransform vt) {</w:t>
      </w:r>
    </w:p>
    <w:p>
      <w:pPr>
        <w:jc w:val="both"/>
      </w:pPr>
      <w:r>
        <w:t xml:space="preserve">    long cPtr = swigfaissJNI.downcast_VectorTransform(VectorTransform.getCPtr(vt), vt);</w:t>
      </w:r>
    </w:p>
    <w:p>
      <w:pPr>
        <w:jc w:val="both"/>
      </w:pPr>
      <w:r>
        <w:t xml:space="preserve">    return (cPtr == 0) ? null : new VectorTransform(cPtr,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IndexBinary downcast_IndexBinary(IndexBinary index) {</w:t>
      </w:r>
    </w:p>
    <w:p>
      <w:pPr>
        <w:jc w:val="both"/>
      </w:pPr>
      <w:r>
        <w:t xml:space="preserve">    long cPtr = swigfaissJNI.downcast_IndexBinary(IndexBinary.getCPtr(index), index);</w:t>
      </w:r>
    </w:p>
    <w:p>
      <w:pPr>
        <w:jc w:val="both"/>
      </w:pPr>
      <w:r>
        <w:t xml:space="preserve">    return (cPtr == 0) ? null : new IndexBinary(cPtr,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 upcast_IndexShards(IndexShards index) {</w:t>
      </w:r>
    </w:p>
    <w:p>
      <w:pPr>
        <w:jc w:val="both"/>
      </w:pPr>
      <w:r>
        <w:t xml:space="preserve">    long cPtr = swigfaissJNI.upcast_IndexShards(IndexShards.getCPtr(index), index);</w:t>
      </w:r>
    </w:p>
    <w:p>
      <w:pPr>
        <w:jc w:val="both"/>
      </w:pPr>
      <w:r>
        <w:t xml:space="preserve">    return (cPtr == 0) ? null : new Index(cPtr,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write_index(Index idx, String fname) {</w:t>
      </w:r>
    </w:p>
    <w:p>
      <w:pPr>
        <w:jc w:val="both"/>
      </w:pPr>
      <w:r>
        <w:t xml:space="preserve">    swigfaissJNI.write_index__SWIG_0(Index.getCPtr(idx), idx, fname);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write_index(Index idx, SWIGTYPE_p_FILE f) {</w:t>
      </w:r>
    </w:p>
    <w:p>
      <w:pPr>
        <w:jc w:val="both"/>
      </w:pPr>
      <w:r>
        <w:t xml:space="preserve">    swigfaissJNI.write_index__SWIG_1(Index.getCPtr(idx), idx, SWIGTYPE_p_FILE.getCPtr(f));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write_index(Index idx, SWIGTYPE_p_faiss__IOWriter writer) {</w:t>
      </w:r>
    </w:p>
    <w:p>
      <w:pPr>
        <w:jc w:val="both"/>
      </w:pPr>
      <w:r>
        <w:t xml:space="preserve">    swigfaissJNI.write_index__SWIG_2(Index.getCPtr(idx), idx, SWIGTYPE_p_faiss__IOWriter.getCPtr(writer));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write_index_binary(IndexBinary idx, String fname) {</w:t>
      </w:r>
    </w:p>
    <w:p>
      <w:pPr>
        <w:jc w:val="both"/>
      </w:pPr>
      <w:r>
        <w:t xml:space="preserve">    swigfaissJNI.write_index_binary__SWIG_0(IndexBinary.getCPtr(idx), idx, fname);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write_index_binary(IndexBinary idx, SWIGTYPE_p_FILE f) {</w:t>
      </w:r>
    </w:p>
    <w:p>
      <w:pPr>
        <w:jc w:val="both"/>
      </w:pPr>
      <w:r>
        <w:t xml:space="preserve">    swigfaissJNI.write_index_binary__SWIG_1(IndexBinary.getCPtr(idx), idx, SWIGTYPE_p_FILE.getCPtr(f));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write_index_binary(IndexBinary idx, SWIGTYPE_p_faiss__IOWriter writer) {</w:t>
      </w:r>
    </w:p>
    <w:p>
      <w:pPr>
        <w:jc w:val="both"/>
      </w:pPr>
      <w:r>
        <w:t xml:space="preserve">    swigfaissJNI.write_index_binary__SWIG_2(IndexBinary.getCPtr(idx), idx, SWIGTYPE_p_faiss__IOWriter.getCPtr(writer));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getIO_FLAG_READ_ONLY() {</w:t>
      </w:r>
    </w:p>
    <w:p>
      <w:pPr>
        <w:jc w:val="both"/>
      </w:pPr>
      <w:r>
        <w:t xml:space="preserve">    return swigfaissJNI.IO_FLAG_READ_ONLY_get();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getIO_FLAG_ONDISK_SAME_DIR() {</w:t>
      </w:r>
    </w:p>
    <w:p>
      <w:pPr>
        <w:jc w:val="both"/>
      </w:pPr>
      <w:r>
        <w:t xml:space="preserve">    return swigfaissJNI.IO_FLAG_ONDISK_SAME_DIR_get();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getIO_FLAG_SKIP_IVF_DATA() {</w:t>
      </w:r>
    </w:p>
    <w:p>
      <w:pPr>
        <w:jc w:val="both"/>
      </w:pPr>
      <w:r>
        <w:t xml:space="preserve">    return swigfaissJNI.IO_FLAG_SKIP_IVF_DATA_get();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getIO_FLAG_MMAP() {</w:t>
      </w:r>
    </w:p>
    <w:p>
      <w:pPr>
        <w:jc w:val="both"/>
      </w:pPr>
      <w:r>
        <w:t xml:space="preserve">    return swigfaissJNI.IO_FLAG_MMAP_get();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 read_index(String fname, int io_flags) {</w:t>
      </w:r>
    </w:p>
    <w:p>
      <w:pPr>
        <w:jc w:val="both"/>
      </w:pPr>
      <w:r>
        <w:t xml:space="preserve">    long cPtr = swigfaissJNI.read_index__SWIG_0(fname, io_flags);</w:t>
      </w:r>
    </w:p>
    <w:p>
      <w:pPr>
        <w:jc w:val="both"/>
      </w:pPr>
      <w:r>
        <w:t xml:space="preserve">    return (cPtr == 0) ? null : new Index(cPtr,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 read_index(String fname) {</w:t>
      </w:r>
    </w:p>
    <w:p>
      <w:pPr>
        <w:jc w:val="both"/>
      </w:pPr>
      <w:r>
        <w:t xml:space="preserve">    long cPtr = swigfaissJNI.read_index__SWIG_1(fname);</w:t>
      </w:r>
    </w:p>
    <w:p>
      <w:pPr>
        <w:jc w:val="both"/>
      </w:pPr>
      <w:r>
        <w:t xml:space="preserve">    return (cPtr == 0) ? null : new Index(cPtr,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 read_index(SWIGTYPE_p_FILE f, int io_flags) {</w:t>
      </w:r>
    </w:p>
    <w:p>
      <w:pPr>
        <w:jc w:val="both"/>
      </w:pPr>
      <w:r>
        <w:t xml:space="preserve">    long cPtr = swigfaissJNI.read_index__SWIG_2(SWIGTYPE_p_FILE.getCPtr(f), io_flags);</w:t>
      </w:r>
    </w:p>
    <w:p>
      <w:pPr>
        <w:jc w:val="both"/>
      </w:pPr>
      <w:r>
        <w:t xml:space="preserve">    return (cPtr == 0) ? null : new Index(cPtr,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 read_index(SWIGTYPE_p_FILE f) {</w:t>
      </w:r>
    </w:p>
    <w:p>
      <w:pPr>
        <w:jc w:val="both"/>
      </w:pPr>
      <w:r>
        <w:t xml:space="preserve">    long cPtr = swigfaissJNI.read_index__SWIG_3(SWIGTYPE_p_FILE.getCPtr(f));</w:t>
      </w:r>
    </w:p>
    <w:p>
      <w:pPr>
        <w:jc w:val="both"/>
      </w:pPr>
      <w:r>
        <w:t xml:space="preserve">    return (cPtr == 0) ? null : new Index(cPtr,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 read_index(SWIGTYPE_p_faiss__IOReader reader, int io_flags) {</w:t>
      </w:r>
    </w:p>
    <w:p>
      <w:pPr>
        <w:jc w:val="both"/>
      </w:pPr>
      <w:r>
        <w:t xml:space="preserve">    long cPtr = swigfaissJNI.read_index__SWIG_4(SWIGTYPE_p_faiss__IOReader.getCPtr(reader), io_flags);</w:t>
      </w:r>
    </w:p>
    <w:p>
      <w:pPr>
        <w:jc w:val="both"/>
      </w:pPr>
      <w:r>
        <w:t xml:space="preserve">    return (cPtr == 0) ? null : new Index(cPtr,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 read_index(SWIGTYPE_p_faiss__IOReader reader) {</w:t>
      </w:r>
    </w:p>
    <w:p>
      <w:pPr>
        <w:jc w:val="both"/>
      </w:pPr>
      <w:r>
        <w:t xml:space="preserve">    long cPtr = swigfaissJNI.read_index__SWIG_5(SWIGTYPE_p_faiss__IOReader.getCPtr(reader));</w:t>
      </w:r>
    </w:p>
    <w:p>
      <w:pPr>
        <w:jc w:val="both"/>
      </w:pPr>
      <w:r>
        <w:t xml:space="preserve">    return (cPtr == 0) ? null : new Index(cPtr,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IndexBinary read_index_binary(String fname, int io_flags) {</w:t>
      </w:r>
    </w:p>
    <w:p>
      <w:pPr>
        <w:jc w:val="both"/>
      </w:pPr>
      <w:r>
        <w:t xml:space="preserve">    long cPtr = swigfaissJNI.read_index_binary__SWIG_0(fname, io_flags);</w:t>
      </w:r>
    </w:p>
    <w:p>
      <w:pPr>
        <w:jc w:val="both"/>
      </w:pPr>
      <w:r>
        <w:t xml:space="preserve">    return (cPtr == 0) ? null : new IndexBinary(cPtr,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IndexBinary read_index_binary(String fname) {</w:t>
      </w:r>
    </w:p>
    <w:p>
      <w:pPr>
        <w:jc w:val="both"/>
      </w:pPr>
      <w:r>
        <w:t xml:space="preserve">    long cPtr = swigfaissJNI.read_index_binary__SWIG_1(fname);</w:t>
      </w:r>
    </w:p>
    <w:p>
      <w:pPr>
        <w:jc w:val="both"/>
      </w:pPr>
      <w:r>
        <w:t xml:space="preserve">    return (cPtr == 0) ? null : new IndexBinary(cPtr,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IndexBinary read_index_binary(SWIGTYPE_p_FILE f, int io_flags) {</w:t>
      </w:r>
    </w:p>
    <w:p>
      <w:pPr>
        <w:jc w:val="both"/>
      </w:pPr>
      <w:r>
        <w:t xml:space="preserve">    long cPtr = swigfaissJNI.read_index_binary__SWIG_2(SWIGTYPE_p_FILE.getCPtr(f), io_flags);</w:t>
      </w:r>
    </w:p>
    <w:p>
      <w:pPr>
        <w:jc w:val="both"/>
      </w:pPr>
      <w:r>
        <w:t xml:space="preserve">    return (cPtr == 0) ? null : new IndexBinary(cPtr,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IndexBinary read_index_binary(SWIGTYPE_p_FILE f) {</w:t>
      </w:r>
    </w:p>
    <w:p>
      <w:pPr>
        <w:jc w:val="both"/>
      </w:pPr>
      <w:r>
        <w:t xml:space="preserve">    long cPtr = swigfaissJNI.read_index_binary__SWIG_3(SWIGTYPE_p_FILE.getCPtr(f));</w:t>
      </w:r>
    </w:p>
    <w:p>
      <w:pPr>
        <w:jc w:val="both"/>
      </w:pPr>
      <w:r>
        <w:t xml:space="preserve">    return (cPtr == 0) ? null : new IndexBinary(cPtr,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IndexBinary read_index_binary(SWIGTYPE_p_faiss__IOReader reader, int io_flags) {</w:t>
      </w:r>
    </w:p>
    <w:p>
      <w:pPr>
        <w:jc w:val="both"/>
      </w:pPr>
      <w:r>
        <w:t xml:space="preserve">    long cPtr = swigfaissJNI.read_index_binary__SWIG_4(SWIGTYPE_p_faiss__IOReader.getCPtr(reader), io_flags);</w:t>
      </w:r>
    </w:p>
    <w:p>
      <w:pPr>
        <w:jc w:val="both"/>
      </w:pPr>
      <w:r>
        <w:t xml:space="preserve">    return (cPtr == 0) ? null : new IndexBinary(cPtr,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IndexBinary read_index_binary(SWIGTYPE_p_faiss__IOReader reader) {</w:t>
      </w:r>
    </w:p>
    <w:p>
      <w:pPr>
        <w:jc w:val="both"/>
      </w:pPr>
      <w:r>
        <w:t xml:space="preserve">    long cPtr = swigfaissJNI.read_index_binary__SWIG_5(SWIGTYPE_p_faiss__IOReader.getCPtr(reader));</w:t>
      </w:r>
    </w:p>
    <w:p>
      <w:pPr>
        <w:jc w:val="both"/>
      </w:pPr>
      <w:r>
        <w:t xml:space="preserve">    return (cPtr == 0) ? null : new IndexBinary(cPtr,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write_VectorTransform(VectorTransform vt, String fname) {</w:t>
      </w:r>
    </w:p>
    <w:p>
      <w:pPr>
        <w:jc w:val="both"/>
      </w:pPr>
      <w:r>
        <w:t xml:space="preserve">    swigfaissJNI.write_VectorTransform(VectorTransform.getCPtr(vt), vt, fname);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VectorTransform read_VectorTransform(String fname) {</w:t>
      </w:r>
    </w:p>
    <w:p>
      <w:pPr>
        <w:jc w:val="both"/>
      </w:pPr>
      <w:r>
        <w:t xml:space="preserve">    long cPtr = swigfaissJNI.read_VectorTransform(fname);</w:t>
      </w:r>
    </w:p>
    <w:p>
      <w:pPr>
        <w:jc w:val="both"/>
      </w:pPr>
      <w:r>
        <w:t xml:space="preserve">    return (cPtr == 0) ? null : new VectorTransform(cPtr,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ProductQuantizer read_ProductQuantizer(String fname) {</w:t>
      </w:r>
    </w:p>
    <w:p>
      <w:pPr>
        <w:jc w:val="both"/>
      </w:pPr>
      <w:r>
        <w:t xml:space="preserve">    long cPtr = swigfaissJNI.read_ProductQuantizer__SWIG_0(fname);</w:t>
      </w:r>
    </w:p>
    <w:p>
      <w:pPr>
        <w:jc w:val="both"/>
      </w:pPr>
      <w:r>
        <w:t xml:space="preserve">    return (cPtr == 0) ? null : new ProductQuantizer(cPtr,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ProductQuantizer read_ProductQuantizer(SWIGTYPE_p_faiss__IOReader reader) {</w:t>
      </w:r>
    </w:p>
    <w:p>
      <w:pPr>
        <w:jc w:val="both"/>
      </w:pPr>
      <w:r>
        <w:t xml:space="preserve">    long cPtr = swigfaissJNI.read_ProductQuantizer__SWIG_1(SWIGTYPE_p_faiss__IOReader.getCPtr(reader));</w:t>
      </w:r>
    </w:p>
    <w:p>
      <w:pPr>
        <w:jc w:val="both"/>
      </w:pPr>
      <w:r>
        <w:t xml:space="preserve">    return (cPtr == 0) ? null : new ProductQuantizer(cPtr,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write_ProductQuantizer(ProductQuantizer pq, String fname) {</w:t>
      </w:r>
    </w:p>
    <w:p>
      <w:pPr>
        <w:jc w:val="both"/>
      </w:pPr>
      <w:r>
        <w:t xml:space="preserve">    swigfaissJNI.write_ProductQuantizer__SWIG_0(ProductQuantizer.getCPtr(pq), pq, fname);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write_ProductQuantizer(ProductQuantizer pq, SWIGTYPE_p_faiss__IOWriter f) {</w:t>
      </w:r>
    </w:p>
    <w:p>
      <w:pPr>
        <w:jc w:val="both"/>
      </w:pPr>
      <w:r>
        <w:t xml:space="preserve">    swigfaissJNI.write_ProductQuantizer__SWIG_1(ProductQuantizer.getCPtr(pq), pq, SWIGTYPE_p_faiss__IOWriter.getCPtr(f));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write_InvertedLists(InvertedLists ils, SWIGTYPE_p_faiss__IOWriter f) {</w:t>
      </w:r>
    </w:p>
    <w:p>
      <w:pPr>
        <w:jc w:val="both"/>
      </w:pPr>
      <w:r>
        <w:t xml:space="preserve">    swigfaissJNI.write_InvertedLists(InvertedLists.getCPtr(ils), ils, SWIGTYPE_p_faiss__IOWriter.getCPtr(f));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InvertedLists read_InvertedLists(SWIGTYPE_p_faiss__IOReader reader, int io_flags) {</w:t>
      </w:r>
    </w:p>
    <w:p>
      <w:pPr>
        <w:jc w:val="both"/>
      </w:pPr>
      <w:r>
        <w:t xml:space="preserve">    long cPtr = swigfaissJNI.read_InvertedLists__SWIG_0(SWIGTYPE_p_faiss__IOReader.getCPtr(reader), io_flags);</w:t>
      </w:r>
    </w:p>
    <w:p>
      <w:pPr>
        <w:jc w:val="both"/>
      </w:pPr>
      <w:r>
        <w:t xml:space="preserve">    return (cPtr == 0) ? null : new InvertedLists(cPtr,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InvertedLists read_InvertedLists(SWIGTYPE_p_faiss__IOReader reader) {</w:t>
      </w:r>
    </w:p>
    <w:p>
      <w:pPr>
        <w:jc w:val="both"/>
      </w:pPr>
      <w:r>
        <w:t xml:space="preserve">    long cPtr = swigfaissJNI.read_InvertedLists__SWIG_1(SWIGTYPE_p_faiss__IOReader.getCPtr(reader));</w:t>
      </w:r>
    </w:p>
    <w:p>
      <w:pPr>
        <w:jc w:val="both"/>
      </w:pPr>
      <w:r>
        <w:t xml:space="preserve">    return (cPtr == 0) ? null : new InvertedLists(cPtr,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 index_factory(int d, String description, MetricType metric) {</w:t>
      </w:r>
    </w:p>
    <w:p>
      <w:pPr>
        <w:jc w:val="both"/>
      </w:pPr>
      <w:r>
        <w:t xml:space="preserve">    long cPtr = swigfaissJNI.index_factory__SWIG_0(d, description, metric.swigValue());</w:t>
      </w:r>
    </w:p>
    <w:p>
      <w:pPr>
        <w:jc w:val="both"/>
      </w:pPr>
      <w:r>
        <w:t xml:space="preserve">    return (cPtr == 0) ? null : new Index(cPtr,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 index_factory(int d, String description) {</w:t>
      </w:r>
    </w:p>
    <w:p>
      <w:pPr>
        <w:jc w:val="both"/>
      </w:pPr>
      <w:r>
        <w:t xml:space="preserve">    long cPtr = swigfaissJNI.index_factory__SWIG_1(d, description);</w:t>
      </w:r>
    </w:p>
    <w:p>
      <w:pPr>
        <w:jc w:val="both"/>
      </w:pPr>
      <w:r>
        <w:t xml:space="preserve">    return (cPtr == 0) ? null : new Index(cPtr,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setIndex_factory_verbose(int value) {</w:t>
      </w:r>
    </w:p>
    <w:p>
      <w:pPr>
        <w:jc w:val="both"/>
      </w:pPr>
      <w:r>
        <w:t xml:space="preserve">    swigfaissJNI.index_factory_verbose_set(value);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getIndex_factory_verbose() {</w:t>
      </w:r>
    </w:p>
    <w:p>
      <w:pPr>
        <w:jc w:val="both"/>
      </w:pPr>
      <w:r>
        <w:t xml:space="preserve">    return swigfaissJNI.index_factory_verbose_get();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IndexBinary index_binary_factory(int d, String description) {</w:t>
      </w:r>
    </w:p>
    <w:p>
      <w:pPr>
        <w:jc w:val="both"/>
      </w:pPr>
      <w:r>
        <w:t xml:space="preserve">    long cPtr = swigfaissJNI.index_binary_factory(d, description);</w:t>
      </w:r>
    </w:p>
    <w:p>
      <w:pPr>
        <w:jc w:val="both"/>
      </w:pPr>
      <w:r>
        <w:t xml:space="preserve">    return (cPtr == 0) ? null : new IndexBinary(cPtr,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simd_histogram_8(SWIGTYPE_p_uint16_t data, int n, SWIGTYPE_p_uint16_t min, int shift, SWIGTYPE_p_int hist) {</w:t>
      </w:r>
    </w:p>
    <w:p>
      <w:pPr>
        <w:jc w:val="both"/>
      </w:pPr>
      <w:r>
        <w:t xml:space="preserve">    swigfaissJNI.simd_histogram_8(SWIGTYPE_p_uint16_t.getCPtr(data), n, SWIGTYPE_p_uint16_t.getCPtr(min), shift, SWIGTYPE_p_int.getCPtr(hist));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simd_histogram_16(SWIGTYPE_p_uint16_t data, int n, SWIGTYPE_p_uint16_t min, int shift, SWIGTYPE_p_int hist) {</w:t>
      </w:r>
    </w:p>
    <w:p>
      <w:pPr>
        <w:jc w:val="both"/>
      </w:pPr>
      <w:r>
        <w:t xml:space="preserve">    swigfaissJNI.simd_histogram_16(SWIGTYPE_p_uint16_t.getCPtr(data), n, SWIGTYPE_p_uint16_t.getCPtr(min), shift, SWIGTYPE_p_int.getCPtr(hist));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setPartition_stats(PartitionStats value) {</w:t>
      </w:r>
    </w:p>
    <w:p>
      <w:pPr>
        <w:jc w:val="both"/>
      </w:pPr>
      <w:r>
        <w:t xml:space="preserve">    swigfaissJNI.partition_stats_set(PartitionStats.getCPtr(value),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PartitionStats getPartition_stats() {</w:t>
      </w:r>
    </w:p>
    <w:p>
      <w:pPr>
        <w:jc w:val="both"/>
      </w:pPr>
      <w:r>
        <w:t xml:space="preserve">    long cPtr = swigfaissJNI.partition_stats_get();</w:t>
      </w:r>
    </w:p>
    <w:p>
      <w:pPr>
        <w:jc w:val="both"/>
      </w:pPr>
      <w:r>
        <w:t xml:space="preserve">    return (cPtr == 0) ? null : new PartitionStats(cPtr,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float CMin_float_partition_fuzzy(SWIGTYPE_p_float vals, LongVector ids, long n, long q_min, long q_max, SWIGTYPE_p_unsigned_long q_out) {</w:t>
      </w:r>
    </w:p>
    <w:p>
      <w:pPr>
        <w:jc w:val="both"/>
      </w:pPr>
      <w:r>
        <w:t xml:space="preserve">    return swigfaissJNI.CMin_float_partition_fuzzy(SWIGTYPE_p_float.getCPtr(vals), SWIGTYPE_p_long_long.getCPtr(ids.data()), ids, n, q_min, q_max, SWIGTYPE_p_unsigned_long.getCPtr(q_out));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float CMax_float_partition_fuzzy(SWIGTYPE_p_float vals, LongVector ids, long n, long q_min, long q_max, SWIGTYPE_p_unsigned_long q_out) {</w:t>
      </w:r>
    </w:p>
    <w:p>
      <w:pPr>
        <w:jc w:val="both"/>
      </w:pPr>
      <w:r>
        <w:t xml:space="preserve">    return swigfaissJNI.CMax_float_partition_fuzzy(SWIGTYPE_p_float.getCPtr(vals), SWIGTYPE_p_long_long.getCPtr(ids.data()), ids, n, q_min, q_max, SWIGTYPE_p_unsigned_long.getCPtr(q_out));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SWIGTYPE_p_uint16_t CMax_uint16_partition_fuzzy(SWIGTYPE_p_uint16_t vals, LongVector ids, long n, long q_min, long q_max, SWIGTYPE_p_unsigned_long q_out) {</w:t>
      </w:r>
    </w:p>
    <w:p>
      <w:pPr>
        <w:jc w:val="both"/>
      </w:pPr>
      <w:r>
        <w:t xml:space="preserve">    return new SWIGTYPE_p_uint16_t(swigfaissJNI.CMax_uint16_partition_fuzzy__SWIG_0(SWIGTYPE_p_uint16_t.getCPtr(vals), SWIGTYPE_p_long_long.getCPtr(ids.data()), ids, n, q_min, q_max, SWIGTYPE_p_unsigned_long.getCPtr(q_out)),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SWIGTYPE_p_uint16_t CMin_uint16_partition_fuzzy(SWIGTYPE_p_uint16_t vals, LongVector ids, long n, long q_min, long q_max, SWIGTYPE_p_unsigned_long q_out) {</w:t>
      </w:r>
    </w:p>
    <w:p>
      <w:pPr>
        <w:jc w:val="both"/>
      </w:pPr>
      <w:r>
        <w:t xml:space="preserve">    return new SWIGTYPE_p_uint16_t(swigfaissJNI.CMin_uint16_partition_fuzzy__SWIG_0(SWIGTYPE_p_uint16_t.getCPtr(vals), SWIGTYPE_p_long_long.getCPtr(ids.data()), ids, n, q_min, q_max, SWIGTYPE_p_unsigned_long.getCPtr(q_out)),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SWIGTYPE_p_uint16_t CMax_uint16_partition_fuzzy(SWIGTYPE_p_uint16_t vals, SWIGTYPE_p_int ids, long n, long q_min, long q_max, SWIGTYPE_p_unsigned_long q_out) {</w:t>
      </w:r>
    </w:p>
    <w:p>
      <w:pPr>
        <w:jc w:val="both"/>
      </w:pPr>
      <w:r>
        <w:t xml:space="preserve">    return new SWIGTYPE_p_uint16_t(swigfaissJNI.CMax_uint16_partition_fuzzy__SWIG_1(SWIGTYPE_p_uint16_t.getCPtr(vals), SWIGTYPE_p_int.getCPtr(ids), n, q_min, q_max, SWIGTYPE_p_unsigned_long.getCPtr(q_out)),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SWIGTYPE_p_uint16_t CMin_uint16_partition_fuzzy(SWIGTYPE_p_uint16_t vals, SWIGTYPE_p_int ids, long n, long q_min, long q_max, SWIGTYPE_p_unsigned_long q_out) {</w:t>
      </w:r>
    </w:p>
    <w:p>
      <w:pPr>
        <w:jc w:val="both"/>
      </w:pPr>
      <w:r>
        <w:t xml:space="preserve">    return new SWIGTYPE_p_uint16_t(swigfaissJNI.CMin_uint16_partition_fuzzy__SWIG_1(SWIGTYPE_p_uint16_t.getCPtr(vals), SWIGTYPE_p_int.getCPtr(ids), n, q_min, q_max, SWIGTYPE_p_unsigned_long.getCPtr(q_out)),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omp_set_num_threads(int num_threads) {</w:t>
      </w:r>
    </w:p>
    <w:p>
      <w:pPr>
        <w:jc w:val="both"/>
      </w:pPr>
      <w:r>
        <w:t xml:space="preserve">    swigfaissJNI.omp_set_num_threads(num_threads);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omp_get_max_threads() {</w:t>
      </w:r>
    </w:p>
    <w:p>
      <w:pPr>
        <w:jc w:val="both"/>
      </w:pPr>
      <w:r>
        <w:t xml:space="preserve">    return swigfaissJNI.omp_get_max_threads();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SWIGTYPE_p_void memcpy(SWIGTYPE_p_void dest, SWIGTYPE_p_void src, long n) {</w:t>
      </w:r>
    </w:p>
    <w:p>
      <w:pPr>
        <w:jc w:val="both"/>
      </w:pPr>
      <w:r>
        <w:t xml:space="preserve">    long cPtr = swigfaissJNI.memcpy(SWIGTYPE_p_void.getCPtr(dest), SWIGTYPE_p_void.getCPtr(src), n);</w:t>
      </w:r>
    </w:p>
    <w:p>
      <w:pPr>
        <w:jc w:val="both"/>
      </w:pPr>
      <w:r>
        <w:t xml:space="preserve">    return (cPtr == 0) ? null : new SWIGTYPE_p_void(cPtr,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SWIGTYPE_p_float cast_integer_to_float_ptr(int x) {</w:t>
      </w:r>
    </w:p>
    <w:p>
      <w:pPr>
        <w:jc w:val="both"/>
      </w:pPr>
      <w:r>
        <w:t xml:space="preserve">    long cPtr = swigfaissJNI.cast_integer_to_float_ptr(x);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SWIGTYPE_p_long cast_integer_to_long_ptr(int x) {</w:t>
      </w:r>
    </w:p>
    <w:p>
      <w:pPr>
        <w:jc w:val="both"/>
      </w:pPr>
      <w:r>
        <w:t xml:space="preserve">    long cPtr = swigfaissJNI.cast_integer_to_long_ptr(x);</w:t>
      </w:r>
    </w:p>
    <w:p>
      <w:pPr>
        <w:jc w:val="both"/>
      </w:pPr>
      <w:r>
        <w:t xml:space="preserve">    return (cPtr == 0) ? null : new SWIGTYPE_p_long(cPtr,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SWIGTYPE_p_int cast_integer_to_int_ptr(int x) {</w:t>
      </w:r>
    </w:p>
    <w:p>
      <w:pPr>
        <w:jc w:val="both"/>
      </w:pPr>
      <w:r>
        <w:t xml:space="preserve">    long cPtr = swigfaissJNI.cast_integer_to_int_ptr(x);</w:t>
      </w:r>
    </w:p>
    <w:p>
      <w:pPr>
        <w:jc w:val="both"/>
      </w:pPr>
      <w:r>
        <w:t xml:space="preserve">    return (cPtr == 0) ? null : new SWIGTYPE_p_int(cPtr,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ignore_SIGTTIN() {</w:t>
      </w:r>
    </w:p>
    <w:p>
      <w:pPr>
        <w:jc w:val="both"/>
      </w:pPr>
      <w:r>
        <w:t xml:space="preserve">    swigfaissJNI.ignore_SIGTTIN();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