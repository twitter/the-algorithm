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AlignedTableUint16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>
        <w:t xml:space="preserve">  protected transient boolean swigCMemOwn;</w:t>
      </w:r>
    </w:p>
    <w:p>
      <w:pPr>
        <w:jc w:val="both"/>
      </w:pPr>
      <w:r/>
    </w:p>
    <w:p>
      <w:pPr>
        <w:jc w:val="both"/>
      </w:pPr>
      <w:r>
        <w:t xml:space="preserve">  protected AlignedTableUint16(long cPtr, boolean cMemoryOwn) {</w:t>
      </w:r>
    </w:p>
    <w:p>
      <w:pPr>
        <w:jc w:val="both"/>
      </w:pPr>
      <w:r>
        <w:t xml:space="preserve">    swigCMemOwn = cMemoryOwn;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getCPtr(AlignedTableUint16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swigfaissJNI.delete_AlignedTableUint16(swigCPtr);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setTab(SWIGTYPE_p_faiss__AlignedTableTightAllocT_uint16_t_32_t value) {</w:t>
      </w:r>
    </w:p>
    <w:p>
      <w:pPr>
        <w:jc w:val="both"/>
      </w:pPr>
      <w:r>
        <w:t xml:space="preserve">    swigfaissJNI.AlignedTableUint16_tab_set(swigCPtr, this, SWIGTYPE_p_faiss__AlignedTableTightAllocT_uint16_t_32_t.getCPtr(value));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SWIGTYPE_p_faiss__AlignedTableTightAllocT_uint16_t_32_t getTab() {</w:t>
      </w:r>
    </w:p>
    <w:p>
      <w:pPr>
        <w:jc w:val="both"/>
      </w:pPr>
      <w:r>
        <w:t xml:space="preserve">    long cPtr = swigfaissJNI.AlignedTableUint16_tab_get(swigCPtr, this);</w:t>
      </w:r>
    </w:p>
    <w:p>
      <w:pPr>
        <w:jc w:val="both"/>
      </w:pPr>
      <w:r>
        <w:t xml:space="preserve">    return (cPtr == 0) ? null : new SWIGTYPE_p_faiss__AlignedTableTightAllocT_uint16_t_32_t(cPtr,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setNumel(long value) {</w:t>
      </w:r>
    </w:p>
    <w:p>
      <w:pPr>
        <w:jc w:val="both"/>
      </w:pPr>
      <w:r>
        <w:t xml:space="preserve">    swigfaissJNI.AlignedTableUint16_numel_set(swigCPtr,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getNumel() {</w:t>
      </w:r>
    </w:p>
    <w:p>
      <w:pPr>
        <w:jc w:val="both"/>
      </w:pPr>
      <w:r>
        <w:t xml:space="preserve">    return swigfaissJNI.AlignedTableUint16_numel_get(swigCPtr,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long round_capacity(long n) {</w:t>
      </w:r>
    </w:p>
    <w:p>
      <w:pPr>
        <w:jc w:val="both"/>
      </w:pPr>
      <w:r>
        <w:t xml:space="preserve">    return swigfaissJNI.AlignedTableUint16_round_capacity(n);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AlignedTableUint16() {</w:t>
      </w:r>
    </w:p>
    <w:p>
      <w:pPr>
        <w:jc w:val="both"/>
      </w:pPr>
      <w:r>
        <w:t xml:space="preserve">    this(swigfaissJNI.new_AlignedTableUint16__SWIG_0(),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AlignedTableUint16(long n) {</w:t>
      </w:r>
    </w:p>
    <w:p>
      <w:pPr>
        <w:jc w:val="both"/>
      </w:pPr>
      <w:r>
        <w:t xml:space="preserve">    this(swigfaissJNI.new_AlignedTableUint16__SWIG_1(n),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itemsize() {</w:t>
      </w:r>
    </w:p>
    <w:p>
      <w:pPr>
        <w:jc w:val="both"/>
      </w:pPr>
      <w:r>
        <w:t xml:space="preserve">    return swigfaissJNI.AlignedTableUint16_itemsize(swigCPtr,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resize(long n) {</w:t>
      </w:r>
    </w:p>
    <w:p>
      <w:pPr>
        <w:jc w:val="both"/>
      </w:pPr>
      <w:r>
        <w:t xml:space="preserve">    swigfaissJNI.AlignedTableUint16_resize(swigCPtr, this, n);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clear() {</w:t>
      </w:r>
    </w:p>
    <w:p>
      <w:pPr>
        <w:jc w:val="both"/>
      </w:pPr>
      <w:r>
        <w:t xml:space="preserve">    swigfaissJNI.AlignedTableUint16_clear(swigCPtr,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size() {</w:t>
      </w:r>
    </w:p>
    <w:p>
      <w:pPr>
        <w:jc w:val="both"/>
      </w:pPr>
      <w:r>
        <w:t xml:space="preserve">    return swigfaissJNI.AlignedTableUint16_size(swigCPtr,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nbytes() {</w:t>
      </w:r>
    </w:p>
    <w:p>
      <w:pPr>
        <w:jc w:val="both"/>
      </w:pPr>
      <w:r>
        <w:t xml:space="preserve">    return swigfaissJNI.AlignedTableUint16_nbytes(swigCPtr,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SWIGTYPE_p_uint16_t get() {</w:t>
      </w:r>
    </w:p>
    <w:p>
      <w:pPr>
        <w:jc w:val="both"/>
      </w:pPr>
      <w:r>
        <w:t xml:space="preserve">    long cPtr = swigfaissJNI.AlignedTableUint16_get__SWIG_0(swigCPtr, this);</w:t>
      </w:r>
    </w:p>
    <w:p>
      <w:pPr>
        <w:jc w:val="both"/>
      </w:pPr>
      <w:r>
        <w:t xml:space="preserve">    return (cPtr == 0) ? null : new SWIGTYPE_p_uint16_t(cPtr,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SWIGTYPE_p_uint16_t data() {</w:t>
      </w:r>
    </w:p>
    <w:p>
      <w:pPr>
        <w:jc w:val="both"/>
      </w:pPr>
      <w:r>
        <w:t xml:space="preserve">    long cPtr = swigfaissJNI.AlignedTableUint16_data__SWIG_0(swigCPtr, this);</w:t>
      </w:r>
    </w:p>
    <w:p>
      <w:pPr>
        <w:jc w:val="both"/>
      </w:pPr>
      <w:r>
        <w:t xml:space="preserve">    return (cPtr == 0) ? null : new SWIGTYPE_p_uint16_t(cPtr,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