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IndexBinaryHNSW extends IndexBinary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IndexBinaryHNSW(long cPtr, boolean cMemoryOwn) {</w:t>
      </w:r>
    </w:p>
    <w:p>
      <w:pPr>
        <w:jc w:val="both"/>
      </w:pPr>
      <w:r>
        <w:t xml:space="preserve">    super(swigfaissJNI.IndexBinaryHNSW_SWIGUpcast(cPtr),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getCPtr(IndexBinaryHNSW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swigfaissJNI.delete_IndexBinaryHNSW(swigCPtr);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setHnsw(HNSW value) {</w:t>
      </w:r>
    </w:p>
    <w:p>
      <w:pPr>
        <w:jc w:val="both"/>
      </w:pPr>
      <w:r>
        <w:t xml:space="preserve">    swigfaissJNI.IndexBinaryHNSW_hnsw_set(swigCPtr, this, HNSW.getCPtr(value),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HNSW getHnsw() {</w:t>
      </w:r>
    </w:p>
    <w:p>
      <w:pPr>
        <w:jc w:val="both"/>
      </w:pPr>
      <w:r>
        <w:t xml:space="preserve">    long cPtr = swigfaissJNI.IndexBinaryHNSW_hnsw_get(swigCPtr, this);</w:t>
      </w:r>
    </w:p>
    <w:p>
      <w:pPr>
        <w:jc w:val="both"/>
      </w:pPr>
      <w:r>
        <w:t xml:space="preserve">    return (cPtr == 0) ? null : new HNSW(cPtr,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setOwn_fields(boolean value) {</w:t>
      </w:r>
    </w:p>
    <w:p>
      <w:pPr>
        <w:jc w:val="both"/>
      </w:pPr>
      <w:r>
        <w:t xml:space="preserve">    swigfaissJNI.IndexBinaryHNSW_own_fields_set(swigCPtr,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getOwn_fields() {</w:t>
      </w:r>
    </w:p>
    <w:p>
      <w:pPr>
        <w:jc w:val="both"/>
      </w:pPr>
      <w:r>
        <w:t xml:space="preserve">    return swigfaissJNI.IndexBinaryHNSW_own_fields_get(swigCPtr,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setStorage(IndexBinary value) {</w:t>
      </w:r>
    </w:p>
    <w:p>
      <w:pPr>
        <w:jc w:val="both"/>
      </w:pPr>
      <w:r>
        <w:t xml:space="preserve">    swigfaissJNI.IndexBinaryHNSW_storage_set(swigCPtr, this, IndexBinary.getCPtr(value),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IndexBinary getStorage() {</w:t>
      </w:r>
    </w:p>
    <w:p>
      <w:pPr>
        <w:jc w:val="both"/>
      </w:pPr>
      <w:r>
        <w:t xml:space="preserve">    long cPtr = swigfaissJNI.IndexBinaryHNSW_storage_get(swigCPtr, this);</w:t>
      </w:r>
    </w:p>
    <w:p>
      <w:pPr>
        <w:jc w:val="both"/>
      </w:pPr>
      <w:r>
        <w:t xml:space="preserve">    return (cPtr == 0) ? null : new IndexBinary(cPtr,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IndexBinaryHNSW() {</w:t>
      </w:r>
    </w:p>
    <w:p>
      <w:pPr>
        <w:jc w:val="both"/>
      </w:pPr>
      <w:r>
        <w:t xml:space="preserve">    this(swigfaissJNI.new_IndexBinaryHNSW__SWIG_0(),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IndexBinaryHNSW(int d, int M) {</w:t>
      </w:r>
    </w:p>
    <w:p>
      <w:pPr>
        <w:jc w:val="both"/>
      </w:pPr>
      <w:r>
        <w:t xml:space="preserve">    this(swigfaissJNI.new_IndexBinaryHNSW__SWIG_1(d, M),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IndexBinaryHNSW(int d) {</w:t>
      </w:r>
    </w:p>
    <w:p>
      <w:pPr>
        <w:jc w:val="both"/>
      </w:pPr>
      <w:r>
        <w:t xml:space="preserve">    this(swigfaissJNI.new_IndexBinaryHNSW__SWIG_2(d),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IndexBinaryHNSW(IndexBinary storage, int M) {</w:t>
      </w:r>
    </w:p>
    <w:p>
      <w:pPr>
        <w:jc w:val="both"/>
      </w:pPr>
      <w:r>
        <w:t xml:space="preserve">    this(swigfaissJNI.new_IndexBinaryHNSW__SWIG_3(IndexBinary.getCPtr(storage), storage, M),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IndexBinaryHNSW(IndexBinary storage) {</w:t>
      </w:r>
    </w:p>
    <w:p>
      <w:pPr>
        <w:jc w:val="both"/>
      </w:pPr>
      <w:r>
        <w:t xml:space="preserve">    this(swigfaissJNI.new_IndexBinaryHNSW__SWIG_4(IndexBinary.getCPtr(storage), storage),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DistanceComputer get_distance_computer() {</w:t>
      </w:r>
    </w:p>
    <w:p>
      <w:pPr>
        <w:jc w:val="both"/>
      </w:pPr>
      <w:r>
        <w:t xml:space="preserve">    long cPtr = swigfaissJNI.IndexBinaryHNSW_get_distance_computer(swigCPtr, this);</w:t>
      </w:r>
    </w:p>
    <w:p>
      <w:pPr>
        <w:jc w:val="both"/>
      </w:pPr>
      <w:r>
        <w:t xml:space="preserve">    return (cPtr == 0) ? null : new DistanceComputer(cPtr,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add(long n, SWIGTYPE_p_unsigned_char x) {</w:t>
      </w:r>
    </w:p>
    <w:p>
      <w:pPr>
        <w:jc w:val="both"/>
      </w:pPr>
      <w:r>
        <w:t xml:space="preserve">    swigfaissJNI.IndexBinaryHNSW_add(swigCPtr, this, n, SWIGTYPE_p_unsigned_char.getCPtr(x));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train(long n, SWIGTYPE_p_unsigned_char x) {</w:t>
      </w:r>
    </w:p>
    <w:p>
      <w:pPr>
        <w:jc w:val="both"/>
      </w:pPr>
      <w:r>
        <w:t xml:space="preserve">    swigfaissJNI.IndexBinaryHNSW_train(swigCPtr, this, n, SWIGTYPE_p_unsigned_char.getCPtr(x));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search(long n, SWIGTYPE_p_unsigned_char x, long k, SWIGTYPE_p_int distances, LongVector labels) {</w:t>
      </w:r>
    </w:p>
    <w:p>
      <w:pPr>
        <w:jc w:val="both"/>
      </w:pPr>
      <w:r>
        <w:t xml:space="preserve">    swigfaissJNI.IndexBinaryHNSW_search(swigCPtr, this, n, SWIGTYPE_p_unsigned_char.getCPtr(x), k, SWIGTYPE_p_int.getCPtr(distances), SWIGTYPE_p_long_long.getCPtr(labels.data()), labels);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reconstruct(long key, SWIGTYPE_p_unsigned_char recons) {</w:t>
      </w:r>
    </w:p>
    <w:p>
      <w:pPr>
        <w:jc w:val="both"/>
      </w:pPr>
      <w:r>
        <w:t xml:space="preserve">    swigfaissJNI.IndexBinaryHNSW_reconstruct(swigCPtr, this, key, SWIGTYPE_p_unsigned_char.getCPtr(recons));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reset() {</w:t>
      </w:r>
    </w:p>
    <w:p>
      <w:pPr>
        <w:jc w:val="both"/>
      </w:pPr>
      <w:r>
        <w:t xml:space="preserve">    swigfaissJNI.IndexBinaryHNSW_reset(swigCPtr,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