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SWIGTYPE_p_std__vectorT_faiss__RangeQueryResult_t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SWIGTYPE_p_std__vectorT_faiss__RangeQueryResult_t(long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SWIGTYPE_p_std__vectorT_faiss__RangeQueryResult_t()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getCPtr(SWIGTYPE_p_std__vectorT_faiss__RangeQueryResult_t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