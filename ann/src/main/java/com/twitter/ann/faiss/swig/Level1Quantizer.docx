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Level1Quantizer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Level1Quantizer(long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getCPtr(Level1Quantizer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swigfaissJNI.delete_Level1Quantizer(swigCPtr);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setQuantizer(Index value) {</w:t>
      </w:r>
    </w:p>
    <w:p>
      <w:pPr>
        <w:jc w:val="both"/>
      </w:pPr>
      <w:r>
        <w:t xml:space="preserve">    swigfaissJNI.Level1Quantizer_quantizer_set(swigCPtr,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getQuantizer() {</w:t>
      </w:r>
    </w:p>
    <w:p>
      <w:pPr>
        <w:jc w:val="both"/>
      </w:pPr>
      <w:r>
        <w:t xml:space="preserve">    long cPtr = swigfaissJNI.Level1Quantizer_quantizer_get(swigCPtr,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setNlist(long value) {</w:t>
      </w:r>
    </w:p>
    <w:p>
      <w:pPr>
        <w:jc w:val="both"/>
      </w:pPr>
      <w:r>
        <w:t xml:space="preserve">    swigfaissJNI.Level1Quantizer_nlist_set(swigCPtr,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getNlist() {</w:t>
      </w:r>
    </w:p>
    <w:p>
      <w:pPr>
        <w:jc w:val="both"/>
      </w:pPr>
      <w:r>
        <w:t xml:space="preserve">    return swigfaissJNI.Level1Quantizer_nlist_get(swigCPtr,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setQuantizer_trains_alone(char value) {</w:t>
      </w:r>
    </w:p>
    <w:p>
      <w:pPr>
        <w:jc w:val="both"/>
      </w:pPr>
      <w:r>
        <w:t xml:space="preserve">    swigfaissJNI.Level1Quantizer_quantizer_trains_alone_set(swigCPtr,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char getQuantizer_trains_alone() {</w:t>
      </w:r>
    </w:p>
    <w:p>
      <w:pPr>
        <w:jc w:val="both"/>
      </w:pPr>
      <w:r>
        <w:t xml:space="preserve">    return swigfaissJNI.Level1Quantizer_quantizer_trains_alone_get(swigCPtr,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setOwn_fields(boolean value) {</w:t>
      </w:r>
    </w:p>
    <w:p>
      <w:pPr>
        <w:jc w:val="both"/>
      </w:pPr>
      <w:r>
        <w:t xml:space="preserve">    swigfaissJNI.Level1Quantizer_own_fields_set(swigCPtr,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getOwn_fields() {</w:t>
      </w:r>
    </w:p>
    <w:p>
      <w:pPr>
        <w:jc w:val="both"/>
      </w:pPr>
      <w:r>
        <w:t xml:space="preserve">    return swigfaissJNI.Level1Quantizer_own_fields_get(swigCPtr,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setCp(ClusteringParameters value) {</w:t>
      </w:r>
    </w:p>
    <w:p>
      <w:pPr>
        <w:jc w:val="both"/>
      </w:pPr>
      <w:r>
        <w:t xml:space="preserve">    swigfaissJNI.Level1Quantizer_cp_set(swigCPtr, this, ClusteringParameters.getCPtr(value),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ClusteringParameters getCp() {</w:t>
      </w:r>
    </w:p>
    <w:p>
      <w:pPr>
        <w:jc w:val="both"/>
      </w:pPr>
      <w:r>
        <w:t xml:space="preserve">    long cPtr = swigfaissJNI.Level1Quantizer_cp_get(swigCPtr, this);</w:t>
      </w:r>
    </w:p>
    <w:p>
      <w:pPr>
        <w:jc w:val="both"/>
      </w:pPr>
      <w:r>
        <w:t xml:space="preserve">    return (cPtr == 0) ? null : new ClusteringParameters(cPtr,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setClustering_index(Index value) {</w:t>
      </w:r>
    </w:p>
    <w:p>
      <w:pPr>
        <w:jc w:val="both"/>
      </w:pPr>
      <w:r>
        <w:t xml:space="preserve">    swigfaissJNI.Level1Quantizer_clustering_index_set(swigCPtr,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getClustering_index() {</w:t>
      </w:r>
    </w:p>
    <w:p>
      <w:pPr>
        <w:jc w:val="both"/>
      </w:pPr>
      <w:r>
        <w:t xml:space="preserve">    long cPtr = swigfaissJNI.Level1Quantizer_clustering_index_get(swigCPtr,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train_q1(long n, SWIGTYPE_p_float x, boolean verbose, MetricType metric_type) {</w:t>
      </w:r>
    </w:p>
    <w:p>
      <w:pPr>
        <w:jc w:val="both"/>
      </w:pPr>
      <w:r>
        <w:t xml:space="preserve">    swigfaissJNI.Level1Quantizer_train_q1(swigCPtr, this, n, SWIGTYPE_p_float.getCPtr(x), verbose, metric_type.swigValue());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coarse_code_size() {</w:t>
      </w:r>
    </w:p>
    <w:p>
      <w:pPr>
        <w:jc w:val="both"/>
      </w:pPr>
      <w:r>
        <w:t xml:space="preserve">    return swigfaissJNI.Level1Quantizer_coarse_code_size(swigCPtr,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encode_listno(long list_no, SWIGTYPE_p_unsigned_char code) {</w:t>
      </w:r>
    </w:p>
    <w:p>
      <w:pPr>
        <w:jc w:val="both"/>
      </w:pPr>
      <w:r>
        <w:t xml:space="preserve">    swigfaissJNI.Level1Quantizer_encode_listno(swigCPtr, this, list_no,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decode_listno(SWIGTYPE_p_unsigned_char code) {</w:t>
      </w:r>
    </w:p>
    <w:p>
      <w:pPr>
        <w:jc w:val="both"/>
      </w:pPr>
      <w:r>
        <w:t xml:space="preserve">    return swigfaissJNI.Level1Quantizer_decode_listno(swigCPtr, this, SWIGTYPE_p_unsigned_char.getCPtr(code));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Level1Quantizer(Index quantizer, long nlist) {</w:t>
      </w:r>
    </w:p>
    <w:p>
      <w:pPr>
        <w:jc w:val="both"/>
      </w:pPr>
      <w:r>
        <w:t xml:space="preserve">    this(swigfaissJNI.new_Level1Quantizer__SWIG_0(Index.getCPtr(quantizer), quantizer, nlist),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Level1Quantizer() {</w:t>
      </w:r>
    </w:p>
    <w:p>
      <w:pPr>
        <w:jc w:val="both"/>
      </w:pPr>
      <w:r>
        <w:t xml:space="preserve">    this(swigfaissJNI.new_Level1Quantizer__SWIG_1(),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