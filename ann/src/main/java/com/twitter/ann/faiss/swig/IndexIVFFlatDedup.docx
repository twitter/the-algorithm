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IndexIVFFlatDedup extends IndexIVFFlat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IndexIVFFlatDedup(long cPtr, boolean cMemoryOwn) {</w:t>
      </w:r>
    </w:p>
    <w:p>
      <w:pPr>
        <w:jc w:val="both"/>
      </w:pPr>
      <w:r>
        <w:t xml:space="preserve">    super(swigfaissJNI.IndexIVFFlatDedup_SWIGUpcast(cPtr),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getCPtr(IndexIVFFlatDedup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swigfaissJNI.delete_IndexIVFFlatDedup(swigCPtr);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setInstances(SWIGTYPE_p_std__unordered_multimapT_int64_t_int64_t_t value) {</w:t>
      </w:r>
    </w:p>
    <w:p>
      <w:pPr>
        <w:jc w:val="both"/>
      </w:pPr>
      <w:r>
        <w:t xml:space="preserve">    swigfaissJNI.IndexIVFFlatDedup_instances_set(swigCPtr, this, SWIGTYPE_p_std__unordered_multimapT_int64_t_int64_t_t.getCPtr(value));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SWIGTYPE_p_std__unordered_multimapT_int64_t_int64_t_t getInstances() {</w:t>
      </w:r>
    </w:p>
    <w:p>
      <w:pPr>
        <w:jc w:val="both"/>
      </w:pPr>
      <w:r>
        <w:t xml:space="preserve">    return new SWIGTYPE_p_std__unordered_multimapT_int64_t_int64_t_t(swigfaissJNI.IndexIVFFlatDedup_instances_get(swigCPtr,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IndexIVFFlatDedup(Index quantizer, long d, long nlist_, MetricType arg3) {</w:t>
      </w:r>
    </w:p>
    <w:p>
      <w:pPr>
        <w:jc w:val="both"/>
      </w:pPr>
      <w:r>
        <w:t xml:space="preserve">    this(swigfaissJNI.new_IndexIVFFlatDedup__SWIG_0(Index.getCPtr(quantizer), quantizer, d, nlist_, arg3.swigValue()),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IndexIVFFlatDedup(Index quantizer, long d, long nlist_) {</w:t>
      </w:r>
    </w:p>
    <w:p>
      <w:pPr>
        <w:jc w:val="both"/>
      </w:pPr>
      <w:r>
        <w:t xml:space="preserve">    this(swigfaissJNI.new_IndexIVFFlatDedup__SWIG_1(Index.getCPtr(quantizer), quantizer, d, nlist_),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swigfaissJNI.IndexIVFFlatDedup_train(swigCPtr,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SWIGTYPE_p_float x, LongVector xids) {</w:t>
      </w:r>
    </w:p>
    <w:p>
      <w:pPr>
        <w:jc w:val="both"/>
      </w:pPr>
      <w:r>
        <w:t xml:space="preserve">    swigfaissJNI.IndexIVFFlatDedup_add_with_ids(swigCPtr, this, n, SWIGTYPE_p_float.getCPtr(x),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store_pairs, IVFSearchParameters params, IndexIVFStats stats) {</w:t>
      </w:r>
    </w:p>
    <w:p>
      <w:pPr>
        <w:jc w:val="both"/>
      </w:pPr>
      <w:r>
        <w:t xml:space="preserve">    swigfaissJNI.IndexIVFFlatDedup_search_preassigned__SWIG_0(swigCPtr, this, n, SWIGTYPE_p_float.getCPtr(x), k, SWIGTYPE_p_long_long.getCPtr(assign.data()), assign, SWIGTYPE_p_float.getCPtr(centroid_dis), SWIGTYPE_p_float.getCPtr(distances), SWIGTYPE_p_long_long.getCPtr(labels.data()), labels, store_pairs, IVFSearchParameters.getCPtr(params), params, IndexIVFStats.getCPtr(stats), stats);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store_pairs, IVFSearchParameters params) {</w:t>
      </w:r>
    </w:p>
    <w:p>
      <w:pPr>
        <w:jc w:val="both"/>
      </w:pPr>
      <w:r>
        <w:t xml:space="preserve">    swigfaissJNI.IndexIVFFlatDedup_search_preassigned__SWIG_1(swigCPtr, this, n, SWIGTYPE_p_float.getCPtr(x), k, SWIGTYPE_p_long_long.getCPtr(assign.data()), assign, SWIGTYPE_p_float.getCPtr(centroid_dis), SWIGTYPE_p_float.getCPtr(distances), SWIGTYPE_p_long_long.getCPtr(labels.data()), labels, store_pairs,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store_pairs) {</w:t>
      </w:r>
    </w:p>
    <w:p>
      <w:pPr>
        <w:jc w:val="both"/>
      </w:pPr>
      <w:r>
        <w:t xml:space="preserve">    swigfaissJNI.IndexIVFFlatDedup_search_preassigned__SWIG_2(swigCPtr, this, n, SWIGTYPE_p_float.getCPtr(x), k, SWIGTYPE_p_long_long.getCPtr(assign.data()), assign, SWIGTYPE_p_float.getCPtr(centroid_dis), SWIGTYPE_p_float.getCPtr(distances), SWIGTYPE_p_long_long.getCPtr(labels.data()), labels, store_pairs);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swigfaissJNI.IndexIVFFlatDedup_remove_ids(swigCPtr,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SWIGTYPE_p_float x, float radius, RangeSearchResult result) {</w:t>
      </w:r>
    </w:p>
    <w:p>
      <w:pPr>
        <w:jc w:val="both"/>
      </w:pPr>
      <w:r>
        <w:t xml:space="preserve">    swigfaissJNI.IndexIVFFlatDedup_range_search(swigCPtr, this, n, SWIGTYPE_p_float.getCPtr(x),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update_vectors(int nv, LongVector idx, SWIGTYPE_p_float v) {</w:t>
      </w:r>
    </w:p>
    <w:p>
      <w:pPr>
        <w:jc w:val="both"/>
      </w:pPr>
      <w:r>
        <w:t xml:space="preserve">    swigfaissJNI.IndexIVFFlatDedup_update_vectors(swigCPtr, this, nv, SWIGTYPE_p_long_long.getCPtr(idx.data()), idx, SWIGTYPE_p_float.getCPtr(v));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SWIGTYPE_p_float recons) {</w:t>
      </w:r>
    </w:p>
    <w:p>
      <w:pPr>
        <w:jc w:val="both"/>
      </w:pPr>
      <w:r>
        <w:t xml:space="preserve">    swigfaissJNI.IndexIVFFlatDedup_reconstruct_from_offset(swigCPtr, this, list_no, offset,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IndexIVFFlatDedup() {</w:t>
      </w:r>
    </w:p>
    <w:p>
      <w:pPr>
        <w:jc w:val="both"/>
      </w:pPr>
      <w:r>
        <w:t xml:space="preserve">    this(swigfaissJNI.new_IndexIVFFlatDedup__SWIG_2(),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