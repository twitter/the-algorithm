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VStackInvertedLists extends ReadOnlyInvertedLists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VStackInvertedLists(long cPtr, boolean cMemoryOwn) {</w:t>
      </w:r>
    </w:p>
    <w:p>
      <w:pPr>
        <w:jc w:val="both"/>
      </w:pPr>
      <w:r>
        <w:t xml:space="preserve">    super(swigfaissJNI.VStackInvertedLists_SWIGUpcast(cPtr),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getCPtr(VStackInvertedLists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swigfaissJNI.delete_VStackInvertedLists(swigCPtr);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setIls(SWIGTYPE_p_std__vectorT_faiss__InvertedLists_const_p_t value) {</w:t>
      </w:r>
    </w:p>
    <w:p>
      <w:pPr>
        <w:jc w:val="both"/>
      </w:pPr>
      <w:r>
        <w:t xml:space="preserve">    swigfaissJNI.VStackInvertedLists_ils_set(swigCPtr, this, SWIGTYPE_p_std__vectorT_faiss__InvertedLists_const_p_t.getCPtr(value));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SWIGTYPE_p_std__vectorT_faiss__InvertedLists_const_p_t getIls() {</w:t>
      </w:r>
    </w:p>
    <w:p>
      <w:pPr>
        <w:jc w:val="both"/>
      </w:pPr>
      <w:r>
        <w:t xml:space="preserve">    long cPtr = swigfaissJNI.VStackInvertedLists_ils_get(swigCPtr, this);</w:t>
      </w:r>
    </w:p>
    <w:p>
      <w:pPr>
        <w:jc w:val="both"/>
      </w:pPr>
      <w:r>
        <w:t xml:space="preserve">    return (cPtr == 0) ? null : new SWIGTYPE_p_std__vectorT_faiss__InvertedLists_const_p_t(cPtr,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setCumsz(SWIGTYPE_p_std__vectorT_int64_t_t value) {</w:t>
      </w:r>
    </w:p>
    <w:p>
      <w:pPr>
        <w:jc w:val="both"/>
      </w:pPr>
      <w:r>
        <w:t xml:space="preserve">    swigfaissJNI.VStackInvertedLists_cumsz_set(swigCPtr, this, SWIGTYPE_p_std__vectorT_int64_t_t.getCPtr(value));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SWIGTYPE_p_std__vectorT_int64_t_t getCumsz() {</w:t>
      </w:r>
    </w:p>
    <w:p>
      <w:pPr>
        <w:jc w:val="both"/>
      </w:pPr>
      <w:r>
        <w:t xml:space="preserve">    long cPtr = swigfaissJNI.VStackInvertedLists_cumsz_get(swigCPtr, this);</w:t>
      </w:r>
    </w:p>
    <w:p>
      <w:pPr>
        <w:jc w:val="both"/>
      </w:pPr>
      <w:r>
        <w:t xml:space="preserve">    return (cPtr == 0) ? null : new SWIGTYPE_p_std__vectorT_int64_t_t(cPtr,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VStackInvertedLists(int nil, SWIGTYPE_p_p_faiss__InvertedLists ils) {</w:t>
      </w:r>
    </w:p>
    <w:p>
      <w:pPr>
        <w:jc w:val="both"/>
      </w:pPr>
      <w:r>
        <w:t xml:space="preserve">    this(swigfaissJNI.new_VStackInvertedLists(nil, SWIGTYPE_p_p_faiss__InvertedLists.getCPtr(ils)),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list_size(long list_no) {</w:t>
      </w:r>
    </w:p>
    <w:p>
      <w:pPr>
        <w:jc w:val="both"/>
      </w:pPr>
      <w:r>
        <w:t xml:space="preserve">    return swigfaissJNI.VStackInvertedLists_list_size(swigCPtr, this, list_no);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get_codes(long list_no) {</w:t>
      </w:r>
    </w:p>
    <w:p>
      <w:pPr>
        <w:jc w:val="both"/>
      </w:pPr>
      <w:r>
        <w:t xml:space="preserve">    long cPtr = swigfaissJNI.VStackInvertedLists_get_codes(swigCPtr, this, list_no);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get_ids(long list_no) {</w:t>
      </w:r>
    </w:p>
    <w:p>
      <w:pPr>
        <w:jc w:val="both"/>
      </w:pPr>
      <w:r>
        <w:t xml:space="preserve">    return new LongVector(swigfaissJNI.VStackInvertedLists_get_ids(swigCPtr, this, list_no),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release_codes(long list_no, SWIGTYPE_p_unsigned_char codes) {</w:t>
      </w:r>
    </w:p>
    <w:p>
      <w:pPr>
        <w:jc w:val="both"/>
      </w:pPr>
      <w:r>
        <w:t xml:space="preserve">    swigfaissJNI.VStackInvertedLists_release_codes(swigCPtr, this, list_no, SWIGTYPE_p_unsigned_char.getCPtr(codes));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release_ids(long list_no, LongVector ids) {</w:t>
      </w:r>
    </w:p>
    <w:p>
      <w:pPr>
        <w:jc w:val="both"/>
      </w:pPr>
      <w:r>
        <w:t xml:space="preserve">    swigfaissJNI.VStackInvertedLists_release_ids(swigCPtr, this, list_no, SWIGTYPE_p_long_long.getCPtr(ids.data()), 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get_single_id(long list_no, long offset) {</w:t>
      </w:r>
    </w:p>
    <w:p>
      <w:pPr>
        <w:jc w:val="both"/>
      </w:pPr>
      <w:r>
        <w:t xml:space="preserve">    return swigfaissJNI.VStackInvertedLists_get_single_id(swigCPtr, this, list_no, offset);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SWIGTYPE_p_unsigned_char get_single_code(long list_no, long offset) {</w:t>
      </w:r>
    </w:p>
    <w:p>
      <w:pPr>
        <w:jc w:val="both"/>
      </w:pPr>
      <w:r>
        <w:t xml:space="preserve">    long cPtr = swigfaissJNI.VStackInvertedLists_get_single_code(swigCPtr, this, list_no, offset);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prefetch_lists(LongVector list_nos, int nlist) {</w:t>
      </w:r>
    </w:p>
    <w:p>
      <w:pPr>
        <w:jc w:val="both"/>
      </w:pPr>
      <w:r>
        <w:t xml:space="preserve">    swigfaissJNI.VStackInvertedLists_prefetch_lists(swigCPtr, this, SWIGTYPE_p_long_long.getCPtr(list_nos.data()), list_nos, nlist);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