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floatArray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floatArray(long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getCPtr(floatArray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swigfaissJNI.delete_floatArray(swigCPtr);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floatArray(int nelements) {</w:t>
      </w:r>
    </w:p>
    <w:p>
      <w:pPr>
        <w:jc w:val="both"/>
      </w:pPr>
      <w:r>
        <w:t xml:space="preserve">    this(swigfaissJNI.new_floatArray(nelements),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 getitem(int index) {</w:t>
      </w:r>
    </w:p>
    <w:p>
      <w:pPr>
        <w:jc w:val="both"/>
      </w:pPr>
      <w:r>
        <w:t xml:space="preserve">    return swigfaissJNI.floatArray_getitem(swigCPtr, this, index);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setitem(int index, float value) {</w:t>
      </w:r>
    </w:p>
    <w:p>
      <w:pPr>
        <w:jc w:val="both"/>
      </w:pPr>
      <w:r>
        <w:t xml:space="preserve">    swigfaissJNI.floatArray_setitem(swigCPtr, this, index,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SWIGTYPE_p_float cast() {</w:t>
      </w:r>
    </w:p>
    <w:p>
      <w:pPr>
        <w:jc w:val="both"/>
      </w:pPr>
      <w:r>
        <w:t xml:space="preserve">    long cPtr = swigfaissJNI.floatArray_cast(swigCPtr, this);</w:t>
      </w:r>
    </w:p>
    <w:p>
      <w:pPr>
        <w:jc w:val="both"/>
      </w:pPr>
      <w:r>
        <w:t xml:space="preserve">    return (cPtr == 0) ? null : new SWIGTYPE_p_float(cPtr,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floatArray frompointer(SWIGTYPE_p_float t) {</w:t>
      </w:r>
    </w:p>
    <w:p>
      <w:pPr>
        <w:jc w:val="both"/>
      </w:pPr>
      <w:r>
        <w:t xml:space="preserve">    long cPtr = swigfaissJNI.floatArray_frompointer(SWIGTYPE_p_float.getCPtr(t));</w:t>
      </w:r>
    </w:p>
    <w:p>
      <w:pPr>
        <w:jc w:val="both"/>
      </w:pPr>
      <w:r>
        <w:t xml:space="preserve">    return (cPtr == 0) ? null : new floatArray(cPtr,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