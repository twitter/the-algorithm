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FloatVector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FloatVector(long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getCPtr(FloatVector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swigfaissJNI.delete_FloatVector(swigCPtr);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FloatVector() {</w:t>
      </w:r>
    </w:p>
    <w:p>
      <w:pPr>
        <w:jc w:val="both"/>
      </w:pPr>
      <w:r>
        <w:t xml:space="preserve">    this(swigfaissJNI.new_FloatVector(),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push_back(float arg0) {</w:t>
      </w:r>
    </w:p>
    <w:p>
      <w:pPr>
        <w:jc w:val="both"/>
      </w:pPr>
      <w:r>
        <w:t xml:space="preserve">    swigfaissJNI.FloatVector_push_back(swigCPtr, this, arg0);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swigfaissJNI.FloatVector_clear(swigCPtr,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SWIGTYPE_p_float data() {</w:t>
      </w:r>
    </w:p>
    <w:p>
      <w:pPr>
        <w:jc w:val="both"/>
      </w:pPr>
      <w:r>
        <w:t xml:space="preserve">    long cPtr = swigfaissJNI.FloatVector_data(swigCPtr, this);</w:t>
      </w:r>
    </w:p>
    <w:p>
      <w:pPr>
        <w:jc w:val="both"/>
      </w:pPr>
      <w:r>
        <w:t xml:space="preserve">    return (cPtr == 0) ? null : new SWIGTYPE_p_float(cPtr,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size() {</w:t>
      </w:r>
    </w:p>
    <w:p>
      <w:pPr>
        <w:jc w:val="both"/>
      </w:pPr>
      <w:r>
        <w:t xml:space="preserve">    return swigfaissJNI.FloatVector_size(swigCPtr,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at(long n) {</w:t>
      </w:r>
    </w:p>
    <w:p>
      <w:pPr>
        <w:jc w:val="both"/>
      </w:pPr>
      <w:r>
        <w:t xml:space="preserve">    return swigfaissJNI.FloatVector_at(swigCPtr,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resize(long n) {</w:t>
      </w:r>
    </w:p>
    <w:p>
      <w:pPr>
        <w:jc w:val="both"/>
      </w:pPr>
      <w:r>
        <w:t xml:space="preserve">    swigfaissJNI.FloatVector_resize(swigCPtr,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reserve(long n) {</w:t>
      </w:r>
    </w:p>
    <w:p>
      <w:pPr>
        <w:jc w:val="both"/>
      </w:pPr>
      <w:r>
        <w:t xml:space="preserve">    swigfaissJNI.FloatVector_reserve(swigCPtr, this, 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swap(FloatVector other) {</w:t>
      </w:r>
    </w:p>
    <w:p>
      <w:pPr>
        <w:jc w:val="both"/>
      </w:pPr>
      <w:r>
        <w:t xml:space="preserve">    swigfaissJNI.FloatVector_swap(swigCPtr, this, FloatVector.getCPtr(other),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