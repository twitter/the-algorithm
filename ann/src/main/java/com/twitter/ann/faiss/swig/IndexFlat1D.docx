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IndexFlat1D extends IndexFlatL2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IndexFlat1D(long cPtr, boolean cMemoryOwn) {</w:t>
      </w:r>
    </w:p>
    <w:p>
      <w:pPr>
        <w:jc w:val="both"/>
      </w:pPr>
      <w:r>
        <w:t xml:space="preserve">    super(swigfaissJNI.IndexFlat1D_SWIGUpcast(cPtr),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getCPtr(IndexFlat1D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swigfaissJNI.delete_IndexFlat1D(swigCPtr);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setContinuous_update(boolean value) {</w:t>
      </w:r>
    </w:p>
    <w:p>
      <w:pPr>
        <w:jc w:val="both"/>
      </w:pPr>
      <w:r>
        <w:t xml:space="preserve">    swigfaissJNI.IndexFlat1D_continuous_update_set(swigCPtr,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getContinuous_update() {</w:t>
      </w:r>
    </w:p>
    <w:p>
      <w:pPr>
        <w:jc w:val="both"/>
      </w:pPr>
      <w:r>
        <w:t xml:space="preserve">    return swigfaissJNI.IndexFlat1D_continuous_update_get(swigCPtr,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setPerm(SWIGTYPE_p_std__vectorT_int64_t_t value) {</w:t>
      </w:r>
    </w:p>
    <w:p>
      <w:pPr>
        <w:jc w:val="both"/>
      </w:pPr>
      <w:r>
        <w:t xml:space="preserve">    swigfaissJNI.IndexFlat1D_perm_set(swigCPtr, this, SWIGTYPE_p_std__vectorT_int64_t_t.getCPtr(value));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SWIGTYPE_p_std__vectorT_int64_t_t getPerm() {</w:t>
      </w:r>
    </w:p>
    <w:p>
      <w:pPr>
        <w:jc w:val="both"/>
      </w:pPr>
      <w:r>
        <w:t xml:space="preserve">    long cPtr = swigfaissJNI.IndexFlat1D_perm_get(swigCPtr, this);</w:t>
      </w:r>
    </w:p>
    <w:p>
      <w:pPr>
        <w:jc w:val="both"/>
      </w:pPr>
      <w:r>
        <w:t xml:space="preserve">    return (cPtr == 0) ? null : new SWIGTYPE_p_std__vectorT_int64_t_t(cPtr,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IndexFlat1D(boolean continuous_update) {</w:t>
      </w:r>
    </w:p>
    <w:p>
      <w:pPr>
        <w:jc w:val="both"/>
      </w:pPr>
      <w:r>
        <w:t xml:space="preserve">    this(swigfaissJNI.new_IndexFlat1D__SWIG_0(continuous_update),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IndexFlat1D() {</w:t>
      </w:r>
    </w:p>
    <w:p>
      <w:pPr>
        <w:jc w:val="both"/>
      </w:pPr>
      <w:r>
        <w:t xml:space="preserve">    this(swigfaissJNI.new_IndexFlat1D__SWIG_1(),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update_permutation() {</w:t>
      </w:r>
    </w:p>
    <w:p>
      <w:pPr>
        <w:jc w:val="both"/>
      </w:pPr>
      <w:r>
        <w:t xml:space="preserve">    swigfaissJNI.IndexFlat1D_update_permutation(swigCPtr,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swigfaissJNI.IndexFlat1D_add(swigCPtr,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swigfaissJNI.IndexFlat1D_reset(swigCPtr,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swigfaissJNI.IndexFlat1D_search(swigCPtr,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