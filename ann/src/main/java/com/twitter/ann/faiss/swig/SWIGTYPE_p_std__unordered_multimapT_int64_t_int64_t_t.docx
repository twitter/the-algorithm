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SWIGTYPE_p_std__unordered_multimapT_int64_t_int64_t_t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SWIGTYPE_p_std__unordered_multimapT_int64_t_int64_t_t(long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SWIGTYPE_p_std__unordered_multimapT_int64_t_int64_t_t()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getCPtr(SWIGTYPE_p_std__unordered_multimapT_int64_t_int64_t_t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