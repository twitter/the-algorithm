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OnDiskInvertedLists extends InvertedLists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OnDiskInvertedLists(long cPtr, boolean cMemoryOwn) {</w:t>
      </w:r>
    </w:p>
    <w:p>
      <w:pPr>
        <w:jc w:val="both"/>
      </w:pPr>
      <w:r>
        <w:t xml:space="preserve">    super(swigfaissJNI.OnDiskInvertedLists_SWIGUpcast(cPtr),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getCPtr(OnDiskInvertedLists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swigfaissJNI.delete_OnDiskInvertedLists(swigCPtr);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setLists(SWIGTYPE_p_std__vectorT_faiss__OnDiskOneList_t value) {</w:t>
      </w:r>
    </w:p>
    <w:p>
      <w:pPr>
        <w:jc w:val="both"/>
      </w:pPr>
      <w:r>
        <w:t xml:space="preserve">    swigfaissJNI.OnDiskInvertedLists_lists_set(swigCPtr, this, SWIGTYPE_p_std__vectorT_faiss__OnDiskOneList_t.getCPtr(value));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SWIGTYPE_p_std__vectorT_faiss__OnDiskOneList_t getLists() {</w:t>
      </w:r>
    </w:p>
    <w:p>
      <w:pPr>
        <w:jc w:val="both"/>
      </w:pPr>
      <w:r>
        <w:t xml:space="preserve">    long cPtr = swigfaissJNI.OnDiskInvertedLists_lists_get(swigCPtr, this);</w:t>
      </w:r>
    </w:p>
    <w:p>
      <w:pPr>
        <w:jc w:val="both"/>
      </w:pPr>
      <w:r>
        <w:t xml:space="preserve">    return (cPtr == 0) ? null : new SWIGTYPE_p_std__vectorT_faiss__OnDiskOneList_t(cPtr,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public class Slot {</w:t>
      </w:r>
    </w:p>
    <w:p>
      <w:pPr>
        <w:jc w:val="both"/>
      </w:pPr>
      <w:r>
        <w:t xml:space="preserve">    private transient long swigCPtr;</w:t>
      </w:r>
    </w:p>
    <w:p>
      <w:pPr>
        <w:jc w:val="both"/>
      </w:pPr>
      <w:r>
        <w:t xml:space="preserve">    protected transient boolean swigCMemOwn;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Slot(long cPtr, boolean cMemoryOwn) {</w:t>
      </w:r>
    </w:p>
    <w:p>
      <w:pPr>
        <w:jc w:val="both"/>
      </w:pPr>
      <w:r>
        <w:t xml:space="preserve">      swigCMemOwn = cMemoryOwn;</w:t>
      </w:r>
    </w:p>
    <w:p>
      <w:pPr>
        <w:jc w:val="both"/>
      </w:pPr>
      <w:r>
        <w:t xml:space="preserve">      swigCPtr = 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static long getCPtr(Slot obj) {</w:t>
      </w:r>
    </w:p>
    <w:p>
      <w:pPr>
        <w:jc w:val="both"/>
      </w:pPr>
      <w:r>
        <w:t xml:space="preserve">      return (obj == null) ? 0 : obj.swigCPtr;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@SuppressWarnings("deprecation")</w:t>
      </w:r>
    </w:p>
    <w:p>
      <w:pPr>
        <w:jc w:val="both"/>
      </w:pPr>
      <w:r>
        <w:t xml:space="preserve">    protected void finalize() {</w:t>
      </w:r>
    </w:p>
    <w:p>
      <w:pPr>
        <w:jc w:val="both"/>
      </w:pPr>
      <w:r>
        <w:t xml:space="preserve">      delete();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synchronized void delete() {</w:t>
      </w:r>
    </w:p>
    <w:p>
      <w:pPr>
        <w:jc w:val="both"/>
      </w:pPr>
      <w:r>
        <w:t xml:space="preserve">      if (swigCPtr != 0) {</w:t>
      </w:r>
    </w:p>
    <w:p>
      <w:pPr>
        <w:jc w:val="both"/>
      </w:pPr>
      <w:r>
        <w:t xml:space="preserve">        if (swigCMemOwn) {</w:t>
      </w:r>
    </w:p>
    <w:p>
      <w:pPr>
        <w:jc w:val="both"/>
      </w:pPr>
      <w:r>
        <w:t xml:space="preserve">          swigCMemOwn = false;</w:t>
      </w:r>
    </w:p>
    <w:p>
      <w:pPr>
        <w:jc w:val="both"/>
      </w:pPr>
      <w:r>
        <w:t xml:space="preserve">          swigfaissJNI.delete_OnDiskInvertedLists_Slot(swigCPtr);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swigCPtr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setOffset(long value) {</w:t>
      </w:r>
    </w:p>
    <w:p>
      <w:pPr>
        <w:jc w:val="both"/>
      </w:pPr>
      <w:r>
        <w:t xml:space="preserve">      swigfaissJNI.OnDiskInvertedLists_Slot_offset_set(swigCPtr, this,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long getOffset() {</w:t>
      </w:r>
    </w:p>
    <w:p>
      <w:pPr>
        <w:jc w:val="both"/>
      </w:pPr>
      <w:r>
        <w:t xml:space="preserve">      return swigfaissJNI.OnDiskInvertedLists_Slot_offset_get(swigCPtr,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setCapacity(long value) {</w:t>
      </w:r>
    </w:p>
    <w:p>
      <w:pPr>
        <w:jc w:val="both"/>
      </w:pPr>
      <w:r>
        <w:t xml:space="preserve">      swigfaissJNI.OnDiskInvertedLists_Slot_capacity_set(swigCPtr, this,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long getCapacity() {</w:t>
      </w:r>
    </w:p>
    <w:p>
      <w:pPr>
        <w:jc w:val="both"/>
      </w:pPr>
      <w:r>
        <w:t xml:space="preserve">      return swigfaissJNI.OnDiskInvertedLists_Slot_capacity_get(swigCPtr,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Slot(long offset, long capacity) {</w:t>
      </w:r>
    </w:p>
    <w:p>
      <w:pPr>
        <w:jc w:val="both"/>
      </w:pPr>
      <w:r>
        <w:t xml:space="preserve">      this(swigfaissJNI.new_OnDiskInvertedLists_Slot__SWIG_0(offset, capacity), 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Slot() {</w:t>
      </w:r>
    </w:p>
    <w:p>
      <w:pPr>
        <w:jc w:val="both"/>
      </w:pPr>
      <w:r>
        <w:t xml:space="preserve">      this(swigfaissJNI.new_OnDiskInvertedLists_Slot__SWIG_1(), 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setSlots(SWIGTYPE_p_std__listT_faiss__OnDiskInvertedLists__Slot_t value) {</w:t>
      </w:r>
    </w:p>
    <w:p>
      <w:pPr>
        <w:jc w:val="both"/>
      </w:pPr>
      <w:r>
        <w:t xml:space="preserve">    swigfaissJNI.OnDiskInvertedLists_slots_set(swigCPtr, this, SWIGTYPE_p_std__listT_faiss__OnDiskInvertedLists__Slot_t.getCPtr(value));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SWIGTYPE_p_std__listT_faiss__OnDiskInvertedLists__Slot_t getSlots() {</w:t>
      </w:r>
    </w:p>
    <w:p>
      <w:pPr>
        <w:jc w:val="both"/>
      </w:pPr>
      <w:r>
        <w:t xml:space="preserve">    long cPtr = swigfaissJNI.OnDiskInvertedLists_slots_get(swigCPtr, this);</w:t>
      </w:r>
    </w:p>
    <w:p>
      <w:pPr>
        <w:jc w:val="both"/>
      </w:pPr>
      <w:r>
        <w:t xml:space="preserve">    return (cPtr == 0) ? null : new SWIGTYPE_p_std__listT_faiss__OnDiskInvertedLists__Slot_t(cPtr,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setFilename(String value) {</w:t>
      </w:r>
    </w:p>
    <w:p>
      <w:pPr>
        <w:jc w:val="both"/>
      </w:pPr>
      <w:r>
        <w:t xml:space="preserve">    swigfaissJNI.OnDiskInvertedLists_filename_set(swigCPtr,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getFilename() {</w:t>
      </w:r>
    </w:p>
    <w:p>
      <w:pPr>
        <w:jc w:val="both"/>
      </w:pPr>
      <w:r>
        <w:t xml:space="preserve">    return swigfaissJNI.OnDiskInvertedLists_filename_get(swigCPtr,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setTotsize(long value) {</w:t>
      </w:r>
    </w:p>
    <w:p>
      <w:pPr>
        <w:jc w:val="both"/>
      </w:pPr>
      <w:r>
        <w:t xml:space="preserve">    swigfaissJNI.OnDiskInvertedLists_totsize_set(swigCPtr,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getTotsize() {</w:t>
      </w:r>
    </w:p>
    <w:p>
      <w:pPr>
        <w:jc w:val="both"/>
      </w:pPr>
      <w:r>
        <w:t xml:space="preserve">    return swigfaissJNI.OnDiskInvertedLists_totsize_get(swigCPtr,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setPtr(SWIGTYPE_p_unsigned_char value) {</w:t>
      </w:r>
    </w:p>
    <w:p>
      <w:pPr>
        <w:jc w:val="both"/>
      </w:pPr>
      <w:r>
        <w:t xml:space="preserve">    swigfaissJNI.OnDiskInvertedLists_ptr_set(swigCPtr, this, SWIGTYPE_p_unsigned_char.getCPtr(value));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getPtr() {</w:t>
      </w:r>
    </w:p>
    <w:p>
      <w:pPr>
        <w:jc w:val="both"/>
      </w:pPr>
      <w:r>
        <w:t xml:space="preserve">    long cPtr = swigfaissJNI.OnDiskInvertedLists_ptr_get(swigCPtr, this);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setRead_only(boolean value) {</w:t>
      </w:r>
    </w:p>
    <w:p>
      <w:pPr>
        <w:jc w:val="both"/>
      </w:pPr>
      <w:r>
        <w:t xml:space="preserve">    swigfaissJNI.OnDiskInvertedLists_read_only_set(swigCPtr,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getRead_only() {</w:t>
      </w:r>
    </w:p>
    <w:p>
      <w:pPr>
        <w:jc w:val="both"/>
      </w:pPr>
      <w:r>
        <w:t xml:space="preserve">    return swigfaissJNI.OnDiskInvertedLists_read_only_get(swigCPtr,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OnDiskInvertedLists(long nlist, long code_size, String filename) {</w:t>
      </w:r>
    </w:p>
    <w:p>
      <w:pPr>
        <w:jc w:val="both"/>
      </w:pPr>
      <w:r>
        <w:t xml:space="preserve">    this(swigfaissJNI.new_OnDiskInvertedLists__SWIG_0(nlist, code_size, filename),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list_size(long list_no) {</w:t>
      </w:r>
    </w:p>
    <w:p>
      <w:pPr>
        <w:jc w:val="both"/>
      </w:pPr>
      <w:r>
        <w:t xml:space="preserve">    return swigfaissJNI.OnDiskInvertedLists_list_size(swigCPtr, this, list_no);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get_codes(long list_no) {</w:t>
      </w:r>
    </w:p>
    <w:p>
      <w:pPr>
        <w:jc w:val="both"/>
      </w:pPr>
      <w:r>
        <w:t xml:space="preserve">    long cPtr = swigfaissJNI.OnDiskInvertedLists_get_codes(swigCPtr, this, list_no);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list_no) {</w:t>
      </w:r>
    </w:p>
    <w:p>
      <w:pPr>
        <w:jc w:val="both"/>
      </w:pPr>
      <w:r>
        <w:t xml:space="preserve">    return new LongVector(swigfaissJNI.OnDiskInvertedLists_get_ids(swigCPtr, this, list_no),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long add_entries(long list_no, long n_entry, LongVector ids, SWIGTYPE_p_unsigned_char code) {</w:t>
      </w:r>
    </w:p>
    <w:p>
      <w:pPr>
        <w:jc w:val="both"/>
      </w:pPr>
      <w:r>
        <w:t xml:space="preserve">    return swigfaissJNI.OnDiskInvertedLists_add_entries(swigCPtr, this, list_no, n_entry, SWIGTYPE_p_long_long.getCPtr(ids.data()), ids,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update_entries(long list_no, long offset, long n_entry, LongVector ids, SWIGTYPE_p_unsigned_char code) {</w:t>
      </w:r>
    </w:p>
    <w:p>
      <w:pPr>
        <w:jc w:val="both"/>
      </w:pPr>
      <w:r>
        <w:t xml:space="preserve">    swigfaissJNI.OnDiskInvertedLists_update_entries(swigCPtr, this, list_no, offset, n_entry, SWIGTYPE_p_long_long.getCPtr(ids.data()), ids,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list_no, long new_size) {</w:t>
      </w:r>
    </w:p>
    <w:p>
      <w:pPr>
        <w:jc w:val="both"/>
      </w:pPr>
      <w:r>
        <w:t xml:space="preserve">    swigfaissJNI.OnDiskInvertedLists_resize(swigCPtr, this, list_no, new_size);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merge_from(SWIGTYPE_p_p_faiss__InvertedLists ils, int n_il, boolean verbose) {</w:t>
      </w:r>
    </w:p>
    <w:p>
      <w:pPr>
        <w:jc w:val="both"/>
      </w:pPr>
      <w:r>
        <w:t xml:space="preserve">    return swigfaissJNI.OnDiskInvertedLists_merge_from__SWIG_0(swigCPtr, this, SWIGTYPE_p_p_faiss__InvertedLists.getCPtr(ils), n_il, verbose);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merge_from(SWIGTYPE_p_p_faiss__InvertedLists ils, int n_il) {</w:t>
      </w:r>
    </w:p>
    <w:p>
      <w:pPr>
        <w:jc w:val="both"/>
      </w:pPr>
      <w:r>
        <w:t xml:space="preserve">    return swigfaissJNI.OnDiskInvertedLists_merge_from__SWIG_1(swigCPtr, this, SWIGTYPE_p_p_faiss__InvertedLists.getCPtr(ils), n_il);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merge_from_1(InvertedLists il, boolean verbose) {</w:t>
      </w:r>
    </w:p>
    <w:p>
      <w:pPr>
        <w:jc w:val="both"/>
      </w:pPr>
      <w:r>
        <w:t xml:space="preserve">    return swigfaissJNI.OnDiskInvertedLists_merge_from_1__SWIG_0(swigCPtr, this, InvertedLists.getCPtr(il), il, verbose);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merge_from_1(InvertedLists il) {</w:t>
      </w:r>
    </w:p>
    <w:p>
      <w:pPr>
        <w:jc w:val="both"/>
      </w:pPr>
      <w:r>
        <w:t xml:space="preserve">    return swigfaissJNI.OnDiskInvertedLists_merge_from_1__SWIG_1(swigCPtr, this, InvertedLists.getCPtr(il), il);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crop_invlists(long l0, long l1) {</w:t>
      </w:r>
    </w:p>
    <w:p>
      <w:pPr>
        <w:jc w:val="both"/>
      </w:pPr>
      <w:r>
        <w:t xml:space="preserve">    swigfaissJNI.OnDiskInvertedLists_crop_invlists(swigCPtr, this, l0, l1);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prefetch_lists(LongVector list_nos, int nlist) {</w:t>
      </w:r>
    </w:p>
    <w:p>
      <w:pPr>
        <w:jc w:val="both"/>
      </w:pPr>
      <w:r>
        <w:t xml:space="preserve">    swigfaissJNI.OnDiskInvertedLists_prefetch_lists(swigCPtr, this, SWIGTYPE_p_long_long.getCPtr(list_nos.data()), list_nos, nlist);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setLocks(SWIGTYPE_p_faiss__LockLevels value) {</w:t>
      </w:r>
    </w:p>
    <w:p>
      <w:pPr>
        <w:jc w:val="both"/>
      </w:pPr>
      <w:r>
        <w:t xml:space="preserve">    swigfaissJNI.OnDiskInvertedLists_locks_set(swigCPtr, this, SWIGTYPE_p_faiss__LockLevels.getCPtr(value));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SWIGTYPE_p_faiss__LockLevels getLocks() {</w:t>
      </w:r>
    </w:p>
    <w:p>
      <w:pPr>
        <w:jc w:val="both"/>
      </w:pPr>
      <w:r>
        <w:t xml:space="preserve">    long cPtr = swigfaissJNI.OnDiskInvertedLists_locks_get(swigCPtr, this);</w:t>
      </w:r>
    </w:p>
    <w:p>
      <w:pPr>
        <w:jc w:val="both"/>
      </w:pPr>
      <w:r>
        <w:t xml:space="preserve">    return (cPtr == 0) ? null : new SWIGTYPE_p_faiss__LockLevels(cPtr,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setPf(SWIGTYPE_p_faiss__OnDiskInvertedLists__OngoingPrefetch value) {</w:t>
      </w:r>
    </w:p>
    <w:p>
      <w:pPr>
        <w:jc w:val="both"/>
      </w:pPr>
      <w:r>
        <w:t xml:space="preserve">    swigfaissJNI.OnDiskInvertedLists_pf_set(swigCPtr, this, SWIGTYPE_p_faiss__OnDiskInvertedLists__OngoingPrefetch.getCPtr(value));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SWIGTYPE_p_faiss__OnDiskInvertedLists__OngoingPrefetch getPf() {</w:t>
      </w:r>
    </w:p>
    <w:p>
      <w:pPr>
        <w:jc w:val="both"/>
      </w:pPr>
      <w:r>
        <w:t xml:space="preserve">    long cPtr = swigfaissJNI.OnDiskInvertedLists_pf_get(swigCPtr, this);</w:t>
      </w:r>
    </w:p>
    <w:p>
      <w:pPr>
        <w:jc w:val="both"/>
      </w:pPr>
      <w:r>
        <w:t xml:space="preserve">    return (cPtr == 0) ? null : new SWIGTYPE_p_faiss__OnDiskInvertedLists__OngoingPrefetch(cPtr,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setPrefetch_nthread(int value) {</w:t>
      </w:r>
    </w:p>
    <w:p>
      <w:pPr>
        <w:jc w:val="both"/>
      </w:pPr>
      <w:r>
        <w:t xml:space="preserve">    swigfaissJNI.OnDiskInvertedLists_prefetch_nthread_set(swigCPtr,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getPrefetch_nthread() {</w:t>
      </w:r>
    </w:p>
    <w:p>
      <w:pPr>
        <w:jc w:val="both"/>
      </w:pPr>
      <w:r>
        <w:t xml:space="preserve">    return swigfaissJNI.OnDiskInvertedLists_prefetch_nthread_get(swigCPtr,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do_mmap() {</w:t>
      </w:r>
    </w:p>
    <w:p>
      <w:pPr>
        <w:jc w:val="both"/>
      </w:pPr>
      <w:r>
        <w:t xml:space="preserve">    swigfaissJNI.OnDiskInvertedLists_do_mmap(swigCPtr,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update_totsize(long new_totsize) {</w:t>
      </w:r>
    </w:p>
    <w:p>
      <w:pPr>
        <w:jc w:val="both"/>
      </w:pPr>
      <w:r>
        <w:t xml:space="preserve">    swigfaissJNI.OnDiskInvertedLists_update_totsize(swigCPtr, this, new_totsize);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resize_locked(long list_no, long new_size) {</w:t>
      </w:r>
    </w:p>
    <w:p>
      <w:pPr>
        <w:jc w:val="both"/>
      </w:pPr>
      <w:r>
        <w:t xml:space="preserve">    swigfaissJNI.OnDiskInvertedLists_resize_locked(swigCPtr, this, list_no, new_size);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allocate_slot(long capacity) {</w:t>
      </w:r>
    </w:p>
    <w:p>
      <w:pPr>
        <w:jc w:val="both"/>
      </w:pPr>
      <w:r>
        <w:t xml:space="preserve">    return swigfaissJNI.OnDiskInvertedLists_allocate_slot(swigCPtr, this, capacity);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free_slot(long offset, long capacity) {</w:t>
      </w:r>
    </w:p>
    <w:p>
      <w:pPr>
        <w:jc w:val="both"/>
      </w:pPr>
      <w:r>
        <w:t xml:space="preserve">    swigfaissJNI.OnDiskInvertedLists_free_slot(swigCPtr, this, offset, capacity);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set_all_lists_sizes(SWIGTYPE_p_unsigned_long sizes) {</w:t>
      </w:r>
    </w:p>
    <w:p>
      <w:pPr>
        <w:jc w:val="both"/>
      </w:pPr>
      <w:r>
        <w:t xml:space="preserve">    swigfaissJNI.OnDiskInvertedLists_set_all_lists_sizes(swigCPtr, this, SWIGTYPE_p_unsigned_long.getCPtr(sizes));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OnDiskInvertedLists() {</w:t>
      </w:r>
    </w:p>
    <w:p>
      <w:pPr>
        <w:jc w:val="both"/>
      </w:pPr>
      <w:r>
        <w:t xml:space="preserve">    this(swigfaissJNI.new_OnDiskInvertedLists__SWIG_1(),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