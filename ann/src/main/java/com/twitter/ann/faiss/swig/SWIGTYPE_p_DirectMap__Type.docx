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SWIGTYPE_p_DirectMap__Type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SWIGTYPE_p_DirectMap__Type(long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SWIGTYPE_p_DirectMap__Type()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getCPtr(SWIGTYPE_p_DirectMap__Type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