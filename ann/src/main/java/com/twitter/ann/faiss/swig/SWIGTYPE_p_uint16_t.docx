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SWIGTYPE_p_uint16_t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SWIGTYPE_p_uint16_t(long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SWIGTYPE_p_uint16_t()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getCPtr(SWIGTYPE_p_uint16_t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