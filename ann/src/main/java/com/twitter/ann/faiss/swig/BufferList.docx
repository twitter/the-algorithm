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BufferList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BufferList(long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getCPtr(BufferList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swigfaissJNI.delete_BufferList(swigCPtr);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setBuffer_size(long value) {</w:t>
      </w:r>
    </w:p>
    <w:p>
      <w:pPr>
        <w:jc w:val="both"/>
      </w:pPr>
      <w:r>
        <w:t xml:space="preserve">    swigfaissJNI.BufferList_buffer_size_set(swigCPtr,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getBuffer_size() {</w:t>
      </w:r>
    </w:p>
    <w:p>
      <w:pPr>
        <w:jc w:val="both"/>
      </w:pPr>
      <w:r>
        <w:t xml:space="preserve">    return swigfaissJNI.BufferList_buffer_size_get(swigCPtr,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setBuffers(SWIGTYPE_p_std__vectorT_faiss__BufferList__Buffer_t value) {</w:t>
      </w:r>
    </w:p>
    <w:p>
      <w:pPr>
        <w:jc w:val="both"/>
      </w:pPr>
      <w:r>
        <w:t xml:space="preserve">    swigfaissJNI.BufferList_buffers_set(swigCPtr, this, SWIGTYPE_p_std__vectorT_faiss__BufferList__Buffer_t.getCPtr(value));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SWIGTYPE_p_std__vectorT_faiss__BufferList__Buffer_t getBuffers() {</w:t>
      </w:r>
    </w:p>
    <w:p>
      <w:pPr>
        <w:jc w:val="both"/>
      </w:pPr>
      <w:r>
        <w:t xml:space="preserve">    long cPtr = swigfaissJNI.BufferList_buffers_get(swigCPtr, this);</w:t>
      </w:r>
    </w:p>
    <w:p>
      <w:pPr>
        <w:jc w:val="both"/>
      </w:pPr>
      <w:r>
        <w:t xml:space="preserve">    return (cPtr == 0) ? null : new SWIGTYPE_p_std__vectorT_faiss__BufferList__Buffer_t(cPtr,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setWp(long value) {</w:t>
      </w:r>
    </w:p>
    <w:p>
      <w:pPr>
        <w:jc w:val="both"/>
      </w:pPr>
      <w:r>
        <w:t xml:space="preserve">    swigfaissJNI.BufferList_wp_set(swigCPtr,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getWp() {</w:t>
      </w:r>
    </w:p>
    <w:p>
      <w:pPr>
        <w:jc w:val="both"/>
      </w:pPr>
      <w:r>
        <w:t xml:space="preserve">    return swigfaissJNI.BufferList_wp_get(swigCPtr,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BufferList(long buffer_size) {</w:t>
      </w:r>
    </w:p>
    <w:p>
      <w:pPr>
        <w:jc w:val="both"/>
      </w:pPr>
      <w:r>
        <w:t xml:space="preserve">    this(swigfaissJNI.new_BufferList(buffer_size),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append_buffer() {</w:t>
      </w:r>
    </w:p>
    <w:p>
      <w:pPr>
        <w:jc w:val="both"/>
      </w:pPr>
      <w:r>
        <w:t xml:space="preserve">    swigfaissJNI.BufferList_append_buffer(swigCPtr,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id, float dis) {</w:t>
      </w:r>
    </w:p>
    <w:p>
      <w:pPr>
        <w:jc w:val="both"/>
      </w:pPr>
      <w:r>
        <w:t xml:space="preserve">    swigfaissJNI.BufferList_add(swigCPtr, this, id, dis);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copy_range(long ofs, long n, LongVector dest_ids, SWIGTYPE_p_float dest_dis) {</w:t>
      </w:r>
    </w:p>
    <w:p>
      <w:pPr>
        <w:jc w:val="both"/>
      </w:pPr>
      <w:r>
        <w:t xml:space="preserve">    swigfaissJNI.BufferList_copy_range(swigCPtr, this, ofs, n, SWIGTYPE_p_long_long.getCPtr(dest_ids.data()), dest_ids, SWIGTYPE_p_float.getCPtr(dest_dis));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