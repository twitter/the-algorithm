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interface swigfaissConstants {</w:t>
      </w:r>
    </w:p>
    <w:p>
      <w:pPr>
        <w:jc w:val="both"/>
      </w:pPr>
      <w:r>
        <w:t xml:space="preserve">  public final static int FAISS_VERSION_MAJOR = swigfaissJNI.FAISS_VERSION_MAJOR_get();</w:t>
      </w:r>
    </w:p>
    <w:p>
      <w:pPr>
        <w:jc w:val="both"/>
      </w:pPr>
      <w:r>
        <w:t xml:space="preserve">  public final static int FAISS_VERSION_MINOR = swigfaissJNI.FAISS_VERSION_MINOR_get();</w:t>
      </w:r>
    </w:p>
    <w:p>
      <w:pPr>
        <w:jc w:val="both"/>
      </w:pPr>
      <w:r>
        <w:t xml:space="preserve">  public final static int FAISS_VERSION_PATCH = swigfaissJNI.FAISS_VERSION_PATCH_get();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