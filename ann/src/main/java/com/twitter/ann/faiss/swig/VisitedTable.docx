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VisitedTable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VisitedTable(long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getCPtr(VisitedTable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swigfaissJNI.delete_VisitedTable(swigCPtr);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setVisited(ByteVector value) {</w:t>
      </w:r>
    </w:p>
    <w:p>
      <w:pPr>
        <w:jc w:val="both"/>
      </w:pPr>
      <w:r>
        <w:t xml:space="preserve">    swigfaissJNI.VisitedTable_visited_set(swigCPtr, this, ByteVector.getCPtr(value),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ByteVector getVisited() {</w:t>
      </w:r>
    </w:p>
    <w:p>
      <w:pPr>
        <w:jc w:val="both"/>
      </w:pPr>
      <w:r>
        <w:t xml:space="preserve">    long cPtr = swigfaissJNI.VisitedTable_visited_get(swigCPtr, this);</w:t>
      </w:r>
    </w:p>
    <w:p>
      <w:pPr>
        <w:jc w:val="both"/>
      </w:pPr>
      <w:r>
        <w:t xml:space="preserve">    return (cPtr == 0) ? null : new ByteVector(cPtr,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setVisno(int value) {</w:t>
      </w:r>
    </w:p>
    <w:p>
      <w:pPr>
        <w:jc w:val="both"/>
      </w:pPr>
      <w:r>
        <w:t xml:space="preserve">    swigfaissJNI.VisitedTable_visno_set(swigCPtr,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getVisno() {</w:t>
      </w:r>
    </w:p>
    <w:p>
      <w:pPr>
        <w:jc w:val="both"/>
      </w:pPr>
      <w:r>
        <w:t xml:space="preserve">    return swigfaissJNI.VisitedTable_visno_get(swigCPtr,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VisitedTable(int size) {</w:t>
      </w:r>
    </w:p>
    <w:p>
      <w:pPr>
        <w:jc w:val="both"/>
      </w:pPr>
      <w:r>
        <w:t xml:space="preserve">    this(swigfaissJNI.new_VisitedTable(size),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set(int no) {</w:t>
      </w:r>
    </w:p>
    <w:p>
      <w:pPr>
        <w:jc w:val="both"/>
      </w:pPr>
      <w:r>
        <w:t xml:space="preserve">    swigfaissJNI.VisitedTable_set(swigCPtr, this, 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get(int no) {</w:t>
      </w:r>
    </w:p>
    <w:p>
      <w:pPr>
        <w:jc w:val="both"/>
      </w:pPr>
      <w:r>
        <w:t xml:space="preserve">    return swigfaissJNI.VisitedTable_get(swigCPtr, this, 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advance() {</w:t>
      </w:r>
    </w:p>
    <w:p>
      <w:pPr>
        <w:jc w:val="both"/>
      </w:pPr>
      <w:r>
        <w:t xml:space="preserve">    swigfaissJNI.VisitedTable_advance(swigCPtr,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