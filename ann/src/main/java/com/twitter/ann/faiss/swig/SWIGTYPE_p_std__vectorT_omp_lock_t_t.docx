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SWIGTYPE_p_std__vectorT_omp_lock_t_t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SWIGTYPE_p_std__vectorT_omp_lock_t_t(long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SWIGTYPE_p_std__vectorT_omp_lock_t_t()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getCPtr(SWIGTYPE_p_std__vectorT_omp_lock_t_t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