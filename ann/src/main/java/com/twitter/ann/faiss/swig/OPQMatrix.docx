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OPQMatrix extends LinearTransform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OPQMatrix(long cPtr, boolean cMemoryOwn) {</w:t>
      </w:r>
    </w:p>
    <w:p>
      <w:pPr>
        <w:jc w:val="both"/>
      </w:pPr>
      <w:r>
        <w:t xml:space="preserve">    super(swigfaissJNI.OPQMatrix_SWIGUpcast(cPtr),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getCPtr(OPQMatrix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swigfaissJNI.delete_OPQMatrix(swigCPtr);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setM(int value) {</w:t>
      </w:r>
    </w:p>
    <w:p>
      <w:pPr>
        <w:jc w:val="both"/>
      </w:pPr>
      <w:r>
        <w:t xml:space="preserve">    swigfaissJNI.OPQMatrix_M_set(swigCPtr,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getM() {</w:t>
      </w:r>
    </w:p>
    <w:p>
      <w:pPr>
        <w:jc w:val="both"/>
      </w:pPr>
      <w:r>
        <w:t xml:space="preserve">    return swigfaissJNI.OPQMatrix_M_get(swigCPtr,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setNiter(int value) {</w:t>
      </w:r>
    </w:p>
    <w:p>
      <w:pPr>
        <w:jc w:val="both"/>
      </w:pPr>
      <w:r>
        <w:t xml:space="preserve">    swigfaissJNI.OPQMatrix_niter_set(swigCPtr,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getNiter() {</w:t>
      </w:r>
    </w:p>
    <w:p>
      <w:pPr>
        <w:jc w:val="both"/>
      </w:pPr>
      <w:r>
        <w:t xml:space="preserve">    return swigfaissJNI.OPQMatrix_niter_get(swigCPtr,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setNiter_pq(int value) {</w:t>
      </w:r>
    </w:p>
    <w:p>
      <w:pPr>
        <w:jc w:val="both"/>
      </w:pPr>
      <w:r>
        <w:t xml:space="preserve">    swigfaissJNI.OPQMatrix_niter_pq_set(swigCPtr,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getNiter_pq() {</w:t>
      </w:r>
    </w:p>
    <w:p>
      <w:pPr>
        <w:jc w:val="both"/>
      </w:pPr>
      <w:r>
        <w:t xml:space="preserve">    return swigfaissJNI.OPQMatrix_niter_pq_get(swigCPtr,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setNiter_pq_0(int value) {</w:t>
      </w:r>
    </w:p>
    <w:p>
      <w:pPr>
        <w:jc w:val="both"/>
      </w:pPr>
      <w:r>
        <w:t xml:space="preserve">    swigfaissJNI.OPQMatrix_niter_pq_0_set(swigCPtr,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getNiter_pq_0() {</w:t>
      </w:r>
    </w:p>
    <w:p>
      <w:pPr>
        <w:jc w:val="both"/>
      </w:pPr>
      <w:r>
        <w:t xml:space="preserve">    return swigfaissJNI.OPQMatrix_niter_pq_0_get(swigCPtr,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setMax_train_points(long value) {</w:t>
      </w:r>
    </w:p>
    <w:p>
      <w:pPr>
        <w:jc w:val="both"/>
      </w:pPr>
      <w:r>
        <w:t xml:space="preserve">    swigfaissJNI.OPQMatrix_max_train_points_set(swigCPtr,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getMax_train_points() {</w:t>
      </w:r>
    </w:p>
    <w:p>
      <w:pPr>
        <w:jc w:val="both"/>
      </w:pPr>
      <w:r>
        <w:t xml:space="preserve">    return swigfaissJNI.OPQMatrix_max_train_points_get(swigCPtr,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setVerbose(boolean value) {</w:t>
      </w:r>
    </w:p>
    <w:p>
      <w:pPr>
        <w:jc w:val="both"/>
      </w:pPr>
      <w:r>
        <w:t xml:space="preserve">    swigfaissJNI.OPQMatrix_verbose_set(swigCPtr,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getVerbose() {</w:t>
      </w:r>
    </w:p>
    <w:p>
      <w:pPr>
        <w:jc w:val="both"/>
      </w:pPr>
      <w:r>
        <w:t xml:space="preserve">    return swigfaissJNI.OPQMatrix_verbose_get(swigCPtr,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setPq(ProductQuantizer value) {</w:t>
      </w:r>
    </w:p>
    <w:p>
      <w:pPr>
        <w:jc w:val="both"/>
      </w:pPr>
      <w:r>
        <w:t xml:space="preserve">    swigfaissJNI.OPQMatrix_pq_set(swigCPtr, this, ProductQuantizer.getCPtr(value),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ProductQuantizer getPq() {</w:t>
      </w:r>
    </w:p>
    <w:p>
      <w:pPr>
        <w:jc w:val="both"/>
      </w:pPr>
      <w:r>
        <w:t xml:space="preserve">    long cPtr = swigfaissJNI.OPQMatrix_pq_get(swigCPtr, this);</w:t>
      </w:r>
    </w:p>
    <w:p>
      <w:pPr>
        <w:jc w:val="both"/>
      </w:pPr>
      <w:r>
        <w:t xml:space="preserve">    return (cPtr == 0) ? null : new ProductQuantizer(cPtr,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OPQMatrix(int d, int M, int d2) {</w:t>
      </w:r>
    </w:p>
    <w:p>
      <w:pPr>
        <w:jc w:val="both"/>
      </w:pPr>
      <w:r>
        <w:t xml:space="preserve">    this(swigfaissJNI.new_OPQMatrix__SWIG_0(d, M, d2),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OPQMatrix(int d, int M) {</w:t>
      </w:r>
    </w:p>
    <w:p>
      <w:pPr>
        <w:jc w:val="both"/>
      </w:pPr>
      <w:r>
        <w:t xml:space="preserve">    this(swigfaissJNI.new_OPQMatrix__SWIG_1(d, M),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OPQMatrix(int d) {</w:t>
      </w:r>
    </w:p>
    <w:p>
      <w:pPr>
        <w:jc w:val="both"/>
      </w:pPr>
      <w:r>
        <w:t xml:space="preserve">    this(swigfaissJNI.new_OPQMatrix__SWIG_2(d),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OPQMatrix() {</w:t>
      </w:r>
    </w:p>
    <w:p>
      <w:pPr>
        <w:jc w:val="both"/>
      </w:pPr>
      <w:r>
        <w:t xml:space="preserve">    this(swigfaissJNI.new_OPQMatrix__SWIG_3(),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swigfaissJNI.OPQMatrix_train(swigCPtr,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