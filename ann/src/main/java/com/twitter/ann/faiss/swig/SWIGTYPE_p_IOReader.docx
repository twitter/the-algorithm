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SWIGTYPE_p_IOReader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SWIGTYPE_p_IOReader(long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SWIGTYPE_p_IOReader()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getCPtr(SWIGTYPE_p_IOReader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