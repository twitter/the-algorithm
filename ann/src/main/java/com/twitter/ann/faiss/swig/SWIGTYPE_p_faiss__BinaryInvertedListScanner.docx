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SWIGTYPE_p_faiss__BinaryInvertedListScanner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SWIGTYPE_p_faiss__BinaryInvertedListScanner(long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SWIGTYPE_p_faiss__BinaryInvertedListScanner()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getCPtr(SWIGTYPE_p_faiss__BinaryInvertedListScanner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