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/* ----------------------------------------------------------------------------</w:t>
      </w:r>
    </w:p>
    <w:p>
      <w:pPr>
        <w:jc w:val="both"/>
      </w:pPr>
      <w:r>
        <w:t xml:space="preserve"> * This file was automatically generated by SWIG (http://www.swig.org).</w:t>
      </w:r>
    </w:p>
    <w:p>
      <w:pPr>
        <w:jc w:val="both"/>
      </w:pPr>
      <w:r>
        <w:t xml:space="preserve"> * Version 4.0.2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Do not make changes to this file unless you know what you are doing--modify</w:t>
      </w:r>
    </w:p>
    <w:p>
      <w:pPr>
        <w:jc w:val="both"/>
      </w:pPr>
      <w:r>
        <w:t xml:space="preserve"> * the SWIG interface file instead.</w:t>
      </w:r>
    </w:p>
    <w:p>
      <w:pPr>
        <w:jc w:val="both"/>
      </w:pPr>
      <w:r>
        <w:t xml:space="preserve"> * ----------------------------------------------------------------------------- */</w:t>
      </w:r>
    </w:p>
    <w:p>
      <w:pPr>
        <w:jc w:val="both"/>
      </w:pPr>
      <w:r/>
    </w:p>
    <w:p>
      <w:pPr>
        <w:jc w:val="both"/>
      </w:pPr>
      <w:r>
        <w:t>package com.twitter.ann.faiss;</w:t>
      </w:r>
    </w:p>
    <w:p>
      <w:pPr>
        <w:jc w:val="both"/>
      </w:pPr>
      <w:r/>
    </w:p>
    <w:p>
      <w:pPr>
        <w:jc w:val="both"/>
      </w:pPr>
      <w:r>
        <w:t>public class RangeSearchResult {</w:t>
      </w:r>
    </w:p>
    <w:p>
      <w:pPr>
        <w:jc w:val="both"/>
      </w:pPr>
      <w:r>
        <w:t xml:space="preserve">  private transient long swigCPtr;</w:t>
      </w:r>
    </w:p>
    <w:p>
      <w:pPr>
        <w:jc w:val="both"/>
      </w:pPr>
      <w:r>
        <w:t xml:space="preserve">  protected transient boolean swigCMemOwn;</w:t>
      </w:r>
    </w:p>
    <w:p>
      <w:pPr>
        <w:jc w:val="both"/>
      </w:pPr>
      <w:r/>
    </w:p>
    <w:p>
      <w:pPr>
        <w:jc w:val="both"/>
      </w:pPr>
      <w:r>
        <w:t xml:space="preserve">  protected RangeSearchResult(long cPtr, boolean cMemoryOwn) {</w:t>
      </w:r>
    </w:p>
    <w:p>
      <w:pPr>
        <w:jc w:val="both"/>
      </w:pPr>
      <w:r>
        <w:t xml:space="preserve">    swigCMemOwn = cMemoryOwn;</w:t>
      </w:r>
    </w:p>
    <w:p>
      <w:pPr>
        <w:jc w:val="both"/>
      </w:pPr>
      <w:r>
        <w:t xml:space="preserve">    swigCPtr = cPtr;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protected static long getCPtr(RangeSearchResult obj) {</w:t>
      </w:r>
    </w:p>
    <w:p>
      <w:pPr>
        <w:jc w:val="both"/>
      </w:pPr>
      <w:r>
        <w:t xml:space="preserve">    return (obj == null) ? 0 : obj.swigCPtr;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@SuppressWarnings("deprecation")</w:t>
      </w:r>
    </w:p>
    <w:p>
      <w:pPr>
        <w:jc w:val="both"/>
      </w:pPr>
      <w:r>
        <w:t xml:space="preserve">  protected void finalize() {</w:t>
      </w:r>
    </w:p>
    <w:p>
      <w:pPr>
        <w:jc w:val="both"/>
      </w:pPr>
      <w:r>
        <w:t xml:space="preserve">    delete();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synchronized void delete() {</w:t>
      </w:r>
    </w:p>
    <w:p>
      <w:pPr>
        <w:jc w:val="both"/>
      </w:pPr>
      <w:r>
        <w:t xml:space="preserve">    if (swigCPtr != 0) {</w:t>
      </w:r>
    </w:p>
    <w:p>
      <w:pPr>
        <w:jc w:val="both"/>
      </w:pPr>
      <w:r>
        <w:t xml:space="preserve">      if (swigCMemOwn) {</w:t>
      </w:r>
    </w:p>
    <w:p>
      <w:pPr>
        <w:jc w:val="both"/>
      </w:pPr>
      <w:r>
        <w:t xml:space="preserve">        swigCMemOwn = false;</w:t>
      </w:r>
    </w:p>
    <w:p>
      <w:pPr>
        <w:jc w:val="both"/>
      </w:pPr>
      <w:r>
        <w:t xml:space="preserve">        swigfaissJNI.delete_RangeSearchResult(swigCPtr);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swigCPtr = 0;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setNq(long value) {</w:t>
      </w:r>
    </w:p>
    <w:p>
      <w:pPr>
        <w:jc w:val="both"/>
      </w:pPr>
      <w:r>
        <w:t xml:space="preserve">    swigfaissJNI.RangeSearchResult_nq_set(swigCPtr, this, value);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long getNq() {</w:t>
      </w:r>
    </w:p>
    <w:p>
      <w:pPr>
        <w:jc w:val="both"/>
      </w:pPr>
      <w:r>
        <w:t xml:space="preserve">    return swigfaissJNI.RangeSearchResult_nq_get(swigCPtr, this);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setLims(SWIGTYPE_p_unsigned_long value) {</w:t>
      </w:r>
    </w:p>
    <w:p>
      <w:pPr>
        <w:jc w:val="both"/>
      </w:pPr>
      <w:r>
        <w:t xml:space="preserve">    swigfaissJNI.RangeSearchResult_lims_set(swigCPtr, this, SWIGTYPE_p_unsigned_long.getCPtr(value));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SWIGTYPE_p_unsigned_long getLims() {</w:t>
      </w:r>
    </w:p>
    <w:p>
      <w:pPr>
        <w:jc w:val="both"/>
      </w:pPr>
      <w:r>
        <w:t xml:space="preserve">    long cPtr = swigfaissJNI.RangeSearchResult_lims_get(swigCPtr, this);</w:t>
      </w:r>
    </w:p>
    <w:p>
      <w:pPr>
        <w:jc w:val="both"/>
      </w:pPr>
      <w:r>
        <w:t xml:space="preserve">    return (cPtr == 0) ? null : new SWIGTYPE_p_unsigned_long(cPtr, false);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setLabels(LongVector value) {</w:t>
      </w:r>
    </w:p>
    <w:p>
      <w:pPr>
        <w:jc w:val="both"/>
      </w:pPr>
      <w:r>
        <w:t xml:space="preserve">    swigfaissJNI.RangeSearchResult_labels_set(swigCPtr, this, SWIGTYPE_p_long_long.getCPtr(value.data()), value);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LongVector getLabels() {</w:t>
      </w:r>
    </w:p>
    <w:p>
      <w:pPr>
        <w:jc w:val="both"/>
      </w:pPr>
      <w:r>
        <w:t xml:space="preserve">    return new LongVector(swigfaissJNI.RangeSearchResult_labels_get(swigCPtr, this), false);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 xml:space="preserve">  public void setDistances(SWIGTYPE_p_float value) {</w:t>
      </w:r>
    </w:p>
    <w:p>
      <w:pPr>
        <w:jc w:val="both"/>
      </w:pPr>
      <w:r>
        <w:t xml:space="preserve">    swigfaissJNI.RangeSearchResult_distances_set(swigCPtr, this, SWIGTYPE_p_float.getCPtr(value));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SWIGTYPE_p_float getDistances() {</w:t>
      </w:r>
    </w:p>
    <w:p>
      <w:pPr>
        <w:jc w:val="both"/>
      </w:pPr>
      <w:r>
        <w:t xml:space="preserve">    long cPtr = swigfaissJNI.RangeSearchResult_distances_get(swigCPtr, this);</w:t>
      </w:r>
    </w:p>
    <w:p>
      <w:pPr>
        <w:jc w:val="both"/>
      </w:pPr>
      <w:r>
        <w:t xml:space="preserve">    return (cPtr == 0) ? null : new SWIGTYPE_p_float(cPtr, false);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setBuffer_size(long value) {</w:t>
      </w:r>
    </w:p>
    <w:p>
      <w:pPr>
        <w:jc w:val="both"/>
      </w:pPr>
      <w:r>
        <w:t xml:space="preserve">    swigfaissJNI.RangeSearchResult_buffer_size_set(swigCPtr, this, value);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long getBuffer_size() {</w:t>
      </w:r>
    </w:p>
    <w:p>
      <w:pPr>
        <w:jc w:val="both"/>
      </w:pPr>
      <w:r>
        <w:t xml:space="preserve">    return swigfaissJNI.RangeSearchResult_buffer_size_get(swigCPtr, this);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do_allocation() {</w:t>
      </w:r>
    </w:p>
    <w:p>
      <w:pPr>
        <w:jc w:val="both"/>
      </w:pPr>
      <w:r>
        <w:t xml:space="preserve">    swigfaissJNI.RangeSearchResult_do_allocation(swigCPtr, this);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