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PolysemousTraining extends SimulatedAnnealingParameters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PolysemousTraining(long cPtr, boolean cMemoryOwn) {</w:t>
      </w:r>
    </w:p>
    <w:p>
      <w:pPr>
        <w:jc w:val="both"/>
      </w:pPr>
      <w:r>
        <w:t xml:space="preserve">    super(swigfaissJNI.PolysemousTraining_SWIGUpcast(cPtr),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getCPtr(PolysemousTraining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swigfaissJNI.delete_PolysemousTraining(swigCPtr);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setOptimization_type(PolysemousTraining.Optimization_type_t value) {</w:t>
      </w:r>
    </w:p>
    <w:p>
      <w:pPr>
        <w:jc w:val="both"/>
      </w:pPr>
      <w:r>
        <w:t xml:space="preserve">    swigfaissJNI.PolysemousTraining_optimization_type_set(swigCPtr, this, value.swigValue());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PolysemousTraining.Optimization_type_t getOptimization_type() {</w:t>
      </w:r>
    </w:p>
    <w:p>
      <w:pPr>
        <w:jc w:val="both"/>
      </w:pPr>
      <w:r>
        <w:t xml:space="preserve">    return PolysemousTraining.Optimization_type_t.swigToEnum(swigfaissJNI.PolysemousTraining_optimization_type_get(swigCPtr, this));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setNtrain_permutation(int value) {</w:t>
      </w:r>
    </w:p>
    <w:p>
      <w:pPr>
        <w:jc w:val="both"/>
      </w:pPr>
      <w:r>
        <w:t xml:space="preserve">    swigfaissJNI.PolysemousTraining_ntrain_permutation_set(swigCPtr,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getNtrain_permutation() {</w:t>
      </w:r>
    </w:p>
    <w:p>
      <w:pPr>
        <w:jc w:val="both"/>
      </w:pPr>
      <w:r>
        <w:t xml:space="preserve">    return swigfaissJNI.PolysemousTraining_ntrain_permutation_get(swigCPtr,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setDis_weight_factor(double value) {</w:t>
      </w:r>
    </w:p>
    <w:p>
      <w:pPr>
        <w:jc w:val="both"/>
      </w:pPr>
      <w:r>
        <w:t xml:space="preserve">    swigfaissJNI.PolysemousTraining_dis_weight_factor_set(swigCPtr,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getDis_weight_factor() {</w:t>
      </w:r>
    </w:p>
    <w:p>
      <w:pPr>
        <w:jc w:val="both"/>
      </w:pPr>
      <w:r>
        <w:t xml:space="preserve">    return swigfaissJNI.PolysemousTraining_dis_weight_factor_get(swigCPtr,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setMax_memory(long value) {</w:t>
      </w:r>
    </w:p>
    <w:p>
      <w:pPr>
        <w:jc w:val="both"/>
      </w:pPr>
      <w:r>
        <w:t xml:space="preserve">    swigfaissJNI.PolysemousTraining_max_memory_set(swigCPtr,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getMax_memory() {</w:t>
      </w:r>
    </w:p>
    <w:p>
      <w:pPr>
        <w:jc w:val="both"/>
      </w:pPr>
      <w:r>
        <w:t xml:space="preserve">    return swigfaissJNI.PolysemousTraining_max_memory_get(swigCPtr,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setLog_pattern(String value) {</w:t>
      </w:r>
    </w:p>
    <w:p>
      <w:pPr>
        <w:jc w:val="both"/>
      </w:pPr>
      <w:r>
        <w:t xml:space="preserve">    swigfaissJNI.PolysemousTraining_log_pattern_set(swigCPtr,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getLog_pattern() {</w:t>
      </w:r>
    </w:p>
    <w:p>
      <w:pPr>
        <w:jc w:val="both"/>
      </w:pPr>
      <w:r>
        <w:t xml:space="preserve">    return swigfaissJNI.PolysemousTraining_log_pattern_get(swigCPtr,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PolysemousTraining() {</w:t>
      </w:r>
    </w:p>
    <w:p>
      <w:pPr>
        <w:jc w:val="both"/>
      </w:pPr>
      <w:r>
        <w:t xml:space="preserve">    this(swigfaissJNI.new_PolysemousTraining(),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optimize_pq_for_hamming(ProductQuantizer pq, long n, SWIGTYPE_p_float x) {</w:t>
      </w:r>
    </w:p>
    <w:p>
      <w:pPr>
        <w:jc w:val="both"/>
      </w:pPr>
      <w:r>
        <w:t xml:space="preserve">    swigfaissJNI.PolysemousTraining_optimize_pq_for_hamming(swigCPtr, this, ProductQuantizer.getCPtr(pq), pq,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optimize_ranking(ProductQuantizer pq, long n, SWIGTYPE_p_float x) {</w:t>
      </w:r>
    </w:p>
    <w:p>
      <w:pPr>
        <w:jc w:val="both"/>
      </w:pPr>
      <w:r>
        <w:t xml:space="preserve">    swigfaissJNI.PolysemousTraining_optimize_ranking(swigCPtr, this, ProductQuantizer.getCPtr(pq), pq,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optimize_reproduce_distances(ProductQuantizer pq) {</w:t>
      </w:r>
    </w:p>
    <w:p>
      <w:pPr>
        <w:jc w:val="both"/>
      </w:pPr>
      <w:r>
        <w:t xml:space="preserve">    swigfaissJNI.PolysemousTraining_optimize_reproduce_distances(swigCPtr, this, ProductQuantizer.getCPtr(pq), pq);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memory_usage_per_thread(ProductQuantizer pq) {</w:t>
      </w:r>
    </w:p>
    <w:p>
      <w:pPr>
        <w:jc w:val="both"/>
      </w:pPr>
      <w:r>
        <w:t xml:space="preserve">    return swigfaissJNI.PolysemousTraining_memory_usage_per_thread(swigCPtr, this, ProductQuantizer.getCPtr(pq), pq);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static class Optimization_type_t {</w:t>
      </w:r>
    </w:p>
    <w:p>
      <w:pPr>
        <w:jc w:val="both"/>
      </w:pPr>
      <w:r>
        <w:t xml:space="preserve">    public final static PolysemousTraining.Optimization_type_t OT_None = new PolysemousTraining.Optimization_type_t("OT_None");</w:t>
      </w:r>
    </w:p>
    <w:p>
      <w:pPr>
        <w:jc w:val="both"/>
      </w:pPr>
      <w:r>
        <w:t xml:space="preserve">    public final static PolysemousTraining.Optimization_type_t OT_ReproduceDistances_affine = new PolysemousTraining.Optimization_type_t("OT_ReproduceDistances_affine");</w:t>
      </w:r>
    </w:p>
    <w:p>
      <w:pPr>
        <w:jc w:val="both"/>
      </w:pPr>
      <w:r>
        <w:t xml:space="preserve">    public final static PolysemousTraining.Optimization_type_t OT_Ranking_weighted_diff = new PolysemousTraining.Optimization_type_t("OT_Ranking_weighted_diff");</w:t>
      </w:r>
    </w:p>
    <w:p>
      <w:pPr>
        <w:jc w:val="both"/>
      </w:pPr>
      <w:r/>
    </w:p>
    <w:p>
      <w:pPr>
        <w:jc w:val="both"/>
      </w:pPr>
      <w:r>
        <w:t xml:space="preserve">    public final int swigValue() {</w:t>
      </w:r>
    </w:p>
    <w:p>
      <w:pPr>
        <w:jc w:val="both"/>
      </w:pPr>
      <w:r>
        <w:t xml:space="preserve">      return swigValue;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String toString() {</w:t>
      </w:r>
    </w:p>
    <w:p>
      <w:pPr>
        <w:jc w:val="both"/>
      </w:pPr>
      <w:r>
        <w:t xml:space="preserve">      return swigName;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static Optimization_type_t swigToEnum(int swigValue) {</w:t>
      </w:r>
    </w:p>
    <w:p>
      <w:pPr>
        <w:jc w:val="both"/>
      </w:pPr>
      <w:r>
        <w:t xml:space="preserve">      if (swigValue &lt; swigValues.length &amp;&amp; swigValue &gt;= 0 &amp;&amp; swigValues[swigValue].swigValue == swigValue)</w:t>
      </w:r>
    </w:p>
    <w:p>
      <w:pPr>
        <w:jc w:val="both"/>
      </w:pPr>
      <w:r>
        <w:t xml:space="preserve">        return swigValues[swigValue];</w:t>
      </w:r>
    </w:p>
    <w:p>
      <w:pPr>
        <w:jc w:val="both"/>
      </w:pPr>
      <w:r>
        <w:t xml:space="preserve">      for (int i = 0; i &lt; swigValues.length; i++)</w:t>
      </w:r>
    </w:p>
    <w:p>
      <w:pPr>
        <w:jc w:val="both"/>
      </w:pPr>
      <w:r>
        <w:t xml:space="preserve">        if (swigValues[i].swigValue == swigValue)</w:t>
      </w:r>
    </w:p>
    <w:p>
      <w:pPr>
        <w:jc w:val="both"/>
      </w:pPr>
      <w:r>
        <w:t xml:space="preserve">          return swigValues[i];</w:t>
      </w:r>
    </w:p>
    <w:p>
      <w:pPr>
        <w:jc w:val="both"/>
      </w:pPr>
      <w:r>
        <w:t xml:space="preserve">      throw new IllegalArgumentException("No enum " + Optimization_type_t.class + " with value " + swigValue);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Optimization_type_t(String swigName) {</w:t>
      </w:r>
    </w:p>
    <w:p>
      <w:pPr>
        <w:jc w:val="both"/>
      </w:pPr>
      <w:r>
        <w:t xml:space="preserve">      this.swigName = swigName;</w:t>
      </w:r>
    </w:p>
    <w:p>
      <w:pPr>
        <w:jc w:val="both"/>
      </w:pPr>
      <w:r>
        <w:t xml:space="preserve">      this.swigValue = swigNext++;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Optimization_type_t(String swigName, int swigValue) {</w:t>
      </w:r>
    </w:p>
    <w:p>
      <w:pPr>
        <w:jc w:val="both"/>
      </w:pPr>
      <w:r>
        <w:t xml:space="preserve">      this.swigName = swigName;</w:t>
      </w:r>
    </w:p>
    <w:p>
      <w:pPr>
        <w:jc w:val="both"/>
      </w:pPr>
      <w:r>
        <w:t xml:space="preserve">      this.swigValue = swigValue;</w:t>
      </w:r>
    </w:p>
    <w:p>
      <w:pPr>
        <w:jc w:val="both"/>
      </w:pPr>
      <w:r>
        <w:t xml:space="preserve">      swigNext = swigValue+1;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Optimization_type_t(String swigName, Optimization_type_t swigEnum) {</w:t>
      </w:r>
    </w:p>
    <w:p>
      <w:pPr>
        <w:jc w:val="both"/>
      </w:pPr>
      <w:r>
        <w:t xml:space="preserve">      this.swigName = swigName;</w:t>
      </w:r>
    </w:p>
    <w:p>
      <w:pPr>
        <w:jc w:val="both"/>
      </w:pPr>
      <w:r>
        <w:t xml:space="preserve">      this.swigValue = swigEnum.swigValue;</w:t>
      </w:r>
    </w:p>
    <w:p>
      <w:pPr>
        <w:jc w:val="both"/>
      </w:pPr>
      <w:r>
        <w:t xml:space="preserve">      swigNext = this.swigValue+1;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static Optimization_type_t[] swigValues = { OT_None, OT_ReproduceDistances_affine, OT_Ranking_weighted_diff };</w:t>
      </w:r>
    </w:p>
    <w:p>
      <w:pPr>
        <w:jc w:val="both"/>
      </w:pPr>
      <w:r>
        <w:t xml:space="preserve">    private static int swigNext = 0;</w:t>
      </w:r>
    </w:p>
    <w:p>
      <w:pPr>
        <w:jc w:val="both"/>
      </w:pPr>
      <w:r>
        <w:t xml:space="preserve">    private final int swigValue;</w:t>
      </w:r>
    </w:p>
    <w:p>
      <w:pPr>
        <w:jc w:val="both"/>
      </w:pPr>
      <w:r>
        <w:t xml:space="preserve">    private final String swigName;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