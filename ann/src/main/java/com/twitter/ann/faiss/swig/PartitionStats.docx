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PartitionStats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PartitionStats(long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getCPtr(PartitionStats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swigfaissJNI.delete_PartitionStats(swigCPtr);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setBissect_cycles(long value) {</w:t>
      </w:r>
    </w:p>
    <w:p>
      <w:pPr>
        <w:jc w:val="both"/>
      </w:pPr>
      <w:r>
        <w:t xml:space="preserve">    swigfaissJNI.PartitionStats_bissect_cycles_set(swigCPtr,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getBissect_cycles() {</w:t>
      </w:r>
    </w:p>
    <w:p>
      <w:pPr>
        <w:jc w:val="both"/>
      </w:pPr>
      <w:r>
        <w:t xml:space="preserve">    return swigfaissJNI.PartitionStats_bissect_cycles_get(swigCPtr,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setCompress_cycles(long value) {</w:t>
      </w:r>
    </w:p>
    <w:p>
      <w:pPr>
        <w:jc w:val="both"/>
      </w:pPr>
      <w:r>
        <w:t xml:space="preserve">    swigfaissJNI.PartitionStats_compress_cycles_set(swigCPtr,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getCompress_cycles() {</w:t>
      </w:r>
    </w:p>
    <w:p>
      <w:pPr>
        <w:jc w:val="both"/>
      </w:pPr>
      <w:r>
        <w:t xml:space="preserve">    return swigfaissJNI.PartitionStats_compress_cycles_get(swigCPtr,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PartitionStats() {</w:t>
      </w:r>
    </w:p>
    <w:p>
      <w:pPr>
        <w:jc w:val="both"/>
      </w:pPr>
      <w:r>
        <w:t xml:space="preserve">    this(swigfaissJNI.new_PartitionStats(),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swigfaissJNI.PartitionStats_reset(swigCPtr,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