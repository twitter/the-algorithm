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IndexHNSW extends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IndexHNSW(long cPtr, boolean cMemoryOwn) {</w:t>
      </w:r>
    </w:p>
    <w:p>
      <w:pPr>
        <w:jc w:val="both"/>
      </w:pPr>
      <w:r>
        <w:t xml:space="preserve">    super(swigfaissJNI.IndexHNSW_SWIGUpcast(cPtr),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getCPtr(IndexHNSW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swigfaissJNI.delete_IndexHNSW(swigCPtr);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setHnsw(HNSW value) {</w:t>
      </w:r>
    </w:p>
    <w:p>
      <w:pPr>
        <w:jc w:val="both"/>
      </w:pPr>
      <w:r>
        <w:t xml:space="preserve">    swigfaissJNI.IndexHNSW_hnsw_set(swigCPtr, this, HNSW.getCPtr(value),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 getHnsw() {</w:t>
      </w:r>
    </w:p>
    <w:p>
      <w:pPr>
        <w:jc w:val="both"/>
      </w:pPr>
      <w:r>
        <w:t xml:space="preserve">    long cPtr = swigfaissJNI.IndexHNSW_hnsw_get(swigCPtr, this);</w:t>
      </w:r>
    </w:p>
    <w:p>
      <w:pPr>
        <w:jc w:val="both"/>
      </w:pPr>
      <w:r>
        <w:t xml:space="preserve">    return (cPtr == 0) ? null : new HNSW(cPtr,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swigfaissJNI.IndexHNSW_own_fields_set(swigCPtr,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swigfaissJNI.IndexHNSW_own_fields_get(swigCPtr,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setStorage(Index value) {</w:t>
      </w:r>
    </w:p>
    <w:p>
      <w:pPr>
        <w:jc w:val="both"/>
      </w:pPr>
      <w:r>
        <w:t xml:space="preserve">    swigfaissJNI.IndexHNSW_storage_set(swigCPtr,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getStorage() {</w:t>
      </w:r>
    </w:p>
    <w:p>
      <w:pPr>
        <w:jc w:val="both"/>
      </w:pPr>
      <w:r>
        <w:t xml:space="preserve">    long cPtr = swigfaissJNI.IndexHNSW_storage_get(swigCPtr,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setReconstruct_from_neighbors(ReconstructFromNeighbors value) {</w:t>
      </w:r>
    </w:p>
    <w:p>
      <w:pPr>
        <w:jc w:val="both"/>
      </w:pPr>
      <w:r>
        <w:t xml:space="preserve">    swigfaissJNI.IndexHNSW_reconstruct_from_neighbors_set(swigCPtr, this, ReconstructFromNeighbors.getCPtr(value),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ReconstructFromNeighbors getReconstruct_from_neighbors() {</w:t>
      </w:r>
    </w:p>
    <w:p>
      <w:pPr>
        <w:jc w:val="both"/>
      </w:pPr>
      <w:r>
        <w:t xml:space="preserve">    long cPtr = swigfaissJNI.IndexHNSW_reconstruct_from_neighbors_get(swigCPtr, this);</w:t>
      </w:r>
    </w:p>
    <w:p>
      <w:pPr>
        <w:jc w:val="both"/>
      </w:pPr>
      <w:r>
        <w:t xml:space="preserve">    return (cPtr == 0) ? null : new ReconstructFromNeighbors(cPtr,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IndexHNSW(int d, int M, MetricType metric) {</w:t>
      </w:r>
    </w:p>
    <w:p>
      <w:pPr>
        <w:jc w:val="both"/>
      </w:pPr>
      <w:r>
        <w:t xml:space="preserve">    this(swigfaissJNI.new_IndexHNSW__SWIG_0(d, M,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IndexHNSW(int d, int M) {</w:t>
      </w:r>
    </w:p>
    <w:p>
      <w:pPr>
        <w:jc w:val="both"/>
      </w:pPr>
      <w:r>
        <w:t xml:space="preserve">    this(swigfaissJNI.new_IndexHNSW__SWIG_1(d,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IndexHNSW(int d) {</w:t>
      </w:r>
    </w:p>
    <w:p>
      <w:pPr>
        <w:jc w:val="both"/>
      </w:pPr>
      <w:r>
        <w:t xml:space="preserve">    this(swigfaissJNI.new_IndexHNSW__SWIG_2(d),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IndexHNSW() {</w:t>
      </w:r>
    </w:p>
    <w:p>
      <w:pPr>
        <w:jc w:val="both"/>
      </w:pPr>
      <w:r>
        <w:t xml:space="preserve">    this(swigfaissJNI.new_IndexHNSW__SWIG_3(),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IndexHNSW(Index storage, int M) {</w:t>
      </w:r>
    </w:p>
    <w:p>
      <w:pPr>
        <w:jc w:val="both"/>
      </w:pPr>
      <w:r>
        <w:t xml:space="preserve">    this(swigfaissJNI.new_IndexHNSW__SWIG_4(Index.getCPtr(storage), storage,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IndexHNSW(Index storage) {</w:t>
      </w:r>
    </w:p>
    <w:p>
      <w:pPr>
        <w:jc w:val="both"/>
      </w:pPr>
      <w:r>
        <w:t xml:space="preserve">    this(swigfaissJNI.new_IndexHNSW__SWIG_5(Index.getCPtr(storage), storage),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swigfaissJNI.IndexHNSW_add(swigCPtr,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swigfaissJNI.IndexHNSW_train(swigCPtr,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swigfaissJNI.IndexHNSW_search(swigCPtr,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SWIGTYPE_p_float recons) {</w:t>
      </w:r>
    </w:p>
    <w:p>
      <w:pPr>
        <w:jc w:val="both"/>
      </w:pPr>
      <w:r>
        <w:t xml:space="preserve">    swigfaissJNI.IndexHNSW_reconstruct(swigCPtr, this, key,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swigfaissJNI.IndexHNSW_reset(swigCPtr,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shrink_level_0_neighbors(int size) {</w:t>
      </w:r>
    </w:p>
    <w:p>
      <w:pPr>
        <w:jc w:val="both"/>
      </w:pPr>
      <w:r>
        <w:t xml:space="preserve">    swigfaissJNI.IndexHNSW_shrink_level_0_neighbors(swigCPtr, this, 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search_level_0(long n, SWIGTYPE_p_float x, long k, SWIGTYPE_p_int nearest, SWIGTYPE_p_float nearest_d, SWIGTYPE_p_float distances, LongVector labels, int nprobe, int search_type) {</w:t>
      </w:r>
    </w:p>
    <w:p>
      <w:pPr>
        <w:jc w:val="both"/>
      </w:pPr>
      <w:r>
        <w:t xml:space="preserve">    swigfaissJNI.IndexHNSW_search_level_0__SWIG_0(swigCPtr, this, n, SWIGTYPE_p_float.getCPtr(x), k, SWIGTYPE_p_int.getCPtr(nearest), SWIGTYPE_p_float.getCPtr(nearest_d), SWIGTYPE_p_float.getCPtr(distances), SWIGTYPE_p_long_long.getCPtr(labels.data()), labels, nprobe, search_type);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search_level_0(long n, SWIGTYPE_p_float x, long k, SWIGTYPE_p_int nearest, SWIGTYPE_p_float nearest_d, SWIGTYPE_p_float distances, LongVector labels, int nprobe) {</w:t>
      </w:r>
    </w:p>
    <w:p>
      <w:pPr>
        <w:jc w:val="both"/>
      </w:pPr>
      <w:r>
        <w:t xml:space="preserve">    swigfaissJNI.IndexHNSW_search_level_0__SWIG_1(swigCPtr, this, n, SWIGTYPE_p_float.getCPtr(x), k, SWIGTYPE_p_int.getCPtr(nearest), SWIGTYPE_p_float.getCPtr(nearest_d), SWIGTYPE_p_float.getCPtr(distances), SWIGTYPE_p_long_long.getCPtr(labels.data()), labels, nprobe);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search_level_0(long n, SWIGTYPE_p_float x, long k, SWIGTYPE_p_int nearest, SWIGTYPE_p_float nearest_d, SWIGTYPE_p_float distances, LongVector labels) {</w:t>
      </w:r>
    </w:p>
    <w:p>
      <w:pPr>
        <w:jc w:val="both"/>
      </w:pPr>
      <w:r>
        <w:t xml:space="preserve">    swigfaissJNI.IndexHNSW_search_level_0__SWIG_2(swigCPtr, this, n, SWIGTYPE_p_float.getCPtr(x), k, SWIGTYPE_p_int.getCPtr(nearest), SWIGTYPE_p_float.getCPtr(nearest_d),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init_level_0_from_knngraph(int k, SWIGTYPE_p_float D, LongVector I) {</w:t>
      </w:r>
    </w:p>
    <w:p>
      <w:pPr>
        <w:jc w:val="both"/>
      </w:pPr>
      <w:r>
        <w:t xml:space="preserve">    swigfaissJNI.IndexHNSW_init_level_0_from_knngraph(swigCPtr, this, k, SWIGTYPE_p_float.getCPtr(D), SWIGTYPE_p_long_long.getCPtr(I.data()), 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init_level_0_from_entry_points(int npt, SWIGTYPE_p_int points, SWIGTYPE_p_int nearests) {</w:t>
      </w:r>
    </w:p>
    <w:p>
      <w:pPr>
        <w:jc w:val="both"/>
      </w:pPr>
      <w:r>
        <w:t xml:space="preserve">    swigfaissJNI.IndexHNSW_init_level_0_from_entry_points(swigCPtr, this, npt, SWIGTYPE_p_int.getCPtr(points), SWIGTYPE_p_int.getCPtr(nearests));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reorder_links() {</w:t>
      </w:r>
    </w:p>
    <w:p>
      <w:pPr>
        <w:jc w:val="both"/>
      </w:pPr>
      <w:r>
        <w:t xml:space="preserve">    swigfaissJNI.IndexHNSW_reorder_links(swigCPtr,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link_singletons() {</w:t>
      </w:r>
    </w:p>
    <w:p>
      <w:pPr>
        <w:jc w:val="both"/>
      </w:pPr>
      <w:r>
        <w:t xml:space="preserve">    swigfaissJNI.IndexHNSW_link_singletons(swigCPtr,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