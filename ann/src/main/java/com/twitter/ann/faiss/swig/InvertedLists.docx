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InvertedLists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>
        <w:t xml:space="preserve">  protected transient boolean swigCMemOwn;</w:t>
      </w:r>
    </w:p>
    <w:p>
      <w:pPr>
        <w:jc w:val="both"/>
      </w:pPr>
      <w:r/>
    </w:p>
    <w:p>
      <w:pPr>
        <w:jc w:val="both"/>
      </w:pPr>
      <w:r>
        <w:t xml:space="preserve">  protected InvertedLists(long cPtr, boolean cMemoryOwn) {</w:t>
      </w:r>
    </w:p>
    <w:p>
      <w:pPr>
        <w:jc w:val="both"/>
      </w:pPr>
      <w:r>
        <w:t xml:space="preserve">    swigCMemOwn = cMemoryOwn;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getCPtr(InvertedLists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swigfaissJNI.delete_InvertedLists(swigCPtr);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setNlist(long value) {</w:t>
      </w:r>
    </w:p>
    <w:p>
      <w:pPr>
        <w:jc w:val="both"/>
      </w:pPr>
      <w:r>
        <w:t xml:space="preserve">    swigfaissJNI.InvertedLists_nlist_set(swigCPtr,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getNlist() {</w:t>
      </w:r>
    </w:p>
    <w:p>
      <w:pPr>
        <w:jc w:val="both"/>
      </w:pPr>
      <w:r>
        <w:t xml:space="preserve">    return swigfaissJNI.InvertedLists_nlist_get(swigCPtr,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setCode_size(long value) {</w:t>
      </w:r>
    </w:p>
    <w:p>
      <w:pPr>
        <w:jc w:val="both"/>
      </w:pPr>
      <w:r>
        <w:t xml:space="preserve">    swigfaissJNI.InvertedLists_code_size_set(swigCPtr,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getCode_size() {</w:t>
      </w:r>
    </w:p>
    <w:p>
      <w:pPr>
        <w:jc w:val="both"/>
      </w:pPr>
      <w:r>
        <w:t xml:space="preserve">    return swigfaissJNI.InvertedLists_code_size_get(swigCPtr,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list_size(long list_no) {</w:t>
      </w:r>
    </w:p>
    <w:p>
      <w:pPr>
        <w:jc w:val="both"/>
      </w:pPr>
      <w:r>
        <w:t xml:space="preserve">    return swigfaissJNI.InvertedLists_list_size(swigCPtr, this, list_no);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SWIGTYPE_p_unsigned_char get_codes(long list_no) {</w:t>
      </w:r>
    </w:p>
    <w:p>
      <w:pPr>
        <w:jc w:val="both"/>
      </w:pPr>
      <w:r>
        <w:t xml:space="preserve">    long cPtr = swigfaissJNI.InvertedLists_get_codes(swigCPtr, this, list_no);</w:t>
      </w:r>
    </w:p>
    <w:p>
      <w:pPr>
        <w:jc w:val="both"/>
      </w:pPr>
      <w:r>
        <w:t xml:space="preserve">    return (cPtr == 0) ? null : new SWIGTYPE_p_unsigned_char(cPtr,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LongVector get_ids(long list_no) {</w:t>
      </w:r>
    </w:p>
    <w:p>
      <w:pPr>
        <w:jc w:val="both"/>
      </w:pPr>
      <w:r>
        <w:t xml:space="preserve">    return new LongVector(swigfaissJNI.InvertedLists_get_ids(swigCPtr, this, list_no), false);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 xml:space="preserve">  public void release_codes(long list_no, SWIGTYPE_p_unsigned_char codes) {</w:t>
      </w:r>
    </w:p>
    <w:p>
      <w:pPr>
        <w:jc w:val="both"/>
      </w:pPr>
      <w:r>
        <w:t xml:space="preserve">    swigfaissJNI.InvertedLists_release_codes(swigCPtr, this, list_no, SWIGTYPE_p_unsigned_char.getCPtr(codes));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release_ids(long list_no, LongVector ids) {</w:t>
      </w:r>
    </w:p>
    <w:p>
      <w:pPr>
        <w:jc w:val="both"/>
      </w:pPr>
      <w:r>
        <w:t xml:space="preserve">    swigfaissJNI.InvertedLists_release_ids(swigCPtr, this, list_no, SWIGTYPE_p_long_long.getCPtr(ids.data()), ids);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get_single_id(long list_no, long offset) {</w:t>
      </w:r>
    </w:p>
    <w:p>
      <w:pPr>
        <w:jc w:val="both"/>
      </w:pPr>
      <w:r>
        <w:t xml:space="preserve">    return swigfaissJNI.InvertedLists_get_single_id(swigCPtr, this, list_no, offset);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 xml:space="preserve">  public SWIGTYPE_p_unsigned_char get_single_code(long list_no, long offset) {</w:t>
      </w:r>
    </w:p>
    <w:p>
      <w:pPr>
        <w:jc w:val="both"/>
      </w:pPr>
      <w:r>
        <w:t xml:space="preserve">    long cPtr = swigfaissJNI.InvertedLists_get_single_code(swigCPtr, this, list_no, offset);</w:t>
      </w:r>
    </w:p>
    <w:p>
      <w:pPr>
        <w:jc w:val="both"/>
      </w:pPr>
      <w:r>
        <w:t xml:space="preserve">    return (cPtr == 0) ? null : new SWIGTYPE_p_unsigned_char(cPtr,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prefetch_lists(LongVector list_nos, int nlist) {</w:t>
      </w:r>
    </w:p>
    <w:p>
      <w:pPr>
        <w:jc w:val="both"/>
      </w:pPr>
      <w:r>
        <w:t xml:space="preserve">    swigfaissJNI.InvertedLists_prefetch_lists(swigCPtr, this, SWIGTYPE_p_long_long.getCPtr(list_nos.data()), list_nos, nlist);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add_entry(long list_no, long theid, SWIGTYPE_p_unsigned_char code) {</w:t>
      </w:r>
    </w:p>
    <w:p>
      <w:pPr>
        <w:jc w:val="both"/>
      </w:pPr>
      <w:r>
        <w:t xml:space="preserve">    return swigfaissJNI.InvertedLists_add_entry(swigCPtr, this, list_no, theid, SWIGTYPE_p_unsigned_char.getCPtr(code));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add_entries(long list_no, long n_entry, LongVector ids, SWIGTYPE_p_unsigned_char code) {</w:t>
      </w:r>
    </w:p>
    <w:p>
      <w:pPr>
        <w:jc w:val="both"/>
      </w:pPr>
      <w:r>
        <w:t xml:space="preserve">    return swigfaissJNI.InvertedLists_add_entries(swigCPtr, this, list_no, n_entry, SWIGTYPE_p_long_long.getCPtr(ids.data()), ids, SWIGTYPE_p_unsigned_char.getCPtr(code));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update_entry(long list_no, long offset, long id, SWIGTYPE_p_unsigned_char code) {</w:t>
      </w:r>
    </w:p>
    <w:p>
      <w:pPr>
        <w:jc w:val="both"/>
      </w:pPr>
      <w:r>
        <w:t xml:space="preserve">    swigfaissJNI.InvertedLists_update_entry(swigCPtr, this, list_no, offset, id, SWIGTYPE_p_unsigned_char.getCPtr(code));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update_entries(long list_no, long offset, long n_entry, LongVector ids, SWIGTYPE_p_unsigned_char code) {</w:t>
      </w:r>
    </w:p>
    <w:p>
      <w:pPr>
        <w:jc w:val="both"/>
      </w:pPr>
      <w:r>
        <w:t xml:space="preserve">    swigfaissJNI.InvertedLists_update_entries(swigCPtr, this, list_no, offset, n_entry, SWIGTYPE_p_long_long.getCPtr(ids.data()), ids, SWIGTYPE_p_unsigned_char.getCPtr(code));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resize(long list_no, long new_size) {</w:t>
      </w:r>
    </w:p>
    <w:p>
      <w:pPr>
        <w:jc w:val="both"/>
      </w:pPr>
      <w:r>
        <w:t xml:space="preserve">    swigfaissJNI.InvertedLists_resize(swigCPtr, this, list_no, new_size);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reset() {</w:t>
      </w:r>
    </w:p>
    <w:p>
      <w:pPr>
        <w:jc w:val="both"/>
      </w:pPr>
      <w:r>
        <w:t xml:space="preserve">    swigfaissJNI.InvertedLists_reset(swigCPtr,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merge_from(InvertedLists oivf, long add_id) {</w:t>
      </w:r>
    </w:p>
    <w:p>
      <w:pPr>
        <w:jc w:val="both"/>
      </w:pPr>
      <w:r>
        <w:t xml:space="preserve">    swigfaissJNI.InvertedLists_merge_from(swigCPtr, this, InvertedLists.getCPtr(oivf), oivf, add_id);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double imbalance_factor() {</w:t>
      </w:r>
    </w:p>
    <w:p>
      <w:pPr>
        <w:jc w:val="both"/>
      </w:pPr>
      <w:r>
        <w:t xml:space="preserve">    return swigfaissJNI.InvertedLists_imbalance_factor(swigCPtr,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print_stats() {</w:t>
      </w:r>
    </w:p>
    <w:p>
      <w:pPr>
        <w:jc w:val="both"/>
      </w:pPr>
      <w:r>
        <w:t xml:space="preserve">    swigfaissJNI.InvertedLists_print_stats(swigCPtr,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compute_ntotal() {</w:t>
      </w:r>
    </w:p>
    <w:p>
      <w:pPr>
        <w:jc w:val="both"/>
      </w:pPr>
      <w:r>
        <w:t xml:space="preserve">    return swigfaissJNI.InvertedLists_compute_ntotal(swigCPtr,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static public class ScopedIds {</w:t>
      </w:r>
    </w:p>
    <w:p>
      <w:pPr>
        <w:jc w:val="both"/>
      </w:pPr>
      <w:r>
        <w:t xml:space="preserve">    private transient long swigCPtr;</w:t>
      </w:r>
    </w:p>
    <w:p>
      <w:pPr>
        <w:jc w:val="both"/>
      </w:pPr>
      <w:r>
        <w:t xml:space="preserve">    protected transient boolean swigCMemOwn;</w:t>
      </w:r>
    </w:p>
    <w:p>
      <w:pPr>
        <w:jc w:val="both"/>
      </w:pPr>
      <w:r>
        <w:t xml:space="preserve">  </w:t>
      </w:r>
    </w:p>
    <w:p>
      <w:pPr>
        <w:jc w:val="both"/>
      </w:pPr>
      <w:r>
        <w:t xml:space="preserve">    protected ScopedIds(long cPtr, boolean cMemoryOwn) {</w:t>
      </w:r>
    </w:p>
    <w:p>
      <w:pPr>
        <w:jc w:val="both"/>
      </w:pPr>
      <w:r>
        <w:t xml:space="preserve">      swigCMemOwn = cMemoryOwn;</w:t>
      </w:r>
    </w:p>
    <w:p>
      <w:pPr>
        <w:jc w:val="both"/>
      </w:pPr>
      <w:r>
        <w:t xml:space="preserve">      swigCPtr = cPtr;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</w:t>
      </w:r>
    </w:p>
    <w:p>
      <w:pPr>
        <w:jc w:val="both"/>
      </w:pPr>
      <w:r>
        <w:t xml:space="preserve">    protected static long getCPtr(ScopedIds obj) {</w:t>
      </w:r>
    </w:p>
    <w:p>
      <w:pPr>
        <w:jc w:val="both"/>
      </w:pPr>
      <w:r>
        <w:t xml:space="preserve">      return (obj == null) ? 0 : obj.swigCPtr;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</w:t>
      </w:r>
    </w:p>
    <w:p>
      <w:pPr>
        <w:jc w:val="both"/>
      </w:pPr>
      <w:r>
        <w:t xml:space="preserve">    @SuppressWarnings("deprecation")</w:t>
      </w:r>
    </w:p>
    <w:p>
      <w:pPr>
        <w:jc w:val="both"/>
      </w:pPr>
      <w:r>
        <w:t xml:space="preserve">    protected void finalize() {</w:t>
      </w:r>
    </w:p>
    <w:p>
      <w:pPr>
        <w:jc w:val="both"/>
      </w:pPr>
      <w:r>
        <w:t xml:space="preserve">      delete();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</w:t>
      </w:r>
    </w:p>
    <w:p>
      <w:pPr>
        <w:jc w:val="both"/>
      </w:pPr>
      <w:r>
        <w:t xml:space="preserve">    public synchronized void delete() {</w:t>
      </w:r>
    </w:p>
    <w:p>
      <w:pPr>
        <w:jc w:val="both"/>
      </w:pPr>
      <w:r>
        <w:t xml:space="preserve">      if (swigCPtr != 0) {</w:t>
      </w:r>
    </w:p>
    <w:p>
      <w:pPr>
        <w:jc w:val="both"/>
      </w:pPr>
      <w:r>
        <w:t xml:space="preserve">        if (swigCMemOwn) {</w:t>
      </w:r>
    </w:p>
    <w:p>
      <w:pPr>
        <w:jc w:val="both"/>
      </w:pPr>
      <w:r>
        <w:t xml:space="preserve">          swigCMemOwn = false;</w:t>
      </w:r>
    </w:p>
    <w:p>
      <w:pPr>
        <w:jc w:val="both"/>
      </w:pPr>
      <w:r>
        <w:t xml:space="preserve">          swigfaissJNI.delete_InvertedLists_ScopedIds(swigCPtr);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swigCPtr = 0;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</w:t>
      </w:r>
    </w:p>
    <w:p>
      <w:pPr>
        <w:jc w:val="both"/>
      </w:pPr>
      <w:r>
        <w:t xml:space="preserve">    public void setIl(InvertedLists value) {</w:t>
      </w:r>
    </w:p>
    <w:p>
      <w:pPr>
        <w:jc w:val="both"/>
      </w:pPr>
      <w:r>
        <w:t xml:space="preserve">      swigfaissJNI.InvertedLists_ScopedIds_il_set(swigCPtr, this, InvertedLists.getCPtr(value), value);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</w:t>
      </w:r>
    </w:p>
    <w:p>
      <w:pPr>
        <w:jc w:val="both"/>
      </w:pPr>
      <w:r>
        <w:t xml:space="preserve">    public InvertedLists getIl() {</w:t>
      </w:r>
    </w:p>
    <w:p>
      <w:pPr>
        <w:jc w:val="both"/>
      </w:pPr>
      <w:r>
        <w:t xml:space="preserve">      long cPtr = swigfaissJNI.InvertedLists_ScopedIds_il_get(swigCPtr, this);</w:t>
      </w:r>
    </w:p>
    <w:p>
      <w:pPr>
        <w:jc w:val="both"/>
      </w:pPr>
      <w:r>
        <w:t xml:space="preserve">      return (cPtr == 0) ? null : new InvertedLists(cPtr, false);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</w:t>
      </w:r>
    </w:p>
    <w:p>
      <w:pPr>
        <w:jc w:val="both"/>
      </w:pPr>
      <w:r>
        <w:t xml:space="preserve">    public void setIds(LongVector value) {</w:t>
      </w:r>
    </w:p>
    <w:p>
      <w:pPr>
        <w:jc w:val="both"/>
      </w:pPr>
      <w:r>
        <w:t xml:space="preserve">      swigfaissJNI.InvertedLists_ScopedIds_ids_set(swigCPtr, this, SWIGTYPE_p_long_long.getCPtr(value.data()), value);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</w:t>
      </w:r>
    </w:p>
    <w:p>
      <w:pPr>
        <w:jc w:val="both"/>
      </w:pPr>
      <w:r>
        <w:t xml:space="preserve">    public LongVector getIds() {</w:t>
      </w:r>
    </w:p>
    <w:p>
      <w:pPr>
        <w:jc w:val="both"/>
      </w:pPr>
      <w:r>
        <w:t xml:space="preserve">      return new LongVector(swigfaissJNI.InvertedLists_ScopedIds_ids_get(swigCPtr, this), false);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</w:t>
      </w:r>
    </w:p>
    <w:p>
      <w:pPr>
        <w:jc w:val="both"/>
      </w:pPr>
      <w:r>
        <w:t xml:space="preserve">    public void setList_no(long value) {</w:t>
      </w:r>
    </w:p>
    <w:p>
      <w:pPr>
        <w:jc w:val="both"/>
      </w:pPr>
      <w:r>
        <w:t xml:space="preserve">      swigfaissJNI.InvertedLists_ScopedIds_list_no_set(swigCPtr, this, value);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</w:t>
      </w:r>
    </w:p>
    <w:p>
      <w:pPr>
        <w:jc w:val="both"/>
      </w:pPr>
      <w:r>
        <w:t xml:space="preserve">    public long getList_no() {</w:t>
      </w:r>
    </w:p>
    <w:p>
      <w:pPr>
        <w:jc w:val="both"/>
      </w:pPr>
      <w:r>
        <w:t xml:space="preserve">      return swigfaissJNI.InvertedLists_ScopedIds_list_no_get(swigCPtr, this);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</w:t>
      </w:r>
    </w:p>
    <w:p>
      <w:pPr>
        <w:jc w:val="both"/>
      </w:pPr>
      <w:r>
        <w:t xml:space="preserve">    public ScopedIds(InvertedLists il, long list_no) {</w:t>
      </w:r>
    </w:p>
    <w:p>
      <w:pPr>
        <w:jc w:val="both"/>
      </w:pPr>
      <w:r>
        <w:t xml:space="preserve">      this(swigfaissJNI.new_InvertedLists_ScopedIds(InvertedLists.getCPtr(il), il, list_no), true);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</w:t>
      </w:r>
    </w:p>
    <w:p>
      <w:pPr>
        <w:jc w:val="both"/>
      </w:pPr>
      <w:r>
        <w:t xml:space="preserve">    public LongVector get() {</w:t>
      </w:r>
    </w:p>
    <w:p>
      <w:pPr>
        <w:jc w:val="both"/>
      </w:pPr>
      <w:r>
        <w:t xml:space="preserve">      return new LongVector(swigfaissJNI.InvertedLists_ScopedIds_get(swigCPtr, this), false);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static public class ScopedCodes {</w:t>
      </w:r>
    </w:p>
    <w:p>
      <w:pPr>
        <w:jc w:val="both"/>
      </w:pPr>
      <w:r>
        <w:t xml:space="preserve">    private transient long swigCPtr;</w:t>
      </w:r>
    </w:p>
    <w:p>
      <w:pPr>
        <w:jc w:val="both"/>
      </w:pPr>
      <w:r>
        <w:t xml:space="preserve">    protected transient boolean swigCMemOwn;</w:t>
      </w:r>
    </w:p>
    <w:p>
      <w:pPr>
        <w:jc w:val="both"/>
      </w:pPr>
      <w:r>
        <w:t xml:space="preserve">  </w:t>
      </w:r>
    </w:p>
    <w:p>
      <w:pPr>
        <w:jc w:val="both"/>
      </w:pPr>
      <w:r>
        <w:t xml:space="preserve">    protected ScopedCodes(long cPtr, boolean cMemoryOwn) {</w:t>
      </w:r>
    </w:p>
    <w:p>
      <w:pPr>
        <w:jc w:val="both"/>
      </w:pPr>
      <w:r>
        <w:t xml:space="preserve">      swigCMemOwn = cMemoryOwn;</w:t>
      </w:r>
    </w:p>
    <w:p>
      <w:pPr>
        <w:jc w:val="both"/>
      </w:pPr>
      <w:r>
        <w:t xml:space="preserve">      swigCPtr = cPtr;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</w:t>
      </w:r>
    </w:p>
    <w:p>
      <w:pPr>
        <w:jc w:val="both"/>
      </w:pPr>
      <w:r>
        <w:t xml:space="preserve">    protected static long getCPtr(ScopedCodes obj) {</w:t>
      </w:r>
    </w:p>
    <w:p>
      <w:pPr>
        <w:jc w:val="both"/>
      </w:pPr>
      <w:r>
        <w:t xml:space="preserve">      return (obj == null) ? 0 : obj.swigCPtr;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</w:t>
      </w:r>
    </w:p>
    <w:p>
      <w:pPr>
        <w:jc w:val="both"/>
      </w:pPr>
      <w:r>
        <w:t xml:space="preserve">    @SuppressWarnings("deprecation")</w:t>
      </w:r>
    </w:p>
    <w:p>
      <w:pPr>
        <w:jc w:val="both"/>
      </w:pPr>
      <w:r>
        <w:t xml:space="preserve">    protected void finalize() {</w:t>
      </w:r>
    </w:p>
    <w:p>
      <w:pPr>
        <w:jc w:val="both"/>
      </w:pPr>
      <w:r>
        <w:t xml:space="preserve">      delete();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</w:t>
      </w:r>
    </w:p>
    <w:p>
      <w:pPr>
        <w:jc w:val="both"/>
      </w:pPr>
      <w:r>
        <w:t xml:space="preserve">    public synchronized void delete() {</w:t>
      </w:r>
    </w:p>
    <w:p>
      <w:pPr>
        <w:jc w:val="both"/>
      </w:pPr>
      <w:r>
        <w:t xml:space="preserve">      if (swigCPtr != 0) {</w:t>
      </w:r>
    </w:p>
    <w:p>
      <w:pPr>
        <w:jc w:val="both"/>
      </w:pPr>
      <w:r>
        <w:t xml:space="preserve">        if (swigCMemOwn) {</w:t>
      </w:r>
    </w:p>
    <w:p>
      <w:pPr>
        <w:jc w:val="both"/>
      </w:pPr>
      <w:r>
        <w:t xml:space="preserve">          swigCMemOwn = false;</w:t>
      </w:r>
    </w:p>
    <w:p>
      <w:pPr>
        <w:jc w:val="both"/>
      </w:pPr>
      <w:r>
        <w:t xml:space="preserve">          swigfaissJNI.delete_InvertedLists_ScopedCodes(swigCPtr);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swigCPtr = 0;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</w:t>
      </w:r>
    </w:p>
    <w:p>
      <w:pPr>
        <w:jc w:val="both"/>
      </w:pPr>
      <w:r>
        <w:t xml:space="preserve">    public void setIl(InvertedLists value) {</w:t>
      </w:r>
    </w:p>
    <w:p>
      <w:pPr>
        <w:jc w:val="both"/>
      </w:pPr>
      <w:r>
        <w:t xml:space="preserve">      swigfaissJNI.InvertedLists_ScopedCodes_il_set(swigCPtr, this, InvertedLists.getCPtr(value), value);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</w:t>
      </w:r>
    </w:p>
    <w:p>
      <w:pPr>
        <w:jc w:val="both"/>
      </w:pPr>
      <w:r>
        <w:t xml:space="preserve">    public InvertedLists getIl() {</w:t>
      </w:r>
    </w:p>
    <w:p>
      <w:pPr>
        <w:jc w:val="both"/>
      </w:pPr>
      <w:r>
        <w:t xml:space="preserve">      long cPtr = swigfaissJNI.InvertedLists_ScopedCodes_il_get(swigCPtr, this);</w:t>
      </w:r>
    </w:p>
    <w:p>
      <w:pPr>
        <w:jc w:val="both"/>
      </w:pPr>
      <w:r>
        <w:t xml:space="preserve">      return (cPtr == 0) ? null : new InvertedLists(cPtr, false);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</w:t>
      </w:r>
    </w:p>
    <w:p>
      <w:pPr>
        <w:jc w:val="both"/>
      </w:pPr>
      <w:r>
        <w:t xml:space="preserve">    public void setCodes(SWIGTYPE_p_unsigned_char value) {</w:t>
      </w:r>
    </w:p>
    <w:p>
      <w:pPr>
        <w:jc w:val="both"/>
      </w:pPr>
      <w:r>
        <w:t xml:space="preserve">      swigfaissJNI.InvertedLists_ScopedCodes_codes_set(swigCPtr, this, SWIGTYPE_p_unsigned_char.getCPtr(value));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</w:t>
      </w:r>
    </w:p>
    <w:p>
      <w:pPr>
        <w:jc w:val="both"/>
      </w:pPr>
      <w:r>
        <w:t xml:space="preserve">    public SWIGTYPE_p_unsigned_char getCodes() {</w:t>
      </w:r>
    </w:p>
    <w:p>
      <w:pPr>
        <w:jc w:val="both"/>
      </w:pPr>
      <w:r>
        <w:t xml:space="preserve">      long cPtr = swigfaissJNI.InvertedLists_ScopedCodes_codes_get(swigCPtr, this);</w:t>
      </w:r>
    </w:p>
    <w:p>
      <w:pPr>
        <w:jc w:val="both"/>
      </w:pPr>
      <w:r>
        <w:t xml:space="preserve">      return (cPtr == 0) ? null : new SWIGTYPE_p_unsigned_char(cPtr, false);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</w:t>
      </w:r>
    </w:p>
    <w:p>
      <w:pPr>
        <w:jc w:val="both"/>
      </w:pPr>
      <w:r>
        <w:t xml:space="preserve">    public void setList_no(long value) {</w:t>
      </w:r>
    </w:p>
    <w:p>
      <w:pPr>
        <w:jc w:val="both"/>
      </w:pPr>
      <w:r>
        <w:t xml:space="preserve">      swigfaissJNI.InvertedLists_ScopedCodes_list_no_set(swigCPtr, this, value);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</w:t>
      </w:r>
    </w:p>
    <w:p>
      <w:pPr>
        <w:jc w:val="both"/>
      </w:pPr>
      <w:r>
        <w:t xml:space="preserve">    public long getList_no() {</w:t>
      </w:r>
    </w:p>
    <w:p>
      <w:pPr>
        <w:jc w:val="both"/>
      </w:pPr>
      <w:r>
        <w:t xml:space="preserve">      return swigfaissJNI.InvertedLists_ScopedCodes_list_no_get(swigCPtr, this);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</w:t>
      </w:r>
    </w:p>
    <w:p>
      <w:pPr>
        <w:jc w:val="both"/>
      </w:pPr>
      <w:r>
        <w:t xml:space="preserve">    public ScopedCodes(InvertedLists il, long list_no) {</w:t>
      </w:r>
    </w:p>
    <w:p>
      <w:pPr>
        <w:jc w:val="both"/>
      </w:pPr>
      <w:r>
        <w:t xml:space="preserve">      this(swigfaissJNI.new_InvertedLists_ScopedCodes__SWIG_0(InvertedLists.getCPtr(il), il, list_no), true);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</w:t>
      </w:r>
    </w:p>
    <w:p>
      <w:pPr>
        <w:jc w:val="both"/>
      </w:pPr>
      <w:r>
        <w:t xml:space="preserve">    public ScopedCodes(InvertedLists il, long list_no, long offset) {</w:t>
      </w:r>
    </w:p>
    <w:p>
      <w:pPr>
        <w:jc w:val="both"/>
      </w:pPr>
      <w:r>
        <w:t xml:space="preserve">      this(swigfaissJNI.new_InvertedLists_ScopedCodes__SWIG_1(InvertedLists.getCPtr(il), il, list_no, offset), true);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</w:t>
      </w:r>
    </w:p>
    <w:p>
      <w:pPr>
        <w:jc w:val="both"/>
      </w:pPr>
      <w:r>
        <w:t xml:space="preserve">    public SWIGTYPE_p_unsigned_char get() {</w:t>
      </w:r>
    </w:p>
    <w:p>
      <w:pPr>
        <w:jc w:val="both"/>
      </w:pPr>
      <w:r>
        <w:t xml:space="preserve">      long cPtr = swigfaissJNI.InvertedLists_ScopedCodes_get(swigCPtr, this);</w:t>
      </w:r>
    </w:p>
    <w:p>
      <w:pPr>
        <w:jc w:val="both"/>
      </w:pPr>
      <w:r>
        <w:t xml:space="preserve">      return (cPtr == 0) ? null : new SWIGTYPE_p_unsigned_char(cPtr, false);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final static long INVALID_CODE_SIZE = swigfaissJNI.InvertedLists_INVALID_CODE_SIZE_get();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