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VectorTransform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VectorTransform(long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getCPtr(VectorTransform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swigfaissJNI.delete_VectorTransform(swigCPtr);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setD_in(int value) {</w:t>
      </w:r>
    </w:p>
    <w:p>
      <w:pPr>
        <w:jc w:val="both"/>
      </w:pPr>
      <w:r>
        <w:t xml:space="preserve">    swigfaissJNI.VectorTransform_d_in_set(swigCPtr,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getD_in() {</w:t>
      </w:r>
    </w:p>
    <w:p>
      <w:pPr>
        <w:jc w:val="both"/>
      </w:pPr>
      <w:r>
        <w:t xml:space="preserve">    return swigfaissJNI.VectorTransform_d_in_get(swigCPtr,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setD_out(int value) {</w:t>
      </w:r>
    </w:p>
    <w:p>
      <w:pPr>
        <w:jc w:val="both"/>
      </w:pPr>
      <w:r>
        <w:t xml:space="preserve">    swigfaissJNI.VectorTransform_d_out_set(swigCPtr,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getD_out() {</w:t>
      </w:r>
    </w:p>
    <w:p>
      <w:pPr>
        <w:jc w:val="both"/>
      </w:pPr>
      <w:r>
        <w:t xml:space="preserve">    return swigfaissJNI.VectorTransform_d_out_get(swigCPtr,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setIs_trained(boolean value) {</w:t>
      </w:r>
    </w:p>
    <w:p>
      <w:pPr>
        <w:jc w:val="both"/>
      </w:pPr>
      <w:r>
        <w:t xml:space="preserve">    swigfaissJNI.VectorTransform_is_trained_set(swigCPtr,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getIs_trained() {</w:t>
      </w:r>
    </w:p>
    <w:p>
      <w:pPr>
        <w:jc w:val="both"/>
      </w:pPr>
      <w:r>
        <w:t xml:space="preserve">    return swigfaissJNI.VectorTransform_is_trained_get(swigCPtr,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swigfaissJNI.VectorTransform_train(swigCPtr,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apply(long n, SWIGTYPE_p_float x) {</w:t>
      </w:r>
    </w:p>
    <w:p>
      <w:pPr>
        <w:jc w:val="both"/>
      </w:pPr>
      <w:r>
        <w:t xml:space="preserve">    long cPtr = swigfaissJNI.VectorTransform_apply(swigCPtr, this, n, SWIGTYPE_p_float.getCPtr(x));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apply_noalloc(long n, SWIGTYPE_p_float x, SWIGTYPE_p_float xt) {</w:t>
      </w:r>
    </w:p>
    <w:p>
      <w:pPr>
        <w:jc w:val="both"/>
      </w:pPr>
      <w:r>
        <w:t xml:space="preserve">    swigfaissJNI.VectorTransform_apply_noalloc(swigCPtr, this, n, SWIGTYPE_p_float.getCPtr(x), SWIGTYPE_p_float.getCPtr(xt));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reverse_transform(long n, SWIGTYPE_p_float xt, SWIGTYPE_p_float x) {</w:t>
      </w:r>
    </w:p>
    <w:p>
      <w:pPr>
        <w:jc w:val="both"/>
      </w:pPr>
      <w:r>
        <w:t xml:space="preserve">    swigfaissJNI.VectorTransform_reverse_transform(swigCPtr, this, n, SWIGTYPE_p_float.getCPtr(xt),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