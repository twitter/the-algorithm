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SWIGTYPE_p_float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SWIGTYPE_p_float(long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SWIGTYPE_p_float()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getCPtr(SWIGTYPE_p_float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