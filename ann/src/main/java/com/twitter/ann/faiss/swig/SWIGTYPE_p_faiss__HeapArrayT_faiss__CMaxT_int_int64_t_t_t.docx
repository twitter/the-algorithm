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SWIGTYPE_p_faiss__HeapArrayT_faiss__CMaxT_int_int64_t_t_t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SWIGTYPE_p_faiss__HeapArrayT_faiss__CMaxT_int_int64_t_t_t(long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SWIGTYPE_p_faiss__HeapArrayT_faiss__CMaxT_int_int64_t_t_t()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getCPtr(SWIGTYPE_p_faiss__HeapArrayT_faiss__CMaxT_int_int64_t_t_t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