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Index2Layer extends IndexFlatCodes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Index2Layer(long cPtr, boolean cMemoryOwn) {</w:t>
      </w:r>
    </w:p>
    <w:p>
      <w:pPr>
        <w:jc w:val="both"/>
      </w:pPr>
      <w:r>
        <w:t xml:space="preserve">    super(swigfaissJNI.Index2Layer_SWIGUpcast(cPtr),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getCPtr(Index2Layer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swigfaissJNI.delete_Index2Layer(swigCPtr);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setQ1(Level1Quantizer value) {</w:t>
      </w:r>
    </w:p>
    <w:p>
      <w:pPr>
        <w:jc w:val="both"/>
      </w:pPr>
      <w:r>
        <w:t xml:space="preserve">    swigfaissJNI.Index2Layer_q1_set(swigCPtr, this, Level1Quantizer.getCPtr(value),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Level1Quantizer getQ1() {</w:t>
      </w:r>
    </w:p>
    <w:p>
      <w:pPr>
        <w:jc w:val="both"/>
      </w:pPr>
      <w:r>
        <w:t xml:space="preserve">    long cPtr = swigfaissJNI.Index2Layer_q1_get(swigCPtr, this);</w:t>
      </w:r>
    </w:p>
    <w:p>
      <w:pPr>
        <w:jc w:val="both"/>
      </w:pPr>
      <w:r>
        <w:t xml:space="preserve">    return (cPtr == 0) ? null : new Level1Quantizer(cPtr,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setPq(ProductQuantizer value) {</w:t>
      </w:r>
    </w:p>
    <w:p>
      <w:pPr>
        <w:jc w:val="both"/>
      </w:pPr>
      <w:r>
        <w:t xml:space="preserve">    swigfaissJNI.Index2Layer_pq_set(swigCPtr, this, ProductQuantizer.getCPtr(value),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ProductQuantizer getPq() {</w:t>
      </w:r>
    </w:p>
    <w:p>
      <w:pPr>
        <w:jc w:val="both"/>
      </w:pPr>
      <w:r>
        <w:t xml:space="preserve">    long cPtr = swigfaissJNI.Index2Layer_pq_get(swigCPtr, this);</w:t>
      </w:r>
    </w:p>
    <w:p>
      <w:pPr>
        <w:jc w:val="both"/>
      </w:pPr>
      <w:r>
        <w:t xml:space="preserve">    return (cPtr == 0) ? null : new ProductQuantizer(cPtr,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setCode_size_1(long value) {</w:t>
      </w:r>
    </w:p>
    <w:p>
      <w:pPr>
        <w:jc w:val="both"/>
      </w:pPr>
      <w:r>
        <w:t xml:space="preserve">    swigfaissJNI.Index2Layer_code_size_1_set(swigCPtr,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getCode_size_1() {</w:t>
      </w:r>
    </w:p>
    <w:p>
      <w:pPr>
        <w:jc w:val="both"/>
      </w:pPr>
      <w:r>
        <w:t xml:space="preserve">    return swigfaissJNI.Index2Layer_code_size_1_get(swigCPtr,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setCode_size_2(long value) {</w:t>
      </w:r>
    </w:p>
    <w:p>
      <w:pPr>
        <w:jc w:val="both"/>
      </w:pPr>
      <w:r>
        <w:t xml:space="preserve">    swigfaissJNI.Index2Layer_code_size_2_set(swigCPtr,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getCode_size_2() {</w:t>
      </w:r>
    </w:p>
    <w:p>
      <w:pPr>
        <w:jc w:val="both"/>
      </w:pPr>
      <w:r>
        <w:t xml:space="preserve">    return swigfaissJNI.Index2Layer_code_size_2_get(swigCPtr,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Index2Layer(Index quantizer, long nlist, int M, int nbit, MetricType metric) {</w:t>
      </w:r>
    </w:p>
    <w:p>
      <w:pPr>
        <w:jc w:val="both"/>
      </w:pPr>
      <w:r>
        <w:t xml:space="preserve">    this(swigfaissJNI.new_Index2Layer__SWIG_0(Index.getCPtr(quantizer), quantizer, nlist, M, nbit, metric.swigValue()),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Index2Layer(Index quantizer, long nlist, int M, int nbit) {</w:t>
      </w:r>
    </w:p>
    <w:p>
      <w:pPr>
        <w:jc w:val="both"/>
      </w:pPr>
      <w:r>
        <w:t xml:space="preserve">    this(swigfaissJNI.new_Index2Layer__SWIG_1(Index.getCPtr(quantizer), quantizer, nlist, M, nbit),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Index2Layer(Index quantizer, long nlist, int M) {</w:t>
      </w:r>
    </w:p>
    <w:p>
      <w:pPr>
        <w:jc w:val="both"/>
      </w:pPr>
      <w:r>
        <w:t xml:space="preserve">    this(swigfaissJNI.new_Index2Layer__SWIG_2(Index.getCPtr(quantizer), quantizer, nlist,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Index2Layer() {</w:t>
      </w:r>
    </w:p>
    <w:p>
      <w:pPr>
        <w:jc w:val="both"/>
      </w:pPr>
      <w:r>
        <w:t xml:space="preserve">    this(swigfaissJNI.new_Index2Layer__SWIG_3(),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swigfaissJNI.Index2Layer_train(swigCPtr,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search(long n, SWIGTYPE_p_float x, long k, SWIGTYPE_p_float distances, LongVector labels) {</w:t>
      </w:r>
    </w:p>
    <w:p>
      <w:pPr>
        <w:jc w:val="both"/>
      </w:pPr>
      <w:r>
        <w:t xml:space="preserve">    swigfaissJNI.Index2Layer_search(swigCPtr, this, n, SWIGTYPE_p_float.getCPtr(x), k, SWIGTYPE_p_float.getCPtr(distances), SWIGTYPE_p_long_long.getCPtr(labels.data()), labels);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DistanceComputer get_distance_computer() {</w:t>
      </w:r>
    </w:p>
    <w:p>
      <w:pPr>
        <w:jc w:val="both"/>
      </w:pPr>
      <w:r>
        <w:t xml:space="preserve">    long cPtr = swigfaissJNI.Index2Layer_get_distance_computer(swigCPtr, this);</w:t>
      </w:r>
    </w:p>
    <w:p>
      <w:pPr>
        <w:jc w:val="both"/>
      </w:pPr>
      <w:r>
        <w:t xml:space="preserve">    return (cPtr == 0) ? null : new DistanceComputer(cPtr,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transfer_to_IVFPQ(IndexIVFPQ other) {</w:t>
      </w:r>
    </w:p>
    <w:p>
      <w:pPr>
        <w:jc w:val="both"/>
      </w:pPr>
      <w:r>
        <w:t xml:space="preserve">    swigfaissJNI.Index2Layer_transfer_to_IVFPQ(swigCPtr, this, IndexIVFPQ.getCPtr(other), other);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sa_encode(long n, SWIGTYPE_p_float x, SWIGTYPE_p_unsigned_char bytes) {</w:t>
      </w:r>
    </w:p>
    <w:p>
      <w:pPr>
        <w:jc w:val="both"/>
      </w:pPr>
      <w:r>
        <w:t xml:space="preserve">    swigfaissJNI.Index2Layer_sa_encode(swigCPtr, this, n, SWIGTYPE_p_float.getCPtr(x), SWIGTYPE_p_unsigned_char.getCPtr(bytes));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sa_decode(long n, SWIGTYPE_p_unsigned_char bytes, SWIGTYPE_p_float x) {</w:t>
      </w:r>
    </w:p>
    <w:p>
      <w:pPr>
        <w:jc w:val="both"/>
      </w:pPr>
      <w:r>
        <w:t xml:space="preserve">    swigfaissJNI.Index2Layer_sa_decode(swigCPtr, this, n, SWIGTYPE_p_unsigned_char.getCPtr(bytes),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