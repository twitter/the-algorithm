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SWIGTYPE_p_unsigned_long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SWIGTYPE_p_unsigned_long(long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SWIGTYPE_p_unsigned_long()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getCPtr(SWIGTYPE_p_unsigned_long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