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PCAMatrix extends LinearTransform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PCAMatrix(long cPtr, boolean cMemoryOwn) {</w:t>
      </w:r>
    </w:p>
    <w:p>
      <w:pPr>
        <w:jc w:val="both"/>
      </w:pPr>
      <w:r>
        <w:t xml:space="preserve">    super(swigfaissJNI.PCAMatrix_SWIGUpcast(cPtr),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getCPtr(PCAMatrix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swigfaissJNI.delete_PCAMatrix(swigCPtr);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setEigen_power(float value) {</w:t>
      </w:r>
    </w:p>
    <w:p>
      <w:pPr>
        <w:jc w:val="both"/>
      </w:pPr>
      <w:r>
        <w:t xml:space="preserve">    swigfaissJNI.PCAMatrix_eigen_power_set(swigCPtr,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 getEigen_power() {</w:t>
      </w:r>
    </w:p>
    <w:p>
      <w:pPr>
        <w:jc w:val="both"/>
      </w:pPr>
      <w:r>
        <w:t xml:space="preserve">    return swigfaissJNI.PCAMatrix_eigen_power_get(swigCPtr,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setEpsilon(float value) {</w:t>
      </w:r>
    </w:p>
    <w:p>
      <w:pPr>
        <w:jc w:val="both"/>
      </w:pPr>
      <w:r>
        <w:t xml:space="preserve">    swigfaissJNI.PCAMatrix_epsilon_set(swigCPtr,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 getEpsilon() {</w:t>
      </w:r>
    </w:p>
    <w:p>
      <w:pPr>
        <w:jc w:val="both"/>
      </w:pPr>
      <w:r>
        <w:t xml:space="preserve">    return swigfaissJNI.PCAMatrix_epsilon_get(swigCPtr,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setRandom_rotation(boolean value) {</w:t>
      </w:r>
    </w:p>
    <w:p>
      <w:pPr>
        <w:jc w:val="both"/>
      </w:pPr>
      <w:r>
        <w:t xml:space="preserve">    swigfaissJNI.PCAMatrix_random_rotation_set(swigCPtr,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getRandom_rotation() {</w:t>
      </w:r>
    </w:p>
    <w:p>
      <w:pPr>
        <w:jc w:val="both"/>
      </w:pPr>
      <w:r>
        <w:t xml:space="preserve">    return swigfaissJNI.PCAMatrix_random_rotation_get(swigCPtr,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setMax_points_per_d(long value) {</w:t>
      </w:r>
    </w:p>
    <w:p>
      <w:pPr>
        <w:jc w:val="both"/>
      </w:pPr>
      <w:r>
        <w:t xml:space="preserve">    swigfaissJNI.PCAMatrix_max_points_per_d_set(swigCPtr,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getMax_points_per_d() {</w:t>
      </w:r>
    </w:p>
    <w:p>
      <w:pPr>
        <w:jc w:val="both"/>
      </w:pPr>
      <w:r>
        <w:t xml:space="preserve">    return swigfaissJNI.PCAMatrix_max_points_per_d_get(swigCPtr,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setBalanced_bins(int value) {</w:t>
      </w:r>
    </w:p>
    <w:p>
      <w:pPr>
        <w:jc w:val="both"/>
      </w:pPr>
      <w:r>
        <w:t xml:space="preserve">    swigfaissJNI.PCAMatrix_balanced_bins_set(swigCPtr,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getBalanced_bins() {</w:t>
      </w:r>
    </w:p>
    <w:p>
      <w:pPr>
        <w:jc w:val="both"/>
      </w:pPr>
      <w:r>
        <w:t xml:space="preserve">    return swigfaissJNI.PCAMatrix_balanced_bins_get(swigCPtr,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setMean(FloatVector value) {</w:t>
      </w:r>
    </w:p>
    <w:p>
      <w:pPr>
        <w:jc w:val="both"/>
      </w:pPr>
      <w:r>
        <w:t xml:space="preserve">    swigfaissJNI.PCAMatrix_mean_set(swigCPtr, this, FloatVector.getCPtr(value),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FloatVector getMean() {</w:t>
      </w:r>
    </w:p>
    <w:p>
      <w:pPr>
        <w:jc w:val="both"/>
      </w:pPr>
      <w:r>
        <w:t xml:space="preserve">    long cPtr = swigfaissJNI.PCAMatrix_mean_get(swigCPtr, this);</w:t>
      </w:r>
    </w:p>
    <w:p>
      <w:pPr>
        <w:jc w:val="both"/>
      </w:pPr>
      <w:r>
        <w:t xml:space="preserve">    return (cPtr == 0) ? null : new FloatVector(cPtr,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setEigenvalues(FloatVector value) {</w:t>
      </w:r>
    </w:p>
    <w:p>
      <w:pPr>
        <w:jc w:val="both"/>
      </w:pPr>
      <w:r>
        <w:t xml:space="preserve">    swigfaissJNI.PCAMatrix_eigenvalues_set(swigCPtr, this, FloatVector.getCPtr(value),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FloatVector getEigenvalues() {</w:t>
      </w:r>
    </w:p>
    <w:p>
      <w:pPr>
        <w:jc w:val="both"/>
      </w:pPr>
      <w:r>
        <w:t xml:space="preserve">    long cPtr = swigfaissJNI.PCAMatrix_eigenvalues_get(swigCPtr, this);</w:t>
      </w:r>
    </w:p>
    <w:p>
      <w:pPr>
        <w:jc w:val="both"/>
      </w:pPr>
      <w:r>
        <w:t xml:space="preserve">    return (cPtr == 0) ? null : new FloatVector(cPtr,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setPCAMat(FloatVector value) {</w:t>
      </w:r>
    </w:p>
    <w:p>
      <w:pPr>
        <w:jc w:val="both"/>
      </w:pPr>
      <w:r>
        <w:t xml:space="preserve">    swigfaissJNI.PCAMatrix_PCAMat_set(swigCPtr, this, FloatVector.getCPtr(value),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FloatVector getPCAMat() {</w:t>
      </w:r>
    </w:p>
    <w:p>
      <w:pPr>
        <w:jc w:val="both"/>
      </w:pPr>
      <w:r>
        <w:t xml:space="preserve">    long cPtr = swigfaissJNI.PCAMatrix_PCAMat_get(swigCPtr, this);</w:t>
      </w:r>
    </w:p>
    <w:p>
      <w:pPr>
        <w:jc w:val="both"/>
      </w:pPr>
      <w:r>
        <w:t xml:space="preserve">    return (cPtr == 0) ? null : new FloatVector(cPtr,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PCAMatrix(int d_in, int d_out, float eigen_power, boolean random_rotation) {</w:t>
      </w:r>
    </w:p>
    <w:p>
      <w:pPr>
        <w:jc w:val="both"/>
      </w:pPr>
      <w:r>
        <w:t xml:space="preserve">    this(swigfaissJNI.new_PCAMatrix__SWIG_0(d_in, d_out, eigen_power, random_rotation),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PCAMatrix(int d_in, int d_out, float eigen_power) {</w:t>
      </w:r>
    </w:p>
    <w:p>
      <w:pPr>
        <w:jc w:val="both"/>
      </w:pPr>
      <w:r>
        <w:t xml:space="preserve">    this(swigfaissJNI.new_PCAMatrix__SWIG_1(d_in, d_out, eigen_power),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PCAMatrix(int d_in, int d_out) {</w:t>
      </w:r>
    </w:p>
    <w:p>
      <w:pPr>
        <w:jc w:val="both"/>
      </w:pPr>
      <w:r>
        <w:t xml:space="preserve">    this(swigfaissJNI.new_PCAMatrix__SWIG_2(d_in, d_out),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PCAMatrix(int d_in) {</w:t>
      </w:r>
    </w:p>
    <w:p>
      <w:pPr>
        <w:jc w:val="both"/>
      </w:pPr>
      <w:r>
        <w:t xml:space="preserve">    this(swigfaissJNI.new_PCAMatrix__SWIG_3(d_in),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PCAMatrix() {</w:t>
      </w:r>
    </w:p>
    <w:p>
      <w:pPr>
        <w:jc w:val="both"/>
      </w:pPr>
      <w:r>
        <w:t xml:space="preserve">    this(swigfaissJNI.new_PCAMatrix__SWIG_4(),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x) {</w:t>
      </w:r>
    </w:p>
    <w:p>
      <w:pPr>
        <w:jc w:val="both"/>
      </w:pPr>
      <w:r>
        <w:t xml:space="preserve">    swigfaissJNI.PCAMatrix_train(swigCPtr,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copy_from(PCAMatrix other) {</w:t>
      </w:r>
    </w:p>
    <w:p>
      <w:pPr>
        <w:jc w:val="both"/>
      </w:pPr>
      <w:r>
        <w:t xml:space="preserve">    swigfaissJNI.PCAMatrix_copy_from(swigCPtr, this, PCAMatrix.getCPtr(other), other);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prepare_Ab() {</w:t>
      </w:r>
    </w:p>
    <w:p>
      <w:pPr>
        <w:jc w:val="both"/>
      </w:pPr>
      <w:r>
        <w:t xml:space="preserve">    swigfaissJNI.PCAMatrix_prepare_Ab(swigCPtr,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