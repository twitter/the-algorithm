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SWIGTYPE_p_void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SWIGTYPE_p_void(long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SWIGTYPE_p_void()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getCPtr(SWIGTYPE_p_void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