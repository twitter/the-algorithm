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IndexShards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IndexShards(long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getCPtr(IndexShards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swigfaissJNI.delete_IndexShards(swigCPtr);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IndexShards(boolean threaded, boolean successive_ids) {</w:t>
      </w:r>
    </w:p>
    <w:p>
      <w:pPr>
        <w:jc w:val="both"/>
      </w:pPr>
      <w:r>
        <w:t xml:space="preserve">    this(swigfaissJNI.new_IndexShards__SWIG_0(threaded, successive_ids),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IndexShards(boolean threaded) {</w:t>
      </w:r>
    </w:p>
    <w:p>
      <w:pPr>
        <w:jc w:val="both"/>
      </w:pPr>
      <w:r>
        <w:t xml:space="preserve">    this(swigfaissJNI.new_IndexShards__SWIG_1(threaded),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IndexShards() {</w:t>
      </w:r>
    </w:p>
    <w:p>
      <w:pPr>
        <w:jc w:val="both"/>
      </w:pPr>
      <w:r>
        <w:t xml:space="preserve">    this(swigfaissJNI.new_IndexShards__SWIG_2(),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IndexShards(int d, boolean threaded, boolean successive_ids) {</w:t>
      </w:r>
    </w:p>
    <w:p>
      <w:pPr>
        <w:jc w:val="both"/>
      </w:pPr>
      <w:r>
        <w:t xml:space="preserve">    this(swigfaissJNI.new_IndexShards__SWIG_3(d, threaded, successive_ids),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IndexShards(int d, boolean threaded) {</w:t>
      </w:r>
    </w:p>
    <w:p>
      <w:pPr>
        <w:jc w:val="both"/>
      </w:pPr>
      <w:r>
        <w:t xml:space="preserve">    this(swigfaissJNI.new_IndexShards__SWIG_4(d, threaded),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IndexShards(int d) {</w:t>
      </w:r>
    </w:p>
    <w:p>
      <w:pPr>
        <w:jc w:val="both"/>
      </w:pPr>
      <w:r>
        <w:t xml:space="preserve">    this(swigfaissJNI.new_IndexShards__SWIG_5(d),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add_shard(Index index) {</w:t>
      </w:r>
    </w:p>
    <w:p>
      <w:pPr>
        <w:jc w:val="both"/>
      </w:pPr>
      <w:r>
        <w:t xml:space="preserve">    swigfaissJNI.IndexShards_add_shard(swigCPtr, this, Index.getCPtr(index), 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remove_shard(Index index) {</w:t>
      </w:r>
    </w:p>
    <w:p>
      <w:pPr>
        <w:jc w:val="both"/>
      </w:pPr>
      <w:r>
        <w:t xml:space="preserve">    swigfaissJNI.IndexShards_remove_shard(swigCPtr, this, Index.getCPtr(index), 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SWIGTYPE_p_float x) {</w:t>
      </w:r>
    </w:p>
    <w:p>
      <w:pPr>
        <w:jc w:val="both"/>
      </w:pPr>
      <w:r>
        <w:t xml:space="preserve">    swigfaissJNI.IndexShards_add(swigCPtr,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add_with_ids(long n, SWIGTYPE_p_float x, LongVector xids) {</w:t>
      </w:r>
    </w:p>
    <w:p>
      <w:pPr>
        <w:jc w:val="both"/>
      </w:pPr>
      <w:r>
        <w:t xml:space="preserve">    swigfaissJNI.IndexShards_add_with_ids(swigCPtr, this, n, SWIGTYPE_p_float.getCPtr(x), SWIGTYPE_p_long_long.getCPtr(xids.data()), xids);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swigfaissJNI.IndexShards_search(swigCPtr,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swigfaissJNI.IndexShards_train(swigCPtr,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setSuccessive_ids(boolean value) {</w:t>
      </w:r>
    </w:p>
    <w:p>
      <w:pPr>
        <w:jc w:val="both"/>
      </w:pPr>
      <w:r>
        <w:t xml:space="preserve">    swigfaissJNI.IndexShards_successive_ids_set(swigCPtr,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getSuccessive_ids() {</w:t>
      </w:r>
    </w:p>
    <w:p>
      <w:pPr>
        <w:jc w:val="both"/>
      </w:pPr>
      <w:r>
        <w:t xml:space="preserve">    return swigfaissJNI.IndexShards_successive_ids_get(swigCPtr,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syncWithSubIndexes() {</w:t>
      </w:r>
    </w:p>
    <w:p>
      <w:pPr>
        <w:jc w:val="both"/>
      </w:pPr>
      <w:r>
        <w:t xml:space="preserve">    swigfaissJNI.IndexShards_syncWithSubIndexes(swigCPtr,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