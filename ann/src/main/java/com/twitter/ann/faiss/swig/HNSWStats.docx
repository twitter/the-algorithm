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HNSWStats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HNSWStats(long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getCPtr(HNSWStats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swigfaissJNI.delete_HNSWStats(swigCPtr);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setN1(long value) {</w:t>
      </w:r>
    </w:p>
    <w:p>
      <w:pPr>
        <w:jc w:val="both"/>
      </w:pPr>
      <w:r>
        <w:t xml:space="preserve">    swigfaissJNI.HNSWStats_n1_set(swigCPtr,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getN1() {</w:t>
      </w:r>
    </w:p>
    <w:p>
      <w:pPr>
        <w:jc w:val="both"/>
      </w:pPr>
      <w:r>
        <w:t xml:space="preserve">    return swigfaissJNI.HNSWStats_n1_get(swigCPtr,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setN2(long value) {</w:t>
      </w:r>
    </w:p>
    <w:p>
      <w:pPr>
        <w:jc w:val="both"/>
      </w:pPr>
      <w:r>
        <w:t xml:space="preserve">    swigfaissJNI.HNSWStats_n2_set(swigCPtr,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getN2() {</w:t>
      </w:r>
    </w:p>
    <w:p>
      <w:pPr>
        <w:jc w:val="both"/>
      </w:pPr>
      <w:r>
        <w:t xml:space="preserve">    return swigfaissJNI.HNSWStats_n2_get(swigCPtr,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setN3(long value) {</w:t>
      </w:r>
    </w:p>
    <w:p>
      <w:pPr>
        <w:jc w:val="both"/>
      </w:pPr>
      <w:r>
        <w:t xml:space="preserve">    swigfaissJNI.HNSWStats_n3_set(swigCPtr,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getN3() {</w:t>
      </w:r>
    </w:p>
    <w:p>
      <w:pPr>
        <w:jc w:val="both"/>
      </w:pPr>
      <w:r>
        <w:t xml:space="preserve">    return swigfaissJNI.HNSWStats_n3_get(swigCPtr,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setNdis(long value) {</w:t>
      </w:r>
    </w:p>
    <w:p>
      <w:pPr>
        <w:jc w:val="both"/>
      </w:pPr>
      <w:r>
        <w:t xml:space="preserve">    swigfaissJNI.HNSWStats_ndis_set(swigCPtr,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getNdis() {</w:t>
      </w:r>
    </w:p>
    <w:p>
      <w:pPr>
        <w:jc w:val="both"/>
      </w:pPr>
      <w:r>
        <w:t xml:space="preserve">    return swigfaissJNI.HNSWStats_ndis_get(swigCPtr,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setNreorder(long value) {</w:t>
      </w:r>
    </w:p>
    <w:p>
      <w:pPr>
        <w:jc w:val="both"/>
      </w:pPr>
      <w:r>
        <w:t xml:space="preserve">    swigfaissJNI.HNSWStats_nreorder_set(swigCPtr,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getNreorder() {</w:t>
      </w:r>
    </w:p>
    <w:p>
      <w:pPr>
        <w:jc w:val="both"/>
      </w:pPr>
      <w:r>
        <w:t xml:space="preserve">    return swigfaissJNI.HNSWStats_nreorder_get(swigCPtr,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HNSWStats(long n1, long n2, long n3, long ndis, long nreorder) {</w:t>
      </w:r>
    </w:p>
    <w:p>
      <w:pPr>
        <w:jc w:val="both"/>
      </w:pPr>
      <w:r>
        <w:t xml:space="preserve">    this(swigfaissJNI.new_HNSWStats__SWIG_0(n1, n2, n3, ndis, nreorder),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HNSWStats(long n1, long n2, long n3, long ndis) {</w:t>
      </w:r>
    </w:p>
    <w:p>
      <w:pPr>
        <w:jc w:val="both"/>
      </w:pPr>
      <w:r>
        <w:t xml:space="preserve">    this(swigfaissJNI.new_HNSWStats__SWIG_1(n1, n2, n3, ndis),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HNSWStats(long n1, long n2, long n3) {</w:t>
      </w:r>
    </w:p>
    <w:p>
      <w:pPr>
        <w:jc w:val="both"/>
      </w:pPr>
      <w:r>
        <w:t xml:space="preserve">    this(swigfaissJNI.new_HNSWStats__SWIG_2(n1, n2, n3),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HNSWStats(long n1, long n2) {</w:t>
      </w:r>
    </w:p>
    <w:p>
      <w:pPr>
        <w:jc w:val="both"/>
      </w:pPr>
      <w:r>
        <w:t xml:space="preserve">    this(swigfaissJNI.new_HNSWStats__SWIG_3(n1, n2),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HNSWStats(long n1) {</w:t>
      </w:r>
    </w:p>
    <w:p>
      <w:pPr>
        <w:jc w:val="both"/>
      </w:pPr>
      <w:r>
        <w:t xml:space="preserve">    this(swigfaissJNI.new_HNSWStats__SWIG_4(n1),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HNSWStats() {</w:t>
      </w:r>
    </w:p>
    <w:p>
      <w:pPr>
        <w:jc w:val="both"/>
      </w:pPr>
      <w:r>
        <w:t xml:space="preserve">    this(swigfaissJNI.new_HNSWStats__SWIG_5(),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swigfaissJNI.HNSWStats_reset(swigCPtr,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combine(HNSWStats other) {</w:t>
      </w:r>
    </w:p>
    <w:p>
      <w:pPr>
        <w:jc w:val="both"/>
      </w:pPr>
      <w:r>
        <w:t xml:space="preserve">    swigfaissJNI.HNSWStats_combine(swigCPtr, this, HNSWStats.getCPtr(other), other);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