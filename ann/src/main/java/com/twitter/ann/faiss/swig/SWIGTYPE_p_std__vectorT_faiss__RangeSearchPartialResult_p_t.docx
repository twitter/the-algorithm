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SWIGTYPE_p_std__vectorT_faiss__RangeSearchPartialResult_p_t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SWIGTYPE_p_std__vectorT_faiss__RangeSearchPartialResult_p_t(long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SWIGTYPE_p_std__vectorT_faiss__RangeSearchPartialResult_p_t()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getCPtr(SWIGTYPE_p_std__vectorT_faiss__RangeSearchPartialResult_p_t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