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OperatingPoints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OperatingPoints(long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getCPtr(OperatingPoints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swigfaissJNI.delete_OperatingPoints(swigCPtr);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setAll_pts(OperatingPointVector value) {</w:t>
      </w:r>
    </w:p>
    <w:p>
      <w:pPr>
        <w:jc w:val="both"/>
      </w:pPr>
      <w:r>
        <w:t xml:space="preserve">    swigfaissJNI.OperatingPoints_all_pts_set(swigCPtr, this, OperatingPointVector.getCPtr(value),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OperatingPointVector getAll_pts() {</w:t>
      </w:r>
    </w:p>
    <w:p>
      <w:pPr>
        <w:jc w:val="both"/>
      </w:pPr>
      <w:r>
        <w:t xml:space="preserve">    long cPtr = swigfaissJNI.OperatingPoints_all_pts_get(swigCPtr, this);</w:t>
      </w:r>
    </w:p>
    <w:p>
      <w:pPr>
        <w:jc w:val="both"/>
      </w:pPr>
      <w:r>
        <w:t xml:space="preserve">    return (cPtr == 0) ? null : new OperatingPointVector(cPtr,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setOptimal_pts(OperatingPointVector value) {</w:t>
      </w:r>
    </w:p>
    <w:p>
      <w:pPr>
        <w:jc w:val="both"/>
      </w:pPr>
      <w:r>
        <w:t xml:space="preserve">    swigfaissJNI.OperatingPoints_optimal_pts_set(swigCPtr, this, OperatingPointVector.getCPtr(value),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OperatingPointVector getOptimal_pts() {</w:t>
      </w:r>
    </w:p>
    <w:p>
      <w:pPr>
        <w:jc w:val="both"/>
      </w:pPr>
      <w:r>
        <w:t xml:space="preserve">    long cPtr = swigfaissJNI.OperatingPoints_optimal_pts_get(swigCPtr, this);</w:t>
      </w:r>
    </w:p>
    <w:p>
      <w:pPr>
        <w:jc w:val="both"/>
      </w:pPr>
      <w:r>
        <w:t xml:space="preserve">    return (cPtr == 0) ? null : new OperatingPointVector(cPtr,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OperatingPoints() {</w:t>
      </w:r>
    </w:p>
    <w:p>
      <w:pPr>
        <w:jc w:val="both"/>
      </w:pPr>
      <w:r>
        <w:t xml:space="preserve">    this(swigfaissJNI.new_OperatingPoints(),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merge_with(OperatingPoints other, String prefix) {</w:t>
      </w:r>
    </w:p>
    <w:p>
      <w:pPr>
        <w:jc w:val="both"/>
      </w:pPr>
      <w:r>
        <w:t xml:space="preserve">    return swigfaissJNI.OperatingPoints_merge_with__SWIG_0(swigCPtr, this, OperatingPoints.getCPtr(other), other, prefix);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merge_with(OperatingPoints other) {</w:t>
      </w:r>
    </w:p>
    <w:p>
      <w:pPr>
        <w:jc w:val="both"/>
      </w:pPr>
      <w:r>
        <w:t xml:space="preserve">    return swigfaissJNI.OperatingPoints_merge_with__SWIG_1(swigCPtr, this, OperatingPoints.getCPtr(other), other);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clear() {</w:t>
      </w:r>
    </w:p>
    <w:p>
      <w:pPr>
        <w:jc w:val="both"/>
      </w:pPr>
      <w:r>
        <w:t xml:space="preserve">    swigfaissJNI.OperatingPoints_clear(swigCPtr,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add(double perf, double t, String key, long cno) {</w:t>
      </w:r>
    </w:p>
    <w:p>
      <w:pPr>
        <w:jc w:val="both"/>
      </w:pPr>
      <w:r>
        <w:t xml:space="preserve">    return swigfaissJNI.OperatingPoints_add__SWIG_0(swigCPtr, this, perf, t, key, cno);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add(double perf, double t, String key) {</w:t>
      </w:r>
    </w:p>
    <w:p>
      <w:pPr>
        <w:jc w:val="both"/>
      </w:pPr>
      <w:r>
        <w:t xml:space="preserve">    return swigfaissJNI.OperatingPoints_add__SWIG_1(swigCPtr, this, perf, t, key);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t_for_perf(double perf) {</w:t>
      </w:r>
    </w:p>
    <w:p>
      <w:pPr>
        <w:jc w:val="both"/>
      </w:pPr>
      <w:r>
        <w:t xml:space="preserve">    return swigfaissJNI.OperatingPoints_t_for_perf(swigCPtr, this, perf);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display(boolean only_optimal) {</w:t>
      </w:r>
    </w:p>
    <w:p>
      <w:pPr>
        <w:jc w:val="both"/>
      </w:pPr>
      <w:r>
        <w:t xml:space="preserve">    swigfaissJNI.OperatingPoints_display__SWIG_0(swigCPtr, this, only_optimal);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display() {</w:t>
      </w:r>
    </w:p>
    <w:p>
      <w:pPr>
        <w:jc w:val="both"/>
      </w:pPr>
      <w:r>
        <w:t xml:space="preserve">    swigfaissJNI.OperatingPoints_display__SWIG_1(swigCPtr,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all_to_gnuplot(String fname) {</w:t>
      </w:r>
    </w:p>
    <w:p>
      <w:pPr>
        <w:jc w:val="both"/>
      </w:pPr>
      <w:r>
        <w:t xml:space="preserve">    swigfaissJNI.OperatingPoints_all_to_gnuplot(swigCPtr, this, fname);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optimal_to_gnuplot(String fname) {</w:t>
      </w:r>
    </w:p>
    <w:p>
      <w:pPr>
        <w:jc w:val="both"/>
      </w:pPr>
      <w:r>
        <w:t xml:space="preserve">    swigfaissJNI.OperatingPoints_optimal_to_gnuplot(swigCPtr, this, fname);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