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SWIGTYPE_p_std__vectorT_faiss__OnDiskOneList_t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SWIGTYPE_p_std__vectorT_faiss__OnDiskOneList_t(long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SWIGTYPE_p_std__vectorT_faiss__OnDiskOneList_t()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getCPtr(SWIGTYPE_p_std__vectorT_faiss__OnDiskOneList_t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