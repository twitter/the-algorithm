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SWIGTYPE_p_std__vectorT_faiss__Index_p_t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SWIGTYPE_p_std__vectorT_faiss__Index_p_t(long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SWIGTYPE_p_std__vectorT_faiss__Index_p_t()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getCPtr(SWIGTYPE_p_std__vectorT_faiss__Index_p_t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