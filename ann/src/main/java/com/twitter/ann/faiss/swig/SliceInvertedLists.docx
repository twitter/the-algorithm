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SliceInvertedLists extends ReadOnlyInvertedLists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SliceInvertedLists(long cPtr, boolean cMemoryOwn) {</w:t>
      </w:r>
    </w:p>
    <w:p>
      <w:pPr>
        <w:jc w:val="both"/>
      </w:pPr>
      <w:r>
        <w:t xml:space="preserve">    super(swigfaissJNI.SliceInvertedLists_SWIGUpcast(cPtr),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getCPtr(SliceInvertedLists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swigfaissJNI.delete_SliceInvertedLists(swigCPtr);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setIl(InvertedLists value) {</w:t>
      </w:r>
    </w:p>
    <w:p>
      <w:pPr>
        <w:jc w:val="both"/>
      </w:pPr>
      <w:r>
        <w:t xml:space="preserve">    swigfaissJNI.SliceInvertedLists_il_set(swigCPtr, this, InvertedLists.getCPtr(value),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InvertedLists getIl() {</w:t>
      </w:r>
    </w:p>
    <w:p>
      <w:pPr>
        <w:jc w:val="both"/>
      </w:pPr>
      <w:r>
        <w:t xml:space="preserve">    long cPtr = swigfaissJNI.SliceInvertedLists_il_get(swigCPtr, this);</w:t>
      </w:r>
    </w:p>
    <w:p>
      <w:pPr>
        <w:jc w:val="both"/>
      </w:pPr>
      <w:r>
        <w:t xml:space="preserve">    return (cPtr == 0) ? null : new InvertedLists(cPtr,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setI0(long value) {</w:t>
      </w:r>
    </w:p>
    <w:p>
      <w:pPr>
        <w:jc w:val="both"/>
      </w:pPr>
      <w:r>
        <w:t xml:space="preserve">    swigfaissJNI.SliceInvertedLists_i0_set(swigCPtr,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getI0() {</w:t>
      </w:r>
    </w:p>
    <w:p>
      <w:pPr>
        <w:jc w:val="both"/>
      </w:pPr>
      <w:r>
        <w:t xml:space="preserve">    return swigfaissJNI.SliceInvertedLists_i0_get(swigCPtr, this);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void setI1(long value) {</w:t>
      </w:r>
    </w:p>
    <w:p>
      <w:pPr>
        <w:jc w:val="both"/>
      </w:pPr>
      <w:r>
        <w:t xml:space="preserve">    swigfaissJNI.SliceInvertedLists_i1_set(swigCPtr,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getI1() {</w:t>
      </w:r>
    </w:p>
    <w:p>
      <w:pPr>
        <w:jc w:val="both"/>
      </w:pPr>
      <w:r>
        <w:t xml:space="preserve">    return swigfaissJNI.SliceInvertedLists_i1_get(swigCPtr, this);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SliceInvertedLists(InvertedLists il, long i0, long i1) {</w:t>
      </w:r>
    </w:p>
    <w:p>
      <w:pPr>
        <w:jc w:val="both"/>
      </w:pPr>
      <w:r>
        <w:t xml:space="preserve">    this(swigfaissJNI.new_SliceInvertedLists(InvertedLists.getCPtr(il), il, i0, i1),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list_size(long list_no) {</w:t>
      </w:r>
    </w:p>
    <w:p>
      <w:pPr>
        <w:jc w:val="both"/>
      </w:pPr>
      <w:r>
        <w:t xml:space="preserve">    return swigfaissJNI.SliceInvertedLists_list_size(swigCPtr, this, list_no);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SWIGTYPE_p_unsigned_char get_codes(long list_no) {</w:t>
      </w:r>
    </w:p>
    <w:p>
      <w:pPr>
        <w:jc w:val="both"/>
      </w:pPr>
      <w:r>
        <w:t xml:space="preserve">    long cPtr = swigfaissJNI.SliceInvertedLists_get_codes(swigCPtr, this, list_no);</w:t>
      </w:r>
    </w:p>
    <w:p>
      <w:pPr>
        <w:jc w:val="both"/>
      </w:pPr>
      <w:r>
        <w:t xml:space="preserve">    return (cPtr == 0) ? null : new SWIGTYPE_p_unsigned_char(cPtr,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LongVector get_ids(long list_no) {</w:t>
      </w:r>
    </w:p>
    <w:p>
      <w:pPr>
        <w:jc w:val="both"/>
      </w:pPr>
      <w:r>
        <w:t xml:space="preserve">    return new LongVector(swigfaissJNI.SliceInvertedLists_get_ids(swigCPtr, this, list_no), false);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void release_codes(long list_no, SWIGTYPE_p_unsigned_char codes) {</w:t>
      </w:r>
    </w:p>
    <w:p>
      <w:pPr>
        <w:jc w:val="both"/>
      </w:pPr>
      <w:r>
        <w:t xml:space="preserve">    swigfaissJNI.SliceInvertedLists_release_codes(swigCPtr, this, list_no, SWIGTYPE_p_unsigned_char.getCPtr(codes));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release_ids(long list_no, LongVector ids) {</w:t>
      </w:r>
    </w:p>
    <w:p>
      <w:pPr>
        <w:jc w:val="both"/>
      </w:pPr>
      <w:r>
        <w:t xml:space="preserve">    swigfaissJNI.SliceInvertedLists_release_ids(swigCPtr, this, list_no, SWIGTYPE_p_long_long.getCPtr(ids.data()), ids);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get_single_id(long list_no, long offset) {</w:t>
      </w:r>
    </w:p>
    <w:p>
      <w:pPr>
        <w:jc w:val="both"/>
      </w:pPr>
      <w:r>
        <w:t xml:space="preserve">    return swigfaissJNI.SliceInvertedLists_get_single_id(swigCPtr, this, list_no, offset);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SWIGTYPE_p_unsigned_char get_single_code(long list_no, long offset) {</w:t>
      </w:r>
    </w:p>
    <w:p>
      <w:pPr>
        <w:jc w:val="both"/>
      </w:pPr>
      <w:r>
        <w:t xml:space="preserve">    long cPtr = swigfaissJNI.SliceInvertedLists_get_single_code(swigCPtr, this, list_no, offset);</w:t>
      </w:r>
    </w:p>
    <w:p>
      <w:pPr>
        <w:jc w:val="both"/>
      </w:pPr>
      <w:r>
        <w:t xml:space="preserve">    return (cPtr == 0) ? null : new SWIGTYPE_p_unsigned_char(cPtr,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prefetch_lists(LongVector list_nos, int nlist) {</w:t>
      </w:r>
    </w:p>
    <w:p>
      <w:pPr>
        <w:jc w:val="both"/>
      </w:pPr>
      <w:r>
        <w:t xml:space="preserve">    swigfaissJNI.SliceInvertedLists_prefetch_lists(swigCPtr, this, SWIGTYPE_p_long_long.getCPtr(list_nos.data()), list_nos, nlist);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