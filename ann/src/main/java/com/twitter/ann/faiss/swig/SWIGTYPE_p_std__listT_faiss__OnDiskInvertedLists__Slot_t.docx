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SWIGTYPE_p_std__listT_faiss__OnDiskInvertedLists__Slot_t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SWIGTYPE_p_std__listT_faiss__OnDiskInvertedLists__Slot_t(long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SWIGTYPE_p_std__listT_faiss__OnDiskInvertedLists__Slot_t()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getCPtr(SWIGTYPE_p_std__listT_faiss__OnDiskInvertedLists__Slot_t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