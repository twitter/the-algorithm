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float_minheap_array_t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float_minheap_array_t(long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getCPtr(float_minheap_array_t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swigfaissJNI.delete_float_minheap_array_t(swigCPtr);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setNh(long value) {</w:t>
      </w:r>
    </w:p>
    <w:p>
      <w:pPr>
        <w:jc w:val="both"/>
      </w:pPr>
      <w:r>
        <w:t xml:space="preserve">    swigfaissJNI.float_minheap_array_t_nh_set(swigCPtr,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getNh() {</w:t>
      </w:r>
    </w:p>
    <w:p>
      <w:pPr>
        <w:jc w:val="both"/>
      </w:pPr>
      <w:r>
        <w:t xml:space="preserve">    return swigfaissJNI.float_minheap_array_t_nh_get(swigCPtr,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setK(long value) {</w:t>
      </w:r>
    </w:p>
    <w:p>
      <w:pPr>
        <w:jc w:val="both"/>
      </w:pPr>
      <w:r>
        <w:t xml:space="preserve">    swigfaissJNI.float_minheap_array_t_k_set(swigCPtr,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getK() {</w:t>
      </w:r>
    </w:p>
    <w:p>
      <w:pPr>
        <w:jc w:val="both"/>
      </w:pPr>
      <w:r>
        <w:t xml:space="preserve">    return swigfaissJNI.float_minheap_array_t_k_get(swigCPtr,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setIds(LongVector value) {</w:t>
      </w:r>
    </w:p>
    <w:p>
      <w:pPr>
        <w:jc w:val="both"/>
      </w:pPr>
      <w:r>
        <w:t xml:space="preserve">    swigfaissJNI.float_minheap_array_t_ids_set(swigCPtr, this, SWIGTYPE_p_long_long.getCPtr(value.data()),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LongVector getIds() {</w:t>
      </w:r>
    </w:p>
    <w:p>
      <w:pPr>
        <w:jc w:val="both"/>
      </w:pPr>
      <w:r>
        <w:t xml:space="preserve">    return new LongVector(swigfaissJNI.float_minheap_array_t_ids_get(swigCPtr, this), false);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setVal(SWIGTYPE_p_float value) {</w:t>
      </w:r>
    </w:p>
    <w:p>
      <w:pPr>
        <w:jc w:val="both"/>
      </w:pPr>
      <w:r>
        <w:t xml:space="preserve">    swigfaissJNI.float_minheap_array_t_val_set(swigCPtr, this, SWIGTYPE_p_float.getCPtr(value));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SWIGTYPE_p_float getVal() {</w:t>
      </w:r>
    </w:p>
    <w:p>
      <w:pPr>
        <w:jc w:val="both"/>
      </w:pPr>
      <w:r>
        <w:t xml:space="preserve">    long cPtr = swigfaissJNI.float_minheap_array_t_val_get(swigCPtr, this);</w:t>
      </w:r>
    </w:p>
    <w:p>
      <w:pPr>
        <w:jc w:val="both"/>
      </w:pPr>
      <w:r>
        <w:t xml:space="preserve">    return (cPtr == 0) ? null : new SWIGTYPE_p_float(cPtr,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SWIGTYPE_p_float get_val(long key) {</w:t>
      </w:r>
    </w:p>
    <w:p>
      <w:pPr>
        <w:jc w:val="both"/>
      </w:pPr>
      <w:r>
        <w:t xml:space="preserve">    long cPtr = swigfaissJNI.float_minheap_array_t_get_val(swigCPtr, this, key);</w:t>
      </w:r>
    </w:p>
    <w:p>
      <w:pPr>
        <w:jc w:val="both"/>
      </w:pPr>
      <w:r>
        <w:t xml:space="preserve">    return (cPtr == 0) ? null : new SWIGTYPE_p_float(cPtr,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LongVector get_ids(long key) {</w:t>
      </w:r>
    </w:p>
    <w:p>
      <w:pPr>
        <w:jc w:val="both"/>
      </w:pPr>
      <w:r>
        <w:t xml:space="preserve">    return new LongVector(swigfaissJNI.float_minheap_array_t_get_ids(swigCPtr, this, key), false);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heapify() {</w:t>
      </w:r>
    </w:p>
    <w:p>
      <w:pPr>
        <w:jc w:val="both"/>
      </w:pPr>
      <w:r>
        <w:t xml:space="preserve">    swigfaissJNI.float_minheap_array_t_heapify(swigCPtr,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addn(long nj, SWIGTYPE_p_float vin, long j0, long i0, long ni) {</w:t>
      </w:r>
    </w:p>
    <w:p>
      <w:pPr>
        <w:jc w:val="both"/>
      </w:pPr>
      <w:r>
        <w:t xml:space="preserve">    swigfaissJNI.float_minheap_array_t_addn__SWIG_0(swigCPtr, this, nj, SWIGTYPE_p_float.getCPtr(vin), j0, i0, ni);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addn(long nj, SWIGTYPE_p_float vin, long j0, long i0) {</w:t>
      </w:r>
    </w:p>
    <w:p>
      <w:pPr>
        <w:jc w:val="both"/>
      </w:pPr>
      <w:r>
        <w:t xml:space="preserve">    swigfaissJNI.float_minheap_array_t_addn__SWIG_1(swigCPtr, this, nj, SWIGTYPE_p_float.getCPtr(vin), j0, i0);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addn(long nj, SWIGTYPE_p_float vin, long j0) {</w:t>
      </w:r>
    </w:p>
    <w:p>
      <w:pPr>
        <w:jc w:val="both"/>
      </w:pPr>
      <w:r>
        <w:t xml:space="preserve">    swigfaissJNI.float_minheap_array_t_addn__SWIG_2(swigCPtr, this, nj, SWIGTYPE_p_float.getCPtr(vin), j0);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addn(long nj, SWIGTYPE_p_float vin) {</w:t>
      </w:r>
    </w:p>
    <w:p>
      <w:pPr>
        <w:jc w:val="both"/>
      </w:pPr>
      <w:r>
        <w:t xml:space="preserve">    swigfaissJNI.float_minheap_array_t_addn__SWIG_3(swigCPtr, this, nj, SWIGTYPE_p_float.getCPtr(vin));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addn_with_ids(long nj, SWIGTYPE_p_float vin, LongVector id_in, long id_stride, long i0, long ni) {</w:t>
      </w:r>
    </w:p>
    <w:p>
      <w:pPr>
        <w:jc w:val="both"/>
      </w:pPr>
      <w:r>
        <w:t xml:space="preserve">    swigfaissJNI.float_minheap_array_t_addn_with_ids__SWIG_0(swigCPtr, this, nj, SWIGTYPE_p_float.getCPtr(vin), SWIGTYPE_p_long_long.getCPtr(id_in.data()), id_in, id_stride, i0, ni);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addn_with_ids(long nj, SWIGTYPE_p_float vin, LongVector id_in, long id_stride, long i0) {</w:t>
      </w:r>
    </w:p>
    <w:p>
      <w:pPr>
        <w:jc w:val="both"/>
      </w:pPr>
      <w:r>
        <w:t xml:space="preserve">    swigfaissJNI.float_minheap_array_t_addn_with_ids__SWIG_1(swigCPtr, this, nj, SWIGTYPE_p_float.getCPtr(vin), SWIGTYPE_p_long_long.getCPtr(id_in.data()), id_in, id_stride, i0);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addn_with_ids(long nj, SWIGTYPE_p_float vin, LongVector id_in, long id_stride) {</w:t>
      </w:r>
    </w:p>
    <w:p>
      <w:pPr>
        <w:jc w:val="both"/>
      </w:pPr>
      <w:r>
        <w:t xml:space="preserve">    swigfaissJNI.float_minheap_array_t_addn_with_ids__SWIG_2(swigCPtr, this, nj, SWIGTYPE_p_float.getCPtr(vin), SWIGTYPE_p_long_long.getCPtr(id_in.data()), id_in, id_stride);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addn_with_ids(long nj, SWIGTYPE_p_float vin, LongVector id_in) {</w:t>
      </w:r>
    </w:p>
    <w:p>
      <w:pPr>
        <w:jc w:val="both"/>
      </w:pPr>
      <w:r>
        <w:t xml:space="preserve">    swigfaissJNI.float_minheap_array_t_addn_with_ids__SWIG_3(swigCPtr, this, nj, SWIGTYPE_p_float.getCPtr(vin), SWIGTYPE_p_long_long.getCPtr(id_in.data()), id_in);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addn_with_ids(long nj, SWIGTYPE_p_float vin) {</w:t>
      </w:r>
    </w:p>
    <w:p>
      <w:pPr>
        <w:jc w:val="both"/>
      </w:pPr>
      <w:r>
        <w:t xml:space="preserve">    swigfaissJNI.float_minheap_array_t_addn_with_ids__SWIG_4(swigCPtr, this, nj, SWIGTYPE_p_float.getCPtr(vin));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reorder() {</w:t>
      </w:r>
    </w:p>
    <w:p>
      <w:pPr>
        <w:jc w:val="both"/>
      </w:pPr>
      <w:r>
        <w:t xml:space="preserve">    swigfaissJNI.float_minheap_array_t_reorder(swigCPtr,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per_line_extrema(SWIGTYPE_p_float vals_out, LongVector idx_out) {</w:t>
      </w:r>
    </w:p>
    <w:p>
      <w:pPr>
        <w:jc w:val="both"/>
      </w:pPr>
      <w:r>
        <w:t xml:space="preserve">    swigfaissJNI.float_minheap_array_t_per_line_extrema(swigCPtr, this, SWIGTYPE_p_float.getCPtr(vals_out), SWIGTYPE_p_long_long.getCPtr(idx_out.data()), idx_out);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float_minheap_array_t() {</w:t>
      </w:r>
    </w:p>
    <w:p>
      <w:pPr>
        <w:jc w:val="both"/>
      </w:pPr>
      <w:r>
        <w:t xml:space="preserve">    this(swigfaissJNI.new_float_minheap_array_t(),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