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ByteVector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ByteVector(long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getCPtr(ByteVector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swigfaissJNI.delete_ByteVector(swigCPtr);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ByteVector() {</w:t>
      </w:r>
    </w:p>
    <w:p>
      <w:pPr>
        <w:jc w:val="both"/>
      </w:pPr>
      <w:r>
        <w:t xml:space="preserve">    this(swigfaissJNI.new_ByteVector(),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push_back(short arg0) {</w:t>
      </w:r>
    </w:p>
    <w:p>
      <w:pPr>
        <w:jc w:val="both"/>
      </w:pPr>
      <w:r>
        <w:t xml:space="preserve">    swigfaissJNI.ByteVector_push_back(swigCPtr,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swigfaissJNI.ByteVector_clear(swigCPtr,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data() {</w:t>
      </w:r>
    </w:p>
    <w:p>
      <w:pPr>
        <w:jc w:val="both"/>
      </w:pPr>
      <w:r>
        <w:t xml:space="preserve">    long cPtr = swigfaissJNI.ByteVector_data(swigCPtr,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swigfaissJNI.ByteVector_size(swigCPtr,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short at(long n) {</w:t>
      </w:r>
    </w:p>
    <w:p>
      <w:pPr>
        <w:jc w:val="both"/>
      </w:pPr>
      <w:r>
        <w:t xml:space="preserve">    return swigfaissJNI.ByteVector_at(swigCPtr,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swigfaissJNI.ByteVector_resize(swigCPtr,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swigfaissJNI.ByteVector_reserve(swigCPtr,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swap(ByteVector other) {</w:t>
      </w:r>
    </w:p>
    <w:p>
      <w:pPr>
        <w:jc w:val="both"/>
      </w:pPr>
      <w:r>
        <w:t xml:space="preserve">    swigfaissJNI.ByteVector_swap(swigCPtr, this, ByteVector.getCPtr(other),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