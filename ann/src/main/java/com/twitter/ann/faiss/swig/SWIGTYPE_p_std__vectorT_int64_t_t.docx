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SWIGTYPE_p_std__vectorT_int64_t_t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SWIGTYPE_p_std__vectorT_int64_t_t(long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SWIGTYPE_p_std__vectorT_int64_t_t()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getCPtr(SWIGTYPE_p_std__vectorT_int64_t_t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