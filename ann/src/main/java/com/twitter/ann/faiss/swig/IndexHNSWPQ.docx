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IndexHNSWPQ extends IndexHNSW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IndexHNSWPQ(long cPtr, boolean cMemoryOwn) {</w:t>
      </w:r>
    </w:p>
    <w:p>
      <w:pPr>
        <w:jc w:val="both"/>
      </w:pPr>
      <w:r>
        <w:t xml:space="preserve">    super(swigfaissJNI.IndexHNSWPQ_SWIGUpcast(cPtr),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getCPtr(IndexHNSWPQ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swigfaissJNI.delete_IndexHNSWPQ(swigCPtr);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IndexHNSWPQ() {</w:t>
      </w:r>
    </w:p>
    <w:p>
      <w:pPr>
        <w:jc w:val="both"/>
      </w:pPr>
      <w:r>
        <w:t xml:space="preserve">    this(swigfaissJNI.new_IndexHNSWPQ__SWIG_0(),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IndexHNSWPQ(int d, int pq_m, int M) {</w:t>
      </w:r>
    </w:p>
    <w:p>
      <w:pPr>
        <w:jc w:val="both"/>
      </w:pPr>
      <w:r>
        <w:t xml:space="preserve">    this(swigfaissJNI.new_IndexHNSWPQ__SWIG_1(d, pq_m, M),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train(long n, SWIGTYPE_p_float x) {</w:t>
      </w:r>
    </w:p>
    <w:p>
      <w:pPr>
        <w:jc w:val="both"/>
      </w:pPr>
      <w:r>
        <w:t xml:space="preserve">    swigfaissJNI.IndexHNSWPQ_train(swigCPtr, this, n, SWIGTYPE_p_float.getCPtr(x));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