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SimulatedAnnealingParameters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SimulatedAnnealingParameters(long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getCPtr(SimulatedAnnealingParameters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swigfaissJNI.delete_SimulatedAnnealingParameters(swigCPtr);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setInit_temperature(double value) {</w:t>
      </w:r>
    </w:p>
    <w:p>
      <w:pPr>
        <w:jc w:val="both"/>
      </w:pPr>
      <w:r>
        <w:t xml:space="preserve">    swigfaissJNI.SimulatedAnnealingParameters_init_temperature_set(swigCPtr,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getInit_temperature() {</w:t>
      </w:r>
    </w:p>
    <w:p>
      <w:pPr>
        <w:jc w:val="both"/>
      </w:pPr>
      <w:r>
        <w:t xml:space="preserve">    return swigfaissJNI.SimulatedAnnealingParameters_init_temperature_get(swigCPtr,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setTemperature_decay(double value) {</w:t>
      </w:r>
    </w:p>
    <w:p>
      <w:pPr>
        <w:jc w:val="both"/>
      </w:pPr>
      <w:r>
        <w:t xml:space="preserve">    swigfaissJNI.SimulatedAnnealingParameters_temperature_decay_set(swigCPtr,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getTemperature_decay() {</w:t>
      </w:r>
    </w:p>
    <w:p>
      <w:pPr>
        <w:jc w:val="both"/>
      </w:pPr>
      <w:r>
        <w:t xml:space="preserve">    return swigfaissJNI.SimulatedAnnealingParameters_temperature_decay_get(swigCPtr,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setN_iter(int value) {</w:t>
      </w:r>
    </w:p>
    <w:p>
      <w:pPr>
        <w:jc w:val="both"/>
      </w:pPr>
      <w:r>
        <w:t xml:space="preserve">    swigfaissJNI.SimulatedAnnealingParameters_n_iter_set(swigCPtr,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getN_iter() {</w:t>
      </w:r>
    </w:p>
    <w:p>
      <w:pPr>
        <w:jc w:val="both"/>
      </w:pPr>
      <w:r>
        <w:t xml:space="preserve">    return swigfaissJNI.SimulatedAnnealingParameters_n_iter_get(swigCPtr,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setN_redo(int value) {</w:t>
      </w:r>
    </w:p>
    <w:p>
      <w:pPr>
        <w:jc w:val="both"/>
      </w:pPr>
      <w:r>
        <w:t xml:space="preserve">    swigfaissJNI.SimulatedAnnealingParameters_n_redo_set(swigCPtr,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getN_redo() {</w:t>
      </w:r>
    </w:p>
    <w:p>
      <w:pPr>
        <w:jc w:val="both"/>
      </w:pPr>
      <w:r>
        <w:t xml:space="preserve">    return swigfaissJNI.SimulatedAnnealingParameters_n_redo_get(swigCPtr,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setSeed(int value) {</w:t>
      </w:r>
    </w:p>
    <w:p>
      <w:pPr>
        <w:jc w:val="both"/>
      </w:pPr>
      <w:r>
        <w:t xml:space="preserve">    swigfaissJNI.SimulatedAnnealingParameters_seed_set(swigCPtr,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getSeed() {</w:t>
      </w:r>
    </w:p>
    <w:p>
      <w:pPr>
        <w:jc w:val="both"/>
      </w:pPr>
      <w:r>
        <w:t xml:space="preserve">    return swigfaissJNI.SimulatedAnnealingParameters_seed_get(swigCPtr,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setVerbose(int value) {</w:t>
      </w:r>
    </w:p>
    <w:p>
      <w:pPr>
        <w:jc w:val="both"/>
      </w:pPr>
      <w:r>
        <w:t xml:space="preserve">    swigfaissJNI.SimulatedAnnealingParameters_verbose_set(swigCPtr,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getVerbose() {</w:t>
      </w:r>
    </w:p>
    <w:p>
      <w:pPr>
        <w:jc w:val="both"/>
      </w:pPr>
      <w:r>
        <w:t xml:space="preserve">    return swigfaissJNI.SimulatedAnnealingParameters_verbose_get(swigCPtr,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setOnly_bit_flips(boolean value) {</w:t>
      </w:r>
    </w:p>
    <w:p>
      <w:pPr>
        <w:jc w:val="both"/>
      </w:pPr>
      <w:r>
        <w:t xml:space="preserve">    swigfaissJNI.SimulatedAnnealingParameters_only_bit_flips_set(swigCPtr,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getOnly_bit_flips() {</w:t>
      </w:r>
    </w:p>
    <w:p>
      <w:pPr>
        <w:jc w:val="both"/>
      </w:pPr>
      <w:r>
        <w:t xml:space="preserve">    return swigfaissJNI.SimulatedAnnealingParameters_only_bit_flips_get(swigCPtr,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setInit_random(boolean value) {</w:t>
      </w:r>
    </w:p>
    <w:p>
      <w:pPr>
        <w:jc w:val="both"/>
      </w:pPr>
      <w:r>
        <w:t xml:space="preserve">    swigfaissJNI.SimulatedAnnealingParameters_init_random_set(swigCPtr,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getInit_random() {</w:t>
      </w:r>
    </w:p>
    <w:p>
      <w:pPr>
        <w:jc w:val="both"/>
      </w:pPr>
      <w:r>
        <w:t xml:space="preserve">    return swigfaissJNI.SimulatedAnnealingParameters_init_random_get(swigCPtr,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SimulatedAnnealingParameters() {</w:t>
      </w:r>
    </w:p>
    <w:p>
      <w:pPr>
        <w:jc w:val="both"/>
      </w:pPr>
      <w:r>
        <w:t xml:space="preserve">    this(swigfaissJNI.new_SimulatedAnnealingParameters(),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