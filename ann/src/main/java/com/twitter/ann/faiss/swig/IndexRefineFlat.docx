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IndexRefineFlat extends IndexRefine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IndexRefineFlat(long cPtr, boolean cMemoryOwn) {</w:t>
      </w:r>
    </w:p>
    <w:p>
      <w:pPr>
        <w:jc w:val="both"/>
      </w:pPr>
      <w:r>
        <w:t xml:space="preserve">    super(swigfaissJNI.IndexRefineFlat_SWIGUpcast(cPtr),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getCPtr(IndexRefineFlat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swigfaissJNI.delete_IndexRefineFlat(swigCPtr);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IndexRefineFlat(Index base_index) {</w:t>
      </w:r>
    </w:p>
    <w:p>
      <w:pPr>
        <w:jc w:val="both"/>
      </w:pPr>
      <w:r>
        <w:t xml:space="preserve">    this(swigfaissJNI.new_IndexRefineFlat__SWIG_0(Index.getCPtr(base_index), base_index),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IndexRefineFlat(Index base_index, SWIGTYPE_p_float xb) {</w:t>
      </w:r>
    </w:p>
    <w:p>
      <w:pPr>
        <w:jc w:val="both"/>
      </w:pPr>
      <w:r>
        <w:t xml:space="preserve">    this(swigfaissJNI.new_IndexRefineFlat__SWIG_1(Index.getCPtr(base_index), base_index, SWIGTYPE_p_float.getCPtr(xb)),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IndexRefineFlat() {</w:t>
      </w:r>
    </w:p>
    <w:p>
      <w:pPr>
        <w:jc w:val="both"/>
      </w:pPr>
      <w:r>
        <w:t xml:space="preserve">    this(swigfaissJNI.new_IndexRefineFlat__SWIG_2(),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swigfaissJNI.IndexRefineFlat_search(swigCPtr,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