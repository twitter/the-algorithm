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GenHammingComputer16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GenHammingComputer16(long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getCPtr(GenHammingComputer16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swigfaissJNI.delete_GenHammingComputer16(swigCPtr);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setA0(long value) {</w:t>
      </w:r>
    </w:p>
    <w:p>
      <w:pPr>
        <w:jc w:val="both"/>
      </w:pPr>
      <w:r>
        <w:t xml:space="preserve">    swigfaissJNI.GenHammingComputer16_a0_set(swigCPtr,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getA0() {</w:t>
      </w:r>
    </w:p>
    <w:p>
      <w:pPr>
        <w:jc w:val="both"/>
      </w:pPr>
      <w:r>
        <w:t xml:space="preserve">    return swigfaissJNI.GenHammingComputer16_a0_get(swigCPtr,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setA1(long value) {</w:t>
      </w:r>
    </w:p>
    <w:p>
      <w:pPr>
        <w:jc w:val="both"/>
      </w:pPr>
      <w:r>
        <w:t xml:space="preserve">    swigfaissJNI.GenHammingComputer16_a1_set(swigCPtr,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getA1() {</w:t>
      </w:r>
    </w:p>
    <w:p>
      <w:pPr>
        <w:jc w:val="both"/>
      </w:pPr>
      <w:r>
        <w:t xml:space="preserve">    return swigfaissJNI.GenHammingComputer16_a1_get(swigCPtr,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GenHammingComputer16(SWIGTYPE_p_unsigned_char a8, int code_size) {</w:t>
      </w:r>
    </w:p>
    <w:p>
      <w:pPr>
        <w:jc w:val="both"/>
      </w:pPr>
      <w:r>
        <w:t xml:space="preserve">    this(swigfaissJNI.new_GenHammingComputer16(SWIGTYPE_p_unsigned_char.getCPtr(a8), code_size),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hamming(SWIGTYPE_p_unsigned_char b8) {</w:t>
      </w:r>
    </w:p>
    <w:p>
      <w:pPr>
        <w:jc w:val="both"/>
      </w:pPr>
      <w:r>
        <w:t xml:space="preserve">    return swigfaissJNI.GenHammingComputer16_hamming(swigCPtr, this, SWIGTYPE_p_unsigned_char.getCPtr(b8));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