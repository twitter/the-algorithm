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ParameterSpace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ParameterSpace(long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getCPtr(ParameterSpace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swigfaissJNI.delete_ParameterSpace(swigCPtr);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setParameter_ranges(SWIGTYPE_p_std__vectorT_faiss__ParameterRange_t value) {</w:t>
      </w:r>
    </w:p>
    <w:p>
      <w:pPr>
        <w:jc w:val="both"/>
      </w:pPr>
      <w:r>
        <w:t xml:space="preserve">    swigfaissJNI.ParameterSpace_parameter_ranges_set(swigCPtr, this, SWIGTYPE_p_std__vectorT_faiss__ParameterRange_t.getCPtr(value));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SWIGTYPE_p_std__vectorT_faiss__ParameterRange_t getParameter_ranges() {</w:t>
      </w:r>
    </w:p>
    <w:p>
      <w:pPr>
        <w:jc w:val="both"/>
      </w:pPr>
      <w:r>
        <w:t xml:space="preserve">    long cPtr = swigfaissJNI.ParameterSpace_parameter_ranges_get(swigCPtr, this);</w:t>
      </w:r>
    </w:p>
    <w:p>
      <w:pPr>
        <w:jc w:val="both"/>
      </w:pPr>
      <w:r>
        <w:t xml:space="preserve">    return (cPtr == 0) ? null : new SWIGTYPE_p_std__vectorT_faiss__ParameterRange_t(cPtr,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setVerbose(int value) {</w:t>
      </w:r>
    </w:p>
    <w:p>
      <w:pPr>
        <w:jc w:val="both"/>
      </w:pPr>
      <w:r>
        <w:t xml:space="preserve">    swigfaissJNI.ParameterSpace_verbose_set(swigCPtr,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getVerbose() {</w:t>
      </w:r>
    </w:p>
    <w:p>
      <w:pPr>
        <w:jc w:val="both"/>
      </w:pPr>
      <w:r>
        <w:t xml:space="preserve">    return swigfaissJNI.ParameterSpace_verbose_get(swigCPtr,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setN_experiments(int value) {</w:t>
      </w:r>
    </w:p>
    <w:p>
      <w:pPr>
        <w:jc w:val="both"/>
      </w:pPr>
      <w:r>
        <w:t xml:space="preserve">    swigfaissJNI.ParameterSpace_n_experiments_set(swigCPtr,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getN_experiments() {</w:t>
      </w:r>
    </w:p>
    <w:p>
      <w:pPr>
        <w:jc w:val="both"/>
      </w:pPr>
      <w:r>
        <w:t xml:space="preserve">    return swigfaissJNI.ParameterSpace_n_experiments_get(swigCPtr,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setBatchsize(long value) {</w:t>
      </w:r>
    </w:p>
    <w:p>
      <w:pPr>
        <w:jc w:val="both"/>
      </w:pPr>
      <w:r>
        <w:t xml:space="preserve">    swigfaissJNI.ParameterSpace_batchsize_set(swigCPtr,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getBatchsize() {</w:t>
      </w:r>
    </w:p>
    <w:p>
      <w:pPr>
        <w:jc w:val="both"/>
      </w:pPr>
      <w:r>
        <w:t xml:space="preserve">    return swigfaissJNI.ParameterSpace_batchsize_get(swigCPtr,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setThread_over_batches(boolean value) {</w:t>
      </w:r>
    </w:p>
    <w:p>
      <w:pPr>
        <w:jc w:val="both"/>
      </w:pPr>
      <w:r>
        <w:t xml:space="preserve">    swigfaissJNI.ParameterSpace_thread_over_batches_set(swigCPtr,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getThread_over_batches() {</w:t>
      </w:r>
    </w:p>
    <w:p>
      <w:pPr>
        <w:jc w:val="both"/>
      </w:pPr>
      <w:r>
        <w:t xml:space="preserve">    return swigfaissJNI.ParameterSpace_thread_over_batches_get(swigCPtr,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setMin_test_duration(double value) {</w:t>
      </w:r>
    </w:p>
    <w:p>
      <w:pPr>
        <w:jc w:val="both"/>
      </w:pPr>
      <w:r>
        <w:t xml:space="preserve">    swigfaissJNI.ParameterSpace_min_test_duration_set(swigCPtr,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getMin_test_duration() {</w:t>
      </w:r>
    </w:p>
    <w:p>
      <w:pPr>
        <w:jc w:val="both"/>
      </w:pPr>
      <w:r>
        <w:t xml:space="preserve">    return swigfaissJNI.ParameterSpace_min_test_duration_get(swigCPtr,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ParameterSpace() {</w:t>
      </w:r>
    </w:p>
    <w:p>
      <w:pPr>
        <w:jc w:val="both"/>
      </w:pPr>
      <w:r>
        <w:t xml:space="preserve">    this(swigfaissJNI.new_ParameterSpace(),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n_combinations() {</w:t>
      </w:r>
    </w:p>
    <w:p>
      <w:pPr>
        <w:jc w:val="both"/>
      </w:pPr>
      <w:r>
        <w:t xml:space="preserve">    return swigfaissJNI.ParameterSpace_n_combinations(swigCPtr,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combination_ge(long c1, long c2) {</w:t>
      </w:r>
    </w:p>
    <w:p>
      <w:pPr>
        <w:jc w:val="both"/>
      </w:pPr>
      <w:r>
        <w:t xml:space="preserve">    return swigfaissJNI.ParameterSpace_combination_ge(swigCPtr, this, c1, c2);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combination_name(long cno) {</w:t>
      </w:r>
    </w:p>
    <w:p>
      <w:pPr>
        <w:jc w:val="both"/>
      </w:pPr>
      <w:r>
        <w:t xml:space="preserve">    return swigfaissJNI.ParameterSpace_combination_name(swigCPtr, this, cno);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display() {</w:t>
      </w:r>
    </w:p>
    <w:p>
      <w:pPr>
        <w:jc w:val="both"/>
      </w:pPr>
      <w:r>
        <w:t xml:space="preserve">    swigfaissJNI.ParameterSpace_display(swigCPtr,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ParameterRange add_range(String name) {</w:t>
      </w:r>
    </w:p>
    <w:p>
      <w:pPr>
        <w:jc w:val="both"/>
      </w:pPr>
      <w:r>
        <w:t xml:space="preserve">    return new ParameterRange(swigfaissJNI.ParameterSpace_add_range(swigCPtr, this, name),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initialize(Index index) {</w:t>
      </w:r>
    </w:p>
    <w:p>
      <w:pPr>
        <w:jc w:val="both"/>
      </w:pPr>
      <w:r>
        <w:t xml:space="preserve">    swigfaissJNI.ParameterSpace_initialize(swigCPtr, this, Index.getCPtr(index), 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set_index_parameters(Index index, long cno) {</w:t>
      </w:r>
    </w:p>
    <w:p>
      <w:pPr>
        <w:jc w:val="both"/>
      </w:pPr>
      <w:r>
        <w:t xml:space="preserve">    swigfaissJNI.ParameterSpace_set_index_parameters__SWIG_0(swigCPtr, this, Index.getCPtr(index), index, cno);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set_index_parameters(Index index, String param_string) {</w:t>
      </w:r>
    </w:p>
    <w:p>
      <w:pPr>
        <w:jc w:val="both"/>
      </w:pPr>
      <w:r>
        <w:t xml:space="preserve">    swigfaissJNI.ParameterSpace_set_index_parameters__SWIG_1(swigCPtr, this, Index.getCPtr(index), index, param_string);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set_index_parameter(Index index, String name, double val) {</w:t>
      </w:r>
    </w:p>
    <w:p>
      <w:pPr>
        <w:jc w:val="both"/>
      </w:pPr>
      <w:r>
        <w:t xml:space="preserve">    swigfaissJNI.ParameterSpace_set_index_parameter(swigCPtr, this, Index.getCPtr(index), index, name, val);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update_bounds(long cno, OperatingPoint op, SWIGTYPE_p_double upper_bound_perf, SWIGTYPE_p_double lower_bound_t) {</w:t>
      </w:r>
    </w:p>
    <w:p>
      <w:pPr>
        <w:jc w:val="both"/>
      </w:pPr>
      <w:r>
        <w:t xml:space="preserve">    swigfaissJNI.ParameterSpace_update_bounds(swigCPtr, this, cno, OperatingPoint.getCPtr(op), op, SWIGTYPE_p_double.getCPtr(upper_bound_perf), SWIGTYPE_p_double.getCPtr(lower_bound_t));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explore(Index index, long nq, SWIGTYPE_p_float xq, AutoTuneCriterion crit, OperatingPoints ops) {</w:t>
      </w:r>
    </w:p>
    <w:p>
      <w:pPr>
        <w:jc w:val="both"/>
      </w:pPr>
      <w:r>
        <w:t xml:space="preserve">    swigfaissJNI.ParameterSpace_explore(swigCPtr, this, Index.getCPtr(index), index, nq, SWIGTYPE_p_float.getCPtr(xq), AutoTuneCriterion.getCPtr(crit), crit, OperatingPoints.getCPtr(ops), ops);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