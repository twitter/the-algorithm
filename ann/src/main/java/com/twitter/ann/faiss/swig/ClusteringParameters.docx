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ClusteringParameters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ClusteringParameters(long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getCPtr(ClusteringParameters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swigfaissJNI.delete_ClusteringParameters(swigCPtr);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setNiter(int value) {</w:t>
      </w:r>
    </w:p>
    <w:p>
      <w:pPr>
        <w:jc w:val="both"/>
      </w:pPr>
      <w:r>
        <w:t xml:space="preserve">    swigfaissJNI.ClusteringParameters_niter_set(swigCPtr,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getNiter() {</w:t>
      </w:r>
    </w:p>
    <w:p>
      <w:pPr>
        <w:jc w:val="both"/>
      </w:pPr>
      <w:r>
        <w:t xml:space="preserve">    return swigfaissJNI.ClusteringParameters_niter_get(swigCPtr,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setNredo(int value) {</w:t>
      </w:r>
    </w:p>
    <w:p>
      <w:pPr>
        <w:jc w:val="both"/>
      </w:pPr>
      <w:r>
        <w:t xml:space="preserve">    swigfaissJNI.ClusteringParameters_nredo_set(swigCPtr,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getNredo() {</w:t>
      </w:r>
    </w:p>
    <w:p>
      <w:pPr>
        <w:jc w:val="both"/>
      </w:pPr>
      <w:r>
        <w:t xml:space="preserve">    return swigfaissJNI.ClusteringParameters_nredo_get(swigCPtr,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setVerbose(boolean value) {</w:t>
      </w:r>
    </w:p>
    <w:p>
      <w:pPr>
        <w:jc w:val="both"/>
      </w:pPr>
      <w:r>
        <w:t xml:space="preserve">    swigfaissJNI.ClusteringParameters_verbose_set(swigCPtr,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getVerbose() {</w:t>
      </w:r>
    </w:p>
    <w:p>
      <w:pPr>
        <w:jc w:val="both"/>
      </w:pPr>
      <w:r>
        <w:t xml:space="preserve">    return swigfaissJNI.ClusteringParameters_verbose_get(swigCPtr,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setSpherical(boolean value) {</w:t>
      </w:r>
    </w:p>
    <w:p>
      <w:pPr>
        <w:jc w:val="both"/>
      </w:pPr>
      <w:r>
        <w:t xml:space="preserve">    swigfaissJNI.ClusteringParameters_spherical_set(swigCPtr,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getSpherical() {</w:t>
      </w:r>
    </w:p>
    <w:p>
      <w:pPr>
        <w:jc w:val="both"/>
      </w:pPr>
      <w:r>
        <w:t xml:space="preserve">    return swigfaissJNI.ClusteringParameters_spherical_get(swigCPtr,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setInt_centroids(boolean value) {</w:t>
      </w:r>
    </w:p>
    <w:p>
      <w:pPr>
        <w:jc w:val="both"/>
      </w:pPr>
      <w:r>
        <w:t xml:space="preserve">    swigfaissJNI.ClusteringParameters_int_centroids_set(swigCPtr,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getInt_centroids() {</w:t>
      </w:r>
    </w:p>
    <w:p>
      <w:pPr>
        <w:jc w:val="both"/>
      </w:pPr>
      <w:r>
        <w:t xml:space="preserve">    return swigfaissJNI.ClusteringParameters_int_centroids_get(swigCPtr,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setUpdate_index(boolean value) {</w:t>
      </w:r>
    </w:p>
    <w:p>
      <w:pPr>
        <w:jc w:val="both"/>
      </w:pPr>
      <w:r>
        <w:t xml:space="preserve">    swigfaissJNI.ClusteringParameters_update_index_set(swigCPtr,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getUpdate_index() {</w:t>
      </w:r>
    </w:p>
    <w:p>
      <w:pPr>
        <w:jc w:val="both"/>
      </w:pPr>
      <w:r>
        <w:t xml:space="preserve">    return swigfaissJNI.ClusteringParameters_update_index_get(swigCPtr,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setFrozen_centroids(boolean value) {</w:t>
      </w:r>
    </w:p>
    <w:p>
      <w:pPr>
        <w:jc w:val="both"/>
      </w:pPr>
      <w:r>
        <w:t xml:space="preserve">    swigfaissJNI.ClusteringParameters_frozen_centroids_set(swigCPtr,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getFrozen_centroids() {</w:t>
      </w:r>
    </w:p>
    <w:p>
      <w:pPr>
        <w:jc w:val="both"/>
      </w:pPr>
      <w:r>
        <w:t xml:space="preserve">    return swigfaissJNI.ClusteringParameters_frozen_centroids_get(swigCPtr,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setMin_points_per_centroid(int value) {</w:t>
      </w:r>
    </w:p>
    <w:p>
      <w:pPr>
        <w:jc w:val="both"/>
      </w:pPr>
      <w:r>
        <w:t xml:space="preserve">    swigfaissJNI.ClusteringParameters_min_points_per_centroid_set(swigCPtr,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getMin_points_per_centroid() {</w:t>
      </w:r>
    </w:p>
    <w:p>
      <w:pPr>
        <w:jc w:val="both"/>
      </w:pPr>
      <w:r>
        <w:t xml:space="preserve">    return swigfaissJNI.ClusteringParameters_min_points_per_centroid_get(swigCPtr,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setMax_points_per_centroid(int value) {</w:t>
      </w:r>
    </w:p>
    <w:p>
      <w:pPr>
        <w:jc w:val="both"/>
      </w:pPr>
      <w:r>
        <w:t xml:space="preserve">    swigfaissJNI.ClusteringParameters_max_points_per_centroid_set(swigCPtr,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getMax_points_per_centroid() {</w:t>
      </w:r>
    </w:p>
    <w:p>
      <w:pPr>
        <w:jc w:val="both"/>
      </w:pPr>
      <w:r>
        <w:t xml:space="preserve">    return swigfaissJNI.ClusteringParameters_max_points_per_centroid_get(swigCPtr,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setSeed(int value) {</w:t>
      </w:r>
    </w:p>
    <w:p>
      <w:pPr>
        <w:jc w:val="both"/>
      </w:pPr>
      <w:r>
        <w:t xml:space="preserve">    swigfaissJNI.ClusteringParameters_seed_set(swigCPtr,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getSeed() {</w:t>
      </w:r>
    </w:p>
    <w:p>
      <w:pPr>
        <w:jc w:val="both"/>
      </w:pPr>
      <w:r>
        <w:t xml:space="preserve">    return swigfaissJNI.ClusteringParameters_seed_get(swigCPtr,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setDecode_block_size(long value) {</w:t>
      </w:r>
    </w:p>
    <w:p>
      <w:pPr>
        <w:jc w:val="both"/>
      </w:pPr>
      <w:r>
        <w:t xml:space="preserve">    swigfaissJNI.ClusteringParameters_decode_block_size_set(swigCPtr,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getDecode_block_size() {</w:t>
      </w:r>
    </w:p>
    <w:p>
      <w:pPr>
        <w:jc w:val="both"/>
      </w:pPr>
      <w:r>
        <w:t xml:space="preserve">    return swigfaissJNI.ClusteringParameters_decode_block_size_get(swigCPtr,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ClusteringParameters() {</w:t>
      </w:r>
    </w:p>
    <w:p>
      <w:pPr>
        <w:jc w:val="both"/>
      </w:pPr>
      <w:r>
        <w:t xml:space="preserve">    this(swigfaissJNI.new_ClusteringParameters(),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