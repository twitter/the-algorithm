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ProgressiveDimClusteringParameters extends ClusteringParameters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/>
    </w:p>
    <w:p>
      <w:pPr>
        <w:jc w:val="both"/>
      </w:pPr>
      <w:r>
        <w:t xml:space="preserve">  protected ProgressiveDimClusteringParameters(long cPtr, boolean cMemoryOwn) {</w:t>
      </w:r>
    </w:p>
    <w:p>
      <w:pPr>
        <w:jc w:val="both"/>
      </w:pPr>
      <w:r>
        <w:t xml:space="preserve">    super(swigfaissJNI.ProgressiveDimClusteringParameters_SWIGUpcast(cPtr), cMemoryOwn);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getCPtr(ProgressiveDimClusteringParameters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@SuppressWarnings("deprecation")</w:t>
      </w:r>
    </w:p>
    <w:p>
      <w:pPr>
        <w:jc w:val="both"/>
      </w:pPr>
      <w:r>
        <w:t xml:space="preserve">  protected void finalize() {</w:t>
      </w:r>
    </w:p>
    <w:p>
      <w:pPr>
        <w:jc w:val="both"/>
      </w:pPr>
      <w:r>
        <w:t xml:space="preserve">    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synchronized void delete() {</w:t>
      </w:r>
    </w:p>
    <w:p>
      <w:pPr>
        <w:jc w:val="both"/>
      </w:pPr>
      <w:r>
        <w:t xml:space="preserve">    if (swigCPtr != 0) {</w:t>
      </w:r>
    </w:p>
    <w:p>
      <w:pPr>
        <w:jc w:val="both"/>
      </w:pPr>
      <w:r>
        <w:t xml:space="preserve">      if (swigCMemOwn) {</w:t>
      </w:r>
    </w:p>
    <w:p>
      <w:pPr>
        <w:jc w:val="both"/>
      </w:pPr>
      <w:r>
        <w:t xml:space="preserve">        swigCMemOwn = false;</w:t>
      </w:r>
    </w:p>
    <w:p>
      <w:pPr>
        <w:jc w:val="both"/>
      </w:pPr>
      <w:r>
        <w:t xml:space="preserve">        swigfaissJNI.delete_ProgressiveDimClusteringParameters(swigCPtr);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swigCPtr = 0;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super.delete();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setProgressive_dim_steps(int value) {</w:t>
      </w:r>
    </w:p>
    <w:p>
      <w:pPr>
        <w:jc w:val="both"/>
      </w:pPr>
      <w:r>
        <w:t xml:space="preserve">    swigfaissJNI.ProgressiveDimClusteringParameters_progressive_dim_steps_set(swigCPtr,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 getProgressive_dim_steps() {</w:t>
      </w:r>
    </w:p>
    <w:p>
      <w:pPr>
        <w:jc w:val="both"/>
      </w:pPr>
      <w:r>
        <w:t xml:space="preserve">    return swigfaissJNI.ProgressiveDimClusteringParameters_progressive_dim_steps_get(swigCPtr,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setApply_pca(boolean value) {</w:t>
      </w:r>
    </w:p>
    <w:p>
      <w:pPr>
        <w:jc w:val="both"/>
      </w:pPr>
      <w:r>
        <w:t xml:space="preserve">    swigfaissJNI.ProgressiveDimClusteringParameters_apply_pca_set(swigCPtr,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getApply_pca() {</w:t>
      </w:r>
    </w:p>
    <w:p>
      <w:pPr>
        <w:jc w:val="both"/>
      </w:pPr>
      <w:r>
        <w:t xml:space="preserve">    return swigfaissJNI.ProgressiveDimClusteringParameters_apply_pca_get(swigCPtr,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ProgressiveDimClusteringParameters() {</w:t>
      </w:r>
    </w:p>
    <w:p>
      <w:pPr>
        <w:jc w:val="both"/>
      </w:pPr>
      <w:r>
        <w:t xml:space="preserve">    this(swigfaissJNI.new_ProgressiveDimClusteringParameters(),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