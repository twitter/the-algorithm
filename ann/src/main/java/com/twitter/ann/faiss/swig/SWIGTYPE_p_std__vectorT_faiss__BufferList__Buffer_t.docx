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SWIGTYPE_p_std__vectorT_faiss__BufferList__Buffer_t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SWIGTYPE_p_std__vectorT_faiss__BufferList__Buffer_t(long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SWIGTYPE_p_std__vectorT_faiss__BufferList__Buffer_t()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getCPtr(SWIGTYPE_p_std__vectorT_faiss__BufferList__Buffer_t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