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ITQTransform extends VectorTransform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ITQTransform(long cPtr, boolean cMemoryOwn) {</w:t>
      </w:r>
    </w:p>
    <w:p>
      <w:pPr>
        <w:jc w:val="both"/>
      </w:pPr>
      <w:r>
        <w:t xml:space="preserve">    super(swigfaissJNI.ITQTransform_SWIGUpcast(cPtr),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getCPtr(ITQTransform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swigfaissJNI.delete_ITQTransform(swigCPtr);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setMean(FloatVector value) {</w:t>
      </w:r>
    </w:p>
    <w:p>
      <w:pPr>
        <w:jc w:val="both"/>
      </w:pPr>
      <w:r>
        <w:t xml:space="preserve">    swigfaissJNI.ITQTransform_mean_set(swigCPtr,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getMean() {</w:t>
      </w:r>
    </w:p>
    <w:p>
      <w:pPr>
        <w:jc w:val="both"/>
      </w:pPr>
      <w:r>
        <w:t xml:space="preserve">    long cPtr = swigfaissJNI.ITQTransform_mean_get(swigCPtr,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setDo_pca(boolean value) {</w:t>
      </w:r>
    </w:p>
    <w:p>
      <w:pPr>
        <w:jc w:val="both"/>
      </w:pPr>
      <w:r>
        <w:t xml:space="preserve">    swigfaissJNI.ITQTransform_do_pca_set(swigCPtr,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getDo_pca() {</w:t>
      </w:r>
    </w:p>
    <w:p>
      <w:pPr>
        <w:jc w:val="both"/>
      </w:pPr>
      <w:r>
        <w:t xml:space="preserve">    return swigfaissJNI.ITQTransform_do_pca_get(swigCPtr,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setItq(ITQMatrix value) {</w:t>
      </w:r>
    </w:p>
    <w:p>
      <w:pPr>
        <w:jc w:val="both"/>
      </w:pPr>
      <w:r>
        <w:t xml:space="preserve">    swigfaissJNI.ITQTransform_itq_set(swigCPtr, this, ITQMatrix.getCPtr(value),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ITQMatrix getItq() {</w:t>
      </w:r>
    </w:p>
    <w:p>
      <w:pPr>
        <w:jc w:val="both"/>
      </w:pPr>
      <w:r>
        <w:t xml:space="preserve">    long cPtr = swigfaissJNI.ITQTransform_itq_get(swigCPtr, this);</w:t>
      </w:r>
    </w:p>
    <w:p>
      <w:pPr>
        <w:jc w:val="both"/>
      </w:pPr>
      <w:r>
        <w:t xml:space="preserve">    return (cPtr == 0) ? null : new ITQMatrix(cPtr,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setMax_train_per_dim(int value) {</w:t>
      </w:r>
    </w:p>
    <w:p>
      <w:pPr>
        <w:jc w:val="both"/>
      </w:pPr>
      <w:r>
        <w:t xml:space="preserve">    swigfaissJNI.ITQTransform_max_train_per_dim_set(swigCPtr,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getMax_train_per_dim() {</w:t>
      </w:r>
    </w:p>
    <w:p>
      <w:pPr>
        <w:jc w:val="both"/>
      </w:pPr>
      <w:r>
        <w:t xml:space="preserve">    return swigfaissJNI.ITQTransform_max_train_per_dim_get(swigCPtr,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setPca_then_itq(LinearTransform value) {</w:t>
      </w:r>
    </w:p>
    <w:p>
      <w:pPr>
        <w:jc w:val="both"/>
      </w:pPr>
      <w:r>
        <w:t xml:space="preserve">    swigfaissJNI.ITQTransform_pca_then_itq_set(swigCPtr, this, LinearTransform.getCPtr(value),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LinearTransform getPca_then_itq() {</w:t>
      </w:r>
    </w:p>
    <w:p>
      <w:pPr>
        <w:jc w:val="both"/>
      </w:pPr>
      <w:r>
        <w:t xml:space="preserve">    long cPtr = swigfaissJNI.ITQTransform_pca_then_itq_get(swigCPtr, this);</w:t>
      </w:r>
    </w:p>
    <w:p>
      <w:pPr>
        <w:jc w:val="both"/>
      </w:pPr>
      <w:r>
        <w:t xml:space="preserve">    return (cPtr == 0) ? null : new LinearTransform(cPtr,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ITQTransform(int d_in, int d_out, boolean do_pca) {</w:t>
      </w:r>
    </w:p>
    <w:p>
      <w:pPr>
        <w:jc w:val="both"/>
      </w:pPr>
      <w:r>
        <w:t xml:space="preserve">    this(swigfaissJNI.new_ITQTransform__SWIG_0(d_in, d_out, do_pca),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ITQTransform(int d_in, int d_out) {</w:t>
      </w:r>
    </w:p>
    <w:p>
      <w:pPr>
        <w:jc w:val="both"/>
      </w:pPr>
      <w:r>
        <w:t xml:space="preserve">    this(swigfaissJNI.new_ITQTransform__SWIG_1(d_in, d_out),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ITQTransform(int d_in) {</w:t>
      </w:r>
    </w:p>
    <w:p>
      <w:pPr>
        <w:jc w:val="both"/>
      </w:pPr>
      <w:r>
        <w:t xml:space="preserve">    this(swigfaissJNI.new_ITQTransform__SWIG_2(d_in),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ITQTransform() {</w:t>
      </w:r>
    </w:p>
    <w:p>
      <w:pPr>
        <w:jc w:val="both"/>
      </w:pPr>
      <w:r>
        <w:t xml:space="preserve">    this(swigfaissJNI.new_ITQTransform__SWIG_3(),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swigfaissJNI.ITQTransform_train(swigCPtr,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apply_noalloc(long n, SWIGTYPE_p_float x, SWIGTYPE_p_float xt) {</w:t>
      </w:r>
    </w:p>
    <w:p>
      <w:pPr>
        <w:jc w:val="both"/>
      </w:pPr>
      <w:r>
        <w:t xml:space="preserve">    swigfaissJNI.ITQTransform_apply_noalloc(swigCPtr, this, n, SWIGTYPE_p_float.getCPtr(x), SWIGTYPE_p_float.getCPtr(xt));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