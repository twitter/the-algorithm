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ReconstructFromNeighbors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ReconstructFromNeighbors(long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getCPtr(ReconstructFromNeighbors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swigfaissJNI.delete_ReconstructFromNeighbors(swigCPtr);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 getIndex() {</w:t>
      </w:r>
    </w:p>
    <w:p>
      <w:pPr>
        <w:jc w:val="both"/>
      </w:pPr>
      <w:r>
        <w:t xml:space="preserve">    return new IndexHNSW(swigfaissJNI.ReconstructFromNeighbors_index_get(swigCPtr, this),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setM(long value) {</w:t>
      </w:r>
    </w:p>
    <w:p>
      <w:pPr>
        <w:jc w:val="both"/>
      </w:pPr>
      <w:r>
        <w:t xml:space="preserve">    swigfaissJNI.ReconstructFromNeighbors_M_set(swigCPtr,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getM() {</w:t>
      </w:r>
    </w:p>
    <w:p>
      <w:pPr>
        <w:jc w:val="both"/>
      </w:pPr>
      <w:r>
        <w:t xml:space="preserve">    return swigfaissJNI.ReconstructFromNeighbors_M_get(swigCPtr,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setK(long value) {</w:t>
      </w:r>
    </w:p>
    <w:p>
      <w:pPr>
        <w:jc w:val="both"/>
      </w:pPr>
      <w:r>
        <w:t xml:space="preserve">    swigfaissJNI.ReconstructFromNeighbors_k_set(swigCPtr,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getK() {</w:t>
      </w:r>
    </w:p>
    <w:p>
      <w:pPr>
        <w:jc w:val="both"/>
      </w:pPr>
      <w:r>
        <w:t xml:space="preserve">    return swigfaissJNI.ReconstructFromNeighbors_k_get(swigCPtr,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setNsq(long value) {</w:t>
      </w:r>
    </w:p>
    <w:p>
      <w:pPr>
        <w:jc w:val="both"/>
      </w:pPr>
      <w:r>
        <w:t xml:space="preserve">    swigfaissJNI.ReconstructFromNeighbors_nsq_set(swigCPtr,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getNsq() {</w:t>
      </w:r>
    </w:p>
    <w:p>
      <w:pPr>
        <w:jc w:val="both"/>
      </w:pPr>
      <w:r>
        <w:t xml:space="preserve">    return swigfaissJNI.ReconstructFromNeighbors_nsq_get(swigCPtr,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setCode_size(long value) {</w:t>
      </w:r>
    </w:p>
    <w:p>
      <w:pPr>
        <w:jc w:val="both"/>
      </w:pPr>
      <w:r>
        <w:t xml:space="preserve">    swigfaissJNI.ReconstructFromNeighbors_code_size_set(swigCPtr,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getCode_size() {</w:t>
      </w:r>
    </w:p>
    <w:p>
      <w:pPr>
        <w:jc w:val="both"/>
      </w:pPr>
      <w:r>
        <w:t xml:space="preserve">    return swigfaissJNI.ReconstructFromNeighbors_code_size_get(swigCPtr,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setK_reorder(int value) {</w:t>
      </w:r>
    </w:p>
    <w:p>
      <w:pPr>
        <w:jc w:val="both"/>
      </w:pPr>
      <w:r>
        <w:t xml:space="preserve">    swigfaissJNI.ReconstructFromNeighbors_k_reorder_set(swigCPtr,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getK_reorder() {</w:t>
      </w:r>
    </w:p>
    <w:p>
      <w:pPr>
        <w:jc w:val="both"/>
      </w:pPr>
      <w:r>
        <w:t xml:space="preserve">    return swigfaissJNI.ReconstructFromNeighbors_k_reorder_get(swigCPtr,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setCodebook(FloatVector value) {</w:t>
      </w:r>
    </w:p>
    <w:p>
      <w:pPr>
        <w:jc w:val="both"/>
      </w:pPr>
      <w:r>
        <w:t xml:space="preserve">    swigfaissJNI.ReconstructFromNeighbors_codebook_set(swigCPtr,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getCodebook() {</w:t>
      </w:r>
    </w:p>
    <w:p>
      <w:pPr>
        <w:jc w:val="both"/>
      </w:pPr>
      <w:r>
        <w:t xml:space="preserve">    long cPtr = swigfaissJNI.ReconstructFromNeighbors_codebook_get(swigCPtr,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setCodes(ByteVector value) {</w:t>
      </w:r>
    </w:p>
    <w:p>
      <w:pPr>
        <w:jc w:val="both"/>
      </w:pPr>
      <w:r>
        <w:t xml:space="preserve">    swigfaissJNI.ReconstructFromNeighbors_codes_set(swigCPtr, this, ByteVector.getCPtr(value),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 getCodes() {</w:t>
      </w:r>
    </w:p>
    <w:p>
      <w:pPr>
        <w:jc w:val="both"/>
      </w:pPr>
      <w:r>
        <w:t xml:space="preserve">    long cPtr = swigfaissJNI.ReconstructFromNeighbors_codes_get(swigCPtr, this);</w:t>
      </w:r>
    </w:p>
    <w:p>
      <w:pPr>
        <w:jc w:val="both"/>
      </w:pPr>
      <w:r>
        <w:t xml:space="preserve">    return (cPtr == 0) ? null : new ByteVector(cPtr,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setNtotal(long value) {</w:t>
      </w:r>
    </w:p>
    <w:p>
      <w:pPr>
        <w:jc w:val="both"/>
      </w:pPr>
      <w:r>
        <w:t xml:space="preserve">    swigfaissJNI.ReconstructFromNeighbors_ntotal_set(swigCPtr,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getNtotal() {</w:t>
      </w:r>
    </w:p>
    <w:p>
      <w:pPr>
        <w:jc w:val="both"/>
      </w:pPr>
      <w:r>
        <w:t xml:space="preserve">    return swigfaissJNI.ReconstructFromNeighbors_ntotal_get(swigCPtr,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setD(long value) {</w:t>
      </w:r>
    </w:p>
    <w:p>
      <w:pPr>
        <w:jc w:val="both"/>
      </w:pPr>
      <w:r>
        <w:t xml:space="preserve">    swigfaissJNI.ReconstructFromNeighbors_d_set(swigCPtr,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getD() {</w:t>
      </w:r>
    </w:p>
    <w:p>
      <w:pPr>
        <w:jc w:val="both"/>
      </w:pPr>
      <w:r>
        <w:t xml:space="preserve">    return swigfaissJNI.ReconstructFromNeighbors_d_get(swigCPtr,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setDsub(long value) {</w:t>
      </w:r>
    </w:p>
    <w:p>
      <w:pPr>
        <w:jc w:val="both"/>
      </w:pPr>
      <w:r>
        <w:t xml:space="preserve">    swigfaissJNI.ReconstructFromNeighbors_dsub_set(swigCPtr,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getDsub() {</w:t>
      </w:r>
    </w:p>
    <w:p>
      <w:pPr>
        <w:jc w:val="both"/>
      </w:pPr>
      <w:r>
        <w:t xml:space="preserve">    return swigfaissJNI.ReconstructFromNeighbors_dsub_get(swigCPtr,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ReconstructFromNeighbors(IndexHNSW index, long k, long nsq) {</w:t>
      </w:r>
    </w:p>
    <w:p>
      <w:pPr>
        <w:jc w:val="both"/>
      </w:pPr>
      <w:r>
        <w:t xml:space="preserve">    this(swigfaissJNI.new_ReconstructFromNeighbors__SWIG_0(IndexHNSW.getCPtr(index), index, k, nsq),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ReconstructFromNeighbors(IndexHNSW index, long k) {</w:t>
      </w:r>
    </w:p>
    <w:p>
      <w:pPr>
        <w:jc w:val="both"/>
      </w:pPr>
      <w:r>
        <w:t xml:space="preserve">    this(swigfaissJNI.new_ReconstructFromNeighbors__SWIG_1(IndexHNSW.getCPtr(index), index, k),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ReconstructFromNeighbors(IndexHNSW index) {</w:t>
      </w:r>
    </w:p>
    <w:p>
      <w:pPr>
        <w:jc w:val="both"/>
      </w:pPr>
      <w:r>
        <w:t xml:space="preserve">    this(swigfaissJNI.new_ReconstructFromNeighbors__SWIG_2(IndexHNSW.getCPtr(index), index),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add_codes(long n, SWIGTYPE_p_float x) {</w:t>
      </w:r>
    </w:p>
    <w:p>
      <w:pPr>
        <w:jc w:val="both"/>
      </w:pPr>
      <w:r>
        <w:t xml:space="preserve">    swigfaissJNI.ReconstructFromNeighbors_add_codes(swigCPtr,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compute_distances(long n, LongVector shortlist, SWIGTYPE_p_float query, SWIGTYPE_p_float distances) {</w:t>
      </w:r>
    </w:p>
    <w:p>
      <w:pPr>
        <w:jc w:val="both"/>
      </w:pPr>
      <w:r>
        <w:t xml:space="preserve">    return swigfaissJNI.ReconstructFromNeighbors_compute_distances(swigCPtr, this, n, SWIGTYPE_p_long_long.getCPtr(shortlist.data()), shortlist, SWIGTYPE_p_float.getCPtr(query), SWIGTYPE_p_float.getCPtr(distances));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estimate_code(SWIGTYPE_p_float x, int i, SWIGTYPE_p_unsigned_char code) {</w:t>
      </w:r>
    </w:p>
    <w:p>
      <w:pPr>
        <w:jc w:val="both"/>
      </w:pPr>
      <w:r>
        <w:t xml:space="preserve">    swigfaissJNI.ReconstructFromNeighbors_estimate_code(swigCPtr, this, SWIGTYPE_p_float.getCPtr(x), i,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reconstruct(int i, SWIGTYPE_p_float x, SWIGTYPE_p_float tmp) {</w:t>
      </w:r>
    </w:p>
    <w:p>
      <w:pPr>
        <w:jc w:val="both"/>
      </w:pPr>
      <w:r>
        <w:t xml:space="preserve">    swigfaissJNI.ReconstructFromNeighbors_reconstruct(swigCPtr, this, i, SWIGTYPE_p_float.getCPtr(x), SWIGTYPE_p_float.getCPtr(tmp));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reconstruct_n(int n0, int ni, SWIGTYPE_p_float x) {</w:t>
      </w:r>
    </w:p>
    <w:p>
      <w:pPr>
        <w:jc w:val="both"/>
      </w:pPr>
      <w:r>
        <w:t xml:space="preserve">    swigfaissJNI.ReconstructFromNeighbors_reconstruct_n(swigCPtr, this, n0, ni,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get_neighbor_table(int i, SWIGTYPE_p_float out) {</w:t>
      </w:r>
    </w:p>
    <w:p>
      <w:pPr>
        <w:jc w:val="both"/>
      </w:pPr>
      <w:r>
        <w:t xml:space="preserve">    swigfaissJNI.ReconstructFromNeighbors_get_neighbor_table(swigCPtr, this, i, SWIGTYPE_p_float.getCPtr(out));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