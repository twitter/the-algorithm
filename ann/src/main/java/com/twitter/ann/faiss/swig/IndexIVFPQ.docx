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IndexIVFPQ extends IndexIVF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IndexIVFPQ(long cPtr, boolean cMemoryOwn) {</w:t>
      </w:r>
    </w:p>
    <w:p>
      <w:pPr>
        <w:jc w:val="both"/>
      </w:pPr>
      <w:r>
        <w:t xml:space="preserve">    super(swigfaissJNI.IndexIVFPQ_SWIGUpcast(cPtr),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getCPtr(IndexIVFPQ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swigfaissJNI.delete_IndexIVFPQ(swigCPtr);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setBy_residual(boolean value) {</w:t>
      </w:r>
    </w:p>
    <w:p>
      <w:pPr>
        <w:jc w:val="both"/>
      </w:pPr>
      <w:r>
        <w:t xml:space="preserve">    swigfaissJNI.IndexIVFPQ_by_residual_set(swigCPtr,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getBy_residual() {</w:t>
      </w:r>
    </w:p>
    <w:p>
      <w:pPr>
        <w:jc w:val="both"/>
      </w:pPr>
      <w:r>
        <w:t xml:space="preserve">    return swigfaissJNI.IndexIVFPQ_by_residual_get(swigCPtr,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setPq(ProductQuantizer value) {</w:t>
      </w:r>
    </w:p>
    <w:p>
      <w:pPr>
        <w:jc w:val="both"/>
      </w:pPr>
      <w:r>
        <w:t xml:space="preserve">    swigfaissJNI.IndexIVFPQ_pq_set(swigCPtr, this, ProductQuantizer.getCPtr(value),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ProductQuantizer getPq() {</w:t>
      </w:r>
    </w:p>
    <w:p>
      <w:pPr>
        <w:jc w:val="both"/>
      </w:pPr>
      <w:r>
        <w:t xml:space="preserve">    long cPtr = swigfaissJNI.IndexIVFPQ_pq_get(swigCPtr, this);</w:t>
      </w:r>
    </w:p>
    <w:p>
      <w:pPr>
        <w:jc w:val="both"/>
      </w:pPr>
      <w:r>
        <w:t xml:space="preserve">    return (cPtr == 0) ? null : new ProductQuantizer(cPtr,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setDo_polysemous_training(boolean value) {</w:t>
      </w:r>
    </w:p>
    <w:p>
      <w:pPr>
        <w:jc w:val="both"/>
      </w:pPr>
      <w:r>
        <w:t xml:space="preserve">    swigfaissJNI.IndexIVFPQ_do_polysemous_training_set(swigCPtr,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getDo_polysemous_training() {</w:t>
      </w:r>
    </w:p>
    <w:p>
      <w:pPr>
        <w:jc w:val="both"/>
      </w:pPr>
      <w:r>
        <w:t xml:space="preserve">    return swigfaissJNI.IndexIVFPQ_do_polysemous_training_get(swigCPtr,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setPolysemous_training(PolysemousTraining value) {</w:t>
      </w:r>
    </w:p>
    <w:p>
      <w:pPr>
        <w:jc w:val="both"/>
      </w:pPr>
      <w:r>
        <w:t xml:space="preserve">    swigfaissJNI.IndexIVFPQ_polysemous_training_set(swigCPtr, this, PolysemousTraining.getCPtr(value),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PolysemousTraining getPolysemous_training() {</w:t>
      </w:r>
    </w:p>
    <w:p>
      <w:pPr>
        <w:jc w:val="both"/>
      </w:pPr>
      <w:r>
        <w:t xml:space="preserve">    long cPtr = swigfaissJNI.IndexIVFPQ_polysemous_training_get(swigCPtr, this);</w:t>
      </w:r>
    </w:p>
    <w:p>
      <w:pPr>
        <w:jc w:val="both"/>
      </w:pPr>
      <w:r>
        <w:t xml:space="preserve">    return (cPtr == 0) ? null : new PolysemousTraining(cPtr,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setScan_table_threshold(long value) {</w:t>
      </w:r>
    </w:p>
    <w:p>
      <w:pPr>
        <w:jc w:val="both"/>
      </w:pPr>
      <w:r>
        <w:t xml:space="preserve">    swigfaissJNI.IndexIVFPQ_scan_table_threshold_set(swigCPtr,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getScan_table_threshold() {</w:t>
      </w:r>
    </w:p>
    <w:p>
      <w:pPr>
        <w:jc w:val="both"/>
      </w:pPr>
      <w:r>
        <w:t xml:space="preserve">    return swigfaissJNI.IndexIVFPQ_scan_table_threshold_get(swigCPtr,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setPolysemous_ht(int value) {</w:t>
      </w:r>
    </w:p>
    <w:p>
      <w:pPr>
        <w:jc w:val="both"/>
      </w:pPr>
      <w:r>
        <w:t xml:space="preserve">    swigfaissJNI.IndexIVFPQ_polysemous_ht_set(swigCPtr,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getPolysemous_ht() {</w:t>
      </w:r>
    </w:p>
    <w:p>
      <w:pPr>
        <w:jc w:val="both"/>
      </w:pPr>
      <w:r>
        <w:t xml:space="preserve">    return swigfaissJNI.IndexIVFPQ_polysemous_ht_get(swigCPtr,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setUse_precomputed_table(int value) {</w:t>
      </w:r>
    </w:p>
    <w:p>
      <w:pPr>
        <w:jc w:val="both"/>
      </w:pPr>
      <w:r>
        <w:t xml:space="preserve">    swigfaissJNI.IndexIVFPQ_use_precomputed_table_set(swigCPtr,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getUse_precomputed_table() {</w:t>
      </w:r>
    </w:p>
    <w:p>
      <w:pPr>
        <w:jc w:val="both"/>
      </w:pPr>
      <w:r>
        <w:t xml:space="preserve">    return swigfaissJNI.IndexIVFPQ_use_precomputed_table_get(swigCPtr,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setPrecomputed_table(SWIGTYPE_p_AlignedTableT_float_t value) {</w:t>
      </w:r>
    </w:p>
    <w:p>
      <w:pPr>
        <w:jc w:val="both"/>
      </w:pPr>
      <w:r>
        <w:t xml:space="preserve">    swigfaissJNI.IndexIVFPQ_precomputed_table_set(swigCPtr, this, SWIGTYPE_p_AlignedTableT_float_t.getCPtr(value));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SWIGTYPE_p_AlignedTableT_float_t getPrecomputed_table() {</w:t>
      </w:r>
    </w:p>
    <w:p>
      <w:pPr>
        <w:jc w:val="both"/>
      </w:pPr>
      <w:r>
        <w:t xml:space="preserve">    return new SWIGTYPE_p_AlignedTableT_float_t(swigfaissJNI.IndexIVFPQ_precomputed_table_get(swigCPtr, this),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IndexIVFPQ(Index quantizer, long d, long nlist, long M, long nbits_per_idx, MetricType metric) {</w:t>
      </w:r>
    </w:p>
    <w:p>
      <w:pPr>
        <w:jc w:val="both"/>
      </w:pPr>
      <w:r>
        <w:t xml:space="preserve">    this(swigfaissJNI.new_IndexIVFPQ__SWIG_0(Index.getCPtr(quantizer), quantizer, d, nlist, M, nbits_per_idx, metric.swigValue()),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IndexIVFPQ(Index quantizer, long d, long nlist, long M, long nbits_per_idx) {</w:t>
      </w:r>
    </w:p>
    <w:p>
      <w:pPr>
        <w:jc w:val="both"/>
      </w:pPr>
      <w:r>
        <w:t xml:space="preserve">    this(swigfaissJNI.new_IndexIVFPQ__SWIG_1(Index.getCPtr(quantizer), quantizer, d, nlist, M, nbits_per_idx),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encode_vectors(long n, SWIGTYPE_p_float x, LongVector list_nos, SWIGTYPE_p_unsigned_char codes, boolean include_listnos) {</w:t>
      </w:r>
    </w:p>
    <w:p>
      <w:pPr>
        <w:jc w:val="both"/>
      </w:pPr>
      <w:r>
        <w:t xml:space="preserve">    swigfaissJNI.IndexIVFPQ_encode_vectors__SWIG_0(swigCPtr, this, n, SWIGTYPE_p_float.getCPtr(x), SWIGTYPE_p_long_long.getCPtr(list_nos.data()), list_nos, SWIGTYPE_p_unsigned_char.getCPtr(codes), include_listnos);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encode_vectors(long n, SWIGTYPE_p_float x, LongVector list_nos, SWIGTYPE_p_unsigned_char codes) {</w:t>
      </w:r>
    </w:p>
    <w:p>
      <w:pPr>
        <w:jc w:val="both"/>
      </w:pPr>
      <w:r>
        <w:t xml:space="preserve">    swigfaissJNI.IndexIVFPQ_encode_vectors__SWIG_1(swigCPtr, this, n, SWIGTYPE_p_float.getCPtr(x), SWIGTYPE_p_long_long.getCPtr(list_nos.data()), list_nos, SWIGTYPE_p_unsigned_char.getCPtr(codes));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sa_decode(long n, SWIGTYPE_p_unsigned_char bytes, SWIGTYPE_p_float x) {</w:t>
      </w:r>
    </w:p>
    <w:p>
      <w:pPr>
        <w:jc w:val="both"/>
      </w:pPr>
      <w:r>
        <w:t xml:space="preserve">    swigfaissJNI.IndexIVFPQ_sa_decode(swigCPtr, this, n, SWIGTYPE_p_unsigned_char.getCPtr(bytes),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add_core(long n, SWIGTYPE_p_float x, LongVector xids, LongVector precomputed_idx) {</w:t>
      </w:r>
    </w:p>
    <w:p>
      <w:pPr>
        <w:jc w:val="both"/>
      </w:pPr>
      <w:r>
        <w:t xml:space="preserve">    swigfaissJNI.IndexIVFPQ_add_core(swigCPtr, this, n, SWIGTYPE_p_float.getCPtr(x), SWIGTYPE_p_long_long.getCPtr(xids.data()), xids, SWIGTYPE_p_long_long.getCPtr(precomputed_idx.data()), precomputed_idx);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add_core_o(long n, SWIGTYPE_p_float x, LongVector xids, SWIGTYPE_p_float residuals_2, LongVector precomputed_idx) {</w:t>
      </w:r>
    </w:p>
    <w:p>
      <w:pPr>
        <w:jc w:val="both"/>
      </w:pPr>
      <w:r>
        <w:t xml:space="preserve">    swigfaissJNI.IndexIVFPQ_add_core_o__SWIG_0(swigCPtr, this, n, SWIGTYPE_p_float.getCPtr(x), SWIGTYPE_p_long_long.getCPtr(xids.data()), xids, SWIGTYPE_p_float.getCPtr(residuals_2), SWIGTYPE_p_long_long.getCPtr(precomputed_idx.data()), precomputed_idx);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add_core_o(long n, SWIGTYPE_p_float x, LongVector xids, SWIGTYPE_p_float residuals_2) {</w:t>
      </w:r>
    </w:p>
    <w:p>
      <w:pPr>
        <w:jc w:val="both"/>
      </w:pPr>
      <w:r>
        <w:t xml:space="preserve">    swigfaissJNI.IndexIVFPQ_add_core_o__SWIG_1(swigCPtr, this, n, SWIGTYPE_p_float.getCPtr(x), SWIGTYPE_p_long_long.getCPtr(xids.data()), xids, SWIGTYPE_p_float.getCPtr(residuals_2));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train_residual(long n, SWIGTYPE_p_float x) {</w:t>
      </w:r>
    </w:p>
    <w:p>
      <w:pPr>
        <w:jc w:val="both"/>
      </w:pPr>
      <w:r>
        <w:t xml:space="preserve">    swigfaissJNI.IndexIVFPQ_train_residual(swigCPtr,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train_residual_o(long n, SWIGTYPE_p_float x, SWIGTYPE_p_float residuals_2) {</w:t>
      </w:r>
    </w:p>
    <w:p>
      <w:pPr>
        <w:jc w:val="both"/>
      </w:pPr>
      <w:r>
        <w:t xml:space="preserve">    swigfaissJNI.IndexIVFPQ_train_residual_o(swigCPtr, this, n, SWIGTYPE_p_float.getCPtr(x), SWIGTYPE_p_float.getCPtr(residuals_2));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reconstruct_from_offset(long list_no, long offset, SWIGTYPE_p_float recons) {</w:t>
      </w:r>
    </w:p>
    <w:p>
      <w:pPr>
        <w:jc w:val="both"/>
      </w:pPr>
      <w:r>
        <w:t xml:space="preserve">    swigfaissJNI.IndexIVFPQ_reconstruct_from_offset(swigCPtr, this, list_no, offset, SWIGTYPE_p_float.getCPtr(recons));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find_duplicates(LongVector ids, SWIGTYPE_p_unsigned_long lims) {</w:t>
      </w:r>
    </w:p>
    <w:p>
      <w:pPr>
        <w:jc w:val="both"/>
      </w:pPr>
      <w:r>
        <w:t xml:space="preserve">    return swigfaissJNI.IndexIVFPQ_find_duplicates(swigCPtr, this, SWIGTYPE_p_long_long.getCPtr(ids.data()), ids, SWIGTYPE_p_unsigned_long.getCPtr(lims));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encode(long key, SWIGTYPE_p_float x, SWIGTYPE_p_unsigned_char code) {</w:t>
      </w:r>
    </w:p>
    <w:p>
      <w:pPr>
        <w:jc w:val="both"/>
      </w:pPr>
      <w:r>
        <w:t xml:space="preserve">    swigfaissJNI.IndexIVFPQ_encode(swigCPtr, this, key, SWIGTYPE_p_float.getCPtr(x), SWIGTYPE_p_unsigned_char.getCPtr(code));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encode_multiple(long n, LongVector keys, SWIGTYPE_p_float x, SWIGTYPE_p_unsigned_char codes, boolean compute_keys) {</w:t>
      </w:r>
    </w:p>
    <w:p>
      <w:pPr>
        <w:jc w:val="both"/>
      </w:pPr>
      <w:r>
        <w:t xml:space="preserve">    swigfaissJNI.IndexIVFPQ_encode_multiple__SWIG_0(swigCPtr, this, n, SWIGTYPE_p_long_long.getCPtr(keys.data()), keys, SWIGTYPE_p_float.getCPtr(x), SWIGTYPE_p_unsigned_char.getCPtr(codes), compute_keys);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encode_multiple(long n, LongVector keys, SWIGTYPE_p_float x, SWIGTYPE_p_unsigned_char codes) {</w:t>
      </w:r>
    </w:p>
    <w:p>
      <w:pPr>
        <w:jc w:val="both"/>
      </w:pPr>
      <w:r>
        <w:t xml:space="preserve">    swigfaissJNI.IndexIVFPQ_encode_multiple__SWIG_1(swigCPtr, this, n, SWIGTYPE_p_long_long.getCPtr(keys.data()), keys, SWIGTYPE_p_float.getCPtr(x), SWIGTYPE_p_unsigned_char.getCPtr(codes));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decode_multiple(long n, LongVector keys, SWIGTYPE_p_unsigned_char xcodes, SWIGTYPE_p_float x) {</w:t>
      </w:r>
    </w:p>
    <w:p>
      <w:pPr>
        <w:jc w:val="both"/>
      </w:pPr>
      <w:r>
        <w:t xml:space="preserve">    swigfaissJNI.IndexIVFPQ_decode_multiple(swigCPtr, this, n, SWIGTYPE_p_long_long.getCPtr(keys.data()), keys, SWIGTYPE_p_unsigned_char.getCPtr(xcodes),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SWIGTYPE_p_faiss__InvertedListScanner get_InvertedListScanner(boolean store_pairs) {</w:t>
      </w:r>
    </w:p>
    <w:p>
      <w:pPr>
        <w:jc w:val="both"/>
      </w:pPr>
      <w:r>
        <w:t xml:space="preserve">    long cPtr = swigfaissJNI.IndexIVFPQ_get_InvertedListScanner(swigCPtr, this, store_pairs);</w:t>
      </w:r>
    </w:p>
    <w:p>
      <w:pPr>
        <w:jc w:val="both"/>
      </w:pPr>
      <w:r>
        <w:t xml:space="preserve">    return (cPtr == 0) ? null : new SWIGTYPE_p_faiss__InvertedListScanner(cPtr,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precompute_table() {</w:t>
      </w:r>
    </w:p>
    <w:p>
      <w:pPr>
        <w:jc w:val="both"/>
      </w:pPr>
      <w:r>
        <w:t xml:space="preserve">    swigfaissJNI.IndexIVFPQ_precompute_table(swigCPtr,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IndexIVFPQ() {</w:t>
      </w:r>
    </w:p>
    <w:p>
      <w:pPr>
        <w:jc w:val="both"/>
      </w:pPr>
      <w:r>
        <w:t xml:space="preserve">    this(swigfaissJNI.new_IndexIVFPQ__SWIG_2(),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