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MultiIndexQuantizer2 extends MultiIndexQuantizer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MultiIndexQuantizer2(long cPtr, boolean cMemoryOwn) {</w:t>
      </w:r>
    </w:p>
    <w:p>
      <w:pPr>
        <w:jc w:val="both"/>
      </w:pPr>
      <w:r>
        <w:t xml:space="preserve">    super(swigfaissJNI.MultiIndexQuantizer2_SWIGUpcast(cPtr),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getCPtr(MultiIndexQuantizer2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swigfaissJNI.delete_MultiIndexQuantizer2(swigCPtr);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setAssign_indexes(SWIGTYPE_p_std__vectorT_faiss__Index_p_t value) {</w:t>
      </w:r>
    </w:p>
    <w:p>
      <w:pPr>
        <w:jc w:val="both"/>
      </w:pPr>
      <w:r>
        <w:t xml:space="preserve">    swigfaissJNI.MultiIndexQuantizer2_assign_indexes_set(swigCPtr, this, SWIGTYPE_p_std__vectorT_faiss__Index_p_t.getCPtr(value));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SWIGTYPE_p_std__vectorT_faiss__Index_p_t getAssign_indexes() {</w:t>
      </w:r>
    </w:p>
    <w:p>
      <w:pPr>
        <w:jc w:val="both"/>
      </w:pPr>
      <w:r>
        <w:t xml:space="preserve">    long cPtr = swigfaissJNI.MultiIndexQuantizer2_assign_indexes_get(swigCPtr, this);</w:t>
      </w:r>
    </w:p>
    <w:p>
      <w:pPr>
        <w:jc w:val="both"/>
      </w:pPr>
      <w:r>
        <w:t xml:space="preserve">    return (cPtr == 0) ? null : new SWIGTYPE_p_std__vectorT_faiss__Index_p_t(cPtr,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swigfaissJNI.MultiIndexQuantizer2_own_fields_set(swigCPtr,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swigfaissJNI.MultiIndexQuantizer2_own_fields_get(swigCPtr,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MultiIndexQuantizer2(int d, long M, long nbits, SWIGTYPE_p_p_faiss__Index indexes) {</w:t>
      </w:r>
    </w:p>
    <w:p>
      <w:pPr>
        <w:jc w:val="both"/>
      </w:pPr>
      <w:r>
        <w:t xml:space="preserve">    this(swigfaissJNI.new_MultiIndexQuantizer2__SWIG_0(d, M, nbits, SWIGTYPE_p_p_faiss__Index.getCPtr(indexes)),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MultiIndexQuantizer2(int d, long nbits, Index assign_index_0, Index assign_index_1) {</w:t>
      </w:r>
    </w:p>
    <w:p>
      <w:pPr>
        <w:jc w:val="both"/>
      </w:pPr>
      <w:r>
        <w:t xml:space="preserve">    this(swigfaissJNI.new_MultiIndexQuantizer2__SWIG_1(d, nbits, Index.getCPtr(assign_index_0), assign_index_0, Index.getCPtr(assign_index_1), assign_index_1),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swigfaissJNI.MultiIndexQuantizer2_train(swigCPtr,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swigfaissJNI.MultiIndexQuantizer2_search(swigCPtr,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