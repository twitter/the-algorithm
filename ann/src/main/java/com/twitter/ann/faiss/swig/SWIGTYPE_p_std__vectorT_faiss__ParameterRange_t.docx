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SWIGTYPE_p_std__vectorT_faiss__ParameterRange_t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SWIGTYPE_p_std__vectorT_faiss__ParameterRange_t(long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SWIGTYPE_p_std__vectorT_faiss__ParameterRange_t()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getCPtr(SWIGTYPE_p_std__vectorT_faiss__ParameterRange_t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