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IndexRefine extends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IndexRefine(long cPtr, boolean cMemoryOwn) {</w:t>
      </w:r>
    </w:p>
    <w:p>
      <w:pPr>
        <w:jc w:val="both"/>
      </w:pPr>
      <w:r>
        <w:t xml:space="preserve">    super(swigfaissJNI.IndexRefine_SWIGUpcast(cPtr),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getCPtr(IndexRefine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swigfaissJNI.delete_IndexRefine(swigCPtr);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setBase_index(Index value) {</w:t>
      </w:r>
    </w:p>
    <w:p>
      <w:pPr>
        <w:jc w:val="both"/>
      </w:pPr>
      <w:r>
        <w:t xml:space="preserve">    swigfaissJNI.IndexRefine_base_index_set(swigCPtr,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getBase_index() {</w:t>
      </w:r>
    </w:p>
    <w:p>
      <w:pPr>
        <w:jc w:val="both"/>
      </w:pPr>
      <w:r>
        <w:t xml:space="preserve">    long cPtr = swigfaissJNI.IndexRefine_base_index_get(swigCPtr,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setRefine_index(Index value) {</w:t>
      </w:r>
    </w:p>
    <w:p>
      <w:pPr>
        <w:jc w:val="both"/>
      </w:pPr>
      <w:r>
        <w:t xml:space="preserve">    swigfaissJNI.IndexRefine_refine_index_set(swigCPtr,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getRefine_index() {</w:t>
      </w:r>
    </w:p>
    <w:p>
      <w:pPr>
        <w:jc w:val="both"/>
      </w:pPr>
      <w:r>
        <w:t xml:space="preserve">    long cPtr = swigfaissJNI.IndexRefine_refine_index_get(swigCPtr,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swigfaissJNI.IndexRefine_own_fields_set(swigCPtr,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swigfaissJNI.IndexRefine_own_fields_get(swigCPtr,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setOwn_refine_index(boolean value) {</w:t>
      </w:r>
    </w:p>
    <w:p>
      <w:pPr>
        <w:jc w:val="both"/>
      </w:pPr>
      <w:r>
        <w:t xml:space="preserve">    swigfaissJNI.IndexRefine_own_refine_index_set(swigCPtr,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getOwn_refine_index() {</w:t>
      </w:r>
    </w:p>
    <w:p>
      <w:pPr>
        <w:jc w:val="both"/>
      </w:pPr>
      <w:r>
        <w:t xml:space="preserve">    return swigfaissJNI.IndexRefine_own_refine_index_get(swigCPtr,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setK_factor(float value) {</w:t>
      </w:r>
    </w:p>
    <w:p>
      <w:pPr>
        <w:jc w:val="both"/>
      </w:pPr>
      <w:r>
        <w:t xml:space="preserve">    swigfaissJNI.IndexRefine_k_factor_set(swigCPtr,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getK_factor() {</w:t>
      </w:r>
    </w:p>
    <w:p>
      <w:pPr>
        <w:jc w:val="both"/>
      </w:pPr>
      <w:r>
        <w:t xml:space="preserve">    return swigfaissJNI.IndexRefine_k_factor_get(swigCPtr,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IndexRefine(Index base_index, Index refine_index) {</w:t>
      </w:r>
    </w:p>
    <w:p>
      <w:pPr>
        <w:jc w:val="both"/>
      </w:pPr>
      <w:r>
        <w:t xml:space="preserve">    this(swigfaissJNI.new_IndexRefine__SWIG_0(Index.getCPtr(base_index), base_index, Index.getCPtr(refine_index), refine_index),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IndexRefine() {</w:t>
      </w:r>
    </w:p>
    <w:p>
      <w:pPr>
        <w:jc w:val="both"/>
      </w:pPr>
      <w:r>
        <w:t xml:space="preserve">    this(swigfaissJNI.new_IndexRefine__SWIG_1(),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swigfaissJNI.IndexRefine_train(swigCPtr,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swigfaissJNI.IndexRefine_add(swigCPtr,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swigfaissJNI.IndexRefine_reset(swigCPtr,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swigfaissJNI.IndexRefine_search(swigCPtr,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SWIGTYPE_p_float recons) {</w:t>
      </w:r>
    </w:p>
    <w:p>
      <w:pPr>
        <w:jc w:val="both"/>
      </w:pPr>
      <w:r>
        <w:t xml:space="preserve">    swigfaissJNI.IndexRefine_reconstruct(swigCPtr, this, key,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sa_code_size() {</w:t>
      </w:r>
    </w:p>
    <w:p>
      <w:pPr>
        <w:jc w:val="both"/>
      </w:pPr>
      <w:r>
        <w:t xml:space="preserve">    return swigfaissJNI.IndexRefine_sa_code_size(swigCPtr,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swigfaissJNI.IndexRefine_sa_encode(swigCPtr,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swigfaissJNI.IndexRefine_sa_decode(swigCPtr,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