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IndexIVFStats(long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setNq(long value) {</w:t>
      </w:r>
    </w:p>
    <w:p>
      <w:pPr>
        <w:jc w:val="both"/>
      </w:pPr>
      <w:r>
        <w:t xml:space="preserve">    swigfaissJNI.IndexIVFStats_nq_set(swigCPtr,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getNq() {</w:t>
      </w:r>
    </w:p>
    <w:p>
      <w:pPr>
        <w:jc w:val="both"/>
      </w:pPr>
      <w:r>
        <w:t xml:space="preserve">    return swigfaissJNI.IndexIVFStats_nq_get(swigCPtr,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setNlist(long value) {</w:t>
      </w:r>
    </w:p>
    <w:p>
      <w:pPr>
        <w:jc w:val="both"/>
      </w:pPr>
      <w:r>
        <w:t xml:space="preserve">    swigfaissJNI.IndexIVFStats_nlist_set(swigCPtr,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getNlist() {</w:t>
      </w:r>
    </w:p>
    <w:p>
      <w:pPr>
        <w:jc w:val="both"/>
      </w:pPr>
      <w:r>
        <w:t xml:space="preserve">    return swigfaissJNI.IndexIVFStats_nlist_get(swigCPtr,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setNdis(long value) {</w:t>
      </w:r>
    </w:p>
    <w:p>
      <w:pPr>
        <w:jc w:val="both"/>
      </w:pPr>
      <w:r>
        <w:t xml:space="preserve">    swigfaissJNI.IndexIVFStats_ndis_set(swigCPtr,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getNdis() {</w:t>
      </w:r>
    </w:p>
    <w:p>
      <w:pPr>
        <w:jc w:val="both"/>
      </w:pPr>
      <w:r>
        <w:t xml:space="preserve">    return swigfaissJNI.IndexIVFStats_ndis_get(swigCPtr,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setNheap_updates(long value) {</w:t>
      </w:r>
    </w:p>
    <w:p>
      <w:pPr>
        <w:jc w:val="both"/>
      </w:pPr>
      <w:r>
        <w:t xml:space="preserve">    swigfaissJNI.IndexIVFStats_nheap_updates_set(swigCPtr,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getNheap_updates() {</w:t>
      </w:r>
    </w:p>
    <w:p>
      <w:pPr>
        <w:jc w:val="both"/>
      </w:pPr>
      <w:r>
        <w:t xml:space="preserve">    return swigfaissJNI.IndexIVFStats_nheap_updates_get(swigCPtr,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setQuantization_time(double value) {</w:t>
      </w:r>
    </w:p>
    <w:p>
      <w:pPr>
        <w:jc w:val="both"/>
      </w:pPr>
      <w:r>
        <w:t xml:space="preserve">    swigfaissJNI.IndexIVFStats_quantization_time_set(swigCPtr,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getQuantization_time() {</w:t>
      </w:r>
    </w:p>
    <w:p>
      <w:pPr>
        <w:jc w:val="both"/>
      </w:pPr>
      <w:r>
        <w:t xml:space="preserve">    return swigfaissJNI.IndexIVFStats_quantization_time_get(swigCPtr,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setSearch_time(double value) {</w:t>
      </w:r>
    </w:p>
    <w:p>
      <w:pPr>
        <w:jc w:val="both"/>
      </w:pPr>
      <w:r>
        <w:t xml:space="preserve">    swigfaissJNI.IndexIVFStats_search_time_set(swigCPtr,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getSearch_time() {</w:t>
      </w:r>
    </w:p>
    <w:p>
      <w:pPr>
        <w:jc w:val="both"/>
      </w:pPr>
      <w:r>
        <w:t xml:space="preserve">    return swigfaissJNI.IndexIVFStats_search_time_get(swigCPtr,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IndexIVFStats() {</w:t>
      </w:r>
    </w:p>
    <w:p>
      <w:pPr>
        <w:jc w:val="both"/>
      </w:pPr>
      <w:r>
        <w:t xml:space="preserve">    this(swigfaissJNI.new_IndexIVFStats(),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swigfaissJNI.IndexIVFStats_reset(swigCPtr,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add(IndexIVFStats other) {</w:t>
      </w:r>
    </w:p>
    <w:p>
      <w:pPr>
        <w:jc w:val="both"/>
      </w:pPr>
      <w:r>
        <w:t xml:space="preserve">    swigfaissJNI.IndexIVFStats_add(swigCPtr, this, IndexIVFStats.getCPtr(other),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