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IndexFlatCodes extends Index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IndexFlatCodes(long cPtr, boolean cMemoryOwn) {</w:t>
      </w:r>
    </w:p>
    <w:p>
      <w:pPr>
        <w:jc w:val="both"/>
      </w:pPr>
      <w:r>
        <w:t xml:space="preserve">    super(swigfaissJNI.IndexFlatCodes_SWIGUpcast(cPtr),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getCPtr(IndexFlatCodes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swigfaissJNI.delete_IndexFlatCodes(swigCPtr);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setCode_size(long value) {</w:t>
      </w:r>
    </w:p>
    <w:p>
      <w:pPr>
        <w:jc w:val="both"/>
      </w:pPr>
      <w:r>
        <w:t xml:space="preserve">    swigfaissJNI.IndexFlatCodes_code_size_set(swigCPtr,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getCode_size() {</w:t>
      </w:r>
    </w:p>
    <w:p>
      <w:pPr>
        <w:jc w:val="both"/>
      </w:pPr>
      <w:r>
        <w:t xml:space="preserve">    return swigfaissJNI.IndexFlatCodes_code_size_get(swigCPtr,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setCodes(ByteVector value) {</w:t>
      </w:r>
    </w:p>
    <w:p>
      <w:pPr>
        <w:jc w:val="both"/>
      </w:pPr>
      <w:r>
        <w:t xml:space="preserve">    swigfaissJNI.IndexFlatCodes_codes_set(swigCPtr, this, ByteVector.getCPtr(value),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ByteVector getCodes() {</w:t>
      </w:r>
    </w:p>
    <w:p>
      <w:pPr>
        <w:jc w:val="both"/>
      </w:pPr>
      <w:r>
        <w:t xml:space="preserve">    long cPtr = swigfaissJNI.IndexFlatCodes_codes_get(swigCPtr, this);</w:t>
      </w:r>
    </w:p>
    <w:p>
      <w:pPr>
        <w:jc w:val="both"/>
      </w:pPr>
      <w:r>
        <w:t xml:space="preserve">    return (cPtr == 0) ? null : new ByteVector(cPtr,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swigfaissJNI.IndexFlatCodes_add(swigCPtr,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swigfaissJNI.IndexFlatCodes_reset(swigCPtr,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reconstruct_n(long i0, long ni, SWIGTYPE_p_float recons) {</w:t>
      </w:r>
    </w:p>
    <w:p>
      <w:pPr>
        <w:jc w:val="both"/>
      </w:pPr>
      <w:r>
        <w:t xml:space="preserve">    swigfaissJNI.IndexFlatCodes_reconstruct_n(swigCPtr, this, i0, ni,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SWIGTYPE_p_float recons) {</w:t>
      </w:r>
    </w:p>
    <w:p>
      <w:pPr>
        <w:jc w:val="both"/>
      </w:pPr>
      <w:r>
        <w:t xml:space="preserve">    swigfaissJNI.IndexFlatCodes_reconstruct(swigCPtr, this, key,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sa_code_size() {</w:t>
      </w:r>
    </w:p>
    <w:p>
      <w:pPr>
        <w:jc w:val="both"/>
      </w:pPr>
      <w:r>
        <w:t xml:space="preserve">    return swigfaissJNI.IndexFlatCodes_sa_code_size(swigCPtr,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remove_ids(IDSelector sel) {</w:t>
      </w:r>
    </w:p>
    <w:p>
      <w:pPr>
        <w:jc w:val="both"/>
      </w:pPr>
      <w:r>
        <w:t xml:space="preserve">    return swigfaissJNI.IndexFlatCodes_remove_ids(swigCPtr, this, IDSelector.getCPtr(sel), sel);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