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RangeSearchPartialResult extends BufferList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RangeSearchPartialResult(long cPtr, boolean cMemoryOwn) {</w:t>
      </w:r>
    </w:p>
    <w:p>
      <w:pPr>
        <w:jc w:val="both"/>
      </w:pPr>
      <w:r>
        <w:t xml:space="preserve">    super(swigfaissJNI.RangeSearchPartialResult_SWIGUpcast(cPtr),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getCPtr(RangeSearchPartialResult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swigfaissJNI.delete_RangeSearchPartialResult(swigCPtr);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setRes(RangeSearchResult value) {</w:t>
      </w:r>
    </w:p>
    <w:p>
      <w:pPr>
        <w:jc w:val="both"/>
      </w:pPr>
      <w:r>
        <w:t xml:space="preserve">    swigfaissJNI.RangeSearchPartialResult_res_set(swigCPtr, this, RangeSearchResult.getCPtr(value),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RangeSearchResult getRes() {</w:t>
      </w:r>
    </w:p>
    <w:p>
      <w:pPr>
        <w:jc w:val="both"/>
      </w:pPr>
      <w:r>
        <w:t xml:space="preserve">    long cPtr = swigfaissJNI.RangeSearchPartialResult_res_get(swigCPtr, this);</w:t>
      </w:r>
    </w:p>
    <w:p>
      <w:pPr>
        <w:jc w:val="both"/>
      </w:pPr>
      <w:r>
        <w:t xml:space="preserve">    return (cPtr == 0) ? null : new RangeSearchResult(cPtr,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setQueries(SWIGTYPE_p_std__vectorT_faiss__RangeQueryResult_t value) {</w:t>
      </w:r>
    </w:p>
    <w:p>
      <w:pPr>
        <w:jc w:val="both"/>
      </w:pPr>
      <w:r>
        <w:t xml:space="preserve">    swigfaissJNI.RangeSearchPartialResult_queries_set(swigCPtr, this, SWIGTYPE_p_std__vectorT_faiss__RangeQueryResult_t.getCPtr(value));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SWIGTYPE_p_std__vectorT_faiss__RangeQueryResult_t getQueries() {</w:t>
      </w:r>
    </w:p>
    <w:p>
      <w:pPr>
        <w:jc w:val="both"/>
      </w:pPr>
      <w:r>
        <w:t xml:space="preserve">    long cPtr = swigfaissJNI.RangeSearchPartialResult_queries_get(swigCPtr, this);</w:t>
      </w:r>
    </w:p>
    <w:p>
      <w:pPr>
        <w:jc w:val="both"/>
      </w:pPr>
      <w:r>
        <w:t xml:space="preserve">    return (cPtr == 0) ? null : new SWIGTYPE_p_std__vectorT_faiss__RangeQueryResult_t(cPtr,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RangeQueryResult new_result(long qno) {</w:t>
      </w:r>
    </w:p>
    <w:p>
      <w:pPr>
        <w:jc w:val="both"/>
      </w:pPr>
      <w:r>
        <w:t xml:space="preserve">    return new RangeQueryResult(swigfaissJNI.RangeSearchPartialResult_new_result(swigCPtr, this, qno),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set_lims() {</w:t>
      </w:r>
    </w:p>
    <w:p>
      <w:pPr>
        <w:jc w:val="both"/>
      </w:pPr>
      <w:r>
        <w:t xml:space="preserve">    swigfaissJNI.RangeSearchPartialResult_set_lims(swigCPtr,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copy_result(boolean incremental) {</w:t>
      </w:r>
    </w:p>
    <w:p>
      <w:pPr>
        <w:jc w:val="both"/>
      </w:pPr>
      <w:r>
        <w:t xml:space="preserve">    swigfaissJNI.RangeSearchPartialResult_copy_result__SWIG_0(swigCPtr, this, incremental);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copy_result() {</w:t>
      </w:r>
    </w:p>
    <w:p>
      <w:pPr>
        <w:jc w:val="both"/>
      </w:pPr>
      <w:r>
        <w:t xml:space="preserve">    swigfaissJNI.RangeSearchPartialResult_copy_result__SWIG_1(swigCPtr,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merge(SWIGTYPE_p_std__vectorT_faiss__RangeSearchPartialResult_p_t partial_results, boolean do_delete) {</w:t>
      </w:r>
    </w:p>
    <w:p>
      <w:pPr>
        <w:jc w:val="both"/>
      </w:pPr>
      <w:r>
        <w:t xml:space="preserve">    swigfaissJNI.RangeSearchPartialResult_merge__SWIG_0(SWIGTYPE_p_std__vectorT_faiss__RangeSearchPartialResult_p_t.getCPtr(partial_results), do_delete);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merge(SWIGTYPE_p_std__vectorT_faiss__RangeSearchPartialResult_p_t partial_results) {</w:t>
      </w:r>
    </w:p>
    <w:p>
      <w:pPr>
        <w:jc w:val="both"/>
      </w:pPr>
      <w:r>
        <w:t xml:space="preserve">    swigfaissJNI.RangeSearchPartialResult_merge__SWIG_1(SWIGTYPE_p_std__vectorT_faiss__RangeSearchPartialResult_p_t.getCPtr(partial_results));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