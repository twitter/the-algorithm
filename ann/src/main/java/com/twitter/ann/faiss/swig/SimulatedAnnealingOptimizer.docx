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SimulatedAnnealingOptimizer extends SimulatedAnnealingParameters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SimulatedAnnealingOptimizer(long cPtr, boolean cMemoryOwn) {</w:t>
      </w:r>
    </w:p>
    <w:p>
      <w:pPr>
        <w:jc w:val="both"/>
      </w:pPr>
      <w:r>
        <w:t xml:space="preserve">    super(swigfaissJNI.SimulatedAnnealingOptimizer_SWIGUpcast(cPtr), cMemoryOwn);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getCPtr(SimulatedAnnealingOptimizer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swigfaissJNI.delete_SimulatedAnnealingOptimizer(swigCPtr);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super.delete();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setObj(PermutationObjective value) {</w:t>
      </w:r>
    </w:p>
    <w:p>
      <w:pPr>
        <w:jc w:val="both"/>
      </w:pPr>
      <w:r>
        <w:t xml:space="preserve">    swigfaissJNI.SimulatedAnnealingOptimizer_obj_set(swigCPtr, this, PermutationObjective.getCPtr(value),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PermutationObjective getObj() {</w:t>
      </w:r>
    </w:p>
    <w:p>
      <w:pPr>
        <w:jc w:val="both"/>
      </w:pPr>
      <w:r>
        <w:t xml:space="preserve">    long cPtr = swigfaissJNI.SimulatedAnnealingOptimizer_obj_get(swigCPtr, this);</w:t>
      </w:r>
    </w:p>
    <w:p>
      <w:pPr>
        <w:jc w:val="both"/>
      </w:pPr>
      <w:r>
        <w:t xml:space="preserve">    return (cPtr == 0) ? null : new PermutationObjective(cPtr,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setN(int value) {</w:t>
      </w:r>
    </w:p>
    <w:p>
      <w:pPr>
        <w:jc w:val="both"/>
      </w:pPr>
      <w:r>
        <w:t xml:space="preserve">    swigfaissJNI.SimulatedAnnealingOptimizer_n_set(swigCPtr,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getN() {</w:t>
      </w:r>
    </w:p>
    <w:p>
      <w:pPr>
        <w:jc w:val="both"/>
      </w:pPr>
      <w:r>
        <w:t xml:space="preserve">    return swigfaissJNI.SimulatedAnnealingOptimizer_n_get(swigCPtr,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setLogfile(SWIGTYPE_p_FILE value) {</w:t>
      </w:r>
    </w:p>
    <w:p>
      <w:pPr>
        <w:jc w:val="both"/>
      </w:pPr>
      <w:r>
        <w:t xml:space="preserve">    swigfaissJNI.SimulatedAnnealingOptimizer_logfile_set(swigCPtr, this, SWIGTYPE_p_FILE.getCPtr(value));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SWIGTYPE_p_FILE getLogfile() {</w:t>
      </w:r>
    </w:p>
    <w:p>
      <w:pPr>
        <w:jc w:val="both"/>
      </w:pPr>
      <w:r>
        <w:t xml:space="preserve">    long cPtr = swigfaissJNI.SimulatedAnnealingOptimizer_logfile_get(swigCPtr, this);</w:t>
      </w:r>
    </w:p>
    <w:p>
      <w:pPr>
        <w:jc w:val="both"/>
      </w:pPr>
      <w:r>
        <w:t xml:space="preserve">    return (cPtr == 0) ? null : new SWIGTYPE_p_FILE(cPtr,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SimulatedAnnealingOptimizer(PermutationObjective obj, SimulatedAnnealingParameters p) {</w:t>
      </w:r>
    </w:p>
    <w:p>
      <w:pPr>
        <w:jc w:val="both"/>
      </w:pPr>
      <w:r>
        <w:t xml:space="preserve">    this(swigfaissJNI.new_SimulatedAnnealingOptimizer(PermutationObjective.getCPtr(obj), obj, SimulatedAnnealingParameters.getCPtr(p), p),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setRnd(SWIGTYPE_p_faiss__RandomGenerator value) {</w:t>
      </w:r>
    </w:p>
    <w:p>
      <w:pPr>
        <w:jc w:val="both"/>
      </w:pPr>
      <w:r>
        <w:t xml:space="preserve">    swigfaissJNI.SimulatedAnnealingOptimizer_rnd_set(swigCPtr, this, SWIGTYPE_p_faiss__RandomGenerator.getCPtr(value));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SWIGTYPE_p_faiss__RandomGenerator getRnd() {</w:t>
      </w:r>
    </w:p>
    <w:p>
      <w:pPr>
        <w:jc w:val="both"/>
      </w:pPr>
      <w:r>
        <w:t xml:space="preserve">    long cPtr = swigfaissJNI.SimulatedAnnealingOptimizer_rnd_get(swigCPtr, this);</w:t>
      </w:r>
    </w:p>
    <w:p>
      <w:pPr>
        <w:jc w:val="both"/>
      </w:pPr>
      <w:r>
        <w:t xml:space="preserve">    return (cPtr == 0) ? null : new SWIGTYPE_p_faiss__RandomGenerator(cPtr, false);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setInit_cost(double value) {</w:t>
      </w:r>
    </w:p>
    <w:p>
      <w:pPr>
        <w:jc w:val="both"/>
      </w:pPr>
      <w:r>
        <w:t xml:space="preserve">    swigfaissJNI.SimulatedAnnealingOptimizer_init_cost_set(swigCPtr,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getInit_cost() {</w:t>
      </w:r>
    </w:p>
    <w:p>
      <w:pPr>
        <w:jc w:val="both"/>
      </w:pPr>
      <w:r>
        <w:t xml:space="preserve">    return swigfaissJNI.SimulatedAnnealingOptimizer_init_cost_get(swigCPtr,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optimize(SWIGTYPE_p_int perm) {</w:t>
      </w:r>
    </w:p>
    <w:p>
      <w:pPr>
        <w:jc w:val="both"/>
      </w:pPr>
      <w:r>
        <w:t xml:space="preserve">    return swigfaissJNI.SimulatedAnnealingOptimizer_optimize(swigCPtr, this, SWIGTYPE_p_int.getCPtr(perm));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run_optimization(SWIGTYPE_p_int best_perm) {</w:t>
      </w:r>
    </w:p>
    <w:p>
      <w:pPr>
        <w:jc w:val="both"/>
      </w:pPr>
      <w:r>
        <w:t xml:space="preserve">    return swigfaissJNI.SimulatedAnnealingOptimizer_run_optimization(swigCPtr, this, SWIGTYPE_p_int.getCPtr(best_perm));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