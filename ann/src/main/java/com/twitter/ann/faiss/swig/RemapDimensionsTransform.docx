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RemapDimensionsTransform extends VectorTransform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RemapDimensionsTransform(long cPtr, boolean cMemoryOwn) {</w:t>
      </w:r>
    </w:p>
    <w:p>
      <w:pPr>
        <w:jc w:val="both"/>
      </w:pPr>
      <w:r>
        <w:t xml:space="preserve">    super(swigfaissJNI.RemapDimensionsTransform_SWIGUpcast(cPtr),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getCPtr(RemapDimensionsTransform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swigfaissJNI.delete_RemapDimensionsTransform(swigCPtr);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setMap(IntVector value) {</w:t>
      </w:r>
    </w:p>
    <w:p>
      <w:pPr>
        <w:jc w:val="both"/>
      </w:pPr>
      <w:r>
        <w:t xml:space="preserve">    swigfaissJNI.RemapDimensionsTransform_map_set(swigCPtr, this, IntVector.getCPtr(value),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IntVector getMap() {</w:t>
      </w:r>
    </w:p>
    <w:p>
      <w:pPr>
        <w:jc w:val="both"/>
      </w:pPr>
      <w:r>
        <w:t xml:space="preserve">    long cPtr = swigfaissJNI.RemapDimensionsTransform_map_get(swigCPtr, this);</w:t>
      </w:r>
    </w:p>
    <w:p>
      <w:pPr>
        <w:jc w:val="both"/>
      </w:pPr>
      <w:r>
        <w:t xml:space="preserve">    return (cPtr == 0) ? null : new IntVector(cPtr,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RemapDimensionsTransform(int d_in, int d_out, SWIGTYPE_p_int map) {</w:t>
      </w:r>
    </w:p>
    <w:p>
      <w:pPr>
        <w:jc w:val="both"/>
      </w:pPr>
      <w:r>
        <w:t xml:space="preserve">    this(swigfaissJNI.new_RemapDimensionsTransform__SWIG_0(d_in, d_out, SWIGTYPE_p_int.getCPtr(map)),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RemapDimensionsTransform(int d_in, int d_out, boolean uniform) {</w:t>
      </w:r>
    </w:p>
    <w:p>
      <w:pPr>
        <w:jc w:val="both"/>
      </w:pPr>
      <w:r>
        <w:t xml:space="preserve">    this(swigfaissJNI.new_RemapDimensionsTransform__SWIG_1(d_in, d_out, uniform),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RemapDimensionsTransform(int d_in, int d_out) {</w:t>
      </w:r>
    </w:p>
    <w:p>
      <w:pPr>
        <w:jc w:val="both"/>
      </w:pPr>
      <w:r>
        <w:t xml:space="preserve">    this(swigfaissJNI.new_RemapDimensionsTransform__SWIG_2(d_in, d_out),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apply_noalloc(long n, SWIGTYPE_p_float x, SWIGTYPE_p_float xt) {</w:t>
      </w:r>
    </w:p>
    <w:p>
      <w:pPr>
        <w:jc w:val="both"/>
      </w:pPr>
      <w:r>
        <w:t xml:space="preserve">    swigfaissJNI.RemapDimensionsTransform_apply_noalloc(swigCPtr, this, n, SWIGTYPE_p_float.getCPtr(x), SWIGTYPE_p_float.getCPtr(xt));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reverse_transform(long n, SWIGTYPE_p_float xt, SWIGTYPE_p_float x) {</w:t>
      </w:r>
    </w:p>
    <w:p>
      <w:pPr>
        <w:jc w:val="both"/>
      </w:pPr>
      <w:r>
        <w:t xml:space="preserve">    swigfaissJNI.RemapDimensionsTransform_reverse_transform(swigCPtr, this, n, SWIGTYPE_p_float.getCPtr(xt),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RemapDimensionsTransform() {</w:t>
      </w:r>
    </w:p>
    <w:p>
      <w:pPr>
        <w:jc w:val="both"/>
      </w:pPr>
      <w:r>
        <w:t xml:space="preserve">    this(swigfaissJNI.new_RemapDimensionsTransform__SWIG_3(),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