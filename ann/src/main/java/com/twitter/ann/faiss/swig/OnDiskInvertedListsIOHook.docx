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OnDiskInvertedListsIOHook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OnDiskInvertedListsIOHook(long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getCPtr(OnDiskInvertedListsIOHook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swigfaissJNI.delete_OnDiskInvertedListsIOHook(swigCPtr);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OnDiskInvertedListsIOHook() {</w:t>
      </w:r>
    </w:p>
    <w:p>
      <w:pPr>
        <w:jc w:val="both"/>
      </w:pPr>
      <w:r>
        <w:t xml:space="preserve">    this(swigfaissJNI.new_OnDiskInvertedListsIOHook(),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write(InvertedLists ils, SWIGTYPE_p_IOWriter f) {</w:t>
      </w:r>
    </w:p>
    <w:p>
      <w:pPr>
        <w:jc w:val="both"/>
      </w:pPr>
      <w:r>
        <w:t xml:space="preserve">    swigfaissJNI.OnDiskInvertedListsIOHook_write(swigCPtr, this, InvertedLists.getCPtr(ils), ils, SWIGTYPE_p_IOWriter.getCPtr(f));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InvertedLists read(SWIGTYPE_p_IOReader f, int io_flags) {</w:t>
      </w:r>
    </w:p>
    <w:p>
      <w:pPr>
        <w:jc w:val="both"/>
      </w:pPr>
      <w:r>
        <w:t xml:space="preserve">    long cPtr = swigfaissJNI.OnDiskInvertedListsIOHook_read(swigCPtr, this, SWIGTYPE_p_IOReader.getCPtr(f), io_flags);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InvertedLists read_ArrayInvertedLists(SWIGTYPE_p_IOReader f, int io_flags, long nlist, long code_size, Uint64Vector sizes) {</w:t>
      </w:r>
    </w:p>
    <w:p>
      <w:pPr>
        <w:jc w:val="both"/>
      </w:pPr>
      <w:r>
        <w:t xml:space="preserve">    long cPtr = swigfaissJNI.OnDiskInvertedListsIOHook_read_ArrayInvertedLists(swigCPtr, this, SWIGTYPE_p_IOReader.getCPtr(f), io_flags, nlist, code_size, Uint64Vector.getCPtr(sizes), sizes);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