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ReproduceDistancesObjective extends PermutationObjective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ReproduceDistancesObjective(long cPtr, boolean cMemoryOwn) {</w:t>
      </w:r>
    </w:p>
    <w:p>
      <w:pPr>
        <w:jc w:val="both"/>
      </w:pPr>
      <w:r>
        <w:t xml:space="preserve">    super(swigfaissJNI.ReproduceDistancesObjective_SWIGUpcast(cPtr),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getCPtr(ReproduceDistancesObjective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swigfaissJNI.delete_ReproduceDistancesObjective(swigCPtr);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setDis_weight_factor(double value) {</w:t>
      </w:r>
    </w:p>
    <w:p>
      <w:pPr>
        <w:jc w:val="both"/>
      </w:pPr>
      <w:r>
        <w:t xml:space="preserve">    swigfaissJNI.ReproduceDistancesObjective_dis_weight_factor_set(swigCPtr,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getDis_weight_factor() {</w:t>
      </w:r>
    </w:p>
    <w:p>
      <w:pPr>
        <w:jc w:val="both"/>
      </w:pPr>
      <w:r>
        <w:t xml:space="preserve">    return swigfaissJNI.ReproduceDistancesObjective_dis_weight_factor_get(swigCPtr,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double sqr(double x) {</w:t>
      </w:r>
    </w:p>
    <w:p>
      <w:pPr>
        <w:jc w:val="both"/>
      </w:pPr>
      <w:r>
        <w:t xml:space="preserve">    return swigfaissJNI.ReproduceDistancesObjective_sqr(x);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dis_weight(double x) {</w:t>
      </w:r>
    </w:p>
    <w:p>
      <w:pPr>
        <w:jc w:val="both"/>
      </w:pPr>
      <w:r>
        <w:t xml:space="preserve">    return swigfaissJNI.ReproduceDistancesObjective_dis_weight(swigCPtr, this, 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setSource_dis(DoubleVector value) {</w:t>
      </w:r>
    </w:p>
    <w:p>
      <w:pPr>
        <w:jc w:val="both"/>
      </w:pPr>
      <w:r>
        <w:t xml:space="preserve">    swigfaissJNI.ReproduceDistancesObjective_source_dis_set(swigCPtr, this, DoubleVector.getCPtr(value),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DoubleVector getSource_dis() {</w:t>
      </w:r>
    </w:p>
    <w:p>
      <w:pPr>
        <w:jc w:val="both"/>
      </w:pPr>
      <w:r>
        <w:t xml:space="preserve">    long cPtr = swigfaissJNI.ReproduceDistancesObjective_source_dis_get(swigCPtr, this);</w:t>
      </w:r>
    </w:p>
    <w:p>
      <w:pPr>
        <w:jc w:val="both"/>
      </w:pPr>
      <w:r>
        <w:t xml:space="preserve">    return (cPtr == 0) ? null : new DoubleVector(cPtr,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setTarget_dis(SWIGTYPE_p_double value) {</w:t>
      </w:r>
    </w:p>
    <w:p>
      <w:pPr>
        <w:jc w:val="both"/>
      </w:pPr>
      <w:r>
        <w:t xml:space="preserve">    swigfaissJNI.ReproduceDistancesObjective_target_dis_set(swigCPtr, this, SWIGTYPE_p_double.getCPtr(value));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SWIGTYPE_p_double getTarget_dis() {</w:t>
      </w:r>
    </w:p>
    <w:p>
      <w:pPr>
        <w:jc w:val="both"/>
      </w:pPr>
      <w:r>
        <w:t xml:space="preserve">    long cPtr = swigfaissJNI.ReproduceDistancesObjective_target_dis_get(swigCPtr, this);</w:t>
      </w:r>
    </w:p>
    <w:p>
      <w:pPr>
        <w:jc w:val="both"/>
      </w:pPr>
      <w:r>
        <w:t xml:space="preserve">    return (cPtr == 0) ? null : new SWIGTYPE_p_double(cPtr,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setWeights(DoubleVector value) {</w:t>
      </w:r>
    </w:p>
    <w:p>
      <w:pPr>
        <w:jc w:val="both"/>
      </w:pPr>
      <w:r>
        <w:t xml:space="preserve">    swigfaissJNI.ReproduceDistancesObjective_weights_set(swigCPtr, this, DoubleVector.getCPtr(value),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DoubleVector getWeights() {</w:t>
      </w:r>
    </w:p>
    <w:p>
      <w:pPr>
        <w:jc w:val="both"/>
      </w:pPr>
      <w:r>
        <w:t xml:space="preserve">    long cPtr = swigfaissJNI.ReproduceDistancesObjective_weights_get(swigCPtr, this);</w:t>
      </w:r>
    </w:p>
    <w:p>
      <w:pPr>
        <w:jc w:val="both"/>
      </w:pPr>
      <w:r>
        <w:t xml:space="preserve">    return (cPtr == 0) ? null : new DoubleVector(cPtr,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get_source_dis(int i, int j) {</w:t>
      </w:r>
    </w:p>
    <w:p>
      <w:pPr>
        <w:jc w:val="both"/>
      </w:pPr>
      <w:r>
        <w:t xml:space="preserve">    return swigfaissJNI.ReproduceDistancesObjective_get_source_dis(swigCPtr, this, i, j);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compute_cost(SWIGTYPE_p_int perm) {</w:t>
      </w:r>
    </w:p>
    <w:p>
      <w:pPr>
        <w:jc w:val="both"/>
      </w:pPr>
      <w:r>
        <w:t xml:space="preserve">    return swigfaissJNI.ReproduceDistancesObjective_compute_cost(swigCPtr, this, SWIGTYPE_p_int.getCPtr(perm));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cost_update(SWIGTYPE_p_int perm, int iw, int jw) {</w:t>
      </w:r>
    </w:p>
    <w:p>
      <w:pPr>
        <w:jc w:val="both"/>
      </w:pPr>
      <w:r>
        <w:t xml:space="preserve">    return swigfaissJNI.ReproduceDistancesObjective_cost_update(swigCPtr, this, SWIGTYPE_p_int.getCPtr(perm), iw, jw);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ReproduceDistancesObjective(int n, SWIGTYPE_p_double source_dis_in, SWIGTYPE_p_double target_dis_in, double dis_weight_factor) {</w:t>
      </w:r>
    </w:p>
    <w:p>
      <w:pPr>
        <w:jc w:val="both"/>
      </w:pPr>
      <w:r>
        <w:t xml:space="preserve">    this(swigfaissJNI.new_ReproduceDistancesObjective(n, SWIGTYPE_p_double.getCPtr(source_dis_in), SWIGTYPE_p_double.getCPtr(target_dis_in), dis_weight_factor),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compute_mean_stdev(SWIGTYPE_p_double tab, long n2, SWIGTYPE_p_double mean_out, SWIGTYPE_p_double stddev_out) {</w:t>
      </w:r>
    </w:p>
    <w:p>
      <w:pPr>
        <w:jc w:val="both"/>
      </w:pPr>
      <w:r>
        <w:t xml:space="preserve">    swigfaissJNI.ReproduceDistancesObjective_compute_mean_stdev(SWIGTYPE_p_double.getCPtr(tab), n2, SWIGTYPE_p_double.getCPtr(mean_out), SWIGTYPE_p_double.getCPtr(stddev_out));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set_affine_target_dis(SWIGTYPE_p_double source_dis_in) {</w:t>
      </w:r>
    </w:p>
    <w:p>
      <w:pPr>
        <w:jc w:val="both"/>
      </w:pPr>
      <w:r>
        <w:t xml:space="preserve">    swigfaissJNI.ReproduceDistancesObjective_set_affine_target_dis(swigCPtr, this, SWIGTYPE_p_double.getCPtr(source_dis_in));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