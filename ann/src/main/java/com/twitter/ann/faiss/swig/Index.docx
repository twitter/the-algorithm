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setD(int value) {</w:t>
      </w:r>
    </w:p>
    <w:p>
      <w:pPr>
        <w:jc w:val="both"/>
      </w:pPr>
      <w:r>
        <w:t xml:space="preserve">    swigfaissJNI.Index_d_set(swigCPtr,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getD() {</w:t>
      </w:r>
    </w:p>
    <w:p>
      <w:pPr>
        <w:jc w:val="both"/>
      </w:pPr>
      <w:r>
        <w:t xml:space="preserve">    return swigfaissJNI.Index_d_get(swigCPtr,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setNtotal(long value) {</w:t>
      </w:r>
    </w:p>
    <w:p>
      <w:pPr>
        <w:jc w:val="both"/>
      </w:pPr>
      <w:r>
        <w:t xml:space="preserve">    swigfaissJNI.Index_ntotal_set(swigCPtr,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getNtotal() {</w:t>
      </w:r>
    </w:p>
    <w:p>
      <w:pPr>
        <w:jc w:val="both"/>
      </w:pPr>
      <w:r>
        <w:t xml:space="preserve">    return swigfaissJNI.Index_ntotal_get(swigCPtr,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swigfaissJNI.Index_verbose_set(swigCPtr,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swigfaissJNI.Index_verbose_get(swigCPtr,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setIs_trained(boolean value) {</w:t>
      </w:r>
    </w:p>
    <w:p>
      <w:pPr>
        <w:jc w:val="both"/>
      </w:pPr>
      <w:r>
        <w:t xml:space="preserve">    swigfaissJNI.Index_is_trained_set(swigCPtr,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getIs_trained() {</w:t>
      </w:r>
    </w:p>
    <w:p>
      <w:pPr>
        <w:jc w:val="both"/>
      </w:pPr>
      <w:r>
        <w:t xml:space="preserve">    return swigfaissJNI.Index_is_trained_get(swigCPtr,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setMetric_type(MetricType value) {</w:t>
      </w:r>
    </w:p>
    <w:p>
      <w:pPr>
        <w:jc w:val="both"/>
      </w:pPr>
      <w:r>
        <w:t xml:space="preserve">    swigfaissJNI.Index_metric_type_set(swigCPtr, this, value.swigValue());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MetricType getMetric_type() {</w:t>
      </w:r>
    </w:p>
    <w:p>
      <w:pPr>
        <w:jc w:val="both"/>
      </w:pPr>
      <w:r>
        <w:t xml:space="preserve">    return MetricType.swigToEnum(swigfaissJNI.Index_metric_type_get(swigCPtr, this));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setMetric_arg(float value) {</w:t>
      </w:r>
    </w:p>
    <w:p>
      <w:pPr>
        <w:jc w:val="both"/>
      </w:pPr>
      <w:r>
        <w:t xml:space="preserve">    swigfaissJNI.Index_metric_arg_set(swigCPtr,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getMetric_arg() {</w:t>
      </w:r>
    </w:p>
    <w:p>
      <w:pPr>
        <w:jc w:val="both"/>
      </w:pPr>
      <w:r>
        <w:t xml:space="preserve">    return swigfaissJNI.Index_metric_arg_get(swigCPtr,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SWIGTYPE_p_float x, LongVector xids) {</w:t>
      </w:r>
    </w:p>
    <w:p>
      <w:pPr>
        <w:jc w:val="both"/>
      </w:pPr>
      <w:r>
        <w:t xml:space="preserve">    swigfaissJNI.Index_add_with_ids(swigCPtr, this, n, SWIGTYPE_p_float.getCPtr(x),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SWIGTYPE_p_float x, float radius, RangeSearchResult result) {</w:t>
      </w:r>
    </w:p>
    <w:p>
      <w:pPr>
        <w:jc w:val="both"/>
      </w:pPr>
      <w:r>
        <w:t xml:space="preserve">    swigfaissJNI.Index_range_search(swigCPtr, this, n, SWIGTYPE_p_float.getCPtr(x),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assign(long n, SWIGTYPE_p_float x, LongVector labels, long k) {</w:t>
      </w:r>
    </w:p>
    <w:p>
      <w:pPr>
        <w:jc w:val="both"/>
      </w:pPr>
      <w:r>
        <w:t xml:space="preserve">    swigfaissJNI.Index_assign__SWIG_0(swigCPtr, this, n, SWIGTYPE_p_float.getCPtr(x), SWIGTYPE_p_long_long.getCPtr(labels.data()), labels, 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assign(long n, SWIGTYPE_p_float x, LongVector labels) {</w:t>
      </w:r>
    </w:p>
    <w:p>
      <w:pPr>
        <w:jc w:val="both"/>
      </w:pPr>
      <w:r>
        <w:t xml:space="preserve">    swigfaissJNI.Index_assign__SWIG_1(swigCPtr, this, n, SWIGTYPE_p_float.getCPtr(x),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reconstruct_n(long i0, long ni, SWIGTYPE_p_float recons) {</w:t>
      </w:r>
    </w:p>
    <w:p>
      <w:pPr>
        <w:jc w:val="both"/>
      </w:pPr>
      <w:r>
        <w:t xml:space="preserve">    swigfaissJNI.Index_reconstruct_n(swigCPtr, this, i0, ni,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search_and_reconstruct(long n, SWIGTYPE_p_float x, long k, SWIGTYPE_p_float distances, LongVector labels, SWIGTYPE_p_float recons) {</w:t>
      </w:r>
    </w:p>
    <w:p>
      <w:pPr>
        <w:jc w:val="both"/>
      </w:pPr>
      <w:r>
        <w:t xml:space="preserve">    swigfaissJNI.Index_search_and_reconstruct(swigCPtr, this, n, SWIGTYPE_p_float.getCPtr(x), k, SWIGTYPE_p_float.getCPtr(distances), SWIGTYPE_p_long_long.getCPtr(labels.data()), labels,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compute_residual(SWIGTYPE_p_float x, SWIGTYPE_p_float residual, long key) {</w:t>
      </w:r>
    </w:p>
    <w:p>
      <w:pPr>
        <w:jc w:val="both"/>
      </w:pPr>
      <w:r>
        <w:t xml:space="preserve">    swigfaissJNI.Index_compute_residual(swigCPtr, this, SWIGTYPE_p_float.getCPtr(x), SWIGTYPE_p_float.getCPtr(residual), 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compute_residual_n(long n, SWIGTYPE_p_float xs, SWIGTYPE_p_float residuals, LongVector keys) {</w:t>
      </w:r>
    </w:p>
    <w:p>
      <w:pPr>
        <w:jc w:val="both"/>
      </w:pPr>
      <w:r>
        <w:t xml:space="preserve">    swigfaissJNI.Index_compute_residual_n(swigCPtr, this, n, SWIGTYPE_p_float.getCPtr(xs), SWIGTYPE_p_float.getCPtr(residuals), SWIGTYPE_p_long_long.getCPtr(keys.data()), keys);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sa_code_size() {</w:t>
      </w:r>
    </w:p>
    <w:p>
      <w:pPr>
        <w:jc w:val="both"/>
      </w:pPr>
      <w:r>
        <w:t xml:space="preserve">    return swigfaissJNI.Index_sa_code_size(swigCPtr,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 toIVF() {</w:t>
      </w:r>
    </w:p>
    <w:p>
      <w:pPr>
        <w:jc w:val="both"/>
      </w:pPr>
      <w:r>
        <w:t xml:space="preserve">    long cPtr = swigfaissJNI.Index_toIVF(swigCPtr, this);</w:t>
      </w:r>
    </w:p>
    <w:p>
      <w:pPr>
        <w:jc w:val="both"/>
      </w:pPr>
      <w:r>
        <w:t xml:space="preserve">    return (cPtr == 0) ? null : new IndexIVF(cPtr,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