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SWIGTYPE_p_FILE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SWIGTYPE_p_FILE(long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SWIGTYPE_p_FILE()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getCPtr(SWIGTYPE_p_FILE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