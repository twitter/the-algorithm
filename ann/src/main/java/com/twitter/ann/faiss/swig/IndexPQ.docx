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IndexPQ extends IndexFlatCodes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IndexPQ(long cPtr, boolean cMemoryOwn) {</w:t>
      </w:r>
    </w:p>
    <w:p>
      <w:pPr>
        <w:jc w:val="both"/>
      </w:pPr>
      <w:r>
        <w:t xml:space="preserve">    super(swigfaissJNI.IndexPQ_SWIGUpcast(cPtr),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getCPtr(IndexPQ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swigfaissJNI.delete_IndexPQ(swigCPtr);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setPq(ProductQuantizer value) {</w:t>
      </w:r>
    </w:p>
    <w:p>
      <w:pPr>
        <w:jc w:val="both"/>
      </w:pPr>
      <w:r>
        <w:t xml:space="preserve">    swigfaissJNI.IndexPQ_pq_set(swigCPtr, this, ProductQuantizer.getCPtr(value),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ProductQuantizer getPq() {</w:t>
      </w:r>
    </w:p>
    <w:p>
      <w:pPr>
        <w:jc w:val="both"/>
      </w:pPr>
      <w:r>
        <w:t xml:space="preserve">    long cPtr = swigfaissJNI.IndexPQ_pq_get(swigCPtr, this);</w:t>
      </w:r>
    </w:p>
    <w:p>
      <w:pPr>
        <w:jc w:val="both"/>
      </w:pPr>
      <w:r>
        <w:t xml:space="preserve">    return (cPtr == 0) ? null : new ProductQuantizer(cPtr,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IndexPQ(int d, long M, long nbits, MetricType metric) {</w:t>
      </w:r>
    </w:p>
    <w:p>
      <w:pPr>
        <w:jc w:val="both"/>
      </w:pPr>
      <w:r>
        <w:t xml:space="preserve">    this(swigfaissJNI.new_IndexPQ__SWIG_0(d, M, nbits, metric.swigValue()),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IndexPQ(int d, long M, long nbits) {</w:t>
      </w:r>
    </w:p>
    <w:p>
      <w:pPr>
        <w:jc w:val="both"/>
      </w:pPr>
      <w:r>
        <w:t xml:space="preserve">    this(swigfaissJNI.new_IndexPQ__SWIG_1(d, M, nbits),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IndexPQ() {</w:t>
      </w:r>
    </w:p>
    <w:p>
      <w:pPr>
        <w:jc w:val="both"/>
      </w:pPr>
      <w:r>
        <w:t xml:space="preserve">    this(swigfaissJNI.new_IndexPQ__SWIG_2(),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x) {</w:t>
      </w:r>
    </w:p>
    <w:p>
      <w:pPr>
        <w:jc w:val="both"/>
      </w:pPr>
      <w:r>
        <w:t xml:space="preserve">    swigfaissJNI.IndexPQ_train(swigCPtr,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search(long n, SWIGTYPE_p_float x, long k, SWIGTYPE_p_float distances, LongVector labels) {</w:t>
      </w:r>
    </w:p>
    <w:p>
      <w:pPr>
        <w:jc w:val="both"/>
      </w:pPr>
      <w:r>
        <w:t xml:space="preserve">    swigfaissJNI.IndexPQ_search(swigCPtr, this, n, SWIGTYPE_p_float.getCPtr(x), k, SWIGTYPE_p_float.getCPtr(distances),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sa_encode(long n, SWIGTYPE_p_float x, SWIGTYPE_p_unsigned_char bytes) {</w:t>
      </w:r>
    </w:p>
    <w:p>
      <w:pPr>
        <w:jc w:val="both"/>
      </w:pPr>
      <w:r>
        <w:t xml:space="preserve">    swigfaissJNI.IndexPQ_sa_encode(swigCPtr, this, n, SWIGTYPE_p_float.getCPtr(x), SWIGTYPE_p_unsigned_char.getCPtr(bytes));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sa_decode(long n, SWIGTYPE_p_unsigned_char bytes, SWIGTYPE_p_float x) {</w:t>
      </w:r>
    </w:p>
    <w:p>
      <w:pPr>
        <w:jc w:val="both"/>
      </w:pPr>
      <w:r>
        <w:t xml:space="preserve">    swigfaissJNI.IndexPQ_sa_decode(swigCPtr, this, n, SWIGTYPE_p_unsigned_char.getCPtr(bytes),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DistanceComputer get_distance_computer() {</w:t>
      </w:r>
    </w:p>
    <w:p>
      <w:pPr>
        <w:jc w:val="both"/>
      </w:pPr>
      <w:r>
        <w:t xml:space="preserve">    long cPtr = swigfaissJNI.IndexPQ_get_distance_computer(swigCPtr, this);</w:t>
      </w:r>
    </w:p>
    <w:p>
      <w:pPr>
        <w:jc w:val="both"/>
      </w:pPr>
      <w:r>
        <w:t xml:space="preserve">    return (cPtr == 0) ? null : new DistanceComputer(cPtr,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setDo_polysemous_training(boolean value) {</w:t>
      </w:r>
    </w:p>
    <w:p>
      <w:pPr>
        <w:jc w:val="both"/>
      </w:pPr>
      <w:r>
        <w:t xml:space="preserve">    swigfaissJNI.IndexPQ_do_polysemous_training_set(swigCPtr,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getDo_polysemous_training() {</w:t>
      </w:r>
    </w:p>
    <w:p>
      <w:pPr>
        <w:jc w:val="both"/>
      </w:pPr>
      <w:r>
        <w:t xml:space="preserve">    return swigfaissJNI.IndexPQ_do_polysemous_training_get(swigCPtr,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setPolysemous_training(PolysemousTraining value) {</w:t>
      </w:r>
    </w:p>
    <w:p>
      <w:pPr>
        <w:jc w:val="both"/>
      </w:pPr>
      <w:r>
        <w:t xml:space="preserve">    swigfaissJNI.IndexPQ_polysemous_training_set(swigCPtr, this, PolysemousTraining.getCPtr(value),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PolysemousTraining getPolysemous_training() {</w:t>
      </w:r>
    </w:p>
    <w:p>
      <w:pPr>
        <w:jc w:val="both"/>
      </w:pPr>
      <w:r>
        <w:t xml:space="preserve">    long cPtr = swigfaissJNI.IndexPQ_polysemous_training_get(swigCPtr, this);</w:t>
      </w:r>
    </w:p>
    <w:p>
      <w:pPr>
        <w:jc w:val="both"/>
      </w:pPr>
      <w:r>
        <w:t xml:space="preserve">    return (cPtr == 0) ? null : new PolysemousTraining(cPtr,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setSearch_type(IndexPQ.Search_type_t value) {</w:t>
      </w:r>
    </w:p>
    <w:p>
      <w:pPr>
        <w:jc w:val="both"/>
      </w:pPr>
      <w:r>
        <w:t xml:space="preserve">    swigfaissJNI.IndexPQ_search_type_set(swigCPtr, this, value.swigValue());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IndexPQ.Search_type_t getSearch_type() {</w:t>
      </w:r>
    </w:p>
    <w:p>
      <w:pPr>
        <w:jc w:val="both"/>
      </w:pPr>
      <w:r>
        <w:t xml:space="preserve">    return IndexPQ.Search_type_t.swigToEnum(swigfaissJNI.IndexPQ_search_type_get(swigCPtr, this));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setEncode_signs(boolean value) {</w:t>
      </w:r>
    </w:p>
    <w:p>
      <w:pPr>
        <w:jc w:val="both"/>
      </w:pPr>
      <w:r>
        <w:t xml:space="preserve">    swigfaissJNI.IndexPQ_encode_signs_set(swigCPtr,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getEncode_signs() {</w:t>
      </w:r>
    </w:p>
    <w:p>
      <w:pPr>
        <w:jc w:val="both"/>
      </w:pPr>
      <w:r>
        <w:t xml:space="preserve">    return swigfaissJNI.IndexPQ_encode_signs_get(swigCPtr,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setPolysemous_ht(int value) {</w:t>
      </w:r>
    </w:p>
    <w:p>
      <w:pPr>
        <w:jc w:val="both"/>
      </w:pPr>
      <w:r>
        <w:t xml:space="preserve">    swigfaissJNI.IndexPQ_polysemous_ht_set(swigCPtr,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getPolysemous_ht() {</w:t>
      </w:r>
    </w:p>
    <w:p>
      <w:pPr>
        <w:jc w:val="both"/>
      </w:pPr>
      <w:r>
        <w:t xml:space="preserve">    return swigfaissJNI.IndexPQ_polysemous_ht_get(swigCPtr,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search_core_polysemous(long n, SWIGTYPE_p_float x, long k, SWIGTYPE_p_float distances, LongVector labels) {</w:t>
      </w:r>
    </w:p>
    <w:p>
      <w:pPr>
        <w:jc w:val="both"/>
      </w:pPr>
      <w:r>
        <w:t xml:space="preserve">    swigfaissJNI.IndexPQ_search_core_polysemous(swigCPtr, this, n, SWIGTYPE_p_float.getCPtr(x), k, SWIGTYPE_p_float.getCPtr(distances),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hamming_distance_histogram(long n, SWIGTYPE_p_float x, long nb, SWIGTYPE_p_float xb, LongVector dist_histogram) {</w:t>
      </w:r>
    </w:p>
    <w:p>
      <w:pPr>
        <w:jc w:val="both"/>
      </w:pPr>
      <w:r>
        <w:t xml:space="preserve">    swigfaissJNI.IndexPQ_hamming_distance_histogram(swigCPtr, this, n, SWIGTYPE_p_float.getCPtr(x), nb, SWIGTYPE_p_float.getCPtr(xb), SWIGTYPE_p_long_long.getCPtr(dist_histogram.data()), dist_histogram);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hamming_distance_table(long n, SWIGTYPE_p_float x, SWIGTYPE_p_int dis) {</w:t>
      </w:r>
    </w:p>
    <w:p>
      <w:pPr>
        <w:jc w:val="both"/>
      </w:pPr>
      <w:r>
        <w:t xml:space="preserve">    swigfaissJNI.IndexPQ_hamming_distance_table(swigCPtr, this, n, SWIGTYPE_p_float.getCPtr(x), SWIGTYPE_p_int.getCPtr(dis));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static class Search_type_t {</w:t>
      </w:r>
    </w:p>
    <w:p>
      <w:pPr>
        <w:jc w:val="both"/>
      </w:pPr>
      <w:r>
        <w:t xml:space="preserve">    public final static IndexPQ.Search_type_t ST_PQ = new IndexPQ.Search_type_t("ST_PQ");</w:t>
      </w:r>
    </w:p>
    <w:p>
      <w:pPr>
        <w:jc w:val="both"/>
      </w:pPr>
      <w:r>
        <w:t xml:space="preserve">    public final static IndexPQ.Search_type_t ST_HE = new IndexPQ.Search_type_t("ST_HE");</w:t>
      </w:r>
    </w:p>
    <w:p>
      <w:pPr>
        <w:jc w:val="both"/>
      </w:pPr>
      <w:r>
        <w:t xml:space="preserve">    public final static IndexPQ.Search_type_t ST_generalized_HE = new IndexPQ.Search_type_t("ST_generalized_HE");</w:t>
      </w:r>
    </w:p>
    <w:p>
      <w:pPr>
        <w:jc w:val="both"/>
      </w:pPr>
      <w:r>
        <w:t xml:space="preserve">    public final static IndexPQ.Search_type_t ST_SDC = new IndexPQ.Search_type_t("ST_SDC");</w:t>
      </w:r>
    </w:p>
    <w:p>
      <w:pPr>
        <w:jc w:val="both"/>
      </w:pPr>
      <w:r>
        <w:t xml:space="preserve">    public final static IndexPQ.Search_type_t ST_polysemous = new IndexPQ.Search_type_t("ST_polysemous");</w:t>
      </w:r>
    </w:p>
    <w:p>
      <w:pPr>
        <w:jc w:val="both"/>
      </w:pPr>
      <w:r>
        <w:t xml:space="preserve">    public final static IndexPQ.Search_type_t ST_polysemous_generalize = new IndexPQ.Search_type_t("ST_polysemous_generalize");</w:t>
      </w:r>
    </w:p>
    <w:p>
      <w:pPr>
        <w:jc w:val="both"/>
      </w:pPr>
      <w:r/>
    </w:p>
    <w:p>
      <w:pPr>
        <w:jc w:val="both"/>
      </w:pPr>
      <w:r>
        <w:t xml:space="preserve">    public final int swigValue() {</w:t>
      </w:r>
    </w:p>
    <w:p>
      <w:pPr>
        <w:jc w:val="both"/>
      </w:pPr>
      <w:r>
        <w:t xml:space="preserve">      return swigValue;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String toString() {</w:t>
      </w:r>
    </w:p>
    <w:p>
      <w:pPr>
        <w:jc w:val="both"/>
      </w:pPr>
      <w:r>
        <w:t xml:space="preserve">      return swigName;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static Search_type_t swigToEnum(int swigValue) {</w:t>
      </w:r>
    </w:p>
    <w:p>
      <w:pPr>
        <w:jc w:val="both"/>
      </w:pPr>
      <w:r>
        <w:t xml:space="preserve">      if (swigValue &lt; swigValues.length &amp;&amp; swigValue &gt;= 0 &amp;&amp; swigValues[swigValue].swigValue == swigValue)</w:t>
      </w:r>
    </w:p>
    <w:p>
      <w:pPr>
        <w:jc w:val="both"/>
      </w:pPr>
      <w:r>
        <w:t xml:space="preserve">        return swigValues[swigValue];</w:t>
      </w:r>
    </w:p>
    <w:p>
      <w:pPr>
        <w:jc w:val="both"/>
      </w:pPr>
      <w:r>
        <w:t xml:space="preserve">      for (int i = 0; i &lt; swigValues.length; i++)</w:t>
      </w:r>
    </w:p>
    <w:p>
      <w:pPr>
        <w:jc w:val="both"/>
      </w:pPr>
      <w:r>
        <w:t xml:space="preserve">        if (swigValues[i].swigValue == swigValue)</w:t>
      </w:r>
    </w:p>
    <w:p>
      <w:pPr>
        <w:jc w:val="both"/>
      </w:pPr>
      <w:r>
        <w:t xml:space="preserve">          return swigValues[i];</w:t>
      </w:r>
    </w:p>
    <w:p>
      <w:pPr>
        <w:jc w:val="both"/>
      </w:pPr>
      <w:r>
        <w:t xml:space="preserve">      throw new IllegalArgumentException("No enum " + Search_type_t.class + " with value " + swigValue);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Search_type_t(String swigName) {</w:t>
      </w:r>
    </w:p>
    <w:p>
      <w:pPr>
        <w:jc w:val="both"/>
      </w:pPr>
      <w:r>
        <w:t xml:space="preserve">      this.swigName = swigName;</w:t>
      </w:r>
    </w:p>
    <w:p>
      <w:pPr>
        <w:jc w:val="both"/>
      </w:pPr>
      <w:r>
        <w:t xml:space="preserve">      this.swigValue = swigNext++;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Search_type_t(String swigName, int swigValue) {</w:t>
      </w:r>
    </w:p>
    <w:p>
      <w:pPr>
        <w:jc w:val="both"/>
      </w:pPr>
      <w:r>
        <w:t xml:space="preserve">      this.swigName = swigName;</w:t>
      </w:r>
    </w:p>
    <w:p>
      <w:pPr>
        <w:jc w:val="both"/>
      </w:pPr>
      <w:r>
        <w:t xml:space="preserve">      this.swigValue = swigValue;</w:t>
      </w:r>
    </w:p>
    <w:p>
      <w:pPr>
        <w:jc w:val="both"/>
      </w:pPr>
      <w:r>
        <w:t xml:space="preserve">      swigNext = swigValue+1;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Search_type_t(String swigName, Search_type_t swigEnum) {</w:t>
      </w:r>
    </w:p>
    <w:p>
      <w:pPr>
        <w:jc w:val="both"/>
      </w:pPr>
      <w:r>
        <w:t xml:space="preserve">      this.swigName = swigName;</w:t>
      </w:r>
    </w:p>
    <w:p>
      <w:pPr>
        <w:jc w:val="both"/>
      </w:pPr>
      <w:r>
        <w:t xml:space="preserve">      this.swigValue = swigEnum.swigValue;</w:t>
      </w:r>
    </w:p>
    <w:p>
      <w:pPr>
        <w:jc w:val="both"/>
      </w:pPr>
      <w:r>
        <w:t xml:space="preserve">      swigNext = this.swigValue+1;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static Search_type_t[] swigValues = { ST_PQ, ST_HE, ST_generalized_HE, ST_SDC, ST_polysemous, ST_polysemous_generalize };</w:t>
      </w:r>
    </w:p>
    <w:p>
      <w:pPr>
        <w:jc w:val="both"/>
      </w:pPr>
      <w:r>
        <w:t xml:space="preserve">    private static int swigNext = 0;</w:t>
      </w:r>
    </w:p>
    <w:p>
      <w:pPr>
        <w:jc w:val="both"/>
      </w:pPr>
      <w:r>
        <w:t xml:space="preserve">    private final int swigValue;</w:t>
      </w:r>
    </w:p>
    <w:p>
      <w:pPr>
        <w:jc w:val="both"/>
      </w:pPr>
      <w:r>
        <w:t xml:space="preserve">    private final String swigName;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