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HNSW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HNSW(long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getCPtr(HNSW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swigfaissJNI.delete_HNSW(swigCPtr);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MinimaxHeap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MinimaxHeap(long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getCPtr(MinimaxHeap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swigfaissJNI.delete_HNSW_MinimaxHeap(swigCPtr);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setN(int value) {</w:t>
      </w:r>
    </w:p>
    <w:p>
      <w:pPr>
        <w:jc w:val="both"/>
      </w:pPr>
      <w:r>
        <w:t xml:space="preserve">      swigfaissJNI.HNSW_MinimaxHeap_n_set(swigCPtr,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getN() {</w:t>
      </w:r>
    </w:p>
    <w:p>
      <w:pPr>
        <w:jc w:val="both"/>
      </w:pPr>
      <w:r>
        <w:t xml:space="preserve">      return swigfaissJNI.HNSW_MinimaxHeap_n_get(swigCPtr,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setK(int value) {</w:t>
      </w:r>
    </w:p>
    <w:p>
      <w:pPr>
        <w:jc w:val="both"/>
      </w:pPr>
      <w:r>
        <w:t xml:space="preserve">      swigfaissJNI.HNSW_MinimaxHeap_k_set(swigCPtr,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getK() {</w:t>
      </w:r>
    </w:p>
    <w:p>
      <w:pPr>
        <w:jc w:val="both"/>
      </w:pPr>
      <w:r>
        <w:t xml:space="preserve">      return swigfaissJNI.HNSW_MinimaxHeap_k_get(swigCPtr,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setNvalid(int value) {</w:t>
      </w:r>
    </w:p>
    <w:p>
      <w:pPr>
        <w:jc w:val="both"/>
      </w:pPr>
      <w:r>
        <w:t xml:space="preserve">      swigfaissJNI.HNSW_MinimaxHeap_nvalid_set(swigCPtr,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getNvalid() {</w:t>
      </w:r>
    </w:p>
    <w:p>
      <w:pPr>
        <w:jc w:val="both"/>
      </w:pPr>
      <w:r>
        <w:t xml:space="preserve">      return swigfaissJNI.HNSW_MinimaxHeap_nvalid_get(swigCPtr,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setIds(IntVector value) {</w:t>
      </w:r>
    </w:p>
    <w:p>
      <w:pPr>
        <w:jc w:val="both"/>
      </w:pPr>
      <w:r>
        <w:t xml:space="preserve">      swigfaissJNI.HNSW_MinimaxHeap_ids_set(swigCPtr, this, IntVector.getCPtr(value),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IntVector getIds() {</w:t>
      </w:r>
    </w:p>
    <w:p>
      <w:pPr>
        <w:jc w:val="both"/>
      </w:pPr>
      <w:r>
        <w:t xml:space="preserve">      long cPtr = swigfaissJNI.HNSW_MinimaxHeap_ids_get(swigCPtr, this);</w:t>
      </w:r>
    </w:p>
    <w:p>
      <w:pPr>
        <w:jc w:val="both"/>
      </w:pPr>
      <w:r>
        <w:t xml:space="preserve">      return (cPtr == 0) ? null : new IntVector(cPtr,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setDis(FloatVector value) {</w:t>
      </w:r>
    </w:p>
    <w:p>
      <w:pPr>
        <w:jc w:val="both"/>
      </w:pPr>
      <w:r>
        <w:t xml:space="preserve">      swigfaissJNI.HNSW_MinimaxHeap_dis_set(swigCPtr, this, FloatVector.getCPtr(value),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FloatVector getDis() {</w:t>
      </w:r>
    </w:p>
    <w:p>
      <w:pPr>
        <w:jc w:val="both"/>
      </w:pPr>
      <w:r>
        <w:t xml:space="preserve">      long cPtr = swigfaissJNI.HNSW_MinimaxHeap_dis_get(swigCPtr, this);</w:t>
      </w:r>
    </w:p>
    <w:p>
      <w:pPr>
        <w:jc w:val="both"/>
      </w:pPr>
      <w:r>
        <w:t xml:space="preserve">      return (cPtr == 0) ? null : new FloatVector(cPtr,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MinimaxHeap(int n) {</w:t>
      </w:r>
    </w:p>
    <w:p>
      <w:pPr>
        <w:jc w:val="both"/>
      </w:pPr>
      <w:r>
        <w:t xml:space="preserve">      this(swigfaissJNI.new_HNSW_MinimaxHeap(n),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push(int i, float v) {</w:t>
      </w:r>
    </w:p>
    <w:p>
      <w:pPr>
        <w:jc w:val="both"/>
      </w:pPr>
      <w:r>
        <w:t xml:space="preserve">      swigfaissJNI.HNSW_MinimaxHeap_push(swigCPtr, this, i, v);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float max() {</w:t>
      </w:r>
    </w:p>
    <w:p>
      <w:pPr>
        <w:jc w:val="both"/>
      </w:pPr>
      <w:r>
        <w:t xml:space="preserve">      return swigfaissJNI.HNSW_MinimaxHeap_max(swigCPtr,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size() {</w:t>
      </w:r>
    </w:p>
    <w:p>
      <w:pPr>
        <w:jc w:val="both"/>
      </w:pPr>
      <w:r>
        <w:t xml:space="preserve">      return swigfaissJNI.HNSW_MinimaxHeap_size(swigCPtr,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clear() {</w:t>
      </w:r>
    </w:p>
    <w:p>
      <w:pPr>
        <w:jc w:val="both"/>
      </w:pPr>
      <w:r>
        <w:t xml:space="preserve">      swigfaissJNI.HNSW_MinimaxHeap_clear(swigCPtr,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pop_min(SWIGTYPE_p_float vmin_out) {</w:t>
      </w:r>
    </w:p>
    <w:p>
      <w:pPr>
        <w:jc w:val="both"/>
      </w:pPr>
      <w:r>
        <w:t xml:space="preserve">      return swigfaissJNI.HNSW_MinimaxHeap_pop_min__SWIG_0(swigCPtr, this, SWIGTYPE_p_float.getCPtr(vmin_out));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pop_min() {</w:t>
      </w:r>
    </w:p>
    <w:p>
      <w:pPr>
        <w:jc w:val="both"/>
      </w:pPr>
      <w:r>
        <w:t xml:space="preserve">      return swigfaissJNI.HNSW_MinimaxHeap_pop_min__SWIG_1(swigCPtr,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count_below(float thresh) {</w:t>
      </w:r>
    </w:p>
    <w:p>
      <w:pPr>
        <w:jc w:val="both"/>
      </w:pPr>
      <w:r>
        <w:t xml:space="preserve">      return swigfaissJNI.HNSW_MinimaxHeap_count_below(swigCPtr, this, thresh);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NodeDistCloser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NodeDistCloser(long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getCPtr(NodeDistCloser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swigfaissJNI.delete_HNSW_NodeDistCloser(swigCPtr);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setD(float value) {</w:t>
      </w:r>
    </w:p>
    <w:p>
      <w:pPr>
        <w:jc w:val="both"/>
      </w:pPr>
      <w:r>
        <w:t xml:space="preserve">      swigfaissJNI.HNSW_NodeDistCloser_d_set(swigCPtr,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float getD() {</w:t>
      </w:r>
    </w:p>
    <w:p>
      <w:pPr>
        <w:jc w:val="both"/>
      </w:pPr>
      <w:r>
        <w:t xml:space="preserve">      return swigfaissJNI.HNSW_NodeDistCloser_d_get(swigCPtr,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setId(int value) {</w:t>
      </w:r>
    </w:p>
    <w:p>
      <w:pPr>
        <w:jc w:val="both"/>
      </w:pPr>
      <w:r>
        <w:t xml:space="preserve">      swigfaissJNI.HNSW_NodeDistCloser_id_set(swigCPtr,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getId() {</w:t>
      </w:r>
    </w:p>
    <w:p>
      <w:pPr>
        <w:jc w:val="both"/>
      </w:pPr>
      <w:r>
        <w:t xml:space="preserve">      return swigfaissJNI.HNSW_NodeDistCloser_id_get(swigCPtr,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NodeDistCloser(float d, int id) {</w:t>
      </w:r>
    </w:p>
    <w:p>
      <w:pPr>
        <w:jc w:val="both"/>
      </w:pPr>
      <w:r>
        <w:t xml:space="preserve">      this(swigfaissJNI.new_HNSW_NodeDistCloser(d, id),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static public class NodeDistFarther {</w:t>
      </w:r>
    </w:p>
    <w:p>
      <w:pPr>
        <w:jc w:val="both"/>
      </w:pPr>
      <w:r>
        <w:t xml:space="preserve">    private transient long swigCPtr;</w:t>
      </w:r>
    </w:p>
    <w:p>
      <w:pPr>
        <w:jc w:val="both"/>
      </w:pPr>
      <w:r>
        <w:t xml:space="preserve">    protected transient boolean swigCMemOwn;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NodeDistFarther(long cPtr, boolean cMemoryOwn) {</w:t>
      </w:r>
    </w:p>
    <w:p>
      <w:pPr>
        <w:jc w:val="both"/>
      </w:pPr>
      <w:r>
        <w:t xml:space="preserve">      swigCMemOwn = cMemoryOwn;</w:t>
      </w:r>
    </w:p>
    <w:p>
      <w:pPr>
        <w:jc w:val="both"/>
      </w:pPr>
      <w:r>
        <w:t xml:space="preserve">      swigCPtr = 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protected static long getCPtr(NodeDistFarther obj) {</w:t>
      </w:r>
    </w:p>
    <w:p>
      <w:pPr>
        <w:jc w:val="both"/>
      </w:pPr>
      <w:r>
        <w:t xml:space="preserve">      return (obj == null) ? 0 : obj.swigCPtr;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@SuppressWarnings("deprecation")</w:t>
      </w:r>
    </w:p>
    <w:p>
      <w:pPr>
        <w:jc w:val="both"/>
      </w:pPr>
      <w:r>
        <w:t xml:space="preserve">    protected void finalize() {</w:t>
      </w:r>
    </w:p>
    <w:p>
      <w:pPr>
        <w:jc w:val="both"/>
      </w:pPr>
      <w:r>
        <w:t xml:space="preserve">      delete();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synchronized void delete() {</w:t>
      </w:r>
    </w:p>
    <w:p>
      <w:pPr>
        <w:jc w:val="both"/>
      </w:pPr>
      <w:r>
        <w:t xml:space="preserve">      if (swigCPtr != 0) {</w:t>
      </w:r>
    </w:p>
    <w:p>
      <w:pPr>
        <w:jc w:val="both"/>
      </w:pPr>
      <w:r>
        <w:t xml:space="preserve">        if (swigCMemOwn) {</w:t>
      </w:r>
    </w:p>
    <w:p>
      <w:pPr>
        <w:jc w:val="both"/>
      </w:pPr>
      <w:r>
        <w:t xml:space="preserve">          swigCMemOwn = false;</w:t>
      </w:r>
    </w:p>
    <w:p>
      <w:pPr>
        <w:jc w:val="both"/>
      </w:pPr>
      <w:r>
        <w:t xml:space="preserve">          swigfaissJNI.delete_HNSW_NodeDistFarther(swigCPtr);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swigCPtr = 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setD(float value) {</w:t>
      </w:r>
    </w:p>
    <w:p>
      <w:pPr>
        <w:jc w:val="both"/>
      </w:pPr>
      <w:r>
        <w:t xml:space="preserve">      swigfaissJNI.HNSW_NodeDistFarther_d_set(swigCPtr,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float getD() {</w:t>
      </w:r>
    </w:p>
    <w:p>
      <w:pPr>
        <w:jc w:val="both"/>
      </w:pPr>
      <w:r>
        <w:t xml:space="preserve">      return swigfaissJNI.HNSW_NodeDistFarther_d_get(swigCPtr,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void setId(int value) {</w:t>
      </w:r>
    </w:p>
    <w:p>
      <w:pPr>
        <w:jc w:val="both"/>
      </w:pPr>
      <w:r>
        <w:t xml:space="preserve">      swigfaissJNI.HNSW_NodeDistFarther_id_set(swigCPtr, this,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int getId() {</w:t>
      </w:r>
    </w:p>
    <w:p>
      <w:pPr>
        <w:jc w:val="both"/>
      </w:pPr>
      <w:r>
        <w:t xml:space="preserve">      return swigfaissJNI.HNSW_NodeDistFarther_id_get(swigCPtr,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  public NodeDistFarther(float d, int id) {</w:t>
      </w:r>
    </w:p>
    <w:p>
      <w:pPr>
        <w:jc w:val="both"/>
      </w:pPr>
      <w:r>
        <w:t xml:space="preserve">      this(swigfaissJNI.new_HNSW_NodeDistFarther(d, id), true);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setAssign_probas(DoubleVector value) {</w:t>
      </w:r>
    </w:p>
    <w:p>
      <w:pPr>
        <w:jc w:val="both"/>
      </w:pPr>
      <w:r>
        <w:t xml:space="preserve">    swigfaissJNI.HNSW_assign_probas_set(swigCPtr, this, DoubleVector.getCPtr(value),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DoubleVector getAssign_probas() {</w:t>
      </w:r>
    </w:p>
    <w:p>
      <w:pPr>
        <w:jc w:val="both"/>
      </w:pPr>
      <w:r>
        <w:t xml:space="preserve">    long cPtr = swigfaissJNI.HNSW_assign_probas_get(swigCPtr, this);</w:t>
      </w:r>
    </w:p>
    <w:p>
      <w:pPr>
        <w:jc w:val="both"/>
      </w:pPr>
      <w:r>
        <w:t xml:space="preserve">    return (cPtr == 0) ? null : new DoubleVector(cPtr,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setCum_nneighbor_per_level(IntVector value) {</w:t>
      </w:r>
    </w:p>
    <w:p>
      <w:pPr>
        <w:jc w:val="both"/>
      </w:pPr>
      <w:r>
        <w:t xml:space="preserve">    swigfaissJNI.HNSW_cum_nneighbor_per_level_set(swigCPtr, this, 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IntVector getCum_nneighbor_per_level() {</w:t>
      </w:r>
    </w:p>
    <w:p>
      <w:pPr>
        <w:jc w:val="both"/>
      </w:pPr>
      <w:r>
        <w:t xml:space="preserve">    long cPtr = swigfaissJNI.HNSW_cum_nneighbor_per_level_get(swigCPtr, this);</w:t>
      </w:r>
    </w:p>
    <w:p>
      <w:pPr>
        <w:jc w:val="both"/>
      </w:pPr>
      <w:r>
        <w:t xml:space="preserve">    return (cPtr == 0) ? null : new 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setLevels(IntVector value) {</w:t>
      </w:r>
    </w:p>
    <w:p>
      <w:pPr>
        <w:jc w:val="both"/>
      </w:pPr>
      <w:r>
        <w:t xml:space="preserve">    swigfaissJNI.HNSW_levels_set(swigCPtr, this, 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IntVector getLevels() {</w:t>
      </w:r>
    </w:p>
    <w:p>
      <w:pPr>
        <w:jc w:val="both"/>
      </w:pPr>
      <w:r>
        <w:t xml:space="preserve">    long cPtr = swigfaissJNI.HNSW_levels_get(swigCPtr, this);</w:t>
      </w:r>
    </w:p>
    <w:p>
      <w:pPr>
        <w:jc w:val="both"/>
      </w:pPr>
      <w:r>
        <w:t xml:space="preserve">    return (cPtr == 0) ? null : new 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setOffsets(Uint64Vector value) {</w:t>
      </w:r>
    </w:p>
    <w:p>
      <w:pPr>
        <w:jc w:val="both"/>
      </w:pPr>
      <w:r>
        <w:t xml:space="preserve">    swigfaissJNI.HNSW_offsets_set(swigCPtr, this, Uint64Vector.getCPtr(value),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Uint64Vector getOffsets() {</w:t>
      </w:r>
    </w:p>
    <w:p>
      <w:pPr>
        <w:jc w:val="both"/>
      </w:pPr>
      <w:r>
        <w:t xml:space="preserve">    long cPtr = swigfaissJNI.HNSW_offsets_get(swigCPtr, this);</w:t>
      </w:r>
    </w:p>
    <w:p>
      <w:pPr>
        <w:jc w:val="both"/>
      </w:pPr>
      <w:r>
        <w:t xml:space="preserve">    return (cPtr == 0) ? null : new Uint64Vector(cPtr,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setNeighbors(IntVector value) {</w:t>
      </w:r>
    </w:p>
    <w:p>
      <w:pPr>
        <w:jc w:val="both"/>
      </w:pPr>
      <w:r>
        <w:t xml:space="preserve">    swigfaissJNI.HNSW_neighbors_set(swigCPtr, this, IntVector.getCPtr(value),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IntVector getNeighbors() {</w:t>
      </w:r>
    </w:p>
    <w:p>
      <w:pPr>
        <w:jc w:val="both"/>
      </w:pPr>
      <w:r>
        <w:t xml:space="preserve">    long cPtr = swigfaissJNI.HNSW_neighbors_get(swigCPtr, this);</w:t>
      </w:r>
    </w:p>
    <w:p>
      <w:pPr>
        <w:jc w:val="both"/>
      </w:pPr>
      <w:r>
        <w:t xml:space="preserve">    return (cPtr == 0) ? null : new IntVector(cPtr,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setEntry_point(int value) {</w:t>
      </w:r>
    </w:p>
    <w:p>
      <w:pPr>
        <w:jc w:val="both"/>
      </w:pPr>
      <w:r>
        <w:t xml:space="preserve">    swigfaissJNI.HNSW_entry_point_set(swigCPtr,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getEntry_point() {</w:t>
      </w:r>
    </w:p>
    <w:p>
      <w:pPr>
        <w:jc w:val="both"/>
      </w:pPr>
      <w:r>
        <w:t xml:space="preserve">    return swigfaissJNI.HNSW_entry_point_get(swigCPtr,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setRng(SWIGTYPE_p_faiss__RandomGenerator value) {</w:t>
      </w:r>
    </w:p>
    <w:p>
      <w:pPr>
        <w:jc w:val="both"/>
      </w:pPr>
      <w:r>
        <w:t xml:space="preserve">    swigfaissJNI.HNSW_rng_set(swigCPtr, this, SWIGTYPE_p_faiss__RandomGenerator.getCPtr(value));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SWIGTYPE_p_faiss__RandomGenerator getRng() {</w:t>
      </w:r>
    </w:p>
    <w:p>
      <w:pPr>
        <w:jc w:val="both"/>
      </w:pPr>
      <w:r>
        <w:t xml:space="preserve">    long cPtr = swigfaissJNI.HNSW_rng_get(swigCPtr, this);</w:t>
      </w:r>
    </w:p>
    <w:p>
      <w:pPr>
        <w:jc w:val="both"/>
      </w:pPr>
      <w:r>
        <w:t xml:space="preserve">    return (cPtr == 0) ? null : new SWIGTYPE_p_faiss__RandomGenerator(cPtr,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setMax_level(int value) {</w:t>
      </w:r>
    </w:p>
    <w:p>
      <w:pPr>
        <w:jc w:val="both"/>
      </w:pPr>
      <w:r>
        <w:t xml:space="preserve">    swigfaissJNI.HNSW_max_level_set(swigCPtr,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getMax_level() {</w:t>
      </w:r>
    </w:p>
    <w:p>
      <w:pPr>
        <w:jc w:val="both"/>
      </w:pPr>
      <w:r>
        <w:t xml:space="preserve">    return swigfaissJNI.HNSW_max_level_get(swigCPtr,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setEfConstruction(int value) {</w:t>
      </w:r>
    </w:p>
    <w:p>
      <w:pPr>
        <w:jc w:val="both"/>
      </w:pPr>
      <w:r>
        <w:t xml:space="preserve">    swigfaissJNI.HNSW_efConstruction_set(swigCPtr,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getEfConstruction() {</w:t>
      </w:r>
    </w:p>
    <w:p>
      <w:pPr>
        <w:jc w:val="both"/>
      </w:pPr>
      <w:r>
        <w:t xml:space="preserve">    return swigfaissJNI.HNSW_efConstruction_get(swigCPtr,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setEfSearch(int value) {</w:t>
      </w:r>
    </w:p>
    <w:p>
      <w:pPr>
        <w:jc w:val="both"/>
      </w:pPr>
      <w:r>
        <w:t xml:space="preserve">    swigfaissJNI.HNSW_efSearch_set(swigCPtr,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getEfSearch() {</w:t>
      </w:r>
    </w:p>
    <w:p>
      <w:pPr>
        <w:jc w:val="both"/>
      </w:pPr>
      <w:r>
        <w:t xml:space="preserve">    return swigfaissJNI.HNSW_efSearch_get(swigCPtr,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setCheck_relative_distance(boolean value) {</w:t>
      </w:r>
    </w:p>
    <w:p>
      <w:pPr>
        <w:jc w:val="both"/>
      </w:pPr>
      <w:r>
        <w:t xml:space="preserve">    swigfaissJNI.HNSW_check_relative_distance_set(swigCPtr,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getCheck_relative_distance() {</w:t>
      </w:r>
    </w:p>
    <w:p>
      <w:pPr>
        <w:jc w:val="both"/>
      </w:pPr>
      <w:r>
        <w:t xml:space="preserve">    return swigfaissJNI.HNSW_check_relative_distance_get(swigCPtr,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setUpper_beam(int value) {</w:t>
      </w:r>
    </w:p>
    <w:p>
      <w:pPr>
        <w:jc w:val="both"/>
      </w:pPr>
      <w:r>
        <w:t xml:space="preserve">    swigfaissJNI.HNSW_upper_beam_set(swigCPtr,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getUpper_beam() {</w:t>
      </w:r>
    </w:p>
    <w:p>
      <w:pPr>
        <w:jc w:val="both"/>
      </w:pPr>
      <w:r>
        <w:t xml:space="preserve">    return swigfaissJNI.HNSW_upper_beam_get(swigCPtr,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setSearch_bounded_queue(boolean value) {</w:t>
      </w:r>
    </w:p>
    <w:p>
      <w:pPr>
        <w:jc w:val="both"/>
      </w:pPr>
      <w:r>
        <w:t xml:space="preserve">    swigfaissJNI.HNSW_search_bounded_queue_set(swigCPtr,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getSearch_bounded_queue() {</w:t>
      </w:r>
    </w:p>
    <w:p>
      <w:pPr>
        <w:jc w:val="both"/>
      </w:pPr>
      <w:r>
        <w:t xml:space="preserve">    return swigfaissJNI.HNSW_search_bounded_queue_get(swigCPtr,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set_default_probas(int M, float levelMult) {</w:t>
      </w:r>
    </w:p>
    <w:p>
      <w:pPr>
        <w:jc w:val="both"/>
      </w:pPr>
      <w:r>
        <w:t xml:space="preserve">    swigfaissJNI.HNSW_set_default_probas(swigCPtr, this, M, levelMult);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set_nb_neighbors(int level_no, int n) {</w:t>
      </w:r>
    </w:p>
    <w:p>
      <w:pPr>
        <w:jc w:val="both"/>
      </w:pPr>
      <w:r>
        <w:t xml:space="preserve">    swigfaissJNI.HNSW_set_nb_neighbors(swigCPtr, this, level_no,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nb_neighbors(int layer_no) {</w:t>
      </w:r>
    </w:p>
    <w:p>
      <w:pPr>
        <w:jc w:val="both"/>
      </w:pPr>
      <w:r>
        <w:t xml:space="preserve">    return swigfaissJNI.HNSW_nb_neighbors(swigCPtr, this, layer_no);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cum_nb_neighbors(int layer_no) {</w:t>
      </w:r>
    </w:p>
    <w:p>
      <w:pPr>
        <w:jc w:val="both"/>
      </w:pPr>
      <w:r>
        <w:t xml:space="preserve">    return swigfaissJNI.HNSW_cum_nb_neighbors(swigCPtr, this, layer_no);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neighbor_range(long no, int layer_no, SWIGTYPE_p_unsigned_long begin, SWIGTYPE_p_unsigned_long end) {</w:t>
      </w:r>
    </w:p>
    <w:p>
      <w:pPr>
        <w:jc w:val="both"/>
      </w:pPr>
      <w:r>
        <w:t xml:space="preserve">    swigfaissJNI.HNSW_neighbor_range(swigCPtr, this, no, layer_no, SWIGTYPE_p_unsigned_long.getCPtr(begin), SWIGTYPE_p_unsigned_long.getCPtr(end));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HNSW(int M) {</w:t>
      </w:r>
    </w:p>
    <w:p>
      <w:pPr>
        <w:jc w:val="both"/>
      </w:pPr>
      <w:r>
        <w:t xml:space="preserve">    this(swigfaissJNI.new_HNSW__SWIG_0(M),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HNSW() {</w:t>
      </w:r>
    </w:p>
    <w:p>
      <w:pPr>
        <w:jc w:val="both"/>
      </w:pPr>
      <w:r>
        <w:t xml:space="preserve">    this(swigfaissJNI.new_HNSW__SWIG_1(),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random_level() {</w:t>
      </w:r>
    </w:p>
    <w:p>
      <w:pPr>
        <w:jc w:val="both"/>
      </w:pPr>
      <w:r>
        <w:t xml:space="preserve">    return swigfaissJNI.HNSW_random_level(swigCPtr,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fill_with_random_links(long n) {</w:t>
      </w:r>
    </w:p>
    <w:p>
      <w:pPr>
        <w:jc w:val="both"/>
      </w:pPr>
      <w:r>
        <w:t xml:space="preserve">    swigfaissJNI.HNSW_fill_with_random_links(swigCPtr,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add_links_starting_from(DistanceComputer ptdis, int pt_id, int nearest, float d_nearest, int level, SWIGTYPE_p_omp_lock_t locks, VisitedTable vt) {</w:t>
      </w:r>
    </w:p>
    <w:p>
      <w:pPr>
        <w:jc w:val="both"/>
      </w:pPr>
      <w:r>
        <w:t xml:space="preserve">    swigfaissJNI.HNSW_add_links_starting_from(swigCPtr, this, DistanceComputer.getCPtr(ptdis), ptdis, pt_id, nearest, d_nearest, level, SWIGTYPE_p_omp_lock_t.getCPtr(locks), VisitedTable.getCPtr(vt), vt);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add_with_locks(DistanceComputer ptdis, int pt_level, int pt_id, SWIGTYPE_p_std__vectorT_omp_lock_t_t locks, VisitedTable vt) {</w:t>
      </w:r>
    </w:p>
    <w:p>
      <w:pPr>
        <w:jc w:val="both"/>
      </w:pPr>
      <w:r>
        <w:t xml:space="preserve">    swigfaissJNI.HNSW_add_with_locks(swigCPtr, this, DistanceComputer.getCPtr(ptdis), ptdis, pt_level, pt_id, SWIGTYPE_p_std__vectorT_omp_lock_t_t.getCPtr(locks), VisitedTable.getCPtr(vt), vt);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search_from_candidates(DistanceComputer qdis, int k, LongVector I, SWIGTYPE_p_float D, HNSW.MinimaxHeap candidates, VisitedTable vt, HNSWStats stats, int level, int nres_in) {</w:t>
      </w:r>
    </w:p>
    <w:p>
      <w:pPr>
        <w:jc w:val="both"/>
      </w:pPr>
      <w:r>
        <w:t xml:space="preserve">    return swigfaissJNI.HNSW_search_from_candidates__SWIG_0(swigCPtr, this, DistanceComputer.getCPtr(qdis), qdis, k, SWIGTYPE_p_long_long.getCPtr(I.data()), I, SWIGTYPE_p_float.getCPtr(D), HNSW.MinimaxHeap.getCPtr(candidates), candidates, VisitedTable.getCPtr(vt), vt, HNSWStats.getCPtr(stats), stats, level, nres_in);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search_from_candidates(DistanceComputer qdis, int k, LongVector I, SWIGTYPE_p_float D, HNSW.MinimaxHeap candidates, VisitedTable vt, HNSWStats stats, int level) {</w:t>
      </w:r>
    </w:p>
    <w:p>
      <w:pPr>
        <w:jc w:val="both"/>
      </w:pPr>
      <w:r>
        <w:t xml:space="preserve">    return swigfaissJNI.HNSW_search_from_candidates__SWIG_1(swigCPtr, this, DistanceComputer.getCPtr(qdis), qdis, k, SWIGTYPE_p_long_long.getCPtr(I.data()), I, SWIGTYPE_p_float.getCPtr(D), HNSW.MinimaxHeap.getCPtr(candidates), candidates, VisitedTable.getCPtr(vt), vt, HNSWStats.getCPtr(stats), stats, level);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SWIGTYPE_p_std__priority_queueT_std__pairT_float_int_t_t search_from_candidate_unbounded(SWIGTYPE_p_std__pairT_float_int_t node, DistanceComputer qdis, int ef, VisitedTable vt, HNSWStats stats) {</w:t>
      </w:r>
    </w:p>
    <w:p>
      <w:pPr>
        <w:jc w:val="both"/>
      </w:pPr>
      <w:r>
        <w:t xml:space="preserve">    return new SWIGTYPE_p_std__priority_queueT_std__pairT_float_int_t_t(swigfaissJNI.HNSW_search_from_candidate_unbounded(swigCPtr, this, SWIGTYPE_p_std__pairT_float_int_t.getCPtr(node), DistanceComputer.getCPtr(qdis), qdis, ef, VisitedTable.getCPtr(vt), vt, HNSWStats.getCPtr(stats), stats),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HNSWStats search(DistanceComputer qdis, int k, LongVector I, SWIGTYPE_p_float D, VisitedTable vt) {</w:t>
      </w:r>
    </w:p>
    <w:p>
      <w:pPr>
        <w:jc w:val="both"/>
      </w:pPr>
      <w:r>
        <w:t xml:space="preserve">    return new HNSWStats(swigfaissJNI.HNSW_search(swigCPtr, this, DistanceComputer.getCPtr(qdis), qdis, k, SWIGTYPE_p_long_long.getCPtr(I.data()), I, SWIGTYPE_p_float.getCPtr(D), VisitedTable.getCPtr(vt), vt),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swigfaissJNI.HNSW_reset(swigCPtr,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clear_neighbor_tables(int level) {</w:t>
      </w:r>
    </w:p>
    <w:p>
      <w:pPr>
        <w:jc w:val="both"/>
      </w:pPr>
      <w:r>
        <w:t xml:space="preserve">    swigfaissJNI.HNSW_clear_neighbor_tables(swigCPtr, this, level);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print_neighbor_stats(int level) {</w:t>
      </w:r>
    </w:p>
    <w:p>
      <w:pPr>
        <w:jc w:val="both"/>
      </w:pPr>
      <w:r>
        <w:t xml:space="preserve">    swigfaissJNI.HNSW_print_neighbor_stats(swigCPtr, this, level);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prepare_level_tab(long n, boolean preset_levels) {</w:t>
      </w:r>
    </w:p>
    <w:p>
      <w:pPr>
        <w:jc w:val="both"/>
      </w:pPr>
      <w:r>
        <w:t xml:space="preserve">    return swigfaissJNI.HNSW_prepare_level_tab__SWIG_0(swigCPtr, this, n, preset_levels);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prepare_level_tab(long n) {</w:t>
      </w:r>
    </w:p>
    <w:p>
      <w:pPr>
        <w:jc w:val="both"/>
      </w:pPr>
      <w:r>
        <w:t xml:space="preserve">    return swigfaissJNI.HNSW_prepare_level_tab__SWIG_1(swigCPtr,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shrink_neighbor_list(DistanceComputer qdis, SWIGTYPE_p_std__priority_queueT_faiss__HNSW__NodeDistFarther_t input, SWIGTYPE_p_std__vectorT_faiss__HNSW__NodeDistFarther_t output, int max_size) {</w:t>
      </w:r>
    </w:p>
    <w:p>
      <w:pPr>
        <w:jc w:val="both"/>
      </w:pPr>
      <w:r>
        <w:t xml:space="preserve">    swigfaissJNI.HNSW_shrink_neighbor_list(DistanceComputer.getCPtr(qdis), qdis, SWIGTYPE_p_std__priority_queueT_faiss__HNSW__NodeDistFarther_t.getCPtr(input), SWIGTYPE_p_std__vectorT_faiss__HNSW__NodeDistFarther_t.getCPtr(output), max_size);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