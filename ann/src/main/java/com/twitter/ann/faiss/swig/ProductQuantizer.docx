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ProductQuantizer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ProductQuantizer(long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getCPtr(ProductQuantizer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swigfaissJNI.delete_ProductQuantizer(swigCPtr);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setD(long value) {</w:t>
      </w:r>
    </w:p>
    <w:p>
      <w:pPr>
        <w:jc w:val="both"/>
      </w:pPr>
      <w:r>
        <w:t xml:space="preserve">    swigfaissJNI.ProductQuantizer_d_set(swigCPtr,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getD() {</w:t>
      </w:r>
    </w:p>
    <w:p>
      <w:pPr>
        <w:jc w:val="both"/>
      </w:pPr>
      <w:r>
        <w:t xml:space="preserve">    return swigfaissJNI.ProductQuantizer_d_get(swigCPtr,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setM(long value) {</w:t>
      </w:r>
    </w:p>
    <w:p>
      <w:pPr>
        <w:jc w:val="both"/>
      </w:pPr>
      <w:r>
        <w:t xml:space="preserve">    swigfaissJNI.ProductQuantizer_M_set(swigCPtr,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getM() {</w:t>
      </w:r>
    </w:p>
    <w:p>
      <w:pPr>
        <w:jc w:val="both"/>
      </w:pPr>
      <w:r>
        <w:t xml:space="preserve">    return swigfaissJNI.ProductQuantizer_M_get(swigCPtr,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setNbits(long value) {</w:t>
      </w:r>
    </w:p>
    <w:p>
      <w:pPr>
        <w:jc w:val="both"/>
      </w:pPr>
      <w:r>
        <w:t xml:space="preserve">    swigfaissJNI.ProductQuantizer_nbits_set(swigCPtr,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getNbits() {</w:t>
      </w:r>
    </w:p>
    <w:p>
      <w:pPr>
        <w:jc w:val="both"/>
      </w:pPr>
      <w:r>
        <w:t xml:space="preserve">    return swigfaissJNI.ProductQuantizer_nbits_get(swigCPtr,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setDsub(long value) {</w:t>
      </w:r>
    </w:p>
    <w:p>
      <w:pPr>
        <w:jc w:val="both"/>
      </w:pPr>
      <w:r>
        <w:t xml:space="preserve">    swigfaissJNI.ProductQuantizer_dsub_set(swigCPtr,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getDsub() {</w:t>
      </w:r>
    </w:p>
    <w:p>
      <w:pPr>
        <w:jc w:val="both"/>
      </w:pPr>
      <w:r>
        <w:t xml:space="preserve">    return swigfaissJNI.ProductQuantizer_dsub_get(swigCPtr,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swigfaissJNI.ProductQuantizer_code_size_set(swigCPtr,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swigfaissJNI.ProductQuantizer_code_size_get(swigCPtr,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setKsub(long value) {</w:t>
      </w:r>
    </w:p>
    <w:p>
      <w:pPr>
        <w:jc w:val="both"/>
      </w:pPr>
      <w:r>
        <w:t xml:space="preserve">    swigfaissJNI.ProductQuantizer_ksub_set(swigCPtr,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getKsub() {</w:t>
      </w:r>
    </w:p>
    <w:p>
      <w:pPr>
        <w:jc w:val="both"/>
      </w:pPr>
      <w:r>
        <w:t xml:space="preserve">    return swigfaissJNI.ProductQuantizer_ksub_get(swigCPtr,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setVerbose(boolean value) {</w:t>
      </w:r>
    </w:p>
    <w:p>
      <w:pPr>
        <w:jc w:val="both"/>
      </w:pPr>
      <w:r>
        <w:t xml:space="preserve">    swigfaissJNI.ProductQuantizer_verbose_set(swigCPtr,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getVerbose() {</w:t>
      </w:r>
    </w:p>
    <w:p>
      <w:pPr>
        <w:jc w:val="both"/>
      </w:pPr>
      <w:r>
        <w:t xml:space="preserve">    return swigfaissJNI.ProductQuantizer_verbose_get(swigCPtr,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setTrain_type(ProductQuantizer.train_type_t value) {</w:t>
      </w:r>
    </w:p>
    <w:p>
      <w:pPr>
        <w:jc w:val="both"/>
      </w:pPr>
      <w:r>
        <w:t xml:space="preserve">    swigfaissJNI.ProductQuantizer_train_type_set(swigCPtr, this, value.swigValue());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ProductQuantizer.train_type_t getTrain_type() {</w:t>
      </w:r>
    </w:p>
    <w:p>
      <w:pPr>
        <w:jc w:val="both"/>
      </w:pPr>
      <w:r>
        <w:t xml:space="preserve">    return ProductQuantizer.train_type_t.swigToEnum(swigfaissJNI.ProductQuantizer_train_type_get(swigCPtr, this));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setCp(ClusteringParameters value) {</w:t>
      </w:r>
    </w:p>
    <w:p>
      <w:pPr>
        <w:jc w:val="both"/>
      </w:pPr>
      <w:r>
        <w:t xml:space="preserve">    swigfaissJNI.ProductQuantizer_cp_set(swigCPtr, this, ClusteringParameters.getCPtr(value),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ClusteringParameters getCp() {</w:t>
      </w:r>
    </w:p>
    <w:p>
      <w:pPr>
        <w:jc w:val="both"/>
      </w:pPr>
      <w:r>
        <w:t xml:space="preserve">    long cPtr = swigfaissJNI.ProductQuantizer_cp_get(swigCPtr, this);</w:t>
      </w:r>
    </w:p>
    <w:p>
      <w:pPr>
        <w:jc w:val="both"/>
      </w:pPr>
      <w:r>
        <w:t xml:space="preserve">    return (cPtr == 0) ? null : new ClusteringParameters(cPtr,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setAssign_index(Index value) {</w:t>
      </w:r>
    </w:p>
    <w:p>
      <w:pPr>
        <w:jc w:val="both"/>
      </w:pPr>
      <w:r>
        <w:t xml:space="preserve">    swigfaissJNI.ProductQuantizer_assign_index_set(swigCPtr,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getAssign_index() {</w:t>
      </w:r>
    </w:p>
    <w:p>
      <w:pPr>
        <w:jc w:val="both"/>
      </w:pPr>
      <w:r>
        <w:t xml:space="preserve">    long cPtr = swigfaissJNI.ProductQuantizer_assign_index_get(swigCPtr,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setCentroids(FloatVector value) {</w:t>
      </w:r>
    </w:p>
    <w:p>
      <w:pPr>
        <w:jc w:val="both"/>
      </w:pPr>
      <w:r>
        <w:t xml:space="preserve">    swigfaissJNI.ProductQuantizer_centroids_set(swigCPtr,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getCentroids() {</w:t>
      </w:r>
    </w:p>
    <w:p>
      <w:pPr>
        <w:jc w:val="both"/>
      </w:pPr>
      <w:r>
        <w:t xml:space="preserve">    long cPtr = swigfaissJNI.ProductQuantizer_centroids_get(swigCPtr,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get_centroids(long m, long i) {</w:t>
      </w:r>
    </w:p>
    <w:p>
      <w:pPr>
        <w:jc w:val="both"/>
      </w:pPr>
      <w:r>
        <w:t xml:space="preserve">    long cPtr = swigfaissJNI.ProductQuantizer_get_centroids(swigCPtr, this, m, i);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train(int n, SWIGTYPE_p_float x) {</w:t>
      </w:r>
    </w:p>
    <w:p>
      <w:pPr>
        <w:jc w:val="both"/>
      </w:pPr>
      <w:r>
        <w:t xml:space="preserve">    swigfaissJNI.ProductQuantizer_train(swigCPtr,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ProductQuantizer(long d, long M, long nbits) {</w:t>
      </w:r>
    </w:p>
    <w:p>
      <w:pPr>
        <w:jc w:val="both"/>
      </w:pPr>
      <w:r>
        <w:t xml:space="preserve">    this(swigfaissJNI.new_ProductQuantizer__SWIG_0(d, M,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ProductQuantizer() {</w:t>
      </w:r>
    </w:p>
    <w:p>
      <w:pPr>
        <w:jc w:val="both"/>
      </w:pPr>
      <w:r>
        <w:t xml:space="preserve">    this(swigfaissJNI.new_ProductQuantizer__SWIG_1(),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set_derived_values() {</w:t>
      </w:r>
    </w:p>
    <w:p>
      <w:pPr>
        <w:jc w:val="both"/>
      </w:pPr>
      <w:r>
        <w:t xml:space="preserve">    swigfaissJNI.ProductQuantizer_set_derived_values(swigCPtr,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set_params(SWIGTYPE_p_float centroids, int m) {</w:t>
      </w:r>
    </w:p>
    <w:p>
      <w:pPr>
        <w:jc w:val="both"/>
      </w:pPr>
      <w:r>
        <w:t xml:space="preserve">    swigfaissJNI.ProductQuantizer_set_params(swigCPtr, this, SWIGTYPE_p_float.getCPtr(centroids), 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compute_code(SWIGTYPE_p_float x, SWIGTYPE_p_unsigned_char code) {</w:t>
      </w:r>
    </w:p>
    <w:p>
      <w:pPr>
        <w:jc w:val="both"/>
      </w:pPr>
      <w:r>
        <w:t xml:space="preserve">    swigfaissJNI.ProductQuantizer_compute_code(swigCPtr, this, SWIGTYPE_p_float.getCPtr(x),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compute_codes(SWIGTYPE_p_float x, SWIGTYPE_p_unsigned_char codes, long n) {</w:t>
      </w:r>
    </w:p>
    <w:p>
      <w:pPr>
        <w:jc w:val="both"/>
      </w:pPr>
      <w:r>
        <w:t xml:space="preserve">    swigfaissJNI.ProductQuantizer_compute_codes(swigCPtr, this, SWIGTYPE_p_float.getCPtr(x), SWIGTYPE_p_unsigned_char.getCPtr(codes),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compute_codes_with_assign_index(SWIGTYPE_p_float x, SWIGTYPE_p_unsigned_char codes, long n) {</w:t>
      </w:r>
    </w:p>
    <w:p>
      <w:pPr>
        <w:jc w:val="both"/>
      </w:pPr>
      <w:r>
        <w:t xml:space="preserve">    swigfaissJNI.ProductQuantizer_compute_codes_with_assign_index(swigCPtr, this, SWIGTYPE_p_float.getCPtr(x), SWIGTYPE_p_unsigned_char.getCPtr(codes),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decode(SWIGTYPE_p_unsigned_char code, SWIGTYPE_p_float x) {</w:t>
      </w:r>
    </w:p>
    <w:p>
      <w:pPr>
        <w:jc w:val="both"/>
      </w:pPr>
      <w:r>
        <w:t xml:space="preserve">    swigfaissJNI.ProductQuantizer_decode__SWIG_0(swigCPtr, this, SWIGTYPE_p_unsigned_char.getCPtr(code),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decode(SWIGTYPE_p_unsigned_char code, SWIGTYPE_p_float x, long n) {</w:t>
      </w:r>
    </w:p>
    <w:p>
      <w:pPr>
        <w:jc w:val="both"/>
      </w:pPr>
      <w:r>
        <w:t xml:space="preserve">    swigfaissJNI.ProductQuantizer_decode__SWIG_1(swigCPtr, this, SWIGTYPE_p_unsigned_char.getCPtr(code), SWIGTYPE_p_float.getCPtr(x),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compute_code_from_distance_table(SWIGTYPE_p_float tab, SWIGTYPE_p_unsigned_char code) {</w:t>
      </w:r>
    </w:p>
    <w:p>
      <w:pPr>
        <w:jc w:val="both"/>
      </w:pPr>
      <w:r>
        <w:t xml:space="preserve">    swigfaissJNI.ProductQuantizer_compute_code_from_distance_table(swigCPtr, this, SWIGTYPE_p_float.getCPtr(tab),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compute_distance_table(SWIGTYPE_p_float x, SWIGTYPE_p_float dis_table) {</w:t>
      </w:r>
    </w:p>
    <w:p>
      <w:pPr>
        <w:jc w:val="both"/>
      </w:pPr>
      <w:r>
        <w:t xml:space="preserve">    swigfaissJNI.ProductQuantizer_compute_distance_table(swigCPtr, this, SWIGTYPE_p_float.getCPtr(x), SWIGTYPE_p_float.getCPtr(dis_table));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compute_inner_prod_table(SWIGTYPE_p_float x, SWIGTYPE_p_float dis_table) {</w:t>
      </w:r>
    </w:p>
    <w:p>
      <w:pPr>
        <w:jc w:val="both"/>
      </w:pPr>
      <w:r>
        <w:t xml:space="preserve">    swigfaissJNI.ProductQuantizer_compute_inner_prod_table(swigCPtr, this, SWIGTYPE_p_float.getCPtr(x), SWIGTYPE_p_float.getCPtr(dis_table));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compute_distance_tables(long nx, SWIGTYPE_p_float x, SWIGTYPE_p_float dis_tables) {</w:t>
      </w:r>
    </w:p>
    <w:p>
      <w:pPr>
        <w:jc w:val="both"/>
      </w:pPr>
      <w:r>
        <w:t xml:space="preserve">    swigfaissJNI.ProductQuantizer_compute_distance_tables(swigCPtr, this, nx, SWIGTYPE_p_float.getCPtr(x), SWIGTYPE_p_float.getCPtr(dis_tables));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compute_inner_prod_tables(long nx, SWIGTYPE_p_float x, SWIGTYPE_p_float dis_tables) {</w:t>
      </w:r>
    </w:p>
    <w:p>
      <w:pPr>
        <w:jc w:val="both"/>
      </w:pPr>
      <w:r>
        <w:t xml:space="preserve">    swigfaissJNI.ProductQuantizer_compute_inner_prod_tables(swigCPtr, this, nx, SWIGTYPE_p_float.getCPtr(x), SWIGTYPE_p_float.getCPtr(dis_tables));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search(SWIGTYPE_p_float x, long nx, SWIGTYPE_p_unsigned_char codes, long ncodes, SWIGTYPE_p_faiss__HeapArrayT_faiss__CMaxT_float_int64_t_t_t res, boolean init_finalize_heap) {</w:t>
      </w:r>
    </w:p>
    <w:p>
      <w:pPr>
        <w:jc w:val="both"/>
      </w:pPr>
      <w:r>
        <w:t xml:space="preserve">    swigfaissJNI.ProductQuantizer_search__SWIG_0(swigCPtr, this, SWIGTYPE_p_float.getCPtr(x), nx, SWIGTYPE_p_unsigned_char.getCPtr(codes), ncodes, SWIGTYPE_p_faiss__HeapArrayT_faiss__CMaxT_float_int64_t_t_t.getCPtr(res), init_finalize_heap);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search(SWIGTYPE_p_float x, long nx, SWIGTYPE_p_unsigned_char codes, long ncodes, SWIGTYPE_p_faiss__HeapArrayT_faiss__CMaxT_float_int64_t_t_t res) {</w:t>
      </w:r>
    </w:p>
    <w:p>
      <w:pPr>
        <w:jc w:val="both"/>
      </w:pPr>
      <w:r>
        <w:t xml:space="preserve">    swigfaissJNI.ProductQuantizer_search__SWIG_1(swigCPtr, this, SWIGTYPE_p_float.getCPtr(x), nx, SWIGTYPE_p_unsigned_char.getCPtr(codes), ncodes, SWIGTYPE_p_faiss__HeapArrayT_faiss__CMaxT_float_int64_t_t_t.getCPtr(res));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search_ip(SWIGTYPE_p_float x, long nx, SWIGTYPE_p_unsigned_char codes, long ncodes, SWIGTYPE_p_faiss__HeapArrayT_faiss__CMinT_float_int64_t_t_t res, boolean init_finalize_heap) {</w:t>
      </w:r>
    </w:p>
    <w:p>
      <w:pPr>
        <w:jc w:val="both"/>
      </w:pPr>
      <w:r>
        <w:t xml:space="preserve">    swigfaissJNI.ProductQuantizer_search_ip__SWIG_0(swigCPtr, this, SWIGTYPE_p_float.getCPtr(x), nx, SWIGTYPE_p_unsigned_char.getCPtr(codes), ncodes, SWIGTYPE_p_faiss__HeapArrayT_faiss__CMinT_float_int64_t_t_t.getCPtr(res), init_finalize_heap);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search_ip(SWIGTYPE_p_float x, long nx, SWIGTYPE_p_unsigned_char codes, long ncodes, SWIGTYPE_p_faiss__HeapArrayT_faiss__CMinT_float_int64_t_t_t res) {</w:t>
      </w:r>
    </w:p>
    <w:p>
      <w:pPr>
        <w:jc w:val="both"/>
      </w:pPr>
      <w:r>
        <w:t xml:space="preserve">    swigfaissJNI.ProductQuantizer_search_ip__SWIG_1(swigCPtr, this, SWIGTYPE_p_float.getCPtr(x), nx, SWIGTYPE_p_unsigned_char.getCPtr(codes), ncodes, SWIGTYPE_p_faiss__HeapArrayT_faiss__CMinT_float_int64_t_t_t.getCPtr(res));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setSdc_table(FloatVector value) {</w:t>
      </w:r>
    </w:p>
    <w:p>
      <w:pPr>
        <w:jc w:val="both"/>
      </w:pPr>
      <w:r>
        <w:t xml:space="preserve">    swigfaissJNI.ProductQuantizer_sdc_table_set(swigCPtr,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getSdc_table() {</w:t>
      </w:r>
    </w:p>
    <w:p>
      <w:pPr>
        <w:jc w:val="both"/>
      </w:pPr>
      <w:r>
        <w:t xml:space="preserve">    long cPtr = swigfaissJNI.ProductQuantizer_sdc_table_get(swigCPtr,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compute_sdc_table() {</w:t>
      </w:r>
    </w:p>
    <w:p>
      <w:pPr>
        <w:jc w:val="both"/>
      </w:pPr>
      <w:r>
        <w:t xml:space="preserve">    swigfaissJNI.ProductQuantizer_compute_sdc_table(swigCPtr,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search_sdc(SWIGTYPE_p_unsigned_char qcodes, long nq, SWIGTYPE_p_unsigned_char bcodes, long ncodes, SWIGTYPE_p_faiss__HeapArrayT_faiss__CMaxT_float_int64_t_t_t res, boolean init_finalize_heap) {</w:t>
      </w:r>
    </w:p>
    <w:p>
      <w:pPr>
        <w:jc w:val="both"/>
      </w:pPr>
      <w:r>
        <w:t xml:space="preserve">    swigfaissJNI.ProductQuantizer_search_sdc__SWIG_0(swigCPtr, this, SWIGTYPE_p_unsigned_char.getCPtr(qcodes), nq, SWIGTYPE_p_unsigned_char.getCPtr(bcodes), ncodes, SWIGTYPE_p_faiss__HeapArrayT_faiss__CMaxT_float_int64_t_t_t.getCPtr(res), init_finalize_heap);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search_sdc(SWIGTYPE_p_unsigned_char qcodes, long nq, SWIGTYPE_p_unsigned_char bcodes, long ncodes, SWIGTYPE_p_faiss__HeapArrayT_faiss__CMaxT_float_int64_t_t_t res) {</w:t>
      </w:r>
    </w:p>
    <w:p>
      <w:pPr>
        <w:jc w:val="both"/>
      </w:pPr>
      <w:r>
        <w:t xml:space="preserve">    swigfaissJNI.ProductQuantizer_search_sdc__SWIG_1(swigCPtr, this, SWIGTYPE_p_unsigned_char.getCPtr(qcodes), nq, SWIGTYPE_p_unsigned_char.getCPtr(bcodes), ncodes, SWIGTYPE_p_faiss__HeapArrayT_faiss__CMaxT_float_int64_t_t_t.getCPtr(res));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class train_type_t {</w:t>
      </w:r>
    </w:p>
    <w:p>
      <w:pPr>
        <w:jc w:val="both"/>
      </w:pPr>
      <w:r>
        <w:t xml:space="preserve">    public final static ProductQuantizer.train_type_t Train_default = new ProductQuantizer.train_type_t("Train_default");</w:t>
      </w:r>
    </w:p>
    <w:p>
      <w:pPr>
        <w:jc w:val="both"/>
      </w:pPr>
      <w:r>
        <w:t xml:space="preserve">    public final static ProductQuantizer.train_type_t Train_hot_start = new ProductQuantizer.train_type_t("Train_hot_start");</w:t>
      </w:r>
    </w:p>
    <w:p>
      <w:pPr>
        <w:jc w:val="both"/>
      </w:pPr>
      <w:r>
        <w:t xml:space="preserve">    public final static ProductQuantizer.train_type_t Train_shared = new ProductQuantizer.train_type_t("Train_shared");</w:t>
      </w:r>
    </w:p>
    <w:p>
      <w:pPr>
        <w:jc w:val="both"/>
      </w:pPr>
      <w:r>
        <w:t xml:space="preserve">    public final static ProductQuantizer.train_type_t Train_hypercube = new ProductQuantizer.train_type_t("Train_hypercube");</w:t>
      </w:r>
    </w:p>
    <w:p>
      <w:pPr>
        <w:jc w:val="both"/>
      </w:pPr>
      <w:r>
        <w:t xml:space="preserve">    public final static ProductQuantizer.train_type_t Train_hypercube_pca = new ProductQuantizer.train_type_t("Train_hypercube_pca");</w:t>
      </w:r>
    </w:p>
    <w:p>
      <w:pPr>
        <w:jc w:val="both"/>
      </w:pPr>
      <w:r/>
    </w:p>
    <w:p>
      <w:pPr>
        <w:jc w:val="both"/>
      </w:pPr>
      <w:r>
        <w:t xml:space="preserve">    public final int swigValue() {</w:t>
      </w:r>
    </w:p>
    <w:p>
      <w:pPr>
        <w:jc w:val="both"/>
      </w:pPr>
      <w:r>
        <w:t xml:space="preserve">      return swigValue;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swigName;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static train_type_t swigToEnum(int swigValue) {</w:t>
      </w:r>
    </w:p>
    <w:p>
      <w:pPr>
        <w:jc w:val="both"/>
      </w:pPr>
      <w:r>
        <w:t xml:space="preserve">      if (swigValue &lt; swigValues.length &amp;&amp; swigValue &gt;= 0 &amp;&amp; swigValues[swigValue].swigValue == swigValue)</w:t>
      </w:r>
    </w:p>
    <w:p>
      <w:pPr>
        <w:jc w:val="both"/>
      </w:pPr>
      <w:r>
        <w:t xml:space="preserve">        return swigValues[swigValue];</w:t>
      </w:r>
    </w:p>
    <w:p>
      <w:pPr>
        <w:jc w:val="both"/>
      </w:pPr>
      <w:r>
        <w:t xml:space="preserve">      for (int i = 0; i &lt; swigValues.length; i++)</w:t>
      </w:r>
    </w:p>
    <w:p>
      <w:pPr>
        <w:jc w:val="both"/>
      </w:pPr>
      <w:r>
        <w:t xml:space="preserve">        if (swigValues[i].swigValue == swigValue)</w:t>
      </w:r>
    </w:p>
    <w:p>
      <w:pPr>
        <w:jc w:val="both"/>
      </w:pPr>
      <w:r>
        <w:t xml:space="preserve">          return swigValues[i];</w:t>
      </w:r>
    </w:p>
    <w:p>
      <w:pPr>
        <w:jc w:val="both"/>
      </w:pPr>
      <w:r>
        <w:t xml:space="preserve">      throw new IllegalArgumentException("No enum " + train_type_t.class + " with value " + swigValue);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train_type_t(String swigName)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swigNext++;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train_type_t(String swigName, int swigValue)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swigValue;</w:t>
      </w:r>
    </w:p>
    <w:p>
      <w:pPr>
        <w:jc w:val="both"/>
      </w:pPr>
      <w:r>
        <w:t xml:space="preserve">      swigNext = swigValue+1;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train_type_t(String swigName, train_type_t swigEnum) {</w:t>
      </w:r>
    </w:p>
    <w:p>
      <w:pPr>
        <w:jc w:val="both"/>
      </w:pPr>
      <w:r>
        <w:t xml:space="preserve">      this.swigName = swigName;</w:t>
      </w:r>
    </w:p>
    <w:p>
      <w:pPr>
        <w:jc w:val="both"/>
      </w:pPr>
      <w:r>
        <w:t xml:space="preserve">      this.swigValue = swigEnum.swigValue;</w:t>
      </w:r>
    </w:p>
    <w:p>
      <w:pPr>
        <w:jc w:val="both"/>
      </w:pPr>
      <w:r>
        <w:t xml:space="preserve">      swigNext = this.swigValue+1;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train_type_t[] swigValues = { Train_default, Train_hot_start, Train_shared, Train_hypercube, Train_hypercube_pca };</w:t>
      </w:r>
    </w:p>
    <w:p>
      <w:pPr>
        <w:jc w:val="both"/>
      </w:pPr>
      <w:r>
        <w:t xml:space="preserve">    private static int swigNext = 0;</w:t>
      </w:r>
    </w:p>
    <w:p>
      <w:pPr>
        <w:jc w:val="both"/>
      </w:pPr>
      <w:r>
        <w:t xml:space="preserve">    private final int swigValue;</w:t>
      </w:r>
    </w:p>
    <w:p>
      <w:pPr>
        <w:jc w:val="both"/>
      </w:pPr>
      <w:r>
        <w:t xml:space="preserve">    private final String swigName;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