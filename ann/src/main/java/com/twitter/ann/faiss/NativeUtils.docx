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import java.io.File;</w:t>
      </w:r>
    </w:p>
    <w:p>
      <w:pPr>
        <w:jc w:val="both"/>
      </w:pPr>
      <w:r>
        <w:t>import java.io.FileNotFoundException;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java.io.InputStream;</w:t>
      </w:r>
    </w:p>
    <w:p>
      <w:pPr>
        <w:jc w:val="both"/>
      </w:pPr>
      <w:r>
        <w:t>import java.nio.file.Files;</w:t>
      </w:r>
    </w:p>
    <w:p>
      <w:pPr>
        <w:jc w:val="both"/>
      </w:pPr>
      <w:r>
        <w:t>import java.nio.file.StandardCopyOption;</w:t>
      </w:r>
    </w:p>
    <w:p>
      <w:pPr>
        <w:jc w:val="both"/>
      </w:pPr>
      <w:r>
        <w:t>import java.util.Locale;</w:t>
      </w:r>
    </w:p>
    <w:p>
      <w:pPr>
        <w:jc w:val="both"/>
      </w:pPr>
      <w:r/>
    </w:p>
    <w:p>
      <w:pPr>
        <w:jc w:val="both"/>
      </w:pPr>
      <w:r>
        <w:t>public final class NativeUtils {</w:t>
      </w:r>
    </w:p>
    <w:p>
      <w:pPr>
        <w:jc w:val="both"/>
      </w:pPr>
      <w:r/>
    </w:p>
    <w:p>
      <w:pPr>
        <w:jc w:val="both"/>
      </w:pPr>
      <w:r>
        <w:t xml:space="preserve">  private static final int MIN_PREFIX_LENGTH = 3;</w:t>
      </w:r>
    </w:p>
    <w:p>
      <w:pPr>
        <w:jc w:val="both"/>
      </w:pPr>
      <w:r>
        <w:t xml:space="preserve">  public static final String NATIVE_FOLDER_PATH_PREFIX = "nativeutils";</w:t>
      </w:r>
    </w:p>
    <w:p>
      <w:pPr>
        <w:jc w:val="both"/>
      </w:pPr>
      <w:r/>
    </w:p>
    <w:p>
      <w:pPr>
        <w:jc w:val="both"/>
      </w:pPr>
      <w:r>
        <w:t xml:space="preserve">  public static File temporaryDir;</w:t>
      </w:r>
    </w:p>
    <w:p>
      <w:pPr>
        <w:jc w:val="both"/>
      </w:pPr>
      <w:r/>
    </w:p>
    <w:p>
      <w:pPr>
        <w:jc w:val="both"/>
      </w:pPr>
      <w:r>
        <w:t xml:space="preserve">  private NativeUtils()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File unpackLibraryFromJarInternal(String path) throws IOException {</w:t>
      </w:r>
    </w:p>
    <w:p>
      <w:pPr>
        <w:jc w:val="both"/>
      </w:pPr>
      <w:r>
        <w:t xml:space="preserve">    if (null == path || !path.startsWith("/")) {</w:t>
      </w:r>
    </w:p>
    <w:p>
      <w:pPr>
        <w:jc w:val="both"/>
      </w:pPr>
      <w:r>
        <w:t xml:space="preserve">      throw new IllegalArgumentException("The path has to be absolute (start with '/').");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String[] parts = path.split("/");</w:t>
      </w:r>
    </w:p>
    <w:p>
      <w:pPr>
        <w:jc w:val="both"/>
      </w:pPr>
      <w:r>
        <w:t xml:space="preserve">    String filename = (parts.length &gt; 1) ? parts[parts.length - 1] : null;</w:t>
      </w:r>
    </w:p>
    <w:p>
      <w:pPr>
        <w:jc w:val="both"/>
      </w:pPr>
      <w:r/>
    </w:p>
    <w:p>
      <w:pPr>
        <w:jc w:val="both"/>
      </w:pPr>
      <w:r>
        <w:t xml:space="preserve">    if (filename == null || filename.length() &lt; MIN_PREFIX_LENGTH) {</w:t>
      </w:r>
    </w:p>
    <w:p>
      <w:pPr>
        <w:jc w:val="both"/>
      </w:pPr>
      <w:r>
        <w:t xml:space="preserve">      throw new IllegalArgumentException("The filename has to be at least 3 characters long.");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(temporaryDir == null) {</w:t>
      </w:r>
    </w:p>
    <w:p>
      <w:pPr>
        <w:jc w:val="both"/>
      </w:pPr>
      <w:r>
        <w:t xml:space="preserve">      temporaryDir = createTempDirectory(NATIVE_FOLDER_PATH_PREFIX);</w:t>
      </w:r>
    </w:p>
    <w:p>
      <w:pPr>
        <w:jc w:val="both"/>
      </w:pPr>
      <w:r>
        <w:t xml:space="preserve">      temporaryDir.deleteOnExit();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File temp = new File(temporaryDir, filename);</w:t>
      </w:r>
    </w:p>
    <w:p>
      <w:pPr>
        <w:jc w:val="both"/>
      </w:pPr>
      <w:r/>
    </w:p>
    <w:p>
      <w:pPr>
        <w:jc w:val="both"/>
      </w:pPr>
      <w:r>
        <w:t xml:space="preserve">    try (InputStream is = NativeUtils.class.getResourceAsStream(path)) {</w:t>
      </w:r>
    </w:p>
    <w:p>
      <w:pPr>
        <w:jc w:val="both"/>
      </w:pPr>
      <w:r>
        <w:t xml:space="preserve">      Files.copy(is, temp.toPath(), StandardCopyOption.REPLACE_EXISTING);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temp.delete();</w:t>
      </w:r>
    </w:p>
    <w:p>
      <w:pPr>
        <w:jc w:val="both"/>
      </w:pPr>
      <w:r>
        <w:t xml:space="preserve">      throw e;</w:t>
      </w:r>
    </w:p>
    <w:p>
      <w:pPr>
        <w:jc w:val="both"/>
      </w:pPr>
      <w:r>
        <w:t xml:space="preserve">    } catch (NullPointerException e) {</w:t>
      </w:r>
    </w:p>
    <w:p>
      <w:pPr>
        <w:jc w:val="both"/>
      </w:pPr>
      <w:r>
        <w:t xml:space="preserve">      temp.delete();</w:t>
      </w:r>
    </w:p>
    <w:p>
      <w:pPr>
        <w:jc w:val="both"/>
      </w:pPr>
      <w:r>
        <w:t xml:space="preserve">      throw new FileNotFoundException("File " + path + " was not found inside JAR.");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temp;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Unpack library from JAR into temporary path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path The path of file inside JAR as absolute path (beginning with</w:t>
      </w:r>
    </w:p>
    <w:p>
      <w:pPr>
        <w:jc w:val="both"/>
      </w:pPr>
      <w:r>
        <w:t xml:space="preserve">   *             '/'), e.g. /package/File.ext</w:t>
      </w:r>
    </w:p>
    <w:p>
      <w:pPr>
        <w:jc w:val="both"/>
      </w:pPr>
      <w:r>
        <w:t xml:space="preserve">   * @throws IOException              If temporary file creation or read/write</w:t>
      </w:r>
    </w:p>
    <w:p>
      <w:pPr>
        <w:jc w:val="both"/>
      </w:pPr>
      <w:r>
        <w:t xml:space="preserve">   *                                  operation fails</w:t>
      </w:r>
    </w:p>
    <w:p>
      <w:pPr>
        <w:jc w:val="both"/>
      </w:pPr>
      <w:r>
        <w:t xml:space="preserve">   * @throws IllegalArgumentException If source file (param path) does not exist</w:t>
      </w:r>
    </w:p>
    <w:p>
      <w:pPr>
        <w:jc w:val="both"/>
      </w:pPr>
      <w:r>
        <w:t xml:space="preserve">   * @throws IllegalArgumentException If the path is not absolute or if the</w:t>
      </w:r>
    </w:p>
    <w:p>
      <w:pPr>
        <w:jc w:val="both"/>
      </w:pPr>
      <w:r>
        <w:t xml:space="preserve">   *                                  filename is shorter than three characters</w:t>
      </w:r>
    </w:p>
    <w:p>
      <w:pPr>
        <w:jc w:val="both"/>
      </w:pPr>
      <w:r>
        <w:t xml:space="preserve">   *                                  (restriction of</w:t>
      </w:r>
    </w:p>
    <w:p>
      <w:pPr>
        <w:jc w:val="both"/>
      </w:pPr>
      <w:r>
        <w:t xml:space="preserve">   *                                  {@link File#createTempFile(java.lang.String, java.lang.String)}).</w:t>
      </w:r>
    </w:p>
    <w:p>
      <w:pPr>
        <w:jc w:val="both"/>
      </w:pPr>
      <w:r>
        <w:t xml:space="preserve">   * @throws FileNotFoundException    If the file could not be found inside the</w:t>
      </w:r>
    </w:p>
    <w:p>
      <w:pPr>
        <w:jc w:val="both"/>
      </w:pPr>
      <w:r>
        <w:t xml:space="preserve">   *                                  JAR.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unpackLibraryFromJar(String path) throws IOException {</w:t>
      </w:r>
    </w:p>
    <w:p>
      <w:pPr>
        <w:jc w:val="both"/>
      </w:pPr>
      <w:r>
        <w:t xml:space="preserve">    unpackLibraryFromJarInternal(path);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library from current JAR archive</w:t>
      </w:r>
    </w:p>
    <w:p>
      <w:pPr>
        <w:jc w:val="both"/>
      </w:pPr>
      <w:r>
        <w:t xml:space="preserve">   * &lt;p&gt;</w:t>
      </w:r>
    </w:p>
    <w:p>
      <w:pPr>
        <w:jc w:val="both"/>
      </w:pPr>
      <w:r>
        <w:t xml:space="preserve">   * The file from JAR is copied into system temporary directory and then loaded.</w:t>
      </w:r>
    </w:p>
    <w:p>
      <w:pPr>
        <w:jc w:val="both"/>
      </w:pPr>
      <w:r>
        <w:t xml:space="preserve">   * The temporary file is deleted after</w:t>
      </w:r>
    </w:p>
    <w:p>
      <w:pPr>
        <w:jc w:val="both"/>
      </w:pPr>
      <w:r>
        <w:t xml:space="preserve">   * exiting.</w:t>
      </w:r>
    </w:p>
    <w:p>
      <w:pPr>
        <w:jc w:val="both"/>
      </w:pPr>
      <w:r>
        <w:t xml:space="preserve">   * Method uses String as filename because the pathname is "abstract", not</w:t>
      </w:r>
    </w:p>
    <w:p>
      <w:pPr>
        <w:jc w:val="both"/>
      </w:pPr>
      <w:r>
        <w:t xml:space="preserve">   * system-dependent.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path The path of file inside JAR as absolute path (beginning with</w:t>
      </w:r>
    </w:p>
    <w:p>
      <w:pPr>
        <w:jc w:val="both"/>
      </w:pPr>
      <w:r>
        <w:t xml:space="preserve">   *             '/'), e.g. /package/File.ext</w:t>
      </w:r>
    </w:p>
    <w:p>
      <w:pPr>
        <w:jc w:val="both"/>
      </w:pPr>
      <w:r>
        <w:t xml:space="preserve">   * @throws IOException              If temporary file creation or read/write</w:t>
      </w:r>
    </w:p>
    <w:p>
      <w:pPr>
        <w:jc w:val="both"/>
      </w:pPr>
      <w:r>
        <w:t xml:space="preserve">   *                                  operation fails</w:t>
      </w:r>
    </w:p>
    <w:p>
      <w:pPr>
        <w:jc w:val="both"/>
      </w:pPr>
      <w:r>
        <w:t xml:space="preserve">   * @throws IllegalArgumentException If source file (param path) does not exist</w:t>
      </w:r>
    </w:p>
    <w:p>
      <w:pPr>
        <w:jc w:val="both"/>
      </w:pPr>
      <w:r>
        <w:t xml:space="preserve">   * @throws IllegalArgumentException If the path is not absolute or if the</w:t>
      </w:r>
    </w:p>
    <w:p>
      <w:pPr>
        <w:jc w:val="both"/>
      </w:pPr>
      <w:r>
        <w:t xml:space="preserve">   *                                  filename is shorter than three characters</w:t>
      </w:r>
    </w:p>
    <w:p>
      <w:pPr>
        <w:jc w:val="both"/>
      </w:pPr>
      <w:r>
        <w:t xml:space="preserve">   *                                  (restriction of</w:t>
      </w:r>
    </w:p>
    <w:p>
      <w:pPr>
        <w:jc w:val="both"/>
      </w:pPr>
      <w:r>
        <w:t xml:space="preserve">   *                                  {@link File#createTempFile(java.lang.String, java.lang.String)}).</w:t>
      </w:r>
    </w:p>
    <w:p>
      <w:pPr>
        <w:jc w:val="both"/>
      </w:pPr>
      <w:r>
        <w:t xml:space="preserve">   * @throws FileNotFoundException    If the file could not be found inside the</w:t>
      </w:r>
    </w:p>
    <w:p>
      <w:pPr>
        <w:jc w:val="both"/>
      </w:pPr>
      <w:r>
        <w:t xml:space="preserve">   *                                  JAR.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loadLibraryFromJar(String path) throws IOException {</w:t>
      </w:r>
    </w:p>
    <w:p>
      <w:pPr>
        <w:jc w:val="both"/>
      </w:pPr>
      <w:r>
        <w:t xml:space="preserve">    File temp = unpackLibraryFromJarInternal(path);</w:t>
      </w:r>
    </w:p>
    <w:p>
      <w:pPr>
        <w:jc w:val="both"/>
      </w:pPr>
      <w:r/>
    </w:p>
    <w:p>
      <w:pPr>
        <w:jc w:val="both"/>
      </w:pPr>
      <w:r>
        <w:t xml:space="preserve">    try (InputStream is = NativeUtils.class.getResourceAsStream(path)) {</w:t>
      </w:r>
    </w:p>
    <w:p>
      <w:pPr>
        <w:jc w:val="both"/>
      </w:pPr>
      <w:r>
        <w:t xml:space="preserve">      Files.copy(is, temp.toPath(), StandardCopyOption.REPLACE_EXISTING);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temp.delete();</w:t>
      </w:r>
    </w:p>
    <w:p>
      <w:pPr>
        <w:jc w:val="both"/>
      </w:pPr>
      <w:r>
        <w:t xml:space="preserve">      throw e;</w:t>
      </w:r>
    </w:p>
    <w:p>
      <w:pPr>
        <w:jc w:val="both"/>
      </w:pPr>
      <w:r>
        <w:t xml:space="preserve">    } catch (NullPointerException e) {</w:t>
      </w:r>
    </w:p>
    <w:p>
      <w:pPr>
        <w:jc w:val="both"/>
      </w:pPr>
      <w:r>
        <w:t xml:space="preserve">      temp.delete();</w:t>
      </w:r>
    </w:p>
    <w:p>
      <w:pPr>
        <w:jc w:val="both"/>
      </w:pPr>
      <w:r>
        <w:t xml:space="preserve">      throw new FileNotFoundException("File " + path + " was not found inside JAR.");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System.load(temp.getAbsolutePath());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temp.deleteOnExit();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File createTempDirectory(String prefix) throws IOException {</w:t>
      </w:r>
    </w:p>
    <w:p>
      <w:pPr>
        <w:jc w:val="both"/>
      </w:pPr>
      <w:r>
        <w:t xml:space="preserve">    String tempDir = System.getProperty("java.io.tmpdir");</w:t>
      </w:r>
    </w:p>
    <w:p>
      <w:pPr>
        <w:jc w:val="both"/>
      </w:pPr>
      <w:r>
        <w:t xml:space="preserve">    File generatedDir = new File(tempDir, prefix + System.nanoTime());</w:t>
      </w:r>
    </w:p>
    <w:p>
      <w:pPr>
        <w:jc w:val="both"/>
      </w:pPr>
      <w:r/>
    </w:p>
    <w:p>
      <w:pPr>
        <w:jc w:val="both"/>
      </w:pPr>
      <w:r>
        <w:t xml:space="preserve">    if (!generatedDir.mkdir()) {</w:t>
      </w:r>
    </w:p>
    <w:p>
      <w:pPr>
        <w:jc w:val="both"/>
      </w:pPr>
      <w:r>
        <w:t xml:space="preserve">      throw new IOException("Failed to create temp directory " + generatedDir.getName());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generatedDir;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enum OSType {</w:t>
      </w:r>
    </w:p>
    <w:p>
      <w:pPr>
        <w:jc w:val="both"/>
      </w:pPr>
      <w:r>
        <w:t xml:space="preserve">    Windows, MacOS, Linux, Other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OSType detectedOS;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detect the operating system from the os.name System property and cache</w:t>
      </w:r>
    </w:p>
    <w:p>
      <w:pPr>
        <w:jc w:val="both"/>
      </w:pPr>
      <w:r>
        <w:t xml:space="preserve">   * the result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@returns - the operating system detected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OSType getOperatingSystemType() {</w:t>
      </w:r>
    </w:p>
    <w:p>
      <w:pPr>
        <w:jc w:val="both"/>
      </w:pPr>
      <w:r>
        <w:t xml:space="preserve">    if (detectedOS == null) {</w:t>
      </w:r>
    </w:p>
    <w:p>
      <w:pPr>
        <w:jc w:val="both"/>
      </w:pPr>
      <w:r>
        <w:t xml:space="preserve">      String osname = System.getProperty("os.name", "generic").toLowerCase(Locale.ENGLISH);</w:t>
      </w:r>
    </w:p>
    <w:p>
      <w:pPr>
        <w:jc w:val="both"/>
      </w:pPr>
      <w:r>
        <w:t xml:space="preserve">      if ((osname.contains("mac")) || (osname.contains("darwin"))) {</w:t>
      </w:r>
    </w:p>
    <w:p>
      <w:pPr>
        <w:jc w:val="both"/>
      </w:pPr>
      <w:r>
        <w:t xml:space="preserve">        detectedOS = OSType.MacOS;</w:t>
      </w:r>
    </w:p>
    <w:p>
      <w:pPr>
        <w:jc w:val="both"/>
      </w:pPr>
      <w:r>
        <w:t xml:space="preserve">      } else if (osname.contains("win")) {</w:t>
      </w:r>
    </w:p>
    <w:p>
      <w:pPr>
        <w:jc w:val="both"/>
      </w:pPr>
      <w:r>
        <w:t xml:space="preserve">        detectedOS = OSType.Windows;</w:t>
      </w:r>
    </w:p>
    <w:p>
      <w:pPr>
        <w:jc w:val="both"/>
      </w:pPr>
      <w:r>
        <w:t xml:space="preserve">      } else if (osname.contains("nux")) {</w:t>
      </w:r>
    </w:p>
    <w:p>
      <w:pPr>
        <w:jc w:val="both"/>
      </w:pPr>
      <w:r>
        <w:t xml:space="preserve">        detectedOS = OSType.Linux;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detectedOS = OSType.Other;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detectedOS;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