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BitstringReader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BitstringReader(long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getCPtr(BitstringReader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swigfaissJNI.delete_BitstringReader(swigCPtr);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setCode(SWIGTYPE_p_unsigned_char value) {</w:t>
      </w:r>
    </w:p>
    <w:p>
      <w:pPr>
        <w:jc w:val="both"/>
      </w:pPr>
      <w:r>
        <w:t xml:space="preserve">    swigfaissJNI.BitstringReader_code_set(swigCPtr, this, SWIGTYPE_p_unsigned_char.getCPtr(value));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getCode() {</w:t>
      </w:r>
    </w:p>
    <w:p>
      <w:pPr>
        <w:jc w:val="both"/>
      </w:pPr>
      <w:r>
        <w:t xml:space="preserve">    long cPtr = swigfaissJNI.BitstringReader_code_get(swigCPtr, this);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setCode_size(long value) {</w:t>
      </w:r>
    </w:p>
    <w:p>
      <w:pPr>
        <w:jc w:val="both"/>
      </w:pPr>
      <w:r>
        <w:t xml:space="preserve">    swigfaissJNI.BitstringReader_code_size_set(swigCPtr,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getCode_size() {</w:t>
      </w:r>
    </w:p>
    <w:p>
      <w:pPr>
        <w:jc w:val="both"/>
      </w:pPr>
      <w:r>
        <w:t xml:space="preserve">    return swigfaissJNI.BitstringReader_code_size_get(swigCPtr,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setI(long value) {</w:t>
      </w:r>
    </w:p>
    <w:p>
      <w:pPr>
        <w:jc w:val="both"/>
      </w:pPr>
      <w:r>
        <w:t xml:space="preserve">    swigfaissJNI.BitstringReader_i_set(swigCPtr,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getI() {</w:t>
      </w:r>
    </w:p>
    <w:p>
      <w:pPr>
        <w:jc w:val="both"/>
      </w:pPr>
      <w:r>
        <w:t xml:space="preserve">    return swigfaissJNI.BitstringReader_i_get(swigCPtr,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BitstringReader(SWIGTYPE_p_unsigned_char code, long code_size) {</w:t>
      </w:r>
    </w:p>
    <w:p>
      <w:pPr>
        <w:jc w:val="both"/>
      </w:pPr>
      <w:r>
        <w:t xml:space="preserve">    this(swigfaissJNI.new_BitstringReader(SWIGTYPE_p_unsigned_char.getCPtr(code),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read(int nbit) {</w:t>
      </w:r>
    </w:p>
    <w:p>
      <w:pPr>
        <w:jc w:val="both"/>
      </w:pPr>
      <w:r>
        <w:t xml:space="preserve">    return swigfaissJNI.BitstringReader_read(swigCPtr, this, nbit);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