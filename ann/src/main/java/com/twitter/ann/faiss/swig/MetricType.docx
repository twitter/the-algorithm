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final class MetricType {</w:t>
      </w:r>
    </w:p>
    <w:p>
      <w:pPr>
        <w:jc w:val="both"/>
      </w:pPr>
      <w:r>
        <w:t xml:space="preserve">  public final static MetricType METRIC_INNER_PRODUCT = new MetricType("METRIC_INNER_PRODUCT", swigfaissJNI.METRIC_INNER_PRODUCT_get());</w:t>
      </w:r>
    </w:p>
    <w:p>
      <w:pPr>
        <w:jc w:val="both"/>
      </w:pPr>
      <w:r>
        <w:t xml:space="preserve">  public final static MetricType METRIC_L2 = new MetricType("METRIC_L2", swigfaissJNI.METRIC_L2_get());</w:t>
      </w:r>
    </w:p>
    <w:p>
      <w:pPr>
        <w:jc w:val="both"/>
      </w:pPr>
      <w:r>
        <w:t xml:space="preserve">  public final static MetricType METRIC_L1 = new MetricType("METRIC_L1");</w:t>
      </w:r>
    </w:p>
    <w:p>
      <w:pPr>
        <w:jc w:val="both"/>
      </w:pPr>
      <w:r>
        <w:t xml:space="preserve">  public final static MetricType METRIC_Linf = new MetricType("METRIC_Linf");</w:t>
      </w:r>
    </w:p>
    <w:p>
      <w:pPr>
        <w:jc w:val="both"/>
      </w:pPr>
      <w:r>
        <w:t xml:space="preserve">  public final static MetricType METRIC_Lp = new MetricType("METRIC_Lp");</w:t>
      </w:r>
    </w:p>
    <w:p>
      <w:pPr>
        <w:jc w:val="both"/>
      </w:pPr>
      <w:r>
        <w:t xml:space="preserve">  public final static MetricType METRIC_Canberra = new MetricType("METRIC_Canberra", swigfaissJNI.METRIC_Canberra_get());</w:t>
      </w:r>
    </w:p>
    <w:p>
      <w:pPr>
        <w:jc w:val="both"/>
      </w:pPr>
      <w:r>
        <w:t xml:space="preserve">  public final static MetricType METRIC_BrayCurtis = new MetricType("METRIC_BrayCurtis");</w:t>
      </w:r>
    </w:p>
    <w:p>
      <w:pPr>
        <w:jc w:val="both"/>
      </w:pPr>
      <w:r>
        <w:t xml:space="preserve">  public final static MetricType METRIC_JensenShannon = new MetricType("METRIC_JensenShannon");</w:t>
      </w:r>
    </w:p>
    <w:p>
      <w:pPr>
        <w:jc w:val="both"/>
      </w:pPr>
      <w:r/>
    </w:p>
    <w:p>
      <w:pPr>
        <w:jc w:val="both"/>
      </w:pPr>
      <w:r>
        <w:t xml:space="preserve">  public final int swigValue() {</w:t>
      </w:r>
    </w:p>
    <w:p>
      <w:pPr>
        <w:jc w:val="both"/>
      </w:pPr>
      <w:r>
        <w:t xml:space="preserve">    return swigValue;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swigName;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MetricType swigToEnum(int swigValue) {</w:t>
      </w:r>
    </w:p>
    <w:p>
      <w:pPr>
        <w:jc w:val="both"/>
      </w:pPr>
      <w:r>
        <w:t xml:space="preserve">    if (swigValue &lt; swigValues.length &amp;&amp; swigValue &gt;= 0 &amp;&amp; swigValues[swigValue].swigValue == swigValue)</w:t>
      </w:r>
    </w:p>
    <w:p>
      <w:pPr>
        <w:jc w:val="both"/>
      </w:pPr>
      <w:r>
        <w:t xml:space="preserve">      return swigValues[swigValue];</w:t>
      </w:r>
    </w:p>
    <w:p>
      <w:pPr>
        <w:jc w:val="both"/>
      </w:pPr>
      <w:r>
        <w:t xml:space="preserve">    for (int i = 0; i &lt; swigValues.length; i++)</w:t>
      </w:r>
    </w:p>
    <w:p>
      <w:pPr>
        <w:jc w:val="both"/>
      </w:pPr>
      <w:r>
        <w:t xml:space="preserve">      if (swigValues[i].swigValue == swigValue)</w:t>
      </w:r>
    </w:p>
    <w:p>
      <w:pPr>
        <w:jc w:val="both"/>
      </w:pPr>
      <w:r>
        <w:t xml:space="preserve">        return swigValues[i];</w:t>
      </w:r>
    </w:p>
    <w:p>
      <w:pPr>
        <w:jc w:val="both"/>
      </w:pPr>
      <w:r>
        <w:t xml:space="preserve">    throw new IllegalArgumentException("No enum " + MetricType.class + " with value " + swigValue);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MetricType(String swigName) {</w:t>
      </w:r>
    </w:p>
    <w:p>
      <w:pPr>
        <w:jc w:val="both"/>
      </w:pPr>
      <w:r>
        <w:t xml:space="preserve">    this.swigName = swigName;</w:t>
      </w:r>
    </w:p>
    <w:p>
      <w:pPr>
        <w:jc w:val="both"/>
      </w:pPr>
      <w:r>
        <w:t xml:space="preserve">    this.swigValue = swigNext++;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MetricType(String swigName, int swigValue) {</w:t>
      </w:r>
    </w:p>
    <w:p>
      <w:pPr>
        <w:jc w:val="both"/>
      </w:pPr>
      <w:r>
        <w:t xml:space="preserve">    this.swigName = swigName;</w:t>
      </w:r>
    </w:p>
    <w:p>
      <w:pPr>
        <w:jc w:val="both"/>
      </w:pPr>
      <w:r>
        <w:t xml:space="preserve">    this.swigValue = swigValue;</w:t>
      </w:r>
    </w:p>
    <w:p>
      <w:pPr>
        <w:jc w:val="both"/>
      </w:pPr>
      <w:r>
        <w:t xml:space="preserve">    swigNext = swigValue+1;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MetricType(String swigName, MetricType swigEnum) {</w:t>
      </w:r>
    </w:p>
    <w:p>
      <w:pPr>
        <w:jc w:val="both"/>
      </w:pPr>
      <w:r>
        <w:t xml:space="preserve">    this.swigName = swigName;</w:t>
      </w:r>
    </w:p>
    <w:p>
      <w:pPr>
        <w:jc w:val="both"/>
      </w:pPr>
      <w:r>
        <w:t xml:space="preserve">    this.swigValue = swigEnum.swigValue;</w:t>
      </w:r>
    </w:p>
    <w:p>
      <w:pPr>
        <w:jc w:val="both"/>
      </w:pPr>
      <w:r>
        <w:t xml:space="preserve">    swigNext = this.swigValue+1;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MetricType[] swigValues = { METRIC_INNER_PRODUCT, METRIC_L2, METRIC_L1, METRIC_Linf, METRIC_Lp, METRIC_Canberra, METRIC_BrayCurtis, METRIC_JensenShannon };</w:t>
      </w:r>
    </w:p>
    <w:p>
      <w:pPr>
        <w:jc w:val="both"/>
      </w:pPr>
      <w:r>
        <w:t xml:space="preserve">  private static int swigNext = 0;</w:t>
      </w:r>
    </w:p>
    <w:p>
      <w:pPr>
        <w:jc w:val="both"/>
      </w:pPr>
      <w:r>
        <w:t xml:space="preserve">  private final int swigValue;</w:t>
      </w:r>
    </w:p>
    <w:p>
      <w:pPr>
        <w:jc w:val="both"/>
      </w:pPr>
      <w:r>
        <w:t xml:space="preserve">  private final String swigName;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