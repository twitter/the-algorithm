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IndexFlat extends IndexFlatCodes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IndexFlat(long cPtr, boolean cMemoryOwn) {</w:t>
      </w:r>
    </w:p>
    <w:p>
      <w:pPr>
        <w:jc w:val="both"/>
      </w:pPr>
      <w:r>
        <w:t xml:space="preserve">    super(swigfaissJNI.IndexFlat_SWIGUpcast(cPtr),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getCPtr(IndexFlat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swigfaissJNI.delete_IndexFlat(swigCPtr);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IndexFlat(long d, MetricType metric) {</w:t>
      </w:r>
    </w:p>
    <w:p>
      <w:pPr>
        <w:jc w:val="both"/>
      </w:pPr>
      <w:r>
        <w:t xml:space="preserve">    this(swigfaissJNI.new_IndexFlat__SWIG_0(d, metric.swigValue()),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IndexFlat(long d) {</w:t>
      </w:r>
    </w:p>
    <w:p>
      <w:pPr>
        <w:jc w:val="both"/>
      </w:pPr>
      <w:r>
        <w:t xml:space="preserve">    this(swigfaissJNI.new_IndexFlat__SWIG_1(d),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search(long n, SWIGTYPE_p_float x, long k, SWIGTYPE_p_float distances, LongVector labels) {</w:t>
      </w:r>
    </w:p>
    <w:p>
      <w:pPr>
        <w:jc w:val="both"/>
      </w:pPr>
      <w:r>
        <w:t xml:space="preserve">    swigfaissJNI.IndexFlat_search(swigCPtr, this, n, SWIGTYPE_p_float.getCPtr(x), k, SWIGTYPE_p_float.getCPtr(distances), SWIGTYPE_p_long_long.getCPtr(labels.data()), labels);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range_search(long n, SWIGTYPE_p_float x, float radius, RangeSearchResult result) {</w:t>
      </w:r>
    </w:p>
    <w:p>
      <w:pPr>
        <w:jc w:val="both"/>
      </w:pPr>
      <w:r>
        <w:t xml:space="preserve">    swigfaissJNI.IndexFlat_range_search(swigCPtr, this, n, SWIGTYPE_p_float.getCPtr(x), radius, RangeSearchResult.getCPtr(result), result);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reconstruct(long key, SWIGTYPE_p_float recons) {</w:t>
      </w:r>
    </w:p>
    <w:p>
      <w:pPr>
        <w:jc w:val="both"/>
      </w:pPr>
      <w:r>
        <w:t xml:space="preserve">    swigfaissJNI.IndexFlat_reconstruct(swigCPtr, this, key, SWIGTYPE_p_float.getCPtr(recons));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compute_distance_subset(long n, SWIGTYPE_p_float x, long k, SWIGTYPE_p_float distances, LongVector labels) {</w:t>
      </w:r>
    </w:p>
    <w:p>
      <w:pPr>
        <w:jc w:val="both"/>
      </w:pPr>
      <w:r>
        <w:t xml:space="preserve">    swigfaissJNI.IndexFlat_compute_distance_subset(swigCPtr, this, n, SWIGTYPE_p_float.getCPtr(x), k, SWIGTYPE_p_float.getCPtr(distances), SWIGTYPE_p_long_long.getCPtr(labels.data()), labels);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SWIGTYPE_p_float get_xb() {</w:t>
      </w:r>
    </w:p>
    <w:p>
      <w:pPr>
        <w:jc w:val="both"/>
      </w:pPr>
      <w:r>
        <w:t xml:space="preserve">    long cPtr = swigfaissJNI.IndexFlat_get_xb__SWIG_0(swigCPtr, this);</w:t>
      </w:r>
    </w:p>
    <w:p>
      <w:pPr>
        <w:jc w:val="both"/>
      </w:pPr>
      <w:r>
        <w:t xml:space="preserve">    return (cPtr == 0) ? null : new SWIGTYPE_p_float(cPtr,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IndexFlat() {</w:t>
      </w:r>
    </w:p>
    <w:p>
      <w:pPr>
        <w:jc w:val="both"/>
      </w:pPr>
      <w:r>
        <w:t xml:space="preserve">    this(swigfaissJNI.new_IndexFlat__SWIG_2(),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DistanceComputer get_distance_computer() {</w:t>
      </w:r>
    </w:p>
    <w:p>
      <w:pPr>
        <w:jc w:val="both"/>
      </w:pPr>
      <w:r>
        <w:t xml:space="preserve">    long cPtr = swigfaissJNI.IndexFlat_get_distance_computer(swigCPtr, this);</w:t>
      </w:r>
    </w:p>
    <w:p>
      <w:pPr>
        <w:jc w:val="both"/>
      </w:pPr>
      <w:r>
        <w:t xml:space="preserve">    return (cPtr == 0) ? null : new DistanceComputer(cPtr,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sa_encode(long n, SWIGTYPE_p_float x, SWIGTYPE_p_unsigned_char bytes) {</w:t>
      </w:r>
    </w:p>
    <w:p>
      <w:pPr>
        <w:jc w:val="both"/>
      </w:pPr>
      <w:r>
        <w:t xml:space="preserve">    swigfaissJNI.IndexFlat_sa_encode(swigCPtr, this, n, SWIGTYPE_p_float.getCPtr(x), SWIGTYPE_p_unsigned_char.getCPtr(bytes));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sa_decode(long n, SWIGTYPE_p_unsigned_char bytes, SWIGTYPE_p_float x) {</w:t>
      </w:r>
    </w:p>
    <w:p>
      <w:pPr>
        <w:jc w:val="both"/>
      </w:pPr>
      <w:r>
        <w:t xml:space="preserve">    swigfaissJNI.IndexFlat_sa_decode(swigCPtr, this, n, SWIGTYPE_p_unsigned_char.getCPtr(bytes),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