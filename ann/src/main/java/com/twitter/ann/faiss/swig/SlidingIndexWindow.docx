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SlidingIndexWindow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SlidingIndexWindow(long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getCPtr(SlidingIndexWindow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swigfaissJNI.delete_SlidingIndexWindow(swigCPtr);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setIndex(Index value) {</w:t>
      </w:r>
    </w:p>
    <w:p>
      <w:pPr>
        <w:jc w:val="both"/>
      </w:pPr>
      <w:r>
        <w:t xml:space="preserve">    swigfaissJNI.SlidingIndexWindow_index_set(swigCPtr,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getIndex() {</w:t>
      </w:r>
    </w:p>
    <w:p>
      <w:pPr>
        <w:jc w:val="both"/>
      </w:pPr>
      <w:r>
        <w:t xml:space="preserve">    long cPtr = swigfaissJNI.SlidingIndexWindow_index_get(swigCPtr,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setIls(ArrayInvertedLists value) {</w:t>
      </w:r>
    </w:p>
    <w:p>
      <w:pPr>
        <w:jc w:val="both"/>
      </w:pPr>
      <w:r>
        <w:t xml:space="preserve">    swigfaissJNI.SlidingIndexWindow_ils_set(swigCPtr, this, ArrayInvertedLists.getCPtr(value),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ArrayInvertedLists getIls() {</w:t>
      </w:r>
    </w:p>
    <w:p>
      <w:pPr>
        <w:jc w:val="both"/>
      </w:pPr>
      <w:r>
        <w:t xml:space="preserve">    long cPtr = swigfaissJNI.SlidingIndexWindow_ils_get(swigCPtr, this);</w:t>
      </w:r>
    </w:p>
    <w:p>
      <w:pPr>
        <w:jc w:val="both"/>
      </w:pPr>
      <w:r>
        <w:t xml:space="preserve">    return (cPtr == 0) ? null : new ArrayInvertedLists(cPtr,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setN_slice(int value) {</w:t>
      </w:r>
    </w:p>
    <w:p>
      <w:pPr>
        <w:jc w:val="both"/>
      </w:pPr>
      <w:r>
        <w:t xml:space="preserve">    swigfaissJNI.SlidingIndexWindow_n_slice_set(swigCPtr,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getN_slice() {</w:t>
      </w:r>
    </w:p>
    <w:p>
      <w:pPr>
        <w:jc w:val="both"/>
      </w:pPr>
      <w:r>
        <w:t xml:space="preserve">    return swigfaissJNI.SlidingIndexWindow_n_slice_get(swigCPtr,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setNlist(long value) {</w:t>
      </w:r>
    </w:p>
    <w:p>
      <w:pPr>
        <w:jc w:val="both"/>
      </w:pPr>
      <w:r>
        <w:t xml:space="preserve">    swigfaissJNI.SlidingIndexWindow_nlist_set(swigCPtr,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getNlist() {</w:t>
      </w:r>
    </w:p>
    <w:p>
      <w:pPr>
        <w:jc w:val="both"/>
      </w:pPr>
      <w:r>
        <w:t xml:space="preserve">    return swigfaissJNI.SlidingIndexWindow_nlist_get(swigCPtr,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setSizes(SWIGTYPE_p_std__vectorT_std__vectorT_unsigned_long_t_t value) {</w:t>
      </w:r>
    </w:p>
    <w:p>
      <w:pPr>
        <w:jc w:val="both"/>
      </w:pPr>
      <w:r>
        <w:t xml:space="preserve">    swigfaissJNI.SlidingIndexWindow_sizes_set(swigCPtr, this, SWIGTYPE_p_std__vectorT_std__vectorT_unsigned_long_t_t.getCPtr(value));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SWIGTYPE_p_std__vectorT_std__vectorT_unsigned_long_t_t getSizes() {</w:t>
      </w:r>
    </w:p>
    <w:p>
      <w:pPr>
        <w:jc w:val="both"/>
      </w:pPr>
      <w:r>
        <w:t xml:space="preserve">    long cPtr = swigfaissJNI.SlidingIndexWindow_sizes_get(swigCPtr, this);</w:t>
      </w:r>
    </w:p>
    <w:p>
      <w:pPr>
        <w:jc w:val="both"/>
      </w:pPr>
      <w:r>
        <w:t xml:space="preserve">    return (cPtr == 0) ? null : new SWIGTYPE_p_std__vectorT_std__vectorT_unsigned_long_t_t(cPtr,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SlidingIndexWindow(Index index) {</w:t>
      </w:r>
    </w:p>
    <w:p>
      <w:pPr>
        <w:jc w:val="both"/>
      </w:pPr>
      <w:r>
        <w:t xml:space="preserve">    this(swigfaissJNI.new_SlidingIndexWindow(Index.getCPtr(index), index),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step(Index sub_index, boolean remove_oldest) {</w:t>
      </w:r>
    </w:p>
    <w:p>
      <w:pPr>
        <w:jc w:val="both"/>
      </w:pPr>
      <w:r>
        <w:t xml:space="preserve">    swigfaissJNI.SlidingIndexWindow_step(swigCPtr, this, Index.getCPtr(sub_index), sub_index, remove_oldest);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