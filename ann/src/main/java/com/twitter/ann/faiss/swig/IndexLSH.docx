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IndexLSH extends IndexFlatCodes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IndexLSH(long cPtr, boolean cMemoryOwn) {</w:t>
      </w:r>
    </w:p>
    <w:p>
      <w:pPr>
        <w:jc w:val="both"/>
      </w:pPr>
      <w:r>
        <w:t xml:space="preserve">    super(swigfaissJNI.IndexLSH_SWIGUpcast(cPtr),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getCPtr(IndexLSH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swigfaissJNI.delete_IndexLSH(swigCPtr);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setNbits(int value) {</w:t>
      </w:r>
    </w:p>
    <w:p>
      <w:pPr>
        <w:jc w:val="both"/>
      </w:pPr>
      <w:r>
        <w:t xml:space="preserve">    swigfaissJNI.IndexLSH_nbits_set(swigCPtr,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getNbits() {</w:t>
      </w:r>
    </w:p>
    <w:p>
      <w:pPr>
        <w:jc w:val="both"/>
      </w:pPr>
      <w:r>
        <w:t xml:space="preserve">    return swigfaissJNI.IndexLSH_nbits_get(swigCPtr,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setRotate_data(boolean value) {</w:t>
      </w:r>
    </w:p>
    <w:p>
      <w:pPr>
        <w:jc w:val="both"/>
      </w:pPr>
      <w:r>
        <w:t xml:space="preserve">    swigfaissJNI.IndexLSH_rotate_data_set(swigCPtr,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getRotate_data() {</w:t>
      </w:r>
    </w:p>
    <w:p>
      <w:pPr>
        <w:jc w:val="both"/>
      </w:pPr>
      <w:r>
        <w:t xml:space="preserve">    return swigfaissJNI.IndexLSH_rotate_data_get(swigCPtr,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setTrain_thresholds(boolean value) {</w:t>
      </w:r>
    </w:p>
    <w:p>
      <w:pPr>
        <w:jc w:val="both"/>
      </w:pPr>
      <w:r>
        <w:t xml:space="preserve">    swigfaissJNI.IndexLSH_train_thresholds_set(swigCPtr,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getTrain_thresholds() {</w:t>
      </w:r>
    </w:p>
    <w:p>
      <w:pPr>
        <w:jc w:val="both"/>
      </w:pPr>
      <w:r>
        <w:t xml:space="preserve">    return swigfaissJNI.IndexLSH_train_thresholds_get(swigCPtr,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setRrot(RandomRotationMatrix value) {</w:t>
      </w:r>
    </w:p>
    <w:p>
      <w:pPr>
        <w:jc w:val="both"/>
      </w:pPr>
      <w:r>
        <w:t xml:space="preserve">    swigfaissJNI.IndexLSH_rrot_set(swigCPtr, this, RandomRotationMatrix.getCPtr(value),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RandomRotationMatrix getRrot() {</w:t>
      </w:r>
    </w:p>
    <w:p>
      <w:pPr>
        <w:jc w:val="both"/>
      </w:pPr>
      <w:r>
        <w:t xml:space="preserve">    long cPtr = swigfaissJNI.IndexLSH_rrot_get(swigCPtr, this);</w:t>
      </w:r>
    </w:p>
    <w:p>
      <w:pPr>
        <w:jc w:val="both"/>
      </w:pPr>
      <w:r>
        <w:t xml:space="preserve">    return (cPtr == 0) ? null : new RandomRotationMatrix(cPtr,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setThresholds(FloatVector value) {</w:t>
      </w:r>
    </w:p>
    <w:p>
      <w:pPr>
        <w:jc w:val="both"/>
      </w:pPr>
      <w:r>
        <w:t xml:space="preserve">    swigfaissJNI.IndexLSH_thresholds_set(swigCPtr, this, FloatVector.getCPtr(value),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FloatVector getThresholds() {</w:t>
      </w:r>
    </w:p>
    <w:p>
      <w:pPr>
        <w:jc w:val="both"/>
      </w:pPr>
      <w:r>
        <w:t xml:space="preserve">    long cPtr = swigfaissJNI.IndexLSH_thresholds_get(swigCPtr, this);</w:t>
      </w:r>
    </w:p>
    <w:p>
      <w:pPr>
        <w:jc w:val="both"/>
      </w:pPr>
      <w:r>
        <w:t xml:space="preserve">    return (cPtr == 0) ? null : new FloatVector(cPtr,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IndexLSH(long d, int nbits, boolean rotate_data, boolean train_thresholds) {</w:t>
      </w:r>
    </w:p>
    <w:p>
      <w:pPr>
        <w:jc w:val="both"/>
      </w:pPr>
      <w:r>
        <w:t xml:space="preserve">    this(swigfaissJNI.new_IndexLSH__SWIG_0(d, nbits, rotate_data, train_thresholds),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IndexLSH(long d, int nbits, boolean rotate_data) {</w:t>
      </w:r>
    </w:p>
    <w:p>
      <w:pPr>
        <w:jc w:val="both"/>
      </w:pPr>
      <w:r>
        <w:t xml:space="preserve">    this(swigfaissJNI.new_IndexLSH__SWIG_1(d, nbits, rotate_data),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IndexLSH(long d, int nbits) {</w:t>
      </w:r>
    </w:p>
    <w:p>
      <w:pPr>
        <w:jc w:val="both"/>
      </w:pPr>
      <w:r>
        <w:t xml:space="preserve">    this(swigfaissJNI.new_IndexLSH__SWIG_2(d, nbits),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SWIGTYPE_p_float apply_preprocess(long n, SWIGTYPE_p_float x) {</w:t>
      </w:r>
    </w:p>
    <w:p>
      <w:pPr>
        <w:jc w:val="both"/>
      </w:pPr>
      <w:r>
        <w:t xml:space="preserve">    long cPtr = swigfaissJNI.IndexLSH_apply_preprocess(swigCPtr, this, n, SWIGTYPE_p_float.getCPtr(x));</w:t>
      </w:r>
    </w:p>
    <w:p>
      <w:pPr>
        <w:jc w:val="both"/>
      </w:pPr>
      <w:r>
        <w:t xml:space="preserve">    return (cPtr == 0) ? null : new SWIGTYPE_p_float(cPtr,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train(long n, SWIGTYPE_p_float x) {</w:t>
      </w:r>
    </w:p>
    <w:p>
      <w:pPr>
        <w:jc w:val="both"/>
      </w:pPr>
      <w:r>
        <w:t xml:space="preserve">    swigfaissJNI.IndexLSH_train(swigCPtr, this, n,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search(long n, SWIGTYPE_p_float x, long k, SWIGTYPE_p_float distances, LongVector labels) {</w:t>
      </w:r>
    </w:p>
    <w:p>
      <w:pPr>
        <w:jc w:val="both"/>
      </w:pPr>
      <w:r>
        <w:t xml:space="preserve">    swigfaissJNI.IndexLSH_search(swigCPtr, this, n, SWIGTYPE_p_float.getCPtr(x), k, SWIGTYPE_p_float.getCPtr(distances), SWIGTYPE_p_long_long.getCPtr(labels.data()), labels);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transfer_thresholds(LinearTransform vt) {</w:t>
      </w:r>
    </w:p>
    <w:p>
      <w:pPr>
        <w:jc w:val="both"/>
      </w:pPr>
      <w:r>
        <w:t xml:space="preserve">    swigfaissJNI.IndexLSH_transfer_thresholds(swigCPtr, this, LinearTransform.getCPtr(vt), vt);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IndexLSH() {</w:t>
      </w:r>
    </w:p>
    <w:p>
      <w:pPr>
        <w:jc w:val="both"/>
      </w:pPr>
      <w:r>
        <w:t xml:space="preserve">    this(swigfaissJNI.new_IndexLSH__SWIG_3(),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sa_encode(long n, SWIGTYPE_p_float x, SWIGTYPE_p_unsigned_char bytes) {</w:t>
      </w:r>
    </w:p>
    <w:p>
      <w:pPr>
        <w:jc w:val="both"/>
      </w:pPr>
      <w:r>
        <w:t xml:space="preserve">    swigfaissJNI.IndexLSH_sa_encode(swigCPtr, this, n, SWIGTYPE_p_float.getCPtr(x), SWIGTYPE_p_unsigned_char.getCPtr(bytes));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sa_decode(long n, SWIGTYPE_p_unsigned_char bytes, SWIGTYPE_p_float x) {</w:t>
      </w:r>
    </w:p>
    <w:p>
      <w:pPr>
        <w:jc w:val="both"/>
      </w:pPr>
      <w:r>
        <w:t xml:space="preserve">    swigfaissJNI.IndexLSH_sa_decode(swigCPtr, this, n, SWIGTYPE_p_unsigned_char.getCPtr(bytes),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