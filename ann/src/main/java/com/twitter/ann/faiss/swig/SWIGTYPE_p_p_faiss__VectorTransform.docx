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SWIGTYPE_p_p_faiss__VectorTransform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SWIGTYPE_p_p_faiss__VectorTransform(long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SWIGTYPE_p_p_faiss__VectorTransform()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getCPtr(SWIGTYPE_p_p_faiss__VectorTransform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