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SWIGTYPE_p_long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SWIGTYPE_p_long(long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SWIGTYPE_p_long()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getCPtr(SWIGTYPE_p_long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