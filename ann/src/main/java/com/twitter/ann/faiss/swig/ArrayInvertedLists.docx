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ArrayInvertedLists extends InvertedLists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ArrayInvertedLists(long cPtr, boolean cMemoryOwn) {</w:t>
      </w:r>
    </w:p>
    <w:p>
      <w:pPr>
        <w:jc w:val="both"/>
      </w:pPr>
      <w:r>
        <w:t xml:space="preserve">    super(swigfaissJNI.ArrayInvertedLists_SWIGUpcast(cPtr), cMemoryOwn);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getCPtr(ArrayInvertedLists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swigfaissJNI.delete_ArrayInvertedLists(swigCPtr);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super.delete();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setCodes(ByteVectorVector value) {</w:t>
      </w:r>
    </w:p>
    <w:p>
      <w:pPr>
        <w:jc w:val="both"/>
      </w:pPr>
      <w:r>
        <w:t xml:space="preserve">    swigfaissJNI.ArrayInvertedLists_codes_set(swigCPtr, this, ByteVectorVector.getCPtr(value),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ByteVectorVector getCodes() {</w:t>
      </w:r>
    </w:p>
    <w:p>
      <w:pPr>
        <w:jc w:val="both"/>
      </w:pPr>
      <w:r>
        <w:t xml:space="preserve">    long cPtr = swigfaissJNI.ArrayInvertedLists_codes_get(swigCPtr, this);</w:t>
      </w:r>
    </w:p>
    <w:p>
      <w:pPr>
        <w:jc w:val="both"/>
      </w:pPr>
      <w:r>
        <w:t xml:space="preserve">    return (cPtr == 0) ? null : new ByteVectorVector(cPtr,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setIds(SWIGTYPE_p_std__vectorT_std__vectorT_int64_t_t_t value) {</w:t>
      </w:r>
    </w:p>
    <w:p>
      <w:pPr>
        <w:jc w:val="both"/>
      </w:pPr>
      <w:r>
        <w:t xml:space="preserve">    swigfaissJNI.ArrayInvertedLists_ids_set(swigCPtr, this, SWIGTYPE_p_std__vectorT_std__vectorT_int64_t_t_t.getCPtr(value));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SWIGTYPE_p_std__vectorT_std__vectorT_int64_t_t_t getIds() {</w:t>
      </w:r>
    </w:p>
    <w:p>
      <w:pPr>
        <w:jc w:val="both"/>
      </w:pPr>
      <w:r>
        <w:t xml:space="preserve">    long cPtr = swigfaissJNI.ArrayInvertedLists_ids_get(swigCPtr, this);</w:t>
      </w:r>
    </w:p>
    <w:p>
      <w:pPr>
        <w:jc w:val="both"/>
      </w:pPr>
      <w:r>
        <w:t xml:space="preserve">    return (cPtr == 0) ? null : new SWIGTYPE_p_std__vectorT_std__vectorT_int64_t_t_t(cPtr,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ArrayInvertedLists(long nlist, long code_size) {</w:t>
      </w:r>
    </w:p>
    <w:p>
      <w:pPr>
        <w:jc w:val="both"/>
      </w:pPr>
      <w:r>
        <w:t xml:space="preserve">    this(swigfaissJNI.new_ArrayInvertedLists(nlist, code_size),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list_size(long list_no) {</w:t>
      </w:r>
    </w:p>
    <w:p>
      <w:pPr>
        <w:jc w:val="both"/>
      </w:pPr>
      <w:r>
        <w:t xml:space="preserve">    return swigfaissJNI.ArrayInvertedLists_list_size(swigCPtr, this, list_no);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SWIGTYPE_p_unsigned_char get_codes(long list_no) {</w:t>
      </w:r>
    </w:p>
    <w:p>
      <w:pPr>
        <w:jc w:val="both"/>
      </w:pPr>
      <w:r>
        <w:t xml:space="preserve">    long cPtr = swigfaissJNI.ArrayInvertedLists_get_codes(swigCPtr, this, list_no);</w:t>
      </w:r>
    </w:p>
    <w:p>
      <w:pPr>
        <w:jc w:val="both"/>
      </w:pPr>
      <w:r>
        <w:t xml:space="preserve">    return (cPtr == 0) ? null : new SWIGTYPE_p_unsigned_char(cPtr,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LongVector get_ids(long list_no) {</w:t>
      </w:r>
    </w:p>
    <w:p>
      <w:pPr>
        <w:jc w:val="both"/>
      </w:pPr>
      <w:r>
        <w:t xml:space="preserve">    return new LongVector(swigfaissJNI.ArrayInvertedLists_get_ids(swigCPtr, this, list_no), false);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 xml:space="preserve">  public long add_entries(long list_no, long n_entry, LongVector ids, SWIGTYPE_p_unsigned_char code) {</w:t>
      </w:r>
    </w:p>
    <w:p>
      <w:pPr>
        <w:jc w:val="both"/>
      </w:pPr>
      <w:r>
        <w:t xml:space="preserve">    return swigfaissJNI.ArrayInvertedLists_add_entries(swigCPtr, this, list_no, n_entry, SWIGTYPE_p_long_long.getCPtr(ids.data()), ids, SWIGTYPE_p_unsigned_char.getCPtr(code));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update_entries(long list_no, long offset, long n_entry, LongVector ids, SWIGTYPE_p_unsigned_char code) {</w:t>
      </w:r>
    </w:p>
    <w:p>
      <w:pPr>
        <w:jc w:val="both"/>
      </w:pPr>
      <w:r>
        <w:t xml:space="preserve">    swigfaissJNI.ArrayInvertedLists_update_entries(swigCPtr, this, list_no, offset, n_entry, SWIGTYPE_p_long_long.getCPtr(ids.data()), ids, SWIGTYPE_p_unsigned_char.getCPtr(code));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resize(long list_no, long new_size) {</w:t>
      </w:r>
    </w:p>
    <w:p>
      <w:pPr>
        <w:jc w:val="both"/>
      </w:pPr>
      <w:r>
        <w:t xml:space="preserve">    swigfaissJNI.ArrayInvertedLists_resize(swigCPtr, this, list_no, new_size);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