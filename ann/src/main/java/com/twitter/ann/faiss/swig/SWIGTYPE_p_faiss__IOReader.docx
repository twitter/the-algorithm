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SWIGTYPE_p_faiss__IOReader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SWIGTYPE_p_faiss__IOReader(long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SWIGTYPE_p_faiss__IOReader()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getCPtr(SWIGTYPE_p_faiss__IOReader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