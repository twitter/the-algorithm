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IndexBinaryFromFloat extends IndexBinary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IndexBinaryFromFloat(long cPtr, boolean cMemoryOwn) {</w:t>
      </w:r>
    </w:p>
    <w:p>
      <w:pPr>
        <w:jc w:val="both"/>
      </w:pPr>
      <w:r>
        <w:t xml:space="preserve">    super(swigfaissJNI.IndexBinaryFromFloat_SWIGUpcast(cPtr),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getCPtr(IndexBinaryFromFloat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swigfaissJNI.delete_IndexBinaryFromFloat(swigCPtr);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setIndex(Index value) {</w:t>
      </w:r>
    </w:p>
    <w:p>
      <w:pPr>
        <w:jc w:val="both"/>
      </w:pPr>
      <w:r>
        <w:t xml:space="preserve">    swigfaissJNI.IndexBinaryFromFloat_index_set(swigCPtr,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getIndex() {</w:t>
      </w:r>
    </w:p>
    <w:p>
      <w:pPr>
        <w:jc w:val="both"/>
      </w:pPr>
      <w:r>
        <w:t xml:space="preserve">    long cPtr = swigfaissJNI.IndexBinaryFromFloat_index_get(swigCPtr,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swigfaissJNI.IndexBinaryFromFloat_own_fields_set(swigCPtr,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swigfaissJNI.IndexBinaryFromFloat_own_fields_get(swigCPtr,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IndexBinaryFromFloat() {</w:t>
      </w:r>
    </w:p>
    <w:p>
      <w:pPr>
        <w:jc w:val="both"/>
      </w:pPr>
      <w:r>
        <w:t xml:space="preserve">    this(swigfaissJNI.new_IndexBinaryFromFloat__SWIG_0(),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IndexBinaryFromFloat(Index index) {</w:t>
      </w:r>
    </w:p>
    <w:p>
      <w:pPr>
        <w:jc w:val="both"/>
      </w:pPr>
      <w:r>
        <w:t xml:space="preserve">    this(swigfaissJNI.new_IndexBinaryFromFloat__SWIG_1(Index.getCPtr(index), index),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SWIGTYPE_p_unsigned_char x) {</w:t>
      </w:r>
    </w:p>
    <w:p>
      <w:pPr>
        <w:jc w:val="both"/>
      </w:pPr>
      <w:r>
        <w:t xml:space="preserve">    swigfaissJNI.IndexBinaryFromFloat_add(swigCPtr,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swigfaissJNI.IndexBinaryFromFloat_reset(swigCPtr,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SWIGTYPE_p_unsigned_char x, long k, SWIGTYPE_p_int distances, LongVector labels) {</w:t>
      </w:r>
    </w:p>
    <w:p>
      <w:pPr>
        <w:jc w:val="both"/>
      </w:pPr>
      <w:r>
        <w:t xml:space="preserve">    swigfaissJNI.IndexBinaryFromFloat_search(swigCPtr, this, n, SWIGTYPE_p_unsigned_char.getCPtr(x), k, SWIGTYPE_p_int.getCPtr(distances),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SWIGTYPE_p_unsigned_char x) {</w:t>
      </w:r>
    </w:p>
    <w:p>
      <w:pPr>
        <w:jc w:val="both"/>
      </w:pPr>
      <w:r>
        <w:t xml:space="preserve">    swigfaissJNI.IndexBinaryFromFloat_train(swigCPtr,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