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IndexIVF extends Index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IndexIVF(long cPtr, boolean cMemoryOwn) {</w:t>
      </w:r>
    </w:p>
    <w:p>
      <w:pPr>
        <w:jc w:val="both"/>
      </w:pPr>
      <w:r>
        <w:t xml:space="preserve">    super(swigfaissJNI.IndexIVF_SWIGUpcast(cPtr),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getCPtr(IndexIVF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swigfaissJNI.delete_IndexIVF(swigCPtr);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setInvlists(InvertedLists value) {</w:t>
      </w:r>
    </w:p>
    <w:p>
      <w:pPr>
        <w:jc w:val="both"/>
      </w:pPr>
      <w:r>
        <w:t xml:space="preserve">    swigfaissJNI.IndexIVF_invlists_set(swigCPtr, this, InvertedLists.getCPtr(value),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InvertedLists getInvlists() {</w:t>
      </w:r>
    </w:p>
    <w:p>
      <w:pPr>
        <w:jc w:val="both"/>
      </w:pPr>
      <w:r>
        <w:t xml:space="preserve">    long cPtr = swigfaissJNI.IndexIVF_invlists_get(swigCPtr, this);</w:t>
      </w:r>
    </w:p>
    <w:p>
      <w:pPr>
        <w:jc w:val="both"/>
      </w:pPr>
      <w:r>
        <w:t xml:space="preserve">    return (cPtr == 0) ? null : new InvertedLists(cPtr,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setOwn_invlists(boolean value) {</w:t>
      </w:r>
    </w:p>
    <w:p>
      <w:pPr>
        <w:jc w:val="both"/>
      </w:pPr>
      <w:r>
        <w:t xml:space="preserve">    swigfaissJNI.IndexIVF_own_invlists_set(swigCPtr,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getOwn_invlists() {</w:t>
      </w:r>
    </w:p>
    <w:p>
      <w:pPr>
        <w:jc w:val="both"/>
      </w:pPr>
      <w:r>
        <w:t xml:space="preserve">    return swigfaissJNI.IndexIVF_own_invlists_get(swigCPtr,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setCode_size(long value) {</w:t>
      </w:r>
    </w:p>
    <w:p>
      <w:pPr>
        <w:jc w:val="both"/>
      </w:pPr>
      <w:r>
        <w:t xml:space="preserve">    swigfaissJNI.IndexIVF_code_size_set(swigCPtr,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getCode_size() {</w:t>
      </w:r>
    </w:p>
    <w:p>
      <w:pPr>
        <w:jc w:val="both"/>
      </w:pPr>
      <w:r>
        <w:t xml:space="preserve">    return swigfaissJNI.IndexIVF_code_size_get(swigCPtr,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setNprobe(long value) {</w:t>
      </w:r>
    </w:p>
    <w:p>
      <w:pPr>
        <w:jc w:val="both"/>
      </w:pPr>
      <w:r>
        <w:t xml:space="preserve">    swigfaissJNI.IndexIVF_nprobe_set(swigCPtr,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getNprobe() {</w:t>
      </w:r>
    </w:p>
    <w:p>
      <w:pPr>
        <w:jc w:val="both"/>
      </w:pPr>
      <w:r>
        <w:t xml:space="preserve">    return swigfaissJNI.IndexIVF_nprobe_get(swigCPtr,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setMax_codes(long value) {</w:t>
      </w:r>
    </w:p>
    <w:p>
      <w:pPr>
        <w:jc w:val="both"/>
      </w:pPr>
      <w:r>
        <w:t xml:space="preserve">    swigfaissJNI.IndexIVF_max_codes_set(swigCPtr,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getMax_codes() {</w:t>
      </w:r>
    </w:p>
    <w:p>
      <w:pPr>
        <w:jc w:val="both"/>
      </w:pPr>
      <w:r>
        <w:t xml:space="preserve">    return swigfaissJNI.IndexIVF_max_codes_get(swigCPtr,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setParallel_mode(int value) {</w:t>
      </w:r>
    </w:p>
    <w:p>
      <w:pPr>
        <w:jc w:val="both"/>
      </w:pPr>
      <w:r>
        <w:t xml:space="preserve">    swigfaissJNI.IndexIVF_parallel_mode_set(swigCPtr,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getParallel_mode() {</w:t>
      </w:r>
    </w:p>
    <w:p>
      <w:pPr>
        <w:jc w:val="both"/>
      </w:pPr>
      <w:r>
        <w:t xml:space="preserve">    return swigfaissJNI.IndexIVF_parallel_mode_get(swigCPtr,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getPARALLEL_MODE_NO_HEAP_INIT() {</w:t>
      </w:r>
    </w:p>
    <w:p>
      <w:pPr>
        <w:jc w:val="both"/>
      </w:pPr>
      <w:r>
        <w:t xml:space="preserve">    return swigfaissJNI.IndexIVF_PARALLEL_MODE_NO_HEAP_INIT_get(swigCPtr,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setDirect_map(SWIGTYPE_p_DirectMap value) {</w:t>
      </w:r>
    </w:p>
    <w:p>
      <w:pPr>
        <w:jc w:val="both"/>
      </w:pPr>
      <w:r>
        <w:t xml:space="preserve">    swigfaissJNI.IndexIVF_direct_map_set(swigCPtr, this, SWIGTYPE_p_DirectMap.getCPtr(value));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SWIGTYPE_p_DirectMap getDirect_map() {</w:t>
      </w:r>
    </w:p>
    <w:p>
      <w:pPr>
        <w:jc w:val="both"/>
      </w:pPr>
      <w:r>
        <w:t xml:space="preserve">    return new SWIGTYPE_p_DirectMap(swigfaissJNI.IndexIVF_direct_map_get(swigCPtr, this),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reset() {</w:t>
      </w:r>
    </w:p>
    <w:p>
      <w:pPr>
        <w:jc w:val="both"/>
      </w:pPr>
      <w:r>
        <w:t xml:space="preserve">    swigfaissJNI.IndexIVF_reset(swigCPtr,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train(long n, SWIGTYPE_p_float x) {</w:t>
      </w:r>
    </w:p>
    <w:p>
      <w:pPr>
        <w:jc w:val="both"/>
      </w:pPr>
      <w:r>
        <w:t xml:space="preserve">    swigfaissJNI.IndexIVF_train(swigCPtr,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add(long n, SWIGTYPE_p_float x) {</w:t>
      </w:r>
    </w:p>
    <w:p>
      <w:pPr>
        <w:jc w:val="both"/>
      </w:pPr>
      <w:r>
        <w:t xml:space="preserve">    swigfaissJNI.IndexIVF_add(swigCPtr,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add_with_ids(long n, SWIGTYPE_p_float x, LongVector xids) {</w:t>
      </w:r>
    </w:p>
    <w:p>
      <w:pPr>
        <w:jc w:val="both"/>
      </w:pPr>
      <w:r>
        <w:t xml:space="preserve">    swigfaissJNI.IndexIVF_add_with_ids(swigCPtr, this, n, SWIGTYPE_p_float.getCPtr(x), SWIGTYPE_p_long_long.getCPtr(xids.data()), xids);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add_core(long n, SWIGTYPE_p_float x, LongVector xids, LongVector precomputed_idx) {</w:t>
      </w:r>
    </w:p>
    <w:p>
      <w:pPr>
        <w:jc w:val="both"/>
      </w:pPr>
      <w:r>
        <w:t xml:space="preserve">    swigfaissJNI.IndexIVF_add_core(swigCPtr, this, n, SWIGTYPE_p_float.getCPtr(x), SWIGTYPE_p_long_long.getCPtr(xids.data()), xids, SWIGTYPE_p_long_long.getCPtr(precomputed_idx.data()), precomputed_idx);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encode_vectors(long n, SWIGTYPE_p_float x, LongVector list_nos, SWIGTYPE_p_unsigned_char codes, boolean include_listno) {</w:t>
      </w:r>
    </w:p>
    <w:p>
      <w:pPr>
        <w:jc w:val="both"/>
      </w:pPr>
      <w:r>
        <w:t xml:space="preserve">    swigfaissJNI.IndexIVF_encode_vectors__SWIG_0(swigCPtr, this, n, SWIGTYPE_p_float.getCPtr(x), SWIGTYPE_p_long_long.getCPtr(list_nos.data()), list_nos, SWIGTYPE_p_unsigned_char.getCPtr(codes), include_listno);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encode_vectors(long n, SWIGTYPE_p_float x, LongVector list_nos, SWIGTYPE_p_unsigned_char codes) {</w:t>
      </w:r>
    </w:p>
    <w:p>
      <w:pPr>
        <w:jc w:val="both"/>
      </w:pPr>
      <w:r>
        <w:t xml:space="preserve">    swigfaissJNI.IndexIVF_encode_vectors__SWIG_1(swigCPtr, this, n, SWIGTYPE_p_float.getCPtr(x), SWIGTYPE_p_long_long.getCPtr(list_nos.data()), list_nos, SWIGTYPE_p_unsigned_char.getCPtr(codes));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add_sa_codes(long n, SWIGTYPE_p_unsigned_char codes, LongVector xids) {</w:t>
      </w:r>
    </w:p>
    <w:p>
      <w:pPr>
        <w:jc w:val="both"/>
      </w:pPr>
      <w:r>
        <w:t xml:space="preserve">    swigfaissJNI.IndexIVF_add_sa_codes(swigCPtr, this, n, SWIGTYPE_p_unsigned_char.getCPtr(codes), SWIGTYPE_p_long_long.getCPtr(xids.data()), xids);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train_residual(long n, SWIGTYPE_p_float x) {</w:t>
      </w:r>
    </w:p>
    <w:p>
      <w:pPr>
        <w:jc w:val="both"/>
      </w:pPr>
      <w:r>
        <w:t xml:space="preserve">    swigfaissJNI.IndexIVF_train_residual(swigCPtr,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search_preassigned(long n, SWIGTYPE_p_float x, long k, LongVector assign, SWIGTYPE_p_float centroid_dis, SWIGTYPE_p_float distances, LongVector labels, boolean store_pairs, IVFSearchParameters params, IndexIVFStats stats) {</w:t>
      </w:r>
    </w:p>
    <w:p>
      <w:pPr>
        <w:jc w:val="both"/>
      </w:pPr>
      <w:r>
        <w:t xml:space="preserve">    swigfaissJNI.IndexIVF_search_preassigned__SWIG_0(swigCPtr, this, n, SWIGTYPE_p_float.getCPtr(x), k, SWIGTYPE_p_long_long.getCPtr(assign.data()), assign, SWIGTYPE_p_float.getCPtr(centroid_dis), SWIGTYPE_p_float.getCPtr(distances), SWIGTYPE_p_long_long.getCPtr(labels.data()), labels, store_pairs, IVFSearchParameters.getCPtr(params), params, IndexIVFStats.getCPtr(stats), stats);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search_preassigned(long n, SWIGTYPE_p_float x, long k, LongVector assign, SWIGTYPE_p_float centroid_dis, SWIGTYPE_p_float distances, LongVector labels, boolean store_pairs, IVFSearchParameters params) {</w:t>
      </w:r>
    </w:p>
    <w:p>
      <w:pPr>
        <w:jc w:val="both"/>
      </w:pPr>
      <w:r>
        <w:t xml:space="preserve">    swigfaissJNI.IndexIVF_search_preassigned__SWIG_1(swigCPtr, this, n, SWIGTYPE_p_float.getCPtr(x), k, SWIGTYPE_p_long_long.getCPtr(assign.data()), assign, SWIGTYPE_p_float.getCPtr(centroid_dis), SWIGTYPE_p_float.getCPtr(distances), SWIGTYPE_p_long_long.getCPtr(labels.data()), labels, store_pairs, IVFSearchParameters.getCPtr(params), params);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search_preassigned(long n, SWIGTYPE_p_float x, long k, LongVector assign, SWIGTYPE_p_float centroid_dis, SWIGTYPE_p_float distances, LongVector labels, boolean store_pairs) {</w:t>
      </w:r>
    </w:p>
    <w:p>
      <w:pPr>
        <w:jc w:val="both"/>
      </w:pPr>
      <w:r>
        <w:t xml:space="preserve">    swigfaissJNI.IndexIVF_search_preassigned__SWIG_2(swigCPtr, this, n, SWIGTYPE_p_float.getCPtr(x), k, SWIGTYPE_p_long_long.getCPtr(assign.data()), assign, SWIGTYPE_p_float.getCPtr(centroid_dis), SWIGTYPE_p_float.getCPtr(distances), SWIGTYPE_p_long_long.getCPtr(labels.data()), labels, store_pairs);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search(long n, SWIGTYPE_p_float x, long k, SWIGTYPE_p_float distances, LongVector labels) {</w:t>
      </w:r>
    </w:p>
    <w:p>
      <w:pPr>
        <w:jc w:val="both"/>
      </w:pPr>
      <w:r>
        <w:t xml:space="preserve">    swigfaissJNI.IndexIVF_search(swigCPtr, this, n, SWIGTYPE_p_float.getCPtr(x), k, SWIGTYPE_p_float.getCPtr(distances), SWIGTYPE_p_long_long.getCPtr(labels.data()), labels);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range_search(long n, SWIGTYPE_p_float x, float radius, RangeSearchResult result) {</w:t>
      </w:r>
    </w:p>
    <w:p>
      <w:pPr>
        <w:jc w:val="both"/>
      </w:pPr>
      <w:r>
        <w:t xml:space="preserve">    swigfaissJNI.IndexIVF_range_search(swigCPtr, this, n, SWIGTYPE_p_float.getCPtr(x), radius, RangeSearchResult.getCPtr(result), result);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range_search_preassigned(long nx, SWIGTYPE_p_float x, float radius, LongVector keys, SWIGTYPE_p_float coarse_dis, RangeSearchResult result, boolean store_pairs, IVFSearchParameters params, IndexIVFStats stats) {</w:t>
      </w:r>
    </w:p>
    <w:p>
      <w:pPr>
        <w:jc w:val="both"/>
      </w:pPr>
      <w:r>
        <w:t xml:space="preserve">    swigfaissJNI.IndexIVF_range_search_preassigned__SWIG_0(swigCPtr, this, nx, SWIGTYPE_p_float.getCPtr(x), radius, SWIGTYPE_p_long_long.getCPtr(keys.data()), keys, SWIGTYPE_p_float.getCPtr(coarse_dis), RangeSearchResult.getCPtr(result), result, store_pairs, IVFSearchParameters.getCPtr(params), params, IndexIVFStats.getCPtr(stats), stats);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range_search_preassigned(long nx, SWIGTYPE_p_float x, float radius, LongVector keys, SWIGTYPE_p_float coarse_dis, RangeSearchResult result, boolean store_pairs, IVFSearchParameters params) {</w:t>
      </w:r>
    </w:p>
    <w:p>
      <w:pPr>
        <w:jc w:val="both"/>
      </w:pPr>
      <w:r>
        <w:t xml:space="preserve">    swigfaissJNI.IndexIVF_range_search_preassigned__SWIG_1(swigCPtr, this, nx, SWIGTYPE_p_float.getCPtr(x), radius, SWIGTYPE_p_long_long.getCPtr(keys.data()), keys, SWIGTYPE_p_float.getCPtr(coarse_dis), RangeSearchResult.getCPtr(result), result, store_pairs, IVFSearchParameters.getCPtr(params), params);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range_search_preassigned(long nx, SWIGTYPE_p_float x, float radius, LongVector keys, SWIGTYPE_p_float coarse_dis, RangeSearchResult result, boolean store_pairs) {</w:t>
      </w:r>
    </w:p>
    <w:p>
      <w:pPr>
        <w:jc w:val="both"/>
      </w:pPr>
      <w:r>
        <w:t xml:space="preserve">    swigfaissJNI.IndexIVF_range_search_preassigned__SWIG_2(swigCPtr, this, nx, SWIGTYPE_p_float.getCPtr(x), radius, SWIGTYPE_p_long_long.getCPtr(keys.data()), keys, SWIGTYPE_p_float.getCPtr(coarse_dis), RangeSearchResult.getCPtr(result), result, store_pairs);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range_search_preassigned(long nx, SWIGTYPE_p_float x, float radius, LongVector keys, SWIGTYPE_p_float coarse_dis, RangeSearchResult result) {</w:t>
      </w:r>
    </w:p>
    <w:p>
      <w:pPr>
        <w:jc w:val="both"/>
      </w:pPr>
      <w:r>
        <w:t xml:space="preserve">    swigfaissJNI.IndexIVF_range_search_preassigned__SWIG_3(swigCPtr, this, nx, SWIGTYPE_p_float.getCPtr(x), radius, SWIGTYPE_p_long_long.getCPtr(keys.data()), keys, SWIGTYPE_p_float.getCPtr(coarse_dis), RangeSearchResult.getCPtr(result), result);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SWIGTYPE_p_faiss__InvertedListScanner get_InvertedListScanner(boolean store_pairs) {</w:t>
      </w:r>
    </w:p>
    <w:p>
      <w:pPr>
        <w:jc w:val="both"/>
      </w:pPr>
      <w:r>
        <w:t xml:space="preserve">    long cPtr = swigfaissJNI.IndexIVF_get_InvertedListScanner__SWIG_0(swigCPtr, this, store_pairs);</w:t>
      </w:r>
    </w:p>
    <w:p>
      <w:pPr>
        <w:jc w:val="both"/>
      </w:pPr>
      <w:r>
        <w:t xml:space="preserve">    return (cPtr == 0) ? null : new SWIGTYPE_p_faiss__InvertedListScanner(cPtr,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SWIGTYPE_p_faiss__InvertedListScanner get_InvertedListScanner() {</w:t>
      </w:r>
    </w:p>
    <w:p>
      <w:pPr>
        <w:jc w:val="both"/>
      </w:pPr>
      <w:r>
        <w:t xml:space="preserve">    long cPtr = swigfaissJNI.IndexIVF_get_InvertedListScanner__SWIG_1(swigCPtr, this);</w:t>
      </w:r>
    </w:p>
    <w:p>
      <w:pPr>
        <w:jc w:val="both"/>
      </w:pPr>
      <w:r>
        <w:t xml:space="preserve">    return (cPtr == 0) ? null : new SWIGTYPE_p_faiss__InvertedListScanner(cPtr,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reconstruct(long key, SWIGTYPE_p_float recons) {</w:t>
      </w:r>
    </w:p>
    <w:p>
      <w:pPr>
        <w:jc w:val="both"/>
      </w:pPr>
      <w:r>
        <w:t xml:space="preserve">    swigfaissJNI.IndexIVF_reconstruct(swigCPtr, this, key, SWIGTYPE_p_float.getCPtr(recons));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update_vectors(int nv, LongVector idx, SWIGTYPE_p_float v) {</w:t>
      </w:r>
    </w:p>
    <w:p>
      <w:pPr>
        <w:jc w:val="both"/>
      </w:pPr>
      <w:r>
        <w:t xml:space="preserve">    swigfaissJNI.IndexIVF_update_vectors(swigCPtr, this, nv, SWIGTYPE_p_long_long.getCPtr(idx.data()), idx, SWIGTYPE_p_float.getCPtr(v));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reconstruct_n(long i0, long ni, SWIGTYPE_p_float recons) {</w:t>
      </w:r>
    </w:p>
    <w:p>
      <w:pPr>
        <w:jc w:val="both"/>
      </w:pPr>
      <w:r>
        <w:t xml:space="preserve">    swigfaissJNI.IndexIVF_reconstruct_n(swigCPtr, this, i0, ni, SWIGTYPE_p_float.getCPtr(recons));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search_and_reconstruct(long n, SWIGTYPE_p_float x, long k, SWIGTYPE_p_float distances, LongVector labels, SWIGTYPE_p_float recons) {</w:t>
      </w:r>
    </w:p>
    <w:p>
      <w:pPr>
        <w:jc w:val="both"/>
      </w:pPr>
      <w:r>
        <w:t xml:space="preserve">    swigfaissJNI.IndexIVF_search_and_reconstruct(swigCPtr, this, n, SWIGTYPE_p_float.getCPtr(x), k, SWIGTYPE_p_float.getCPtr(distances), SWIGTYPE_p_long_long.getCPtr(labels.data()), labels, SWIGTYPE_p_float.getCPtr(recons));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reconstruct_from_offset(long list_no, long offset, SWIGTYPE_p_float recons) {</w:t>
      </w:r>
    </w:p>
    <w:p>
      <w:pPr>
        <w:jc w:val="both"/>
      </w:pPr>
      <w:r>
        <w:t xml:space="preserve">    swigfaissJNI.IndexIVF_reconstruct_from_offset(swigCPtr, this, list_no, offset, SWIGTYPE_p_float.getCPtr(recons));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remove_ids(IDSelector sel) {</w:t>
      </w:r>
    </w:p>
    <w:p>
      <w:pPr>
        <w:jc w:val="both"/>
      </w:pPr>
      <w:r>
        <w:t xml:space="preserve">    return swigfaissJNI.IndexIVF_remove_ids(swigCPtr, this, IDSelector.getCPtr(sel), sel);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check_compatible_for_merge(IndexIVF other) {</w:t>
      </w:r>
    </w:p>
    <w:p>
      <w:pPr>
        <w:jc w:val="both"/>
      </w:pPr>
      <w:r>
        <w:t xml:space="preserve">    swigfaissJNI.IndexIVF_check_compatible_for_merge(swigCPtr, this, IndexIVF.getCPtr(other), other);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merge_from(IndexIVF other, long add_id) {</w:t>
      </w:r>
    </w:p>
    <w:p>
      <w:pPr>
        <w:jc w:val="both"/>
      </w:pPr>
      <w:r>
        <w:t xml:space="preserve">    swigfaissJNI.IndexIVF_merge_from(swigCPtr, this, IndexIVF.getCPtr(other), other, add_id);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copy_subset_to(IndexIVF other, int subset_type, long a1, long a2) {</w:t>
      </w:r>
    </w:p>
    <w:p>
      <w:pPr>
        <w:jc w:val="both"/>
      </w:pPr>
      <w:r>
        <w:t xml:space="preserve">    swigfaissJNI.IndexIVF_copy_subset_to(swigCPtr, this, IndexIVF.getCPtr(other), other, subset_type, a1, a2);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get_list_size(long list_no) {</w:t>
      </w:r>
    </w:p>
    <w:p>
      <w:pPr>
        <w:jc w:val="both"/>
      </w:pPr>
      <w:r>
        <w:t xml:space="preserve">    return swigfaissJNI.IndexIVF_get_list_size(swigCPtr, this, list_no);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make_direct_map(boolean new_maintain_direct_map) {</w:t>
      </w:r>
    </w:p>
    <w:p>
      <w:pPr>
        <w:jc w:val="both"/>
      </w:pPr>
      <w:r>
        <w:t xml:space="preserve">    swigfaissJNI.IndexIVF_make_direct_map__SWIG_0(swigCPtr, this, new_maintain_direct_map);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make_direct_map() {</w:t>
      </w:r>
    </w:p>
    <w:p>
      <w:pPr>
        <w:jc w:val="both"/>
      </w:pPr>
      <w:r>
        <w:t xml:space="preserve">    swigfaissJNI.IndexIVF_make_direct_map__SWIG_1(swigCPtr,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set_direct_map_type(SWIGTYPE_p_DirectMap__Type type) {</w:t>
      </w:r>
    </w:p>
    <w:p>
      <w:pPr>
        <w:jc w:val="both"/>
      </w:pPr>
      <w:r>
        <w:t xml:space="preserve">    swigfaissJNI.IndexIVF_set_direct_map_type(swigCPtr, this, SWIGTYPE_p_DirectMap__Type.getCPtr(type));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replace_invlists(InvertedLists il, boolean own) {</w:t>
      </w:r>
    </w:p>
    <w:p>
      <w:pPr>
        <w:jc w:val="both"/>
      </w:pPr>
      <w:r>
        <w:t xml:space="preserve">    swigfaissJNI.IndexIVF_replace_invlists__SWIG_0(swigCPtr, this, InvertedLists.getCPtr(il), il, own);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replace_invlists(InvertedLists il) {</w:t>
      </w:r>
    </w:p>
    <w:p>
      <w:pPr>
        <w:jc w:val="both"/>
      </w:pPr>
      <w:r>
        <w:t xml:space="preserve">    swigfaissJNI.IndexIVF_replace_invlists__SWIG_1(swigCPtr, this, InvertedLists.getCPtr(il), il);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sa_code_size() {</w:t>
      </w:r>
    </w:p>
    <w:p>
      <w:pPr>
        <w:jc w:val="both"/>
      </w:pPr>
      <w:r>
        <w:t xml:space="preserve">    return swigfaissJNI.IndexIVF_sa_code_size(swigCPtr,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sa_encode(long n, SWIGTYPE_p_float x, SWIGTYPE_p_unsigned_char bytes) {</w:t>
      </w:r>
    </w:p>
    <w:p>
      <w:pPr>
        <w:jc w:val="both"/>
      </w:pPr>
      <w:r>
        <w:t xml:space="preserve">    swigfaissJNI.IndexIVF_sa_encode(swigCPtr, this, n, SWIGTYPE_p_float.getCPtr(x), SWIGTYPE_p_unsigned_char.getCPtr(bytes));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