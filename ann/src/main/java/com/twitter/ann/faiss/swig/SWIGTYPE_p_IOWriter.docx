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SWIGTYPE_p_IOWriter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SWIGTYPE_p_IOWriter(long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SWIGTYPE_p_IOWriter()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getCPtr(SWIGTYPE_p_IOWriter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