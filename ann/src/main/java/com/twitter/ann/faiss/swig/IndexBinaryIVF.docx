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IndexBinaryIVF extends IndexBinary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IndexBinaryIVF(long cPtr, boolean cMemoryOwn) {</w:t>
      </w:r>
    </w:p>
    <w:p>
      <w:pPr>
        <w:jc w:val="both"/>
      </w:pPr>
      <w:r>
        <w:t xml:space="preserve">    super(swigfaissJNI.IndexBinaryIVF_SWIGUpcast(cPtr),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getCPtr(IndexBinaryIVF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swigfaissJNI.delete_IndexBinaryIVF(swigCPtr);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setInvlists(InvertedLists value) {</w:t>
      </w:r>
    </w:p>
    <w:p>
      <w:pPr>
        <w:jc w:val="both"/>
      </w:pPr>
      <w:r>
        <w:t xml:space="preserve">    swigfaissJNI.IndexBinaryIVF_invlists_set(swigCPtr, this, InvertedLists.getCPtr(value),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getInvlists() {</w:t>
      </w:r>
    </w:p>
    <w:p>
      <w:pPr>
        <w:jc w:val="both"/>
      </w:pPr>
      <w:r>
        <w:t xml:space="preserve">    long cPtr = swigfaissJNI.IndexBinaryIVF_invlists_get(swigCPtr, this);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setOwn_invlists(boolean value) {</w:t>
      </w:r>
    </w:p>
    <w:p>
      <w:pPr>
        <w:jc w:val="both"/>
      </w:pPr>
      <w:r>
        <w:t xml:space="preserve">    swigfaissJNI.IndexBinaryIVF_own_invlists_set(swigCPtr,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getOwn_invlists() {</w:t>
      </w:r>
    </w:p>
    <w:p>
      <w:pPr>
        <w:jc w:val="both"/>
      </w:pPr>
      <w:r>
        <w:t xml:space="preserve">    return swigfaissJNI.IndexBinaryIVF_own_invlists_get(swigCPtr,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setNprobe(long value) {</w:t>
      </w:r>
    </w:p>
    <w:p>
      <w:pPr>
        <w:jc w:val="both"/>
      </w:pPr>
      <w:r>
        <w:t xml:space="preserve">    swigfaissJNI.IndexBinaryIVF_nprobe_set(swigCPtr,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getNprobe() {</w:t>
      </w:r>
    </w:p>
    <w:p>
      <w:pPr>
        <w:jc w:val="both"/>
      </w:pPr>
      <w:r>
        <w:t xml:space="preserve">    return swigfaissJNI.IndexBinaryIVF_nprobe_get(swigCPtr,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setMax_codes(long value) {</w:t>
      </w:r>
    </w:p>
    <w:p>
      <w:pPr>
        <w:jc w:val="both"/>
      </w:pPr>
      <w:r>
        <w:t xml:space="preserve">    swigfaissJNI.IndexBinaryIVF_max_codes_set(swigCPtr,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getMax_codes() {</w:t>
      </w:r>
    </w:p>
    <w:p>
      <w:pPr>
        <w:jc w:val="both"/>
      </w:pPr>
      <w:r>
        <w:t xml:space="preserve">    return swigfaissJNI.IndexBinaryIVF_max_codes_get(swigCPtr,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setUse_heap(boolean value) {</w:t>
      </w:r>
    </w:p>
    <w:p>
      <w:pPr>
        <w:jc w:val="both"/>
      </w:pPr>
      <w:r>
        <w:t xml:space="preserve">    swigfaissJNI.IndexBinaryIVF_use_heap_set(swigCPtr,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getUse_heap() {</w:t>
      </w:r>
    </w:p>
    <w:p>
      <w:pPr>
        <w:jc w:val="both"/>
      </w:pPr>
      <w:r>
        <w:t xml:space="preserve">    return swigfaissJNI.IndexBinaryIVF_use_heap_get(swigCPtr,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setDirect_map(SWIGTYPE_p_DirectMap value) {</w:t>
      </w:r>
    </w:p>
    <w:p>
      <w:pPr>
        <w:jc w:val="both"/>
      </w:pPr>
      <w:r>
        <w:t xml:space="preserve">    swigfaissJNI.IndexBinaryIVF_direct_map_set(swigCPtr, this, SWIGTYPE_p_DirectMap.getCPtr(value));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SWIGTYPE_p_DirectMap getDirect_map() {</w:t>
      </w:r>
    </w:p>
    <w:p>
      <w:pPr>
        <w:jc w:val="both"/>
      </w:pPr>
      <w:r>
        <w:t xml:space="preserve">    return new SWIGTYPE_p_DirectMap(swigfaissJNI.IndexBinaryIVF_direct_map_get(swigCPtr,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setQuantizer(IndexBinary value) {</w:t>
      </w:r>
    </w:p>
    <w:p>
      <w:pPr>
        <w:jc w:val="both"/>
      </w:pPr>
      <w:r>
        <w:t xml:space="preserve">    swigfaissJNI.IndexBinaryIVF_quantizer_set(swigCPtr, this, IndexBinary.getCPtr(value),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 getQuantizer() {</w:t>
      </w:r>
    </w:p>
    <w:p>
      <w:pPr>
        <w:jc w:val="both"/>
      </w:pPr>
      <w:r>
        <w:t xml:space="preserve">    long cPtr = swigfaissJNI.IndexBinaryIVF_quantizer_get(swigCPtr, this);</w:t>
      </w:r>
    </w:p>
    <w:p>
      <w:pPr>
        <w:jc w:val="both"/>
      </w:pPr>
      <w:r>
        <w:t xml:space="preserve">    return (cPtr == 0) ? null : new IndexBinary(cPtr,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setNlist(long value) {</w:t>
      </w:r>
    </w:p>
    <w:p>
      <w:pPr>
        <w:jc w:val="both"/>
      </w:pPr>
      <w:r>
        <w:t xml:space="preserve">    swigfaissJNI.IndexBinaryIVF_nlist_set(swigCPtr,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getNlist() {</w:t>
      </w:r>
    </w:p>
    <w:p>
      <w:pPr>
        <w:jc w:val="both"/>
      </w:pPr>
      <w:r>
        <w:t xml:space="preserve">    return swigfaissJNI.IndexBinaryIVF_nlist_get(swigCPtr,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swigfaissJNI.IndexBinaryIVF_own_fields_set(swigCPtr,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swigfaissJNI.IndexBinaryIVF_own_fields_get(swigCPtr,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setCp(ClusteringParameters value) {</w:t>
      </w:r>
    </w:p>
    <w:p>
      <w:pPr>
        <w:jc w:val="both"/>
      </w:pPr>
      <w:r>
        <w:t xml:space="preserve">    swigfaissJNI.IndexBinaryIVF_cp_set(swigCPtr, this, ClusteringParameters.getCPtr(value),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ClusteringParameters getCp() {</w:t>
      </w:r>
    </w:p>
    <w:p>
      <w:pPr>
        <w:jc w:val="both"/>
      </w:pPr>
      <w:r>
        <w:t xml:space="preserve">    long cPtr = swigfaissJNI.IndexBinaryIVF_cp_get(swigCPtr, this);</w:t>
      </w:r>
    </w:p>
    <w:p>
      <w:pPr>
        <w:jc w:val="both"/>
      </w:pPr>
      <w:r>
        <w:t xml:space="preserve">    return (cPtr == 0) ? null : new ClusteringParameters(cPtr,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setClustering_index(Index value) {</w:t>
      </w:r>
    </w:p>
    <w:p>
      <w:pPr>
        <w:jc w:val="both"/>
      </w:pPr>
      <w:r>
        <w:t xml:space="preserve">    swigfaissJNI.IndexBinaryIVF_clustering_index_set(swigCPtr,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getClustering_index() {</w:t>
      </w:r>
    </w:p>
    <w:p>
      <w:pPr>
        <w:jc w:val="both"/>
      </w:pPr>
      <w:r>
        <w:t xml:space="preserve">    long cPtr = swigfaissJNI.IndexBinaryIVF_clustering_index_get(swigCPtr,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IndexBinaryIVF(IndexBinary quantizer, long d, long nlist) {</w:t>
      </w:r>
    </w:p>
    <w:p>
      <w:pPr>
        <w:jc w:val="both"/>
      </w:pPr>
      <w:r>
        <w:t xml:space="preserve">    this(swigfaissJNI.new_IndexBinaryIVF__SWIG_0(IndexBinary.getCPtr(quantizer), quantizer, d, nlist),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IndexBinaryIVF() {</w:t>
      </w:r>
    </w:p>
    <w:p>
      <w:pPr>
        <w:jc w:val="both"/>
      </w:pPr>
      <w:r>
        <w:t xml:space="preserve">    this(swigfaissJNI.new_IndexBinaryIVF__SWIG_1(),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swigfaissJNI.IndexBinaryIVF_reset(swigCPtr,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SWIGTYPE_p_unsigned_char x) {</w:t>
      </w:r>
    </w:p>
    <w:p>
      <w:pPr>
        <w:jc w:val="both"/>
      </w:pPr>
      <w:r>
        <w:t xml:space="preserve">    swigfaissJNI.IndexBinaryIVF_train(swigCPtr,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SWIGTYPE_p_unsigned_char x) {</w:t>
      </w:r>
    </w:p>
    <w:p>
      <w:pPr>
        <w:jc w:val="both"/>
      </w:pPr>
      <w:r>
        <w:t xml:space="preserve">    swigfaissJNI.IndexBinaryIVF_add(swigCPtr,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add_with_ids(long n, SWIGTYPE_p_unsigned_char x, LongVector xids) {</w:t>
      </w:r>
    </w:p>
    <w:p>
      <w:pPr>
        <w:jc w:val="both"/>
      </w:pPr>
      <w:r>
        <w:t xml:space="preserve">    swigfaissJNI.IndexBinaryIVF_add_with_ids(swigCPtr, this, n, SWIGTYPE_p_unsigned_char.getCPtr(x),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add_core(long n, SWIGTYPE_p_unsigned_char x, LongVector xids, LongVector precomputed_idx) {</w:t>
      </w:r>
    </w:p>
    <w:p>
      <w:pPr>
        <w:jc w:val="both"/>
      </w:pPr>
      <w:r>
        <w:t xml:space="preserve">    swigfaissJNI.IndexBinaryIVF_add_core(swigCPtr, this, n, SWIGTYPE_p_unsigned_char.getCPtr(x), SWIGTYPE_p_long_long.getCPtr(xids.data()), xids, SWIGTYPE_p_long_long.getCPtr(precomputed_idx.data()), precomputed_idx);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SWIGTYPE_p_unsigned_char x, long k, LongVector assign, SWIGTYPE_p_int centroid_dis, SWIGTYPE_p_int distances, LongVector labels, boolean store_pairs, IVFSearchParameters params) {</w:t>
      </w:r>
    </w:p>
    <w:p>
      <w:pPr>
        <w:jc w:val="both"/>
      </w:pPr>
      <w:r>
        <w:t xml:space="preserve">    swigfaissJNI.IndexBinaryIVF_search_preassigned__SWIG_0(swigCPtr, this, n, SWIGTYPE_p_unsigned_char.getCPtr(x), k, SWIGTYPE_p_long_long.getCPtr(assign.data()), assign, SWIGTYPE_p_int.getCPtr(centroid_dis), SWIGTYPE_p_int.getCPtr(distances), SWIGTYPE_p_long_long.getCPtr(labels.data()), labels, store_pairs, IVFSearchParameters.getCPtr(params), params);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SWIGTYPE_p_unsigned_char x, long k, LongVector assign, SWIGTYPE_p_int centroid_dis, SWIGTYPE_p_int distances, LongVector labels, boolean store_pairs) {</w:t>
      </w:r>
    </w:p>
    <w:p>
      <w:pPr>
        <w:jc w:val="both"/>
      </w:pPr>
      <w:r>
        <w:t xml:space="preserve">    swigfaissJNI.IndexBinaryIVF_search_preassigned__SWIG_1(swigCPtr, this, n, SWIGTYPE_p_unsigned_char.getCPtr(x), k, SWIGTYPE_p_long_long.getCPtr(assign.data()), assign, SWIGTYPE_p_int.getCPtr(centroid_dis), SWIGTYPE_p_int.getCPtr(distances), SWIGTYPE_p_long_long.getCPtr(labels.data()), labels, store_pairs);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SWIGTYPE_p_faiss__BinaryInvertedListScanner get_InvertedListScanner(boolean store_pairs) {</w:t>
      </w:r>
    </w:p>
    <w:p>
      <w:pPr>
        <w:jc w:val="both"/>
      </w:pPr>
      <w:r>
        <w:t xml:space="preserve">    long cPtr = swigfaissJNI.IndexBinaryIVF_get_InvertedListScanner__SWIG_0(swigCPtr, this, store_pairs);</w:t>
      </w:r>
    </w:p>
    <w:p>
      <w:pPr>
        <w:jc w:val="both"/>
      </w:pPr>
      <w:r>
        <w:t xml:space="preserve">    return (cPtr == 0) ? null : new SWIGTYPE_p_faiss__BinaryInvertedListScanner(cPtr,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SWIGTYPE_p_faiss__BinaryInvertedListScanner get_InvertedListScanner() {</w:t>
      </w:r>
    </w:p>
    <w:p>
      <w:pPr>
        <w:jc w:val="both"/>
      </w:pPr>
      <w:r>
        <w:t xml:space="preserve">    long cPtr = swigfaissJNI.IndexBinaryIVF_get_InvertedListScanner__SWIG_1(swigCPtr, this);</w:t>
      </w:r>
    </w:p>
    <w:p>
      <w:pPr>
        <w:jc w:val="both"/>
      </w:pPr>
      <w:r>
        <w:t xml:space="preserve">    return (cPtr == 0) ? null : new SWIGTYPE_p_faiss__BinaryInvertedListScanner(cPtr,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SWIGTYPE_p_unsigned_char x, long k, SWIGTYPE_p_int distances, LongVector labels) {</w:t>
      </w:r>
    </w:p>
    <w:p>
      <w:pPr>
        <w:jc w:val="both"/>
      </w:pPr>
      <w:r>
        <w:t xml:space="preserve">    swigfaissJNI.IndexBinaryIVF_search(swigCPtr, this, n, SWIGTYPE_p_unsigned_char.getCPtr(x), k, SWIGTYPE_p_int.getCPtr(distances),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SWIGTYPE_p_unsigned_char x, int radius, RangeSearchResult result) {</w:t>
      </w:r>
    </w:p>
    <w:p>
      <w:pPr>
        <w:jc w:val="both"/>
      </w:pPr>
      <w:r>
        <w:t xml:space="preserve">    swigfaissJNI.IndexBinaryIVF_range_search(swigCPtr, this, n, SWIGTYPE_p_unsigned_char.getCPtr(x),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range_search_preassigned(long n, SWIGTYPE_p_unsigned_char x, int radius, LongVector assign, SWIGTYPE_p_int centroid_dis, RangeSearchResult result) {</w:t>
      </w:r>
    </w:p>
    <w:p>
      <w:pPr>
        <w:jc w:val="both"/>
      </w:pPr>
      <w:r>
        <w:t xml:space="preserve">    swigfaissJNI.IndexBinaryIVF_range_search_preassigned(swigCPtr, this, n, SWIGTYPE_p_unsigned_char.getCPtr(x), radius, SWIGTYPE_p_long_long.getCPtr(assign.data()), assign, SWIGTYPE_p_int.getCPtr(centroid_dis),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SWIGTYPE_p_unsigned_char recons) {</w:t>
      </w:r>
    </w:p>
    <w:p>
      <w:pPr>
        <w:jc w:val="both"/>
      </w:pPr>
      <w:r>
        <w:t xml:space="preserve">    swigfaissJNI.IndexBinaryIVF_reconstruct(swigCPtr, this, key,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reconstruct_n(long i0, long ni, SWIGTYPE_p_unsigned_char recons) {</w:t>
      </w:r>
    </w:p>
    <w:p>
      <w:pPr>
        <w:jc w:val="both"/>
      </w:pPr>
      <w:r>
        <w:t xml:space="preserve">    swigfaissJNI.IndexBinaryIVF_reconstruct_n(swigCPtr, this, i0, ni,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search_and_reconstruct(long n, SWIGTYPE_p_unsigned_char x, long k, SWIGTYPE_p_int distances, LongVector labels, SWIGTYPE_p_unsigned_char recons) {</w:t>
      </w:r>
    </w:p>
    <w:p>
      <w:pPr>
        <w:jc w:val="both"/>
      </w:pPr>
      <w:r>
        <w:t xml:space="preserve">    swigfaissJNI.IndexBinaryIVF_search_and_reconstruct(swigCPtr, this, n, SWIGTYPE_p_unsigned_char.getCPtr(x), k, SWIGTYPE_p_int.getCPtr(distances), SWIGTYPE_p_long_long.getCPtr(labels.data()), labels,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reconstruct_from_offset(long list_no, long offset, SWIGTYPE_p_unsigned_char recons) {</w:t>
      </w:r>
    </w:p>
    <w:p>
      <w:pPr>
        <w:jc w:val="both"/>
      </w:pPr>
      <w:r>
        <w:t xml:space="preserve">    swigfaissJNI.IndexBinaryIVF_reconstruct_from_offset(swigCPtr, this, list_no, offset,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swigfaissJNI.IndexBinaryIVF_remove_ids(swigCPtr,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merge_from(IndexBinaryIVF other, long add_id) {</w:t>
      </w:r>
    </w:p>
    <w:p>
      <w:pPr>
        <w:jc w:val="both"/>
      </w:pPr>
      <w:r>
        <w:t xml:space="preserve">    swigfaissJNI.IndexBinaryIVF_merge_from(swigCPtr, this, IndexBinaryIVF.getCPtr(other), other, add_id);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get_list_size(long list_no) {</w:t>
      </w:r>
    </w:p>
    <w:p>
      <w:pPr>
        <w:jc w:val="both"/>
      </w:pPr>
      <w:r>
        <w:t xml:space="preserve">    return swigfaissJNI.IndexBinaryIVF_get_list_size(swigCPtr,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make_direct_map(boolean new_maintain_direct_map) {</w:t>
      </w:r>
    </w:p>
    <w:p>
      <w:pPr>
        <w:jc w:val="both"/>
      </w:pPr>
      <w:r>
        <w:t xml:space="preserve">    swigfaissJNI.IndexBinaryIVF_make_direct_map__SWIG_0(swigCPtr, this, new_maintain_direct_map);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make_direct_map() {</w:t>
      </w:r>
    </w:p>
    <w:p>
      <w:pPr>
        <w:jc w:val="both"/>
      </w:pPr>
      <w:r>
        <w:t xml:space="preserve">    swigfaissJNI.IndexBinaryIVF_make_direct_map__SWIG_1(swigCPtr,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set_direct_map_type(SWIGTYPE_p_DirectMap__Type type) {</w:t>
      </w:r>
    </w:p>
    <w:p>
      <w:pPr>
        <w:jc w:val="both"/>
      </w:pPr>
      <w:r>
        <w:t xml:space="preserve">    swigfaissJNI.IndexBinaryIVF_set_direct_map_type(swigCPtr, this, SWIGTYPE_p_DirectMap__Type.getCPtr(type));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replace_invlists(InvertedLists il, boolean own) {</w:t>
      </w:r>
    </w:p>
    <w:p>
      <w:pPr>
        <w:jc w:val="both"/>
      </w:pPr>
      <w:r>
        <w:t xml:space="preserve">    swigfaissJNI.IndexBinaryIVF_replace_invlists__SWIG_0(swigCPtr, this, InvertedLists.getCPtr(il), il, own);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replace_invlists(InvertedLists il) {</w:t>
      </w:r>
    </w:p>
    <w:p>
      <w:pPr>
        <w:jc w:val="both"/>
      </w:pPr>
      <w:r>
        <w:t xml:space="preserve">    swigfaissJNI.IndexBinaryIVF_replace_invlists__SWIG_1(swigCPtr, this, InvertedLists.getCPtr(il), il);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