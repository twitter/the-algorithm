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AutoTuneCriterion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AutoTuneCriterion(long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getCPtr(AutoTuneCriterion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swigfaissJNI.delete_AutoTuneCriterion(swigCPtr);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setNq(long value) {</w:t>
      </w:r>
    </w:p>
    <w:p>
      <w:pPr>
        <w:jc w:val="both"/>
      </w:pPr>
      <w:r>
        <w:t xml:space="preserve">    swigfaissJNI.AutoTuneCriterion_nq_set(swigCPtr,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getNq() {</w:t>
      </w:r>
    </w:p>
    <w:p>
      <w:pPr>
        <w:jc w:val="both"/>
      </w:pPr>
      <w:r>
        <w:t xml:space="preserve">    return swigfaissJNI.AutoTuneCriterion_nq_get(swigCPtr,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setNnn(long value) {</w:t>
      </w:r>
    </w:p>
    <w:p>
      <w:pPr>
        <w:jc w:val="both"/>
      </w:pPr>
      <w:r>
        <w:t xml:space="preserve">    swigfaissJNI.AutoTuneCriterion_nnn_set(swigCPtr,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getNnn() {</w:t>
      </w:r>
    </w:p>
    <w:p>
      <w:pPr>
        <w:jc w:val="both"/>
      </w:pPr>
      <w:r>
        <w:t xml:space="preserve">    return swigfaissJNI.AutoTuneCriterion_nnn_get(swigCPtr,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setGt_nnn(long value) {</w:t>
      </w:r>
    </w:p>
    <w:p>
      <w:pPr>
        <w:jc w:val="both"/>
      </w:pPr>
      <w:r>
        <w:t xml:space="preserve">    swigfaissJNI.AutoTuneCriterion_gt_nnn_set(swigCPtr,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getGt_nnn() {</w:t>
      </w:r>
    </w:p>
    <w:p>
      <w:pPr>
        <w:jc w:val="both"/>
      </w:pPr>
      <w:r>
        <w:t xml:space="preserve">    return swigfaissJNI.AutoTuneCriterion_gt_nnn_get(swigCPtr,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setGt_D(FloatVector value) {</w:t>
      </w:r>
    </w:p>
    <w:p>
      <w:pPr>
        <w:jc w:val="both"/>
      </w:pPr>
      <w:r>
        <w:t xml:space="preserve">    swigfaissJNI.AutoTuneCriterion_gt_D_set(swigCPtr,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getGt_D() {</w:t>
      </w:r>
    </w:p>
    <w:p>
      <w:pPr>
        <w:jc w:val="both"/>
      </w:pPr>
      <w:r>
        <w:t xml:space="preserve">    long cPtr = swigfaissJNI.AutoTuneCriterion_gt_D_get(swigCPtr,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setGt_I(SWIGTYPE_p_std__vectorT_int64_t_t value) {</w:t>
      </w:r>
    </w:p>
    <w:p>
      <w:pPr>
        <w:jc w:val="both"/>
      </w:pPr>
      <w:r>
        <w:t xml:space="preserve">    swigfaissJNI.AutoTuneCriterion_gt_I_set(swigCPtr, this, SWIGTYPE_p_std__vectorT_int64_t_t.getCPtr(value));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SWIGTYPE_p_std__vectorT_int64_t_t getGt_I() {</w:t>
      </w:r>
    </w:p>
    <w:p>
      <w:pPr>
        <w:jc w:val="both"/>
      </w:pPr>
      <w:r>
        <w:t xml:space="preserve">    long cPtr = swigfaissJNI.AutoTuneCriterion_gt_I_get(swigCPtr, this);</w:t>
      </w:r>
    </w:p>
    <w:p>
      <w:pPr>
        <w:jc w:val="both"/>
      </w:pPr>
      <w:r>
        <w:t xml:space="preserve">    return (cPtr == 0) ? null : new SWIGTYPE_p_std__vectorT_int64_t_t(cPtr,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set_groundtruth(int gt_nnn, SWIGTYPE_p_float gt_D_in, LongVector gt_I_in) {</w:t>
      </w:r>
    </w:p>
    <w:p>
      <w:pPr>
        <w:jc w:val="both"/>
      </w:pPr>
      <w:r>
        <w:t xml:space="preserve">    swigfaissJNI.AutoTuneCriterion_set_groundtruth(swigCPtr, this, gt_nnn, SWIGTYPE_p_float.getCPtr(gt_D_in), SWIGTYPE_p_long_long.getCPtr(gt_I_in.data()), gt_I_in);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evaluate(SWIGTYPE_p_float D, LongVector I) {</w:t>
      </w:r>
    </w:p>
    <w:p>
      <w:pPr>
        <w:jc w:val="both"/>
      </w:pPr>
      <w:r>
        <w:t xml:space="preserve">    return swigfaissJNI.AutoTuneCriterion_evaluate(swigCPtr, this, SWIGTYPE_p_float.getCPtr(D), SWIGTYPE_p_long_long.getCPtr(I.data()), 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