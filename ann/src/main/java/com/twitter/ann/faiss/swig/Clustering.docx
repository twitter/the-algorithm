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Clustering extends ClusteringParameters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Clustering(long cPtr, boolean cMemoryOwn) {</w:t>
      </w:r>
    </w:p>
    <w:p>
      <w:pPr>
        <w:jc w:val="both"/>
      </w:pPr>
      <w:r>
        <w:t xml:space="preserve">    super(swigfaissJNI.Clustering_SWIGUpcast(cPtr), cMemoryOwn);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getCPtr(Clustering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swigfaissJNI.delete_Clustering(swigCPtr);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super.delete();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setD(long value) {</w:t>
      </w:r>
    </w:p>
    <w:p>
      <w:pPr>
        <w:jc w:val="both"/>
      </w:pPr>
      <w:r>
        <w:t xml:space="preserve">    swigfaissJNI.Clustering_d_set(swigCPtr,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getD() {</w:t>
      </w:r>
    </w:p>
    <w:p>
      <w:pPr>
        <w:jc w:val="both"/>
      </w:pPr>
      <w:r>
        <w:t xml:space="preserve">    return swigfaissJNI.Clustering_d_get(swigCPtr,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setK(long value) {</w:t>
      </w:r>
    </w:p>
    <w:p>
      <w:pPr>
        <w:jc w:val="both"/>
      </w:pPr>
      <w:r>
        <w:t xml:space="preserve">    swigfaissJNI.Clustering_k_set(swigCPtr,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getK() {</w:t>
      </w:r>
    </w:p>
    <w:p>
      <w:pPr>
        <w:jc w:val="both"/>
      </w:pPr>
      <w:r>
        <w:t xml:space="preserve">    return swigfaissJNI.Clustering_k_get(swigCPtr,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setCentroids(FloatVector value) {</w:t>
      </w:r>
    </w:p>
    <w:p>
      <w:pPr>
        <w:jc w:val="both"/>
      </w:pPr>
      <w:r>
        <w:t xml:space="preserve">    swigfaissJNI.Clustering_centroids_set(swigCPtr, this, FloatVector.getCPtr(value),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FloatVector getCentroids() {</w:t>
      </w:r>
    </w:p>
    <w:p>
      <w:pPr>
        <w:jc w:val="both"/>
      </w:pPr>
      <w:r>
        <w:t xml:space="preserve">    long cPtr = swigfaissJNI.Clustering_centroids_get(swigCPtr, this);</w:t>
      </w:r>
    </w:p>
    <w:p>
      <w:pPr>
        <w:jc w:val="both"/>
      </w:pPr>
      <w:r>
        <w:t xml:space="preserve">    return (cPtr == 0) ? null : new FloatVector(cPtr,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setIteration_stats(SWIGTYPE_p_std__vectorT_faiss__ClusteringIterationStats_t value) {</w:t>
      </w:r>
    </w:p>
    <w:p>
      <w:pPr>
        <w:jc w:val="both"/>
      </w:pPr>
      <w:r>
        <w:t xml:space="preserve">    swigfaissJNI.Clustering_iteration_stats_set(swigCPtr, this, SWIGTYPE_p_std__vectorT_faiss__ClusteringIterationStats_t.getCPtr(value));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SWIGTYPE_p_std__vectorT_faiss__ClusteringIterationStats_t getIteration_stats() {</w:t>
      </w:r>
    </w:p>
    <w:p>
      <w:pPr>
        <w:jc w:val="both"/>
      </w:pPr>
      <w:r>
        <w:t xml:space="preserve">    long cPtr = swigfaissJNI.Clustering_iteration_stats_get(swigCPtr, this);</w:t>
      </w:r>
    </w:p>
    <w:p>
      <w:pPr>
        <w:jc w:val="both"/>
      </w:pPr>
      <w:r>
        <w:t xml:space="preserve">    return (cPtr == 0) ? null : new SWIGTYPE_p_std__vectorT_faiss__ClusteringIterationStats_t(cPtr,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Clustering(int d, int k) {</w:t>
      </w:r>
    </w:p>
    <w:p>
      <w:pPr>
        <w:jc w:val="both"/>
      </w:pPr>
      <w:r>
        <w:t xml:space="preserve">    this(swigfaissJNI.new_Clustering__SWIG_0(d, k),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Clustering(int d, int k, ClusteringParameters cp) {</w:t>
      </w:r>
    </w:p>
    <w:p>
      <w:pPr>
        <w:jc w:val="both"/>
      </w:pPr>
      <w:r>
        <w:t xml:space="preserve">    this(swigfaissJNI.new_Clustering__SWIG_1(d, k, ClusteringParameters.getCPtr(cp), cp),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train(long n, SWIGTYPE_p_float x, Index index, SWIGTYPE_p_float x_weights) {</w:t>
      </w:r>
    </w:p>
    <w:p>
      <w:pPr>
        <w:jc w:val="both"/>
      </w:pPr>
      <w:r>
        <w:t xml:space="preserve">    swigfaissJNI.Clustering_train__SWIG_0(swigCPtr, this, n, SWIGTYPE_p_float.getCPtr(x), Index.getCPtr(index), index, SWIGTYPE_p_float.getCPtr(x_weights));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train(long n, SWIGTYPE_p_float x, Index index) {</w:t>
      </w:r>
    </w:p>
    <w:p>
      <w:pPr>
        <w:jc w:val="both"/>
      </w:pPr>
      <w:r>
        <w:t xml:space="preserve">    swigfaissJNI.Clustering_train__SWIG_1(swigCPtr, this, n, SWIGTYPE_p_float.getCPtr(x), Index.getCPtr(index), index);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train_encoded(long nx, SWIGTYPE_p_unsigned_char x_in, Index codec, Index index, SWIGTYPE_p_float weights) {</w:t>
      </w:r>
    </w:p>
    <w:p>
      <w:pPr>
        <w:jc w:val="both"/>
      </w:pPr>
      <w:r>
        <w:t xml:space="preserve">    swigfaissJNI.Clustering_train_encoded__SWIG_0(swigCPtr, this, nx, SWIGTYPE_p_unsigned_char.getCPtr(x_in), Index.getCPtr(codec), codec, Index.getCPtr(index), index, SWIGTYPE_p_float.getCPtr(weights));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train_encoded(long nx, SWIGTYPE_p_unsigned_char x_in, Index codec, Index index) {</w:t>
      </w:r>
    </w:p>
    <w:p>
      <w:pPr>
        <w:jc w:val="both"/>
      </w:pPr>
      <w:r>
        <w:t xml:space="preserve">    swigfaissJNI.Clustering_train_encoded__SWIG_1(swigCPtr, this, nx, SWIGTYPE_p_unsigned_char.getCPtr(x_in), Index.getCPtr(codec), codec, Index.getCPtr(index), index);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post_process_centroids() {</w:t>
      </w:r>
    </w:p>
    <w:p>
      <w:pPr>
        <w:jc w:val="both"/>
      </w:pPr>
      <w:r>
        <w:t xml:space="preserve">    swigfaissJNI.Clustering_post_process_centroids(swigCPtr,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