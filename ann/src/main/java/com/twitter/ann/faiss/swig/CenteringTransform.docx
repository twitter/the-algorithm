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CenteringTransform extends VectorTransform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CenteringTransform(long cPtr, boolean cMemoryOwn) {</w:t>
      </w:r>
    </w:p>
    <w:p>
      <w:pPr>
        <w:jc w:val="both"/>
      </w:pPr>
      <w:r>
        <w:t xml:space="preserve">    super(swigfaissJNI.CenteringTransform_SWIGUpcast(cPtr), cMemoryOwn);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getCPtr(CenteringTransform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swigfaissJNI.delete_CenteringTransform(swigCPtr);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super.delete();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setMean(FloatVector value) {</w:t>
      </w:r>
    </w:p>
    <w:p>
      <w:pPr>
        <w:jc w:val="both"/>
      </w:pPr>
      <w:r>
        <w:t xml:space="preserve">    swigfaissJNI.CenteringTransform_mean_set(swigCPtr, this, FloatVector.getCPtr(value),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FloatVector getMean() {</w:t>
      </w:r>
    </w:p>
    <w:p>
      <w:pPr>
        <w:jc w:val="both"/>
      </w:pPr>
      <w:r>
        <w:t xml:space="preserve">    long cPtr = swigfaissJNI.CenteringTransform_mean_get(swigCPtr, this);</w:t>
      </w:r>
    </w:p>
    <w:p>
      <w:pPr>
        <w:jc w:val="both"/>
      </w:pPr>
      <w:r>
        <w:t xml:space="preserve">    return (cPtr == 0) ? null : new FloatVector(cPtr,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CenteringTransform(int d) {</w:t>
      </w:r>
    </w:p>
    <w:p>
      <w:pPr>
        <w:jc w:val="both"/>
      </w:pPr>
      <w:r>
        <w:t xml:space="preserve">    this(swigfaissJNI.new_CenteringTransform__SWIG_0(d),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CenteringTransform() {</w:t>
      </w:r>
    </w:p>
    <w:p>
      <w:pPr>
        <w:jc w:val="both"/>
      </w:pPr>
      <w:r>
        <w:t xml:space="preserve">    this(swigfaissJNI.new_CenteringTransform__SWIG_1(),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train(long n, SWIGTYPE_p_float x) {</w:t>
      </w:r>
    </w:p>
    <w:p>
      <w:pPr>
        <w:jc w:val="both"/>
      </w:pPr>
      <w:r>
        <w:t xml:space="preserve">    swigfaissJNI.CenteringTransform_train(swigCPtr, this, n, SWIGTYPE_p_float.getCPtr(x));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apply_noalloc(long n, SWIGTYPE_p_float x, SWIGTYPE_p_float xt) {</w:t>
      </w:r>
    </w:p>
    <w:p>
      <w:pPr>
        <w:jc w:val="both"/>
      </w:pPr>
      <w:r>
        <w:t xml:space="preserve">    swigfaissJNI.CenteringTransform_apply_noalloc(swigCPtr, this, n, SWIGTYPE_p_float.getCPtr(x), SWIGTYPE_p_float.getCPtr(xt));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reverse_transform(long n, SWIGTYPE_p_float xt, SWIGTYPE_p_float x) {</w:t>
      </w:r>
    </w:p>
    <w:p>
      <w:pPr>
        <w:jc w:val="both"/>
      </w:pPr>
      <w:r>
        <w:t xml:space="preserve">    swigfaissJNI.CenteringTransform_reverse_transform(swigCPtr, this, n, SWIGTYPE_p_float.getCPtr(xt), SWIGTYPE_p_float.getCPtr(x));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