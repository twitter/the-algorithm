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RangeQueryResult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RangeQueryResult(long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getCPtr(RangeQueryResult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swigfaissJNI.delete_RangeQueryResult(swigCPtr);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setQno(long value) {</w:t>
      </w:r>
    </w:p>
    <w:p>
      <w:pPr>
        <w:jc w:val="both"/>
      </w:pPr>
      <w:r>
        <w:t xml:space="preserve">    swigfaissJNI.RangeQueryResult_qno_set(swigCPtr,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getQno() {</w:t>
      </w:r>
    </w:p>
    <w:p>
      <w:pPr>
        <w:jc w:val="both"/>
      </w:pPr>
      <w:r>
        <w:t xml:space="preserve">    return swigfaissJNI.RangeQueryResult_qno_get(swigCPtr, this);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void setNres(long value) {</w:t>
      </w:r>
    </w:p>
    <w:p>
      <w:pPr>
        <w:jc w:val="both"/>
      </w:pPr>
      <w:r>
        <w:t xml:space="preserve">    swigfaissJNI.RangeQueryResult_nres_set(swigCPtr,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getNres() {</w:t>
      </w:r>
    </w:p>
    <w:p>
      <w:pPr>
        <w:jc w:val="both"/>
      </w:pPr>
      <w:r>
        <w:t xml:space="preserve">    return swigfaissJNI.RangeQueryResult_nres_get(swigCPtr,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setPres(RangeSearchPartialResult value) {</w:t>
      </w:r>
    </w:p>
    <w:p>
      <w:pPr>
        <w:jc w:val="both"/>
      </w:pPr>
      <w:r>
        <w:t xml:space="preserve">    swigfaissJNI.RangeQueryResult_pres_set(swigCPtr, this, RangeSearchPartialResult.getCPtr(value),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RangeSearchPartialResult getPres() {</w:t>
      </w:r>
    </w:p>
    <w:p>
      <w:pPr>
        <w:jc w:val="both"/>
      </w:pPr>
      <w:r>
        <w:t xml:space="preserve">    long cPtr = swigfaissJNI.RangeQueryResult_pres_get(swigCPtr, this);</w:t>
      </w:r>
    </w:p>
    <w:p>
      <w:pPr>
        <w:jc w:val="both"/>
      </w:pPr>
      <w:r>
        <w:t xml:space="preserve">    return (cPtr == 0) ? null : new RangeSearchPartialResult(cPtr,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add(float dis, long id) {</w:t>
      </w:r>
    </w:p>
    <w:p>
      <w:pPr>
        <w:jc w:val="both"/>
      </w:pPr>
      <w:r>
        <w:t xml:space="preserve">    swigfaissJNI.RangeQueryResult_add(swigCPtr, this, dis, 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RangeQueryResult() {</w:t>
      </w:r>
    </w:p>
    <w:p>
      <w:pPr>
        <w:jc w:val="both"/>
      </w:pPr>
      <w:r>
        <w:t xml:space="preserve">    this(swigfaissJNI.new_RangeQueryResult(),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