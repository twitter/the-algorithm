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ClusteringIterationStats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ClusteringIterationStats(long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getCPtr(ClusteringIterationStats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swigfaissJNI.delete_ClusteringIterationStats(swigCPtr);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setObj(float value) {</w:t>
      </w:r>
    </w:p>
    <w:p>
      <w:pPr>
        <w:jc w:val="both"/>
      </w:pPr>
      <w:r>
        <w:t xml:space="preserve">    swigfaissJNI.ClusteringIterationStats_obj_set(swigCPtr,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getObj() {</w:t>
      </w:r>
    </w:p>
    <w:p>
      <w:pPr>
        <w:jc w:val="both"/>
      </w:pPr>
      <w:r>
        <w:t xml:space="preserve">    return swigfaissJNI.ClusteringIterationStats_obj_get(swigCPtr,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setTime(double value) {</w:t>
      </w:r>
    </w:p>
    <w:p>
      <w:pPr>
        <w:jc w:val="both"/>
      </w:pPr>
      <w:r>
        <w:t xml:space="preserve">    swigfaissJNI.ClusteringIterationStats_time_set(swigCPtr,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getTime() {</w:t>
      </w:r>
    </w:p>
    <w:p>
      <w:pPr>
        <w:jc w:val="both"/>
      </w:pPr>
      <w:r>
        <w:t xml:space="preserve">    return swigfaissJNI.ClusteringIterationStats_time_get(swigCPtr,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setTime_search(double value) {</w:t>
      </w:r>
    </w:p>
    <w:p>
      <w:pPr>
        <w:jc w:val="both"/>
      </w:pPr>
      <w:r>
        <w:t xml:space="preserve">    swigfaissJNI.ClusteringIterationStats_time_search_set(swigCPtr,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getTime_search() {</w:t>
      </w:r>
    </w:p>
    <w:p>
      <w:pPr>
        <w:jc w:val="both"/>
      </w:pPr>
      <w:r>
        <w:t xml:space="preserve">    return swigfaissJNI.ClusteringIterationStats_time_search_get(swigCPtr,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setImbalance_factor(double value) {</w:t>
      </w:r>
    </w:p>
    <w:p>
      <w:pPr>
        <w:jc w:val="both"/>
      </w:pPr>
      <w:r>
        <w:t xml:space="preserve">    swigfaissJNI.ClusteringIterationStats_imbalance_factor_set(swigCPtr,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getImbalance_factor() {</w:t>
      </w:r>
    </w:p>
    <w:p>
      <w:pPr>
        <w:jc w:val="both"/>
      </w:pPr>
      <w:r>
        <w:t xml:space="preserve">    return swigfaissJNI.ClusteringIterationStats_imbalance_factor_get(swigCPtr,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setNsplit(int value) {</w:t>
      </w:r>
    </w:p>
    <w:p>
      <w:pPr>
        <w:jc w:val="both"/>
      </w:pPr>
      <w:r>
        <w:t xml:space="preserve">    swigfaissJNI.ClusteringIterationStats_nsplit_set(swigCPtr,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getNsplit() {</w:t>
      </w:r>
    </w:p>
    <w:p>
      <w:pPr>
        <w:jc w:val="both"/>
      </w:pPr>
      <w:r>
        <w:t xml:space="preserve">    return swigfaissJNI.ClusteringIterationStats_nsplit_get(swigCPtr,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ClusteringIterationStats() {</w:t>
      </w:r>
    </w:p>
    <w:p>
      <w:pPr>
        <w:jc w:val="both"/>
      </w:pPr>
      <w:r>
        <w:t xml:space="preserve">    this(swigfaissJNI.new_ClusteringIterationStats(),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