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IndexBinaryFlat extends IndexBinary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IndexBinaryFlat(long cPtr, boolean cMemoryOwn) {</w:t>
      </w:r>
    </w:p>
    <w:p>
      <w:pPr>
        <w:jc w:val="both"/>
      </w:pPr>
      <w:r>
        <w:t xml:space="preserve">    super(swigfaissJNI.IndexBinaryFlat_SWIGUpcast(cPtr),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getCPtr(IndexBinaryFlat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swigfaissJNI.delete_IndexBinaryFlat(swigCPtr);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setXb(ByteVector value) {</w:t>
      </w:r>
    </w:p>
    <w:p>
      <w:pPr>
        <w:jc w:val="both"/>
      </w:pPr>
      <w:r>
        <w:t xml:space="preserve">    swigfaissJNI.IndexBinaryFlat_xb_set(swigCPtr, this, ByteVector.getCPtr(value),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ByteVector getXb() {</w:t>
      </w:r>
    </w:p>
    <w:p>
      <w:pPr>
        <w:jc w:val="both"/>
      </w:pPr>
      <w:r>
        <w:t xml:space="preserve">    long cPtr = swigfaissJNI.IndexBinaryFlat_xb_get(swigCPtr, this);</w:t>
      </w:r>
    </w:p>
    <w:p>
      <w:pPr>
        <w:jc w:val="both"/>
      </w:pPr>
      <w:r>
        <w:t xml:space="preserve">    return (cPtr == 0) ? null : new ByteVector(cPtr,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setUse_heap(boolean value) {</w:t>
      </w:r>
    </w:p>
    <w:p>
      <w:pPr>
        <w:jc w:val="both"/>
      </w:pPr>
      <w:r>
        <w:t xml:space="preserve">    swigfaissJNI.IndexBinaryFlat_use_heap_set(swigCPtr,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getUse_heap() {</w:t>
      </w:r>
    </w:p>
    <w:p>
      <w:pPr>
        <w:jc w:val="both"/>
      </w:pPr>
      <w:r>
        <w:t xml:space="preserve">    return swigfaissJNI.IndexBinaryFlat_use_heap_get(swigCPtr,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setQuery_batch_size(long value) {</w:t>
      </w:r>
    </w:p>
    <w:p>
      <w:pPr>
        <w:jc w:val="both"/>
      </w:pPr>
      <w:r>
        <w:t xml:space="preserve">    swigfaissJNI.IndexBinaryFlat_query_batch_size_set(swigCPtr,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getQuery_batch_size() {</w:t>
      </w:r>
    </w:p>
    <w:p>
      <w:pPr>
        <w:jc w:val="both"/>
      </w:pPr>
      <w:r>
        <w:t xml:space="preserve">    return swigfaissJNI.IndexBinaryFlat_query_batch_size_get(swigCPtr,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IndexBinaryFlat(long d) {</w:t>
      </w:r>
    </w:p>
    <w:p>
      <w:pPr>
        <w:jc w:val="both"/>
      </w:pPr>
      <w:r>
        <w:t xml:space="preserve">    this(swigfaissJNI.new_IndexBinaryFlat__SWIG_0(d),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SWIGTYPE_p_unsigned_char x) {</w:t>
      </w:r>
    </w:p>
    <w:p>
      <w:pPr>
        <w:jc w:val="both"/>
      </w:pPr>
      <w:r>
        <w:t xml:space="preserve">    swigfaissJNI.IndexBinaryFlat_add(swigCPtr, this, n, SWIGTYPE_p_unsigned_char.getCPtr(x));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swigfaissJNI.IndexBinaryFlat_reset(swigCPtr,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SWIGTYPE_p_unsigned_char x, long k, SWIGTYPE_p_int distances, LongVector labels) {</w:t>
      </w:r>
    </w:p>
    <w:p>
      <w:pPr>
        <w:jc w:val="both"/>
      </w:pPr>
      <w:r>
        <w:t xml:space="preserve">    swigfaissJNI.IndexBinaryFlat_search(swigCPtr, this, n, SWIGTYPE_p_unsigned_char.getCPtr(x), k, SWIGTYPE_p_int.getCPtr(distances),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range_search(long n, SWIGTYPE_p_unsigned_char x, int radius, RangeSearchResult result) {</w:t>
      </w:r>
    </w:p>
    <w:p>
      <w:pPr>
        <w:jc w:val="both"/>
      </w:pPr>
      <w:r>
        <w:t xml:space="preserve">    swigfaissJNI.IndexBinaryFlat_range_search(swigCPtr, this, n, SWIGTYPE_p_unsigned_char.getCPtr(x), radius,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SWIGTYPE_p_unsigned_char recons) {</w:t>
      </w:r>
    </w:p>
    <w:p>
      <w:pPr>
        <w:jc w:val="both"/>
      </w:pPr>
      <w:r>
        <w:t xml:space="preserve">    swigfaissJNI.IndexBinaryFlat_reconstruct(swigCPtr, this, key, SWIGTYPE_p_unsigned_char.getCPtr(recons));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remove_ids(IDSelector sel) {</w:t>
      </w:r>
    </w:p>
    <w:p>
      <w:pPr>
        <w:jc w:val="both"/>
      </w:pPr>
      <w:r>
        <w:t xml:space="preserve">    return swigfaissJNI.IndexBinaryFlat_remove_ids(swigCPtr, this, IDSelector.getCPtr(sel), sel);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IndexBinaryFlat() {</w:t>
      </w:r>
    </w:p>
    <w:p>
      <w:pPr>
        <w:jc w:val="both"/>
      </w:pPr>
      <w:r>
        <w:t xml:space="preserve">    this(swigfaissJNI.new_IndexBinaryFlat__SWIG_1(),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