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IndexIVFFlat extends IndexIVF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IndexIVFFlat(long cPtr, boolean cMemoryOwn) {</w:t>
      </w:r>
    </w:p>
    <w:p>
      <w:pPr>
        <w:jc w:val="both"/>
      </w:pPr>
      <w:r>
        <w:t xml:space="preserve">    super(swigfaissJNI.IndexIVFFlat_SWIGUpcast(cPtr),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getCPtr(IndexIVFFlat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swigfaissJNI.delete_IndexIVFFlat(swigCPtr);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IndexIVFFlat(Index quantizer, long d, long nlist_, MetricType arg3) {</w:t>
      </w:r>
    </w:p>
    <w:p>
      <w:pPr>
        <w:jc w:val="both"/>
      </w:pPr>
      <w:r>
        <w:t xml:space="preserve">    this(swigfaissJNI.new_IndexIVFFlat__SWIG_0(Index.getCPtr(quantizer), quantizer, d, nlist_, arg3.swigValue()),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IndexIVFFlat(Index quantizer, long d, long nlist_) {</w:t>
      </w:r>
    </w:p>
    <w:p>
      <w:pPr>
        <w:jc w:val="both"/>
      </w:pPr>
      <w:r>
        <w:t xml:space="preserve">    this(swigfaissJNI.new_IndexIVFFlat__SWIG_1(Index.getCPtr(quantizer), quantizer, d, nlist_),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add_core(long n, SWIGTYPE_p_float x, LongVector xids, LongVector precomputed_idx) {</w:t>
      </w:r>
    </w:p>
    <w:p>
      <w:pPr>
        <w:jc w:val="both"/>
      </w:pPr>
      <w:r>
        <w:t xml:space="preserve">    swigfaissJNI.IndexIVFFlat_add_core(swigCPtr, this, n, SWIGTYPE_p_float.getCPtr(x), SWIGTYPE_p_long_long.getCPtr(xids.data()), xids, SWIGTYPE_p_long_long.getCPtr(precomputed_idx.data()), precomputed_idx);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codes, boolean include_listnos) {</w:t>
      </w:r>
    </w:p>
    <w:p>
      <w:pPr>
        <w:jc w:val="both"/>
      </w:pPr>
      <w:r>
        <w:t xml:space="preserve">    swigfaissJNI.IndexIVFFlat_encode_vectors__SWIG_0(swigCPtr, this, n, SWIGTYPE_p_float.getCPtr(x), SWIGTYPE_p_long_long.getCPtr(list_nos.data()), list_nos, SWIGTYPE_p_unsigned_char.getCPtr(codes), include_listnos);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codes) {</w:t>
      </w:r>
    </w:p>
    <w:p>
      <w:pPr>
        <w:jc w:val="both"/>
      </w:pPr>
      <w:r>
        <w:t xml:space="preserve">    swigfaissJNI.IndexIVFFlat_encode_vectors__SWIG_1(swigCPtr, this, n, SWIGTYPE_p_float.getCPtr(x), SWIGTYPE_p_long_long.getCPtr(list_nos.data()), list_nos,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SWIGTYPE_p_faiss__InvertedListScanner get_InvertedListScanner(boolean store_pairs) {</w:t>
      </w:r>
    </w:p>
    <w:p>
      <w:pPr>
        <w:jc w:val="both"/>
      </w:pPr>
      <w:r>
        <w:t xml:space="preserve">    long cPtr = swigfaissJNI.IndexIVFFlat_get_InvertedListScanner(swigCPtr, this, store_pairs);</w:t>
      </w:r>
    </w:p>
    <w:p>
      <w:pPr>
        <w:jc w:val="both"/>
      </w:pPr>
      <w:r>
        <w:t xml:space="preserve">    return (cPtr == 0) ? null : new SWIGTYPE_p_faiss__InvertedListScanner(cPtr,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reconstruct_from_offset(long list_no, long offset, SWIGTYPE_p_float recons) {</w:t>
      </w:r>
    </w:p>
    <w:p>
      <w:pPr>
        <w:jc w:val="both"/>
      </w:pPr>
      <w:r>
        <w:t xml:space="preserve">    swigfaissJNI.IndexIVFFlat_reconstruct_from_offset(swigCPtr, this, list_no, offset,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swigfaissJNI.IndexIVFFlat_sa_decode(swigCPtr,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IndexIVFFlat() {</w:t>
      </w:r>
    </w:p>
    <w:p>
      <w:pPr>
        <w:jc w:val="both"/>
      </w:pPr>
      <w:r>
        <w:t xml:space="preserve">    this(swigfaissJNI.new_IndexIVFFlat__SWIG_2(),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