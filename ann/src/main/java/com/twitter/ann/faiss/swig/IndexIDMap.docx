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IndexIDMap extends Index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IndexIDMap(long cPtr, boolean cMemoryOwn) {</w:t>
      </w:r>
    </w:p>
    <w:p>
      <w:pPr>
        <w:jc w:val="both"/>
      </w:pPr>
      <w:r>
        <w:t xml:space="preserve">    super(swigfaissJNI.IndexIDMap_SWIGUpcast(cPtr), cMemoryOwn);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getCPtr(IndexIDMap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swigfaissJNI.delete_IndexIDMap(swigCPtr);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super.delete();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setIndex(Index value) {</w:t>
      </w:r>
    </w:p>
    <w:p>
      <w:pPr>
        <w:jc w:val="both"/>
      </w:pPr>
      <w:r>
        <w:t xml:space="preserve">    swigfaissJNI.IndexIDMap_index_set(swigCPtr, this, Index.getCPtr(value),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Index getIndex() {</w:t>
      </w:r>
    </w:p>
    <w:p>
      <w:pPr>
        <w:jc w:val="both"/>
      </w:pPr>
      <w:r>
        <w:t xml:space="preserve">    long cPtr = swigfaissJNI.IndexIDMap_index_get(swigCPtr, this);</w:t>
      </w:r>
    </w:p>
    <w:p>
      <w:pPr>
        <w:jc w:val="both"/>
      </w:pPr>
      <w:r>
        <w:t xml:space="preserve">    return (cPtr == 0) ? null : new Index(cPtr,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setOwn_fields(boolean value) {</w:t>
      </w:r>
    </w:p>
    <w:p>
      <w:pPr>
        <w:jc w:val="both"/>
      </w:pPr>
      <w:r>
        <w:t xml:space="preserve">    swigfaissJNI.IndexIDMap_own_fields_set(swigCPtr,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getOwn_fields() {</w:t>
      </w:r>
    </w:p>
    <w:p>
      <w:pPr>
        <w:jc w:val="both"/>
      </w:pPr>
      <w:r>
        <w:t xml:space="preserve">    return swigfaissJNI.IndexIDMap_own_fields_get(swigCPtr,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setId_map(SWIGTYPE_p_std__vectorT_int64_t_t value) {</w:t>
      </w:r>
    </w:p>
    <w:p>
      <w:pPr>
        <w:jc w:val="both"/>
      </w:pPr>
      <w:r>
        <w:t xml:space="preserve">    swigfaissJNI.IndexIDMap_id_map_set(swigCPtr, this, SWIGTYPE_p_std__vectorT_int64_t_t.getCPtr(value));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SWIGTYPE_p_std__vectorT_int64_t_t getId_map() {</w:t>
      </w:r>
    </w:p>
    <w:p>
      <w:pPr>
        <w:jc w:val="both"/>
      </w:pPr>
      <w:r>
        <w:t xml:space="preserve">    long cPtr = swigfaissJNI.IndexIDMap_id_map_get(swigCPtr, this);</w:t>
      </w:r>
    </w:p>
    <w:p>
      <w:pPr>
        <w:jc w:val="both"/>
      </w:pPr>
      <w:r>
        <w:t xml:space="preserve">    return (cPtr == 0) ? null : new SWIGTYPE_p_std__vectorT_int64_t_t(cPtr,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IndexIDMap(Index index) {</w:t>
      </w:r>
    </w:p>
    <w:p>
      <w:pPr>
        <w:jc w:val="both"/>
      </w:pPr>
      <w:r>
        <w:t xml:space="preserve">    this(swigfaissJNI.new_IndexIDMap__SWIG_0(Index.getCPtr(index), index),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add_with_ids(long n, SWIGTYPE_p_float x, LongVector xids) {</w:t>
      </w:r>
    </w:p>
    <w:p>
      <w:pPr>
        <w:jc w:val="both"/>
      </w:pPr>
      <w:r>
        <w:t xml:space="preserve">    swigfaissJNI.IndexIDMap_add_with_ids(swigCPtr, this, n, SWIGTYPE_p_float.getCPtr(x), SWIGTYPE_p_long_long.getCPtr(xids.data()), xids);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add(long n, SWIGTYPE_p_float x) {</w:t>
      </w:r>
    </w:p>
    <w:p>
      <w:pPr>
        <w:jc w:val="both"/>
      </w:pPr>
      <w:r>
        <w:t xml:space="preserve">    swigfaissJNI.IndexIDMap_add(swigCPtr, this, n, SWIGTYPE_p_float.getCPtr(x));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search(long n, SWIGTYPE_p_float x, long k, SWIGTYPE_p_float distances, LongVector labels) {</w:t>
      </w:r>
    </w:p>
    <w:p>
      <w:pPr>
        <w:jc w:val="both"/>
      </w:pPr>
      <w:r>
        <w:t xml:space="preserve">    swigfaissJNI.IndexIDMap_search(swigCPtr, this, n, SWIGTYPE_p_float.getCPtr(x), k, SWIGTYPE_p_float.getCPtr(distances), SWIGTYPE_p_long_long.getCPtr(labels.data()), labels);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train(long n, SWIGTYPE_p_float x) {</w:t>
      </w:r>
    </w:p>
    <w:p>
      <w:pPr>
        <w:jc w:val="both"/>
      </w:pPr>
      <w:r>
        <w:t xml:space="preserve">    swigfaissJNI.IndexIDMap_train(swigCPtr, this, n, SWIGTYPE_p_float.getCPtr(x));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reset() {</w:t>
      </w:r>
    </w:p>
    <w:p>
      <w:pPr>
        <w:jc w:val="both"/>
      </w:pPr>
      <w:r>
        <w:t xml:space="preserve">    swigfaissJNI.IndexIDMap_reset(swigCPtr,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remove_ids(IDSelector sel) {</w:t>
      </w:r>
    </w:p>
    <w:p>
      <w:pPr>
        <w:jc w:val="both"/>
      </w:pPr>
      <w:r>
        <w:t xml:space="preserve">    return swigfaissJNI.IndexIDMap_remove_ids(swigCPtr, this, IDSelector.getCPtr(sel), sel);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range_search(long n, SWIGTYPE_p_float x, float radius, RangeSearchResult result) {</w:t>
      </w:r>
    </w:p>
    <w:p>
      <w:pPr>
        <w:jc w:val="both"/>
      </w:pPr>
      <w:r>
        <w:t xml:space="preserve">    swigfaissJNI.IndexIDMap_range_search(swigCPtr, this, n, SWIGTYPE_p_float.getCPtr(x), radius, RangeSearchResult.getCPtr(result), result);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IndexIDMap() {</w:t>
      </w:r>
    </w:p>
    <w:p>
      <w:pPr>
        <w:jc w:val="both"/>
      </w:pPr>
      <w:r>
        <w:t xml:space="preserve">    this(swigfaissJNI.new_IndexIDMap__SWIG_1(),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