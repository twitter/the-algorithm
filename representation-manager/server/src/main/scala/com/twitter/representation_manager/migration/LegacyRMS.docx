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com.twitter.representation_manager.migration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com.twitter.contentrecommender.store.ApeEntityEmbeddingStore</w:t>
      </w:r>
    </w:p>
    <w:p>
      <w:pPr>
        <w:jc w:val="both"/>
      </w:pPr>
      <w:r>
        <w:t>import com.twitter.contentrecommender.store.InterestsOptOutStore</w:t>
      </w:r>
    </w:p>
    <w:p>
      <w:pPr>
        <w:jc w:val="both"/>
      </w:pPr>
      <w:r>
        <w:t>import com.twitter.contentrecommender.store.SemanticCoreTopicSeedStore</w:t>
      </w:r>
    </w:p>
    <w:p>
      <w:pPr>
        <w:jc w:val="both"/>
      </w:pPr>
      <w:r>
        <w:t>import com.twitter.contentrecommender.twistly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com.twitter.escherbird.util.uttclient.CacheConfigV2</w:t>
      </w:r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com.twitter.escherbird.util.uttclient.UttClientCacheConfigsV2</w:t>
      </w:r>
    </w:p>
    <w:p>
      <w:pPr>
        <w:jc w:val="both"/>
      </w:pPr>
      <w:r>
        <w:t>import com.twitter.escherbird.utt.strato.thriftscala.Environment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com.twitter.frigate.common.util.SeqLongInjection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com.twitter.interests.thriftscala.InterestsThriftService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com.twitter.relevance_platform.common.readablestore.ReadableStoreWithTimeout</w:t>
      </w:r>
    </w:p>
    <w:p>
      <w:pPr>
        <w:jc w:val="both"/>
      </w:pPr>
      <w:r>
        <w:t>import com.twitter.representation_manager.common.RepresentationManagerDecider</w:t>
      </w:r>
    </w:p>
    <w:p>
      <w:pPr>
        <w:jc w:val="both"/>
      </w:pPr>
      <w:r>
        <w:t>import com.twitter.representation_manager.store.DeciderConstants</w:t>
      </w:r>
    </w:p>
    <w:p>
      <w:pPr>
        <w:jc w:val="both"/>
      </w:pPr>
      <w:r>
        <w:t>import com.twitter.representation_manager.store.DeciderKey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com.twitter.simclusters_v2.common.SimClustersEmbeddingIdCacheKeyBuilder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com.twitter.simclusters_v2.summingbird.stores.PersistentTweetEmbeddingStore</w:t>
      </w:r>
    </w:p>
    <w:p>
      <w:pPr>
        <w:jc w:val="both"/>
      </w:pPr>
      <w:r>
        <w:t>import com.twitter.simclusters_v2.summingbird.stores.ProducerClusterEmbeddingReadableStores</w:t>
      </w:r>
    </w:p>
    <w:p>
      <w:pPr>
        <w:jc w:val="both"/>
      </w:pPr>
      <w:r>
        <w:t>import com.twitter.simclusters_v2.summingbird.stores.UserInterestedInReadableStore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com.twitter.simclusters_v2.thriftscala.ModelVersion.Model20m145k2020</w:t>
      </w:r>
    </w:p>
    <w:p>
      <w:pPr>
        <w:jc w:val="both"/>
      </w:pPr>
      <w:r>
        <w:t>import com.twitter.simclusters_v2.thriftscala.ModelVersion.Model20m145kUpdated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com.twitter.simclusters_v2.thriftscala.SimClustersMultiEmbedding</w:t>
      </w:r>
    </w:p>
    <w:p>
      <w:pPr>
        <w:jc w:val="both"/>
      </w:pPr>
      <w:r>
        <w:t>import com.twitter.simclusters_v2.thriftscala.SimClustersMultiEmbeddingId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com.twitter.storehaus_internal.manhattan.Athena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com.twitter.tweetypie.util.UserId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class LegacyRMS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cacheClient: Client,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clientId: ClientId,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@Named("cacheHashKeyPrefix") val cacheHashKeyPrefix: String = "RMS",</w:t>
      </w:r>
    </w:p>
    <w:p>
      <w:pPr>
        <w:jc w:val="both"/>
      </w:pPr>
      <w:r>
        <w:t xml:space="preserve">  @Named("useContentRecommenderConfiguration") val useContentRecommenderConfiguration: Boolean =</w:t>
      </w:r>
    </w:p>
    <w:p>
      <w:pPr>
        <w:jc w:val="both"/>
      </w:pPr>
      <w:r>
        <w:t xml:space="preserve">    false) {</w:t>
      </w:r>
    </w:p>
    <w:p>
      <w:pPr>
        <w:jc w:val="both"/>
      </w:pPr>
      <w:r/>
    </w:p>
    <w:p>
      <w:pPr>
        <w:jc w:val="both"/>
      </w:pPr>
      <w:r>
        <w:t xml:space="preserve">  private val mhMtlsParams: ManhattanKVClientMtlsParams = ManhattanKVClientMtlsParams(</w:t>
      </w:r>
    </w:p>
    <w:p>
      <w:pPr>
        <w:jc w:val="both"/>
      </w:pPr>
      <w:r>
        <w:t xml:space="preserve">    serviceIdentifier)</w:t>
      </w:r>
    </w:p>
    <w:p>
      <w:pPr>
        <w:jc w:val="both"/>
      </w:pPr>
      <w:r>
        <w:t xml:space="preserve">  private val rmsDecider = RepresentationManagerDecider(decider)</w:t>
      </w:r>
    </w:p>
    <w:p>
      <w:pPr>
        <w:jc w:val="both"/>
      </w:pPr>
      <w:r>
        <w:t xml:space="preserve"> 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private val embeddingCacheKeyBuilder =</w:t>
      </w:r>
    </w:p>
    <w:p>
      <w:pPr>
        <w:jc w:val="both"/>
      </w:pPr>
      <w:r>
        <w:t xml:space="preserve">    SimClustersEmbeddingIdCacheKeyBuilder(keyHasher.hashKey, cacheHashKeyPrefix)</w:t>
      </w:r>
    </w:p>
    <w:p>
      <w:pPr>
        <w:jc w:val="both"/>
      </w:pPr>
      <w:r>
        <w:t xml:space="preserve">  private val statsReceiver = stats.scope("representation_management")</w:t>
      </w:r>
    </w:p>
    <w:p>
      <w:pPr>
        <w:jc w:val="both"/>
      </w:pPr>
      <w:r/>
    </w:p>
    <w:p>
      <w:pPr>
        <w:jc w:val="both"/>
      </w:pPr>
      <w:r>
        <w:t xml:space="preserve">  // Strato client, default timeout = 280ms</w:t>
      </w:r>
    </w:p>
    <w:p>
      <w:pPr>
        <w:jc w:val="both"/>
      </w:pPr>
      <w:r>
        <w:t xml:space="preserve">  val stratoClient: StratoClient =</w:t>
      </w:r>
    </w:p>
    <w:p>
      <w:pPr>
        <w:jc w:val="both"/>
      </w:pPr>
      <w:r>
        <w:t xml:space="preserve">    Strato.client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// Builds ThriftMux client builder for Content-Recommender service</w:t>
      </w:r>
    </w:p>
    <w:p>
      <w:pPr>
        <w:jc w:val="both"/>
      </w:pPr>
      <w:r>
        <w:t xml:space="preserve">  private def makeThriftClientBuilder(</w:t>
      </w:r>
    </w:p>
    <w:p>
      <w:pPr>
        <w:jc w:val="both"/>
      </w:pPr>
      <w:r>
        <w:t xml:space="preserve">    requestTimeout: Duration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.withRequestTimeout(requestTimeout)</w:t>
      </w:r>
    </w:p>
    <w:p>
      <w:pPr>
        <w:jc w:val="both"/>
      </w:pPr>
      <w:r>
        <w:t xml:space="preserve">      .withStatsReceiver(statsReceiver.scope("clnt"))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makeThriftClient[ThriftServiceType: ClassTag](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requestTimeout: Duration = 450.milliseconds</w:t>
      </w:r>
    </w:p>
    <w:p>
      <w:pPr>
        <w:jc w:val="both"/>
      </w:pPr>
      <w:r>
        <w:t xml:space="preserve">  ): ThriftServiceType = {</w:t>
      </w:r>
    </w:p>
    <w:p>
      <w:pPr>
        <w:jc w:val="both"/>
      </w:pPr>
      <w:r>
        <w:t xml:space="preserve">    makeThriftClientBuilder(requestTimeout)</w:t>
      </w:r>
    </w:p>
    <w:p>
      <w:pPr>
        <w:jc w:val="both"/>
      </w:pPr>
      <w:r>
        <w:t xml:space="preserve">      .build[ThriftServiceType](dest,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*** SimCluster Embedding Stores ******/</w:t>
      </w:r>
    </w:p>
    <w:p>
      <w:pPr>
        <w:jc w:val="both"/>
      </w:pPr>
      <w:r>
        <w:t xml:space="preserve">  implicit val simClustersEmbeddingIdInjection: Injection[SimClustersEmbeddingId, Array[Byte]] =</w:t>
      </w:r>
    </w:p>
    <w:p>
      <w:pPr>
        <w:jc w:val="both"/>
      </w:pPr>
      <w:r>
        <w:t xml:space="preserve">    BinaryScalaCodec(SimClustersEmbeddingId)</w:t>
      </w:r>
    </w:p>
    <w:p>
      <w:pPr>
        <w:jc w:val="both"/>
      </w:pPr>
      <w:r>
        <w:t xml:space="preserve">  implicit val simClustersEmbeddingInjection: Injection[ThriftSimClustersEmbedding, Array[Byte]] =</w:t>
      </w:r>
    </w:p>
    <w:p>
      <w:pPr>
        <w:jc w:val="both"/>
      </w:pPr>
      <w:r>
        <w:t xml:space="preserve">    BinaryScalaCodec(ThriftSimClustersEmbedding)</w:t>
      </w:r>
    </w:p>
    <w:p>
      <w:pPr>
        <w:jc w:val="both"/>
      </w:pPr>
      <w:r>
        <w:t xml:space="preserve">  implicit val simClustersMultiEmbeddingInjection: Injection[SimClustersMultiEmbedding, Array[</w:t>
      </w:r>
    </w:p>
    <w:p>
      <w:pPr>
        <w:jc w:val="both"/>
      </w:pPr>
      <w:r>
        <w:t xml:space="preserve">    Byte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BinaryScalaCodec(SimClustersMultiEmbedding)</w:t>
      </w:r>
    </w:p>
    <w:p>
      <w:pPr>
        <w:jc w:val="both"/>
      </w:pPr>
      <w:r>
        <w:t xml:space="preserve">  implicit val simClustersMultiEmbeddingIdInjection: Injection[SimClustersMultiEmbeddingId, Array[</w:t>
      </w:r>
    </w:p>
    <w:p>
      <w:pPr>
        <w:jc w:val="both"/>
      </w:pPr>
      <w:r>
        <w:t xml:space="preserve">    Byte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BinaryScalaCodec(SimClustersMultiEmbeddingId)</w:t>
      </w:r>
    </w:p>
    <w:p>
      <w:pPr>
        <w:jc w:val="both"/>
      </w:pPr>
      <w:r/>
    </w:p>
    <w:p>
      <w:pPr>
        <w:jc w:val="both"/>
      </w:pPr>
      <w:r>
        <w:t xml:space="preserve">  def getEmbeddingsDataset(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datasetName: String</w:t>
      </w:r>
    </w:p>
    <w:p>
      <w:pPr>
        <w:jc w:val="both"/>
      </w:pPr>
      <w:r>
        <w:t xml:space="preserve">  ): ReadableStore[SimClustersEmbeddingId, ThriftSimClustersEmbedding] = {</w:t>
      </w:r>
    </w:p>
    <w:p>
      <w:pPr>
        <w:jc w:val="both"/>
      </w:pPr>
      <w:r>
        <w:t xml:space="preserve">    ManhattanRO.getReadableStoreWithMtls[SimClustersEmbeddingId, ThriftSimClustersEmbedding](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 // not needed</w:t>
      </w:r>
    </w:p>
    <w:p>
      <w:pPr>
        <w:jc w:val="both"/>
      </w:pPr>
      <w:r>
        <w:t xml:space="preserve">        ApplicationID("content_recommender_athena"),</w:t>
      </w:r>
    </w:p>
    <w:p>
      <w:pPr>
        <w:jc w:val="both"/>
      </w:pPr>
      <w:r>
        <w:t xml:space="preserve">        DatasetName(datasetName), // this should be correct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logFavBasedLongestL2Tweet20M145K2020EmbeddingStore: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.longestL2NormTweetEmbeddingStoreManhattan(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PersistentTweetEmbeddingStore.LogFavBased20m145k2020Dataset,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maxLength = 10,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rawStore,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15.minutes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LZ4Injection.compose(BinaryScalaCodec(ThriftSimClustersEmbedding)),</w:t>
      </w:r>
    </w:p>
    <w:p>
      <w:pPr>
        <w:jc w:val="both"/>
      </w:pPr>
      <w:r>
        <w:t xml:space="preserve">      statsReceiver =</w:t>
      </w:r>
    </w:p>
    <w:p>
      <w:pPr>
        <w:jc w:val="both"/>
      </w:pPr>
      <w:r>
        <w:t xml:space="preserve">        statsReceiver.scope("log_fav_based_longest_l2_tweet_embedding_20m145k2020_mem_cache"),</w:t>
      </w:r>
    </w:p>
    <w:p>
      <w:pPr>
        <w:jc w:val="both"/>
      </w:pPr>
      <w:r>
        <w:t xml:space="preserve">      keyToString = { k =&gt;</w:t>
      </w:r>
    </w:p>
    <w:p>
      <w:pPr>
        <w:jc w:val="both"/>
      </w:pPr>
      <w:r>
        <w:t xml:space="preserve">        s"scez_l2:${LogFavBasedTweet}_${ModelVersions.Model20M145K2020}_$k"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inMemoryCacheStore: ReadableStore[SimClustersEmbeddingId, SimClustersEmbedding] =</w:t>
      </w:r>
    </w:p>
    <w:p>
      <w:pPr>
        <w:jc w:val="both"/>
      </w:pPr>
      <w:r>
        <w:t xml:space="preserve">      memcachedStore</w:t>
      </w:r>
    </w:p>
    <w:p>
      <w:pPr>
        <w:jc w:val="both"/>
      </w:pPr>
      <w:r>
        <w:t xml:space="preserve">        .composeKeyMapping[SimClustersEmbeddingId] {</w:t>
      </w:r>
    </w:p>
    <w:p>
      <w:pPr>
        <w:jc w:val="both"/>
      </w:pPr>
      <w:r>
        <w:t xml:space="preserve">          case SimClustersEmbeddingId(</w:t>
      </w:r>
    </w:p>
    <w:p>
      <w:pPr>
        <w:jc w:val="both"/>
      </w:pPr>
      <w:r>
        <w:t xml:space="preserve">                LogFavLongestL2EmbeddingTweet,</w:t>
      </w:r>
    </w:p>
    <w:p>
      <w:pPr>
        <w:jc w:val="both"/>
      </w:pPr>
      <w:r>
        <w:t xml:space="preserve">                Model20m145k2020,</w:t>
      </w:r>
    </w:p>
    <w:p>
      <w:pPr>
        <w:jc w:val="both"/>
      </w:pPr>
      <w:r>
        <w:t xml:space="preserve">                InternalId.TweetId(tweetId)) =&gt;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inMemoryCacheStore,</w:t>
      </w:r>
    </w:p>
    <w:p>
      <w:pPr>
        <w:jc w:val="both"/>
      </w:pPr>
      <w:r>
        <w:t xml:space="preserve">      ttl = 12.minute,</w:t>
      </w:r>
    </w:p>
    <w:p>
      <w:pPr>
        <w:jc w:val="both"/>
      </w:pPr>
      <w:r>
        <w:t xml:space="preserve">      maxKeys = 1048575,</w:t>
      </w:r>
    </w:p>
    <w:p>
      <w:pPr>
        <w:jc w:val="both"/>
      </w:pPr>
      <w:r>
        <w:t xml:space="preserve">      cacheName = "log_fav_based_longest_l2_tweet_embedding_20m145k2020_cache",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)(statsReceiver.scope("log_fav_based_longest_l2_tweet_embedding_20m145k2020_store"))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logFavBased20M145KUpdatedTweetEmbeddingStore: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.mostRecentTweetEmbeddingStoreManhattan(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PersistentTweetEmbeddingStore.LogFavBased20m145kUpdatedDataset,</w:t>
      </w:r>
    </w:p>
    <w:p>
      <w:pPr>
        <w:jc w:val="both"/>
      </w:pPr>
      <w:r>
        <w:t xml:space="preserve">          statsReceiver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rawStore,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10.minutes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LZ4Injection.compose(BinaryScalaCodec(ThriftSimClustersEmbedding)),</w:t>
      </w:r>
    </w:p>
    <w:p>
      <w:pPr>
        <w:jc w:val="both"/>
      </w:pPr>
      <w:r>
        <w:t xml:space="preserve">      statsReceiver = statsReceiver.scope("log_fav_based_tweet_embedding_mem_cache"),</w:t>
      </w:r>
    </w:p>
    <w:p>
      <w:pPr>
        <w:jc w:val="both"/>
      </w:pPr>
      <w:r>
        <w:t xml:space="preserve">      keyToString = { k =&gt;</w:t>
      </w:r>
    </w:p>
    <w:p>
      <w:pPr>
        <w:jc w:val="both"/>
      </w:pPr>
      <w:r>
        <w:t xml:space="preserve">        // SimClusters_embedding_LZ4/embeddingType_modelVersion_tweetId</w:t>
      </w:r>
    </w:p>
    <w:p>
      <w:pPr>
        <w:jc w:val="both"/>
      </w:pPr>
      <w:r>
        <w:t xml:space="preserve">        s"scez:${LogFavBasedTweet}_${ModelVersions.Model20M145KUpdated}_$k"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inMemoryCacheStore: ReadableStore[SimClustersEmbeddingId, SimClustersEmbedding] = {</w:t>
      </w:r>
    </w:p>
    <w:p>
      <w:pPr>
        <w:jc w:val="both"/>
      </w:pPr>
      <w:r>
        <w:t xml:space="preserve">      memcachedStore</w:t>
      </w:r>
    </w:p>
    <w:p>
      <w:pPr>
        <w:jc w:val="both"/>
      </w:pPr>
      <w:r>
        <w:t xml:space="preserve">        .composeKeyMapping[SimClustersEmbeddingId] {</w:t>
      </w:r>
    </w:p>
    <w:p>
      <w:pPr>
        <w:jc w:val="both"/>
      </w:pPr>
      <w:r>
        <w:t xml:space="preserve">          case SimClustersEmbeddingId(</w:t>
      </w:r>
    </w:p>
    <w:p>
      <w:pPr>
        <w:jc w:val="both"/>
      </w:pPr>
      <w:r>
        <w:t xml:space="preserve">                LogFavBasedTweet,</w:t>
      </w:r>
    </w:p>
    <w:p>
      <w:pPr>
        <w:jc w:val="both"/>
      </w:pPr>
      <w:r>
        <w:t xml:space="preserve">                Model20m145kUpdated,</w:t>
      </w:r>
    </w:p>
    <w:p>
      <w:pPr>
        <w:jc w:val="both"/>
      </w:pPr>
      <w:r>
        <w:t xml:space="preserve">                InternalId.TweetId(tweetId)) =&gt;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.mapValues(SimClustersEmbedding(_))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inMemoryCacheStore,</w:t>
      </w:r>
    </w:p>
    <w:p>
      <w:pPr>
        <w:jc w:val="both"/>
      </w:pPr>
      <w:r>
        <w:t xml:space="preserve">      ttl = 5.minute,</w:t>
      </w:r>
    </w:p>
    <w:p>
      <w:pPr>
        <w:jc w:val="both"/>
      </w:pPr>
      <w:r>
        <w:t xml:space="preserve">      maxKeys = 1048575, // 200MB</w:t>
      </w:r>
    </w:p>
    <w:p>
      <w:pPr>
        <w:jc w:val="both"/>
      </w:pPr>
      <w:r>
        <w:t xml:space="preserve">      cacheName = "log_fav_based_tweet_embedding_cache",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)(statsReceiver.scope("log_fav_based_tweet_embedding_store"))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logFavBased20M145K2020TweetEmbeddingStore: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PersistentTweetEmbeddingStore</w:t>
      </w:r>
    </w:p>
    <w:p>
      <w:pPr>
        <w:jc w:val="both"/>
      </w:pPr>
      <w:r>
        <w:t xml:space="preserve">        .mostRecentTweetEmbeddingStoreManhattan(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PersistentTweetEmbeddingStore.LogFavBased20m145k2020Dataset,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maxLength = 10,</w:t>
      </w:r>
    </w:p>
    <w:p>
      <w:pPr>
        <w:jc w:val="both"/>
      </w:pPr>
      <w:r>
        <w:t xml:space="preserve">        ).mapValues(_.toThrift)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rawStore,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15.minutes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LZ4Injection.compose(BinaryScalaCodec(ThriftSimClustersEmbedding)),</w:t>
      </w:r>
    </w:p>
    <w:p>
      <w:pPr>
        <w:jc w:val="both"/>
      </w:pPr>
      <w:r>
        <w:t xml:space="preserve">      statsReceiver = statsReceiver.scope("log_fav_based_tweet_embedding_20m145k2020_mem_cache"),</w:t>
      </w:r>
    </w:p>
    <w:p>
      <w:pPr>
        <w:jc w:val="both"/>
      </w:pPr>
      <w:r>
        <w:t xml:space="preserve">      keyToString = { k =&gt;</w:t>
      </w:r>
    </w:p>
    <w:p>
      <w:pPr>
        <w:jc w:val="both"/>
      </w:pPr>
      <w:r>
        <w:t xml:space="preserve">        // SimClusters_embedding_LZ4/embeddingType_modelVersion_tweetId</w:t>
      </w:r>
    </w:p>
    <w:p>
      <w:pPr>
        <w:jc w:val="both"/>
      </w:pPr>
      <w:r>
        <w:t xml:space="preserve">        s"scez:${LogFavBasedTweet}_${ModelVersions.Model20M145K2020}_$k"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inMemoryCacheStore: ReadableStore[SimClustersEmbeddingId, SimClustersEmbedding] =</w:t>
      </w:r>
    </w:p>
    <w:p>
      <w:pPr>
        <w:jc w:val="both"/>
      </w:pPr>
      <w:r>
        <w:t xml:space="preserve">      memcachedStore</w:t>
      </w:r>
    </w:p>
    <w:p>
      <w:pPr>
        <w:jc w:val="both"/>
      </w:pPr>
      <w:r>
        <w:t xml:space="preserve">        .composeKeyMapping[SimClustersEmbeddingId] {</w:t>
      </w:r>
    </w:p>
    <w:p>
      <w:pPr>
        <w:jc w:val="both"/>
      </w:pPr>
      <w:r>
        <w:t xml:space="preserve">          case SimClustersEmbeddingId(</w:t>
      </w:r>
    </w:p>
    <w:p>
      <w:pPr>
        <w:jc w:val="both"/>
      </w:pPr>
      <w:r>
        <w:t xml:space="preserve">                LogFavBasedTweet,</w:t>
      </w:r>
    </w:p>
    <w:p>
      <w:pPr>
        <w:jc w:val="both"/>
      </w:pPr>
      <w:r>
        <w:t xml:space="preserve">                Model20m145k2020,</w:t>
      </w:r>
    </w:p>
    <w:p>
      <w:pPr>
        <w:jc w:val="both"/>
      </w:pPr>
      <w:r>
        <w:t xml:space="preserve">                InternalId.TweetId(tweetId)) =&gt;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inMemoryCacheStore,</w:t>
      </w:r>
    </w:p>
    <w:p>
      <w:pPr>
        <w:jc w:val="both"/>
      </w:pPr>
      <w:r>
        <w:t xml:space="preserve">      ttl = 12.minute,</w:t>
      </w:r>
    </w:p>
    <w:p>
      <w:pPr>
        <w:jc w:val="both"/>
      </w:pPr>
      <w:r>
        <w:t xml:space="preserve">      maxKeys = 16777215,</w:t>
      </w:r>
    </w:p>
    <w:p>
      <w:pPr>
        <w:jc w:val="both"/>
      </w:pPr>
      <w:r>
        <w:t xml:space="preserve">      cacheName = "log_fav_based_tweet_embedding_20m145k2020_cache",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)(statsReceiver.scope("log_fav_based_tweet_embedding_20m145k2020_store"))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favBasedTfgTopicEmbedding2020Store: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stratoStore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.withUnitView[SimClustersEmbeddingId,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"recommendations/simclusters_v2/embeddings/favBasedTFGTopic20M145K2020")</w:t>
      </w:r>
    </w:p>
    <w:p>
      <w:pPr>
        <w:jc w:val="both"/>
      </w:pPr>
      <w:r/>
    </w:p>
    <w:p>
      <w:pPr>
        <w:jc w:val="both"/>
      </w:pPr>
      <w:r>
        <w:t xml:space="preserve">    val truncatedStore = stratoStore.mapValues { embedding =&gt;</w:t>
      </w:r>
    </w:p>
    <w:p>
      <w:pPr>
        <w:jc w:val="both"/>
      </w:pPr>
      <w:r>
        <w:t xml:space="preserve">      SimClustersEmbedding(embedding, truncate = 50)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ObservedCachedReadableStore.from(</w:t>
      </w:r>
    </w:p>
    <w:p>
      <w:pPr>
        <w:jc w:val="both"/>
      </w:pPr>
      <w:r>
        <w:t xml:space="preserve">      ObservedReadableStore(truncatedStore)(</w:t>
      </w:r>
    </w:p>
    <w:p>
      <w:pPr>
        <w:jc w:val="both"/>
      </w:pPr>
      <w:r>
        <w:t xml:space="preserve">        statsReceiver.scope("fav_tfg_topic_embedding_2020_cache_backing_store")),</w:t>
      </w:r>
    </w:p>
    <w:p>
      <w:pPr>
        <w:jc w:val="both"/>
      </w:pPr>
      <w:r>
        <w:t xml:space="preserve">      ttl = 12.hours,</w:t>
      </w:r>
    </w:p>
    <w:p>
      <w:pPr>
        <w:jc w:val="both"/>
      </w:pPr>
      <w:r>
        <w:t xml:space="preserve">      maxKeys = 262143, // 200MB</w:t>
      </w:r>
    </w:p>
    <w:p>
      <w:pPr>
        <w:jc w:val="both"/>
      </w:pPr>
      <w:r>
        <w:t xml:space="preserve">      cacheName = "fav_tfg_topic_embedding_2020_cache",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)(statsReceiver.scope("fav_tfg_topic_embedding_2020_cache"))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logFavBasedApe20M145K2020EmbeddingStore: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.withUnitView[SimClustersEmbeddingId,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"recommendations/simclusters_v2/embeddings/logFavBasedAPE20M145K2020")</w:t>
      </w:r>
    </w:p>
    <w:p>
      <w:pPr>
        <w:jc w:val="both"/>
      </w:pPr>
      <w:r>
        <w:t xml:space="preserve">        .composeKeyMapping[SimClustersEmbeddingId] {</w:t>
      </w:r>
    </w:p>
    <w:p>
      <w:pPr>
        <w:jc w:val="both"/>
      </w:pPr>
      <w:r>
        <w:t xml:space="preserve">          case SimClustersEmbeddingId(</w:t>
      </w:r>
    </w:p>
    <w:p>
      <w:pPr>
        <w:jc w:val="both"/>
      </w:pPr>
      <w:r>
        <w:t xml:space="preserve">                AggregatableLogFavBasedProducer,</w:t>
      </w:r>
    </w:p>
    <w:p>
      <w:pPr>
        <w:jc w:val="both"/>
      </w:pPr>
      <w:r>
        <w:t xml:space="preserve">                Model20m145k2020,</w:t>
      </w:r>
    </w:p>
    <w:p>
      <w:pPr>
        <w:jc w:val="both"/>
      </w:pPr>
      <w:r>
        <w:t xml:space="preserve">                internalId) =&gt;</w:t>
      </w:r>
    </w:p>
    <w:p>
      <w:pPr>
        <w:jc w:val="both"/>
      </w:pPr>
      <w:r>
        <w:t xml:space="preserve">            SimClustersEmbeddingId(AggregatableLogFavBasedProducer, Model20m145k2020, internalId)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.mapValues(embedding =&gt; SimClustersEmbedding(embedding, 50))</w:t>
      </w:r>
    </w:p>
    <w:p>
      <w:pPr>
        <w:jc w:val="both"/>
      </w:pPr>
      <w:r>
        <w:t xml:space="preserve">    )(statsReceiver.scope("aggregatable_producer_embeddings_by_logfav_score_2020"))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interestService: InterestsThriftService.MethodPerEndpoint =</w:t>
      </w:r>
    </w:p>
    <w:p>
      <w:pPr>
        <w:jc w:val="both"/>
      </w:pPr>
      <w:r>
        <w:t xml:space="preserve">    makeThriftClient[InterestsThriftService.MethodPerEndpoint](</w:t>
      </w:r>
    </w:p>
    <w:p>
      <w:pPr>
        <w:jc w:val="both"/>
      </w:pPr>
      <w:r>
        <w:t xml:space="preserve">      "/s/interests-thrift-service/interests-thrift-service",</w:t>
      </w:r>
    </w:p>
    <w:p>
      <w:pPr>
        <w:jc w:val="both"/>
      </w:pPr>
      <w:r>
        <w:t xml:space="preserve">      "interests_thrift_service"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interestsOptOutStore: InterestsOptOutStore = InterestsOptOutStore(interestService)</w:t>
      </w:r>
    </w:p>
    <w:p>
      <w:pPr>
        <w:jc w:val="both"/>
      </w:pPr>
      <w:r/>
    </w:p>
    <w:p>
      <w:pPr>
        <w:jc w:val="both"/>
      </w:pPr>
      <w:r>
        <w:t xml:space="preserve">  // Save 2 ^ 18 UTTs. Promising 100% cache rate</w:t>
      </w:r>
    </w:p>
    <w:p>
      <w:pPr>
        <w:jc w:val="both"/>
      </w:pPr>
      <w:r>
        <w:t xml:space="preserve">  lazy val defaultCacheConfigV2: CacheConfigV2 = CacheConfigV2(262143)</w:t>
      </w:r>
    </w:p>
    <w:p>
      <w:pPr>
        <w:jc w:val="both"/>
      </w:pPr>
      <w:r>
        <w:t xml:space="preserve">  lazy val uttClientCacheConfigsV2: UttClientCacheConfigsV2 = UttClientCacheConfigsV2(</w:t>
      </w:r>
    </w:p>
    <w:p>
      <w:pPr>
        <w:jc w:val="both"/>
      </w:pPr>
      <w:r>
        <w:t xml:space="preserve">    getTaxonomyConfig = defaultCacheConfigV2,</w:t>
      </w:r>
    </w:p>
    <w:p>
      <w:pPr>
        <w:jc w:val="both"/>
      </w:pPr>
      <w:r>
        <w:t xml:space="preserve">    getUttTaxonomyConfig = defaultCacheConfigV2,</w:t>
      </w:r>
    </w:p>
    <w:p>
      <w:pPr>
        <w:jc w:val="both"/>
      </w:pPr>
      <w:r>
        <w:t xml:space="preserve">    getLeafIds = defaultCacheConfigV2,</w:t>
      </w:r>
    </w:p>
    <w:p>
      <w:pPr>
        <w:jc w:val="both"/>
      </w:pPr>
      <w:r>
        <w:t xml:space="preserve">    getLeafUttEntities = defaultCacheConfigV2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CachedUttClient to use StratoClient</w:t>
      </w:r>
    </w:p>
    <w:p>
      <w:pPr>
        <w:jc w:val="both"/>
      </w:pPr>
      <w:r>
        <w:t xml:space="preserve">  lazy val cachedUttClientV2: CachedUttClientV2 = new CachedUttClientV2(</w:t>
      </w:r>
    </w:p>
    <w:p>
      <w:pPr>
        <w:jc w:val="both"/>
      </w:pPr>
      <w:r>
        <w:t xml:space="preserve">    stratoClient = stratoClient,</w:t>
      </w:r>
    </w:p>
    <w:p>
      <w:pPr>
        <w:jc w:val="both"/>
      </w:pPr>
      <w:r>
        <w:t xml:space="preserve">    env = Environment.Prod,</w:t>
      </w:r>
    </w:p>
    <w:p>
      <w:pPr>
        <w:jc w:val="both"/>
      </w:pPr>
      <w:r>
        <w:t xml:space="preserve">    cacheConfigs = uttClientCacheConfigsV2,</w:t>
      </w:r>
    </w:p>
    <w:p>
      <w:pPr>
        <w:jc w:val="both"/>
      </w:pPr>
      <w:r>
        <w:t xml:space="preserve">    statsReceiver = statsReceiver.scope("cached_utt_client")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semanticCoreTopicSeedStore: ReadableStore[</w:t>
      </w:r>
    </w:p>
    <w:p>
      <w:pPr>
        <w:jc w:val="both"/>
      </w:pPr>
      <w:r>
        <w:t xml:space="preserve">    SemanticCoreTopicSeedStore.Key,</w:t>
      </w:r>
    </w:p>
    <w:p>
      <w:pPr>
        <w:jc w:val="both"/>
      </w:pPr>
      <w:r>
        <w:t xml:space="preserve">    Seq[UserId]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 Up to 1000 Long seeds per topic/language = 62.5kb per topic/language (worst case)</w:t>
      </w:r>
    </w:p>
    <w:p>
      <w:pPr>
        <w:jc w:val="both"/>
      </w:pPr>
      <w:r>
        <w:t xml:space="preserve">      Assume ~10k active topic/languages ~= 650MB (worst case)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underlying = new SemanticCoreTopicSeedStore(cachedUttClientV2, interestsOptOutStore)(</w:t>
      </w:r>
    </w:p>
    <w:p>
      <w:pPr>
        <w:jc w:val="both"/>
      </w:pPr>
      <w:r>
        <w:t xml:space="preserve">      statsReceiver.scope("semantic_core_topic_seed_store"))</w:t>
      </w:r>
    </w:p>
    <w:p>
      <w:pPr>
        <w:jc w:val="both"/>
      </w:pPr>
      <w:r/>
    </w:p>
    <w:p>
      <w:pPr>
        <w:jc w:val="both"/>
      </w:pPr>
      <w:r>
        <w:t xml:space="preserve">    val memcacheStore = ObservedMemcachedReadableStore.fromCacheClient(</w:t>
      </w:r>
    </w:p>
    <w:p>
      <w:pPr>
        <w:jc w:val="both"/>
      </w:pPr>
      <w:r>
        <w:t xml:space="preserve">      backingStore = underlying,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12.hours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SeqLongInjection,</w:t>
      </w:r>
    </w:p>
    <w:p>
      <w:pPr>
        <w:jc w:val="both"/>
      </w:pPr>
      <w:r>
        <w:t xml:space="preserve">      statsReceiver = statsReceiver.scope("topic_producer_seed_store_mem_cache"),</w:t>
      </w:r>
    </w:p>
    <w:p>
      <w:pPr>
        <w:jc w:val="both"/>
      </w:pPr>
      <w:r>
        <w:t xml:space="preserve">      keyToString = { k =&gt; s"tpss:${k.entityId}_${k.languageCode}"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ObservedCachedReadableStore.from[SemanticCoreTopicSeedStore.Key, Seq[UserId]](</w:t>
      </w:r>
    </w:p>
    <w:p>
      <w:pPr>
        <w:jc w:val="both"/>
      </w:pPr>
      <w:r>
        <w:t xml:space="preserve">      store = memcacheStore,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20e3.toInt,</w:t>
      </w:r>
    </w:p>
    <w:p>
      <w:pPr>
        <w:jc w:val="both"/>
      </w:pPr>
      <w:r>
        <w:t xml:space="preserve">      cacheName = "topic_producer_seed_store_cache",</w:t>
      </w:r>
    </w:p>
    <w:p>
      <w:pPr>
        <w:jc w:val="both"/>
      </w:pPr>
      <w:r>
        <w:t xml:space="preserve">      windowSize = 5000</w:t>
      </w:r>
    </w:p>
    <w:p>
      <w:pPr>
        <w:jc w:val="both"/>
      </w:pPr>
      <w:r>
        <w:t xml:space="preserve">    )(statsReceiver.scope("topic_producer_seed_store_cache"))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logFavBasedApeEntity20M145K2020EmbeddingStore: ApeEntityEmbeddingStore = {</w:t>
      </w:r>
    </w:p>
    <w:p>
      <w:pPr>
        <w:jc w:val="both"/>
      </w:pPr>
      <w:r>
        <w:t xml:space="preserve">    val apeStore = logFavBasedApe20M145K2020EmbeddingStore.composeKeyMapping[UserId]({ id =&gt;</w:t>
      </w:r>
    </w:p>
    <w:p>
      <w:pPr>
        <w:jc w:val="both"/>
      </w:pPr>
      <w:r>
        <w:t xml:space="preserve">      SimClustersEmbeddingId(</w:t>
      </w:r>
    </w:p>
    <w:p>
      <w:pPr>
        <w:jc w:val="both"/>
      </w:pPr>
      <w:r>
        <w:t xml:space="preserve">        AggregatableLogFavBasedProducer,</w:t>
      </w:r>
    </w:p>
    <w:p>
      <w:pPr>
        <w:jc w:val="both"/>
      </w:pPr>
      <w:r>
        <w:t xml:space="preserve">        Model20m145k2020,</w:t>
      </w:r>
    </w:p>
    <w:p>
      <w:pPr>
        <w:jc w:val="both"/>
      </w:pPr>
      <w:r>
        <w:t xml:space="preserve">        InternalId.UserId(id))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new ApeEntityEmbeddingStore(</w:t>
      </w:r>
    </w:p>
    <w:p>
      <w:pPr>
        <w:jc w:val="both"/>
      </w:pPr>
      <w:r>
        <w:t xml:space="preserve">      semanticCoreSeedStore = semanticCoreTopicSeedStore,</w:t>
      </w:r>
    </w:p>
    <w:p>
      <w:pPr>
        <w:jc w:val="both"/>
      </w:pPr>
      <w:r>
        <w:t xml:space="preserve">      aggregatableProducerEmbeddingStore = apeStore,</w:t>
      </w:r>
    </w:p>
    <w:p>
      <w:pPr>
        <w:jc w:val="both"/>
      </w:pPr>
      <w:r>
        <w:t xml:space="preserve">      statsReceiver = statsReceiver.scope("log_fav_based_ape_entity_2020_embedding_store"))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logFavBasedApeEntity20M145K2020EmbeddingCachedStore: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truncatedStore =</w:t>
      </w:r>
    </w:p>
    <w:p>
      <w:pPr>
        <w:jc w:val="both"/>
      </w:pPr>
      <w:r>
        <w:t xml:space="preserve">      logFavBasedApeEntity20M145K2020EmbeddingStore.mapValues(_.truncate(50).toThrift)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truncatedStore,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statsReceiver.scope("log_fav_based_ape_entity_2020_embedding_mem_cache"),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val inMemoryCachedStore =</w:t>
      </w:r>
    </w:p>
    <w:p>
      <w:pPr>
        <w:jc w:val="both"/>
      </w:pPr>
      <w:r>
        <w:t xml:space="preserve">      ObservedCachedReadableStore.from[SimClustersEmbeddingId, SimClustersEmbedding](</w:t>
      </w:r>
    </w:p>
    <w:p>
      <w:pPr>
        <w:jc w:val="both"/>
      </w:pPr>
      <w:r>
        <w:t xml:space="preserve">        memcachedStore,</w:t>
      </w:r>
    </w:p>
    <w:p>
      <w:pPr>
        <w:jc w:val="both"/>
      </w:pPr>
      <w:r>
        <w:t xml:space="preserve">        ttl = 6.hours,</w:t>
      </w:r>
    </w:p>
    <w:p>
      <w:pPr>
        <w:jc w:val="both"/>
      </w:pPr>
      <w:r>
        <w:t xml:space="preserve">        maxKeys = 262143,</w:t>
      </w:r>
    </w:p>
    <w:p>
      <w:pPr>
        <w:jc w:val="both"/>
      </w:pPr>
      <w:r>
        <w:t xml:space="preserve">        cacheName = "log_fav_based_ape_entity_2020_embedding_cache",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)(statsReceiver.scope("log_fav_based_ape_entity_2020_embedding_cached_store"))</w:t>
      </w:r>
    </w:p>
    <w:p>
      <w:pPr>
        <w:jc w:val="both"/>
      </w:pPr>
      <w:r/>
    </w:p>
    <w:p>
      <w:pPr>
        <w:jc w:val="both"/>
      </w:pPr>
      <w:r>
        <w:t xml:space="preserve">    DeciderableReadableStore(</w:t>
      </w:r>
    </w:p>
    <w:p>
      <w:pPr>
        <w:jc w:val="both"/>
      </w:pPr>
      <w:r>
        <w:t xml:space="preserve">      inMemoryCachedStore,</w:t>
      </w:r>
    </w:p>
    <w:p>
      <w:pPr>
        <w:jc w:val="both"/>
      </w:pPr>
      <w:r>
        <w:t xml:space="preserve">      rmsDecider.deciderGateBuilder.idGateWithHashing[SimClustersEmbeddingId](</w:t>
      </w:r>
    </w:p>
    <w:p>
      <w:pPr>
        <w:jc w:val="both"/>
      </w:pPr>
      <w:r>
        <w:t xml:space="preserve">        DeciderKey.enableLogFavBasedApeEntity20M145K2020EmbeddingCachedStore),</w:t>
      </w:r>
    </w:p>
    <w:p>
      <w:pPr>
        <w:jc w:val="both"/>
      </w:pPr>
      <w:r>
        <w:t xml:space="preserve">      statsReceiver.scope("log_fav_based_ape_entity_2020_embedding_deciderable_store")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relaxedLogFavBasedApe20M145K2020EmbeddingStore: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.withUnitView[SimClustersEmbeddingId,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"recommendations/simclusters_v2/embeddings/logFavBasedAPERelaxedFavEngagementThreshold20M145K2020")</w:t>
      </w:r>
    </w:p>
    <w:p>
      <w:pPr>
        <w:jc w:val="both"/>
      </w:pPr>
      <w:r>
        <w:t xml:space="preserve">        .composeKeyMapping[SimClustersEmbeddingId] {</w:t>
      </w:r>
    </w:p>
    <w:p>
      <w:pPr>
        <w:jc w:val="both"/>
      </w:pPr>
      <w:r>
        <w:t xml:space="preserve">          case SimClustersEmbeddingId(</w:t>
      </w:r>
    </w:p>
    <w:p>
      <w:pPr>
        <w:jc w:val="both"/>
      </w:pPr>
      <w:r>
        <w:t xml:space="preserve">                RelaxedAggregatableLogFavBasedProducer,</w:t>
      </w:r>
    </w:p>
    <w:p>
      <w:pPr>
        <w:jc w:val="both"/>
      </w:pPr>
      <w:r>
        <w:t xml:space="preserve">                Model20m145k2020,</w:t>
      </w:r>
    </w:p>
    <w:p>
      <w:pPr>
        <w:jc w:val="both"/>
      </w:pPr>
      <w:r>
        <w:t xml:space="preserve">                internalId) =&gt;</w:t>
      </w:r>
    </w:p>
    <w:p>
      <w:pPr>
        <w:jc w:val="both"/>
      </w:pPr>
      <w:r>
        <w:t xml:space="preserve">            SimClustersEmbeddingId(</w:t>
      </w:r>
    </w:p>
    <w:p>
      <w:pPr>
        <w:jc w:val="both"/>
      </w:pPr>
      <w:r>
        <w:t xml:space="preserve">              RelaxedAggregatableLogFavBasedProducer,</w:t>
      </w:r>
    </w:p>
    <w:p>
      <w:pPr>
        <w:jc w:val="both"/>
      </w:pPr>
      <w:r>
        <w:t xml:space="preserve">              Model20m145k2020,</w:t>
      </w:r>
    </w:p>
    <w:p>
      <w:pPr>
        <w:jc w:val="both"/>
      </w:pPr>
      <w:r>
        <w:t xml:space="preserve">              internalId)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.mapValues(embedding =&gt; SimClustersEmbedding(embedding).truncate(50))</w:t>
      </w:r>
    </w:p>
    <w:p>
      <w:pPr>
        <w:jc w:val="both"/>
      </w:pPr>
      <w:r>
        <w:t xml:space="preserve">    )(statsReceiver.scope(</w:t>
      </w:r>
    </w:p>
    <w:p>
      <w:pPr>
        <w:jc w:val="both"/>
      </w:pPr>
      <w:r>
        <w:t xml:space="preserve">      "aggregatable_producer_embeddings_by_logfav_score_relaxed_fav_engagement_threshold_2020"))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relaxedLogFavBasedApe20M145K2020EmbeddingCachedStore: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truncatedStore =</w:t>
      </w:r>
    </w:p>
    <w:p>
      <w:pPr>
        <w:jc w:val="both"/>
      </w:pPr>
      <w:r>
        <w:t xml:space="preserve">      relaxedLogFavBasedApe20M145K2020EmbeddingStore.mapValues(_.truncate(50).toThrift)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truncatedStore,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</w:t>
      </w:r>
    </w:p>
    <w:p>
      <w:pPr>
        <w:jc w:val="both"/>
      </w:pPr>
      <w:r>
        <w:t xml:space="preserve">          statsReceiver.scope("relaxed_log_fav_based_ape_entity_2020_embedding_mem_cache"),</w:t>
      </w:r>
    </w:p>
    <w:p>
      <w:pPr>
        <w:jc w:val="both"/>
      </w:pPr>
      <w:r>
        <w:t xml:space="preserve">        keyToString = { k: SimClustersEmbeddingId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"relaxed_log_fav_based_ape_entity_2020_embedding_cache",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)(statsReceiver.scope("relaxed_log_fav_based_ape_entity_2020_embedding_cache_store"))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favBasedProducer20M145K2020EmbeddingStore: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 ProducerClusterEmbeddingReadableStores</w:t>
      </w:r>
    </w:p>
    <w:p>
      <w:pPr>
        <w:jc w:val="both"/>
      </w:pPr>
      <w:r>
        <w:t xml:space="preserve">      .getProducerTopKSimClusters2020EmbeddingsStore(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).composeKeyMapping[SimClustersEmbeddingId] {</w:t>
      </w:r>
    </w:p>
    <w:p>
      <w:pPr>
        <w:jc w:val="both"/>
      </w:pPr>
      <w:r>
        <w:t xml:space="preserve">        case SimClustersEmbeddingId(</w:t>
      </w:r>
    </w:p>
    <w:p>
      <w:pPr>
        <w:jc w:val="both"/>
      </w:pPr>
      <w:r>
        <w:t xml:space="preserve">              FavBasedProducer,</w:t>
      </w:r>
    </w:p>
    <w:p>
      <w:pPr>
        <w:jc w:val="both"/>
      </w:pPr>
      <w:r>
        <w:t xml:space="preserve">              Model20m145k2020,</w:t>
      </w:r>
    </w:p>
    <w:p>
      <w:pPr>
        <w:jc w:val="both"/>
      </w:pPr>
      <w:r>
        <w:t xml:space="preserve">              InternalId.UserId(userId))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}.mapValues { topSimClustersWithScore =&gt;</w:t>
      </w:r>
    </w:p>
    <w:p>
      <w:pPr>
        <w:jc w:val="both"/>
      </w:pPr>
      <w:r>
        <w:t xml:space="preserve">        ThriftSimClustersEmbedding(topSimClustersWithScore.topClusters.take(10))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same memcache config as for favBasedUserInterestedIn20M145K2020Store</w:t>
      </w:r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24.hours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statsReceiver.scope("fav_based_producer_embedding_20M_145K_2020_mem_cache"),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12.hours,</w:t>
      </w:r>
    </w:p>
    <w:p>
      <w:pPr>
        <w:jc w:val="both"/>
      </w:pPr>
      <w:r>
        <w:t xml:space="preserve">      maxKeys = 16777215,</w:t>
      </w:r>
    </w:p>
    <w:p>
      <w:pPr>
        <w:jc w:val="both"/>
      </w:pPr>
      <w:r>
        <w:t xml:space="preserve">      cacheName = "fav_based_producer_embedding_20M_145K_2020_embedding_cache",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)(statsReceiver.scope("fav_based_producer_embedding_20M_145K_2020_embedding_store"))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interestedIn20M145KUpdatedStore: ReadableStore[UserId, ClustersUserIsInterestedIn] = {</w:t>
      </w:r>
    </w:p>
    <w:p>
      <w:pPr>
        <w:jc w:val="both"/>
      </w:pPr>
      <w:r>
        <w:t xml:space="preserve">    UserInterestedInReadableStore.defaultStoreWithMtls(</w:t>
      </w:r>
    </w:p>
    <w:p>
      <w:pPr>
        <w:jc w:val="both"/>
      </w:pPr>
      <w:r>
        <w:t xml:space="preserve">      mhMtlsParams,</w:t>
      </w:r>
    </w:p>
    <w:p>
      <w:pPr>
        <w:jc w:val="both"/>
      </w:pPr>
      <w:r>
        <w:t xml:space="preserve">      modelVersion = ModelVersions.Model20M145KUpdated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interestedIn20M145K2020Store: ReadableStore[UserId, ClustersUserIsInterestedIn] = {</w:t>
      </w:r>
    </w:p>
    <w:p>
      <w:pPr>
        <w:jc w:val="both"/>
      </w:pPr>
      <w:r>
        <w:t xml:space="preserve">    UserInterestedInReadableStore.defaultStoreWithMtls(</w:t>
      </w:r>
    </w:p>
    <w:p>
      <w:pPr>
        <w:jc w:val="both"/>
      </w:pPr>
      <w:r>
        <w:t xml:space="preserve">      mhMtlsParams,</w:t>
      </w:r>
    </w:p>
    <w:p>
      <w:pPr>
        <w:jc w:val="both"/>
      </w:pPr>
      <w:r>
        <w:t xml:space="preserve">      modelVersion = ModelVersions.Model20M145K2020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InterestedInFromPE20M145KUpdatedStore: ReadableStore[</w:t>
      </w:r>
    </w:p>
    <w:p>
      <w:pPr>
        <w:jc w:val="both"/>
      </w:pPr>
      <w:r>
        <w:t xml:space="preserve">    UserId,</w:t>
      </w:r>
    </w:p>
    <w:p>
      <w:pPr>
        <w:jc w:val="both"/>
      </w:pPr>
      <w:r>
        <w:t xml:space="preserve">    ClustersUserIsInterestedIn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UserInterestedInReadableStore.defaultIIPEStoreWithMtls(</w:t>
      </w:r>
    </w:p>
    <w:p>
      <w:pPr>
        <w:jc w:val="both"/>
      </w:pPr>
      <w:r>
        <w:t xml:space="preserve">      mhMtlsParams,</w:t>
      </w:r>
    </w:p>
    <w:p>
      <w:pPr>
        <w:jc w:val="both"/>
      </w:pPr>
      <w:r>
        <w:t xml:space="preserve">      modelVersion = ModelVersions.Model20M145KUpdated)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simClustersInterestedInStore: ReadableStore[</w:t>
      </w:r>
    </w:p>
    <w:p>
      <w:pPr>
        <w:jc w:val="both"/>
      </w:pPr>
      <w:r>
        <w:t xml:space="preserve">    (UserId, ModelVersion),</w:t>
      </w:r>
    </w:p>
    <w:p>
      <w:pPr>
        <w:jc w:val="both"/>
      </w:pPr>
      <w:r>
        <w:t xml:space="preserve">    ClustersUserIsInterestedIn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ReadableStore[(UserId, ModelVersion), ClustersUserIsInterestedIn] {</w:t>
      </w:r>
    </w:p>
    <w:p>
      <w:pPr>
        <w:jc w:val="both"/>
      </w:pPr>
      <w:r>
        <w:t xml:space="preserve">      override def get(k: (UserId, ModelVersion)): Future[Option[ClustersUserIsInterestedIn]] = {</w:t>
      </w:r>
    </w:p>
    <w:p>
      <w:pPr>
        <w:jc w:val="both"/>
      </w:pPr>
      <w:r>
        <w:t xml:space="preserve">        k match {</w:t>
      </w:r>
    </w:p>
    <w:p>
      <w:pPr>
        <w:jc w:val="both"/>
      </w:pPr>
      <w:r>
        <w:t xml:space="preserve">          case (userId, Model20m145kUpdated) =&gt;</w:t>
      </w:r>
    </w:p>
    <w:p>
      <w:pPr>
        <w:jc w:val="both"/>
      </w:pPr>
      <w:r>
        <w:t xml:space="preserve">            interestedIn20M145KUpdatedStore.get(userId)</w:t>
      </w:r>
    </w:p>
    <w:p>
      <w:pPr>
        <w:jc w:val="both"/>
      </w:pPr>
      <w:r>
        <w:t xml:space="preserve">          case (userId, Model20m145k2020) =&gt;</w:t>
      </w:r>
    </w:p>
    <w:p>
      <w:pPr>
        <w:jc w:val="both"/>
      </w:pPr>
      <w:r>
        <w:t xml:space="preserve">            interestedIn20M145K2020Store.get(userId)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simClustersInterestedInFromProducerEmbeddingsStore: ReadableStore[</w:t>
      </w:r>
    </w:p>
    <w:p>
      <w:pPr>
        <w:jc w:val="both"/>
      </w:pPr>
      <w:r>
        <w:t xml:space="preserve">    (UserId, ModelVersion),</w:t>
      </w:r>
    </w:p>
    <w:p>
      <w:pPr>
        <w:jc w:val="both"/>
      </w:pPr>
      <w:r>
        <w:t xml:space="preserve">    ClustersUserIsInterestedIn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ReadableStore[(UserId, ModelVersion), ClustersUserIsInterestedIn] {</w:t>
      </w:r>
    </w:p>
    <w:p>
      <w:pPr>
        <w:jc w:val="both"/>
      </w:pPr>
      <w:r>
        <w:t xml:space="preserve">      override def get(k: (UserId, ModelVersion)): Future[Option[ClustersUserIsInterestedIn]] = {</w:t>
      </w:r>
    </w:p>
    <w:p>
      <w:pPr>
        <w:jc w:val="both"/>
      </w:pPr>
      <w:r>
        <w:t xml:space="preserve">        k match {</w:t>
      </w:r>
    </w:p>
    <w:p>
      <w:pPr>
        <w:jc w:val="both"/>
      </w:pPr>
      <w:r>
        <w:t xml:space="preserve">          case (userId, ModelVersion.Model20m145kUpdated) =&gt;</w:t>
      </w:r>
    </w:p>
    <w:p>
      <w:pPr>
        <w:jc w:val="both"/>
      </w:pPr>
      <w:r>
        <w:t xml:space="preserve">            InterestedInFromPE20M145KUpdatedStore.get(userId)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userInterestedInStore =</w:t>
      </w:r>
    </w:p>
    <w:p>
      <w:pPr>
        <w:jc w:val="both"/>
      </w:pPr>
      <w:r>
        <w:t xml:space="preserve">    new twistly.interestedin.EmbeddingStore(</w:t>
      </w:r>
    </w:p>
    <w:p>
      <w:pPr>
        <w:jc w:val="both"/>
      </w:pPr>
      <w:r>
        <w:t xml:space="preserve">      interestedInStore = simClustersInterestedInStore,</w:t>
      </w:r>
    </w:p>
    <w:p>
      <w:pPr>
        <w:jc w:val="both"/>
      </w:pPr>
      <w:r>
        <w:t xml:space="preserve">      interestedInFromProducerEmbeddingStore = simClustersInterestedInFromProducerEmbeddingsStore,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favBasedUserInterestedIn20M145KUpdatedStore: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EmbeddingType.FavBasedUserInterestedIn,</w:t>
      </w:r>
    </w:p>
    <w:p>
      <w:pPr>
        <w:jc w:val="both"/>
      </w:pPr>
      <w:r>
        <w:t xml:space="preserve">          ModelVersion.Model20m145kUpdated)</w:t>
      </w:r>
    </w:p>
    <w:p>
      <w:pPr>
        <w:jc w:val="both"/>
      </w:pPr>
      <w:r>
        <w:t xml:space="preserve">        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statsReceiver.scope("fav_based_user_interested_in_mem_cache"),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"fav_based_user_interested_in_cache",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)(statsReceiver.scope("fav_based_user_interested_in_store"))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LogFavBasedInterestedInFromAPE20M145K2020Store: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.defaultIIAPESimClustersEmbeddingStoreWithMtls(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EmbeddingType.LogFavBasedUserInterestedInFromAPE,</w:t>
      </w:r>
    </w:p>
    <w:p>
      <w:pPr>
        <w:jc w:val="both"/>
      </w:pPr>
      <w:r>
        <w:t xml:space="preserve">          ModelVersion.Model20m145k2020)</w:t>
      </w:r>
    </w:p>
    <w:p>
      <w:pPr>
        <w:jc w:val="both"/>
      </w:pPr>
      <w:r>
        <w:t xml:space="preserve">        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statsReceiver.scope("log_fav_based_user_interested_in_from_ape_mem_cache"),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"log_fav_based_user_interested_in_from_ape_cache",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)(statsReceiver.scope("log_fav_based_user_interested_in_from_ape_store"))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FollowBasedInterestedInFromAPE20M145K2020Store: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.defaultIIAPESimClustersEmbeddingStoreWithMtls(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EmbeddingType.FollowBasedUserInterestedInFromAPE,</w:t>
      </w:r>
    </w:p>
    <w:p>
      <w:pPr>
        <w:jc w:val="both"/>
      </w:pPr>
      <w:r>
        <w:t xml:space="preserve">          ModelVersion.Model20m145k2020)</w:t>
      </w:r>
    </w:p>
    <w:p>
      <w:pPr>
        <w:jc w:val="both"/>
      </w:pPr>
      <w:r>
        <w:t xml:space="preserve">        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statsReceiver.scope("follow_based_user_interested_in_from_ape_mem_cache"),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"follow_based_user_interested_in_from_ape_cache",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)(statsReceiver.scope("follow_based_user_interested_in_from_ape_store"))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favBasedUserInterestedIn20M145K2020Store: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underlyingStore: ReadableStore[SimClustersEmbeddingId, ThriftSimClustersEmbedding]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EmbeddingType.FavBasedUserInterestedIn,</w:t>
      </w:r>
    </w:p>
    <w:p>
      <w:pPr>
        <w:jc w:val="both"/>
      </w:pPr>
      <w:r>
        <w:t xml:space="preserve">          ModelVersion.Model20m145k2020).mapValues(_.toThrift)</w:t>
      </w:r>
    </w:p>
    <w:p>
      <w:pPr>
        <w:jc w:val="both"/>
      </w:pPr>
      <w:r/>
    </w:p>
    <w:p>
      <w:pPr>
        <w:jc w:val="both"/>
      </w:pPr>
      <w:r>
        <w:t xml:space="preserve">   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statsReceiver.scope("fav_based_user_interested_in_2020_mem_cache"),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logFavBasedUserInterestedIn20M145K2020Store: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EmbeddingType.LogFavBasedUserInterestedIn,</w:t>
      </w:r>
    </w:p>
    <w:p>
      <w:pPr>
        <w:jc w:val="both"/>
      </w:pPr>
      <w:r>
        <w:t xml:space="preserve">          ModelVersion.Model20m145k2020)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underlyingStore.mapValues(_.toThrift),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statsReceiver.scope("log_fav_based_user_interested_in_2020_store"),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"log_fav_based_user_interested_in_2020_cache",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)(statsReceiver.scope("log_fav_based_user_interested_in_2020_store"))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Production</w:t>
      </w:r>
    </w:p>
    <w:p>
      <w:pPr>
        <w:jc w:val="both"/>
      </w:pPr>
      <w:r>
        <w:t xml:space="preserve">  lazy val favBasedUserInterestedInFromPE20M145KUpdatedStore: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underlyingStore =</w:t>
      </w:r>
    </w:p>
    <w:p>
      <w:pPr>
        <w:jc w:val="both"/>
      </w:pPr>
      <w:r>
        <w:t xml:space="preserve">      UserInterestedInReadableStore</w:t>
      </w:r>
    </w:p>
    <w:p>
      <w:pPr>
        <w:jc w:val="both"/>
      </w:pPr>
      <w:r>
        <w:t xml:space="preserve">        .defaultIIPESimClustersEmbeddingStoreWithMtls(</w:t>
      </w:r>
    </w:p>
    <w:p>
      <w:pPr>
        <w:jc w:val="both"/>
      </w:pPr>
      <w:r>
        <w:t xml:space="preserve">          mhMtlsParams,</w:t>
      </w:r>
    </w:p>
    <w:p>
      <w:pPr>
        <w:jc w:val="both"/>
      </w:pPr>
      <w:r>
        <w:t xml:space="preserve">          EmbeddingType.FavBasedUserInterestedInFromPE,</w:t>
      </w:r>
    </w:p>
    <w:p>
      <w:pPr>
        <w:jc w:val="both"/>
      </w:pPr>
      <w:r>
        <w:t xml:space="preserve">          ModelVersion.Model20m145kUpdated)</w:t>
      </w:r>
    </w:p>
    <w:p>
      <w:pPr>
        <w:jc w:val="both"/>
      </w:pPr>
      <w:r>
        <w:t xml:space="preserve">        .mapValues(_.toThrift)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cacheClient,</w:t>
      </w:r>
    </w:p>
    <w:p>
      <w:pPr>
        <w:jc w:val="both"/>
      </w:pPr>
      <w:r>
        <w:t xml:space="preserve">        ttl = 12.hours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LZ4Injection.compose(BinaryScalaCodec(ThriftSimClustersEmbedding)),</w:t>
      </w:r>
    </w:p>
    <w:p>
      <w:pPr>
        <w:jc w:val="both"/>
      </w:pPr>
      <w:r>
        <w:t xml:space="preserve">        statsReceiver = statsReceiver.scope("fav_based_user_interested_in_from_pe_mem_cache"),</w:t>
      </w:r>
    </w:p>
    <w:p>
      <w:pPr>
        <w:jc w:val="both"/>
      </w:pPr>
      <w:r>
        <w:t xml:space="preserve">        keyToString = { k =&gt; embeddingCacheKeyBuilder.apply(k) }</w:t>
      </w:r>
    </w:p>
    <w:p>
      <w:pPr>
        <w:jc w:val="both"/>
      </w:pPr>
      <w:r>
        <w:t xml:space="preserve">      ).mapValues(SimClustersEmbedding(_))</w:t>
      </w:r>
    </w:p>
    <w:p>
      <w:pPr>
        <w:jc w:val="both"/>
      </w:pPr>
      <w:r/>
    </w:p>
    <w:p>
      <w:pPr>
        <w:jc w:val="both"/>
      </w:pPr>
      <w:r>
        <w:t xml:space="preserve">    ObservedCachedReadableStore.from[SimClustersEmbeddingId, SimClustersEmbedding](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262143,</w:t>
      </w:r>
    </w:p>
    <w:p>
      <w:pPr>
        <w:jc w:val="both"/>
      </w:pPr>
      <w:r>
        <w:t xml:space="preserve">      cacheName = "fav_based_user_interested_in_from_pe_cache",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)(statsReceiver.scope("fav_based_user_interested_in_from_pe_cache"))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underlyingStores: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ReadableStore[SimClustersEmbeddingId, SimClustersEmbedding]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// Tweet Embeddings</w:t>
      </w:r>
    </w:p>
    <w:p>
      <w:pPr>
        <w:jc w:val="both"/>
      </w:pPr>
      <w:r>
        <w:t xml:space="preserve">    (LogFavBasedTweet, Model20m145kUpdated) -&gt; logFavBased20M145KUpdatedTweetEmbeddingStore,</w:t>
      </w:r>
    </w:p>
    <w:p>
      <w:pPr>
        <w:jc w:val="both"/>
      </w:pPr>
      <w:r>
        <w:t xml:space="preserve">    (LogFavBasedTweet, Model20m145k2020) -&gt; logFavBased20M145K2020TweetEmbeddingStore,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LogFavLongestL2EmbeddingTweet,</w:t>
      </w:r>
    </w:p>
    <w:p>
      <w:pPr>
        <w:jc w:val="both"/>
      </w:pPr>
      <w:r>
        <w:t xml:space="preserve">      Model20m145k2020) -&gt; logFavBasedLongestL2Tweet20M145K2020EmbeddingStore,</w:t>
      </w:r>
    </w:p>
    <w:p>
      <w:pPr>
        <w:jc w:val="both"/>
      </w:pPr>
      <w:r>
        <w:t xml:space="preserve">    // Entity Embeddings</w:t>
      </w:r>
    </w:p>
    <w:p>
      <w:pPr>
        <w:jc w:val="both"/>
      </w:pPr>
      <w:r>
        <w:t xml:space="preserve">    (FavTfgTopic, Model20m145k2020) -&gt; favBasedTfgTopicEmbedding2020Store,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LogFavBasedKgoApeTopic,</w:t>
      </w:r>
    </w:p>
    <w:p>
      <w:pPr>
        <w:jc w:val="both"/>
      </w:pPr>
      <w:r>
        <w:t xml:space="preserve">      Model20m145k2020) -&gt; logFavBasedApeEntity20M145K2020EmbeddingCachedStore,</w:t>
      </w:r>
    </w:p>
    <w:p>
      <w:pPr>
        <w:jc w:val="both"/>
      </w:pPr>
      <w:r>
        <w:t xml:space="preserve">    // KnownFor Embeddings</w:t>
      </w:r>
    </w:p>
    <w:p>
      <w:pPr>
        <w:jc w:val="both"/>
      </w:pPr>
      <w:r>
        <w:t xml:space="preserve">    (FavBasedProducer, Model20m145k2020) -&gt; favBasedProducer20M145K2020EmbeddingStore,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RelaxedAggregatableLogFavBasedProducer,</w:t>
      </w:r>
    </w:p>
    <w:p>
      <w:pPr>
        <w:jc w:val="both"/>
      </w:pPr>
      <w:r>
        <w:t xml:space="preserve">      Model20m145k2020) -&gt; relaxedLogFavBasedApe20M145K2020EmbeddingCachedStore,</w:t>
      </w:r>
    </w:p>
    <w:p>
      <w:pPr>
        <w:jc w:val="both"/>
      </w:pPr>
      <w:r>
        <w:t xml:space="preserve">    // InterestedIn Embeddings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LogFavBasedUserInterestedInFromAPE,</w:t>
      </w:r>
    </w:p>
    <w:p>
      <w:pPr>
        <w:jc w:val="both"/>
      </w:pPr>
      <w:r>
        <w:t xml:space="preserve">      Model20m145k2020) -&gt; LogFavBasedInterestedInFromAPE20M145K2020Store,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FollowBasedUserInterestedInFromAPE,</w:t>
      </w:r>
    </w:p>
    <w:p>
      <w:pPr>
        <w:jc w:val="both"/>
      </w:pPr>
      <w:r>
        <w:t xml:space="preserve">      Model20m145k2020) -&gt; FollowBasedInterestedInFromAPE20M145K2020Store,</w:t>
      </w:r>
    </w:p>
    <w:p>
      <w:pPr>
        <w:jc w:val="both"/>
      </w:pPr>
      <w:r>
        <w:t xml:space="preserve">    (FavBasedUserInterestedIn, Model20m145kUpdated) -&gt; favBasedUserInterestedIn20M145KUpdatedStore,</w:t>
      </w:r>
    </w:p>
    <w:p>
      <w:pPr>
        <w:jc w:val="both"/>
      </w:pPr>
      <w:r>
        <w:t xml:space="preserve">    (FavBasedUserInterestedIn, Model20m145k2020) -&gt; favBasedUserInterestedIn20M145K2020Store,</w:t>
      </w:r>
    </w:p>
    <w:p>
      <w:pPr>
        <w:jc w:val="both"/>
      </w:pPr>
      <w:r>
        <w:t xml:space="preserve">    (LogFavBasedUserInterestedIn, Model20m145k2020) -&gt; logFavBasedUserInterestedIn20M145K2020Store,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FavBasedUserInterestedInFromPE,</w:t>
      </w:r>
    </w:p>
    <w:p>
      <w:pPr>
        <w:jc w:val="both"/>
      </w:pPr>
      <w:r>
        <w:t xml:space="preserve">      Model20m145kUpdated) -&gt; favBasedUserInterestedInFromPE20M145KUpdatedStore,</w:t>
      </w:r>
    </w:p>
    <w:p>
      <w:pPr>
        <w:jc w:val="both"/>
      </w:pPr>
      <w:r>
        <w:t xml:space="preserve">    (FilteredUserInterestedIn, Model20m145kUpdated) -&gt; userInterestedInStore,</w:t>
      </w:r>
    </w:p>
    <w:p>
      <w:pPr>
        <w:jc w:val="both"/>
      </w:pPr>
      <w:r>
        <w:t xml:space="preserve">    (FilteredUserInterestedIn, Model20m145k2020) -&gt; userInterestedInStore,</w:t>
      </w:r>
    </w:p>
    <w:p>
      <w:pPr>
        <w:jc w:val="both"/>
      </w:pPr>
      <w:r>
        <w:t xml:space="preserve">    (FilteredUserInterestedInFromPE, Model20m145kUpdated) -&gt; userInterestedInStore,</w:t>
      </w:r>
    </w:p>
    <w:p>
      <w:pPr>
        <w:jc w:val="both"/>
      </w:pPr>
      <w:r>
        <w:t xml:space="preserve">    (UnfilteredUserInterestedIn, Model20m145kUpdated) -&gt; userInterestedInStore,</w:t>
      </w:r>
    </w:p>
    <w:p>
      <w:pPr>
        <w:jc w:val="both"/>
      </w:pPr>
      <w:r>
        <w:t xml:space="preserve">    (UnfilteredUserInterestedIn, Model20m145k2020) -&gt; userInterestedInStore,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simClustersEmbeddingStore: ReadableStore[SimClustersEmbeddingId, SimClustersEmbedding] = {</w:t>
      </w:r>
    </w:p>
    <w:p>
      <w:pPr>
        <w:jc w:val="both"/>
      </w:pPr>
      <w:r>
        <w:t xml:space="preserve">    val underlying: ReadableStore[SimClustersEmbeddingId, SimClustersEmbedding] =</w:t>
      </w:r>
    </w:p>
    <w:p>
      <w:pPr>
        <w:jc w:val="both"/>
      </w:pPr>
      <w:r>
        <w:t xml:space="preserve">      SimClustersEmbeddingStore.buildWithDecider(</w:t>
      </w:r>
    </w:p>
    <w:p>
      <w:pPr>
        <w:jc w:val="both"/>
      </w:pPr>
      <w:r>
        <w:t xml:space="preserve">        underlyingStores = underlyingStores,</w:t>
      </w:r>
    </w:p>
    <w:p>
      <w:pPr>
        <w:jc w:val="both"/>
      </w:pPr>
      <w:r>
        <w:t xml:space="preserve">        decider = rmsDecider.decider,</w:t>
      </w:r>
    </w:p>
    <w:p>
      <w:pPr>
        <w:jc w:val="both"/>
      </w:pPr>
      <w:r>
        <w:t xml:space="preserve">        statsReceiver = statsReceiver.scope("simClusters_embeddings_store_deciderable")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underlyingWithTimeout: ReadableStore[SimClustersEmbeddingId, SimClustersEmbedding] =</w:t>
      </w:r>
    </w:p>
    <w:p>
      <w:pPr>
        <w:jc w:val="both"/>
      </w:pPr>
      <w:r>
        <w:t xml:space="preserve">      new ReadableStoreWithTimeout(</w:t>
      </w:r>
    </w:p>
    <w:p>
      <w:pPr>
        <w:jc w:val="both"/>
      </w:pPr>
      <w:r>
        <w:t xml:space="preserve">        rs = underlying,</w:t>
      </w:r>
    </w:p>
    <w:p>
      <w:pPr>
        <w:jc w:val="both"/>
      </w:pPr>
      <w:r>
        <w:t xml:space="preserve">        decider = rmsDecider.decider,</w:t>
      </w:r>
    </w:p>
    <w:p>
      <w:pPr>
        <w:jc w:val="both"/>
      </w:pPr>
      <w:r>
        <w:t xml:space="preserve">        enableTimeoutDeciderKey = DeciderConstants.enableSimClustersEmbeddingStoreTimeouts,</w:t>
      </w:r>
    </w:p>
    <w:p>
      <w:pPr>
        <w:jc w:val="both"/>
      </w:pPr>
      <w:r>
        <w:t xml:space="preserve">        timeoutValueKey = DeciderConstants.simClustersEmbeddingStoreTimeoutValueMillis,</w:t>
      </w:r>
    </w:p>
    <w:p>
      <w:pPr>
        <w:jc w:val="both"/>
      </w:pPr>
      <w:r>
        <w:t xml:space="preserve">        timer = timer,</w:t>
      </w:r>
    </w:p>
    <w:p>
      <w:pPr>
        <w:jc w:val="both"/>
      </w:pPr>
      <w:r>
        <w:t xml:space="preserve">        statsReceiver = statsReceiver.scope("simClusters_embedding_store_timeouts")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store = underlyingWithTimeout</w:t>
      </w:r>
    </w:p>
    <w:p>
      <w:pPr>
        <w:jc w:val="both"/>
      </w:pPr>
      <w:r>
        <w:t xml:space="preserve">    )(statsReceiver.scope("simClusters_embeddings_store"))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