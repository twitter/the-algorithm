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com.twitter.representation_manager.store</w:t>
      </w:r>
    </w:p>
    <w:p>
      <w:pPr>
        <w:jc w:val="both"/>
      </w:pPr>
      <w:r/>
    </w:p>
    <w:p>
      <w:pPr>
        <w:jc w:val="both"/>
      </w:pPr>
      <w:r>
        <w:t>import com.twitter.contentrecommender.twistly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com.twitter.representation_manager.common.MemCacheConfig</w:t>
      </w:r>
    </w:p>
    <w:p>
      <w:pPr>
        <w:jc w:val="both"/>
      </w:pPr>
      <w:r>
        <w:t>import com.twitter.representation_manager.common.RepresentationManagerDecider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com.twitter.simclusters_v2.stores.SimClustersEmbeddingStore</w:t>
      </w:r>
    </w:p>
    <w:p>
      <w:pPr>
        <w:jc w:val="both"/>
      </w:pPr>
      <w:r>
        <w:t>import com.twitter.simclusters_v2.summingbird.stores.ProducerClusterEmbeddingReadableStores</w:t>
      </w:r>
    </w:p>
    <w:p>
      <w:pPr>
        <w:jc w:val="both"/>
      </w:pPr>
      <w:r>
        <w:t>import com.twitter.simclusters_v2.summingbird.stores.UserInterestedInReadableStore</w:t>
      </w:r>
    </w:p>
    <w:p>
      <w:pPr>
        <w:jc w:val="both"/>
      </w:pPr>
      <w:r>
        <w:t>import com.twitter.simclusters_v2.summingbird.stores.UserInterestedInReadableStore.getStore</w:t>
      </w:r>
    </w:p>
    <w:p>
      <w:pPr>
        <w:jc w:val="both"/>
      </w:pPr>
      <w:r>
        <w:t>import com.twitter.simclusters_v2.summingbird.stores.UserInterestedInReadableStore.modelVersionToDatasetMap</w:t>
      </w:r>
    </w:p>
    <w:p>
      <w:pPr>
        <w:jc w:val="both"/>
      </w:pPr>
      <w:r>
        <w:t>import com.twitter.simclusters_v2.summingbird.stores.UserInterestedInReadableStore.knownModelVersions</w:t>
      </w:r>
    </w:p>
    <w:p>
      <w:pPr>
        <w:jc w:val="both"/>
      </w:pPr>
      <w:r>
        <w:t>import com.twitter.simclusters_v2.summingbird.stores.UserInterestedInReadableStore.toSimClustersEmbedding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com.twitter.simclusters_v2.thriftscala.EmbeddingType._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com.twitter.simclusters_v2.thriftscala.ModelVersion._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com.twitter.simclusters_v2.thriftscala.{SimClustersEmbedding =&gt; ThriftSimClustersEmbedding}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com.twitter.storehaus_internal.manhattan.Apollo</w:t>
      </w:r>
    </w:p>
    <w:p>
      <w:pPr>
        <w:jc w:val="both"/>
      </w:pPr>
      <w:r>
        <w:t>import com.twitter.storehaus_internal.manhattan.ManhattanCluster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com.twitter.tweetypie.util.UserId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UserSimClustersEmbeddingStore @Inject() (</w:t>
      </w:r>
    </w:p>
    <w:p>
      <w:pPr>
        <w:jc w:val="both"/>
      </w:pPr>
      <w:r>
        <w:t xml:space="preserve">  stratoClient: StratoClient,</w:t>
      </w:r>
    </w:p>
    <w:p>
      <w:pPr>
        <w:jc w:val="both"/>
      </w:pPr>
      <w:r>
        <w:t xml:space="preserve">  cacheClient: Client,</w:t>
      </w:r>
    </w:p>
    <w:p>
      <w:pPr>
        <w:jc w:val="both"/>
      </w:pPr>
      <w:r>
        <w:t xml:space="preserve">  globalStats: StatsReceiver,</w:t>
      </w:r>
    </w:p>
    <w:p>
      <w:pPr>
        <w:jc w:val="both"/>
      </w:pPr>
      <w:r>
        <w:t xml:space="preserve">  mhMtlsParams: ManhattanKVClientMtlsParams,</w:t>
      </w:r>
    </w:p>
    <w:p>
      <w:pPr>
        <w:jc w:val="both"/>
      </w:pPr>
      <w:r>
        <w:t xml:space="preserve">  rmsDecider: RepresentationManagerDecider) {</w:t>
      </w:r>
    </w:p>
    <w:p>
      <w:pPr>
        <w:jc w:val="both"/>
      </w:pPr>
      <w:r/>
    </w:p>
    <w:p>
      <w:pPr>
        <w:jc w:val="both"/>
      </w:pPr>
      <w:r>
        <w:t xml:space="preserve">  private val stats = globalStats.scope(this.getClass.getSimpleName)</w:t>
      </w:r>
    </w:p>
    <w:p>
      <w:pPr>
        <w:jc w:val="both"/>
      </w:pPr>
      <w:r/>
    </w:p>
    <w:p>
      <w:pPr>
        <w:jc w:val="both"/>
      </w:pPr>
      <w:r>
        <w:t xml:space="preserve">  private val favBasedProducer20M145KUpdatedEmbeddingStore: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 ProducerClusterEmbeddingReadableStores</w:t>
      </w:r>
    </w:p>
    <w:p>
      <w:pPr>
        <w:jc w:val="both"/>
      </w:pPr>
      <w:r>
        <w:t xml:space="preserve">      .getProducerTopKSimClustersEmbeddingsStore(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).mapValues { topSimClustersWithScore =&gt;</w:t>
      </w:r>
    </w:p>
    <w:p>
      <w:pPr>
        <w:jc w:val="both"/>
      </w:pPr>
      <w:r>
        <w:t xml:space="preserve">        ThriftSimClustersEmbedding(topSimClustersWithScore.topClusters)</w:t>
      </w:r>
    </w:p>
    <w:p>
      <w:pPr>
        <w:jc w:val="both"/>
      </w:pPr>
      <w:r>
        <w:t xml:space="preserve">      }.composeKeyMapping[SimClustersEmbeddingId] {</w:t>
      </w:r>
    </w:p>
    <w:p>
      <w:pPr>
        <w:jc w:val="both"/>
      </w:pPr>
      <w:r>
        <w:t xml:space="preserve">        case SimClustersEmbeddingId(_, _, InternalId.UserId(userId)) =&gt;</w:t>
      </w:r>
    </w:p>
    <w:p>
      <w:pPr>
        <w:jc w:val="both"/>
      </w:pPr>
      <w:r>
        <w:t xml:space="preserve">          userId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buildMemCacheStore(rawStore, FavBasedProducer, Model20m145kUpdated)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favBasedProducer20M145K2020EmbeddingStore: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 ProducerClusterEmbeddingReadableStores</w:t>
      </w:r>
    </w:p>
    <w:p>
      <w:pPr>
        <w:jc w:val="both"/>
      </w:pPr>
      <w:r>
        <w:t xml:space="preserve">      .getProducerTopKSimClusters2020EmbeddingsStore(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).mapValues { topSimClustersWithScore =&gt;</w:t>
      </w:r>
    </w:p>
    <w:p>
      <w:pPr>
        <w:jc w:val="both"/>
      </w:pPr>
      <w:r>
        <w:t xml:space="preserve">        ThriftSimClustersEmbedding(topSimClustersWithScore.topClusters)</w:t>
      </w:r>
    </w:p>
    <w:p>
      <w:pPr>
        <w:jc w:val="both"/>
      </w:pPr>
      <w:r>
        <w:t xml:space="preserve">      }.composeKeyMapping[SimClustersEmbeddingId] {</w:t>
      </w:r>
    </w:p>
    <w:p>
      <w:pPr>
        <w:jc w:val="both"/>
      </w:pPr>
      <w:r>
        <w:t xml:space="preserve">        case SimClustersEmbeddingId(_, _, InternalId.UserId(userId)) =&gt;</w:t>
      </w:r>
    </w:p>
    <w:p>
      <w:pPr>
        <w:jc w:val="both"/>
      </w:pPr>
      <w:r>
        <w:t xml:space="preserve">          userId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buildMemCacheStore(rawStore, FavBasedProducer,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followBasedProducer20M145K2020EmbeddingStore: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 ProducerClusterEmbeddingReadableStores</w:t>
      </w:r>
    </w:p>
    <w:p>
      <w:pPr>
        <w:jc w:val="both"/>
      </w:pPr>
      <w:r>
        <w:t xml:space="preserve">      .getProducerTopKSimClustersEmbeddingsByFollowStore(</w:t>
      </w:r>
    </w:p>
    <w:p>
      <w:pPr>
        <w:jc w:val="both"/>
      </w:pPr>
      <w:r>
        <w:t xml:space="preserve">        mhMtlsParams</w:t>
      </w:r>
    </w:p>
    <w:p>
      <w:pPr>
        <w:jc w:val="both"/>
      </w:pPr>
      <w:r>
        <w:t xml:space="preserve">      ).mapValues { topSimClustersWithScore =&gt;</w:t>
      </w:r>
    </w:p>
    <w:p>
      <w:pPr>
        <w:jc w:val="both"/>
      </w:pPr>
      <w:r>
        <w:t xml:space="preserve">        ThriftSimClustersEmbedding(topSimClustersWithScore.topClusters)</w:t>
      </w:r>
    </w:p>
    <w:p>
      <w:pPr>
        <w:jc w:val="both"/>
      </w:pPr>
      <w:r>
        <w:t xml:space="preserve">      }.composeKeyMapping[SimClustersEmbeddingId] {</w:t>
      </w:r>
    </w:p>
    <w:p>
      <w:pPr>
        <w:jc w:val="both"/>
      </w:pPr>
      <w:r>
        <w:t xml:space="preserve">        case SimClustersEmbeddingId(_, _, InternalId.UserId(userId)) =&gt;</w:t>
      </w:r>
    </w:p>
    <w:p>
      <w:pPr>
        <w:jc w:val="both"/>
      </w:pPr>
      <w:r>
        <w:t xml:space="preserve">          userId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buildMemCacheStore(rawStore, FollowBasedProducer,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logFavBasedApe20M145K2020EmbeddingStore: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 StratoFetchableStore</w:t>
      </w:r>
    </w:p>
    <w:p>
      <w:pPr>
        <w:jc w:val="both"/>
      </w:pPr>
      <w:r>
        <w:t xml:space="preserve">      .withUnitView[SimClustersEmbeddingId, ThriftSimClustersEmbedding](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"recommendations/simclusters_v2/embeddings/logFavBasedAPE20M145K2020")</w:t>
      </w:r>
    </w:p>
    <w:p>
      <w:pPr>
        <w:jc w:val="both"/>
      </w:pPr>
      <w:r>
        <w:t xml:space="preserve">      .mapValues(embedding =&gt; SimClustersEmbedding(embedding, truncate = 50).toThrift)</w:t>
      </w:r>
    </w:p>
    <w:p>
      <w:pPr>
        <w:jc w:val="both"/>
      </w:pPr>
      <w:r/>
    </w:p>
    <w:p>
      <w:pPr>
        <w:jc w:val="both"/>
      </w:pPr>
      <w:r>
        <w:t xml:space="preserve">    buildMemCacheStore(rawStore, AggregatableLogFavBasedProducer,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rawRelaxedLogFavBasedApe20M145K2020EmbeddingStore: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ThriftSimClustersEmbedding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StratoFetchableStore</w:t>
      </w:r>
    </w:p>
    <w:p>
      <w:pPr>
        <w:jc w:val="both"/>
      </w:pPr>
      <w:r>
        <w:t xml:space="preserve">      .withUnitView[SimClustersEmbeddingId, ThriftSimClustersEmbedding](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"recommendations/simclusters_v2/embeddings/logFavBasedAPERelaxedFavEngagementThreshold20M145K2020")</w:t>
      </w:r>
    </w:p>
    <w:p>
      <w:pPr>
        <w:jc w:val="both"/>
      </w:pPr>
      <w:r>
        <w:t xml:space="preserve">      .mapValues(embedding =&gt; SimClustersEmbedding(embedding, truncate = 50).toThrift)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relaxedLogFavBasedApe20M145K2020EmbeddingStore: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buildMemCacheStore(</w:t>
      </w:r>
    </w:p>
    <w:p>
      <w:pPr>
        <w:jc w:val="both"/>
      </w:pPr>
      <w:r>
        <w:t xml:space="preserve">      rawRelaxedLogFavBasedApe20M145K2020EmbeddingStore,</w:t>
      </w:r>
    </w:p>
    <w:p>
      <w:pPr>
        <w:jc w:val="both"/>
      </w:pPr>
      <w:r>
        <w:t xml:space="preserve">      RelaxedAggregatableLogFavBasedProducer,</w:t>
      </w:r>
    </w:p>
    <w:p>
      <w:pPr>
        <w:jc w:val="both"/>
      </w:pPr>
      <w:r>
        <w:t xml:space="preserve">     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relaxedLogFavBasedApe20m145kUpdatedEmbeddingStore: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 rawRelaxedLogFavBasedApe20M145K2020EmbeddingStore</w:t>
      </w:r>
    </w:p>
    <w:p>
      <w:pPr>
        <w:jc w:val="both"/>
      </w:pPr>
      <w:r>
        <w:t xml:space="preserve">      .composeKeyMapping[SimClustersEmbeddingId] {</w:t>
      </w:r>
    </w:p>
    <w:p>
      <w:pPr>
        <w:jc w:val="both"/>
      </w:pPr>
      <w:r>
        <w:t xml:space="preserve">        case SimClustersEmbeddingId(</w:t>
      </w:r>
    </w:p>
    <w:p>
      <w:pPr>
        <w:jc w:val="both"/>
      </w:pPr>
      <w:r>
        <w:t xml:space="preserve">              RelaxedAggregatableLogFavBasedProducer,</w:t>
      </w:r>
    </w:p>
    <w:p>
      <w:pPr>
        <w:jc w:val="both"/>
      </w:pPr>
      <w:r>
        <w:t xml:space="preserve">              Model20m145kUpdated,</w:t>
      </w:r>
    </w:p>
    <w:p>
      <w:pPr>
        <w:jc w:val="both"/>
      </w:pPr>
      <w:r>
        <w:t xml:space="preserve">              internalId) =&gt;</w:t>
      </w:r>
    </w:p>
    <w:p>
      <w:pPr>
        <w:jc w:val="both"/>
      </w:pPr>
      <w:r>
        <w:t xml:space="preserve">          SimClustersEmbeddingId(</w:t>
      </w:r>
    </w:p>
    <w:p>
      <w:pPr>
        <w:jc w:val="both"/>
      </w:pPr>
      <w:r>
        <w:t xml:space="preserve">            RelaxedAggregatableLogFavBasedProducer,</w:t>
      </w:r>
    </w:p>
    <w:p>
      <w:pPr>
        <w:jc w:val="both"/>
      </w:pPr>
      <w:r>
        <w:t xml:space="preserve">            Model20m145k2020,</w:t>
      </w:r>
    </w:p>
    <w:p>
      <w:pPr>
        <w:jc w:val="both"/>
      </w:pPr>
      <w:r>
        <w:t xml:space="preserve">            internalId)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buildMemCacheStore(rawStore, RelaxedAggregatableLogFavBasedProducer, Model20m145kUpdated)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logFavBasedInterestedInFromAPE20M145K2020Store: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buildUserInterestedInStore(</w:t>
      </w:r>
    </w:p>
    <w:p>
      <w:pPr>
        <w:jc w:val="both"/>
      </w:pPr>
      <w:r>
        <w:t xml:space="preserve">      UserInterestedInReadableStore.defaultIIAPESimClustersEmbeddingStoreWithMtls,</w:t>
      </w:r>
    </w:p>
    <w:p>
      <w:pPr>
        <w:jc w:val="both"/>
      </w:pPr>
      <w:r>
        <w:t xml:space="preserve">      LogFavBasedUserInterestedInFromAPE,</w:t>
      </w:r>
    </w:p>
    <w:p>
      <w:pPr>
        <w:jc w:val="both"/>
      </w:pPr>
      <w:r>
        <w:t xml:space="preserve">     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followBasedInterestedInFromAPE20M145K2020Store: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buildUserInterestedInStore(</w:t>
      </w:r>
    </w:p>
    <w:p>
      <w:pPr>
        <w:jc w:val="both"/>
      </w:pPr>
      <w:r>
        <w:t xml:space="preserve">      UserInterestedInReadableStore.defaultIIAPESimClustersEmbeddingStoreWithMtls,</w:t>
      </w:r>
    </w:p>
    <w:p>
      <w:pPr>
        <w:jc w:val="both"/>
      </w:pPr>
      <w:r>
        <w:t xml:space="preserve">      FollowBasedUserInterestedInFromAPE,</w:t>
      </w:r>
    </w:p>
    <w:p>
      <w:pPr>
        <w:jc w:val="both"/>
      </w:pPr>
      <w:r>
        <w:t xml:space="preserve">     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favBasedUserInterestedIn20M145KUpdatedStore: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buildUserInterestedInStore(</w:t>
      </w:r>
    </w:p>
    <w:p>
      <w:pPr>
        <w:jc w:val="both"/>
      </w:pPr>
      <w:r>
        <w:t xml:space="preserve">      UserInterestedInReadableStore.defaultSimClustersEmbeddingStoreWithMtls,</w:t>
      </w:r>
    </w:p>
    <w:p>
      <w:pPr>
        <w:jc w:val="both"/>
      </w:pPr>
      <w:r>
        <w:t xml:space="preserve">      FavBasedUserInterestedIn,</w:t>
      </w:r>
    </w:p>
    <w:p>
      <w:pPr>
        <w:jc w:val="both"/>
      </w:pPr>
      <w:r>
        <w:t xml:space="preserve">      Model20m145kUpdated)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favBasedUserInterestedIn20M145K2020Store: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buildUserInterestedInStore(</w:t>
      </w:r>
    </w:p>
    <w:p>
      <w:pPr>
        <w:jc w:val="both"/>
      </w:pPr>
      <w:r>
        <w:t xml:space="preserve">      UserInterestedInReadableStore.defaultSimClustersEmbeddingStoreWithMtls,</w:t>
      </w:r>
    </w:p>
    <w:p>
      <w:pPr>
        <w:jc w:val="both"/>
      </w:pPr>
      <w:r>
        <w:t xml:space="preserve">      FavBasedUserInterestedIn,</w:t>
      </w:r>
    </w:p>
    <w:p>
      <w:pPr>
        <w:jc w:val="both"/>
      </w:pPr>
      <w:r>
        <w:t xml:space="preserve">     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followBasedUserInterestedIn20M145K2020Store: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buildUserInterestedInStore(</w:t>
      </w:r>
    </w:p>
    <w:p>
      <w:pPr>
        <w:jc w:val="both"/>
      </w:pPr>
      <w:r>
        <w:t xml:space="preserve">      UserInterestedInReadableStore.defaultSimClustersEmbeddingStoreWithMtls,</w:t>
      </w:r>
    </w:p>
    <w:p>
      <w:pPr>
        <w:jc w:val="both"/>
      </w:pPr>
      <w:r>
        <w:t xml:space="preserve">      FollowBasedUserInterestedIn,</w:t>
      </w:r>
    </w:p>
    <w:p>
      <w:pPr>
        <w:jc w:val="both"/>
      </w:pPr>
      <w:r>
        <w:t xml:space="preserve">     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logFavBasedUserInterestedIn20M145K2020Store: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buildUserInterestedInStore(</w:t>
      </w:r>
    </w:p>
    <w:p>
      <w:pPr>
        <w:jc w:val="both"/>
      </w:pPr>
      <w:r>
        <w:t xml:space="preserve">      UserInterestedInReadableStore.defaultSimClustersEmbeddingStoreWithMtls,</w:t>
      </w:r>
    </w:p>
    <w:p>
      <w:pPr>
        <w:jc w:val="both"/>
      </w:pPr>
      <w:r>
        <w:t xml:space="preserve">      LogFavBasedUserInterestedIn,</w:t>
      </w:r>
    </w:p>
    <w:p>
      <w:pPr>
        <w:jc w:val="both"/>
      </w:pPr>
      <w:r>
        <w:t xml:space="preserve">     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favBasedUserInterestedInFromPE20M145KUpdatedStore: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buildUserInterestedInStore(</w:t>
      </w:r>
    </w:p>
    <w:p>
      <w:pPr>
        <w:jc w:val="both"/>
      </w:pPr>
      <w:r>
        <w:t xml:space="preserve">      UserInterestedInReadableStore.defaultIIPESimClustersEmbeddingStoreWithMtls,</w:t>
      </w:r>
    </w:p>
    <w:p>
      <w:pPr>
        <w:jc w:val="both"/>
      </w:pPr>
      <w:r>
        <w:t xml:space="preserve">      FavBasedUserInterestedInFromPE,</w:t>
      </w:r>
    </w:p>
    <w:p>
      <w:pPr>
        <w:jc w:val="both"/>
      </w:pPr>
      <w:r>
        <w:t xml:space="preserve">      Model20m145kUpdated)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twistlyUserInterestedInStore: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ThriftSimClustersEmbedding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interestedIn20M145KUpdatedStore = {</w:t>
      </w:r>
    </w:p>
    <w:p>
      <w:pPr>
        <w:jc w:val="both"/>
      </w:pPr>
      <w:r>
        <w:t xml:space="preserve">      UserInterestedInReadableStore.defaultStoreWithMtls(</w:t>
      </w:r>
    </w:p>
    <w:p>
      <w:pPr>
        <w:jc w:val="both"/>
      </w:pPr>
      <w:r>
        <w:t xml:space="preserve">        mhMtlsParams,</w:t>
      </w:r>
    </w:p>
    <w:p>
      <w:pPr>
        <w:jc w:val="both"/>
      </w:pPr>
      <w:r>
        <w:t xml:space="preserve">        modelVersion = ModelVersions.Model20M145KUpdated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interestedIn20M145K2020Store = {</w:t>
      </w:r>
    </w:p>
    <w:p>
      <w:pPr>
        <w:jc w:val="both"/>
      </w:pPr>
      <w:r>
        <w:t xml:space="preserve">      UserInterestedInReadableStore.defaultStoreWithMtls(</w:t>
      </w:r>
    </w:p>
    <w:p>
      <w:pPr>
        <w:jc w:val="both"/>
      </w:pPr>
      <w:r>
        <w:t xml:space="preserve">        mhMtlsParams,</w:t>
      </w:r>
    </w:p>
    <w:p>
      <w:pPr>
        <w:jc w:val="both"/>
      </w:pPr>
      <w:r>
        <w:t xml:space="preserve">        modelVersion = ModelVersions.Model20M145K2020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interestedInFromPE20M145KUpdatedStore = {</w:t>
      </w:r>
    </w:p>
    <w:p>
      <w:pPr>
        <w:jc w:val="both"/>
      </w:pPr>
      <w:r>
        <w:t xml:space="preserve">      UserInterestedInReadableStore.defaultIIPEStoreWithMtls(</w:t>
      </w:r>
    </w:p>
    <w:p>
      <w:pPr>
        <w:jc w:val="both"/>
      </w:pPr>
      <w:r>
        <w:t xml:space="preserve">        mhMtlsParams,</w:t>
      </w:r>
    </w:p>
    <w:p>
      <w:pPr>
        <w:jc w:val="both"/>
      </w:pPr>
      <w:r>
        <w:t xml:space="preserve">        modelVersion = ModelVersions.Model20M145KUpdated)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simClustersInterestedInStore: ReadableStore[</w:t>
      </w:r>
    </w:p>
    <w:p>
      <w:pPr>
        <w:jc w:val="both"/>
      </w:pPr>
      <w:r>
        <w:t xml:space="preserve">      (UserId, ModelVersion),</w:t>
      </w:r>
    </w:p>
    <w:p>
      <w:pPr>
        <w:jc w:val="both"/>
      </w:pPr>
      <w:r>
        <w:t xml:space="preserve">      ClustersUserIsInterestedIn</w:t>
      </w:r>
    </w:p>
    <w:p>
      <w:pPr>
        <w:jc w:val="both"/>
      </w:pPr>
      <w:r>
        <w:t xml:space="preserve">    ] = {</w:t>
      </w:r>
    </w:p>
    <w:p>
      <w:pPr>
        <w:jc w:val="both"/>
      </w:pPr>
      <w:r>
        <w:t xml:space="preserve">      new ReadableStore[(UserId, ModelVersion), ClustersUserIsInterestedIn] {</w:t>
      </w:r>
    </w:p>
    <w:p>
      <w:pPr>
        <w:jc w:val="both"/>
      </w:pPr>
      <w:r>
        <w:t xml:space="preserve">        override def get(k: (UserId, ModelVersion)): Future[Option[ClustersUserIsInterestedIn]] = {</w:t>
      </w:r>
    </w:p>
    <w:p>
      <w:pPr>
        <w:jc w:val="both"/>
      </w:pPr>
      <w:r>
        <w:t xml:space="preserve">          k match {</w:t>
      </w:r>
    </w:p>
    <w:p>
      <w:pPr>
        <w:jc w:val="both"/>
      </w:pPr>
      <w:r>
        <w:t xml:space="preserve">            case (userId, Model20m145kUpdated) =&gt;</w:t>
      </w:r>
    </w:p>
    <w:p>
      <w:pPr>
        <w:jc w:val="both"/>
      </w:pPr>
      <w:r>
        <w:t xml:space="preserve">              interestedIn20M145KUpdatedStore.get(userId)</w:t>
      </w:r>
    </w:p>
    <w:p>
      <w:pPr>
        <w:jc w:val="both"/>
      </w:pPr>
      <w:r>
        <w:t xml:space="preserve">            case (userId, Model20m145k2020) =&gt;</w:t>
      </w:r>
    </w:p>
    <w:p>
      <w:pPr>
        <w:jc w:val="both"/>
      </w:pPr>
      <w:r>
        <w:t xml:space="preserve">              interestedIn20M145K2020Store.get(userId)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Future.None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simClustersInterestedInFromProducerEmbeddingsStore: ReadableStore[</w:t>
      </w:r>
    </w:p>
    <w:p>
      <w:pPr>
        <w:jc w:val="both"/>
      </w:pPr>
      <w:r>
        <w:t xml:space="preserve">      (UserId, ModelVersion),</w:t>
      </w:r>
    </w:p>
    <w:p>
      <w:pPr>
        <w:jc w:val="both"/>
      </w:pPr>
      <w:r>
        <w:t xml:space="preserve">      ClustersUserIsInterestedIn</w:t>
      </w:r>
    </w:p>
    <w:p>
      <w:pPr>
        <w:jc w:val="both"/>
      </w:pPr>
      <w:r>
        <w:t xml:space="preserve">    ] = {</w:t>
      </w:r>
    </w:p>
    <w:p>
      <w:pPr>
        <w:jc w:val="both"/>
      </w:pPr>
      <w:r>
        <w:t xml:space="preserve">      new ReadableStore[(UserId, ModelVersion), ClustersUserIsInterestedIn] {</w:t>
      </w:r>
    </w:p>
    <w:p>
      <w:pPr>
        <w:jc w:val="both"/>
      </w:pPr>
      <w:r>
        <w:t xml:space="preserve">        override def get(k: (UserId, ModelVersion)): Future[Option[ClustersUserIsInterestedIn]] = {</w:t>
      </w:r>
    </w:p>
    <w:p>
      <w:pPr>
        <w:jc w:val="both"/>
      </w:pPr>
      <w:r>
        <w:t xml:space="preserve">          k match {</w:t>
      </w:r>
    </w:p>
    <w:p>
      <w:pPr>
        <w:jc w:val="both"/>
      </w:pPr>
      <w:r>
        <w:t xml:space="preserve">            case (userId, ModelVersion.Model20m145kUpdated) =&gt;</w:t>
      </w:r>
    </w:p>
    <w:p>
      <w:pPr>
        <w:jc w:val="both"/>
      </w:pPr>
      <w:r>
        <w:t xml:space="preserve">              interestedInFromPE20M145KUpdatedStore.get(userId)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Future.None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new twistly.interestedin.EmbeddingStore(</w:t>
      </w:r>
    </w:p>
    <w:p>
      <w:pPr>
        <w:jc w:val="both"/>
      </w:pPr>
      <w:r>
        <w:t xml:space="preserve">      interestedInStore = simClustersInterestedInStore,</w:t>
      </w:r>
    </w:p>
    <w:p>
      <w:pPr>
        <w:jc w:val="both"/>
      </w:pPr>
      <w:r>
        <w:t xml:space="preserve">      interestedInFromProducerEmbeddingStore = simClustersInterestedInFromProducerEmbeddingsStore,</w:t>
      </w:r>
    </w:p>
    <w:p>
      <w:pPr>
        <w:jc w:val="both"/>
      </w:pPr>
      <w:r>
        <w:t xml:space="preserve">      statsReceiver = stats</w:t>
      </w:r>
    </w:p>
    <w:p>
      <w:pPr>
        <w:jc w:val="both"/>
      </w:pPr>
      <w:r>
        <w:t xml:space="preserve">    ).mapValues(_.toThrift)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userNextInterestedIn20m145k2020Store: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buildUserInterestedInStore(</w:t>
      </w:r>
    </w:p>
    <w:p>
      <w:pPr>
        <w:jc w:val="both"/>
      </w:pPr>
      <w:r>
        <w:t xml:space="preserve">      UserInterestedInReadableStore.defaultNextInterestedInStoreWithMtls,</w:t>
      </w:r>
    </w:p>
    <w:p>
      <w:pPr>
        <w:jc w:val="both"/>
      </w:pPr>
      <w:r>
        <w:t xml:space="preserve">      UserNextInterestedIn,</w:t>
      </w:r>
    </w:p>
    <w:p>
      <w:pPr>
        <w:jc w:val="both"/>
      </w:pPr>
      <w:r>
        <w:t xml:space="preserve">     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filteredUserInterestedIn20m145kUpdatedStore: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buildMemCacheStore(twistlyUserInterestedInStore, FilteredUserInterestedIn, Model20m145kUpdated)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filteredUserInterestedIn20m145k2020Store: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buildMemCacheStore(twistlyUserInterestedInStore, FilteredUserInterestedIn,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filteredUserInterestedInFromPE20m145kUpdatedStore: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buildMemCacheStore(</w:t>
      </w:r>
    </w:p>
    <w:p>
      <w:pPr>
        <w:jc w:val="both"/>
      </w:pPr>
      <w:r>
        <w:t xml:space="preserve">      twistlyUserInterestedInStore,</w:t>
      </w:r>
    </w:p>
    <w:p>
      <w:pPr>
        <w:jc w:val="both"/>
      </w:pPr>
      <w:r>
        <w:t xml:space="preserve">      FilteredUserInterestedInFromPE,</w:t>
      </w:r>
    </w:p>
    <w:p>
      <w:pPr>
        <w:jc w:val="both"/>
      </w:pPr>
      <w:r>
        <w:t xml:space="preserve">      Model20m145kUpdated)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unfilteredUserInterestedIn20m145kUpdatedStore: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buildMemCacheStore(</w:t>
      </w:r>
    </w:p>
    <w:p>
      <w:pPr>
        <w:jc w:val="both"/>
      </w:pPr>
      <w:r>
        <w:t xml:space="preserve">      twistlyUserInterestedInStore,</w:t>
      </w:r>
    </w:p>
    <w:p>
      <w:pPr>
        <w:jc w:val="both"/>
      </w:pPr>
      <w:r>
        <w:t xml:space="preserve">      UnfilteredUserInterestedIn,</w:t>
      </w:r>
    </w:p>
    <w:p>
      <w:pPr>
        <w:jc w:val="both"/>
      </w:pPr>
      <w:r>
        <w:t xml:space="preserve">      Model20m145kUpdated)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unfilteredUserInterestedIn20m145k2020Store: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buildMemCacheStore(twistlyUserInterestedInStore, UnfilteredUserInterestedIn,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[Experimental] User InterestedIn, generated by aggregating IIAPE embedding from AddressBook</w:t>
      </w:r>
    </w:p>
    <w:p>
      <w:pPr>
        <w:jc w:val="both"/>
      </w:pPr>
      <w:r/>
    </w:p>
    <w:p>
      <w:pPr>
        <w:jc w:val="both"/>
      </w:pPr>
      <w:r>
        <w:t xml:space="preserve">  private val logFavBasedInterestedMaxpoolingAddressBookFromIIAPE20M145K2020Store: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datasetName = "addressbook_sims_embedding_iiape_maxpooling"</w:t>
      </w:r>
    </w:p>
    <w:p>
      <w:pPr>
        <w:jc w:val="both"/>
      </w:pPr>
      <w:r>
        <w:t xml:space="preserve">    val appId = "wtf_embedding_apollo"</w:t>
      </w:r>
    </w:p>
    <w:p>
      <w:pPr>
        <w:jc w:val="both"/>
      </w:pPr>
      <w:r>
        <w:t xml:space="preserve">    buildUserInterestedInStoreGeneric(</w:t>
      </w:r>
    </w:p>
    <w:p>
      <w:pPr>
        <w:jc w:val="both"/>
      </w:pPr>
      <w:r>
        <w:t xml:space="preserve">      simClustersEmbeddingStoreWithMtls,</w:t>
      </w:r>
    </w:p>
    <w:p>
      <w:pPr>
        <w:jc w:val="both"/>
      </w:pPr>
      <w:r>
        <w:t xml:space="preserve">      LogFavBasedUserInterestedMaxpoolingAddressBookFromIIAPE,</w:t>
      </w:r>
    </w:p>
    <w:p>
      <w:pPr>
        <w:jc w:val="both"/>
      </w:pPr>
      <w:r>
        <w:t xml:space="preserve">      Model20m145k2020,</w:t>
      </w:r>
    </w:p>
    <w:p>
      <w:pPr>
        <w:jc w:val="both"/>
      </w:pPr>
      <w:r>
        <w:t xml:space="preserve">      datasetName = datasetName,</w:t>
      </w:r>
    </w:p>
    <w:p>
      <w:pPr>
        <w:jc w:val="both"/>
      </w:pPr>
      <w:r>
        <w:t xml:space="preserve">      appId = appId,</w:t>
      </w:r>
    </w:p>
    <w:p>
      <w:pPr>
        <w:jc w:val="both"/>
      </w:pPr>
      <w:r>
        <w:t xml:space="preserve">      manhattanCluster = Apollo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logFavBasedInterestedAverageAddressBookFromIIAPE20M145K2020Store: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datasetName = "addressbook_sims_embedding_iiape_average"</w:t>
      </w:r>
    </w:p>
    <w:p>
      <w:pPr>
        <w:jc w:val="both"/>
      </w:pPr>
      <w:r>
        <w:t xml:space="preserve">    val appId = "wtf_embedding_apollo"</w:t>
      </w:r>
    </w:p>
    <w:p>
      <w:pPr>
        <w:jc w:val="both"/>
      </w:pPr>
      <w:r>
        <w:t xml:space="preserve">    buildUserInterestedInStoreGeneric(</w:t>
      </w:r>
    </w:p>
    <w:p>
      <w:pPr>
        <w:jc w:val="both"/>
      </w:pPr>
      <w:r>
        <w:t xml:space="preserve">      simClustersEmbeddingStoreWithMtls,</w:t>
      </w:r>
    </w:p>
    <w:p>
      <w:pPr>
        <w:jc w:val="both"/>
      </w:pPr>
      <w:r>
        <w:t xml:space="preserve">      LogFavBasedUserInterestedAverageAddressBookFromIIAPE,</w:t>
      </w:r>
    </w:p>
    <w:p>
      <w:pPr>
        <w:jc w:val="both"/>
      </w:pPr>
      <w:r>
        <w:t xml:space="preserve">      Model20m145k2020,</w:t>
      </w:r>
    </w:p>
    <w:p>
      <w:pPr>
        <w:jc w:val="both"/>
      </w:pPr>
      <w:r>
        <w:t xml:space="preserve">      datasetName = datasetName,</w:t>
      </w:r>
    </w:p>
    <w:p>
      <w:pPr>
        <w:jc w:val="both"/>
      </w:pPr>
      <w:r>
        <w:t xml:space="preserve">      appId = appId,</w:t>
      </w:r>
    </w:p>
    <w:p>
      <w:pPr>
        <w:jc w:val="both"/>
      </w:pPr>
      <w:r>
        <w:t xml:space="preserve">      manhattanCluster = Apollo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logFavBasedUserInterestedBooktypeMaxpoolingAddressBookFromIIAPE20M145K2020Store: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datasetName = "addressbook_sims_embedding_iiape_booktype_maxpooling"</w:t>
      </w:r>
    </w:p>
    <w:p>
      <w:pPr>
        <w:jc w:val="both"/>
      </w:pPr>
      <w:r>
        <w:t xml:space="preserve">    val appId = "wtf_embedding_apollo"</w:t>
      </w:r>
    </w:p>
    <w:p>
      <w:pPr>
        <w:jc w:val="both"/>
      </w:pPr>
      <w:r>
        <w:t xml:space="preserve">    buildUserInterestedInStoreGeneric(</w:t>
      </w:r>
    </w:p>
    <w:p>
      <w:pPr>
        <w:jc w:val="both"/>
      </w:pPr>
      <w:r>
        <w:t xml:space="preserve">      simClustersEmbeddingStoreWithMtls,</w:t>
      </w:r>
    </w:p>
    <w:p>
      <w:pPr>
        <w:jc w:val="both"/>
      </w:pPr>
      <w:r>
        <w:t xml:space="preserve">      LogFavBasedUserInterestedBooktypeMaxpoolingAddressBookFromIIAPE,</w:t>
      </w:r>
    </w:p>
    <w:p>
      <w:pPr>
        <w:jc w:val="both"/>
      </w:pPr>
      <w:r>
        <w:t xml:space="preserve">      Model20m145k2020,</w:t>
      </w:r>
    </w:p>
    <w:p>
      <w:pPr>
        <w:jc w:val="both"/>
      </w:pPr>
      <w:r>
        <w:t xml:space="preserve">      datasetName = datasetName,</w:t>
      </w:r>
    </w:p>
    <w:p>
      <w:pPr>
        <w:jc w:val="both"/>
      </w:pPr>
      <w:r>
        <w:t xml:space="preserve">      appId = appId,</w:t>
      </w:r>
    </w:p>
    <w:p>
      <w:pPr>
        <w:jc w:val="both"/>
      </w:pPr>
      <w:r>
        <w:t xml:space="preserve">      manhattanCluster = Apollo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logFavBasedUserInterestedLargestDimMaxpoolingAddressBookFromIIAPE20M145K2020Store: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datasetName = "addressbook_sims_embedding_iiape_largestdim_maxpooling"</w:t>
      </w:r>
    </w:p>
    <w:p>
      <w:pPr>
        <w:jc w:val="both"/>
      </w:pPr>
      <w:r>
        <w:t xml:space="preserve">    val appId = "wtf_embedding_apollo"</w:t>
      </w:r>
    </w:p>
    <w:p>
      <w:pPr>
        <w:jc w:val="both"/>
      </w:pPr>
      <w:r>
        <w:t xml:space="preserve">    buildUserInterestedInStoreGeneric(</w:t>
      </w:r>
    </w:p>
    <w:p>
      <w:pPr>
        <w:jc w:val="both"/>
      </w:pPr>
      <w:r>
        <w:t xml:space="preserve">      simClustersEmbeddingStoreWithMtls,</w:t>
      </w:r>
    </w:p>
    <w:p>
      <w:pPr>
        <w:jc w:val="both"/>
      </w:pPr>
      <w:r>
        <w:t xml:space="preserve">      LogFavBasedUserInterestedLargestDimMaxpoolingAddressBookFromIIAPE,</w:t>
      </w:r>
    </w:p>
    <w:p>
      <w:pPr>
        <w:jc w:val="both"/>
      </w:pPr>
      <w:r>
        <w:t xml:space="preserve">      Model20m145k2020,</w:t>
      </w:r>
    </w:p>
    <w:p>
      <w:pPr>
        <w:jc w:val="both"/>
      </w:pPr>
      <w:r>
        <w:t xml:space="preserve">      datasetName = datasetName,</w:t>
      </w:r>
    </w:p>
    <w:p>
      <w:pPr>
        <w:jc w:val="both"/>
      </w:pPr>
      <w:r>
        <w:t xml:space="preserve">      appId = appId,</w:t>
      </w:r>
    </w:p>
    <w:p>
      <w:pPr>
        <w:jc w:val="both"/>
      </w:pPr>
      <w:r>
        <w:t xml:space="preserve">      manhattanCluster = Apollo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logFavBasedUserInterestedLouvainMaxpoolingAddressBookFromIIAPE20M145K2020Store: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datasetName = "addressbook_sims_embedding_iiape_louvain_maxpooling"</w:t>
      </w:r>
    </w:p>
    <w:p>
      <w:pPr>
        <w:jc w:val="both"/>
      </w:pPr>
      <w:r>
        <w:t xml:space="preserve">    val appId = "wtf_embedding_apollo"</w:t>
      </w:r>
    </w:p>
    <w:p>
      <w:pPr>
        <w:jc w:val="both"/>
      </w:pPr>
      <w:r>
        <w:t xml:space="preserve">    buildUserInterestedInStoreGeneric(</w:t>
      </w:r>
    </w:p>
    <w:p>
      <w:pPr>
        <w:jc w:val="both"/>
      </w:pPr>
      <w:r>
        <w:t xml:space="preserve">      simClustersEmbeddingStoreWithMtls,</w:t>
      </w:r>
    </w:p>
    <w:p>
      <w:pPr>
        <w:jc w:val="both"/>
      </w:pPr>
      <w:r>
        <w:t xml:space="preserve">      LogFavBasedUserInterestedLouvainMaxpoolingAddressBookFromIIAPE,</w:t>
      </w:r>
    </w:p>
    <w:p>
      <w:pPr>
        <w:jc w:val="both"/>
      </w:pPr>
      <w:r>
        <w:t xml:space="preserve">      Model20m145k2020,</w:t>
      </w:r>
    </w:p>
    <w:p>
      <w:pPr>
        <w:jc w:val="both"/>
      </w:pPr>
      <w:r>
        <w:t xml:space="preserve">      datasetName = datasetName,</w:t>
      </w:r>
    </w:p>
    <w:p>
      <w:pPr>
        <w:jc w:val="both"/>
      </w:pPr>
      <w:r>
        <w:t xml:space="preserve">      appId = appId,</w:t>
      </w:r>
    </w:p>
    <w:p>
      <w:pPr>
        <w:jc w:val="both"/>
      </w:pPr>
      <w:r>
        <w:t xml:space="preserve">      manhattanCluster = Apollo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logFavBasedUserInterestedConnectedMaxpoolingAddressBookFromIIAPE20M145K2020Store: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datasetName = "addressbook_sims_embedding_iiape_connected_maxpooling"</w:t>
      </w:r>
    </w:p>
    <w:p>
      <w:pPr>
        <w:jc w:val="both"/>
      </w:pPr>
      <w:r>
        <w:t xml:space="preserve">    val appId = "wtf_embedding_apollo"</w:t>
      </w:r>
    </w:p>
    <w:p>
      <w:pPr>
        <w:jc w:val="both"/>
      </w:pPr>
      <w:r>
        <w:t xml:space="preserve">    buildUserInterestedInStoreGeneric(</w:t>
      </w:r>
    </w:p>
    <w:p>
      <w:pPr>
        <w:jc w:val="both"/>
      </w:pPr>
      <w:r>
        <w:t xml:space="preserve">      simClustersEmbeddingStoreWithMtls,</w:t>
      </w:r>
    </w:p>
    <w:p>
      <w:pPr>
        <w:jc w:val="both"/>
      </w:pPr>
      <w:r>
        <w:t xml:space="preserve">      LogFavBasedUserInterestedConnectedMaxpoolingAddressBookFromIIAPE,</w:t>
      </w:r>
    </w:p>
    <w:p>
      <w:pPr>
        <w:jc w:val="both"/>
      </w:pPr>
      <w:r>
        <w:t xml:space="preserve">      Model20m145k2020,</w:t>
      </w:r>
    </w:p>
    <w:p>
      <w:pPr>
        <w:jc w:val="both"/>
      </w:pPr>
      <w:r>
        <w:t xml:space="preserve">      datasetName = datasetName,</w:t>
      </w:r>
    </w:p>
    <w:p>
      <w:pPr>
        <w:jc w:val="both"/>
      </w:pPr>
      <w:r>
        <w:t xml:space="preserve">      appId = appId,</w:t>
      </w:r>
    </w:p>
    <w:p>
      <w:pPr>
        <w:jc w:val="both"/>
      </w:pPr>
      <w:r>
        <w:t xml:space="preserve">      manhattanCluster = Apollo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 to build a readable store for some UserInterestedIn embeddings with</w:t>
      </w:r>
    </w:p>
    <w:p>
      <w:pPr>
        <w:jc w:val="both"/>
      </w:pPr>
      <w:r>
        <w:t xml:space="preserve">   *    1. A storeFunc from UserInterestedInReadableStore</w:t>
      </w:r>
    </w:p>
    <w:p>
      <w:pPr>
        <w:jc w:val="both"/>
      </w:pPr>
      <w:r>
        <w:t xml:space="preserve">   *    2. EmbeddingType</w:t>
      </w:r>
    </w:p>
    <w:p>
      <w:pPr>
        <w:jc w:val="both"/>
      </w:pPr>
      <w:r>
        <w:t xml:space="preserve">   *    3. ModelVersion</w:t>
      </w:r>
    </w:p>
    <w:p>
      <w:pPr>
        <w:jc w:val="both"/>
      </w:pPr>
      <w:r>
        <w:t xml:space="preserve">   *    4. MemCacheConfig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private def buildUserInterestedInStore(</w:t>
      </w:r>
    </w:p>
    <w:p>
      <w:pPr>
        <w:jc w:val="both"/>
      </w:pPr>
      <w:r>
        <w:t xml:space="preserve">    storeFunc: (ManhattanKVClientMtlsParams, EmbeddingType, ModelVersion) =&gt; ReadableStore[</w:t>
      </w:r>
    </w:p>
    <w:p>
      <w:pPr>
        <w:jc w:val="both"/>
      </w:pPr>
      <w:r>
        <w:t xml:space="preserve">      SimClustersEmbeddingId,</w:t>
      </w:r>
    </w:p>
    <w:p>
      <w:pPr>
        <w:jc w:val="both"/>
      </w:pPr>
      <w:r>
        <w:t xml:space="preserve">      SimClustersEmbedding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 storeFunc(mhMtlsParams, embeddingType, modelVersion)</w:t>
      </w:r>
    </w:p>
    <w:p>
      <w:pPr>
        <w:jc w:val="both"/>
      </w:pPr>
      <w:r>
        <w:t xml:space="preserve">      .mapValues(_.toThrift)</w:t>
      </w:r>
    </w:p>
    <w:p>
      <w:pPr>
        <w:jc w:val="both"/>
      </w:pPr>
      <w:r>
        <w:t xml:space="preserve">    val observedStore = ObservedReadableStore(</w:t>
      </w:r>
    </w:p>
    <w:p>
      <w:pPr>
        <w:jc w:val="both"/>
      </w:pPr>
      <w:r>
        <w:t xml:space="preserve">      store = rawStore</w:t>
      </w:r>
    </w:p>
    <w:p>
      <w:pPr>
        <w:jc w:val="both"/>
      </w:pPr>
      <w:r>
        <w:t xml:space="preserve">    )(stats.scope(embeddingType.name).scope(modelVersion.name))</w:t>
      </w:r>
    </w:p>
    <w:p>
      <w:pPr>
        <w:jc w:val="both"/>
      </w:pPr>
      <w:r/>
    </w:p>
    <w:p>
      <w:pPr>
        <w:jc w:val="both"/>
      </w:pPr>
      <w:r>
        <w:t xml:space="preserve">    MemCacheConfig.buildMemCacheStoreForSimClustersEmbedding(</w:t>
      </w:r>
    </w:p>
    <w:p>
      <w:pPr>
        <w:jc w:val="both"/>
      </w:pPr>
      <w:r>
        <w:t xml:space="preserve">      observedStore,</w:t>
      </w:r>
    </w:p>
    <w:p>
      <w:pPr>
        <w:jc w:val="both"/>
      </w:pPr>
      <w:r>
        <w:t xml:space="preserve">      cacheClient,</w:t>
      </w:r>
    </w:p>
    <w:p>
      <w:pPr>
        <w:jc w:val="both"/>
      </w:pPr>
      <w:r>
        <w:t xml:space="preserve">      embeddingType,</w:t>
      </w:r>
    </w:p>
    <w:p>
      <w:pPr>
        <w:jc w:val="both"/>
      </w:pPr>
      <w:r>
        <w:t xml:space="preserve">      modelVersion,</w:t>
      </w:r>
    </w:p>
    <w:p>
      <w:pPr>
        <w:jc w:val="both"/>
      </w:pPr>
      <w:r>
        <w:t xml:space="preserve">      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buildUserInterestedInStoreGeneric(</w:t>
      </w:r>
    </w:p>
    <w:p>
      <w:pPr>
        <w:jc w:val="both"/>
      </w:pPr>
      <w:r>
        <w:t xml:space="preserve">    storeFunc: (ManhattanKVClientMtlsParams, EmbeddingType, ModelVersion, String, String,</w:t>
      </w:r>
    </w:p>
    <w:p>
      <w:pPr>
        <w:jc w:val="both"/>
      </w:pPr>
      <w:r>
        <w:t xml:space="preserve">      ManhattanCluster) =&gt; ReadableStore[</w:t>
      </w:r>
    </w:p>
    <w:p>
      <w:pPr>
        <w:jc w:val="both"/>
      </w:pPr>
      <w:r>
        <w:t xml:space="preserve">      SimClustersEmbeddingId,</w:t>
      </w:r>
    </w:p>
    <w:p>
      <w:pPr>
        <w:jc w:val="both"/>
      </w:pPr>
      <w:r>
        <w:t xml:space="preserve">      SimClustersEmbedding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datasetName: String,</w:t>
      </w:r>
    </w:p>
    <w:p>
      <w:pPr>
        <w:jc w:val="both"/>
      </w:pPr>
      <w:r>
        <w:t xml:space="preserve">    appId: String,</w:t>
      </w:r>
    </w:p>
    <w:p>
      <w:pPr>
        <w:jc w:val="both"/>
      </w:pPr>
      <w:r>
        <w:t xml:space="preserve">    manhattanCluster: ManhattanCluster</w:t>
      </w:r>
    </w:p>
    <w:p>
      <w:pPr>
        <w:jc w:val="both"/>
      </w:pPr>
      <w:r>
        <w:t xml:space="preserve">  ):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</w:t>
      </w:r>
    </w:p>
    <w:p>
      <w:pPr>
        <w:jc w:val="both"/>
      </w:pPr>
      <w:r>
        <w:t xml:space="preserve">      storeFunc(mhMtlsParams, embeddingType, modelVersion, datasetName, appId, manhattanCluster)</w:t>
      </w:r>
    </w:p>
    <w:p>
      <w:pPr>
        <w:jc w:val="both"/>
      </w:pPr>
      <w:r>
        <w:t xml:space="preserve">        .mapValues(_.toThrift)</w:t>
      </w:r>
    </w:p>
    <w:p>
      <w:pPr>
        <w:jc w:val="both"/>
      </w:pPr>
      <w:r>
        <w:t xml:space="preserve">    val observedStore = ObservedReadableStore(</w:t>
      </w:r>
    </w:p>
    <w:p>
      <w:pPr>
        <w:jc w:val="both"/>
      </w:pPr>
      <w:r>
        <w:t xml:space="preserve">      store = rawStore</w:t>
      </w:r>
    </w:p>
    <w:p>
      <w:pPr>
        <w:jc w:val="both"/>
      </w:pPr>
      <w:r>
        <w:t xml:space="preserve">    )(stats.scope(embeddingType.name).scope(modelVersion.name))</w:t>
      </w:r>
    </w:p>
    <w:p>
      <w:pPr>
        <w:jc w:val="both"/>
      </w:pPr>
      <w:r/>
    </w:p>
    <w:p>
      <w:pPr>
        <w:jc w:val="both"/>
      </w:pPr>
      <w:r>
        <w:t xml:space="preserve">    MemCacheConfig.buildMemCacheStoreForSimClustersEmbedding(</w:t>
      </w:r>
    </w:p>
    <w:p>
      <w:pPr>
        <w:jc w:val="both"/>
      </w:pPr>
      <w:r>
        <w:t xml:space="preserve">      observedStore,</w:t>
      </w:r>
    </w:p>
    <w:p>
      <w:pPr>
        <w:jc w:val="both"/>
      </w:pPr>
      <w:r>
        <w:t xml:space="preserve">      cacheClient,</w:t>
      </w:r>
    </w:p>
    <w:p>
      <w:pPr>
        <w:jc w:val="both"/>
      </w:pPr>
      <w:r>
        <w:t xml:space="preserve">      embeddingType,</w:t>
      </w:r>
    </w:p>
    <w:p>
      <w:pPr>
        <w:jc w:val="both"/>
      </w:pPr>
      <w:r>
        <w:t xml:space="preserve">      modelVersion,</w:t>
      </w:r>
    </w:p>
    <w:p>
      <w:pPr>
        <w:jc w:val="both"/>
      </w:pPr>
      <w:r>
        <w:t xml:space="preserve">      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simClustersEmbeddingStoreWithMtls(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datasetName: String,</w:t>
      </w:r>
    </w:p>
    <w:p>
      <w:pPr>
        <w:jc w:val="both"/>
      </w:pPr>
      <w:r>
        <w:t xml:space="preserve">    appId: String,</w:t>
      </w:r>
    </w:p>
    <w:p>
      <w:pPr>
        <w:jc w:val="both"/>
      </w:pPr>
      <w:r>
        <w:t xml:space="preserve">    manhattanCluster: ManhattanCluster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/>
    </w:p>
    <w:p>
      <w:pPr>
        <w:jc w:val="both"/>
      </w:pPr>
      <w:r>
        <w:t xml:space="preserve">    if (!modelVersionToDatasetMap.contains(ModelVersions.toKnownForModelVersion(modelVersion))) {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"Unknown model version: " + modelVersion + ". Known model versions: " + knownModelVersions)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getStore(appId, mhMtlsParams, datasetName, manhattanCluster)</w:t>
      </w:r>
    </w:p>
    <w:p>
      <w:pPr>
        <w:jc w:val="both"/>
      </w:pPr>
      <w:r>
        <w:t xml:space="preserve">      .composeKeyMapping[SimClustersEmbeddingId] {</w:t>
      </w:r>
    </w:p>
    <w:p>
      <w:pPr>
        <w:jc w:val="both"/>
      </w:pPr>
      <w:r>
        <w:t xml:space="preserve">        case SimClustersEmbeddingId(theEmbeddingType, theModelVersion, InternalId.UserId(userId))</w:t>
      </w:r>
    </w:p>
    <w:p>
      <w:pPr>
        <w:jc w:val="both"/>
      </w:pPr>
      <w:r>
        <w:t xml:space="preserve">            if theEmbeddingType == embeddingType &amp;&amp; theModelVersion == modelVersion =&gt;</w:t>
      </w:r>
    </w:p>
    <w:p>
      <w:pPr>
        <w:jc w:val="both"/>
      </w:pPr>
      <w:r>
        <w:t xml:space="preserve">          userId</w:t>
      </w:r>
    </w:p>
    <w:p>
      <w:pPr>
        <w:jc w:val="both"/>
      </w:pPr>
      <w:r>
        <w:t xml:space="preserve">      }.mapValues(toSimClustersEmbedding(_, embeddingType))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buildMemCacheStore(</w:t>
      </w:r>
    </w:p>
    <w:p>
      <w:pPr>
        <w:jc w:val="both"/>
      </w:pPr>
      <w:r>
        <w:t xml:space="preserve">    rawStore: ReadableStore[SimClustersEmbeddingId, ThriftSimClustersEmbedding],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val observedStore = ObservedReadableStore(</w:t>
      </w:r>
    </w:p>
    <w:p>
      <w:pPr>
        <w:jc w:val="both"/>
      </w:pPr>
      <w:r>
        <w:t xml:space="preserve">      store = rawStore</w:t>
      </w:r>
    </w:p>
    <w:p>
      <w:pPr>
        <w:jc w:val="both"/>
      </w:pPr>
      <w:r>
        <w:t xml:space="preserve">    )(stats.scope(embeddingType.name).scope(modelVersion.name))</w:t>
      </w:r>
    </w:p>
    <w:p>
      <w:pPr>
        <w:jc w:val="both"/>
      </w:pPr>
      <w:r/>
    </w:p>
    <w:p>
      <w:pPr>
        <w:jc w:val="both"/>
      </w:pPr>
      <w:r>
        <w:t xml:space="preserve">    MemCacheConfig.buildMemCacheStoreForSimClustersEmbedding(</w:t>
      </w:r>
    </w:p>
    <w:p>
      <w:pPr>
        <w:jc w:val="both"/>
      </w:pPr>
      <w:r>
        <w:t xml:space="preserve">      observedStore,</w:t>
      </w:r>
    </w:p>
    <w:p>
      <w:pPr>
        <w:jc w:val="both"/>
      </w:pPr>
      <w:r>
        <w:t xml:space="preserve">      cacheClient,</w:t>
      </w:r>
    </w:p>
    <w:p>
      <w:pPr>
        <w:jc w:val="both"/>
      </w:pPr>
      <w:r>
        <w:t xml:space="preserve">      embeddingType,</w:t>
      </w:r>
    </w:p>
    <w:p>
      <w:pPr>
        <w:jc w:val="both"/>
      </w:pPr>
      <w:r>
        <w:t xml:space="preserve">      modelVersion,</w:t>
      </w:r>
    </w:p>
    <w:p>
      <w:pPr>
        <w:jc w:val="both"/>
      </w:pPr>
      <w:r>
        <w:t xml:space="preserve">      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underlyingStores: Map[</w:t>
      </w:r>
    </w:p>
    <w:p>
      <w:pPr>
        <w:jc w:val="both"/>
      </w:pPr>
      <w:r>
        <w:t xml:space="preserve">    (EmbeddingType, ModelVersion),</w:t>
      </w:r>
    </w:p>
    <w:p>
      <w:pPr>
        <w:jc w:val="both"/>
      </w:pPr>
      <w:r>
        <w:t xml:space="preserve">    ReadableStore[SimClustersEmbeddingId, SimClustersEmbedding]</w:t>
      </w:r>
    </w:p>
    <w:p>
      <w:pPr>
        <w:jc w:val="both"/>
      </w:pPr>
      <w:r>
        <w:t xml:space="preserve">  ] = Map(</w:t>
      </w:r>
    </w:p>
    <w:p>
      <w:pPr>
        <w:jc w:val="both"/>
      </w:pPr>
      <w:r>
        <w:t xml:space="preserve">    // KnownFor Embeddings</w:t>
      </w:r>
    </w:p>
    <w:p>
      <w:pPr>
        <w:jc w:val="both"/>
      </w:pPr>
      <w:r>
        <w:t xml:space="preserve">    (FavBasedProducer, Model20m145kUpdated) -&gt; favBasedProducer20M145KUpdatedEmbeddingStore,</w:t>
      </w:r>
    </w:p>
    <w:p>
      <w:pPr>
        <w:jc w:val="both"/>
      </w:pPr>
      <w:r>
        <w:t xml:space="preserve">    (FavBasedProducer, Model20m145k2020) -&gt; favBasedProducer20M145K2020EmbeddingStore,</w:t>
      </w:r>
    </w:p>
    <w:p>
      <w:pPr>
        <w:jc w:val="both"/>
      </w:pPr>
      <w:r>
        <w:t xml:space="preserve">    (FollowBasedProducer, Model20m145k2020) -&gt; followBasedProducer20M145K2020EmbeddingStore,</w:t>
      </w:r>
    </w:p>
    <w:p>
      <w:pPr>
        <w:jc w:val="both"/>
      </w:pPr>
      <w:r>
        <w:t xml:space="preserve">    (AggregatableLogFavBasedProducer, Model20m145k2020) -&gt; logFavBasedApe20M145K2020EmbeddingStore,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RelaxedAggregatableLogFavBasedProducer,</w:t>
      </w:r>
    </w:p>
    <w:p>
      <w:pPr>
        <w:jc w:val="both"/>
      </w:pPr>
      <w:r>
        <w:t xml:space="preserve">      Model20m145kUpdated) -&gt; relaxedLogFavBasedApe20m145kUpdatedEmbeddingStore,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RelaxedAggregatableLogFavBasedProducer,</w:t>
      </w:r>
    </w:p>
    <w:p>
      <w:pPr>
        <w:jc w:val="both"/>
      </w:pPr>
      <w:r>
        <w:t xml:space="preserve">      Model20m145k2020) -&gt; relaxedLogFavBasedApe20M145K2020EmbeddingStore,</w:t>
      </w:r>
    </w:p>
    <w:p>
      <w:pPr>
        <w:jc w:val="both"/>
      </w:pPr>
      <w:r>
        <w:t xml:space="preserve">    // InterestedIn Embeddings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LogFavBasedUserInterestedInFromAPE,</w:t>
      </w:r>
    </w:p>
    <w:p>
      <w:pPr>
        <w:jc w:val="both"/>
      </w:pPr>
      <w:r>
        <w:t xml:space="preserve">      Model20m145k2020) -&gt; logFavBasedInterestedInFromAPE20M145K2020Store,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FollowBasedUserInterestedInFromAPE,</w:t>
      </w:r>
    </w:p>
    <w:p>
      <w:pPr>
        <w:jc w:val="both"/>
      </w:pPr>
      <w:r>
        <w:t xml:space="preserve">      Model20m145k2020) -&gt; followBasedInterestedInFromAPE20M145K2020Store,</w:t>
      </w:r>
    </w:p>
    <w:p>
      <w:pPr>
        <w:jc w:val="both"/>
      </w:pPr>
      <w:r>
        <w:t xml:space="preserve">    (FavBasedUserInterestedIn, Model20m145kUpdated) -&gt; favBasedUserInterestedIn20M145KUpdatedStore,</w:t>
      </w:r>
    </w:p>
    <w:p>
      <w:pPr>
        <w:jc w:val="both"/>
      </w:pPr>
      <w:r>
        <w:t xml:space="preserve">    (FavBasedUserInterestedIn, Model20m145k2020) -&gt; favBasedUserInterestedIn20M145K2020Store,</w:t>
      </w:r>
    </w:p>
    <w:p>
      <w:pPr>
        <w:jc w:val="both"/>
      </w:pPr>
      <w:r>
        <w:t xml:space="preserve">    (FollowBasedUserInterestedIn, Model20m145k2020) -&gt; followBasedUserInterestedIn20M145K2020Store,</w:t>
      </w:r>
    </w:p>
    <w:p>
      <w:pPr>
        <w:jc w:val="both"/>
      </w:pPr>
      <w:r>
        <w:t xml:space="preserve">    (LogFavBasedUserInterestedIn, Model20m145k2020) -&gt; logFavBasedUserInterestedIn20M145K2020Store,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FavBasedUserInterestedInFromPE,</w:t>
      </w:r>
    </w:p>
    <w:p>
      <w:pPr>
        <w:jc w:val="both"/>
      </w:pPr>
      <w:r>
        <w:t xml:space="preserve">      Model20m145kUpdated) -&gt; favBasedUserInterestedInFromPE20M145KUpdatedStore,</w:t>
      </w:r>
    </w:p>
    <w:p>
      <w:pPr>
        <w:jc w:val="both"/>
      </w:pPr>
      <w:r>
        <w:t xml:space="preserve">    (FilteredUserInterestedIn, Model20m145kUpdated) -&gt; filteredUserInterestedIn20m145kUpdatedStore,</w:t>
      </w:r>
    </w:p>
    <w:p>
      <w:pPr>
        <w:jc w:val="both"/>
      </w:pPr>
      <w:r>
        <w:t xml:space="preserve">    (FilteredUserInterestedIn, Model20m145k2020) -&gt; filteredUserInterestedIn20m145k2020Store,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FilteredUserInterestedInFromPE,</w:t>
      </w:r>
    </w:p>
    <w:p>
      <w:pPr>
        <w:jc w:val="both"/>
      </w:pPr>
      <w:r>
        <w:t xml:space="preserve">      Model20m145kUpdated) -&gt; filteredUserInterestedInFromPE20m145kUpdatedStore,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UnfilteredUserInterestedIn,</w:t>
      </w:r>
    </w:p>
    <w:p>
      <w:pPr>
        <w:jc w:val="both"/>
      </w:pPr>
      <w:r>
        <w:t xml:space="preserve">      Model20m145kUpdated) -&gt; unfilteredUserInterestedIn20m145kUpdatedStore,</w:t>
      </w:r>
    </w:p>
    <w:p>
      <w:pPr>
        <w:jc w:val="both"/>
      </w:pPr>
      <w:r>
        <w:t xml:space="preserve">    (UnfilteredUserInterestedIn, Model20m145k2020) -&gt; unfilteredUserInterestedIn20m145k2020Store,</w:t>
      </w:r>
    </w:p>
    <w:p>
      <w:pPr>
        <w:jc w:val="both"/>
      </w:pPr>
      <w:r>
        <w:t xml:space="preserve">    (UserNextInterestedIn, Model20m145k2020) -&gt; userNextInterestedIn20m145k2020Store,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LogFavBasedUserInterestedMaxpoolingAddressBookFromIIAPE,</w:t>
      </w:r>
    </w:p>
    <w:p>
      <w:pPr>
        <w:jc w:val="both"/>
      </w:pPr>
      <w:r>
        <w:t xml:space="preserve">      Model20m145k2020) -&gt; logFavBasedInterestedMaxpoolingAddressBookFromIIAPE20M145K2020Store,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LogFavBasedUserInterestedAverageAddressBookFromIIAPE,</w:t>
      </w:r>
    </w:p>
    <w:p>
      <w:pPr>
        <w:jc w:val="both"/>
      </w:pPr>
      <w:r>
        <w:t xml:space="preserve">      Model20m145k2020) -&gt; logFavBasedInterestedAverageAddressBookFromIIAPE20M145K2020Store,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LogFavBasedUserInterestedBooktypeMaxpoolingAddressBookFromIIAPE,</w:t>
      </w:r>
    </w:p>
    <w:p>
      <w:pPr>
        <w:jc w:val="both"/>
      </w:pPr>
      <w:r>
        <w:t xml:space="preserve">      Model20m145k2020) -&gt; logFavBasedUserInterestedBooktypeMaxpoolingAddressBookFromIIAPE20M145K2020Store,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LogFavBasedUserInterestedLargestDimMaxpoolingAddressBookFromIIAPE,</w:t>
      </w:r>
    </w:p>
    <w:p>
      <w:pPr>
        <w:jc w:val="both"/>
      </w:pPr>
      <w:r>
        <w:t xml:space="preserve">      Model20m145k2020) -&gt; logFavBasedUserInterestedLargestDimMaxpoolingAddressBookFromIIAPE20M145K2020Store,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LogFavBasedUserInterestedLouvainMaxpoolingAddressBookFromIIAPE,</w:t>
      </w:r>
    </w:p>
    <w:p>
      <w:pPr>
        <w:jc w:val="both"/>
      </w:pPr>
      <w:r>
        <w:t xml:space="preserve">      Model20m145k2020) -&gt; logFavBasedUserInterestedLouvainMaxpoolingAddressBookFromIIAPE20M145K2020Store,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LogFavBasedUserInterestedConnectedMaxpoolingAddressBookFromIIAPE,</w:t>
      </w:r>
    </w:p>
    <w:p>
      <w:pPr>
        <w:jc w:val="both"/>
      </w:pPr>
      <w:r>
        <w:t xml:space="preserve">      Model20m145k2020) -&gt; logFavBasedUserInterestedConnectedMaxpoolingAddressBookFromIIAPE20M145K2020Store,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userSimClustersEmbeddingStore: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SimClustersEmbeddingStore.buildWithDecider(</w:t>
      </w:r>
    </w:p>
    <w:p>
      <w:pPr>
        <w:jc w:val="both"/>
      </w:pPr>
      <w:r>
        <w:t xml:space="preserve">      underlyingStores = underlyingStores,</w:t>
      </w:r>
    </w:p>
    <w:p>
      <w:pPr>
        <w:jc w:val="both"/>
      </w:pPr>
      <w:r>
        <w:t xml:space="preserve">      decider = rmsDecider.decider,</w:t>
      </w:r>
    </w:p>
    <w:p>
      <w:pPr>
        <w:jc w:val="both"/>
      </w:pPr>
      <w:r>
        <w:t xml:space="preserve">      statsReceiver = 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