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com.twitter.representation_manager.columns.topic</w:t>
      </w:r>
    </w:p>
    <w:p>
      <w:pPr>
        <w:jc w:val="both"/>
      </w:pPr>
      <w:r/>
    </w:p>
    <w:p>
      <w:pPr>
        <w:jc w:val="both"/>
      </w:pPr>
      <w:r>
        <w:t>import com.twitter.representation_manager.columns.ColumnConfigBase</w:t>
      </w:r>
    </w:p>
    <w:p>
      <w:pPr>
        <w:jc w:val="both"/>
      </w:pPr>
      <w:r>
        <w:t>import com.twitter.representation_manager.store.TopicSimClustersEmbeddingStore</w:t>
      </w:r>
    </w:p>
    <w:p>
      <w:pPr>
        <w:jc w:val="both"/>
      </w:pPr>
      <w:r>
        <w:t>import com.twitter.representation_manager.thriftscala.SimClustersEmbeddingView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com.twitter.simclusters_v2.thriftscala.SimClustersEmbedding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com.twitter.simclusters_v2.thriftscala.TopicId</w:t>
      </w:r>
    </w:p>
    <w:p>
      <w:pPr>
        <w:jc w:val="both"/>
      </w:pPr>
      <w:r>
        <w:t>import com.twitter.stitch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com.twitter.stitch.storehaus.StitchOfReadableStore</w:t>
      </w:r>
    </w:p>
    <w:p>
      <w:pPr>
        <w:jc w:val="both"/>
      </w:pPr>
      <w:r>
        <w:t>import com.twitter.strato.catalog.OpMetadata</w:t>
      </w:r>
    </w:p>
    <w:p>
      <w:pPr>
        <w:jc w:val="both"/>
      </w:pPr>
      <w:r>
        <w:t>import com.twitter.strato.config.AnyOf</w:t>
      </w:r>
    </w:p>
    <w:p>
      <w:pPr>
        <w:jc w:val="both"/>
      </w:pPr>
      <w:r>
        <w:t>import com.twitter.strato.config.ContactInfo</w:t>
      </w:r>
    </w:p>
    <w:p>
      <w:pPr>
        <w:jc w:val="both"/>
      </w:pPr>
      <w:r>
        <w:t>import com.twitter.strato.config.FromColumns</w:t>
      </w:r>
    </w:p>
    <w:p>
      <w:pPr>
        <w:jc w:val="both"/>
      </w:pPr>
      <w:r>
        <w:t>import com.twitter.strato.config.Policy</w:t>
      </w:r>
    </w:p>
    <w:p>
      <w:pPr>
        <w:jc w:val="both"/>
      </w:pPr>
      <w:r>
        <w:t>import com.twitter.strato.config.Prefix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com.twitter.strato.data.Description.PlainText</w:t>
      </w:r>
    </w:p>
    <w:p>
      <w:pPr>
        <w:jc w:val="both"/>
      </w:pPr>
      <w:r>
        <w:t>import com.twitter.strato.data.Lifecycle</w:t>
      </w:r>
    </w:p>
    <w:p>
      <w:pPr>
        <w:jc w:val="both"/>
      </w:pPr>
      <w:r>
        <w:t>import com.twitter.strato.fed._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class TopicIdSimClustersEmbeddingCol @Inject() (embeddingStore: TopicSimClustersEmbeddingStore)</w:t>
      </w:r>
    </w:p>
    <w:p>
      <w:pPr>
        <w:jc w:val="both"/>
      </w:pPr>
      <w:r>
        <w:t xml:space="preserve">    extends StratoFed.Column("recommendations/representation_manager/simClustersEmbedding.TopicId")</w:t>
      </w:r>
    </w:p>
    <w:p>
      <w:pPr>
        <w:jc w:val="both"/>
      </w:pPr>
      <w:r>
        <w:t xml:space="preserve">    with StratoFed.Fetch.Stitch {</w:t>
      </w:r>
    </w:p>
    <w:p>
      <w:pPr>
        <w:jc w:val="both"/>
      </w:pPr>
      <w:r/>
    </w:p>
    <w:p>
      <w:pPr>
        <w:jc w:val="both"/>
      </w:pPr>
      <w:r>
        <w:t xml:space="preserve">  private val storeStitch: SimClustersEmbeddingId =&gt; Stitch[SimClustersEmbedding] =</w:t>
      </w:r>
    </w:p>
    <w:p>
      <w:pPr>
        <w:jc w:val="both"/>
      </w:pPr>
      <w:r>
        <w:t xml:space="preserve">    StitchOfReadableStore(embeddingStore.topicSimClustersEmbeddingStore.mapValues(_.toThrift))</w:t>
      </w:r>
    </w:p>
    <w:p>
      <w:pPr>
        <w:jc w:val="both"/>
      </w:pPr>
      <w:r/>
    </w:p>
    <w:p>
      <w:pPr>
        <w:jc w:val="both"/>
      </w:pPr>
      <w:r>
        <w:t xml:space="preserve">  val colPermissions: Seq[com.twitter.strato.config.Policy] =</w:t>
      </w:r>
    </w:p>
    <w:p>
      <w:pPr>
        <w:jc w:val="both"/>
      </w:pPr>
      <w:r>
        <w:t xml:space="preserve">    ColumnConfigBase.recosPermissions ++ ColumnConfigBase.externalPermissions :+ FromColumns(</w:t>
      </w:r>
    </w:p>
    <w:p>
      <w:pPr>
        <w:jc w:val="both"/>
      </w:pPr>
      <w:r>
        <w:t xml:space="preserve">      Set(</w:t>
      </w:r>
    </w:p>
    <w:p>
      <w:pPr>
        <w:jc w:val="both"/>
      </w:pPr>
      <w:r>
        <w:t xml:space="preserve">        Prefix("ml/featureStore/simClusters"),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override val policy: Policy = AnyOf({</w:t>
      </w:r>
    </w:p>
    <w:p>
      <w:pPr>
        <w:jc w:val="both"/>
      </w:pPr>
      <w:r>
        <w:t xml:space="preserve">    colPermissions</w:t>
      </w:r>
    </w:p>
    <w:p>
      <w:pPr>
        <w:jc w:val="both"/>
      </w:pPr>
      <w:r>
        <w:t xml:space="preserve">  })</w:t>
      </w:r>
    </w:p>
    <w:p>
      <w:pPr>
        <w:jc w:val="both"/>
      </w:pPr>
      <w:r/>
    </w:p>
    <w:p>
      <w:pPr>
        <w:jc w:val="both"/>
      </w:pPr>
      <w:r>
        <w:t xml:space="preserve">  override type Key = TopicId</w:t>
      </w:r>
    </w:p>
    <w:p>
      <w:pPr>
        <w:jc w:val="both"/>
      </w:pPr>
      <w:r>
        <w:t xml:space="preserve">  override type View = SimClustersEmbeddingView</w:t>
      </w:r>
    </w:p>
    <w:p>
      <w:pPr>
        <w:jc w:val="both"/>
      </w:pPr>
      <w:r>
        <w:t xml:space="preserve">  override type Value = SimClustersEmbedding</w:t>
      </w:r>
    </w:p>
    <w:p>
      <w:pPr>
        <w:jc w:val="both"/>
      </w:pPr>
      <w:r/>
    </w:p>
    <w:p>
      <w:pPr>
        <w:jc w:val="both"/>
      </w:pPr>
      <w:r>
        <w:t xml:space="preserve">  override val keyConv: Conv[Key] = ScroogeConv.fromStruct[TopicId]</w:t>
      </w:r>
    </w:p>
    <w:p>
      <w:pPr>
        <w:jc w:val="both"/>
      </w:pPr>
      <w:r>
        <w:t xml:space="preserve">  override val viewConv: Conv[View] = ScroogeConv.fromStruct[SimClustersEmbeddingView]</w:t>
      </w:r>
    </w:p>
    <w:p>
      <w:pPr>
        <w:jc w:val="both"/>
      </w:pPr>
      <w:r>
        <w:t xml:space="preserve">  override val valueConv: Conv[Value] = ScroogeConv.fromStruct[SimClustersEmbedding]</w:t>
      </w:r>
    </w:p>
    <w:p>
      <w:pPr>
        <w:jc w:val="both"/>
      </w:pPr>
      <w:r/>
    </w:p>
    <w:p>
      <w:pPr>
        <w:jc w:val="both"/>
      </w:pPr>
      <w:r>
        <w:t xml:space="preserve">  override val contactInfo: ContactInfo = ColumnConfigBase.contactInfo</w:t>
      </w:r>
    </w:p>
    <w:p>
      <w:pPr>
        <w:jc w:val="both"/>
      </w:pPr>
      <w:r/>
    </w:p>
    <w:p>
      <w:pPr>
        <w:jc w:val="both"/>
      </w:pPr>
      <w:r>
        <w:t xml:space="preserve">  override val metadata: OpMetadata = OpMetadata(</w:t>
      </w:r>
    </w:p>
    <w:p>
      <w:pPr>
        <w:jc w:val="both"/>
      </w:pPr>
      <w:r>
        <w:t xml:space="preserve">    lifecycle = Some(Lifecycle.Production),</w:t>
      </w:r>
    </w:p>
    <w:p>
      <w:pPr>
        <w:jc w:val="both"/>
      </w:pPr>
      <w:r>
        <w:t xml:space="preserve">    description = Some(PlainText(</w:t>
      </w:r>
    </w:p>
    <w:p>
      <w:pPr>
        <w:jc w:val="both"/>
      </w:pPr>
      <w:r>
        <w:t xml:space="preserve">      "The Topic SimClusters Embedding Endpoint in Representation Management Service with TopicId." +</w:t>
      </w:r>
    </w:p>
    <w:p>
      <w:pPr>
        <w:jc w:val="both"/>
      </w:pPr>
      <w:r>
        <w:t xml:space="preserve">        " TDD: http://go/rms-tdd"))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fetch(key: Key, view: View): Stitch[Result[Value]] = {</w:t>
      </w:r>
    </w:p>
    <w:p>
      <w:pPr>
        <w:jc w:val="both"/>
      </w:pPr>
      <w:r>
        <w:t xml:space="preserve">    val embeddingId = SimClustersEmbeddingId(</w:t>
      </w:r>
    </w:p>
    <w:p>
      <w:pPr>
        <w:jc w:val="both"/>
      </w:pPr>
      <w:r>
        <w:t xml:space="preserve">      view.embeddingType,</w:t>
      </w:r>
    </w:p>
    <w:p>
      <w:pPr>
        <w:jc w:val="both"/>
      </w:pPr>
      <w:r>
        <w:t xml:space="preserve">      view.modelVersion,</w:t>
      </w:r>
    </w:p>
    <w:p>
      <w:pPr>
        <w:jc w:val="both"/>
      </w:pPr>
      <w:r>
        <w:t xml:space="preserve">      InternalId.TopicId(key)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storeStitch(embeddingId)</w:t>
      </w:r>
    </w:p>
    <w:p>
      <w:pPr>
        <w:jc w:val="both"/>
      </w:pPr>
      <w:r>
        <w:t xml:space="preserve">      .map(embedding =&gt; found(embedding))</w:t>
      </w:r>
    </w:p>
    <w:p>
      <w:pPr>
        <w:jc w:val="both"/>
      </w:pPr>
      <w:r>
        <w:t xml:space="preserve">      .handle {</w:t>
      </w:r>
    </w:p>
    <w:p>
      <w:pPr>
        <w:jc w:val="both"/>
      </w:pPr>
      <w:r>
        <w:t xml:space="preserve">        case stitch.NotFound =&gt; missing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