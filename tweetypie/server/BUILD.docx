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"tweetypie/server/src/main/scala/com/twitter/tweetypie/config",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"tweetypie/server/src/main/scala/com/twitter/tweetypie/handler",</w:t>
      </w:r>
    </w:p>
    <w:p>
      <w:pPr>
        <w:jc w:val="both"/>
      </w:pPr>
      <w:r>
        <w:t xml:space="preserve">        "tweetypie/server/src/main/scala/com/twitter/tweetypie/hydrator",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"tweetypie/server/src/main/scala/com/twitter/tweetypie/service",</w:t>
      </w:r>
    </w:p>
    <w:p>
      <w:pPr>
        <w:jc w:val="both"/>
      </w:pPr>
      <w:r>
        <w:t xml:space="preserve">        "tweetypie/server/src/main/scala/com/twitter/tweetypie/store",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