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&lt;?xml version="1.0" encoding="UTF-8"?&gt;</w:t>
      </w:r>
    </w:p>
    <w:p>
      <w:pPr>
        <w:jc w:val="both"/>
      </w:pPr>
      <w:r>
        <w:t>&lt;configuration&gt;</w:t>
      </w:r>
    </w:p>
    <w:p>
      <w:pPr>
        <w:jc w:val="both"/>
      </w:pPr>
      <w:r>
        <w:t xml:space="preserve">    &lt;!-- See: https://logback.qos.ch/manual/configuration.html#LevelChangePropagator --&gt;</w:t>
      </w:r>
    </w:p>
    <w:p>
      <w:pPr>
        <w:jc w:val="both"/>
      </w:pPr>
      <w:r>
        <w:t xml:space="preserve">    &lt;contextListener class="ch.qos.logback.classic.jul.LevelChangePropagator"&gt;</w:t>
      </w:r>
    </w:p>
    <w:p>
      <w:pPr>
        <w:jc w:val="both"/>
      </w:pPr>
      <w:r>
        <w:t xml:space="preserve">      &lt;resetJUL&gt;true&lt;/resetJUL&gt;</w:t>
      </w:r>
    </w:p>
    <w:p>
      <w:pPr>
        <w:jc w:val="both"/>
      </w:pPr>
      <w:r>
        <w:t xml:space="preserve">    &lt;/contextListener&gt;</w:t>
      </w:r>
    </w:p>
    <w:p>
      <w:pPr>
        <w:jc w:val="both"/>
      </w:pPr>
      <w:r/>
    </w:p>
    <w:p>
      <w:pPr>
        <w:jc w:val="both"/>
      </w:pPr>
      <w:r>
        <w:t xml:space="preserve">    &lt;include resource="logging/logback-all-include.xml" /&gt;</w:t>
      </w:r>
    </w:p>
    <w:p>
      <w:pPr>
        <w:jc w:val="both"/>
      </w:pPr>
      <w:r>
        <w:t xml:space="preserve">    &lt;property name="ALERTABLE_MESSAGE_FORMAT" value="ALERTABLE: %msg"/&gt;</w:t>
      </w:r>
    </w:p>
    <w:p>
      <w:pPr>
        <w:jc w:val="both"/>
      </w:pPr>
      <w:r/>
    </w:p>
    <w:p>
      <w:pPr>
        <w:jc w:val="both"/>
      </w:pPr>
      <w:r>
        <w:t xml:space="preserve">    &lt;!-- The following appender is used to log all important logs to a single file called</w:t>
      </w:r>
    </w:p>
    <w:p>
      <w:pPr>
        <w:jc w:val="both"/>
      </w:pPr>
      <w:r>
        <w:t xml:space="preserve">     "tweetypie-important.log". The filter "OnlyImportantLogsLoggingFilter" is used by this</w:t>
      </w:r>
    </w:p>
    <w:p>
      <w:pPr>
        <w:jc w:val="both"/>
      </w:pPr>
      <w:r>
        <w:t xml:space="preserve">     appender to categorize logs into important or not. Anything from warnings, errors and</w:t>
      </w:r>
    </w:p>
    <w:p>
      <w:pPr>
        <w:jc w:val="both"/>
      </w:pPr>
      <w:r>
        <w:t xml:space="preserve">     criticals are logged here. Logs that are tweet creation, deletions, undeletions or</w:t>
      </w:r>
    </w:p>
    <w:p>
      <w:pPr>
        <w:jc w:val="both"/>
      </w:pPr>
      <w:r>
        <w:t xml:space="preserve">     updates are not logged to reduce noise from the logger.</w:t>
      </w:r>
    </w:p>
    <w:p>
      <w:pPr>
        <w:jc w:val="both"/>
      </w:pPr>
      <w:r>
        <w:t xml:space="preserve">     NOTE: This appender (and all file based loggers) is not persistent through host restarts.</w:t>
      </w:r>
    </w:p>
    <w:p>
      <w:pPr>
        <w:jc w:val="both"/>
      </w:pPr>
      <w:r>
        <w:t xml:space="preserve">     All logs are lost on machine restarts. --&gt;</w:t>
      </w:r>
    </w:p>
    <w:p>
      <w:pPr>
        <w:jc w:val="both"/>
      </w:pPr>
      <w:r>
        <w:t xml:space="preserve">    &lt;appender name="IMPORTANT-FILE" class="ch.qos.logback.core.rolling.RollingFileAppender"&gt;</w:t>
      </w:r>
    </w:p>
    <w:p>
      <w:pPr>
        <w:jc w:val="both"/>
      </w:pPr>
      <w:r>
        <w:t xml:space="preserve">        &lt;file&gt;tweetypie-important.log&lt;/file&gt;</w:t>
      </w:r>
    </w:p>
    <w:p>
      <w:pPr>
        <w:jc w:val="both"/>
      </w:pPr>
      <w:r>
        <w:t xml:space="preserve">        &lt;append&gt;true&lt;/append&gt;</w:t>
      </w:r>
    </w:p>
    <w:p>
      <w:pPr>
        <w:jc w:val="both"/>
      </w:pPr>
      <w:r>
        <w:t xml:space="preserve">        &lt;rollingPolicy class="ch.qos.logback.core.rolling.FixedWindowRollingPolicy"&gt;</w:t>
      </w:r>
    </w:p>
    <w:p>
      <w:pPr>
        <w:jc w:val="both"/>
      </w:pPr>
      <w:r>
        <w:t xml:space="preserve">            &lt;fileNamePattern&gt;tweetypie-important-%i.log&lt;/fileNamePattern&gt;</w:t>
      </w:r>
    </w:p>
    <w:p>
      <w:pPr>
        <w:jc w:val="both"/>
      </w:pPr>
      <w:r>
        <w:t xml:space="preserve">            &lt;minIndex&gt;1&lt;/minIndex&gt;</w:t>
      </w:r>
    </w:p>
    <w:p>
      <w:pPr>
        <w:jc w:val="both"/>
      </w:pPr>
      <w:r>
        <w:t xml:space="preserve">            &lt;maxIndex&gt;20&lt;/maxIndex&gt;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&lt;triggeringPolicy class="ch.qos.logback.core.rolling.SizeBasedTriggeringPolicy"&gt;</w:t>
      </w:r>
    </w:p>
    <w:p>
      <w:pPr>
        <w:jc w:val="both"/>
      </w:pPr>
      <w:r>
        <w:t xml:space="preserve">            &lt;maxFileSize&gt;800MB&lt;/maxFileSize&gt;</w:t>
      </w:r>
    </w:p>
    <w:p>
      <w:pPr>
        <w:jc w:val="both"/>
      </w:pPr>
      <w:r>
        <w:t xml:space="preserve">        &lt;/triggeringPolicy&gt;</w:t>
      </w:r>
    </w:p>
    <w:p>
      <w:pPr>
        <w:jc w:val="both"/>
      </w:pPr>
      <w:r/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</w:t>
      </w:r>
    </w:p>
    <w:p>
      <w:pPr>
        <w:jc w:val="both"/>
      </w:pPr>
      <w:r>
        <w:t xml:space="preserve">                %date [%thread] %-5level %logger{36} - %msg%n</w:t>
      </w:r>
    </w:p>
    <w:p>
      <w:pPr>
        <w:jc w:val="both"/>
      </w:pPr>
      <w:r>
        <w:t xml:space="preserve">            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/>
    </w:p>
    <w:p>
      <w:pPr>
        <w:jc w:val="both"/>
      </w:pPr>
      <w:r>
        <w:t xml:space="preserve">        &lt;!-- Allow all INFO+ messages from tweetypie logs, ERROR+ messages from all others.</w:t>
      </w:r>
    </w:p>
    <w:p>
      <w:pPr>
        <w:jc w:val="both"/>
      </w:pPr>
      <w:r>
        <w:t xml:space="preserve">             These filters do not change the log levels for the loggers, they only filter what is</w:t>
      </w:r>
    </w:p>
    <w:p>
      <w:pPr>
        <w:jc w:val="both"/>
      </w:pPr>
      <w:r>
        <w:t xml:space="preserve">             allowed to be logged to the important file. --&gt;</w:t>
      </w:r>
    </w:p>
    <w:p>
      <w:pPr>
        <w:jc w:val="both"/>
      </w:pPr>
      <w:r>
        <w:t xml:space="preserve">        &lt;filter class="com.twitter.tweetypie.util.logging.OnlyImportantLogsLoggingFilter"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The following appender is effectively a copy of the appender above in order to</w:t>
      </w:r>
    </w:p>
    <w:p>
      <w:pPr>
        <w:jc w:val="both"/>
      </w:pPr>
      <w:r>
        <w:t xml:space="preserve">    persist logs through restarts, instead of writing the content to a file, this appender writes</w:t>
      </w:r>
    </w:p>
    <w:p>
      <w:pPr>
        <w:jc w:val="both"/>
      </w:pPr>
      <w:r>
        <w:t xml:space="preserve">    it to our persistent storage "splunk". LOGLENS was the name of old library to write these logs</w:t>
      </w:r>
    </w:p>
    <w:p>
      <w:pPr>
        <w:jc w:val="both"/>
      </w:pPr>
      <w:r>
        <w:t xml:space="preserve">    into a persistent storage and was later replaced by "splunk". So, any appender that mentions</w:t>
      </w:r>
    </w:p>
    <w:p>
      <w:pPr>
        <w:jc w:val="both"/>
      </w:pPr>
      <w:r>
        <w:t xml:space="preserve">    loglens now is actually sending data to splunk. Due to limitations of logback, we cannot use</w:t>
      </w:r>
    </w:p>
    <w:p>
      <w:pPr>
        <w:jc w:val="both"/>
      </w:pPr>
      <w:r>
        <w:t xml:space="preserve">    the same appender to write data at multiple places (file and splunk). So, we have 2 similar</w:t>
      </w:r>
    </w:p>
    <w:p>
      <w:pPr>
        <w:jc w:val="both"/>
      </w:pPr>
      <w:r>
        <w:t xml:space="preserve">    appenders that write to 2 separate places. --&gt;</w:t>
      </w:r>
    </w:p>
    <w:p>
      <w:pPr>
        <w:jc w:val="both"/>
      </w:pPr>
      <w:r>
        <w:t xml:space="preserve">    &lt;appender name="LOGLENS-BASE" class="com.twitter.loglens.logback.LoglensAppender"&gt;</w:t>
      </w:r>
    </w:p>
    <w:p>
      <w:pPr>
        <w:jc w:val="both"/>
      </w:pPr>
      <w:r>
        <w:t xml:space="preserve">        &lt;mdcAdditionalContext&gt;true&lt;/mdcAdditionalContext&gt;</w:t>
      </w:r>
    </w:p>
    <w:p>
      <w:pPr>
        <w:jc w:val="both"/>
      </w:pPr>
      <w:r>
        <w:t xml:space="preserve">        &lt;tag&gt;${log.lens.tag}&lt;/tag&gt;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&lt;category&gt;loglens&lt;/category&gt;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&lt;pattern&gt;%msg&lt;/pattern&gt;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/>
    </w:p>
    <w:p>
      <w:pPr>
        <w:jc w:val="both"/>
      </w:pPr>
      <w:r>
        <w:t xml:space="preserve">        &lt;!-- Allow all INFO+ messages from tweetypie logs, ERROR+ messages from all others.</w:t>
      </w:r>
    </w:p>
    <w:p>
      <w:pPr>
        <w:jc w:val="both"/>
      </w:pPr>
      <w:r>
        <w:t xml:space="preserve">             These filters do not change the log levels for the loggers, they only filter what is</w:t>
      </w:r>
    </w:p>
    <w:p>
      <w:pPr>
        <w:jc w:val="both"/>
      </w:pPr>
      <w:r>
        <w:t xml:space="preserve">             allowed to be logged to loglens. --&gt;</w:t>
      </w:r>
    </w:p>
    <w:p>
      <w:pPr>
        <w:jc w:val="both"/>
      </w:pPr>
      <w:r>
        <w:t xml:space="preserve">        &lt;filter class="com.twitter.tweetypie.util.logging.OnlyImportantLogsLoggingFilter"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The important logs may sometimes get too noisy to find relevant exceptions and errors</w:t>
      </w:r>
    </w:p>
    <w:p>
      <w:pPr>
        <w:jc w:val="both"/>
      </w:pPr>
      <w:r>
        <w:t xml:space="preserve">     occurring in tweetypie. So, this appender is used to only writes Errors and RuntimeExceptions</w:t>
      </w:r>
    </w:p>
    <w:p>
      <w:pPr>
        <w:jc w:val="both"/>
      </w:pPr>
      <w:r>
        <w:t xml:space="preserve">     to a file called "alertable-exception.log". --&gt;</w:t>
      </w:r>
    </w:p>
    <w:p>
      <w:pPr>
        <w:jc w:val="both"/>
      </w:pPr>
      <w:r>
        <w:t xml:space="preserve">    &lt;appender name="ALERTABLE-EXCEPTION-FILE" class="ch.qos.logback.core.rolling.RollingFileAppender"&gt;</w:t>
      </w:r>
    </w:p>
    <w:p>
      <w:pPr>
        <w:jc w:val="both"/>
      </w:pPr>
      <w:r>
        <w:t xml:space="preserve">        &lt;file&gt;alertable-exception.log&lt;/file&gt;</w:t>
      </w:r>
    </w:p>
    <w:p>
      <w:pPr>
        <w:jc w:val="both"/>
      </w:pPr>
      <w:r>
        <w:t xml:space="preserve">        &lt;append&gt;true&lt;/append&gt;</w:t>
      </w:r>
    </w:p>
    <w:p>
      <w:pPr>
        <w:jc w:val="both"/>
      </w:pPr>
      <w:r>
        <w:t xml:space="preserve">        &lt;rollingPolicy class="ch.qos.logback.core.rolling.FixedWindowRollingPolicy"&gt;</w:t>
      </w:r>
    </w:p>
    <w:p>
      <w:pPr>
        <w:jc w:val="both"/>
      </w:pPr>
      <w:r>
        <w:t xml:space="preserve">            &lt;fileNamePattern&gt;alertable-exception-%i.log&lt;/fileNamePattern&gt;</w:t>
      </w:r>
    </w:p>
    <w:p>
      <w:pPr>
        <w:jc w:val="both"/>
      </w:pPr>
      <w:r>
        <w:t xml:space="preserve">            &lt;minIndex&gt;1&lt;/minIndex&gt;</w:t>
      </w:r>
    </w:p>
    <w:p>
      <w:pPr>
        <w:jc w:val="both"/>
      </w:pPr>
      <w:r>
        <w:t xml:space="preserve">            &lt;maxIndex&gt;17&lt;/maxIndex&gt;</w:t>
      </w:r>
    </w:p>
    <w:p>
      <w:pPr>
        <w:jc w:val="both"/>
      </w:pPr>
      <w:r>
        <w:t xml:space="preserve">        &lt;/rollingPolicy&gt;</w:t>
      </w:r>
    </w:p>
    <w:p>
      <w:pPr>
        <w:jc w:val="both"/>
      </w:pPr>
      <w:r>
        <w:t xml:space="preserve">        &lt;triggeringPolicy class="ch.qos.logback.core.rolling.SizeBasedTriggeringPolicy"&gt;</w:t>
      </w:r>
    </w:p>
    <w:p>
      <w:pPr>
        <w:jc w:val="both"/>
      </w:pPr>
      <w:r>
        <w:t xml:space="preserve">            &lt;maxFileSize&gt;100MB&lt;/maxFileSize&gt;</w:t>
      </w:r>
    </w:p>
    <w:p>
      <w:pPr>
        <w:jc w:val="both"/>
      </w:pPr>
      <w:r>
        <w:t xml:space="preserve">        &lt;/triggeringPolicy&gt;</w:t>
      </w:r>
    </w:p>
    <w:p>
      <w:pPr>
        <w:jc w:val="both"/>
      </w:pPr>
      <w:r/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</w:t>
      </w:r>
    </w:p>
    <w:p>
      <w:pPr>
        <w:jc w:val="both"/>
      </w:pPr>
      <w:r>
        <w:t xml:space="preserve">                %date [%thread] %-5level %logger{36} - %msg%n</w:t>
      </w:r>
    </w:p>
    <w:p>
      <w:pPr>
        <w:jc w:val="both"/>
      </w:pPr>
      <w:r>
        <w:t xml:space="preserve">            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/>
    </w:p>
    <w:p>
      <w:pPr>
        <w:jc w:val="both"/>
      </w:pPr>
      <w:r>
        <w:t xml:space="preserve">        &lt;!-- Only log alertable exceptions to this file --&gt;</w:t>
      </w:r>
    </w:p>
    <w:p>
      <w:pPr>
        <w:jc w:val="both"/>
      </w:pPr>
      <w:r>
        <w:t xml:space="preserve">        &lt;filter class="com.twitter.tweetypie.util.logging.AlertableExceptionLoggingFilter"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This is the persistent version of the appender above for logging Errors and RuntimeExceptions</w:t>
      </w:r>
    </w:p>
    <w:p>
      <w:pPr>
        <w:jc w:val="both"/>
      </w:pPr>
      <w:r>
        <w:t xml:space="preserve">     to splunk. To make it easier to search for these exceptions/errors in splunk we prefix the</w:t>
      </w:r>
    </w:p>
    <w:p>
      <w:pPr>
        <w:jc w:val="both"/>
      </w:pPr>
      <w:r>
        <w:t xml:space="preserve">     exceptions with "ALERTABLE:" string. --&gt;</w:t>
      </w:r>
    </w:p>
    <w:p>
      <w:pPr>
        <w:jc w:val="both"/>
      </w:pPr>
      <w:r>
        <w:t xml:space="preserve">    &lt;appender name="LOGLENS-ALERTABLE-BASE" class="com.twitter.loglens.logback.LoglensAppender"&gt;</w:t>
      </w:r>
    </w:p>
    <w:p>
      <w:pPr>
        <w:jc w:val="both"/>
      </w:pPr>
      <w:r>
        <w:t xml:space="preserve">        &lt;mdcAdditionalContext&gt;true&lt;/mdcAdditionalContext&gt;</w:t>
      </w:r>
    </w:p>
    <w:p>
      <w:pPr>
        <w:jc w:val="both"/>
      </w:pPr>
      <w:r>
        <w:t xml:space="preserve">        &lt;tag&gt;${log.lens.tag}&lt;/tag&gt;</w:t>
      </w:r>
    </w:p>
    <w:p>
      <w:pPr>
        <w:jc w:val="both"/>
      </w:pPr>
      <w:r>
        <w:t xml:space="preserve">        &lt;index&gt;${log.lens.index}&lt;/index&gt;</w:t>
      </w:r>
    </w:p>
    <w:p>
      <w:pPr>
        <w:jc w:val="both"/>
      </w:pPr>
      <w:r>
        <w:t xml:space="preserve">        &lt;category&gt;loglens&lt;/category&gt;</w:t>
      </w:r>
    </w:p>
    <w:p>
      <w:pPr>
        <w:jc w:val="both"/>
      </w:pPr>
      <w:r>
        <w:t xml:space="preserve">        &lt;encoder&gt;</w:t>
      </w:r>
    </w:p>
    <w:p>
      <w:pPr>
        <w:jc w:val="both"/>
      </w:pPr>
      <w:r>
        <w:t xml:space="preserve">            &lt;pattern&gt;${ALERTABLE_MESSAGE_FORMAT}&lt;/pattern&gt;</w:t>
      </w:r>
    </w:p>
    <w:p>
      <w:pPr>
        <w:jc w:val="both"/>
      </w:pPr>
      <w:r>
        <w:t xml:space="preserve">        &lt;/encoder&gt;</w:t>
      </w:r>
    </w:p>
    <w:p>
      <w:pPr>
        <w:jc w:val="both"/>
      </w:pPr>
      <w:r/>
    </w:p>
    <w:p>
      <w:pPr>
        <w:jc w:val="both"/>
      </w:pPr>
      <w:r>
        <w:t xml:space="preserve">        &lt;!-- Allow all Runtime Exceptions and Error messages from tweetypie logs.</w:t>
      </w:r>
    </w:p>
    <w:p>
      <w:pPr>
        <w:jc w:val="both"/>
      </w:pPr>
      <w:r>
        <w:t xml:space="preserve">             These filters do not change the log levels for the loggers, they only filter what is</w:t>
      </w:r>
    </w:p>
    <w:p>
      <w:pPr>
        <w:jc w:val="both"/>
      </w:pPr>
      <w:r>
        <w:t xml:space="preserve">             allowed to be logged to loglens. --&gt;</w:t>
      </w:r>
    </w:p>
    <w:p>
      <w:pPr>
        <w:jc w:val="both"/>
      </w:pPr>
      <w:r>
        <w:t xml:space="preserve">        &lt;filter class="com.twitter.tweetypie.util.logging.AlertableExceptionLoggingFilter"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Each of the appenders above are called Asynchronously to make sure logging operations</w:t>
      </w:r>
    </w:p>
    <w:p>
      <w:pPr>
        <w:jc w:val="both"/>
      </w:pPr>
      <w:r>
        <w:t xml:space="preserve">     are non-blocking. Also, one AsyncAppender should only wrap one appender, appending multiple</w:t>
      </w:r>
    </w:p>
    <w:p>
      <w:pPr>
        <w:jc w:val="both"/>
      </w:pPr>
      <w:r>
        <w:t xml:space="preserve">     appenders under one AsyncAppender does not work. --&gt;</w:t>
      </w:r>
    </w:p>
    <w:p>
      <w:pPr>
        <w:jc w:val="both"/>
      </w:pPr>
      <w:r>
        <w:t xml:space="preserve">    &lt;appender name="LOGLENS"  class="ch.qos.logback.classic.AsyncAppender"&gt;</w:t>
      </w:r>
    </w:p>
    <w:p>
      <w:pPr>
        <w:jc w:val="both"/>
      </w:pPr>
      <w:r>
        <w:t xml:space="preserve">        &lt;appender-ref ref="LOGLENS-BASE"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name="LOGLENS-ALERTABLE"  class="ch.qos.logback.classic.AsyncAppender"&gt;</w:t>
      </w:r>
    </w:p>
    <w:p>
      <w:pPr>
        <w:jc w:val="both"/>
      </w:pPr>
      <w:r>
        <w:t xml:space="preserve">        &lt;appender-ref ref="LOGLENS-ALERTABLE-BASE"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name="IMPORTANT"  class="ch.qos.logback.classic.AsyncAppender"&gt;</w:t>
      </w:r>
    </w:p>
    <w:p>
      <w:pPr>
        <w:jc w:val="both"/>
      </w:pPr>
      <w:r>
        <w:t xml:space="preserve">        &lt;appender-ref ref="IMPORTANT-FILE"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&lt;appender name="ALERTABLE-EXCEPTION"  class="ch.qos.logback.classic.AsyncAppender"&gt;</w:t>
      </w:r>
    </w:p>
    <w:p>
      <w:pPr>
        <w:jc w:val="both"/>
      </w:pPr>
      <w:r>
        <w:t xml:space="preserve">        &lt;appender-ref ref="ALERTABLE-EXCEPTION-FILE" /&gt;</w:t>
      </w:r>
    </w:p>
    <w:p>
      <w:pPr>
        <w:jc w:val="both"/>
      </w:pPr>
      <w:r>
        <w:t xml:space="preserve">    &lt;/appender&gt;</w:t>
      </w:r>
    </w:p>
    <w:p>
      <w:pPr>
        <w:jc w:val="both"/>
      </w:pPr>
      <w:r/>
    </w:p>
    <w:p>
      <w:pPr>
        <w:jc w:val="both"/>
      </w:pPr>
      <w:r>
        <w:t xml:space="preserve">    &lt;!-- Memcached and ObservableCache log a lot of messages at the WARN level. These messages</w:t>
      </w:r>
    </w:p>
    <w:p>
      <w:pPr>
        <w:jc w:val="both"/>
      </w:pPr>
      <w:r>
        <w:t xml:space="preserve">         are mostly not useful, so lets filter them out. If you would like to see them,</w:t>
      </w:r>
    </w:p>
    <w:p>
      <w:pPr>
        <w:jc w:val="both"/>
      </w:pPr>
      <w:r>
        <w:t xml:space="preserve">         you can change the log level on the admin page. --&gt;</w:t>
      </w:r>
    </w:p>
    <w:p>
      <w:pPr>
        <w:jc w:val="both"/>
      </w:pPr>
      <w:r>
        <w:t xml:space="preserve">    &lt;logger name="com.twitter.tweetypie.cache" level="error"/&gt;</w:t>
      </w:r>
    </w:p>
    <w:p>
      <w:pPr>
        <w:jc w:val="both"/>
      </w:pPr>
      <w:r>
        <w:t xml:space="preserve">    &lt;logger name="memcache" level="error"/&gt;</w:t>
      </w:r>
    </w:p>
    <w:p>
      <w:pPr>
        <w:jc w:val="both"/>
      </w:pPr>
      <w:r/>
    </w:p>
    <w:p>
      <w:pPr>
        <w:jc w:val="both"/>
      </w:pPr>
      <w:r>
        <w:t xml:space="preserve">    &lt;logger name="com.twitter.tweetypie.config.MemcacheExceptionLoggingFilter" level="debug" /&gt;</w:t>
      </w:r>
    </w:p>
    <w:p>
      <w:pPr>
        <w:jc w:val="both"/>
      </w:pPr>
      <w:r>
        <w:t xml:space="preserve">    &lt;!-- Prune the log of noisy DarkTrafficFilter exceptions. If you would like to see them,</w:t>
      </w:r>
    </w:p>
    <w:p>
      <w:pPr>
        <w:jc w:val="both"/>
      </w:pPr>
      <w:r>
        <w:t xml:space="preserve">         you can change the log level on the admin page. --&gt;</w:t>
      </w:r>
    </w:p>
    <w:p>
      <w:pPr>
        <w:jc w:val="both"/>
      </w:pPr>
      <w:r>
        <w:t xml:space="preserve">    &lt;logger name="DarkTrafficFilter" level="off"/&gt;</w:t>
      </w:r>
    </w:p>
    <w:p>
      <w:pPr>
        <w:jc w:val="both"/>
      </w:pPr>
      <w:r/>
    </w:p>
    <w:p>
      <w:pPr>
        <w:jc w:val="both"/>
      </w:pPr>
      <w:r>
        <w:t xml:space="preserve">    &lt;!-- At last, we combine all the active AsyncAppenders under a single Root node. Any appender</w:t>
      </w:r>
    </w:p>
    <w:p>
      <w:pPr>
        <w:jc w:val="both"/>
      </w:pPr>
      <w:r>
        <w:t xml:space="preserve">    that is missing from the node below will  not be called for logging. --&gt;</w:t>
      </w:r>
    </w:p>
    <w:p>
      <w:pPr>
        <w:jc w:val="both"/>
      </w:pPr>
      <w:r>
        <w:t xml:space="preserve">    &lt;root level="INFO"&gt;</w:t>
      </w:r>
    </w:p>
    <w:p>
      <w:pPr>
        <w:jc w:val="both"/>
      </w:pPr>
      <w:r>
        <w:t xml:space="preserve">        &lt;appender-ref ref="ALL" /&gt;</w:t>
      </w:r>
    </w:p>
    <w:p>
      <w:pPr>
        <w:jc w:val="both"/>
      </w:pPr>
      <w:r>
        <w:t xml:space="preserve">        &lt;appender-ref ref="IMPORTANT" /&gt;</w:t>
      </w:r>
    </w:p>
    <w:p>
      <w:pPr>
        <w:jc w:val="both"/>
      </w:pPr>
      <w:r>
        <w:t xml:space="preserve">        &lt;appender-ref ref="LOGLENS" /&gt;</w:t>
      </w:r>
    </w:p>
    <w:p>
      <w:pPr>
        <w:jc w:val="both"/>
      </w:pPr>
      <w:r>
        <w:t xml:space="preserve">        &lt;appender-ref ref="LOGLENS-ALERTABLE" /&gt;</w:t>
      </w:r>
    </w:p>
    <w:p>
      <w:pPr>
        <w:jc w:val="both"/>
      </w:pPr>
      <w:r>
        <w:t xml:space="preserve">        &lt;appender-ref ref="ALERTABLE-EXCEPTION" /&gt;</w:t>
      </w:r>
    </w:p>
    <w:p>
      <w:pPr>
        <w:jc w:val="both"/>
      </w:pPr>
      <w:r>
        <w:t xml:space="preserve">    &lt;/root&gt;</w:t>
      </w:r>
    </w:p>
    <w:p>
      <w:pPr>
        <w:jc w:val="both"/>
      </w:pPr>
      <w:r>
        <w:t>&lt;/configuration&gt;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