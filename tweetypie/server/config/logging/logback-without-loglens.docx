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&lt;?xml version="1.0" encoding="UTF-8"?&gt;</w:t>
      </w:r>
    </w:p>
    <w:p>
      <w:pPr>
        <w:jc w:val="both"/>
      </w:pPr>
      <w:r>
        <w:t>&lt;configuration debug="false"&gt;</w:t>
      </w:r>
    </w:p>
    <w:p>
      <w:pPr>
        <w:jc w:val="both"/>
      </w:pPr>
      <w:r>
        <w:t xml:space="preserve">    &lt;contextListener class="ch.qos.logback.classic.jul.LevelChangePropagator"&gt;</w:t>
      </w:r>
    </w:p>
    <w:p>
      <w:pPr>
        <w:jc w:val="both"/>
      </w:pPr>
      <w:r>
        <w:t xml:space="preserve">      &lt;resetJUL&gt;true&lt;/resetJUL&gt;</w:t>
      </w:r>
    </w:p>
    <w:p>
      <w:pPr>
        <w:jc w:val="both"/>
      </w:pPr>
      <w:r>
        <w:t xml:space="preserve">    &lt;/contextListener&gt;</w:t>
      </w:r>
    </w:p>
    <w:p>
      <w:pPr>
        <w:jc w:val="both"/>
      </w:pPr>
      <w:r/>
    </w:p>
    <w:p>
      <w:pPr>
        <w:jc w:val="both"/>
      </w:pPr>
      <w:r>
        <w:t xml:space="preserve">    &lt;include resource="logging/logback-all-include.xml" /&gt;</w:t>
      </w:r>
    </w:p>
    <w:p>
      <w:pPr>
        <w:jc w:val="both"/>
      </w:pPr>
      <w:r/>
    </w:p>
    <w:p>
      <w:pPr>
        <w:jc w:val="both"/>
      </w:pPr>
      <w:r>
        <w:t xml:space="preserve">    &lt;root level="INFO"&gt;</w:t>
      </w:r>
    </w:p>
    <w:p>
      <w:pPr>
        <w:jc w:val="both"/>
      </w:pPr>
      <w:r>
        <w:t xml:space="preserve">        &lt;appender-ref ref="ALL" /&gt;</w:t>
      </w:r>
    </w:p>
    <w:p>
      <w:pPr>
        <w:jc w:val="both"/>
      </w:pPr>
      <w:r>
        <w:t xml:space="preserve">    &lt;/root&gt;</w:t>
      </w:r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