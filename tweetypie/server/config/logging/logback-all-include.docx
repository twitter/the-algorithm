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&lt;included&gt;</w:t>
      </w:r>
    </w:p>
    <w:p>
      <w:pPr>
        <w:jc w:val="both"/>
      </w:pPr>
      <w:r>
        <w:t xml:space="preserve">    &lt;appender name="ALL-FILE" class="ch.qos.logback.core.rolling.RollingFileAppender"&gt;</w:t>
      </w:r>
    </w:p>
    <w:p>
      <w:pPr>
        <w:jc w:val="both"/>
      </w:pPr>
      <w:r>
        <w:t xml:space="preserve">        &lt;file&gt;tweetypie-all.log&lt;/file&gt;</w:t>
      </w:r>
    </w:p>
    <w:p>
      <w:pPr>
        <w:jc w:val="both"/>
      </w:pPr>
      <w:r>
        <w:t xml:space="preserve">        &lt;append&gt;true&lt;/append&gt;</w:t>
      </w:r>
    </w:p>
    <w:p>
      <w:pPr>
        <w:jc w:val="both"/>
      </w:pPr>
      <w:r>
        <w:t xml:space="preserve">        &lt;rollingPolicy class="ch.qos.logback.core.rolling.FixedWindowRollingPolicy"&gt;</w:t>
      </w:r>
    </w:p>
    <w:p>
      <w:pPr>
        <w:jc w:val="both"/>
      </w:pPr>
      <w:r>
        <w:t xml:space="preserve">            &lt;fileNamePattern&gt;tweetypie-all-%i.log&lt;/fileNamePattern&gt;</w:t>
      </w:r>
    </w:p>
    <w:p>
      <w:pPr>
        <w:jc w:val="both"/>
      </w:pPr>
      <w:r>
        <w:t xml:space="preserve">            &lt;minIndex&gt;1&lt;/minIndex&gt;</w:t>
      </w:r>
    </w:p>
    <w:p>
      <w:pPr>
        <w:jc w:val="both"/>
      </w:pPr>
      <w:r>
        <w:t xml:space="preserve">            &lt;maxIndex&gt;20&lt;/maxIndex&gt;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&lt;triggeringPolicy class="ch.qos.logback.core.rolling.SizeBasedTriggeringPolicy"&gt;</w:t>
      </w:r>
    </w:p>
    <w:p>
      <w:pPr>
        <w:jc w:val="both"/>
      </w:pPr>
      <w:r>
        <w:t xml:space="preserve">            &lt;maxFileSize&gt;800MB&lt;/maxFileSize&gt;</w:t>
      </w:r>
    </w:p>
    <w:p>
      <w:pPr>
        <w:jc w:val="both"/>
      </w:pPr>
      <w:r>
        <w:t xml:space="preserve">        &lt;/triggeringPolicy&gt;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</w:t>
      </w:r>
    </w:p>
    <w:p>
      <w:pPr>
        <w:jc w:val="both"/>
      </w:pPr>
      <w:r>
        <w:t xml:space="preserve">                %date [%thread] %-5level %logger{36} - %msg%n</w:t>
      </w:r>
    </w:p>
    <w:p>
      <w:pPr>
        <w:jc w:val="both"/>
      </w:pPr>
      <w:r>
        <w:t xml:space="preserve">            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name="ALL"  class="ch.qos.logback.classic.AsyncAppender"&gt;</w:t>
      </w:r>
    </w:p>
    <w:p>
      <w:pPr>
        <w:jc w:val="both"/>
      </w:pPr>
      <w:r>
        <w:t xml:space="preserve">        &lt;appender-ref ref="ALL-FILE" 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>
        <w:t>&lt;/included&gt;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