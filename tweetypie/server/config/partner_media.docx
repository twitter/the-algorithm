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http_or_https:</w:t>
      </w:r>
    </w:p>
    <w:p>
      <w:pPr>
        <w:jc w:val="both"/>
      </w:pPr>
      <w:r>
        <w:t xml:space="preserve">  - 'vine\.co/v/[a-zA-Z0-9]+'</w:t>
      </w:r>
    </w:p>
    <w:p>
      <w:pPr>
        <w:jc w:val="both"/>
      </w:pPr>
      <w:r>
        <w:t xml:space="preserve">  - 'amp\.twimg\.com/'</w:t>
      </w:r>
    </w:p>
    <w:p>
      <w:pPr>
        <w:jc w:val="both"/>
      </w:pPr>
      <w:r>
        <w:t xml:space="preserve">  - '(www\.)?dailymotion.com/video/[a-zA-Z0-9_\-/]+'</w:t>
      </w:r>
    </w:p>
    <w:p>
      <w:pPr>
        <w:jc w:val="both"/>
      </w:pPr>
      <w:r>
        <w:t xml:space="preserve">  - '(www\.)?dai.ly/[a-zA-Z0-9_\-/]+'</w:t>
      </w:r>
    </w:p>
    <w:p>
      <w:pPr>
        <w:jc w:val="both"/>
      </w:pPr>
      <w:r>
        <w:t xml:space="preserve">  - '(www\.)?youtu\.be/[a-zA-Z0-9_\-\?\&amp;\=/]+'</w:t>
      </w:r>
    </w:p>
    <w:p>
      <w:pPr>
        <w:jc w:val="both"/>
      </w:pPr>
      <w:r>
        <w:t xml:space="preserve">  - '(www\.)?youtube\.com/watch[a-zA-Z0-9_\-\?\&amp;\=/]+'</w:t>
      </w:r>
    </w:p>
    <w:p>
      <w:pPr>
        <w:jc w:val="both"/>
      </w:pPr>
      <w:r>
        <w:t xml:space="preserve">  - '(www\.)?ustream\.tv/recorded/\d+'</w:t>
      </w:r>
    </w:p>
    <w:p>
      <w:pPr>
        <w:jc w:val="both"/>
      </w:pPr>
      <w:r>
        <w:t xml:space="preserve">  - '(www\.)?vevo\.com/watch/[\w-]+/[\w-]+/[a-zA-Z0-9_]+'</w:t>
      </w:r>
    </w:p>
    <w:p>
      <w:pPr>
        <w:jc w:val="both"/>
      </w:pPr>
      <w:r>
        <w:t xml:space="preserve">  - '(www\.)?flickr\.com/photos/[\w\@\-]+/\d+/?'</w:t>
      </w:r>
    </w:p>
    <w:p>
      <w:pPr>
        <w:jc w:val="both"/>
      </w:pPr>
      <w:r>
        <w:t xml:space="preserve">  - '(www\.)?flic\.kr/p/[A-Z0-9a-z\-]+'</w:t>
      </w:r>
    </w:p>
    <w:p>
      <w:pPr>
        <w:jc w:val="both"/>
      </w:pPr>
      <w:r>
        <w:t xml:space="preserve">  - '([\w\-]+\.)deviantart\.com/(art|deviation|view)/[\w\@-]+'</w:t>
      </w:r>
    </w:p>
    <w:p>
      <w:pPr>
        <w:jc w:val="both"/>
      </w:pPr>
      <w:r>
        <w:t xml:space="preserve">  - '(www\.)?vimeo\.com/\d+'</w:t>
      </w:r>
    </w:p>
    <w:p>
      <w:pPr>
        <w:jc w:val="both"/>
      </w:pPr>
      <w:r>
        <w:t xml:space="preserve">  - '(www\.)?photozou\.(com|jp)/photo/show/\d+/\d+'</w:t>
      </w:r>
    </w:p>
    <w:p>
      <w:pPr>
        <w:jc w:val="both"/>
      </w:pPr>
      <w:r>
        <w:t xml:space="preserve">  - '(www\.)?twitpic\.com/(?!(place|photos|events)/)([a-zA-Z0-9\?\=\-]+)'</w:t>
      </w:r>
    </w:p>
    <w:p>
      <w:pPr>
        <w:jc w:val="both"/>
      </w:pPr>
      <w:r>
        <w:t xml:space="preserve">  - '(www\.)?mtv\.com/videos/([a-z0-9\-\_]+/)+[0-9]+/[a-z0-9\-\_]+\.jhtml(#[a-z0-9\=\&amp;]+)?'</w:t>
      </w:r>
    </w:p>
    <w:p>
      <w:pPr>
        <w:jc w:val="both"/>
      </w:pPr>
      <w:r>
        <w:t xml:space="preserve">  - '([\w\-\_]+\.)?washingtonpost\.com/wp-dyn/content/video/\d{4}/\d{2}/\d{2}/VI\d+\.html([a-zA-Z0-9_#\.\-\?\&amp;\=/]+)?'</w:t>
      </w:r>
    </w:p>
    <w:p>
      <w:pPr>
        <w:jc w:val="both"/>
      </w:pPr>
      <w:r>
        <w:t xml:space="preserve">  - '([\w\-\_]+\.)?msnbc\.msn\.com/id/\d{1,8}/vp/\d{1,8}([a-zA-Z0-9_#\.\-\?\&amp;\=/]+)?'</w:t>
      </w:r>
    </w:p>
    <w:p>
      <w:pPr>
        <w:jc w:val="both"/>
      </w:pPr>
      <w:r>
        <w:t xml:space="preserve">  - '((www|edition|us)\.)?cnn\.com/video/[\?|#]/[a-zA-Z0-9_#\.\-\?\&amp;\=/]+'</w:t>
      </w:r>
    </w:p>
    <w:p>
      <w:pPr>
        <w:jc w:val="both"/>
      </w:pPr>
      <w:r>
        <w:t xml:space="preserve">  - 'itunes\.apple\.com(/[a-z][a-z])?/(music-)?video/'</w:t>
      </w:r>
    </w:p>
    <w:p>
      <w:pPr>
        <w:jc w:val="both"/>
      </w:pPr>
      <w:r>
        <w:t xml:space="preserve">  - '(www\.)?blip\.tv/((file/[\w-]+)|(([\w-]+/)?[\w-]+-\d+))/?'</w:t>
      </w:r>
    </w:p>
    <w:p>
      <w:pPr>
        <w:jc w:val="both"/>
      </w:pPr>
      <w:r>
        <w:t xml:space="preserve">  - 'online\.wsj\.com/video/[A-Z0-9a-z\-]+/[A-Z0-9a-z\-]+\.html'</w:t>
      </w:r>
    </w:p>
    <w:p>
      <w:pPr>
        <w:jc w:val="both"/>
      </w:pPr>
      <w:r>
        <w:t xml:space="preserve">  - '(www\.)?hulu\.com/w(atch)?/[a-zA-Z0-9]+'</w:t>
      </w:r>
    </w:p>
    <w:p>
      <w:pPr>
        <w:jc w:val="both"/>
      </w:pPr>
      <w:r>
        <w:t xml:space="preserve">  - 'video\.([a-z]{4,11}\.)?nhl\.com/videocenter/console\?(((catid=-?\d+&amp;)?id=\d+)|(hlg=\d{8},\d,\d{1,4}(&amp;event=[A-Z0-9]{4,6})?)|(hlp=\d{5,10}(&amp;event=[A-Z0-9]{4,6})?))'</w:t>
      </w:r>
    </w:p>
    <w:p>
      <w:pPr>
        <w:jc w:val="both"/>
      </w:pPr>
      <w:r>
        <w:t xml:space="preserve">  - '([a-zA-Z0-9\-]+\.)*grabyo\.com/((g/v/[a-zA-Z0-9]{11})|((studio/)?studiotimeline\.jsp\?shareId=[a-zA-Z0-9]{11}))[a-zA-Z0-9_?&amp;=#:%/\.\-]*'</w:t>
      </w:r>
    </w:p>
    <w:p>
      <w:pPr>
        <w:jc w:val="both"/>
      </w:pPr>
      <w:r/>
    </w:p>
    <w:p>
      <w:pPr>
        <w:jc w:val="both"/>
      </w:pPr>
      <w:r>
        <w:t>http_only:</w:t>
      </w:r>
    </w:p>
    <w:p>
      <w:pPr>
        <w:jc w:val="both"/>
      </w:pPr>
      <w:r>
        <w:t xml:space="preserve">  - 'on\.nba\.com/[a-zA-Z0-9]+'</w:t>
      </w:r>
    </w:p>
    <w:p>
      <w:pPr>
        <w:jc w:val="both"/>
      </w:pPr>
      <w:r>
        <w:t xml:space="preserve">  - 'on\.nfl\.com/[a-zA-Z0-9]+'</w:t>
      </w:r>
    </w:p>
    <w:p>
      <w:pPr>
        <w:jc w:val="both"/>
      </w:pPr>
      <w:r>
        <w:t xml:space="preserve">  - 'snpy\.tv/[a-zA-Z0-9]+'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