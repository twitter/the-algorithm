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com.twitter.tweetypie.thriftjava</w:t>
      </w:r>
    </w:p>
    <w:p>
      <w:pPr>
        <w:jc w:val="both"/>
      </w:pPr>
      <w:r>
        <w:t>#@namespace scala com.twitter.tweetypie.thriftscala</w:t>
      </w:r>
    </w:p>
    <w:p>
      <w:pPr>
        <w:jc w:val="both"/>
      </w:pPr>
      <w:r/>
    </w:p>
    <w:p>
      <w:pPr>
        <w:jc w:val="both"/>
      </w:pPr>
      <w:r>
        <w:t>include "com/twitter/context/feature_context.thrift"</w:t>
      </w:r>
    </w:p>
    <w:p>
      <w:pPr>
        <w:jc w:val="both"/>
      </w:pPr>
      <w:r>
        <w:t>include "com/twitter/expandodo/cards.thrift"</w:t>
      </w:r>
    </w:p>
    <w:p>
      <w:pPr>
        <w:jc w:val="both"/>
      </w:pPr>
      <w:r>
        <w:t>include "com/twitter/gizmoduck/user.thrift"</w:t>
      </w:r>
    </w:p>
    <w:p>
      <w:pPr>
        <w:jc w:val="both"/>
      </w:pPr>
      <w:r>
        <w:t>include "com/twitter/mediaservices/commons/MediaCommon.thrift"</w:t>
      </w:r>
    </w:p>
    <w:p>
      <w:pPr>
        <w:jc w:val="both"/>
      </w:pPr>
      <w:r>
        <w:t>include "com/twitter/mediaservices/commons/MediaInformation.thrift"</w:t>
      </w:r>
    </w:p>
    <w:p>
      <w:pPr>
        <w:jc w:val="both"/>
      </w:pPr>
      <w:r>
        <w:t>include "com/twitter/mediaservices/commons/TweetMedia.thrift"</w:t>
      </w:r>
    </w:p>
    <w:p>
      <w:pPr>
        <w:jc w:val="both"/>
      </w:pPr>
      <w:r>
        <w:t>include "com/twitter/servo/exceptions.thrift"</w:t>
      </w:r>
    </w:p>
    <w:p>
      <w:pPr>
        <w:jc w:val="both"/>
      </w:pPr>
      <w:r>
        <w:t>include "com/twitter/servo/cache/servo_repo.thrift"</w:t>
      </w:r>
    </w:p>
    <w:p>
      <w:pPr>
        <w:jc w:val="both"/>
      </w:pPr>
      <w:r>
        <w:t>include "com/twitter/tseng/withholding/withholding.thrift"</w:t>
      </w:r>
    </w:p>
    <w:p>
      <w:pPr>
        <w:jc w:val="both"/>
      </w:pPr>
      <w:r>
        <w:t>include "com/twitter/tweetypie/delete_location_data.thrift"</w:t>
      </w:r>
    </w:p>
    <w:p>
      <w:pPr>
        <w:jc w:val="both"/>
      </w:pPr>
      <w:r>
        <w:t>include "com/twitter/tweetypie/transient_context.thrift"</w:t>
      </w:r>
    </w:p>
    <w:p>
      <w:pPr>
        <w:jc w:val="both"/>
      </w:pPr>
      <w:r>
        <w:t>include "com/twitter/tweetypie/media_entity.thrift"</w:t>
      </w:r>
    </w:p>
    <w:p>
      <w:pPr>
        <w:jc w:val="both"/>
      </w:pPr>
      <w:r>
        <w:t>include "com/twitter/tweetypie/tweet.thrift"</w:t>
      </w:r>
    </w:p>
    <w:p>
      <w:pPr>
        <w:jc w:val="both"/>
      </w:pPr>
      <w:r>
        <w:t>include "com/twitter/tweetypie/tweet_audit.thrift"</w:t>
      </w:r>
    </w:p>
    <w:p>
      <w:pPr>
        <w:jc w:val="both"/>
      </w:pPr>
      <w:r>
        <w:t>include "com/twitter/tweetypie/stored_tweet_info.thrift"</w:t>
      </w:r>
    </w:p>
    <w:p>
      <w:pPr>
        <w:jc w:val="both"/>
      </w:pPr>
      <w:r>
        <w:t>include "com/twitter/tweetypie/tweet_service.thrift"</w:t>
      </w:r>
    </w:p>
    <w:p>
      <w:pPr>
        <w:jc w:val="both"/>
      </w:pPr>
      <w:r/>
    </w:p>
    <w:p>
      <w:pPr>
        <w:jc w:val="both"/>
      </w:pPr>
      <w:r>
        <w:t>typedef i16 FieldId</w:t>
      </w:r>
    </w:p>
    <w:p>
      <w:pPr>
        <w:jc w:val="both"/>
      </w:pPr>
      <w:r/>
    </w:p>
    <w:p>
      <w:pPr>
        <w:jc w:val="both"/>
      </w:pPr>
      <w:r>
        <w:t>struct UserIdentity {</w:t>
      </w:r>
    </w:p>
    <w:p>
      <w:pPr>
        <w:jc w:val="both"/>
      </w:pPr>
      <w:r>
        <w:t xml:space="preserve">  1: required i64 id</w:t>
      </w:r>
    </w:p>
    <w:p>
      <w:pPr>
        <w:jc w:val="both"/>
      </w:pPr>
      <w:r>
        <w:t xml:space="preserve">  2: required string screen_name</w:t>
      </w:r>
    </w:p>
    <w:p>
      <w:pPr>
        <w:jc w:val="both"/>
      </w:pPr>
      <w:r>
        <w:t xml:space="preserve">  3: required string real_name</w:t>
      </w:r>
    </w:p>
    <w:p>
      <w:pPr>
        <w:jc w:val="both"/>
      </w:pPr>
      <w:r>
        <w:t># obsolete 4: bool deactivated = 0</w:t>
      </w:r>
    </w:p>
    <w:p>
      <w:pPr>
        <w:jc w:val="both"/>
      </w:pPr>
      <w:r>
        <w:t># obsolete 5: bool suspended = 0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HydrationType {</w:t>
      </w:r>
    </w:p>
    <w:p>
      <w:pPr>
        <w:jc w:val="both"/>
      </w:pPr>
      <w:r>
        <w:t xml:space="preserve">  MENTIONS          = 1,</w:t>
      </w:r>
    </w:p>
    <w:p>
      <w:pPr>
        <w:jc w:val="both"/>
      </w:pPr>
      <w:r>
        <w:t xml:space="preserve">  URLS              = 2,</w:t>
      </w:r>
    </w:p>
    <w:p>
      <w:pPr>
        <w:jc w:val="both"/>
      </w:pPr>
      <w:r>
        <w:t xml:space="preserve">  CACHEABLE_MEDIA   = 3,</w:t>
      </w:r>
    </w:p>
    <w:p>
      <w:pPr>
        <w:jc w:val="both"/>
      </w:pPr>
      <w:r>
        <w:t xml:space="preserve">  QUOTED_TWEET_REF  = 4,</w:t>
      </w:r>
    </w:p>
    <w:p>
      <w:pPr>
        <w:jc w:val="both"/>
      </w:pPr>
      <w:r>
        <w:t xml:space="preserve">  REPLY_SCREEN_NAME = 5,</w:t>
      </w:r>
    </w:p>
    <w:p>
      <w:pPr>
        <w:jc w:val="both"/>
      </w:pPr>
      <w:r>
        <w:t xml:space="preserve">  DIRECTED_AT       = 6,</w:t>
      </w:r>
    </w:p>
    <w:p>
      <w:pPr>
        <w:jc w:val="both"/>
      </w:pPr>
      <w:r>
        <w:t xml:space="preserve">  CONTRIBUTOR       = 7,</w:t>
      </w:r>
    </w:p>
    <w:p>
      <w:pPr>
        <w:jc w:val="both"/>
      </w:pPr>
      <w:r>
        <w:t xml:space="preserve">  SELF_THREAD_INFO  = 8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CachedTweet {</w:t>
      </w:r>
    </w:p>
    <w:p>
      <w:pPr>
        <w:jc w:val="both"/>
      </w:pPr>
      <w:r>
        <w:t xml:space="preserve">  1: required tweet.Tweet tweet</w:t>
      </w:r>
    </w:p>
    <w:p>
      <w:pPr>
        <w:jc w:val="both"/>
      </w:pPr>
      <w:r>
        <w:t xml:space="preserve">  // @obsolete 2: optional set&lt;i16&gt; included_additional_fields</w:t>
      </w:r>
    </w:p>
    <w:p>
      <w:pPr>
        <w:jc w:val="both"/>
      </w:pPr>
      <w:r>
        <w:t xml:space="preserve">  3: set&lt;HydrationType&gt; completed_hydrations = []</w:t>
      </w:r>
    </w:p>
    <w:p>
      <w:pPr>
        <w:jc w:val="both"/>
      </w:pPr>
      <w:r/>
    </w:p>
    <w:p>
      <w:pPr>
        <w:jc w:val="both"/>
      </w:pPr>
      <w:r>
        <w:t xml:space="preserve">  // Indicates that a tweet was deleted after being bounced for violating</w:t>
      </w:r>
    </w:p>
    <w:p>
      <w:pPr>
        <w:jc w:val="both"/>
      </w:pPr>
      <w:r>
        <w:t xml:space="preserve">  // the Twitter Rules.</w:t>
      </w:r>
    </w:p>
    <w:p>
      <w:pPr>
        <w:jc w:val="both"/>
      </w:pPr>
      <w:r>
        <w:t xml:space="preserve">  // When set to true, all other fields in CachedTweet are ignored.</w:t>
      </w:r>
    </w:p>
    <w:p>
      <w:pPr>
        <w:jc w:val="both"/>
      </w:pPr>
      <w:r>
        <w:t xml:space="preserve">  4: optional bool is_bounce_deleted</w:t>
      </w:r>
    </w:p>
    <w:p>
      <w:pPr>
        <w:jc w:val="both"/>
      </w:pPr>
      <w:r/>
    </w:p>
    <w:p>
      <w:pPr>
        <w:jc w:val="both"/>
      </w:pPr>
      <w:r>
        <w:t xml:space="preserve">  // Indicates whether this tweet has safety labels stored in Strato.</w:t>
      </w:r>
    </w:p>
    <w:p>
      <w:pPr>
        <w:jc w:val="both"/>
      </w:pPr>
      <w:r>
        <w:t xml:space="preserve">  // See com.twitter.tweetypie.core.TweetData.hasSafetyLabels for more details.</w:t>
      </w:r>
    </w:p>
    <w:p>
      <w:pPr>
        <w:jc w:val="both"/>
      </w:pPr>
      <w:r>
        <w:t xml:space="preserve">  // @obsolete 5: optional bool has_safety_labels</w:t>
      </w:r>
    </w:p>
    <w:p>
      <w:pPr>
        <w:jc w:val="both"/>
      </w:pPr>
      <w:r>
        <w:t>} (persisted='true', hasPersonalData='true')</w:t>
      </w:r>
    </w:p>
    <w:p>
      <w:pPr>
        <w:jc w:val="both"/>
      </w:pPr>
      <w:r/>
    </w:p>
    <w:p>
      <w:pPr>
        <w:jc w:val="both"/>
      </w:pPr>
      <w:r>
        <w:t>struct MediaFaces {</w:t>
      </w:r>
    </w:p>
    <w:p>
      <w:pPr>
        <w:jc w:val="both"/>
      </w:pPr>
      <w:r>
        <w:t xml:space="preserve">  1: required map&lt;TweetMedia.MediaSizeType, list&lt;MediaInformation.Face&gt;&gt; faces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AsyncWriteEventType {</w:t>
      </w:r>
    </w:p>
    <w:p>
      <w:pPr>
        <w:jc w:val="both"/>
      </w:pPr>
      <w:r>
        <w:t xml:space="preserve">  INSERT                          = 1,</w:t>
      </w:r>
    </w:p>
    <w:p>
      <w:pPr>
        <w:jc w:val="both"/>
      </w:pPr>
      <w:r>
        <w:t xml:space="preserve">  DELETE                          = 2,</w:t>
      </w:r>
    </w:p>
    <w:p>
      <w:pPr>
        <w:jc w:val="both"/>
      </w:pPr>
      <w:r>
        <w:t xml:space="preserve">  UNDELETE                        = 3,</w:t>
      </w:r>
    </w:p>
    <w:p>
      <w:pPr>
        <w:jc w:val="both"/>
      </w:pPr>
      <w:r>
        <w:t xml:space="preserve">  SET_ADDITIONAL_FIELDS           = 4,</w:t>
      </w:r>
    </w:p>
    <w:p>
      <w:pPr>
        <w:jc w:val="both"/>
      </w:pPr>
      <w:r>
        <w:t xml:space="preserve">  DELETE_ADDITIONAL_FIELDS        = 5,</w:t>
      </w:r>
    </w:p>
    <w:p>
      <w:pPr>
        <w:jc w:val="both"/>
      </w:pPr>
      <w:r>
        <w:t xml:space="preserve">  UPDATE_POSSIBLY_SENSITIVE_TWEET = 6,</w:t>
      </w:r>
    </w:p>
    <w:p>
      <w:pPr>
        <w:jc w:val="both"/>
      </w:pPr>
      <w:r>
        <w:t xml:space="preserve">  UPDATE_TWEET_MEDIA              = 7,</w:t>
      </w:r>
    </w:p>
    <w:p>
      <w:pPr>
        <w:jc w:val="both"/>
      </w:pPr>
      <w:r>
        <w:t xml:space="preserve">  TAKEDOWN                        = 8,</w:t>
      </w:r>
    </w:p>
    <w:p>
      <w:pPr>
        <w:jc w:val="both"/>
      </w:pPr>
      <w:r>
        <w:t xml:space="preserve">  SET_RETWEET_VISIBILITY          = 9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an enum of actions that could happen in an async-write (insert or delete)</w:t>
      </w:r>
    </w:p>
    <w:p>
      <w:pPr>
        <w:jc w:val="both"/>
      </w:pPr>
      <w:r>
        <w:t>enum AsyncWriteAction {</w:t>
      </w:r>
    </w:p>
    <w:p>
      <w:pPr>
        <w:jc w:val="both"/>
      </w:pPr>
      <w:r>
        <w:t xml:space="preserve">  HOSEBIRD_ENQUEUE        = 1</w:t>
      </w:r>
    </w:p>
    <w:p>
      <w:pPr>
        <w:jc w:val="both"/>
      </w:pPr>
      <w:r>
        <w:t xml:space="preserve">  SEARCH_ENQUEUE          = 2</w:t>
      </w:r>
    </w:p>
    <w:p>
      <w:pPr>
        <w:jc w:val="both"/>
      </w:pPr>
      <w:r>
        <w:t xml:space="preserve">  // obsolete MAIL_ENQUEUE            = 3</w:t>
      </w:r>
    </w:p>
    <w:p>
      <w:pPr>
        <w:jc w:val="both"/>
      </w:pPr>
      <w:r>
        <w:t xml:space="preserve">  FANOUT_DELIVERY         = 4</w:t>
      </w:r>
    </w:p>
    <w:p>
      <w:pPr>
        <w:jc w:val="both"/>
      </w:pPr>
      <w:r>
        <w:t xml:space="preserve">  // obsolete FACEBOOK_ENQUEUE        = 5</w:t>
      </w:r>
    </w:p>
    <w:p>
      <w:pPr>
        <w:jc w:val="both"/>
      </w:pPr>
      <w:r>
        <w:t xml:space="preserve">  TWEET_INDEX             = 6</w:t>
      </w:r>
    </w:p>
    <w:p>
      <w:pPr>
        <w:jc w:val="both"/>
      </w:pPr>
      <w:r>
        <w:t xml:space="preserve">  TIMELINE_UPDATE         = 7</w:t>
      </w:r>
    </w:p>
    <w:p>
      <w:pPr>
        <w:jc w:val="both"/>
      </w:pPr>
      <w:r>
        <w:t xml:space="preserve">  CACHE_UPDATE            = 8</w:t>
      </w:r>
    </w:p>
    <w:p>
      <w:pPr>
        <w:jc w:val="both"/>
      </w:pPr>
      <w:r>
        <w:t xml:space="preserve">  REPLICATION             = 9</w:t>
      </w:r>
    </w:p>
    <w:p>
      <w:pPr>
        <w:jc w:val="both"/>
      </w:pPr>
      <w:r>
        <w:t xml:space="preserve">  // obsolete MONORAIL_EXPIRY_ENQUEUE = 10</w:t>
      </w:r>
    </w:p>
    <w:p>
      <w:pPr>
        <w:jc w:val="both"/>
      </w:pPr>
      <w:r>
        <w:t xml:space="preserve">  USER_GEOTAG_UPDATE      = 11</w:t>
      </w:r>
    </w:p>
    <w:p>
      <w:pPr>
        <w:jc w:val="both"/>
      </w:pPr>
      <w:r>
        <w:t xml:space="preserve">  // obsolete IBIS_ENQUEUE            = 12</w:t>
      </w:r>
    </w:p>
    <w:p>
      <w:pPr>
        <w:jc w:val="both"/>
      </w:pPr>
      <w:r>
        <w:t xml:space="preserve">  EVENT_BUS_ENQUEUE       = 13</w:t>
      </w:r>
    </w:p>
    <w:p>
      <w:pPr>
        <w:jc w:val="both"/>
      </w:pPr>
      <w:r>
        <w:t xml:space="preserve">  // obsolete HOSEBIRD_BINARY_ENQUEUE = 14</w:t>
      </w:r>
    </w:p>
    <w:p>
      <w:pPr>
        <w:jc w:val="both"/>
      </w:pPr>
      <w:r>
        <w:t xml:space="preserve">  TBIRD_UPDATE            = 15</w:t>
      </w:r>
    </w:p>
    <w:p>
      <w:pPr>
        <w:jc w:val="both"/>
      </w:pPr>
      <w:r>
        <w:t xml:space="preserve">  RETWEETS_DELETION       = 16</w:t>
      </w:r>
    </w:p>
    <w:p>
      <w:pPr>
        <w:jc w:val="both"/>
      </w:pPr>
      <w:r>
        <w:t xml:space="preserve">  GUANO_SCRIBE            = 17</w:t>
      </w:r>
    </w:p>
    <w:p>
      <w:pPr>
        <w:jc w:val="both"/>
      </w:pPr>
      <w:r>
        <w:t xml:space="preserve">  MEDIA_DELETION          = 18</w:t>
      </w:r>
    </w:p>
    <w:p>
      <w:pPr>
        <w:jc w:val="both"/>
      </w:pPr>
      <w:r>
        <w:t xml:space="preserve">  GEO_SEARCH_REQUEST_ID   = 19</w:t>
      </w:r>
    </w:p>
    <w:p>
      <w:pPr>
        <w:jc w:val="both"/>
      </w:pPr>
      <w:r>
        <w:t xml:space="preserve">  SEARCH_THRIFT_ENQUEUE    = 20</w:t>
      </w:r>
    </w:p>
    <w:p>
      <w:pPr>
        <w:jc w:val="both"/>
      </w:pPr>
      <w:r>
        <w:t xml:space="preserve">  RETWEET_ARCHIVAL_ENQUEUE = 21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# This struct is scribed to test_tweetypie_failed_async_write after</w:t>
      </w:r>
    </w:p>
    <w:p>
      <w:pPr>
        <w:jc w:val="both"/>
      </w:pPr>
      <w:r>
        <w:t># an async-write action has failed multiple retries</w:t>
      </w:r>
    </w:p>
    <w:p>
      <w:pPr>
        <w:jc w:val="both"/>
      </w:pPr>
      <w:r>
        <w:t>struct FailedAsyncWrite {</w:t>
      </w:r>
    </w:p>
    <w:p>
      <w:pPr>
        <w:jc w:val="both"/>
      </w:pPr>
      <w:r>
        <w:t xml:space="preserve">  1: required AsyncWriteEventType event_type</w:t>
      </w:r>
    </w:p>
    <w:p>
      <w:pPr>
        <w:jc w:val="both"/>
      </w:pPr>
      <w:r>
        <w:t xml:space="preserve">  2: required AsyncWriteAction action</w:t>
      </w:r>
    </w:p>
    <w:p>
      <w:pPr>
        <w:jc w:val="both"/>
      </w:pPr>
      <w:r>
        <w:t xml:space="preserve">  3: optional tweet.Tweet tweet</w:t>
      </w:r>
    </w:p>
    <w:p>
      <w:pPr>
        <w:jc w:val="both"/>
      </w:pPr>
      <w:r>
        <w:t>} (persisted='true', hasPersonalData='true')</w:t>
      </w:r>
    </w:p>
    <w:p>
      <w:pPr>
        <w:jc w:val="both"/>
      </w:pPr>
      <w:r/>
    </w:p>
    <w:p>
      <w:pPr>
        <w:jc w:val="both"/>
      </w:pPr>
      <w:r>
        <w:t># This struct is scribed to test_tweetypie_detached_retweets after</w:t>
      </w:r>
    </w:p>
    <w:p>
      <w:pPr>
        <w:jc w:val="both"/>
      </w:pPr>
      <w:r>
        <w:t># attempting to read a retweet for which the source tweet has been deleted.</w:t>
      </w:r>
    </w:p>
    <w:p>
      <w:pPr>
        <w:jc w:val="both"/>
      </w:pPr>
      <w:r>
        <w:t>struct DetachedRetweet {</w:t>
      </w:r>
    </w:p>
    <w:p>
      <w:pPr>
        <w:jc w:val="both"/>
      </w:pPr>
      <w:r>
        <w:t xml:space="preserve">  1: required i64 tweet_id (personalDataType='TweetId')</w:t>
      </w:r>
    </w:p>
    <w:p>
      <w:pPr>
        <w:jc w:val="both"/>
      </w:pPr>
      <w:r>
        <w:t xml:space="preserve">  2: required i64 user_id (personalDataType='UserId')</w:t>
      </w:r>
    </w:p>
    <w:p>
      <w:pPr>
        <w:jc w:val="both"/>
      </w:pPr>
      <w:r>
        <w:t xml:space="preserve">  3: required i64 source_tweet_id (personalDataType='TweetId')</w:t>
      </w:r>
    </w:p>
    <w:p>
      <w:pPr>
        <w:jc w:val="both"/>
      </w:pPr>
      <w:r>
        <w:t>} (persisted='true', hasPersonalData='true')</w:t>
      </w:r>
    </w:p>
    <w:p>
      <w:pPr>
        <w:jc w:val="both"/>
      </w:pPr>
      <w:r/>
    </w:p>
    <w:p>
      <w:pPr>
        <w:jc w:val="both"/>
      </w:pPr>
      <w:r>
        <w:t>struct TweetCacheWrite {</w:t>
      </w:r>
    </w:p>
    <w:p>
      <w:pPr>
        <w:jc w:val="both"/>
      </w:pPr>
      <w:r>
        <w:t xml:space="preserve">  1: required i64 tweet_id (personalDataType = 'TweetId')</w:t>
      </w:r>
    </w:p>
    <w:p>
      <w:pPr>
        <w:jc w:val="both"/>
      </w:pPr>
      <w:r>
        <w:t xml:space="preserve">  // If the tweet id is a snowflake id, this is an offset since tweet creation. </w:t>
      </w:r>
    </w:p>
    <w:p>
      <w:pPr>
        <w:jc w:val="both"/>
      </w:pPr>
      <w:r>
        <w:t xml:space="preserve">  // If it is not a snowflake id, then this is a Unix epoch time in</w:t>
      </w:r>
    </w:p>
    <w:p>
      <w:pPr>
        <w:jc w:val="both"/>
      </w:pPr>
      <w:r>
        <w:t xml:space="preserve">  // milliseconds. (The idea is that for most tweets, this encoding will make</w:t>
      </w:r>
    </w:p>
    <w:p>
      <w:pPr>
        <w:jc w:val="both"/>
      </w:pPr>
      <w:r>
        <w:t xml:space="preserve">  // it easier to see the interval between events and whether it occured soon</w:t>
      </w:r>
    </w:p>
    <w:p>
      <w:pPr>
        <w:jc w:val="both"/>
      </w:pPr>
      <w:r>
        <w:t xml:space="preserve">  // acter tweet creation.)</w:t>
      </w:r>
    </w:p>
    <w:p>
      <w:pPr>
        <w:jc w:val="both"/>
      </w:pPr>
      <w:r>
        <w:t xml:space="preserve">  2: required i64 timestamp (personalDataType = 'TransactionTimestamp')</w:t>
      </w:r>
    </w:p>
    <w:p>
      <w:pPr>
        <w:jc w:val="both"/>
      </w:pPr>
      <w:r>
        <w:t xml:space="preserve">  3: required string action // One of "set", "add", "replace", "cas", "delete"</w:t>
      </w:r>
    </w:p>
    <w:p>
      <w:pPr>
        <w:jc w:val="both"/>
      </w:pPr>
      <w:r>
        <w:t xml:space="preserve">  4: required servo_repo.CachedValue cached_value // Contains metadata about the cached value</w:t>
      </w:r>
    </w:p>
    <w:p>
      <w:pPr>
        <w:jc w:val="both"/>
      </w:pPr>
      <w:r>
        <w:t xml:space="preserve">  5: optional CachedTweet cached_tweet</w:t>
      </w:r>
    </w:p>
    <w:p>
      <w:pPr>
        <w:jc w:val="both"/>
      </w:pPr>
      <w:r>
        <w:t>} (persisted='true', hasPersonalData='true')</w:t>
      </w:r>
    </w:p>
    <w:p>
      <w:pPr>
        <w:jc w:val="both"/>
      </w:pPr>
      <w:r/>
    </w:p>
    <w:p>
      <w:pPr>
        <w:jc w:val="both"/>
      </w:pPr>
      <w:r>
        <w:t>struct AsyncInsertRequest {</w:t>
      </w:r>
    </w:p>
    <w:p>
      <w:pPr>
        <w:jc w:val="both"/>
      </w:pPr>
      <w:r>
        <w:t xml:space="preserve">  12: required tweet.Tweet tweet</w:t>
      </w:r>
    </w:p>
    <w:p>
      <w:pPr>
        <w:jc w:val="both"/>
      </w:pPr>
      <w:r>
        <w:t xml:space="preserve">  18: required user.User user</w:t>
      </w:r>
    </w:p>
    <w:p>
      <w:pPr>
        <w:jc w:val="both"/>
      </w:pPr>
      <w:r>
        <w:t xml:space="preserve">  21: required i64 timestamp</w:t>
      </w:r>
    </w:p>
    <w:p>
      <w:pPr>
        <w:jc w:val="both"/>
      </w:pPr>
      <w:r>
        <w:t xml:space="preserve">  // the cacheable version of tweet from field 12</w:t>
      </w:r>
    </w:p>
    <w:p>
      <w:pPr>
        <w:jc w:val="both"/>
      </w:pPr>
      <w:r>
        <w:t xml:space="preserve">  29: required CachedTweet cached_tweet</w:t>
      </w:r>
    </w:p>
    <w:p>
      <w:pPr>
        <w:jc w:val="both"/>
      </w:pPr>
      <w:r>
        <w:t xml:space="preserve">  # 13: obsolete tweet.Tweet internal_tweet</w:t>
      </w:r>
    </w:p>
    <w:p>
      <w:pPr>
        <w:jc w:val="both"/>
      </w:pPr>
      <w:r>
        <w:t xml:space="preserve">  19: optional tweet.Tweet source_tweet</w:t>
      </w:r>
    </w:p>
    <w:p>
      <w:pPr>
        <w:jc w:val="both"/>
      </w:pPr>
      <w:r>
        <w:t xml:space="preserve">  20: optional user.User source_user</w:t>
      </w:r>
    </w:p>
    <w:p>
      <w:pPr>
        <w:jc w:val="both"/>
      </w:pPr>
      <w:r>
        <w:t xml:space="preserve">  // Used for quote tweet feature</w:t>
      </w:r>
    </w:p>
    <w:p>
      <w:pPr>
        <w:jc w:val="both"/>
      </w:pPr>
      <w:r>
        <w:t xml:space="preserve">  22: optional tweet.Tweet quoted_tweet</w:t>
      </w:r>
    </w:p>
    <w:p>
      <w:pPr>
        <w:jc w:val="both"/>
      </w:pPr>
      <w:r>
        <w:t xml:space="preserve">  23: optional user.User quoted_user</w:t>
      </w:r>
    </w:p>
    <w:p>
      <w:pPr>
        <w:jc w:val="both"/>
      </w:pPr>
      <w:r>
        <w:t xml:space="preserve">  28: optional i64 parent_user_id</w:t>
      </w:r>
    </w:p>
    <w:p>
      <w:pPr>
        <w:jc w:val="both"/>
      </w:pPr>
      <w:r>
        <w:t xml:space="preserve">  // Used for delivering the requestId of a geotagged tweet</w:t>
      </w:r>
    </w:p>
    <w:p>
      <w:pPr>
        <w:jc w:val="both"/>
      </w:pPr>
      <w:r>
        <w:t xml:space="preserve">  24: optional string geo_search_request_id</w:t>
      </w:r>
    </w:p>
    <w:p>
      <w:pPr>
        <w:jc w:val="both"/>
      </w:pPr>
      <w:r>
        <w:t xml:space="preserve">  # 7: obsolete</w:t>
      </w:r>
    </w:p>
    <w:p>
      <w:pPr>
        <w:jc w:val="both"/>
      </w:pPr>
      <w:r>
        <w:t xml:space="preserve">  # if not specified, all async insert actions are performed. if specified, only</w:t>
      </w:r>
    </w:p>
    <w:p>
      <w:pPr>
        <w:jc w:val="both"/>
      </w:pPr>
      <w:r>
        <w:t xml:space="preserve">  # the specified action is performed; this is used for retrying specific actions</w:t>
      </w:r>
    </w:p>
    <w:p>
      <w:pPr>
        <w:jc w:val="both"/>
      </w:pPr>
      <w:r>
        <w:t xml:space="preserve">  # that failed on a previous attempt.</w:t>
      </w:r>
    </w:p>
    <w:p>
      <w:pPr>
        <w:jc w:val="both"/>
      </w:pPr>
      <w:r>
        <w:t xml:space="preserve">  10: optional AsyncWriteAction retry_action</w:t>
      </w:r>
    </w:p>
    <w:p>
      <w:pPr>
        <w:jc w:val="both"/>
      </w:pPr>
      <w:r>
        <w:t xml:space="preserve">  # 11: obsolete: bool from_monorail = 0</w:t>
      </w:r>
    </w:p>
    <w:p>
      <w:pPr>
        <w:jc w:val="both"/>
      </w:pPr>
      <w:r>
        <w:t xml:space="preserve">  # 14: obsolete</w:t>
      </w:r>
    </w:p>
    <w:p>
      <w:pPr>
        <w:jc w:val="both"/>
      </w:pPr>
      <w:r>
        <w:t xml:space="preserve">  15: optional feature_context.FeatureContext feature_context</w:t>
      </w:r>
    </w:p>
    <w:p>
      <w:pPr>
        <w:jc w:val="both"/>
      </w:pPr>
      <w:r>
        <w:t xml:space="preserve">  # 16: obsolete</w:t>
      </w:r>
    </w:p>
    <w:p>
      <w:pPr>
        <w:jc w:val="both"/>
      </w:pPr>
      <w:r>
        <w:t xml:space="preserve">  # 17: obsolete</w:t>
      </w:r>
    </w:p>
    <w:p>
      <w:pPr>
        <w:jc w:val="both"/>
      </w:pPr>
      <w:r>
        <w:t xml:space="preserve">  # 26: obsolete: optional tweet.Tweet debug_tweet_copy</w:t>
      </w:r>
    </w:p>
    <w:p>
      <w:pPr>
        <w:jc w:val="both"/>
      </w:pPr>
      <w:r>
        <w:t xml:space="preserve">  27: optional map&lt;tweet.TweetCreateContextKey, string&gt; additional_context</w:t>
      </w:r>
    </w:p>
    <w:p>
      <w:pPr>
        <w:jc w:val="both"/>
      </w:pPr>
      <w:r>
        <w:t xml:space="preserve">  30: optional transient_context.TransientCreateContext transient_context</w:t>
      </w:r>
    </w:p>
    <w:p>
      <w:pPr>
        <w:jc w:val="both"/>
      </w:pPr>
      <w:r>
        <w:t xml:space="preserve">  // Used to check whether the same tweet has been quoted multiple</w:t>
      </w:r>
    </w:p>
    <w:p>
      <w:pPr>
        <w:jc w:val="both"/>
      </w:pPr>
      <w:r>
        <w:t xml:space="preserve">  // times by a given user.</w:t>
      </w:r>
    </w:p>
    <w:p>
      <w:pPr>
        <w:jc w:val="both"/>
      </w:pPr>
      <w:r>
        <w:t xml:space="preserve">  31: optional bool quoter_has_already_quoted_tweet</w:t>
      </w:r>
    </w:p>
    <w:p>
      <w:pPr>
        <w:jc w:val="both"/>
      </w:pPr>
      <w:r>
        <w:t xml:space="preserve">  32: optional InitialTweetUpdateRequest initialTweetUpdateRequest</w:t>
      </w:r>
    </w:p>
    <w:p>
      <w:pPr>
        <w:jc w:val="both"/>
      </w:pPr>
      <w:r>
        <w:t xml:space="preserve">  // User ids of users mentioned in note tweet. Used for tls events</w:t>
      </w:r>
    </w:p>
    <w:p>
      <w:pPr>
        <w:jc w:val="both"/>
      </w:pPr>
      <w:r>
        <w:t xml:space="preserve">  33: optional list&lt;i64&gt; note_tweet_mentioned_user_ids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AsyncUpdatePossiblySensitiveTweetRequest {</w:t>
      </w:r>
    </w:p>
    <w:p>
      <w:pPr>
        <w:jc w:val="both"/>
      </w:pPr>
      <w:r>
        <w:t xml:space="preserve">  1: required tweet.Tweet tweet</w:t>
      </w:r>
    </w:p>
    <w:p>
      <w:pPr>
        <w:jc w:val="both"/>
      </w:pPr>
      <w:r>
        <w:t xml:space="preserve">  2: required user.User user</w:t>
      </w:r>
    </w:p>
    <w:p>
      <w:pPr>
        <w:jc w:val="both"/>
      </w:pPr>
      <w:r>
        <w:t xml:space="preserve">  3: required i64 by_user_id</w:t>
      </w:r>
    </w:p>
    <w:p>
      <w:pPr>
        <w:jc w:val="both"/>
      </w:pPr>
      <w:r>
        <w:t xml:space="preserve">  4: required i64 timestamp</w:t>
      </w:r>
    </w:p>
    <w:p>
      <w:pPr>
        <w:jc w:val="both"/>
      </w:pPr>
      <w:r>
        <w:t xml:space="preserve">  5: optional bool nsfw_admin_change</w:t>
      </w:r>
    </w:p>
    <w:p>
      <w:pPr>
        <w:jc w:val="both"/>
      </w:pPr>
      <w:r>
        <w:t xml:space="preserve">  6: optional bool nsfw_user_change</w:t>
      </w:r>
    </w:p>
    <w:p>
      <w:pPr>
        <w:jc w:val="both"/>
      </w:pPr>
      <w:r>
        <w:t xml:space="preserve">  7: optional string note</w:t>
      </w:r>
    </w:p>
    <w:p>
      <w:pPr>
        <w:jc w:val="both"/>
      </w:pPr>
      <w:r>
        <w:t xml:space="preserve">  8: optional string host</w:t>
      </w:r>
    </w:p>
    <w:p>
      <w:pPr>
        <w:jc w:val="both"/>
      </w:pPr>
      <w:r>
        <w:t xml:space="preserve">  9: optional AsyncWriteAction action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AsyncUpdateTweetMediaRequest {</w:t>
      </w:r>
    </w:p>
    <w:p>
      <w:pPr>
        <w:jc w:val="both"/>
      </w:pPr>
      <w:r>
        <w:t xml:space="preserve">  1: required i64 tweet_id</w:t>
      </w:r>
    </w:p>
    <w:p>
      <w:pPr>
        <w:jc w:val="both"/>
      </w:pPr>
      <w:r>
        <w:t xml:space="preserve">  2: required list&lt;media_entity.MediaEntity&gt; orphaned_media</w:t>
      </w:r>
    </w:p>
    <w:p>
      <w:pPr>
        <w:jc w:val="both"/>
      </w:pPr>
      <w:r>
        <w:t xml:space="preserve">  3: optional AsyncWriteAction retry_action</w:t>
      </w:r>
    </w:p>
    <w:p>
      <w:pPr>
        <w:jc w:val="both"/>
      </w:pPr>
      <w:r>
        <w:t xml:space="preserve">  4: optional list&lt;MediaCommon.MediaKey&gt; media_keys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AsyncSetAdditionalFieldsRequest {</w:t>
      </w:r>
    </w:p>
    <w:p>
      <w:pPr>
        <w:jc w:val="both"/>
      </w:pPr>
      <w:r>
        <w:t xml:space="preserve">  1: required tweet.Tweet additional_fields</w:t>
      </w:r>
    </w:p>
    <w:p>
      <w:pPr>
        <w:jc w:val="both"/>
      </w:pPr>
      <w:r>
        <w:t xml:space="preserve">  3: required i64 timestamp</w:t>
      </w:r>
    </w:p>
    <w:p>
      <w:pPr>
        <w:jc w:val="both"/>
      </w:pPr>
      <w:r>
        <w:t xml:space="preserve">  4: required i64 user_id</w:t>
      </w:r>
    </w:p>
    <w:p>
      <w:pPr>
        <w:jc w:val="both"/>
      </w:pPr>
      <w:r>
        <w:t xml:space="preserve">  2: optional AsyncWriteAction retry_action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AsyncSetRetweetVisibilityRequest {</w:t>
      </w:r>
    </w:p>
    <w:p>
      <w:pPr>
        <w:jc w:val="both"/>
      </w:pPr>
      <w:r>
        <w:t xml:space="preserve">  1: required i64 retweet_id</w:t>
      </w:r>
    </w:p>
    <w:p>
      <w:pPr>
        <w:jc w:val="both"/>
      </w:pPr>
      <w:r>
        <w:t xml:space="preserve">  // Whether to archive or unarchive(visible=true) the retweet_id edge in the RetweetsGraph.</w:t>
      </w:r>
    </w:p>
    <w:p>
      <w:pPr>
        <w:jc w:val="both"/>
      </w:pPr>
      <w:r>
        <w:t xml:space="preserve">  2: required bool visible</w:t>
      </w:r>
    </w:p>
    <w:p>
      <w:pPr>
        <w:jc w:val="both"/>
      </w:pPr>
      <w:r>
        <w:t xml:space="preserve">  3: required i64 src_id</w:t>
      </w:r>
    </w:p>
    <w:p>
      <w:pPr>
        <w:jc w:val="both"/>
      </w:pPr>
      <w:r>
        <w:t xml:space="preserve">  5: required i64 retweet_user_id</w:t>
      </w:r>
    </w:p>
    <w:p>
      <w:pPr>
        <w:jc w:val="both"/>
      </w:pPr>
      <w:r>
        <w:t xml:space="preserve">  6: required i64 source_tweet_user_id</w:t>
      </w:r>
    </w:p>
    <w:p>
      <w:pPr>
        <w:jc w:val="both"/>
      </w:pPr>
      <w:r>
        <w:t xml:space="preserve">  7: required i64 timestamp</w:t>
      </w:r>
    </w:p>
    <w:p>
      <w:pPr>
        <w:jc w:val="both"/>
      </w:pPr>
      <w:r>
        <w:t xml:space="preserve">  4: optional AsyncWriteAction retry_action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SetRetweetVisibilityRequest {</w:t>
      </w:r>
    </w:p>
    <w:p>
      <w:pPr>
        <w:jc w:val="both"/>
      </w:pPr>
      <w:r>
        <w:t xml:space="preserve">  1: required i64 retweet_id</w:t>
      </w:r>
    </w:p>
    <w:p>
      <w:pPr>
        <w:jc w:val="both"/>
      </w:pPr>
      <w:r>
        <w:t xml:space="preserve">  // Whether to archive or unarchive(visible=true) the retweet_id edge in the RetweetsGraph.</w:t>
      </w:r>
    </w:p>
    <w:p>
      <w:pPr>
        <w:jc w:val="both"/>
      </w:pPr>
      <w:r>
        <w:t xml:space="preserve">  2: required bool visible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AsyncEraseUserTweetsRequest {</w:t>
      </w:r>
    </w:p>
    <w:p>
      <w:pPr>
        <w:jc w:val="both"/>
      </w:pPr>
      <w:r>
        <w:t xml:space="preserve">  1: required i64 user_id</w:t>
      </w:r>
    </w:p>
    <w:p>
      <w:pPr>
        <w:jc w:val="both"/>
      </w:pPr>
      <w:r>
        <w:t xml:space="preserve">  3: required i64 flock_cursor</w:t>
      </w:r>
    </w:p>
    <w:p>
      <w:pPr>
        <w:jc w:val="both"/>
      </w:pPr>
      <w:r>
        <w:t xml:space="preserve">  4: required i64 start_timestamp</w:t>
      </w:r>
    </w:p>
    <w:p>
      <w:pPr>
        <w:jc w:val="both"/>
      </w:pPr>
      <w:r>
        <w:t xml:space="preserve">  5: required i64 tweet_count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AsyncDeleteRequest {</w:t>
      </w:r>
    </w:p>
    <w:p>
      <w:pPr>
        <w:jc w:val="both"/>
      </w:pPr>
      <w:r>
        <w:t xml:space="preserve">  4: required tweet.Tweet tweet</w:t>
      </w:r>
    </w:p>
    <w:p>
      <w:pPr>
        <w:jc w:val="both"/>
      </w:pPr>
      <w:r>
        <w:t xml:space="preserve">  11: required i64 timestamp</w:t>
      </w:r>
    </w:p>
    <w:p>
      <w:pPr>
        <w:jc w:val="both"/>
      </w:pPr>
      <w:r>
        <w:t xml:space="preserve">  2: optional user.User user</w:t>
      </w:r>
    </w:p>
    <w:p>
      <w:pPr>
        <w:jc w:val="both"/>
      </w:pPr>
      <w:r>
        <w:t xml:space="preserve">  9: optional i64 by_user_id</w:t>
      </w:r>
    </w:p>
    <w:p>
      <w:pPr>
        <w:jc w:val="both"/>
      </w:pPr>
      <w:r>
        <w:t xml:space="preserve">  12: optional tweet_audit.AuditDeleteTweet audit_passthrough</w:t>
      </w:r>
    </w:p>
    <w:p>
      <w:pPr>
        <w:jc w:val="both"/>
      </w:pPr>
      <w:r>
        <w:t xml:space="preserve">  13: optional i64 cascaded_from_tweet_id</w:t>
      </w:r>
    </w:p>
    <w:p>
      <w:pPr>
        <w:jc w:val="both"/>
      </w:pPr>
      <w:r>
        <w:t xml:space="preserve">  # if not specified, all async-delete actions are performed. if specified, only</w:t>
      </w:r>
    </w:p>
    <w:p>
      <w:pPr>
        <w:jc w:val="both"/>
      </w:pPr>
      <w:r>
        <w:t xml:space="preserve">  # the specified action is performed; this is used for retrying specific actions</w:t>
      </w:r>
    </w:p>
    <w:p>
      <w:pPr>
        <w:jc w:val="both"/>
      </w:pPr>
      <w:r>
        <w:t xml:space="preserve">  # that failed on a previous attempt.</w:t>
      </w:r>
    </w:p>
    <w:p>
      <w:pPr>
        <w:jc w:val="both"/>
      </w:pPr>
      <w:r>
        <w:t xml:space="preserve">  3: optional AsyncWriteAction retry_action</w:t>
      </w:r>
    </w:p>
    <w:p>
      <w:pPr>
        <w:jc w:val="both"/>
      </w:pPr>
      <w:r>
        <w:t xml:space="preserve">  5: bool delete_media = 1</w:t>
      </w:r>
    </w:p>
    <w:p>
      <w:pPr>
        <w:jc w:val="both"/>
      </w:pPr>
      <w:r>
        <w:t xml:space="preserve">  6: bool delete_retweets = 1</w:t>
      </w:r>
    </w:p>
    <w:p>
      <w:pPr>
        <w:jc w:val="both"/>
      </w:pPr>
      <w:r>
        <w:t xml:space="preserve">  8: bool scribe_for_audit = 1</w:t>
      </w:r>
    </w:p>
    <w:p>
      <w:pPr>
        <w:jc w:val="both"/>
      </w:pPr>
      <w:r>
        <w:t xml:space="preserve">  15: bool is_user_erasure = 0</w:t>
      </w:r>
    </w:p>
    <w:p>
      <w:pPr>
        <w:jc w:val="both"/>
      </w:pPr>
      <w:r>
        <w:t xml:space="preserve">  17: bool is_bounce_delete = 0</w:t>
      </w:r>
    </w:p>
    <w:p>
      <w:pPr>
        <w:jc w:val="both"/>
      </w:pPr>
      <w:r>
        <w:t xml:space="preserve">  18: optional bool is_last_quote_of_quoter</w:t>
      </w:r>
    </w:p>
    <w:p>
      <w:pPr>
        <w:jc w:val="both"/>
      </w:pPr>
      <w:r>
        <w:t xml:space="preserve">  19: optional bool is_admin_delete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AsyncUndeleteTweetRequest {</w:t>
      </w:r>
    </w:p>
    <w:p>
      <w:pPr>
        <w:jc w:val="both"/>
      </w:pPr>
      <w:r>
        <w:t xml:space="preserve">  1: required tweet.Tweet tweet</w:t>
      </w:r>
    </w:p>
    <w:p>
      <w:pPr>
        <w:jc w:val="both"/>
      </w:pPr>
      <w:r>
        <w:t xml:space="preserve">  3: required user.User user</w:t>
      </w:r>
    </w:p>
    <w:p>
      <w:pPr>
        <w:jc w:val="both"/>
      </w:pPr>
      <w:r>
        <w:t xml:space="preserve">  4: required i64 timestamp</w:t>
      </w:r>
    </w:p>
    <w:p>
      <w:pPr>
        <w:jc w:val="both"/>
      </w:pPr>
      <w:r>
        <w:t xml:space="preserve">  // the cacheable version of tweet from field 1</w:t>
      </w:r>
    </w:p>
    <w:p>
      <w:pPr>
        <w:jc w:val="both"/>
      </w:pPr>
      <w:r>
        <w:t xml:space="preserve">  12: required CachedTweet cached_tweet</w:t>
      </w:r>
    </w:p>
    <w:p>
      <w:pPr>
        <w:jc w:val="both"/>
      </w:pPr>
      <w:r>
        <w:t xml:space="preserve">  # 2: obsolete tweet.Tweet internal_tweet</w:t>
      </w:r>
    </w:p>
    <w:p>
      <w:pPr>
        <w:jc w:val="both"/>
      </w:pPr>
      <w:r>
        <w:t xml:space="preserve">  5: optional AsyncWriteAction retry_action</w:t>
      </w:r>
    </w:p>
    <w:p>
      <w:pPr>
        <w:jc w:val="both"/>
      </w:pPr>
      <w:r>
        <w:t xml:space="preserve">  6: optional i64 deleted_at</w:t>
      </w:r>
    </w:p>
    <w:p>
      <w:pPr>
        <w:jc w:val="both"/>
      </w:pPr>
      <w:r>
        <w:t xml:space="preserve">  7: optional tweet.Tweet source_tweet</w:t>
      </w:r>
    </w:p>
    <w:p>
      <w:pPr>
        <w:jc w:val="both"/>
      </w:pPr>
      <w:r>
        <w:t xml:space="preserve">  8: optional user.User source_user</w:t>
      </w:r>
    </w:p>
    <w:p>
      <w:pPr>
        <w:jc w:val="both"/>
      </w:pPr>
      <w:r>
        <w:t xml:space="preserve">  9: optional tweet.Tweet quoted_tweet</w:t>
      </w:r>
    </w:p>
    <w:p>
      <w:pPr>
        <w:jc w:val="both"/>
      </w:pPr>
      <w:r>
        <w:t xml:space="preserve">  10: optional user.User quoted_user</w:t>
      </w:r>
    </w:p>
    <w:p>
      <w:pPr>
        <w:jc w:val="both"/>
      </w:pPr>
      <w:r>
        <w:t xml:space="preserve">  11: optional i64 parent_user_id</w:t>
      </w:r>
    </w:p>
    <w:p>
      <w:pPr>
        <w:jc w:val="both"/>
      </w:pPr>
      <w:r>
        <w:t xml:space="preserve">  13: optional bool quoter_has_already_quoted_tweet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AsyncIncrFavCountRequest {</w:t>
      </w:r>
    </w:p>
    <w:p>
      <w:pPr>
        <w:jc w:val="both"/>
      </w:pPr>
      <w:r>
        <w:t xml:space="preserve">  1: required i64 tweet_id</w:t>
      </w:r>
    </w:p>
    <w:p>
      <w:pPr>
        <w:jc w:val="both"/>
      </w:pPr>
      <w:r>
        <w:t xml:space="preserve">  2: required i32 delta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AsyncIncrBookmarkCountRequest {</w:t>
      </w:r>
    </w:p>
    <w:p>
      <w:pPr>
        <w:jc w:val="both"/>
      </w:pPr>
      <w:r>
        <w:t xml:space="preserve">  1: required i64 tweet_id</w:t>
      </w:r>
    </w:p>
    <w:p>
      <w:pPr>
        <w:jc w:val="both"/>
      </w:pPr>
      <w:r>
        <w:t xml:space="preserve">  2: required i32 delta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AsyncDeleteAdditionalFieldsRequest {</w:t>
      </w:r>
    </w:p>
    <w:p>
      <w:pPr>
        <w:jc w:val="both"/>
      </w:pPr>
      <w:r>
        <w:t xml:space="preserve">  6: required i64 tweet_id</w:t>
      </w:r>
    </w:p>
    <w:p>
      <w:pPr>
        <w:jc w:val="both"/>
      </w:pPr>
      <w:r>
        <w:t xml:space="preserve">  7: required list&lt;i16&gt; field_ids</w:t>
      </w:r>
    </w:p>
    <w:p>
      <w:pPr>
        <w:jc w:val="both"/>
      </w:pPr>
      <w:r>
        <w:t xml:space="preserve">  4: required i64 timestamp</w:t>
      </w:r>
    </w:p>
    <w:p>
      <w:pPr>
        <w:jc w:val="both"/>
      </w:pPr>
      <w:r>
        <w:t xml:space="preserve">  5: required i64 user_id</w:t>
      </w:r>
    </w:p>
    <w:p>
      <w:pPr>
        <w:jc w:val="both"/>
      </w:pPr>
      <w:r>
        <w:t xml:space="preserve">  3: optional AsyncWriteAction retry_action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Used for both tweet and user takedowns.</w:t>
      </w:r>
    </w:p>
    <w:p>
      <w:pPr>
        <w:jc w:val="both"/>
      </w:pPr>
      <w:r>
        <w:t>// user will be None for user takedowns because user is only used when scribe_for_audit or</w:t>
      </w:r>
    </w:p>
    <w:p>
      <w:pPr>
        <w:jc w:val="both"/>
      </w:pPr>
      <w:r>
        <w:t>// eventbus_enqueue are true, which is never the case for user takedown.</w:t>
      </w:r>
    </w:p>
    <w:p>
      <w:pPr>
        <w:jc w:val="both"/>
      </w:pPr>
      <w:r>
        <w:t>struct AsyncTakedownRequest {</w:t>
      </w:r>
    </w:p>
    <w:p>
      <w:pPr>
        <w:jc w:val="both"/>
      </w:pPr>
      <w:r>
        <w:t xml:space="preserve">  1: required tweet.Tweet tweet</w:t>
      </w:r>
    </w:p>
    <w:p>
      <w:pPr>
        <w:jc w:val="both"/>
      </w:pPr>
      <w:r/>
    </w:p>
    <w:p>
      <w:pPr>
        <w:jc w:val="both"/>
      </w:pPr>
      <w:r>
        <w:t xml:space="preserve">  // Author of the tweet.  Used when scribe_for_audit or eventbus_enqueue are true which is the case</w:t>
      </w:r>
    </w:p>
    <w:p>
      <w:pPr>
        <w:jc w:val="both"/>
      </w:pPr>
      <w:r>
        <w:t xml:space="preserve">  // for tweet takedown but not user takedown.</w:t>
      </w:r>
    </w:p>
    <w:p>
      <w:pPr>
        <w:jc w:val="both"/>
      </w:pPr>
      <w:r>
        <w:t xml:space="preserve">  2: optional user.User user</w:t>
      </w:r>
    </w:p>
    <w:p>
      <w:pPr>
        <w:jc w:val="both"/>
      </w:pPr>
      <w:r/>
    </w:p>
    <w:p>
      <w:pPr>
        <w:jc w:val="both"/>
      </w:pPr>
      <w:r>
        <w:t xml:space="preserve">  // This field is the resulting list of takedown country codes on the tweet after the</w:t>
      </w:r>
    </w:p>
    <w:p>
      <w:pPr>
        <w:jc w:val="both"/>
      </w:pPr>
      <w:r>
        <w:t xml:space="preserve">  // countries_to_add and countries_to_remove changes have been applied.</w:t>
      </w:r>
    </w:p>
    <w:p>
      <w:pPr>
        <w:jc w:val="both"/>
      </w:pPr>
      <w:r>
        <w:t xml:space="preserve">  13: list&lt;withholding.TakedownReason&gt; takedown_reasons = []</w:t>
      </w:r>
    </w:p>
    <w:p>
      <w:pPr>
        <w:jc w:val="both"/>
      </w:pPr>
      <w:r/>
    </w:p>
    <w:p>
      <w:pPr>
        <w:jc w:val="both"/>
      </w:pPr>
      <w:r>
        <w:t xml:space="preserve">  // This field is the list of takedown reaons to add to the tweet.</w:t>
      </w:r>
    </w:p>
    <w:p>
      <w:pPr>
        <w:jc w:val="both"/>
      </w:pPr>
      <w:r>
        <w:t xml:space="preserve">  14: list&lt;withholding.TakedownReason&gt; reasons_to_add = []</w:t>
      </w:r>
    </w:p>
    <w:p>
      <w:pPr>
        <w:jc w:val="both"/>
      </w:pPr>
      <w:r/>
    </w:p>
    <w:p>
      <w:pPr>
        <w:jc w:val="both"/>
      </w:pPr>
      <w:r>
        <w:t xml:space="preserve">  // This field is the list of takedown reasons to remove from the tweet.</w:t>
      </w:r>
    </w:p>
    <w:p>
      <w:pPr>
        <w:jc w:val="both"/>
      </w:pPr>
      <w:r>
        <w:t xml:space="preserve">  15: list&lt;withholding.TakedownReason&gt; reasons_to_remove = []</w:t>
      </w:r>
    </w:p>
    <w:p>
      <w:pPr>
        <w:jc w:val="both"/>
      </w:pPr>
      <w:r/>
    </w:p>
    <w:p>
      <w:pPr>
        <w:jc w:val="both"/>
      </w:pPr>
      <w:r>
        <w:t xml:space="preserve">  // This field determines whether or not Tweetypie should write takedown audits</w:t>
      </w:r>
    </w:p>
    <w:p>
      <w:pPr>
        <w:jc w:val="both"/>
      </w:pPr>
      <w:r>
        <w:t xml:space="preserve">  // for this request to Guano.</w:t>
      </w:r>
    </w:p>
    <w:p>
      <w:pPr>
        <w:jc w:val="both"/>
      </w:pPr>
      <w:r>
        <w:t xml:space="preserve">  6: required bool scribe_for_audit</w:t>
      </w:r>
    </w:p>
    <w:p>
      <w:pPr>
        <w:jc w:val="both"/>
      </w:pPr>
      <w:r/>
    </w:p>
    <w:p>
      <w:pPr>
        <w:jc w:val="both"/>
      </w:pPr>
      <w:r>
        <w:t xml:space="preserve">  // This field determines whether or not Tweetypie should enqueue a</w:t>
      </w:r>
    </w:p>
    <w:p>
      <w:pPr>
        <w:jc w:val="both"/>
      </w:pPr>
      <w:r>
        <w:t xml:space="preserve">  // TweetTakedownEvent to EventBus and Hosebird for this request.</w:t>
      </w:r>
    </w:p>
    <w:p>
      <w:pPr>
        <w:jc w:val="both"/>
      </w:pPr>
      <w:r>
        <w:t xml:space="preserve">  7: required bool eventbus_enqueue</w:t>
      </w:r>
    </w:p>
    <w:p>
      <w:pPr>
        <w:jc w:val="both"/>
      </w:pPr>
      <w:r/>
    </w:p>
    <w:p>
      <w:pPr>
        <w:jc w:val="both"/>
      </w:pPr>
      <w:r>
        <w:t xml:space="preserve">  // This field is sent as part of the takedown audit that's written to Guano,</w:t>
      </w:r>
    </w:p>
    <w:p>
      <w:pPr>
        <w:jc w:val="both"/>
      </w:pPr>
      <w:r>
        <w:t xml:space="preserve">  // and is not persisted with the takedown itself.</w:t>
      </w:r>
    </w:p>
    <w:p>
      <w:pPr>
        <w:jc w:val="both"/>
      </w:pPr>
      <w:r>
        <w:t xml:space="preserve">  8: optional string audit_note</w:t>
      </w:r>
    </w:p>
    <w:p>
      <w:pPr>
        <w:jc w:val="both"/>
      </w:pPr>
      <w:r/>
    </w:p>
    <w:p>
      <w:pPr>
        <w:jc w:val="both"/>
      </w:pPr>
      <w:r>
        <w:t xml:space="preserve">  // This field is the ID of the user who initiated the takedown.  It is used</w:t>
      </w:r>
    </w:p>
    <w:p>
      <w:pPr>
        <w:jc w:val="both"/>
      </w:pPr>
      <w:r>
        <w:t xml:space="preserve">  // when auditing the takedown in Guano.  If unset, it will be logged as -1.</w:t>
      </w:r>
    </w:p>
    <w:p>
      <w:pPr>
        <w:jc w:val="both"/>
      </w:pPr>
      <w:r>
        <w:t xml:space="preserve">  9: optional i64 by_user_id</w:t>
      </w:r>
    </w:p>
    <w:p>
      <w:pPr>
        <w:jc w:val="both"/>
      </w:pPr>
      <w:r/>
    </w:p>
    <w:p>
      <w:pPr>
        <w:jc w:val="both"/>
      </w:pPr>
      <w:r>
        <w:t xml:space="preserve">  // This field is the host where the request originated or the remote IP that</w:t>
      </w:r>
    </w:p>
    <w:p>
      <w:pPr>
        <w:jc w:val="both"/>
      </w:pPr>
      <w:r>
        <w:t xml:space="preserve">  // is associated with the request.  It is used when auditing the takedown in</w:t>
      </w:r>
    </w:p>
    <w:p>
      <w:pPr>
        <w:jc w:val="both"/>
      </w:pPr>
      <w:r>
        <w:t xml:space="preserve">  // Guano.  If unset, it will be logged as "&lt;unknown&gt;".</w:t>
      </w:r>
    </w:p>
    <w:p>
      <w:pPr>
        <w:jc w:val="both"/>
      </w:pPr>
      <w:r>
        <w:t xml:space="preserve">  10: optional string host</w:t>
      </w:r>
    </w:p>
    <w:p>
      <w:pPr>
        <w:jc w:val="both"/>
      </w:pPr>
      <w:r/>
    </w:p>
    <w:p>
      <w:pPr>
        <w:jc w:val="both"/>
      </w:pPr>
      <w:r>
        <w:t xml:space="preserve">  11: optional AsyncWriteAction retry_action</w:t>
      </w:r>
    </w:p>
    <w:p>
      <w:pPr>
        <w:jc w:val="both"/>
      </w:pPr>
      <w:r>
        <w:t xml:space="preserve">  12: required i64 timestamp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SetTweetUserTakedownRequest {</w:t>
      </w:r>
    </w:p>
    <w:p>
      <w:pPr>
        <w:jc w:val="both"/>
      </w:pPr>
      <w:r>
        <w:t xml:space="preserve">  1: required i64 tweet_id</w:t>
      </w:r>
    </w:p>
    <w:p>
      <w:pPr>
        <w:jc w:val="both"/>
      </w:pPr>
      <w:r>
        <w:t xml:space="preserve">  2: required bool has_takedown</w:t>
      </w:r>
    </w:p>
    <w:p>
      <w:pPr>
        <w:jc w:val="both"/>
      </w:pPr>
      <w:r>
        <w:t xml:space="preserve">  3: optional i64 user_id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enum DataErrorCause {</w:t>
      </w:r>
    </w:p>
    <w:p>
      <w:pPr>
        <w:jc w:val="both"/>
      </w:pPr>
      <w:r>
        <w:t xml:space="preserve">  UNKNOWN = 0</w:t>
      </w:r>
    </w:p>
    <w:p>
      <w:pPr>
        <w:jc w:val="both"/>
      </w:pPr>
      <w:r>
        <w:t xml:space="preserve">  // Returned on set_tweet_user_takedown when</w:t>
      </w:r>
    </w:p>
    <w:p>
      <w:pPr>
        <w:jc w:val="both"/>
      </w:pPr>
      <w:r>
        <w:t xml:space="preserve">  // the SetTweetUserTakedownRequest.user_id does not match the author</w:t>
      </w:r>
    </w:p>
    <w:p>
      <w:pPr>
        <w:jc w:val="both"/>
      </w:pPr>
      <w:r>
        <w:t xml:space="preserve">  // of the tweet identified by SetTweetUserTakedownRequest.tweet_id.</w:t>
      </w:r>
    </w:p>
    <w:p>
      <w:pPr>
        <w:jc w:val="both"/>
      </w:pPr>
      <w:r>
        <w:t xml:space="preserve">  USER_TWEET_RELATIONSHIP = 1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DataError is returned for operations that perform data changes,</w:t>
      </w:r>
    </w:p>
    <w:p>
      <w:pPr>
        <w:jc w:val="both"/>
      </w:pPr>
      <w:r>
        <w:t xml:space="preserve"> * but encountered an inconsistency, and the operation cannot</w:t>
      </w:r>
    </w:p>
    <w:p>
      <w:pPr>
        <w:jc w:val="both"/>
      </w:pPr>
      <w:r>
        <w:t xml:space="preserve"> * be meaninfully performed.</w:t>
      </w:r>
    </w:p>
    <w:p>
      <w:pPr>
        <w:jc w:val="both"/>
      </w:pPr>
      <w:r>
        <w:t xml:space="preserve"> */</w:t>
      </w:r>
    </w:p>
    <w:p>
      <w:pPr>
        <w:jc w:val="both"/>
      </w:pPr>
      <w:r>
        <w:t>exception DataError {</w:t>
      </w:r>
    </w:p>
    <w:p>
      <w:pPr>
        <w:jc w:val="both"/>
      </w:pPr>
      <w:r>
        <w:t xml:space="preserve">  1: required string message</w:t>
      </w:r>
    </w:p>
    <w:p>
      <w:pPr>
        <w:jc w:val="both"/>
      </w:pPr>
      <w:r>
        <w:t xml:space="preserve">  2: optional DataErrorCause errorCause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ReplicatedDeleteAdditionalFieldsRequest {</w:t>
      </w:r>
    </w:p>
    <w:p>
      <w:pPr>
        <w:jc w:val="both"/>
      </w:pPr>
      <w:r>
        <w:t xml:space="preserve">  /** is a map for backwards compatibility, but will only contain a single tweet id */</w:t>
      </w:r>
    </w:p>
    <w:p>
      <w:pPr>
        <w:jc w:val="both"/>
      </w:pPr>
      <w:r>
        <w:t xml:space="preserve">  1: required map&lt;i64, list&lt;i16&gt;&gt; fields_map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CascadedDeleteTweetRequest {</w:t>
      </w:r>
    </w:p>
    <w:p>
      <w:pPr>
        <w:jc w:val="both"/>
      </w:pPr>
      <w:r>
        <w:t xml:space="preserve">  1: required i64 tweet_id</w:t>
      </w:r>
    </w:p>
    <w:p>
      <w:pPr>
        <w:jc w:val="both"/>
      </w:pPr>
      <w:r>
        <w:t xml:space="preserve">  2: required i64 cascaded_from_tweet_id</w:t>
      </w:r>
    </w:p>
    <w:p>
      <w:pPr>
        <w:jc w:val="both"/>
      </w:pPr>
      <w:r>
        <w:t xml:space="preserve">  3: optional tweet_audit.AuditDeleteTweet audit_passthrough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QuotedTweetDeleteRequest {</w:t>
      </w:r>
    </w:p>
    <w:p>
      <w:pPr>
        <w:jc w:val="both"/>
      </w:pPr>
      <w:r>
        <w:t xml:space="preserve">  1: i64 quoting_tweet_id</w:t>
      </w:r>
    </w:p>
    <w:p>
      <w:pPr>
        <w:jc w:val="both"/>
      </w:pPr>
      <w:r>
        <w:t xml:space="preserve">  2: i64 quoted_tweet_id</w:t>
      </w:r>
    </w:p>
    <w:p>
      <w:pPr>
        <w:jc w:val="both"/>
      </w:pPr>
      <w:r>
        <w:t xml:space="preserve">  3: i64 quoted_user_id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QuotedTweetTakedownRequest {</w:t>
      </w:r>
    </w:p>
    <w:p>
      <w:pPr>
        <w:jc w:val="both"/>
      </w:pPr>
      <w:r>
        <w:t xml:space="preserve">  1: i64 quoting_tweet_id</w:t>
      </w:r>
    </w:p>
    <w:p>
      <w:pPr>
        <w:jc w:val="both"/>
      </w:pPr>
      <w:r>
        <w:t xml:space="preserve">  2: i64 quoted_tweet_id</w:t>
      </w:r>
    </w:p>
    <w:p>
      <w:pPr>
        <w:jc w:val="both"/>
      </w:pPr>
      <w:r>
        <w:t xml:space="preserve">  3: i64 quoted_user_id</w:t>
      </w:r>
    </w:p>
    <w:p>
      <w:pPr>
        <w:jc w:val="both"/>
      </w:pPr>
      <w:r>
        <w:t xml:space="preserve">  4: list&lt;string&gt; takedown_country_codes = []</w:t>
      </w:r>
    </w:p>
    <w:p>
      <w:pPr>
        <w:jc w:val="both"/>
      </w:pPr>
      <w:r>
        <w:t xml:space="preserve">  5: list&lt;withholding.TakedownReason&gt; takedown_reasons = []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ReplicatedInsertTweet2Request {</w:t>
      </w:r>
    </w:p>
    <w:p>
      <w:pPr>
        <w:jc w:val="both"/>
      </w:pPr>
      <w:r>
        <w:t xml:space="preserve">  1: required CachedTweet cached_tweet</w:t>
      </w:r>
    </w:p>
    <w:p>
      <w:pPr>
        <w:jc w:val="both"/>
      </w:pPr>
      <w:r>
        <w:t xml:space="preserve">  // Used to check whether the same tweet has been quoted by a user.</w:t>
      </w:r>
    </w:p>
    <w:p>
      <w:pPr>
        <w:jc w:val="both"/>
      </w:pPr>
      <w:r>
        <w:t xml:space="preserve">  2: optional bool quoter_has_already_quoted_tweet</w:t>
      </w:r>
    </w:p>
    <w:p>
      <w:pPr>
        <w:jc w:val="both"/>
      </w:pPr>
      <w:r>
        <w:t xml:space="preserve">  3: optional InitialTweetUpdateRequest initialTweetUpdateRequest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ReplicatedDeleteTweet2Request {</w:t>
      </w:r>
    </w:p>
    <w:p>
      <w:pPr>
        <w:jc w:val="both"/>
      </w:pPr>
      <w:r>
        <w:t xml:space="preserve">  1: required tweet.Tweet tweet</w:t>
      </w:r>
    </w:p>
    <w:p>
      <w:pPr>
        <w:jc w:val="both"/>
      </w:pPr>
      <w:r>
        <w:t xml:space="preserve">  2: required bool is_erasure</w:t>
      </w:r>
    </w:p>
    <w:p>
      <w:pPr>
        <w:jc w:val="both"/>
      </w:pPr>
      <w:r>
        <w:t xml:space="preserve">  3: required bool is_bounce_delete</w:t>
      </w:r>
    </w:p>
    <w:p>
      <w:pPr>
        <w:jc w:val="both"/>
      </w:pPr>
      <w:r>
        <w:t xml:space="preserve">  4: optional bool is_last_quote_of_quoter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ReplicatedSetRetweetVisibilityRequest {</w:t>
      </w:r>
    </w:p>
    <w:p>
      <w:pPr>
        <w:jc w:val="both"/>
      </w:pPr>
      <w:r>
        <w:t xml:space="preserve">  1: required i64 src_id</w:t>
      </w:r>
    </w:p>
    <w:p>
      <w:pPr>
        <w:jc w:val="both"/>
      </w:pPr>
      <w:r>
        <w:t xml:space="preserve">  // Whether to archive or unarchive(visible=true) the retweet_id edge in the RetweetsGraph.</w:t>
      </w:r>
    </w:p>
    <w:p>
      <w:pPr>
        <w:jc w:val="both"/>
      </w:pPr>
      <w:r>
        <w:t xml:space="preserve">  2: required bool visible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ReplicatedUndeleteTweet2Request {</w:t>
      </w:r>
    </w:p>
    <w:p>
      <w:pPr>
        <w:jc w:val="both"/>
      </w:pPr>
      <w:r>
        <w:t xml:space="preserve">  1: required CachedTweet cached_tweet</w:t>
      </w:r>
    </w:p>
    <w:p>
      <w:pPr>
        <w:jc w:val="both"/>
      </w:pPr>
      <w:r>
        <w:t xml:space="preserve">  2: optional bool quoter_has_already_quoted_tweet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GetStoredTweetsOptions {</w:t>
      </w:r>
    </w:p>
    <w:p>
      <w:pPr>
        <w:jc w:val="both"/>
      </w:pPr>
      <w:r>
        <w:t xml:space="preserve">  1: bool bypass_visibility_filtering = 0</w:t>
      </w:r>
    </w:p>
    <w:p>
      <w:pPr>
        <w:jc w:val="both"/>
      </w:pPr>
      <w:r>
        <w:t xml:space="preserve">  2: optional i64 for_user_id</w:t>
      </w:r>
    </w:p>
    <w:p>
      <w:pPr>
        <w:jc w:val="both"/>
      </w:pPr>
      <w:r>
        <w:t xml:space="preserve">  3: list&lt;FieldId&gt; additional_field_ids = []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GetStoredTweetsRequest {</w:t>
      </w:r>
    </w:p>
    <w:p>
      <w:pPr>
        <w:jc w:val="both"/>
      </w:pPr>
      <w:r>
        <w:t xml:space="preserve">  1: required list&lt;i64&gt; tweet_ids</w:t>
      </w:r>
    </w:p>
    <w:p>
      <w:pPr>
        <w:jc w:val="both"/>
      </w:pPr>
      <w:r>
        <w:t xml:space="preserve">  2: optional GetStoredTweetsOptions options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GetStoredTweetsResult {</w:t>
      </w:r>
    </w:p>
    <w:p>
      <w:pPr>
        <w:jc w:val="both"/>
      </w:pPr>
      <w:r>
        <w:t xml:space="preserve">  1: required stored_tweet_info.StoredTweetInfo stored_tweet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GetStoredTweetsByUserOptions {</w:t>
      </w:r>
    </w:p>
    <w:p>
      <w:pPr>
        <w:jc w:val="both"/>
      </w:pPr>
      <w:r>
        <w:t xml:space="preserve">  1: bool bypass_visibility_filtering = 0</w:t>
      </w:r>
    </w:p>
    <w:p>
      <w:pPr>
        <w:jc w:val="both"/>
      </w:pPr>
      <w:r>
        <w:t xml:space="preserve">  2: bool set_for_user_id = 0</w:t>
      </w:r>
    </w:p>
    <w:p>
      <w:pPr>
        <w:jc w:val="both"/>
      </w:pPr>
      <w:r>
        <w:t xml:space="preserve">  3: optional i64 start_time_msec</w:t>
      </w:r>
    </w:p>
    <w:p>
      <w:pPr>
        <w:jc w:val="both"/>
      </w:pPr>
      <w:r>
        <w:t xml:space="preserve">  4: optional i64 end_time_msec</w:t>
      </w:r>
    </w:p>
    <w:p>
      <w:pPr>
        <w:jc w:val="both"/>
      </w:pPr>
      <w:r>
        <w:t xml:space="preserve">  5: optional i64 cursor</w:t>
      </w:r>
    </w:p>
    <w:p>
      <w:pPr>
        <w:jc w:val="both"/>
      </w:pPr>
      <w:r>
        <w:t xml:space="preserve">  6: bool start_from_oldest = 0</w:t>
      </w:r>
    </w:p>
    <w:p>
      <w:pPr>
        <w:jc w:val="both"/>
      </w:pPr>
      <w:r>
        <w:t xml:space="preserve">  7: list&lt;FieldId&gt; additional_field_ids = []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GetStoredTweetsByUserRequest {</w:t>
      </w:r>
    </w:p>
    <w:p>
      <w:pPr>
        <w:jc w:val="both"/>
      </w:pPr>
      <w:r>
        <w:t xml:space="preserve">  1: required i64 user_id</w:t>
      </w:r>
    </w:p>
    <w:p>
      <w:pPr>
        <w:jc w:val="both"/>
      </w:pPr>
      <w:r>
        <w:t xml:space="preserve">  2: optional GetStoredTweetsByUserOptions options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GetStoredTweetsByUserResult {</w:t>
      </w:r>
    </w:p>
    <w:p>
      <w:pPr>
        <w:jc w:val="both"/>
      </w:pPr>
      <w:r>
        <w:t xml:space="preserve">  1: required list&lt;stored_tweet_info.StoredTweetInfo&gt; stored_tweets</w:t>
      </w:r>
    </w:p>
    <w:p>
      <w:pPr>
        <w:jc w:val="both"/>
      </w:pPr>
      <w:r>
        <w:t xml:space="preserve">  2: optional i64 cursor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 This is a request to update an initial tweet based on the creation of a edit tweet</w:t>
      </w:r>
    </w:p>
    <w:p>
      <w:pPr>
        <w:jc w:val="both"/>
      </w:pPr>
      <w:r>
        <w:t xml:space="preserve"> * initialTweetId: The tweet to be updated</w:t>
      </w:r>
    </w:p>
    <w:p>
      <w:pPr>
        <w:jc w:val="both"/>
      </w:pPr>
      <w:r>
        <w:t xml:space="preserve"> * editTweetId: The tweet being created, which is an edit of initialTweetId</w:t>
      </w:r>
    </w:p>
    <w:p>
      <w:pPr>
        <w:jc w:val="both"/>
      </w:pPr>
      <w:r>
        <w:t xml:space="preserve"> * selfPermalink: A self permalink for initialTweetId</w:t>
      </w:r>
    </w:p>
    <w:p>
      <w:pPr>
        <w:jc w:val="both"/>
      </w:pPr>
      <w:r>
        <w:t xml:space="preserve"> */</w:t>
      </w:r>
    </w:p>
    <w:p>
      <w:pPr>
        <w:jc w:val="both"/>
      </w:pPr>
      <w:r>
        <w:t>struct InitialTweetUpdateRequest {</w:t>
      </w:r>
    </w:p>
    <w:p>
      <w:pPr>
        <w:jc w:val="both"/>
      </w:pPr>
      <w:r>
        <w:t xml:space="preserve">  1: required i64 initialTweetId</w:t>
      </w:r>
    </w:p>
    <w:p>
      <w:pPr>
        <w:jc w:val="both"/>
      </w:pPr>
      <w:r>
        <w:t xml:space="preserve">  2: required i64 editTweetId</w:t>
      </w:r>
    </w:p>
    <w:p>
      <w:pPr>
        <w:jc w:val="both"/>
      </w:pPr>
      <w:r>
        <w:t xml:space="preserve">  3: optional tweet.ShortenedUrl selfPermalink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service TweetServiceInternal extends tweet_service.TweetService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Performs the async portion of TweetService.erase_user_tweets.</w:t>
      </w:r>
    </w:p>
    <w:p>
      <w:pPr>
        <w:jc w:val="both"/>
      </w:pPr>
      <w:r>
        <w:t xml:space="preserve">   * Only tweetypie itself can call this.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async_erase_user_tweets(1: AsyncEraseUserTweetsRequest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Performs the async portion of TweetService.post_tweet.</w:t>
      </w:r>
    </w:p>
    <w:p>
      <w:pPr>
        <w:jc w:val="both"/>
      </w:pPr>
      <w:r>
        <w:t xml:space="preserve">   * Only tweetypie itself can call this.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async_insert(1: AsyncInsertRequest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Performs the async portion of TweetService.delete_tweets.</w:t>
      </w:r>
    </w:p>
    <w:p>
      <w:pPr>
        <w:jc w:val="both"/>
      </w:pPr>
      <w:r>
        <w:t xml:space="preserve">   * Only tweetypie itself can call this.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async_delete(1: AsyncDeleteRequest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Performs the async portion of TweetService.undelete_tweet.</w:t>
      </w:r>
    </w:p>
    <w:p>
      <w:pPr>
        <w:jc w:val="both"/>
      </w:pPr>
      <w:r>
        <w:t xml:space="preserve">   * Only tweetypie itself can call this.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async_undelete_tweet(1: AsyncUndeleteTweetRequest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Performs the async portion of TweetService.update_possibly_sensitive_tweet.</w:t>
      </w:r>
    </w:p>
    <w:p>
      <w:pPr>
        <w:jc w:val="both"/>
      </w:pPr>
      <w:r>
        <w:t xml:space="preserve">   * Only tweetypie itself can call this.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async_update_possibly_sensitive_tweet(1: AsyncUpdatePossiblySensitiveTweetRequest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Performs the async portion of TweetService.incr_tweet_fav_count.</w:t>
      </w:r>
    </w:p>
    <w:p>
      <w:pPr>
        <w:jc w:val="both"/>
      </w:pPr>
      <w:r>
        <w:t xml:space="preserve">   * Only tweetypie itself can call this.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async_incr_fav_count(1: AsyncIncrFavCountRequest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Performs the async portion of TweetService.incr_tweet_bookmark_count.</w:t>
      </w:r>
    </w:p>
    <w:p>
      <w:pPr>
        <w:jc w:val="both"/>
      </w:pPr>
      <w:r>
        <w:t xml:space="preserve">   * Only tweetypie itself can call this.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async_incr_bookmark_count(1: AsyncIncrBookmarkCountRequest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Performs the async portion of TweetService.set_additional_fields.</w:t>
      </w:r>
    </w:p>
    <w:p>
      <w:pPr>
        <w:jc w:val="both"/>
      </w:pPr>
      <w:r>
        <w:t xml:space="preserve">   * Only tweetypie itself can call this.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async_set_additional_fields(1: AsyncSetAdditionalFieldsRequest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Performs the async portion of TweetServiceInternal.set_retweet_visibility.</w:t>
      </w:r>
    </w:p>
    <w:p>
      <w:pPr>
        <w:jc w:val="both"/>
      </w:pPr>
      <w:r>
        <w:t xml:space="preserve">   * Only tweetypie itself can call this.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async_set_retweet_visibility(1: AsyncSetRetweetVisibilityRequest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 whether the specified retweet ID should be included in its source tweet's retweet count.</w:t>
      </w:r>
    </w:p>
    <w:p>
      <w:pPr>
        <w:jc w:val="both"/>
      </w:pPr>
      <w:r>
        <w:t xml:space="preserve">   * This endpoint is invoked from a tweetypie-daemon to adjust retweet counts for all tweets a</w:t>
      </w:r>
    </w:p>
    <w:p>
      <w:pPr>
        <w:jc w:val="both"/>
      </w:pPr>
      <w:r>
        <w:t xml:space="preserve">   * suspended or fraudulent (e.g. ROPO-'d) user has retweeted to disincentivize their false engagement.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set_retweet_visibility(1: SetRetweetVisibilityRequest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Performs the async portion of TweetService.delete_additional_fields.</w:t>
      </w:r>
    </w:p>
    <w:p>
      <w:pPr>
        <w:jc w:val="both"/>
      </w:pPr>
      <w:r>
        <w:t xml:space="preserve">   * Only tweetypie itself can call this.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async_delete_additional_fields(1: AsyncDeleteAdditionalFieldsRequest field_delete)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Performs the async portion of TweetService.takedown.</w:t>
      </w:r>
    </w:p>
    <w:p>
      <w:pPr>
        <w:jc w:val="both"/>
      </w:pPr>
      <w:r>
        <w:t xml:space="preserve">   * Only tweetypie itself can call this.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async_takedown(1: AsyncTakedownRequest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 the tweet's takedown fields when a user is taken down.</w:t>
      </w:r>
    </w:p>
    <w:p>
      <w:pPr>
        <w:jc w:val="both"/>
      </w:pPr>
      <w:r>
        <w:t xml:space="preserve">   * Only tweetypie's UserTakedownChange daemon can call this.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set_tweet_user_takedown(1: SetTweetUserTakedownRequest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server_error,</w:t>
      </w:r>
    </w:p>
    <w:p>
      <w:pPr>
        <w:jc w:val="both"/>
      </w:pPr>
      <w:r>
        <w:t xml:space="preserve">    3: DataError data_error)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Cascade delete tweet is the logic for removing tweets that are detached</w:t>
      </w:r>
    </w:p>
    <w:p>
      <w:pPr>
        <w:jc w:val="both"/>
      </w:pPr>
      <w:r>
        <w:t xml:space="preserve">   * from their dependency which has been deleted. They are already filtered</w:t>
      </w:r>
    </w:p>
    <w:p>
      <w:pPr>
        <w:jc w:val="both"/>
      </w:pPr>
      <w:r>
        <w:t xml:space="preserve">   * out from serving, so this operation reconciles storage with the view</w:t>
      </w:r>
    </w:p>
    <w:p>
      <w:pPr>
        <w:jc w:val="both"/>
      </w:pPr>
      <w:r>
        <w:t xml:space="preserve">   * presented by Tweetypie.</w:t>
      </w:r>
    </w:p>
    <w:p>
      <w:pPr>
        <w:jc w:val="both"/>
      </w:pPr>
      <w:r>
        <w:t xml:space="preserve">   * This RPC call is delegated from daemons or batch jobs. Currently there</w:t>
      </w:r>
    </w:p>
    <w:p>
      <w:pPr>
        <w:jc w:val="both"/>
      </w:pPr>
      <w:r>
        <w:t xml:space="preserve">   * are two use-cases when this call is issued:</w:t>
      </w:r>
    </w:p>
    <w:p>
      <w:pPr>
        <w:jc w:val="both"/>
      </w:pPr>
      <w:r>
        <w:t xml:space="preserve">   * *   Deleting detached retweets after the source tweet was deleted.</w:t>
      </w:r>
    </w:p>
    <w:p>
      <w:pPr>
        <w:jc w:val="both"/>
      </w:pPr>
      <w:r>
        <w:t xml:space="preserve">   *     This is done through RetweetsDeletion daemon and the</w:t>
      </w:r>
    </w:p>
    <w:p>
      <w:pPr>
        <w:jc w:val="both"/>
      </w:pPr>
      <w:r>
        <w:t xml:space="preserve">   *     CleanupDetachedRetweets job.</w:t>
      </w:r>
    </w:p>
    <w:p>
      <w:pPr>
        <w:jc w:val="both"/>
      </w:pPr>
      <w:r>
        <w:t xml:space="preserve">   * *   Deleting edits of an initial tweet that has been deleted.</w:t>
      </w:r>
    </w:p>
    <w:p>
      <w:pPr>
        <w:jc w:val="both"/>
      </w:pPr>
      <w:r>
        <w:t xml:space="preserve">   *     This is done by CascadedEditedTweetDelete daemon.</w:t>
      </w:r>
    </w:p>
    <w:p>
      <w:pPr>
        <w:jc w:val="both"/>
      </w:pPr>
      <w:r>
        <w:t xml:space="preserve">   *     Note that, when serving the original delete request for an edit,</w:t>
      </w:r>
    </w:p>
    <w:p>
      <w:pPr>
        <w:jc w:val="both"/>
      </w:pPr>
      <w:r>
        <w:t xml:space="preserve">   *     the initial tweet is only deleted, which makes all edits hidden.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cascaded_delete_tweet(1: CascadedDeleteTweetRequest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 the timestamp of the user's most recent request to delete</w:t>
      </w:r>
    </w:p>
    <w:p>
      <w:pPr>
        <w:jc w:val="both"/>
      </w:pPr>
      <w:r>
        <w:t xml:space="preserve">   * location data on their tweets. This does not actually remove the</w:t>
      </w:r>
    </w:p>
    <w:p>
      <w:pPr>
        <w:jc w:val="both"/>
      </w:pPr>
      <w:r>
        <w:t xml:space="preserve">   * geo information from the user's tweets, but it will prevent the geo</w:t>
      </w:r>
    </w:p>
    <w:p>
      <w:pPr>
        <w:jc w:val="both"/>
      </w:pPr>
      <w:r>
        <w:t xml:space="preserve">   * information for this user's tweets from being returned by</w:t>
      </w:r>
    </w:p>
    <w:p>
      <w:pPr>
        <w:jc w:val="both"/>
      </w:pPr>
      <w:r>
        <w:t xml:space="preserve">   * Tweetypie.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scrub_geo_update_user_timestamp(1: delete_location_data.DeleteLocationData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Look up tweets quoting a tweet that has been deleted and enqueue a compliance event.</w:t>
      </w:r>
    </w:p>
    <w:p>
      <w:pPr>
        <w:jc w:val="both"/>
      </w:pPr>
      <w:r>
        <w:t xml:space="preserve">   * Only tweetypie's QuotedTweetDelete daemon can call this.</w:t>
      </w:r>
    </w:p>
    <w:p>
      <w:pPr>
        <w:jc w:val="both"/>
      </w:pPr>
      <w:r>
        <w:t xml:space="preserve">  **/</w:t>
      </w:r>
    </w:p>
    <w:p>
      <w:pPr>
        <w:jc w:val="both"/>
      </w:pPr>
      <w:r>
        <w:t xml:space="preserve">  void quoted_tweet_delete(1: QuotedTweetDeleteRequest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Look up tweets quoting a tweet that has been taken down and enqueue a compliance event.</w:t>
      </w:r>
    </w:p>
    <w:p>
      <w:pPr>
        <w:jc w:val="both"/>
      </w:pPr>
      <w:r>
        <w:t xml:space="preserve">   * Only tweetypie's QuotedTweetTakedown daemon can call this.</w:t>
      </w:r>
    </w:p>
    <w:p>
      <w:pPr>
        <w:jc w:val="both"/>
      </w:pPr>
      <w:r>
        <w:t xml:space="preserve">  **/</w:t>
      </w:r>
    </w:p>
    <w:p>
      <w:pPr>
        <w:jc w:val="both"/>
      </w:pPr>
      <w:r>
        <w:t xml:space="preserve">  void quoted_tweet_takedown(1: QuotedTweetTakedownRequest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Replicates TweetService.get_tweet_counts from another cluster.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replicated_get_tweet_counts(1: tweet_service.GetTweetCountsRequest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Replicates TweetService.get_tweet_fields from another cluster.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replicated_get_tweet_fields(1: tweet_service.GetTweetFieldsRequest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Replicates TweetService.get_tweets from another cluster.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replicated_get_tweets(1: tweet_service.GetTweetsRequest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Replicates a TweetService.post_tweet InsertTweet event from another cluster.</w:t>
      </w:r>
    </w:p>
    <w:p>
      <w:pPr>
        <w:jc w:val="both"/>
      </w:pPr>
      <w:r>
        <w:t xml:space="preserve">   * Note: v1 version of this endpoint previously just took a Tweet which is why it was replaced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replicated_insert_tweet2(1: ReplicatedInsertTweet2Request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Replicates a TweetService.delete_tweets DeleteTweet event from another cluster.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replicated_delete_tweet2(1: ReplicatedDeleteTweet2Request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Replicates a TweetService.incr_tweet_fav_count event from another cluster.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replicated_incr_fav_count(1: i64 tweet_id, 2: i32 delta)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Replicates a TweetService.incr_tweet_bookmark_count event from another cluster.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replicated_incr_bookmark_count(1: i64 tweet_id, 2: i32 delta)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Replicates a TweetServiceInternal.set_retweet_visibility event from another cluster.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replicated_set_retweet_visibility(1: ReplicatedSetRetweetVisibilityRequest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Replicates a TweetService.scrub_geo from another cluster.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replicated_scrub_geo(1: list&lt;i64&gt; tweet_ids)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Replicates a TweetService.set_additional_fields event from another cluster.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replicated_set_additional_fields(</w:t>
      </w:r>
    </w:p>
    <w:p>
      <w:pPr>
        <w:jc w:val="both"/>
      </w:pPr>
      <w:r>
        <w:t xml:space="preserve">    1: tweet_service.SetAdditionalFieldsRequest request</w:t>
      </w:r>
    </w:p>
    <w:p>
      <w:pPr>
        <w:jc w:val="both"/>
      </w:pPr>
      <w:r>
        <w:t xml:space="preserve">  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Replicates a TweetService.delete_additional_fields event from another cluster.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replicated_delete_additional_fields(</w:t>
      </w:r>
    </w:p>
    <w:p>
      <w:pPr>
        <w:jc w:val="both"/>
      </w:pPr>
      <w:r>
        <w:t xml:space="preserve">    1: ReplicatedDeleteAdditionalFieldsRequest request</w:t>
      </w:r>
    </w:p>
    <w:p>
      <w:pPr>
        <w:jc w:val="both"/>
      </w:pPr>
      <w:r>
        <w:t xml:space="preserve">  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Replicates a TweetService.undelete_tweet event from another cluster.</w:t>
      </w:r>
    </w:p>
    <w:p>
      <w:pPr>
        <w:jc w:val="both"/>
      </w:pPr>
      <w:r>
        <w:t xml:space="preserve">   * Note: v1 version of this endpoint previously just took a Tweet which is why it was replaced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replicated_undelete_tweet2(1: ReplicatedUndeleteTweet2Request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Replicates a TweetService.takedown event from another cluster.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replicated_takedown(1: tweet.Tweet tweet)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Replicates a TweetService.update_possibly_sensitive_tweet event from another cluster.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replicated_update_possibly_sensitive_tweet(1: tweet.Tweet tweet)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Fetches hydrated Tweets and some metadata irrespective of the Tweets' state.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list&lt;GetStoredTweetsResult&gt; get_stored_tweets(1: GetStoredTweetsRequest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* Fetches hydrated Tweets and some metadata for a particular user, irrespective of the Tweets'</w:t>
      </w:r>
    </w:p>
    <w:p>
      <w:pPr>
        <w:jc w:val="both"/>
      </w:pPr>
      <w:r>
        <w:t xml:space="preserve">  * state.</w:t>
      </w:r>
    </w:p>
    <w:p>
      <w:pPr>
        <w:jc w:val="both"/>
      </w:pPr>
      <w:r>
        <w:t xml:space="preserve">  */</w:t>
      </w:r>
    </w:p>
    <w:p>
      <w:pPr>
        <w:jc w:val="both"/>
      </w:pPr>
      <w:r>
        <w:t xml:space="preserve">  GetStoredTweetsByUserResult get_stored_tweets_by_user(1: GetStoredTweetsByUserRequest request) throws (</w:t>
      </w:r>
    </w:p>
    <w:p>
      <w:pPr>
        <w:jc w:val="both"/>
      </w:pPr>
      <w:r>
        <w:t xml:space="preserve">    1: exceptions.ClientError client_error,</w:t>
      </w:r>
    </w:p>
    <w:p>
      <w:pPr>
        <w:jc w:val="both"/>
      </w:pPr>
      <w:r>
        <w:t xml:space="preserve">    2: exceptions.ServerError server_error)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