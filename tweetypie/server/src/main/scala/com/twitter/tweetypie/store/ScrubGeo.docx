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com.twitter.servo.cache.Cached</w:t>
      </w:r>
    </w:p>
    <w:p>
      <w:pPr>
        <w:jc w:val="both"/>
      </w:pPr>
      <w:r>
        <w:t>import com.twitter.servo.cache.CachedValueStatus</w:t>
      </w:r>
    </w:p>
    <w:p>
      <w:pPr>
        <w:jc w:val="both"/>
      </w:pPr>
      <w:r>
        <w:t>import com.twitter.servo.cache.LockingCache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com.twitter.tweetypie.backends.GeoScrubEventStore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Scrub geo information from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ScrubGeo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tweetIdSet: Set[TweetId],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optUser: Option[User],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enqueueMax: Boolean)</w:t>
      </w:r>
    </w:p>
    <w:p>
      <w:pPr>
        <w:jc w:val="both"/>
      </w:pPr>
      <w:r>
        <w:t xml:space="preserve">      extends SyncTweetStoreEvent("scrub_geo")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val tweetIds: Seq[TweetId] = tweetIdSet.toSeq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tweetIds.map { tweetId =&gt;</w:t>
      </w:r>
    </w:p>
    <w:p>
      <w:pPr>
        <w:jc w:val="both"/>
      </w:pPr>
      <w:r>
        <w:t xml:space="preserve">        TweetEventData.TweetScrubGeoEvent(</w:t>
      </w:r>
    </w:p>
    <w:p>
      <w:pPr>
        <w:jc w:val="both"/>
      </w:pPr>
      <w:r>
        <w:t xml:space="preserve">          TweetScrubGeoEvent(</w:t>
      </w:r>
    </w:p>
    <w:p>
      <w:pPr>
        <w:jc w:val="both"/>
      </w:pPr>
      <w:r>
        <w:t xml:space="preserve">            tweetId = tweetId,</w:t>
      </w:r>
    </w:p>
    <w:p>
      <w:pPr>
        <w:jc w:val="both"/>
      </w:pPr>
      <w:r>
        <w:t xml:space="preserve">            userId = userId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scrubGeo: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scrubGeo: FutureEffect[Event] = wrap(underlying.scrubGeo)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logLensStore: LogLensStore,</w:t>
      </w:r>
    </w:p>
    <w:p>
      <w:pPr>
        <w:jc w:val="both"/>
      </w:pPr>
      <w:r>
        <w:t xml:space="preserve">      manhattanStore: ManhattanTweetStore,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eventBusEnqueueStore: TweetEventBusStore,</w:t>
      </w:r>
    </w:p>
    <w:p>
      <w:pPr>
        <w:jc w:val="both"/>
      </w:pPr>
      <w:r>
        <w:t xml:space="preserve">      replicatingStore: ReplicatingTweetStore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scrubGeo: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logLensStore.scrubGeo,</w:t>
      </w:r>
    </w:p>
    <w:p>
      <w:pPr>
        <w:jc w:val="both"/>
      </w:pPr>
      <w:r>
        <w:t xml:space="preserve">            manhattanStore.scrubGeo,</w:t>
      </w:r>
    </w:p>
    <w:p>
      <w:pPr>
        <w:jc w:val="both"/>
      </w:pPr>
      <w:r>
        <w:t xml:space="preserve">            cachingTweetStore.scrubGeo,</w:t>
      </w:r>
    </w:p>
    <w:p>
      <w:pPr>
        <w:jc w:val="both"/>
      </w:pPr>
      <w:r>
        <w:t xml:space="preserve">            eventBusEnqueueStore.scrubGeo,</w:t>
      </w:r>
    </w:p>
    <w:p>
      <w:pPr>
        <w:jc w:val="both"/>
      </w:pPr>
      <w:r>
        <w:t xml:space="preserve">            replicatingStore.scrubGeo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ReplicatedScrubGeo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Event(tweetIds: Seq[TweetId]) extends ReplicatedTweetStoreEvent("replicated_scrub_geo")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replicatedScrubGeo: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replicatedScrubGeo: FutureEffect[Event] = wrap(underlying.replicatedScrubGeo)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apply(cachingTweetStore: CachingTweetStore):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replicatedScrubGeo: FutureEffect[Event] =</w:t>
      </w:r>
    </w:p>
    <w:p>
      <w:pPr>
        <w:jc w:val="both"/>
      </w:pPr>
      <w:r>
        <w:t xml:space="preserve">          cachingTweetStore.replicatedScrubGeo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Update the timestamp of the user's most recent request to delete all</w:t>
      </w:r>
    </w:p>
    <w:p>
      <w:pPr>
        <w:jc w:val="both"/>
      </w:pPr>
      <w:r>
        <w:t xml:space="preserve"> * location data attached to her tweets. We use the timestamp to ensure</w:t>
      </w:r>
    </w:p>
    <w:p>
      <w:pPr>
        <w:jc w:val="both"/>
      </w:pPr>
      <w:r>
        <w:t xml:space="preserve"> * that even if we fail to scrub a particular tweet in storage, we will</w:t>
      </w:r>
    </w:p>
    <w:p>
      <w:pPr>
        <w:jc w:val="both"/>
      </w:pPr>
      <w:r>
        <w:t xml:space="preserve"> * not return geo information with that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http://go/geoscrub for more details.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ScrubGeoUpdateUserTimestamp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Event(userId: UserId, timestamp: Time, optUser: Option[User])</w:t>
      </w:r>
    </w:p>
    <w:p>
      <w:pPr>
        <w:jc w:val="both"/>
      </w:pPr>
      <w:r>
        <w:t xml:space="preserve">      extends SyncTweetStoreEvent("scrub_geo_update_user_timestamp")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def mightHaveGeotaggedStatuses: Boolean =</w:t>
      </w:r>
    </w:p>
    <w:p>
      <w:pPr>
        <w:jc w:val="both"/>
      </w:pPr>
      <w:r>
        <w:t xml:space="preserve">      optUser.forall(_.account.forall(_.hasGeotaggedStatuses == true))</w:t>
      </w:r>
    </w:p>
    <w:p>
      <w:pPr>
        <w:jc w:val="both"/>
      </w:pPr>
      <w:r/>
    </w:p>
    <w:p>
      <w:pPr>
        <w:jc w:val="both"/>
      </w:pPr>
      <w:r>
        <w:t xml:space="preserve">    def maxTweetId: TweetId = SnowflakeId.firstIdFor(timestamp + 1.millisecond) - 1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TweetEventData.UserScrubGeoEvent(</w:t>
      </w:r>
    </w:p>
    <w:p>
      <w:pPr>
        <w:jc w:val="both"/>
      </w:pPr>
      <w:r>
        <w:t xml:space="preserve">          UserScrubGeoEvent(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maxTweetId = maxTweetId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How to update a geo scrub timestamp cache entry. Always prefers</w:t>
      </w:r>
    </w:p>
    <w:p>
      <w:pPr>
        <w:jc w:val="both"/>
      </w:pPr>
      <w:r>
        <w:t xml:space="preserve">     * the highest timestamp value that is available, regardless of when</w:t>
      </w:r>
    </w:p>
    <w:p>
      <w:pPr>
        <w:jc w:val="both"/>
      </w:pPr>
      <w:r>
        <w:t xml:space="preserve">     * it was added to cache.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cacheHandler: LockingCache.Handler[Cached[Time]] = {</w:t>
      </w:r>
    </w:p>
    <w:p>
      <w:pPr>
        <w:jc w:val="both"/>
      </w:pPr>
      <w:r>
        <w:t xml:space="preserve">      case Some(c) if c.value.exists(_ &gt;= timestamp) =&gt; None</w:t>
      </w:r>
    </w:p>
    <w:p>
      <w:pPr>
        <w:jc w:val="both"/>
      </w:pPr>
      <w:r>
        <w:t xml:space="preserve">      case _ =&gt; Some(Cached(Some(timestamp), CachedValueStatus.Found, Time.now))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scrubGeoUpdateUserTimestamp: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scrubGeoUpdateUserTimestamp: FutureEffect[Event] = wrap(</w:t>
      </w:r>
    </w:p>
    <w:p>
      <w:pPr>
        <w:jc w:val="both"/>
      </w:pPr>
      <w:r>
        <w:t xml:space="preserve">      underlying.scrubGeoUpdateUserTimestamp)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geotagUpdateStore: GizmoduckUserGeotagUpdateStore,</w:t>
      </w:r>
    </w:p>
    <w:p>
      <w:pPr>
        <w:jc w:val="both"/>
      </w:pPr>
      <w:r>
        <w:t xml:space="preserve">      tweetEventBusStore: TweetEventBusStore,</w:t>
      </w:r>
    </w:p>
    <w:p>
      <w:pPr>
        <w:jc w:val="both"/>
      </w:pPr>
      <w:r>
        <w:t xml:space="preserve">      setInManhattan: GeoScrubEventStore.SetGeoScrubTimestamp,</w:t>
      </w:r>
    </w:p>
    <w:p>
      <w:pPr>
        <w:jc w:val="both"/>
      </w:pPr>
      <w:r>
        <w:t xml:space="preserve">      cache: LockingCache[UserId, Cached[Time]]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manhattanEffect =</w:t>
      </w:r>
    </w:p>
    <w:p>
      <w:pPr>
        <w:jc w:val="both"/>
      </w:pPr>
      <w:r>
        <w:t xml:space="preserve">        setInManhattan.asFutureEffect</w:t>
      </w:r>
    </w:p>
    <w:p>
      <w:pPr>
        <w:jc w:val="both"/>
      </w:pPr>
      <w:r>
        <w:t xml:space="preserve">          .contramap[Event](e =&gt; (e.userId, e.timestamp))</w:t>
      </w:r>
    </w:p>
    <w:p>
      <w:pPr>
        <w:jc w:val="both"/>
      </w:pPr>
      <w:r/>
    </w:p>
    <w:p>
      <w:pPr>
        <w:jc w:val="both"/>
      </w:pPr>
      <w:r>
        <w:t xml:space="preserve">      val cacheEffect =</w:t>
      </w:r>
    </w:p>
    <w:p>
      <w:pPr>
        <w:jc w:val="both"/>
      </w:pPr>
      <w:r>
        <w:t xml:space="preserve">        FutureEffect[Event](e =&gt; cache.lockAndSet(e.userId, e.cacheHandler).unit)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scrubGeoUpdateUserTimestamp: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manhattanEffect,</w:t>
      </w:r>
    </w:p>
    <w:p>
      <w:pPr>
        <w:jc w:val="both"/>
      </w:pPr>
      <w:r>
        <w:t xml:space="preserve">            cacheEffect,</w:t>
      </w:r>
    </w:p>
    <w:p>
      <w:pPr>
        <w:jc w:val="both"/>
      </w:pPr>
      <w:r>
        <w:t xml:space="preserve">            geotagUpdateStore.scrubGeoUpdateUserTimestamp,</w:t>
      </w:r>
    </w:p>
    <w:p>
      <w:pPr>
        <w:jc w:val="both"/>
      </w:pPr>
      <w:r>
        <w:t xml:space="preserve">            tweetEventBusStore.scrubGeoUpdateUserTimestamp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