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ReplyScreenNameHydrator {</w:t>
      </w:r>
    </w:p>
    <w:p>
      <w:pPr>
        <w:jc w:val="both"/>
      </w:pPr>
      <w:r>
        <w:t xml:space="preserve">  import TweetLenses.Reply.{inReplyToScreenName =&gt; screenNameLens}</w:t>
      </w:r>
    </w:p>
    <w:p>
      <w:pPr>
        <w:jc w:val="both"/>
      </w:pPr>
      <w:r/>
    </w:p>
    <w:p>
      <w:pPr>
        <w:jc w:val="both"/>
      </w:pPr>
      <w:r>
        <w:t xml:space="preserve">  type Type = ValueHydrator[Option[Reply], TweetCtx]</w:t>
      </w:r>
    </w:p>
    <w:p>
      <w:pPr>
        <w:jc w:val="both"/>
      </w:pPr>
      <w:r/>
    </w:p>
    <w:p>
      <w:pPr>
        <w:jc w:val="both"/>
      </w:pPr>
      <w:r>
        <w:t xml:space="preserve">  val hydratedField: FieldByPath =</w:t>
      </w:r>
    </w:p>
    <w:p>
      <w:pPr>
        <w:jc w:val="both"/>
      </w:pPr>
      <w:r>
        <w:t xml:space="preserve">    fieldByPath(Tweet.CoreDataField, TweetCoreData.ReplyField, Reply.InReplyToScreenNameField)</w:t>
      </w:r>
    </w:p>
    <w:p>
      <w:pPr>
        <w:jc w:val="both"/>
      </w:pPr>
      <w:r/>
    </w:p>
    <w:p>
      <w:pPr>
        <w:jc w:val="both"/>
      </w:pPr>
      <w:r>
        <w:t xml:space="preserve">  def once(h: ValueHydrator[Option[Reply], TweetCtx]): Type =</w:t>
      </w:r>
    </w:p>
    <w:p>
      <w:pPr>
        <w:jc w:val="both"/>
      </w:pPr>
      <w:r>
        <w:t xml:space="preserve">    TweetHydration.completeOnlyOnce(</w:t>
      </w:r>
    </w:p>
    <w:p>
      <w:pPr>
        <w:jc w:val="both"/>
      </w:pPr>
      <w:r>
        <w:t xml:space="preserve">      hydrationType = HydrationType.ReplyScreenName,</w:t>
      </w:r>
    </w:p>
    <w:p>
      <w:pPr>
        <w:jc w:val="both"/>
      </w:pPr>
      <w:r>
        <w:t xml:space="preserve">      hydrator = h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apply[C](repo: UserIdentityRepository.Type): ValueHydrator[Option[Reply], C] =</w:t>
      </w:r>
    </w:p>
    <w:p>
      <w:pPr>
        <w:jc w:val="both"/>
      </w:pPr>
      <w:r>
        <w:t xml:space="preserve">    ValueHydrator[Reply, C] { (reply, ctx) =&gt;</w:t>
      </w:r>
    </w:p>
    <w:p>
      <w:pPr>
        <w:jc w:val="both"/>
      </w:pPr>
      <w:r>
        <w:t xml:space="preserve">      val key = UserKey(reply.inReplyToUserId)</w:t>
      </w:r>
    </w:p>
    <w:p>
      <w:pPr>
        <w:jc w:val="both"/>
      </w:pPr>
      <w:r/>
    </w:p>
    <w:p>
      <w:pPr>
        <w:jc w:val="both"/>
      </w:pPr>
      <w:r>
        <w:t xml:space="preserve">      repo(key).liftToTry.map {</w:t>
      </w:r>
    </w:p>
    <w:p>
      <w:pPr>
        <w:jc w:val="both"/>
      </w:pPr>
      <w:r>
        <w:t xml:space="preserve">        case Return(user) =&gt; ValueState.modified(screenNameLens.set(reply, Some(user.screenName)))</w:t>
      </w:r>
    </w:p>
    <w:p>
      <w:pPr>
        <w:jc w:val="both"/>
      </w:pPr>
      <w:r>
        <w:t xml:space="preserve">        case Throw(NotFound) =&gt; ValueState.unmodified(reply)</w:t>
      </w:r>
    </w:p>
    <w:p>
      <w:pPr>
        <w:jc w:val="both"/>
      </w:pPr>
      <w:r>
        <w:t xml:space="preserve">        case Throw(_) =&gt; ValueState.partial(reply, hydratedField)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}.onlyIf((reply, _) =&gt; screenNameLens.get(reply).isEmpty).liftOption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