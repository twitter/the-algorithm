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com.twitter.featureswitches.v2.FeatureSwitchResults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com.twitter.gizmoduck.thriftscala.AccessPolicy</w:t>
      </w:r>
    </w:p>
    <w:p>
      <w:pPr>
        <w:jc w:val="both"/>
      </w:pPr>
      <w:r>
        <w:t>import com.twitter.gizmoduck.thriftscala.LabelValue</w:t>
      </w:r>
    </w:p>
    <w:p>
      <w:pPr>
        <w:jc w:val="both"/>
      </w:pPr>
      <w:r>
        <w:t>import com.twitter.gizmoduck.thriftscala.UserType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com.twitter.tweetypie.additionalfields.AdditionalFields._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com.twitter.tweetypie.jiminy.tweetypie.NudgeBuilder</w:t>
      </w:r>
    </w:p>
    <w:p>
      <w:pPr>
        <w:jc w:val="both"/>
      </w:pPr>
      <w:r>
        <w:t>import com.twitter.tweetypie.jiminy.tweetypie.NudgeBuilderRequest</w:t>
      </w:r>
    </w:p>
    <w:p>
      <w:pPr>
        <w:jc w:val="both"/>
      </w:pPr>
      <w:r>
        <w:t>import com.twitter.tweetypie.media.Media</w:t>
      </w:r>
    </w:p>
    <w:p>
      <w:pPr>
        <w:jc w:val="both"/>
      </w:pPr>
      <w:r>
        <w:t>import com.twitter.tweetypie.repository.StratoCommunityAccessRepository.CommunityAccess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com.twitter.tweetypie.serverutil.DeviceSourceParser</w:t>
      </w:r>
    </w:p>
    <w:p>
      <w:pPr>
        <w:jc w:val="both"/>
      </w:pPr>
      <w:r>
        <w:t>import com.twitter.tweetypie.serverutil.ExtendedTweetMetadataBuilder</w:t>
      </w:r>
    </w:p>
    <w:p>
      <w:pPr>
        <w:jc w:val="both"/>
      </w:pPr>
      <w:r>
        <w:t>import com.twitter.tweetypie.store._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com.twitter.tweetypie.thriftscala.entities.EntityExtractor</w:t>
      </w:r>
    </w:p>
    <w:p>
      <w:pPr>
        <w:jc w:val="both"/>
      </w:pPr>
      <w:r>
        <w:t>import com.twitter.tweetypie.tweettext._</w:t>
      </w:r>
    </w:p>
    <w:p>
      <w:pPr>
        <w:jc w:val="both"/>
      </w:pPr>
      <w:r>
        <w:t>import com.twitter.tweetypie.util.CommunityAnnotation</w:t>
      </w:r>
    </w:p>
    <w:p>
      <w:pPr>
        <w:jc w:val="both"/>
      </w:pPr>
      <w:r>
        <w:t>import com.twitter.tweetypie.util.CommunityUtil</w:t>
      </w:r>
    </w:p>
    <w:p>
      <w:pPr>
        <w:jc w:val="both"/>
      </w:pPr>
      <w:r>
        <w:t>import com.twitter.twittertext.Regex.{VALID_URL =&gt; UrlPattern}</w:t>
      </w:r>
    </w:p>
    <w:p>
      <w:pPr>
        <w:jc w:val="both"/>
      </w:pPr>
      <w:r>
        <w:t>import com.twitter.twittertext.TwitterTextParser</w:t>
      </w:r>
    </w:p>
    <w:p>
      <w:pPr>
        <w:jc w:val="both"/>
      </w:pPr>
      <w:r/>
    </w:p>
    <w:p>
      <w:pPr>
        <w:jc w:val="both"/>
      </w:pPr>
      <w:r>
        <w:t>case class TweetBuilderResult(</w:t>
      </w:r>
    </w:p>
    <w:p>
      <w:pPr>
        <w:jc w:val="both"/>
      </w:pPr>
      <w:r>
        <w:t xml:space="preserve">  tweet: Tweet,</w:t>
      </w:r>
    </w:p>
    <w:p>
      <w:pPr>
        <w:jc w:val="both"/>
      </w:pPr>
      <w:r>
        <w:t xml:space="preserve">  user: User,</w:t>
      </w:r>
    </w:p>
    <w:p>
      <w:pPr>
        <w:jc w:val="both"/>
      </w:pPr>
      <w:r>
        <w:t xml:space="preserve">  createdAt: Time,</w:t>
      </w:r>
    </w:p>
    <w:p>
      <w:pPr>
        <w:jc w:val="both"/>
      </w:pPr>
      <w:r>
        <w:t xml:space="preserve">  sourceTweet: Option[Tweet] = None,</w:t>
      </w:r>
    </w:p>
    <w:p>
      <w:pPr>
        <w:jc w:val="both"/>
      </w:pPr>
      <w:r>
        <w:t xml:space="preserve">  sourceUser: Option[User] = None,</w:t>
      </w:r>
    </w:p>
    <w:p>
      <w:pPr>
        <w:jc w:val="both"/>
      </w:pPr>
      <w:r>
        <w:t xml:space="preserve">  parentUserId: Option[UserId] = None,</w:t>
      </w:r>
    </w:p>
    <w:p>
      <w:pPr>
        <w:jc w:val="both"/>
      </w:pPr>
      <w:r>
        <w:t xml:space="preserve">  isSilentFail: Boolean = false,</w:t>
      </w:r>
    </w:p>
    <w:p>
      <w:pPr>
        <w:jc w:val="both"/>
      </w:pPr>
      <w:r>
        <w:t xml:space="preserve">  geoSearchRequestId: Option[GeoSearchRequestId] = None,</w:t>
      </w:r>
    </w:p>
    <w:p>
      <w:pPr>
        <w:jc w:val="both"/>
      </w:pPr>
      <w:r>
        <w:t xml:space="preserve">  initialTweetUpdateRequest: Option[InitialTweetUpdateRequest] = None)</w:t>
      </w:r>
    </w:p>
    <w:p>
      <w:pPr>
        <w:jc w:val="both"/>
      </w:pPr>
      <w:r/>
    </w:p>
    <w:p>
      <w:pPr>
        <w:jc w:val="both"/>
      </w:pPr>
      <w:r>
        <w:t>object TweetBuilder {</w:t>
      </w:r>
    </w:p>
    <w:p>
      <w:pPr>
        <w:jc w:val="both"/>
      </w:pPr>
      <w:r>
        <w:t xml:space="preserve">  import GizmoduckUserCountsUpdatingStore.isUserTweet</w:t>
      </w:r>
    </w:p>
    <w:p>
      <w:pPr>
        <w:jc w:val="both"/>
      </w:pPr>
      <w:r>
        <w:t xml:space="preserve">  import PostTweet._</w:t>
      </w:r>
    </w:p>
    <w:p>
      <w:pPr>
        <w:jc w:val="both"/>
      </w:pPr>
      <w:r>
        <w:t xml:space="preserve">  import Preprocessor._</w:t>
      </w:r>
    </w:p>
    <w:p>
      <w:pPr>
        <w:jc w:val="both"/>
      </w:pPr>
      <w:r>
        <w:t xml:space="preserve">  import TweetCreateState.{Spam =&gt; CreateStateSpam, _}</w:t>
      </w:r>
    </w:p>
    <w:p>
      <w:pPr>
        <w:jc w:val="both"/>
      </w:pPr>
      <w:r>
        <w:t xml:space="preserve">  import TweetText._</w:t>
      </w:r>
    </w:p>
    <w:p>
      <w:pPr>
        <w:jc w:val="both"/>
      </w:pPr>
      <w:r>
        <w:t xml:space="preserve">  import UpstreamFailure._</w:t>
      </w:r>
    </w:p>
    <w:p>
      <w:pPr>
        <w:jc w:val="both"/>
      </w:pPr>
      <w:r/>
    </w:p>
    <w:p>
      <w:pPr>
        <w:jc w:val="both"/>
      </w:pPr>
      <w:r>
        <w:t xml:space="preserve">  type Type = FutureArrow[PostTweetRequest, TweetBuilderResult]</w:t>
      </w:r>
    </w:p>
    <w:p>
      <w:pPr>
        <w:jc w:val="both"/>
      </w:pPr>
      <w:r/>
    </w:p>
    <w:p>
      <w:pPr>
        <w:jc w:val="both"/>
      </w:pPr>
      <w:r>
        <w:t xml:space="preserve">  val log: Logger = Logger(getClass)</w:t>
      </w:r>
    </w:p>
    <w:p>
      <w:pPr>
        <w:jc w:val="both"/>
      </w:pPr>
      <w:r/>
    </w:p>
    <w:p>
      <w:pPr>
        <w:jc w:val="both"/>
      </w:pPr>
      <w:r>
        <w:t xml:space="preserve">  private[this] val _unitMutation = Future.value(Mutation.unit[Any])</w:t>
      </w:r>
    </w:p>
    <w:p>
      <w:pPr>
        <w:jc w:val="both"/>
      </w:pPr>
      <w:r>
        <w:t xml:space="preserve">  def MutationUnitFuture[T]: Future[Mutation[T]] = _unitMutation.asInstanceOf[Future[Mutation[T]]]</w:t>
      </w:r>
    </w:p>
    <w:p>
      <w:pPr>
        <w:jc w:val="both"/>
      </w:pPr>
      <w:r/>
    </w:p>
    <w:p>
      <w:pPr>
        <w:jc w:val="both"/>
      </w:pPr>
      <w:r>
        <w:t xml:space="preserve">  case class MissingConversationId(inReplyToTweetId: TweetId) extends RuntimeException</w:t>
      </w:r>
    </w:p>
    <w:p>
      <w:pPr>
        <w:jc w:val="both"/>
      </w:pPr>
      <w:r/>
    </w:p>
    <w:p>
      <w:pPr>
        <w:jc w:val="both"/>
      </w:pPr>
      <w:r>
        <w:t xml:space="preserve">  case class TextVisibility(</w:t>
      </w:r>
    </w:p>
    <w:p>
      <w:pPr>
        <w:jc w:val="both"/>
      </w:pPr>
      <w:r>
        <w:t xml:space="preserve">    visibleTextRange: Option[TextRange],</w:t>
      </w:r>
    </w:p>
    <w:p>
      <w:pPr>
        <w:jc w:val="both"/>
      </w:pPr>
      <w:r>
        <w:t xml:space="preserve">    totalTextDisplayLength: Offset.DisplayUnit,</w:t>
      </w:r>
    </w:p>
    <w:p>
      <w:pPr>
        <w:jc w:val="both"/>
      </w:pPr>
      <w:r>
        <w:t xml:space="preserve">    visibleText: String) {</w:t>
      </w:r>
    </w:p>
    <w:p>
      <w:pPr>
        <w:jc w:val="both"/>
      </w:pPr>
      <w:r>
        <w:t xml:space="preserve">    val isExtendedTweet: Boolean = totalTextDisplayLength.toInt &gt; OriginalMaxDisplayLength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 Going forward we will be moving away from quoted-tweets urls in tweet text, but we</w:t>
      </w:r>
    </w:p>
    <w:p>
      <w:pPr>
        <w:jc w:val="both"/>
      </w:pPr>
      <w:r>
        <w:t xml:space="preserve">     *  have a backwards-compat layer in Tweetypie which adds the QT url to text to provide</w:t>
      </w:r>
    </w:p>
    <w:p>
      <w:pPr>
        <w:jc w:val="both"/>
      </w:pPr>
      <w:r>
        <w:t xml:space="preserve">     *  support for all clients to read in a backwards-compatible way until they upgrade.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 Tweets can become extended as their display length can go beyond 140</w:t>
      </w:r>
    </w:p>
    <w:p>
      <w:pPr>
        <w:jc w:val="both"/>
      </w:pPr>
      <w:r>
        <w:t xml:space="preserve">     *  after adding the QT short url. Therefore, we are adding below function</w:t>
      </w:r>
    </w:p>
    <w:p>
      <w:pPr>
        <w:jc w:val="both"/>
      </w:pPr>
      <w:r>
        <w:t xml:space="preserve">     *  to account for legacy formatting during read-time and generate a self-permalink.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isExtendedWithExtraChars(extraChars: Int): Boolean =</w:t>
      </w:r>
    </w:p>
    <w:p>
      <w:pPr>
        <w:jc w:val="both"/>
      </w:pPr>
      <w:r>
        <w:t xml:space="preserve">      totalTextDisplayLength.toInt &gt; (OriginalMaxDisplayLength - extraChars)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Max number of users that can be tagged on a single tweet */</w:t>
      </w:r>
    </w:p>
    <w:p>
      <w:pPr>
        <w:jc w:val="both"/>
      </w:pPr>
      <w:r>
        <w:t xml:space="preserve">  val MaxMediaTagCount = 10</w:t>
      </w:r>
    </w:p>
    <w:p>
      <w:pPr>
        <w:jc w:val="both"/>
      </w:pPr>
      <w:r/>
    </w:p>
    <w:p>
      <w:pPr>
        <w:jc w:val="both"/>
      </w:pPr>
      <w:r>
        <w:t xml:space="preserve">  val MobileWebApp = "oauth:49152"</w:t>
      </w:r>
    </w:p>
    <w:p>
      <w:pPr>
        <w:jc w:val="both"/>
      </w:pPr>
      <w:r>
        <w:t xml:space="preserve">  val M2App = "oauth:3033294"</w:t>
      </w:r>
    </w:p>
    <w:p>
      <w:pPr>
        <w:jc w:val="both"/>
      </w:pPr>
      <w:r>
        <w:t xml:space="preserve">  val M5App = "oauth:3033300"</w:t>
      </w:r>
    </w:p>
    <w:p>
      <w:pPr>
        <w:jc w:val="both"/>
      </w:pPr>
      <w:r/>
    </w:p>
    <w:p>
      <w:pPr>
        <w:jc w:val="both"/>
      </w:pPr>
      <w:r>
        <w:t xml:space="preserve">  val TestRateLimitUserRole = "stresstest"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fields to fetch for the user creating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userFields: Set[UserField]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UserField.Profile,</w:t>
      </w:r>
    </w:p>
    <w:p>
      <w:pPr>
        <w:jc w:val="both"/>
      </w:pPr>
      <w:r>
        <w:t xml:space="preserve">      UserField.ProfileDesign,</w:t>
      </w:r>
    </w:p>
    <w:p>
      <w:pPr>
        <w:jc w:val="both"/>
      </w:pPr>
      <w:r>
        <w:t xml:space="preserve">      UserField.Account,</w:t>
      </w:r>
    </w:p>
    <w:p>
      <w:pPr>
        <w:jc w:val="both"/>
      </w:pPr>
      <w:r>
        <w:t xml:space="preserve">      UserField.Safety,</w:t>
      </w:r>
    </w:p>
    <w:p>
      <w:pPr>
        <w:jc w:val="both"/>
      </w:pPr>
      <w:r>
        <w:t xml:space="preserve">      UserField.Counts,</w:t>
      </w:r>
    </w:p>
    <w:p>
      <w:pPr>
        <w:jc w:val="both"/>
      </w:pPr>
      <w:r>
        <w:t xml:space="preserve">      UserField.Roles,</w:t>
      </w:r>
    </w:p>
    <w:p>
      <w:pPr>
        <w:jc w:val="both"/>
      </w:pPr>
      <w:r>
        <w:t xml:space="preserve">      UserField.UrlEntities,</w:t>
      </w:r>
    </w:p>
    <w:p>
      <w:pPr>
        <w:jc w:val="both"/>
      </w:pPr>
      <w:r>
        <w:t xml:space="preserve">      UserField.Labels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fields to fetch for the user of the source tweet in a retweet.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sourceUserFields: Set[UserField] =</w:t>
      </w:r>
    </w:p>
    <w:p>
      <w:pPr>
        <w:jc w:val="both"/>
      </w:pPr>
      <w:r>
        <w:t xml:space="preserve">    userFields + UserField.View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repository exceptions into an API-compatible exception type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convertRepoExceptions[A](</w:t>
      </w:r>
    </w:p>
    <w:p>
      <w:pPr>
        <w:jc w:val="both"/>
      </w:pPr>
      <w:r>
        <w:t xml:space="preserve">    notFoundState: TweetCreateState,</w:t>
      </w:r>
    </w:p>
    <w:p>
      <w:pPr>
        <w:jc w:val="both"/>
      </w:pPr>
      <w:r>
        <w:t xml:space="preserve">    failureHandler: Throwable =&gt; Throwable</w:t>
      </w:r>
    </w:p>
    <w:p>
      <w:pPr>
        <w:jc w:val="both"/>
      </w:pPr>
      <w:r>
        <w:t xml:space="preserve">  ): PartialFunction[Throwable, Stitch[A]] = {</w:t>
      </w:r>
    </w:p>
    <w:p>
      <w:pPr>
        <w:jc w:val="both"/>
      </w:pPr>
      <w:r>
        <w:t xml:space="preserve">    // stitch.NotFound is converted to the supplied TweetCreateState, wrapped in TweetCreateFailure</w:t>
      </w:r>
    </w:p>
    <w:p>
      <w:pPr>
        <w:jc w:val="both"/>
      </w:pPr>
      <w:r>
        <w:t xml:space="preserve">    case NotFound =&gt; Stitch.exception(TweetCreateFailure.State(notFoundState))</w:t>
      </w:r>
    </w:p>
    <w:p>
      <w:pPr>
        <w:jc w:val="both"/>
      </w:pPr>
      <w:r>
        <w:t xml:space="preserve">    // OverCapacity exceptions should not be translated and should bubble up to the top</w:t>
      </w:r>
    </w:p>
    <w:p>
      <w:pPr>
        <w:jc w:val="both"/>
      </w:pPr>
      <w:r>
        <w:t xml:space="preserve">    case ex: OverCapacity =&gt; Stitch.exception(ex)</w:t>
      </w:r>
    </w:p>
    <w:p>
      <w:pPr>
        <w:jc w:val="both"/>
      </w:pPr>
      <w:r>
        <w:t xml:space="preserve">    // Other exceptions are wrapped in the supplied failureHandler</w:t>
      </w:r>
    </w:p>
    <w:p>
      <w:pPr>
        <w:jc w:val="both"/>
      </w:pPr>
      <w:r>
        <w:t xml:space="preserve">    case ex =&gt; Stitch.exception(failureHandler(ex))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Adapts a UserRepository to a Repository for looking up a single user and that</w:t>
      </w:r>
    </w:p>
    <w:p>
      <w:pPr>
        <w:jc w:val="both"/>
      </w:pPr>
      <w:r>
        <w:t xml:space="preserve">   * fails with an appropriate TweetCreateFailure if the user is not 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userLookup(userRepo: UserRepository.Type): UserId =&gt; Stitch[User] = {</w:t>
      </w:r>
    </w:p>
    <w:p>
      <w:pPr>
        <w:jc w:val="both"/>
      </w:pPr>
      <w:r>
        <w:t xml:space="preserve">    val opts = UserQueryOptions(queryFields = userFields, visibility = UserVisibility.All)</w:t>
      </w:r>
    </w:p>
    <w:p>
      <w:pPr>
        <w:jc w:val="both"/>
      </w:pPr>
      <w:r/>
    </w:p>
    <w:p>
      <w:pPr>
        <w:jc w:val="both"/>
      </w:pPr>
      <w:r>
        <w:t xml:space="preserve">    userId =&gt;</w:t>
      </w:r>
    </w:p>
    <w:p>
      <w:pPr>
        <w:jc w:val="both"/>
      </w:pPr>
      <w:r>
        <w:t xml:space="preserve">      userRepo(UserKey(userId), opts)</w:t>
      </w:r>
    </w:p>
    <w:p>
      <w:pPr>
        <w:jc w:val="both"/>
      </w:pPr>
      <w:r>
        <w:t xml:space="preserve">        .rescue(convertRepoExceptions[User](UserNotFound, UserLookupFailure(_)))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Adapts a UserRepository to a Repository for looking up a single user and that</w:t>
      </w:r>
    </w:p>
    <w:p>
      <w:pPr>
        <w:jc w:val="both"/>
      </w:pPr>
      <w:r>
        <w:t xml:space="preserve">   * fails with an appropriate TweetCreateFailure if the user is not 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sourceUserLookup(userRepo: UserRepository.Type): (UserId, UserId) =&gt; Stitch[User] = {</w:t>
      </w:r>
    </w:p>
    <w:p>
      <w:pPr>
        <w:jc w:val="both"/>
      </w:pPr>
      <w:r>
        <w:t xml:space="preserve">    val opts = UserQueryOptions(queryFields = sourceUserFields, visibility = UserVisibility.All)</w:t>
      </w:r>
    </w:p>
    <w:p>
      <w:pPr>
        <w:jc w:val="both"/>
      </w:pPr>
      <w:r/>
    </w:p>
    <w:p>
      <w:pPr>
        <w:jc w:val="both"/>
      </w:pPr>
      <w:r>
        <w:t xml:space="preserve">    (userId, forUserId) =&gt;</w:t>
      </w:r>
    </w:p>
    <w:p>
      <w:pPr>
        <w:jc w:val="both"/>
      </w:pPr>
      <w:r>
        <w:t xml:space="preserve">      userRepo(UserKey(userId), opts.copy(forUserId = Some(forUserId)))</w:t>
      </w:r>
    </w:p>
    <w:p>
      <w:pPr>
        <w:jc w:val="both"/>
      </w:pPr>
      <w:r>
        <w:t xml:space="preserve">        .rescue(convertRepoExceptions[User](SourceUserNotFound, UserLookupFailure(_)))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Any fields that are loaded on the user via TweetBuilder/RetweetBuilder, but which should not</w:t>
      </w:r>
    </w:p>
    <w:p>
      <w:pPr>
        <w:jc w:val="both"/>
      </w:pPr>
      <w:r>
        <w:t xml:space="preserve">   * be included on the user in the async-insert actions (such as hosebird) should be removed here.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will include perspectival fields that were loaded relative to the user creating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scrubUserInAsyncInserts: User =&gt; User =</w:t>
      </w:r>
    </w:p>
    <w:p>
      <w:pPr>
        <w:jc w:val="both"/>
      </w:pPr>
      <w:r>
        <w:t xml:space="preserve">    user =&gt; user.copy(view = None)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Any fields that are loaded on the source user via TweetBuilder/RetweetBuilder, but which</w:t>
      </w:r>
    </w:p>
    <w:p>
      <w:pPr>
        <w:jc w:val="both"/>
      </w:pPr>
      <w:r>
        <w:t xml:space="preserve">   * should not be included on the user in the async-insert actions (such as hosebird) should</w:t>
      </w:r>
    </w:p>
    <w:p>
      <w:pPr>
        <w:jc w:val="both"/>
      </w:pPr>
      <w:r>
        <w:t xml:space="preserve">   * be removed here.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will include perspectival fields that were loaded relative to the user creating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scrubSourceUserInAsyncInserts: User =&gt; User =</w:t>
      </w:r>
    </w:p>
    <w:p>
      <w:pPr>
        <w:jc w:val="both"/>
      </w:pPr>
      <w:r>
        <w:t xml:space="preserve">    // currently the same as scrubUserInAsyncInserts, could be different in the future</w:t>
      </w:r>
    </w:p>
    <w:p>
      <w:pPr>
        <w:jc w:val="both"/>
      </w:pPr>
      <w:r>
        <w:t xml:space="preserve">    scrubUserInAsyncInserts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Any fields that are loaded on the source tweet via RetweetBuilder, but which should not be</w:t>
      </w:r>
    </w:p>
    <w:p>
      <w:pPr>
        <w:jc w:val="both"/>
      </w:pPr>
      <w:r>
        <w:t xml:space="preserve">   * included on the source tweetypie in the async-insert actions (such as hosebird) should</w:t>
      </w:r>
    </w:p>
    <w:p>
      <w:pPr>
        <w:jc w:val="both"/>
      </w:pPr>
      <w:r>
        <w:t xml:space="preserve">   * be removed here.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will include perspectival fields that were loaded relative to the user creating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scrubSourceTweetInAsyncInserts: Tweet =&gt; Tweet =</w:t>
      </w:r>
    </w:p>
    <w:p>
      <w:pPr>
        <w:jc w:val="both"/>
      </w:pPr>
      <w:r>
        <w:t xml:space="preserve">    tweet =&gt; tweet.copy(perspective = None, cards = None, card2 = None)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Adapts a DeviceSource to a Repository for looking up a single device-source and that</w:t>
      </w:r>
    </w:p>
    <w:p>
      <w:pPr>
        <w:jc w:val="both"/>
      </w:pPr>
      <w:r>
        <w:t xml:space="preserve">   * fails with an appropriate TweetCreateFailure if not 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deviceSourceLookup(devSrcRepo: DeviceSourceRepository.Type): DeviceSourceRepository.Type =</w:t>
      </w:r>
    </w:p>
    <w:p>
      <w:pPr>
        <w:jc w:val="both"/>
      </w:pPr>
      <w:r>
        <w:t xml:space="preserve">    appIdStr =&gt; {</w:t>
      </w:r>
    </w:p>
    <w:p>
      <w:pPr>
        <w:jc w:val="both"/>
      </w:pPr>
      <w:r>
        <w:t xml:space="preserve">      val result: Stitch[DeviceSource] =</w:t>
      </w:r>
    </w:p>
    <w:p>
      <w:pPr>
        <w:jc w:val="both"/>
      </w:pPr>
      <w:r>
        <w:t xml:space="preserve">        if (DeviceSourceParser.isValid(appIdStr)) {</w:t>
      </w:r>
    </w:p>
    <w:p>
      <w:pPr>
        <w:jc w:val="both"/>
      </w:pPr>
      <w:r>
        <w:t xml:space="preserve">          devSrcRepo(appIdStr)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Stitch.exception(NotFound)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result.rescue(convertRepoExceptions(DeviceSourceNotFound, DeviceSourceLookupFailure(_)))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Checks:</w:t>
      </w:r>
    </w:p>
    <w:p>
      <w:pPr>
        <w:jc w:val="both"/>
      </w:pPr>
      <w:r>
        <w:t xml:space="preserve">   *   - that we have all the user fields we need</w:t>
      </w:r>
    </w:p>
    <w:p>
      <w:pPr>
        <w:jc w:val="both"/>
      </w:pPr>
      <w:r>
        <w:t xml:space="preserve">   *   - that the user is active</w:t>
      </w:r>
    </w:p>
    <w:p>
      <w:pPr>
        <w:jc w:val="both"/>
      </w:pPr>
      <w:r>
        <w:t xml:space="preserve">   *   - that they are not a frictionless follower account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validateUser(user: User): Future[Unit] =</w:t>
      </w:r>
    </w:p>
    <w:p>
      <w:pPr>
        <w:jc w:val="both"/>
      </w:pPr>
      <w:r>
        <w:t xml:space="preserve">    if (user.safety.isEmpty)</w:t>
      </w:r>
    </w:p>
    <w:p>
      <w:pPr>
        <w:jc w:val="both"/>
      </w:pPr>
      <w:r>
        <w:t xml:space="preserve">      Future.exception(UserSafetyEmptyException)</w:t>
      </w:r>
    </w:p>
    <w:p>
      <w:pPr>
        <w:jc w:val="both"/>
      </w:pPr>
      <w:r>
        <w:t xml:space="preserve">    else if (user.profile.isEmpty)</w:t>
      </w:r>
    </w:p>
    <w:p>
      <w:pPr>
        <w:jc w:val="both"/>
      </w:pPr>
      <w:r>
        <w:t xml:space="preserve">      Future.exception(UserProfileEmptyException)</w:t>
      </w:r>
    </w:p>
    <w:p>
      <w:pPr>
        <w:jc w:val="both"/>
      </w:pPr>
      <w:r>
        <w:t xml:space="preserve">    else if (user.safety.get.deactivated)</w:t>
      </w:r>
    </w:p>
    <w:p>
      <w:pPr>
        <w:jc w:val="both"/>
      </w:pPr>
      <w:r>
        <w:t xml:space="preserve">      Future.exception(TweetCreateFailure.State(UserDeactivated))</w:t>
      </w:r>
    </w:p>
    <w:p>
      <w:pPr>
        <w:jc w:val="both"/>
      </w:pPr>
      <w:r>
        <w:t xml:space="preserve">    else if (user.safety.get.suspended)</w:t>
      </w:r>
    </w:p>
    <w:p>
      <w:pPr>
        <w:jc w:val="both"/>
      </w:pPr>
      <w:r>
        <w:t xml:space="preserve">      Future.exception(TweetCreateFailure.State(UserSuspended))</w:t>
      </w:r>
    </w:p>
    <w:p>
      <w:pPr>
        <w:jc w:val="both"/>
      </w:pPr>
      <w:r>
        <w:t xml:space="preserve">    else if (user.labels.exists(_.labels.exists(_.labelValue == LabelValue.ReadOnly)))</w:t>
      </w:r>
    </w:p>
    <w:p>
      <w:pPr>
        <w:jc w:val="both"/>
      </w:pPr>
      <w:r>
        <w:t xml:space="preserve">      Future.exception(TweetCreateFailure.State(CreateStateSpam))</w:t>
      </w:r>
    </w:p>
    <w:p>
      <w:pPr>
        <w:jc w:val="both"/>
      </w:pPr>
      <w:r>
        <w:t xml:space="preserve">    else if (user.userType == UserType.Frictionless)</w:t>
      </w:r>
    </w:p>
    <w:p>
      <w:pPr>
        <w:jc w:val="both"/>
      </w:pPr>
      <w:r>
        <w:t xml:space="preserve">      Future.exception(TweetCreateFailure.State(UserNotFound))</w:t>
      </w:r>
    </w:p>
    <w:p>
      <w:pPr>
        <w:jc w:val="both"/>
      </w:pPr>
      <w:r>
        <w:t xml:space="preserve">    else if (user.userType == UserType.Soft)</w:t>
      </w:r>
    </w:p>
    <w:p>
      <w:pPr>
        <w:jc w:val="both"/>
      </w:pPr>
      <w:r>
        <w:t xml:space="preserve">      Future.exception(TweetCreateFailure.State(UserNotFound))</w:t>
      </w:r>
    </w:p>
    <w:p>
      <w:pPr>
        <w:jc w:val="both"/>
      </w:pPr>
      <w:r>
        <w:t xml:space="preserve">    else if (user.safety.get.accessPolicy == AccessPolicy.BounceAll ||</w:t>
      </w:r>
    </w:p>
    <w:p>
      <w:pPr>
        <w:jc w:val="both"/>
      </w:pPr>
      <w:r>
        <w:t xml:space="preserve">      user.safety.get.accessPolicy == AccessPolicy.BounceAllPublicWrites)</w:t>
      </w:r>
    </w:p>
    <w:p>
      <w:pPr>
        <w:jc w:val="both"/>
      </w:pPr>
      <w:r>
        <w:t xml:space="preserve">      Future.exception(TweetCreateFailure.State(UserReadonly))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Future.Unit</w:t>
      </w:r>
    </w:p>
    <w:p>
      <w:pPr>
        <w:jc w:val="both"/>
      </w:pPr>
      <w:r/>
    </w:p>
    <w:p>
      <w:pPr>
        <w:jc w:val="both"/>
      </w:pPr>
      <w:r>
        <w:t xml:space="preserve">  def validateCommunityReply(</w:t>
      </w:r>
    </w:p>
    <w:p>
      <w:pPr>
        <w:jc w:val="both"/>
      </w:pPr>
      <w:r>
        <w:t xml:space="preserve">    communities: Option[Communities],</w:t>
      </w:r>
    </w:p>
    <w:p>
      <w:pPr>
        <w:jc w:val="both"/>
      </w:pPr>
      <w:r>
        <w:t xml:space="preserve">    replyResult: Option[ReplyBuilder.Result]</w:t>
      </w:r>
    </w:p>
    <w:p>
      <w:pPr>
        <w:jc w:val="both"/>
      </w:pPr>
      <w:r>
        <w:t xml:space="preserve">  ): Future[Unit] = {</w:t>
      </w:r>
    </w:p>
    <w:p>
      <w:pPr>
        <w:jc w:val="both"/>
      </w:pPr>
      <w:r/>
    </w:p>
    <w:p>
      <w:pPr>
        <w:jc w:val="both"/>
      </w:pPr>
      <w:r>
        <w:t xml:space="preserve">    if (replyResult.flatMap(_.reply.inReplyToStatusId).nonEmpty) {</w:t>
      </w:r>
    </w:p>
    <w:p>
      <w:pPr>
        <w:jc w:val="both"/>
      </w:pPr>
      <w:r>
        <w:t xml:space="preserve">      val rootCommunities = replyResult.flatMap(_.community)</w:t>
      </w:r>
    </w:p>
    <w:p>
      <w:pPr>
        <w:jc w:val="both"/>
      </w:pPr>
      <w:r>
        <w:t xml:space="preserve">      val rootCommunityIds = CommunityUtil.communityIds(rootCommunities)</w:t>
      </w:r>
    </w:p>
    <w:p>
      <w:pPr>
        <w:jc w:val="both"/>
      </w:pPr>
      <w:r>
        <w:t xml:space="preserve">      val replyCommunityIds = CommunityUtil.communityIds(communities)</w:t>
      </w:r>
    </w:p>
    <w:p>
      <w:pPr>
        <w:jc w:val="both"/>
      </w:pPr>
      <w:r/>
    </w:p>
    <w:p>
      <w:pPr>
        <w:jc w:val="both"/>
      </w:pPr>
      <w:r>
        <w:t xml:space="preserve">      if (rootCommunityIds == replyCommunityIds) {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Future.exception(TweetCreateFailure.State(CommunityReplyTweetNotAllowed))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Project requirements do not allow exclusive tweets to be replies.</w:t>
      </w:r>
    </w:p>
    <w:p>
      <w:pPr>
        <w:jc w:val="both"/>
      </w:pPr>
      <w:r>
        <w:t xml:space="preserve">  // All exclusive tweets must be root tweets.</w:t>
      </w:r>
    </w:p>
    <w:p>
      <w:pPr>
        <w:jc w:val="both"/>
      </w:pPr>
      <w:r>
        <w:t xml:space="preserve">  def validateExclusiveTweetNotReplies(</w:t>
      </w:r>
    </w:p>
    <w:p>
      <w:pPr>
        <w:jc w:val="both"/>
      </w:pPr>
      <w:r>
        <w:t xml:space="preserve">    exclusiveTweetControls: Option[ExclusiveTweetControl],</w:t>
      </w:r>
    </w:p>
    <w:p>
      <w:pPr>
        <w:jc w:val="both"/>
      </w:pPr>
      <w:r>
        <w:t xml:space="preserve">    replyResult: Option[ReplyBuilder.Result]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val isInReplyToTweet = replyResult.exists(_.reply.inReplyToStatusId.isDefined)</w:t>
      </w:r>
    </w:p>
    <w:p>
      <w:pPr>
        <w:jc w:val="both"/>
      </w:pPr>
      <w:r>
        <w:t xml:space="preserve">    if (exclusiveTweetControls.isDefined &amp;&amp; isInReplyToTweet) {</w:t>
      </w:r>
    </w:p>
    <w:p>
      <w:pPr>
        <w:jc w:val="both"/>
      </w:pPr>
      <w:r>
        <w:t xml:space="preserve">      Future.exception(TweetCreateFailure.State(SuperFollowsInvalidParams))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Invalid parameters for Exclusive Tweets:</w:t>
      </w:r>
    </w:p>
    <w:p>
      <w:pPr>
        <w:jc w:val="both"/>
      </w:pPr>
      <w:r>
        <w:t xml:space="preserve">  // - Community field set # Tweets can not be both at the same time.</w:t>
      </w:r>
    </w:p>
    <w:p>
      <w:pPr>
        <w:jc w:val="both"/>
      </w:pPr>
      <w:r>
        <w:t xml:space="preserve">  def validateExclusiveTweetParams(</w:t>
      </w:r>
    </w:p>
    <w:p>
      <w:pPr>
        <w:jc w:val="both"/>
      </w:pPr>
      <w:r>
        <w:t xml:space="preserve">    exclusiveTweetControls: Option[ExclusiveTweetControl],</w:t>
      </w:r>
    </w:p>
    <w:p>
      <w:pPr>
        <w:jc w:val="both"/>
      </w:pPr>
      <w:r>
        <w:t xml:space="preserve">    communities: Option[Communities]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if (exclusiveTweetControls.isDefined &amp;&amp; CommunityUtil.hasCommunity(communities)) {</w:t>
      </w:r>
    </w:p>
    <w:p>
      <w:pPr>
        <w:jc w:val="both"/>
      </w:pPr>
      <w:r>
        <w:t xml:space="preserve">      Future.exception(TweetCreateFailure.State(SuperFollowsInvalidParams))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validateTrustedFriendsNotReplies(</w:t>
      </w:r>
    </w:p>
    <w:p>
      <w:pPr>
        <w:jc w:val="both"/>
      </w:pPr>
      <w:r>
        <w:t xml:space="preserve">    trustedFriendsControl: Option[TrustedFriendsControl],</w:t>
      </w:r>
    </w:p>
    <w:p>
      <w:pPr>
        <w:jc w:val="both"/>
      </w:pPr>
      <w:r>
        <w:t xml:space="preserve">    replyResult: Option[ReplyBuilder.Result]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val isInReplyToTweet = replyResult.exists(_.reply.inReplyToStatusId.isDefined)</w:t>
      </w:r>
    </w:p>
    <w:p>
      <w:pPr>
        <w:jc w:val="both"/>
      </w:pPr>
      <w:r>
        <w:t xml:space="preserve">    if (trustedFriendsControl.isDefined &amp;&amp; isInReplyToTweet) {</w:t>
      </w:r>
    </w:p>
    <w:p>
      <w:pPr>
        <w:jc w:val="both"/>
      </w:pPr>
      <w:r>
        <w:t xml:space="preserve">      Future.exception(TweetCreateFailure.State(TrustedFriendsInvalidParams))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validateTrustedFriendsParams(</w:t>
      </w:r>
    </w:p>
    <w:p>
      <w:pPr>
        <w:jc w:val="both"/>
      </w:pPr>
      <w:r>
        <w:t xml:space="preserve">    trustedFriendsControl: Option[TrustedFriendsControl],</w:t>
      </w:r>
    </w:p>
    <w:p>
      <w:pPr>
        <w:jc w:val="both"/>
      </w:pPr>
      <w:r>
        <w:t xml:space="preserve">    conversationControl: Option[TweetCreateConversationControl],</w:t>
      </w:r>
    </w:p>
    <w:p>
      <w:pPr>
        <w:jc w:val="both"/>
      </w:pPr>
      <w:r>
        <w:t xml:space="preserve">    communities: Option[Communities],</w:t>
      </w:r>
    </w:p>
    <w:p>
      <w:pPr>
        <w:jc w:val="both"/>
      </w:pPr>
      <w:r>
        <w:t xml:space="preserve">    exclusiveTweetControl: Option[ExclusiveTweetControl]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if (trustedFriendsControl.isDefined &amp;&amp;</w:t>
      </w:r>
    </w:p>
    <w:p>
      <w:pPr>
        <w:jc w:val="both"/>
      </w:pPr>
      <w:r>
        <w:t xml:space="preserve">      (conversationControl.isDefined || CommunityUtil.hasCommunity(</w:t>
      </w:r>
    </w:p>
    <w:p>
      <w:pPr>
        <w:jc w:val="both"/>
      </w:pPr>
      <w:r>
        <w:t xml:space="preserve">        communities) || exclusiveTweetControl.isDefined)) {</w:t>
      </w:r>
    </w:p>
    <w:p>
      <w:pPr>
        <w:jc w:val="both"/>
      </w:pPr>
      <w:r>
        <w:t xml:space="preserve">      Future.exception(TweetCreateFailure.State(TrustedFriendsInvalidParams))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the weighted tweet text length using twitter-text, as used by clients.</w:t>
      </w:r>
    </w:p>
    <w:p>
      <w:pPr>
        <w:jc w:val="both"/>
      </w:pPr>
      <w:r>
        <w:t xml:space="preserve">   * This should ensure that any tweet the client deems valid will also be deemed</w:t>
      </w:r>
    </w:p>
    <w:p>
      <w:pPr>
        <w:jc w:val="both"/>
      </w:pPr>
      <w:r>
        <w:t xml:space="preserve">   * valid by Tweetypie.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prevalidateTextLength(text: String, stats: StatsReceiver): Future[Unit] = {</w:t>
      </w:r>
    </w:p>
    <w:p>
      <w:pPr>
        <w:jc w:val="both"/>
      </w:pPr>
      <w:r>
        <w:t xml:space="preserve">    val twitterTextConfig = TwitterTextParser.TWITTER_TEXT_DEFAULT_CONFIG</w:t>
      </w:r>
    </w:p>
    <w:p>
      <w:pPr>
        <w:jc w:val="both"/>
      </w:pPr>
      <w:r>
        <w:t xml:space="preserve">    val twitterTextResult = TwitterTextParser.parseTweet(text, twitterTextConfig)</w:t>
      </w:r>
    </w:p>
    <w:p>
      <w:pPr>
        <w:jc w:val="both"/>
      </w:pPr>
      <w:r>
        <w:t xml:space="preserve">    val textTooLong = !twitterTextResult.isValid &amp;&amp; text.length &gt; 0</w:t>
      </w:r>
    </w:p>
    <w:p>
      <w:pPr>
        <w:jc w:val="both"/>
      </w:pPr>
      <w:r/>
    </w:p>
    <w:p>
      <w:pPr>
        <w:jc w:val="both"/>
      </w:pPr>
      <w:r>
        <w:t xml:space="preserve">    Future.when(textTooLong) {</w:t>
      </w:r>
    </w:p>
    <w:p>
      <w:pPr>
        <w:jc w:val="both"/>
      </w:pPr>
      <w:r>
        <w:t xml:space="preserve">      val weightedLength = twitterTextResult.weightedLength</w:t>
      </w:r>
    </w:p>
    <w:p>
      <w:pPr>
        <w:jc w:val="both"/>
      </w:pPr>
      <w:r>
        <w:t xml:space="preserve">      log.debug(</w:t>
      </w:r>
    </w:p>
    <w:p>
      <w:pPr>
        <w:jc w:val="both"/>
      </w:pPr>
      <w:r>
        <w:t xml:space="preserve">        s"Weighted length too long. weightedLength: $weightedLength" +</w:t>
      </w:r>
    </w:p>
    <w:p>
      <w:pPr>
        <w:jc w:val="both"/>
      </w:pPr>
      <w:r>
        <w:t xml:space="preserve">          s", Tweet text: '${diffshow.show(text)}'"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stats.counter("check_weighted_length/text_too_long").incr()</w:t>
      </w:r>
    </w:p>
    <w:p>
      <w:pPr>
        <w:jc w:val="both"/>
      </w:pPr>
      <w:r>
        <w:t xml:space="preserve">      Future.exception(TweetCreateFailure.State(TextTooLong))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that the tweet text is neither blank nor too long.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validateTextLength(</w:t>
      </w:r>
    </w:p>
    <w:p>
      <w:pPr>
        <w:jc w:val="both"/>
      </w:pPr>
      <w:r>
        <w:t xml:space="preserve">    text: String,</w:t>
      </w:r>
    </w:p>
    <w:p>
      <w:pPr>
        <w:jc w:val="both"/>
      </w:pPr>
      <w:r>
        <w:t xml:space="preserve">    visibleText: String,</w:t>
      </w:r>
    </w:p>
    <w:p>
      <w:pPr>
        <w:jc w:val="both"/>
      </w:pPr>
      <w:r>
        <w:t xml:space="preserve">    replyResult: Option[ReplyBuilder.Result],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val utf8Length = Offset.Utf8.length(text)</w:t>
      </w:r>
    </w:p>
    <w:p>
      <w:pPr>
        <w:jc w:val="both"/>
      </w:pPr>
      <w:r/>
    </w:p>
    <w:p>
      <w:pPr>
        <w:jc w:val="both"/>
      </w:pPr>
      <w:r>
        <w:t xml:space="preserve">    def visibleTextTooLong =</w:t>
      </w:r>
    </w:p>
    <w:p>
      <w:pPr>
        <w:jc w:val="both"/>
      </w:pPr>
      <w:r>
        <w:t xml:space="preserve">      Offset.DisplayUnit.length(visibleText) &gt; Offset.DisplayUnit(MaxVisibleWeightedEmojiLength)</w:t>
      </w:r>
    </w:p>
    <w:p>
      <w:pPr>
        <w:jc w:val="both"/>
      </w:pPr>
      <w:r/>
    </w:p>
    <w:p>
      <w:pPr>
        <w:jc w:val="both"/>
      </w:pPr>
      <w:r>
        <w:t xml:space="preserve">    def utf8LengthTooLong =</w:t>
      </w:r>
    </w:p>
    <w:p>
      <w:pPr>
        <w:jc w:val="both"/>
      </w:pPr>
      <w:r>
        <w:t xml:space="preserve">      utf8Length &gt; Offset.Utf8(MaxUtf8Length)</w:t>
      </w:r>
    </w:p>
    <w:p>
      <w:pPr>
        <w:jc w:val="both"/>
      </w:pPr>
      <w:r/>
    </w:p>
    <w:p>
      <w:pPr>
        <w:jc w:val="both"/>
      </w:pPr>
      <w:r>
        <w:t xml:space="preserve">    if (isBlank(text)) {</w:t>
      </w:r>
    </w:p>
    <w:p>
      <w:pPr>
        <w:jc w:val="both"/>
      </w:pPr>
      <w:r>
        <w:t xml:space="preserve">      stats.counter("validate_text_length/text_cannot_be_blank").incr()</w:t>
      </w:r>
    </w:p>
    <w:p>
      <w:pPr>
        <w:jc w:val="both"/>
      </w:pPr>
      <w:r>
        <w:t xml:space="preserve">      Future.exception(TweetCreateFailure.State(TextCannotBeBlank))</w:t>
      </w:r>
    </w:p>
    <w:p>
      <w:pPr>
        <w:jc w:val="both"/>
      </w:pPr>
      <w:r>
        <w:t xml:space="preserve">    } else if (replyResult.exists(_.replyTextIsEmpty(text))) {</w:t>
      </w:r>
    </w:p>
    <w:p>
      <w:pPr>
        <w:jc w:val="both"/>
      </w:pPr>
      <w:r>
        <w:t xml:space="preserve">      stats.counter("validate_text_length/reply_text_cannot_be_blank").incr()</w:t>
      </w:r>
    </w:p>
    <w:p>
      <w:pPr>
        <w:jc w:val="both"/>
      </w:pPr>
      <w:r>
        <w:t xml:space="preserve">      Future.exception(TweetCreateFailure.State(TextCannotBeBlank))</w:t>
      </w:r>
    </w:p>
    <w:p>
      <w:pPr>
        <w:jc w:val="both"/>
      </w:pPr>
      <w:r>
        <w:t xml:space="preserve">    } else if (visibleTextTooLong) {</w:t>
      </w:r>
    </w:p>
    <w:p>
      <w:pPr>
        <w:jc w:val="both"/>
      </w:pPr>
      <w:r>
        <w:t xml:space="preserve">      // Final check that visible text does not exceed MaxVisibleWeightedEmojiLength</w:t>
      </w:r>
    </w:p>
    <w:p>
      <w:pPr>
        <w:jc w:val="both"/>
      </w:pPr>
      <w:r>
        <w:t xml:space="preserve">      // characters.</w:t>
      </w:r>
    </w:p>
    <w:p>
      <w:pPr>
        <w:jc w:val="both"/>
      </w:pPr>
      <w:r>
        <w:t xml:space="preserve">      // prevalidateTextLength() does some portion of validation as well, most notably</w:t>
      </w:r>
    </w:p>
    <w:p>
      <w:pPr>
        <w:jc w:val="both"/>
      </w:pPr>
      <w:r>
        <w:t xml:space="preserve">      // weighted length on raw, unescaped text.</w:t>
      </w:r>
    </w:p>
    <w:p>
      <w:pPr>
        <w:jc w:val="both"/>
      </w:pPr>
      <w:r>
        <w:t xml:space="preserve">      stats.counter("validate_text_length/text_too_long.visible_length_explicit").incr()</w:t>
      </w:r>
    </w:p>
    <w:p>
      <w:pPr>
        <w:jc w:val="both"/>
      </w:pPr>
      <w:r>
        <w:t xml:space="preserve">      log.debug(</w:t>
      </w:r>
    </w:p>
    <w:p>
      <w:pPr>
        <w:jc w:val="both"/>
      </w:pPr>
      <w:r>
        <w:t xml:space="preserve">        s"Explicit MaxVisibleWeightedLength visible length check failed. " +</w:t>
      </w:r>
    </w:p>
    <w:p>
      <w:pPr>
        <w:jc w:val="both"/>
      </w:pPr>
      <w:r>
        <w:t xml:space="preserve">          s"visibleText: '${diffshow.show(visibleText)}' and " +</w:t>
      </w:r>
    </w:p>
    <w:p>
      <w:pPr>
        <w:jc w:val="both"/>
      </w:pPr>
      <w:r>
        <w:t xml:space="preserve">          s"total text: '${diffshow.show(text)}'"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Future.exception(TweetCreateFailure.State(TextTooLong))</w:t>
      </w:r>
    </w:p>
    <w:p>
      <w:pPr>
        <w:jc w:val="both"/>
      </w:pPr>
      <w:r>
        <w:t xml:space="preserve">    } else if (utf8LengthTooLong) {</w:t>
      </w:r>
    </w:p>
    <w:p>
      <w:pPr>
        <w:jc w:val="both"/>
      </w:pPr>
      <w:r>
        <w:t xml:space="preserve">      stats.counter("validate_text_length/text_too_long.utf8_length").incr()</w:t>
      </w:r>
    </w:p>
    <w:p>
      <w:pPr>
        <w:jc w:val="both"/>
      </w:pPr>
      <w:r>
        <w:t xml:space="preserve">      Future.exception(TweetCreateFailure.State(TextTooLong))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stats.stat("validate_text_length/utf8_length").add(utf8Length.toInt)</w:t>
      </w:r>
    </w:p>
    <w:p>
      <w:pPr>
        <w:jc w:val="both"/>
      </w:pPr>
      <w:r>
        <w:t xml:space="preserve">      Future.Unit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getTextVisibility(</w:t>
      </w:r>
    </w:p>
    <w:p>
      <w:pPr>
        <w:jc w:val="both"/>
      </w:pPr>
      <w:r>
        <w:t xml:space="preserve">    text: String,</w:t>
      </w:r>
    </w:p>
    <w:p>
      <w:pPr>
        <w:jc w:val="both"/>
      </w:pPr>
      <w:r>
        <w:t xml:space="preserve">    replyResult: Option[ReplyBuilder.Result],</w:t>
      </w:r>
    </w:p>
    <w:p>
      <w:pPr>
        <w:jc w:val="both"/>
      </w:pPr>
      <w:r>
        <w:t xml:space="preserve">    urlEntities: Seq[UrlEntity],</w:t>
      </w:r>
    </w:p>
    <w:p>
      <w:pPr>
        <w:jc w:val="both"/>
      </w:pPr>
      <w:r>
        <w:t xml:space="preserve">    mediaEntities: Seq[MediaEntity],</w:t>
      </w:r>
    </w:p>
    <w:p>
      <w:pPr>
        <w:jc w:val="both"/>
      </w:pPr>
      <w:r>
        <w:t xml:space="preserve">    attachmentUrl: Option[String]</w:t>
      </w:r>
    </w:p>
    <w:p>
      <w:pPr>
        <w:jc w:val="both"/>
      </w:pPr>
      <w:r>
        <w:t xml:space="preserve">  ): TextVisibility = {</w:t>
      </w:r>
    </w:p>
    <w:p>
      <w:pPr>
        <w:jc w:val="both"/>
      </w:pPr>
      <w:r>
        <w:t xml:space="preserve">    val totalTextLength = Offset.CodePoint.length(text)</w:t>
      </w:r>
    </w:p>
    <w:p>
      <w:pPr>
        <w:jc w:val="both"/>
      </w:pPr>
      <w:r>
        <w:t xml:space="preserve">    val totalTextDisplayLength = Offset.DisplayUnit.length(text)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visibleEnd for multiple scenarios: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 normal tweet + media - fromIndex of mediaEntity (hydrated from last media permalink)</w:t>
      </w:r>
    </w:p>
    <w:p>
      <w:pPr>
        <w:jc w:val="both"/>
      </w:pPr>
      <w:r>
        <w:t xml:space="preserve">     *  quote tweet + media - fromIndex of mediaEntity</w:t>
      </w:r>
    </w:p>
    <w:p>
      <w:pPr>
        <w:jc w:val="both"/>
      </w:pPr>
      <w:r>
        <w:t xml:space="preserve">     *  replies + media - fromIndex of mediaEntity</w:t>
      </w:r>
    </w:p>
    <w:p>
      <w:pPr>
        <w:jc w:val="both"/>
      </w:pPr>
      <w:r>
        <w:t xml:space="preserve">     *  normal quote tweet - total text length (visible text range will be None)</w:t>
      </w:r>
    </w:p>
    <w:p>
      <w:pPr>
        <w:jc w:val="both"/>
      </w:pPr>
      <w:r>
        <w:t xml:space="preserve">     *  tweets with other attachments (DM deep links)</w:t>
      </w:r>
    </w:p>
    <w:p>
      <w:pPr>
        <w:jc w:val="both"/>
      </w:pPr>
      <w:r>
        <w:t xml:space="preserve">     *  fromIndex of the last URL entity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visibleEnd = mediaEntities.headOption</w:t>
      </w:r>
    </w:p>
    <w:p>
      <w:pPr>
        <w:jc w:val="both"/>
      </w:pPr>
      <w:r>
        <w:t xml:space="preserve">      .map(_.fromIndex)</w:t>
      </w:r>
    </w:p>
    <w:p>
      <w:pPr>
        <w:jc w:val="both"/>
      </w:pPr>
      <w:r>
        <w:t xml:space="preserve">      .orElse(attachmentUrl.flatMap(_ =&gt; urlEntities.lastOption).map(_.fromIndex))</w:t>
      </w:r>
    </w:p>
    <w:p>
      <w:pPr>
        <w:jc w:val="both"/>
      </w:pPr>
      <w:r>
        <w:t xml:space="preserve">      .map(from =&gt; (from - 1).max(0)) // for whitespace, unless there is none</w:t>
      </w:r>
    </w:p>
    <w:p>
      <w:pPr>
        <w:jc w:val="both"/>
      </w:pPr>
      <w:r>
        <w:t xml:space="preserve">      .map(Offset.CodePoint(_))</w:t>
      </w:r>
    </w:p>
    <w:p>
      <w:pPr>
        <w:jc w:val="both"/>
      </w:pPr>
      <w:r>
        <w:t xml:space="preserve">      .getOrElse(totalTextLength)</w:t>
      </w:r>
    </w:p>
    <w:p>
      <w:pPr>
        <w:jc w:val="both"/>
      </w:pPr>
      <w:r/>
    </w:p>
    <w:p>
      <w:pPr>
        <w:jc w:val="both"/>
      </w:pPr>
      <w:r>
        <w:t xml:space="preserve">    val visibleStart = replyResult match {</w:t>
      </w:r>
    </w:p>
    <w:p>
      <w:pPr>
        <w:jc w:val="both"/>
      </w:pPr>
      <w:r>
        <w:t xml:space="preserve">      case Some(rr) =&gt; rr.visibleStart.min(visibleEnd)</w:t>
      </w:r>
    </w:p>
    <w:p>
      <w:pPr>
        <w:jc w:val="both"/>
      </w:pPr>
      <w:r>
        <w:t xml:space="preserve">      case None =&gt; Offset.CodePoint(0)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(visibleStart.toInt == 0 &amp;&amp; visibleEnd == totalTextLength) {</w:t>
      </w:r>
    </w:p>
    <w:p>
      <w:pPr>
        <w:jc w:val="both"/>
      </w:pPr>
      <w:r>
        <w:t xml:space="preserve">      TextVisibility(</w:t>
      </w:r>
    </w:p>
    <w:p>
      <w:pPr>
        <w:jc w:val="both"/>
      </w:pPr>
      <w:r>
        <w:t xml:space="preserve">        visibleTextRange = None,</w:t>
      </w:r>
    </w:p>
    <w:p>
      <w:pPr>
        <w:jc w:val="both"/>
      </w:pPr>
      <w:r>
        <w:t xml:space="preserve">        totalTextDisplayLength = totalTextDisplayLength,</w:t>
      </w:r>
    </w:p>
    <w:p>
      <w:pPr>
        <w:jc w:val="both"/>
      </w:pPr>
      <w:r>
        <w:t xml:space="preserve">        visibleText = text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charFrom = visibleStart.toCodeUnit(text)</w:t>
      </w:r>
    </w:p>
    <w:p>
      <w:pPr>
        <w:jc w:val="both"/>
      </w:pPr>
      <w:r>
        <w:t xml:space="preserve">      val charTo = charFrom.offsetByCodePoints(text, visibleEnd - visibleStart)</w:t>
      </w:r>
    </w:p>
    <w:p>
      <w:pPr>
        <w:jc w:val="both"/>
      </w:pPr>
      <w:r>
        <w:t xml:space="preserve">      val visibleText = text.substring(charFrom.toInt, charTo.toInt)</w:t>
      </w:r>
    </w:p>
    <w:p>
      <w:pPr>
        <w:jc w:val="both"/>
      </w:pPr>
      <w:r/>
    </w:p>
    <w:p>
      <w:pPr>
        <w:jc w:val="both"/>
      </w:pPr>
      <w:r>
        <w:t xml:space="preserve">      TextVisibility(</w:t>
      </w:r>
    </w:p>
    <w:p>
      <w:pPr>
        <w:jc w:val="both"/>
      </w:pPr>
      <w:r>
        <w:t xml:space="preserve">        visibleTextRange = Some(TextRange(visibleStart.toInt, visibleEnd.toInt)),</w:t>
      </w:r>
    </w:p>
    <w:p>
      <w:pPr>
        <w:jc w:val="both"/>
      </w:pPr>
      <w:r>
        <w:t xml:space="preserve">        totalTextDisplayLength = totalTextDisplayLength,</w:t>
      </w:r>
    </w:p>
    <w:p>
      <w:pPr>
        <w:jc w:val="both"/>
      </w:pPr>
      <w:r>
        <w:t xml:space="preserve">        visibleText = visibleText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isValidHashtag(entity: HashtagEntity): Boolean =</w:t>
      </w:r>
    </w:p>
    <w:p>
      <w:pPr>
        <w:jc w:val="both"/>
      </w:pPr>
      <w:r>
        <w:t xml:space="preserve">    TweetText.codePointLength(entity.text) &lt;= TweetText.MaxHashtagLength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Validates that the number of various entities are within the limits, and the</w:t>
      </w:r>
    </w:p>
    <w:p>
      <w:pPr>
        <w:jc w:val="both"/>
      </w:pPr>
      <w:r>
        <w:t xml:space="preserve">   * length of hashtags are with the limit.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validateEntities(tweet: Tweet): Future[Unit] =</w:t>
      </w:r>
    </w:p>
    <w:p>
      <w:pPr>
        <w:jc w:val="both"/>
      </w:pPr>
      <w:r>
        <w:t xml:space="preserve">    if (getMentions(tweet).length &gt; TweetText.MaxMentions)</w:t>
      </w:r>
    </w:p>
    <w:p>
      <w:pPr>
        <w:jc w:val="both"/>
      </w:pPr>
      <w:r>
        <w:t xml:space="preserve">      Future.exception(TweetCreateFailure.State(MentionLimitExceeded))</w:t>
      </w:r>
    </w:p>
    <w:p>
      <w:pPr>
        <w:jc w:val="both"/>
      </w:pPr>
      <w:r>
        <w:t xml:space="preserve">    else if (getUrls(tweet).length &gt; TweetText.MaxUrls)</w:t>
      </w:r>
    </w:p>
    <w:p>
      <w:pPr>
        <w:jc w:val="both"/>
      </w:pPr>
      <w:r>
        <w:t xml:space="preserve">      Future.exception(TweetCreateFailure.State(UrlLimitExceeded))</w:t>
      </w:r>
    </w:p>
    <w:p>
      <w:pPr>
        <w:jc w:val="both"/>
      </w:pPr>
      <w:r>
        <w:t xml:space="preserve">    else if (getHashtags(tweet).length &gt; TweetText.MaxHashtags)</w:t>
      </w:r>
    </w:p>
    <w:p>
      <w:pPr>
        <w:jc w:val="both"/>
      </w:pPr>
      <w:r>
        <w:t xml:space="preserve">      Future.exception(TweetCreateFailure.State(HashtagLimitExceeded))</w:t>
      </w:r>
    </w:p>
    <w:p>
      <w:pPr>
        <w:jc w:val="both"/>
      </w:pPr>
      <w:r>
        <w:t xml:space="preserve">    else if (getCashtags(tweet).length &gt; TweetText.MaxCashtags)</w:t>
      </w:r>
    </w:p>
    <w:p>
      <w:pPr>
        <w:jc w:val="both"/>
      </w:pPr>
      <w:r>
        <w:t xml:space="preserve">      Future.exception(TweetCreateFailure.State(CashtagLimitExceeded))</w:t>
      </w:r>
    </w:p>
    <w:p>
      <w:pPr>
        <w:jc w:val="both"/>
      </w:pPr>
      <w:r>
        <w:t xml:space="preserve">    else if (getHashtags(tweet).exists(e =&gt; !isValidHashtag(e)))</w:t>
      </w:r>
    </w:p>
    <w:p>
      <w:pPr>
        <w:jc w:val="both"/>
      </w:pPr>
      <w:r>
        <w:t xml:space="preserve">      Future.exception(TweetCreateFailure.State(HashtagLengthLimitExceeded))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Future.Unit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 the user to what it should look like after the tweet is created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updateUserCounts(hasMedia: Tweet =&gt; Boolean): (User, Tweet) =&gt; Future[User] =</w:t>
      </w:r>
    </w:p>
    <w:p>
      <w:pPr>
        <w:jc w:val="both"/>
      </w:pPr>
      <w:r>
        <w:t xml:space="preserve">    (user: User, tweet: Tweet) =&gt; {</w:t>
      </w:r>
    </w:p>
    <w:p>
      <w:pPr>
        <w:jc w:val="both"/>
      </w:pPr>
      <w:r>
        <w:t xml:space="preserve">      val countAsUserTweet = isUserTweet(tweet)</w:t>
      </w:r>
    </w:p>
    <w:p>
      <w:pPr>
        <w:jc w:val="both"/>
      </w:pPr>
      <w:r>
        <w:t xml:space="preserve">      val tweetsDelta = if (countAsUserTweet) 1 else 0</w:t>
      </w:r>
    </w:p>
    <w:p>
      <w:pPr>
        <w:jc w:val="both"/>
      </w:pPr>
      <w:r>
        <w:t xml:space="preserve">      val mediaTweetsDelta = if (countAsUserTweet &amp;&amp; hasMedia(tweet)) 1 else 0</w:t>
      </w:r>
    </w:p>
    <w:p>
      <w:pPr>
        <w:jc w:val="both"/>
      </w:pPr>
      <w:r/>
    </w:p>
    <w:p>
      <w:pPr>
        <w:jc w:val="both"/>
      </w:pPr>
      <w:r>
        <w:t xml:space="preserve">      Future.value(</w:t>
      </w:r>
    </w:p>
    <w:p>
      <w:pPr>
        <w:jc w:val="both"/>
      </w:pPr>
      <w:r>
        <w:t xml:space="preserve">        user.copy(</w:t>
      </w:r>
    </w:p>
    <w:p>
      <w:pPr>
        <w:jc w:val="both"/>
      </w:pPr>
      <w:r>
        <w:t xml:space="preserve">          counts = user.counts.map { counts =&gt;</w:t>
      </w:r>
    </w:p>
    <w:p>
      <w:pPr>
        <w:jc w:val="both"/>
      </w:pPr>
      <w:r>
        <w:t xml:space="preserve">            counts.copy(</w:t>
      </w:r>
    </w:p>
    <w:p>
      <w:pPr>
        <w:jc w:val="both"/>
      </w:pPr>
      <w:r>
        <w:t xml:space="preserve">              tweets = counts.tweets + tweetsDelta,</w:t>
      </w:r>
    </w:p>
    <w:p>
      <w:pPr>
        <w:jc w:val="both"/>
      </w:pPr>
      <w:r>
        <w:t xml:space="preserve">              mediaTweets = counts.mediaTweets.map(_ + mediaTweetsDelta)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validateAdditionalFields[R](implicit view: RequestView[R]): FutureEffect[R] =</w:t>
      </w:r>
    </w:p>
    <w:p>
      <w:pPr>
        <w:jc w:val="both"/>
      </w:pPr>
      <w:r>
        <w:t xml:space="preserve">    FutureEffect[R] { req =&gt;</w:t>
      </w:r>
    </w:p>
    <w:p>
      <w:pPr>
        <w:jc w:val="both"/>
      </w:pPr>
      <w:r>
        <w:t xml:space="preserve">      view</w:t>
      </w:r>
    </w:p>
    <w:p>
      <w:pPr>
        <w:jc w:val="both"/>
      </w:pPr>
      <w:r>
        <w:t xml:space="preserve">        .additionalFields(req)</w:t>
      </w:r>
    </w:p>
    <w:p>
      <w:pPr>
        <w:jc w:val="both"/>
      </w:pPr>
      <w:r>
        <w:t xml:space="preserve">        .map(tweet =&gt;</w:t>
      </w:r>
    </w:p>
    <w:p>
      <w:pPr>
        <w:jc w:val="both"/>
      </w:pPr>
      <w:r>
        <w:t xml:space="preserve">          unsettableAdditionalFieldIds(tweet) ++ rejectedAdditionalFieldIds(tweet)) match {</w:t>
      </w:r>
    </w:p>
    <w:p>
      <w:pPr>
        <w:jc w:val="both"/>
      </w:pPr>
      <w:r>
        <w:t xml:space="preserve">        case Some(unsettableFieldIds) if unsettableFieldIds.nonEmpty =&gt;</w:t>
      </w:r>
    </w:p>
    <w:p>
      <w:pPr>
        <w:jc w:val="both"/>
      </w:pPr>
      <w:r>
        <w:t xml:space="preserve">          Future.exception(</w:t>
      </w:r>
    </w:p>
    <w:p>
      <w:pPr>
        <w:jc w:val="both"/>
      </w:pPr>
      <w:r>
        <w:t xml:space="preserve">            TweetCreateFailure.State(</w:t>
      </w:r>
    </w:p>
    <w:p>
      <w:pPr>
        <w:jc w:val="both"/>
      </w:pPr>
      <w:r>
        <w:t xml:space="preserve">              InvalidAdditionalField,</w:t>
      </w:r>
    </w:p>
    <w:p>
      <w:pPr>
        <w:jc w:val="both"/>
      </w:pPr>
      <w:r>
        <w:t xml:space="preserve">              Some(unsettableAdditionalFieldIdsErrorMessage(unsettableFieldIds))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 Future.Unit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validateTweetMediaTags(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getUserMediaTagRateLimit: RateLimitChecker.GetRemaining,</w:t>
      </w:r>
    </w:p>
    <w:p>
      <w:pPr>
        <w:jc w:val="both"/>
      </w:pPr>
      <w:r>
        <w:t xml:space="preserve">    userRepo: UserRepository.Optional</w:t>
      </w:r>
    </w:p>
    <w:p>
      <w:pPr>
        <w:jc w:val="both"/>
      </w:pPr>
      <w:r>
        <w:t xml:space="preserve">  ): (Tweet, Boolean) =&gt; Future[Mutation[Tweet]] = {</w:t>
      </w:r>
    </w:p>
    <w:p>
      <w:pPr>
        <w:jc w:val="both"/>
      </w:pPr>
      <w:r>
        <w:t xml:space="preserve">    val userRepoWithStats: UserRepository.Optional =</w:t>
      </w:r>
    </w:p>
    <w:p>
      <w:pPr>
        <w:jc w:val="both"/>
      </w:pPr>
      <w:r>
        <w:t xml:space="preserve">      (userKey, queryOptions) =&gt;</w:t>
      </w:r>
    </w:p>
    <w:p>
      <w:pPr>
        <w:jc w:val="both"/>
      </w:pPr>
      <w:r>
        <w:t xml:space="preserve">        userRepo(userKey, queryOptions).liftToTry.map {</w:t>
      </w:r>
    </w:p>
    <w:p>
      <w:pPr>
        <w:jc w:val="both"/>
      </w:pPr>
      <w:r>
        <w:t xml:space="preserve">          case Return(res @ Some(_)) =&gt;</w:t>
      </w:r>
    </w:p>
    <w:p>
      <w:pPr>
        <w:jc w:val="both"/>
      </w:pPr>
      <w:r>
        <w:t xml:space="preserve">            stats.counter("found").incr()</w:t>
      </w:r>
    </w:p>
    <w:p>
      <w:pPr>
        <w:jc w:val="both"/>
      </w:pPr>
      <w:r>
        <w:t xml:space="preserve">            res</w:t>
      </w:r>
    </w:p>
    <w:p>
      <w:pPr>
        <w:jc w:val="both"/>
      </w:pPr>
      <w:r>
        <w:t xml:space="preserve">          case Return(None) =&gt;</w:t>
      </w:r>
    </w:p>
    <w:p>
      <w:pPr>
        <w:jc w:val="both"/>
      </w:pPr>
      <w:r>
        <w:t xml:space="preserve">            stats.counter("not_found").incr()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case Throw(_) =&gt;</w:t>
      </w:r>
    </w:p>
    <w:p>
      <w:pPr>
        <w:jc w:val="both"/>
      </w:pPr>
      <w:r>
        <w:t xml:space="preserve">            stats.counter("failed").incr()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(tweet: Tweet, dark: Boolean) =&gt; {</w:t>
      </w:r>
    </w:p>
    <w:p>
      <w:pPr>
        <w:jc w:val="both"/>
      </w:pPr>
      <w:r>
        <w:t xml:space="preserve">      val mediaTags = getMediaTagMap(tweet)</w:t>
      </w:r>
    </w:p>
    <w:p>
      <w:pPr>
        <w:jc w:val="both"/>
      </w:pPr>
      <w:r/>
    </w:p>
    <w:p>
      <w:pPr>
        <w:jc w:val="both"/>
      </w:pPr>
      <w:r>
        <w:t xml:space="preserve">      if (mediaTags.isEmpty) {</w:t>
      </w:r>
    </w:p>
    <w:p>
      <w:pPr>
        <w:jc w:val="both"/>
      </w:pPr>
      <w:r>
        <w:t xml:space="preserve">        MutationUnitFuture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getUserMediaTagRateLimit((getUserId(tweet), dark)).flatMap { remainingMediaTagCount =&gt;</w:t>
      </w:r>
    </w:p>
    <w:p>
      <w:pPr>
        <w:jc w:val="both"/>
      </w:pPr>
      <w:r>
        <w:t xml:space="preserve">          val maxMediaTagCount = math.min(remainingMediaTagCount, MaxMediaTagCount)</w:t>
      </w:r>
    </w:p>
    <w:p>
      <w:pPr>
        <w:jc w:val="both"/>
      </w:pPr>
      <w:r/>
    </w:p>
    <w:p>
      <w:pPr>
        <w:jc w:val="both"/>
      </w:pPr>
      <w:r>
        <w:t xml:space="preserve">          val taggedUserIds =</w:t>
      </w:r>
    </w:p>
    <w:p>
      <w:pPr>
        <w:jc w:val="both"/>
      </w:pPr>
      <w:r>
        <w:t xml:space="preserve">            mediaTags.values.flatten.toSeq.collect {</w:t>
      </w:r>
    </w:p>
    <w:p>
      <w:pPr>
        <w:jc w:val="both"/>
      </w:pPr>
      <w:r>
        <w:t xml:space="preserve">              case MediaTag(MediaTagType.User, Some(userId), _, _) =&gt; userId</w:t>
      </w:r>
    </w:p>
    <w:p>
      <w:pPr>
        <w:jc w:val="both"/>
      </w:pPr>
      <w:r>
        <w:t xml:space="preserve">            }.distinct</w:t>
      </w:r>
    </w:p>
    <w:p>
      <w:pPr>
        <w:jc w:val="both"/>
      </w:pPr>
      <w:r/>
    </w:p>
    <w:p>
      <w:pPr>
        <w:jc w:val="both"/>
      </w:pPr>
      <w:r>
        <w:t xml:space="preserve">          val droppedTagCount = taggedUserIds.size - maxMediaTagCount</w:t>
      </w:r>
    </w:p>
    <w:p>
      <w:pPr>
        <w:jc w:val="both"/>
      </w:pPr>
      <w:r>
        <w:t xml:space="preserve">          if (droppedTagCount &gt; 0) stats.counter("over_limit_tags").incr(droppedTagCount)</w:t>
      </w:r>
    </w:p>
    <w:p>
      <w:pPr>
        <w:jc w:val="both"/>
      </w:pPr>
      <w:r/>
    </w:p>
    <w:p>
      <w:pPr>
        <w:jc w:val="both"/>
      </w:pPr>
      <w:r>
        <w:t xml:space="preserve">          val userQueryOpts =</w:t>
      </w:r>
    </w:p>
    <w:p>
      <w:pPr>
        <w:jc w:val="both"/>
      </w:pPr>
      <w:r>
        <w:t xml:space="preserve">            UserQueryOptions(</w:t>
      </w:r>
    </w:p>
    <w:p>
      <w:pPr>
        <w:jc w:val="both"/>
      </w:pPr>
      <w:r>
        <w:t xml:space="preserve">              queryFields = Set(UserField.MediaView),</w:t>
      </w:r>
    </w:p>
    <w:p>
      <w:pPr>
        <w:jc w:val="both"/>
      </w:pPr>
      <w:r>
        <w:t xml:space="preserve">              visibility = UserVisibility.MediaTaggable,</w:t>
      </w:r>
    </w:p>
    <w:p>
      <w:pPr>
        <w:jc w:val="both"/>
      </w:pPr>
      <w:r>
        <w:t xml:space="preserve">              forUserId = Some(getUserId(tweet))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val keys = taggedUserIds.take(maxMediaTagCount).map(UserKey.byId)</w:t>
      </w:r>
    </w:p>
    <w:p>
      <w:pPr>
        <w:jc w:val="both"/>
      </w:pPr>
      <w:r>
        <w:t xml:space="preserve">          val keyOpts = keys.map((_, userQueryOpts))</w:t>
      </w:r>
    </w:p>
    <w:p>
      <w:pPr>
        <w:jc w:val="both"/>
      </w:pPr>
      <w:r/>
    </w:p>
    <w:p>
      <w:pPr>
        <w:jc w:val="both"/>
      </w:pPr>
      <w:r>
        <w:t xml:space="preserve">          Stitch.run {</w:t>
      </w:r>
    </w:p>
    <w:p>
      <w:pPr>
        <w:jc w:val="both"/>
      </w:pPr>
      <w:r>
        <w:t xml:space="preserve">            Stitch</w:t>
      </w:r>
    </w:p>
    <w:p>
      <w:pPr>
        <w:jc w:val="both"/>
      </w:pPr>
      <w:r>
        <w:t xml:space="preserve">              .traverse(keyOpts)(userRepoWithStats.tupled)</w:t>
      </w:r>
    </w:p>
    <w:p>
      <w:pPr>
        <w:jc w:val="both"/>
      </w:pPr>
      <w:r>
        <w:t xml:space="preserve">              .map(_.flatten)</w:t>
      </w:r>
    </w:p>
    <w:p>
      <w:pPr>
        <w:jc w:val="both"/>
      </w:pPr>
      <w:r>
        <w:t xml:space="preserve">              .map { users =&gt;</w:t>
      </w:r>
    </w:p>
    <w:p>
      <w:pPr>
        <w:jc w:val="both"/>
      </w:pPr>
      <w:r>
        <w:t xml:space="preserve">                val userMap = users.map(u =&gt; u.id -&gt; u).toMap</w:t>
      </w:r>
    </w:p>
    <w:p>
      <w:pPr>
        <w:jc w:val="both"/>
      </w:pPr>
      <w:r>
        <w:t xml:space="preserve">                val mediaTagsMutation =</w:t>
      </w:r>
    </w:p>
    <w:p>
      <w:pPr>
        <w:jc w:val="both"/>
      </w:pPr>
      <w:r>
        <w:t xml:space="preserve">                  Mutation[Seq[MediaTag]] { mediaTags =&gt;</w:t>
      </w:r>
    </w:p>
    <w:p>
      <w:pPr>
        <w:jc w:val="both"/>
      </w:pPr>
      <w:r>
        <w:t xml:space="preserve">                    val validMediaTags =</w:t>
      </w:r>
    </w:p>
    <w:p>
      <w:pPr>
        <w:jc w:val="both"/>
      </w:pPr>
      <w:r>
        <w:t xml:space="preserve">                      mediaTags.filter {</w:t>
      </w:r>
    </w:p>
    <w:p>
      <w:pPr>
        <w:jc w:val="both"/>
      </w:pPr>
      <w:r>
        <w:t xml:space="preserve">                        case MediaTag(MediaTagType.User, Some(userId), _, _) =&gt;</w:t>
      </w:r>
    </w:p>
    <w:p>
      <w:pPr>
        <w:jc w:val="both"/>
      </w:pPr>
      <w:r>
        <w:t xml:space="preserve">                          userMap.get(userId).exists(_.mediaView.exists(_.canMediaTag))</w:t>
      </w:r>
    </w:p>
    <w:p>
      <w:pPr>
        <w:jc w:val="both"/>
      </w:pPr>
      <w:r>
        <w:t xml:space="preserve">                        case _ =&gt; false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  val invalidCount = mediaTags.size - validMediaTags.size</w:t>
      </w:r>
    </w:p>
    <w:p>
      <w:pPr>
        <w:jc w:val="both"/>
      </w:pPr>
      <w:r/>
    </w:p>
    <w:p>
      <w:pPr>
        <w:jc w:val="both"/>
      </w:pPr>
      <w:r>
        <w:t xml:space="preserve">                    if (invalidCount != 0) {</w:t>
      </w:r>
    </w:p>
    <w:p>
      <w:pPr>
        <w:jc w:val="both"/>
      </w:pPr>
      <w:r>
        <w:t xml:space="preserve">                      stats.counter("invalid").incr(invalidCount)</w:t>
      </w:r>
    </w:p>
    <w:p>
      <w:pPr>
        <w:jc w:val="both"/>
      </w:pPr>
      <w:r>
        <w:t xml:space="preserve">                      Some(validMediaTags)</w:t>
      </w:r>
    </w:p>
    <w:p>
      <w:pPr>
        <w:jc w:val="both"/>
      </w:pPr>
      <w:r>
        <w:t xml:space="preserve">                    } else {</w:t>
      </w:r>
    </w:p>
    <w:p>
      <w:pPr>
        <w:jc w:val="both"/>
      </w:pPr>
      <w:r>
        <w:t xml:space="preserve">                      None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TweetLenses.mediaTagMap.mutation(mediaTagsMutation.liftMapValues)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validateCommunityMembership(</w:t>
      </w:r>
    </w:p>
    <w:p>
      <w:pPr>
        <w:jc w:val="both"/>
      </w:pPr>
      <w:r>
        <w:t xml:space="preserve">    communityMembershipRepository: StratoCommunityMembershipRepository.Type,</w:t>
      </w:r>
    </w:p>
    <w:p>
      <w:pPr>
        <w:jc w:val="both"/>
      </w:pPr>
      <w:r>
        <w:t xml:space="preserve">    communityAccessRepository: StratoCommunityAccessRepository.Type,</w:t>
      </w:r>
    </w:p>
    <w:p>
      <w:pPr>
        <w:jc w:val="both"/>
      </w:pPr>
      <w:r>
        <w:t xml:space="preserve">    communities: Option[Communities]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communities match {</w:t>
      </w:r>
    </w:p>
    <w:p>
      <w:pPr>
        <w:jc w:val="both"/>
      </w:pPr>
      <w:r>
        <w:t xml:space="preserve">      case Some(Communities(Seq(communityId))) =&gt;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.run {</w:t>
      </w:r>
    </w:p>
    <w:p>
      <w:pPr>
        <w:jc w:val="both"/>
      </w:pPr>
      <w:r>
        <w:t xml:space="preserve">            communityMembershipRepository(communityId).flatMap {</w:t>
      </w:r>
    </w:p>
    <w:p>
      <w:pPr>
        <w:jc w:val="both"/>
      </w:pPr>
      <w:r>
        <w:t xml:space="preserve">              case true =&gt; Stitch.value(None)</w:t>
      </w:r>
    </w:p>
    <w:p>
      <w:pPr>
        <w:jc w:val="both"/>
      </w:pPr>
      <w:r>
        <w:t xml:space="preserve">              case false =&gt;</w:t>
      </w:r>
    </w:p>
    <w:p>
      <w:pPr>
        <w:jc w:val="both"/>
      </w:pPr>
      <w:r>
        <w:t xml:space="preserve">                communityAccessRepository(communityId).map {</w:t>
      </w:r>
    </w:p>
    <w:p>
      <w:pPr>
        <w:jc w:val="both"/>
      </w:pPr>
      <w:r>
        <w:t xml:space="preserve">                  case Some(CommunityAccess.Public) | Some(CommunityAccess.Closed) =&gt;</w:t>
      </w:r>
    </w:p>
    <w:p>
      <w:pPr>
        <w:jc w:val="both"/>
      </w:pPr>
      <w:r>
        <w:t xml:space="preserve">                    Some(TweetCreateState.CommunityUserNotAuthorized)</w:t>
      </w:r>
    </w:p>
    <w:p>
      <w:pPr>
        <w:jc w:val="both"/>
      </w:pPr>
      <w:r>
        <w:t xml:space="preserve">                  case Some(CommunityAccess.Private) | None =&gt;</w:t>
      </w:r>
    </w:p>
    <w:p>
      <w:pPr>
        <w:jc w:val="both"/>
      </w:pPr>
      <w:r>
        <w:t xml:space="preserve">                    Some(TweetCreateState.CommunityNotFound)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}.flatMap {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Future.Done</w:t>
      </w:r>
    </w:p>
    <w:p>
      <w:pPr>
        <w:jc w:val="both"/>
      </w:pPr>
      <w:r>
        <w:t xml:space="preserve">            case Some(tweetCreateState) =&gt;</w:t>
      </w:r>
    </w:p>
    <w:p>
      <w:pPr>
        <w:jc w:val="both"/>
      </w:pPr>
      <w:r>
        <w:t xml:space="preserve">              Future.exception(TweetCreateFailure.State(tweetCreateState))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Some(Communities(communities)) if communities.length &gt; 1 =&gt;</w:t>
      </w:r>
    </w:p>
    <w:p>
      <w:pPr>
        <w:jc w:val="both"/>
      </w:pPr>
      <w:r>
        <w:t xml:space="preserve">        // Not allowed to specify more than one community ID.</w:t>
      </w:r>
    </w:p>
    <w:p>
      <w:pPr>
        <w:jc w:val="both"/>
      </w:pPr>
      <w:r>
        <w:t xml:space="preserve">        Future.exception(TweetCreateFailure.State(TweetCreateState.InvalidAdditionalField))</w:t>
      </w:r>
    </w:p>
    <w:p>
      <w:pPr>
        <w:jc w:val="both"/>
      </w:pPr>
      <w:r>
        <w:t xml:space="preserve">      case _ =&gt; Future.Done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CardUriSchemeRegex = "(?i)^(?:card|tombstone):".r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Is the given String a URI that is allowed as a card reference</w:t>
      </w:r>
    </w:p>
    <w:p>
      <w:pPr>
        <w:jc w:val="both"/>
      </w:pPr>
      <w:r>
        <w:t xml:space="preserve">   * without a matching URL in the text?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hasCardsUriScheme(uri: String): Boolean =</w:t>
      </w:r>
    </w:p>
    <w:p>
      <w:pPr>
        <w:jc w:val="both"/>
      </w:pPr>
      <w:r>
        <w:t xml:space="preserve">    CardUriSchemeRegex.findPrefixMatchOf(uri).isDefined</w:t>
      </w:r>
    </w:p>
    <w:p>
      <w:pPr>
        <w:jc w:val="both"/>
      </w:pPr>
      <w:r/>
    </w:p>
    <w:p>
      <w:pPr>
        <w:jc w:val="both"/>
      </w:pPr>
      <w:r>
        <w:t xml:space="preserve">  val InvalidAdditionalFieldEmptyUrlEntities: TweetCreateFailure.State =</w:t>
      </w:r>
    </w:p>
    <w:p>
      <w:pPr>
        <w:jc w:val="both"/>
      </w:pPr>
      <w:r>
        <w:t xml:space="preserve">    TweetCreateFailure.State(</w:t>
      </w:r>
    </w:p>
    <w:p>
      <w:pPr>
        <w:jc w:val="both"/>
      </w:pPr>
      <w:r>
        <w:t xml:space="preserve">      TweetCreateState.InvalidAdditionalField,</w:t>
      </w:r>
    </w:p>
    <w:p>
      <w:pPr>
        <w:jc w:val="both"/>
      </w:pPr>
      <w:r>
        <w:t xml:space="preserve">      Some("url entities are empty")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InvalidAdditionalFieldNonMatchingUrlAndShortUrl: TweetCreateFailure.State =</w:t>
      </w:r>
    </w:p>
    <w:p>
      <w:pPr>
        <w:jc w:val="both"/>
      </w:pPr>
      <w:r>
        <w:t xml:space="preserve">    TweetCreateFailure.State(</w:t>
      </w:r>
    </w:p>
    <w:p>
      <w:pPr>
        <w:jc w:val="both"/>
      </w:pPr>
      <w:r>
        <w:t xml:space="preserve">      TweetCreateState.InvalidAdditionalField,</w:t>
      </w:r>
    </w:p>
    <w:p>
      <w:pPr>
        <w:jc w:val="both"/>
      </w:pPr>
      <w:r>
        <w:t xml:space="preserve">      Some("non-matching url and short url")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InvalidAdditionalFieldInvalidUri: TweetCreateFailure.State =</w:t>
      </w:r>
    </w:p>
    <w:p>
      <w:pPr>
        <w:jc w:val="both"/>
      </w:pPr>
      <w:r>
        <w:t xml:space="preserve">    TweetCreateFailure.State(</w:t>
      </w:r>
    </w:p>
    <w:p>
      <w:pPr>
        <w:jc w:val="both"/>
      </w:pPr>
      <w:r>
        <w:t xml:space="preserve">      TweetCreateState.InvalidAdditionalField,</w:t>
      </w:r>
    </w:p>
    <w:p>
      <w:pPr>
        <w:jc w:val="both"/>
      </w:pPr>
      <w:r>
        <w:t xml:space="preserve">      Some("invalid URI")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InvalidAdditionalFieldInvalidCardUri: TweetCreateFailure.State =</w:t>
      </w:r>
    </w:p>
    <w:p>
      <w:pPr>
        <w:jc w:val="both"/>
      </w:pPr>
      <w:r>
        <w:t xml:space="preserve">    TweetCreateFailure.State(</w:t>
      </w:r>
    </w:p>
    <w:p>
      <w:pPr>
        <w:jc w:val="both"/>
      </w:pPr>
      <w:r>
        <w:t xml:space="preserve">      TweetCreateState.InvalidAdditionalField,</w:t>
      </w:r>
    </w:p>
    <w:p>
      <w:pPr>
        <w:jc w:val="both"/>
      </w:pPr>
      <w:r>
        <w:t xml:space="preserve">      Some("invalid card URI")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type CardReferenceBuilder =</w:t>
      </w:r>
    </w:p>
    <w:p>
      <w:pPr>
        <w:jc w:val="both"/>
      </w:pPr>
      <w:r>
        <w:t xml:space="preserve">    (Tweet, UrlShortener.Context) =&gt; Future[Mutation[Tweet]]</w:t>
      </w:r>
    </w:p>
    <w:p>
      <w:pPr>
        <w:jc w:val="both"/>
      </w:pPr>
      <w:r/>
    </w:p>
    <w:p>
      <w:pPr>
        <w:jc w:val="both"/>
      </w:pPr>
      <w:r>
        <w:t xml:space="preserve">  def cardReferenceBuilder(</w:t>
      </w:r>
    </w:p>
    <w:p>
      <w:pPr>
        <w:jc w:val="both"/>
      </w:pPr>
      <w:r>
        <w:t xml:space="preserve">    cardReferenceValidator: CardReferenceValidationHandler.Type,</w:t>
      </w:r>
    </w:p>
    <w:p>
      <w:pPr>
        <w:jc w:val="both"/>
      </w:pPr>
      <w:r>
        <w:t xml:space="preserve">    urlShortener: UrlShortener.Type</w:t>
      </w:r>
    </w:p>
    <w:p>
      <w:pPr>
        <w:jc w:val="both"/>
      </w:pPr>
      <w:r>
        <w:t xml:space="preserve">  ): CardReferenceBuilder =</w:t>
      </w:r>
    </w:p>
    <w:p>
      <w:pPr>
        <w:jc w:val="both"/>
      </w:pPr>
      <w:r>
        <w:t xml:space="preserve">    (tweet, urlShortenerCtx) =&gt; {</w:t>
      </w:r>
    </w:p>
    <w:p>
      <w:pPr>
        <w:jc w:val="both"/>
      </w:pPr>
      <w:r>
        <w:t xml:space="preserve">      getCardReference(tweet) match {</w:t>
      </w:r>
    </w:p>
    <w:p>
      <w:pPr>
        <w:jc w:val="both"/>
      </w:pPr>
      <w:r>
        <w:t xml:space="preserve">        case Some(CardReference(uri))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cardUri &lt;-</w:t>
      </w:r>
    </w:p>
    <w:p>
      <w:pPr>
        <w:jc w:val="both"/>
      </w:pPr>
      <w:r>
        <w:t xml:space="preserve">              if (hasCardsUriScheme(uri)) {</w:t>
      </w:r>
    </w:p>
    <w:p>
      <w:pPr>
        <w:jc w:val="both"/>
      </w:pPr>
      <w:r>
        <w:t xml:space="preserve">                // This is an explicit card references that does not</w:t>
      </w:r>
    </w:p>
    <w:p>
      <w:pPr>
        <w:jc w:val="both"/>
      </w:pPr>
      <w:r>
        <w:t xml:space="preserve">                // need a corresponding URL in the text.</w:t>
      </w:r>
    </w:p>
    <w:p>
      <w:pPr>
        <w:jc w:val="both"/>
      </w:pPr>
      <w:r>
        <w:t xml:space="preserve">                Future.value(uri)</w:t>
      </w:r>
    </w:p>
    <w:p>
      <w:pPr>
        <w:jc w:val="both"/>
      </w:pPr>
      <w:r>
        <w:t xml:space="preserve">              } else if (UrlPattern.matcher(uri).matches) {</w:t>
      </w:r>
    </w:p>
    <w:p>
      <w:pPr>
        <w:jc w:val="both"/>
      </w:pPr>
      <w:r>
        <w:t xml:space="preserve">                // The card reference is being used to specify which URL</w:t>
      </w:r>
    </w:p>
    <w:p>
      <w:pPr>
        <w:jc w:val="both"/>
      </w:pPr>
      <w:r>
        <w:t xml:space="preserve">                // card to show. We need to verify that the URL is</w:t>
      </w:r>
    </w:p>
    <w:p>
      <w:pPr>
        <w:jc w:val="both"/>
      </w:pPr>
      <w:r>
        <w:t xml:space="preserve">                // actually in the tweet text, or it can be effectively</w:t>
      </w:r>
    </w:p>
    <w:p>
      <w:pPr>
        <w:jc w:val="both"/>
      </w:pPr>
      <w:r>
        <w:t xml:space="preserve">                // used to bypass the tweet length limit.</w:t>
      </w:r>
    </w:p>
    <w:p>
      <w:pPr>
        <w:jc w:val="both"/>
      </w:pPr>
      <w:r>
        <w:t xml:space="preserve">                val urlEntities = getUrls(tweet)</w:t>
      </w:r>
    </w:p>
    <w:p>
      <w:pPr>
        <w:jc w:val="both"/>
      </w:pPr>
      <w:r/>
    </w:p>
    <w:p>
      <w:pPr>
        <w:jc w:val="both"/>
      </w:pPr>
      <w:r>
        <w:t xml:space="preserve">                if (urlEntities.isEmpty) {</w:t>
      </w:r>
    </w:p>
    <w:p>
      <w:pPr>
        <w:jc w:val="both"/>
      </w:pPr>
      <w:r>
        <w:t xml:space="preserve">                  // Fail fast if there can't possibly be a matching URL entity</w:t>
      </w:r>
    </w:p>
    <w:p>
      <w:pPr>
        <w:jc w:val="both"/>
      </w:pPr>
      <w:r>
        <w:t xml:space="preserve">                  Future.exception(InvalidAdditionalFieldEmptyUrlEntities)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// Look for the URL in the expanded URL entities. If</w:t>
      </w:r>
    </w:p>
    <w:p>
      <w:pPr>
        <w:jc w:val="both"/>
      </w:pPr>
      <w:r>
        <w:t xml:space="preserve">                  // it is present, then map it to the t.co shortened</w:t>
      </w:r>
    </w:p>
    <w:p>
      <w:pPr>
        <w:jc w:val="both"/>
      </w:pPr>
      <w:r>
        <w:t xml:space="preserve">                  // version of the URL.</w:t>
      </w:r>
    </w:p>
    <w:p>
      <w:pPr>
        <w:jc w:val="both"/>
      </w:pPr>
      <w:r>
        <w:t xml:space="preserve">                  urlEntities</w:t>
      </w:r>
    </w:p>
    <w:p>
      <w:pPr>
        <w:jc w:val="both"/>
      </w:pPr>
      <w:r>
        <w:t xml:space="preserve">                    .collectFirst {</w:t>
      </w:r>
    </w:p>
    <w:p>
      <w:pPr>
        <w:jc w:val="both"/>
      </w:pPr>
      <w:r>
        <w:t xml:space="preserve">                      case urlEntity if urlEntity.expanded.exists(_ == uri) =&gt;</w:t>
      </w:r>
    </w:p>
    <w:p>
      <w:pPr>
        <w:jc w:val="both"/>
      </w:pPr>
      <w:r>
        <w:t xml:space="preserve">                        Future.value(urlEntity.url)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.getOrElse {</w:t>
      </w:r>
    </w:p>
    <w:p>
      <w:pPr>
        <w:jc w:val="both"/>
      </w:pPr>
      <w:r>
        <w:t xml:space="preserve">                      // The URL may have been altered when it was</w:t>
      </w:r>
    </w:p>
    <w:p>
      <w:pPr>
        <w:jc w:val="both"/>
      </w:pPr>
      <w:r>
        <w:t xml:space="preserve">                      // returned from Talon, such as expanding a pasted</w:t>
      </w:r>
    </w:p>
    <w:p>
      <w:pPr>
        <w:jc w:val="both"/>
      </w:pPr>
      <w:r>
        <w:t xml:space="preserve">                      // t.co link. In this case, we t.co-ize the link and</w:t>
      </w:r>
    </w:p>
    <w:p>
      <w:pPr>
        <w:jc w:val="both"/>
      </w:pPr>
      <w:r>
        <w:t xml:space="preserve">                      // make sure that the corresponding t.co is present</w:t>
      </w:r>
    </w:p>
    <w:p>
      <w:pPr>
        <w:jc w:val="both"/>
      </w:pPr>
      <w:r>
        <w:t xml:space="preserve">                      // as a URL entity.</w:t>
      </w:r>
    </w:p>
    <w:p>
      <w:pPr>
        <w:jc w:val="both"/>
      </w:pPr>
      <w:r>
        <w:t xml:space="preserve">                      urlShortener((uri, urlShortenerCtx)).flatMap { shortened =&gt;</w:t>
      </w:r>
    </w:p>
    <w:p>
      <w:pPr>
        <w:jc w:val="both"/>
      </w:pPr>
      <w:r>
        <w:t xml:space="preserve">                        if (urlEntities.exists(_.url == shortened.shortUrl)) {</w:t>
      </w:r>
    </w:p>
    <w:p>
      <w:pPr>
        <w:jc w:val="both"/>
      </w:pPr>
      <w:r>
        <w:t xml:space="preserve">                          Future.value(shortened.shortUrl)</w:t>
      </w:r>
    </w:p>
    <w:p>
      <w:pPr>
        <w:jc w:val="both"/>
      </w:pPr>
      <w:r>
        <w:t xml:space="preserve">                        } else {</w:t>
      </w:r>
    </w:p>
    <w:p>
      <w:pPr>
        <w:jc w:val="both"/>
      </w:pPr>
      <w:r>
        <w:t xml:space="preserve">                          Future.exception(InvalidAdditionalFieldNonMatchingUrlAndShortUrl)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Future.exception(InvalidAdditionalFieldInvalidUri)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validatedCardUri &lt;- cardReferenceValidator((getUserId(tweet), cardUri)).rescue {</w:t>
      </w:r>
    </w:p>
    <w:p>
      <w:pPr>
        <w:jc w:val="both"/>
      </w:pPr>
      <w:r>
        <w:t xml:space="preserve">              case CardReferenceValidationFailedException =&gt;</w:t>
      </w:r>
    </w:p>
    <w:p>
      <w:pPr>
        <w:jc w:val="both"/>
      </w:pPr>
      <w:r>
        <w:t xml:space="preserve">                Future.exception(InvalidAdditionalFieldInvalidCardUri)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TweetLenses.cardReference.mutation(</w:t>
      </w:r>
    </w:p>
    <w:p>
      <w:pPr>
        <w:jc w:val="both"/>
      </w:pPr>
      <w:r>
        <w:t xml:space="preserve">              Mutation[CardReference] { cardReference =&gt;</w:t>
      </w:r>
    </w:p>
    <w:p>
      <w:pPr>
        <w:jc w:val="both"/>
      </w:pPr>
      <w:r>
        <w:t xml:space="preserve">                Some(cardReference.copy(cardUri = validatedCardUri))</w:t>
      </w:r>
    </w:p>
    <w:p>
      <w:pPr>
        <w:jc w:val="both"/>
      </w:pPr>
      <w:r>
        <w:t xml:space="preserve">              }.checkEq.liftOption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MutationUnitFuture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filterInvalidData(</w:t>
      </w:r>
    </w:p>
    <w:p>
      <w:pPr>
        <w:jc w:val="both"/>
      </w:pPr>
      <w:r>
        <w:t xml:space="preserve">    validateTweetMediaTags: (Tweet, Boolean) =&gt; Future[Mutation[Tweet]],</w:t>
      </w:r>
    </w:p>
    <w:p>
      <w:pPr>
        <w:jc w:val="both"/>
      </w:pPr>
      <w:r>
        <w:t xml:space="preserve">    cardReferenceBuilder: CardReferenceBuilder</w:t>
      </w:r>
    </w:p>
    <w:p>
      <w:pPr>
        <w:jc w:val="both"/>
      </w:pPr>
      <w:r>
        <w:t xml:space="preserve">  ): (Tweet, PostTweetRequest, UrlShortener.Context) =&gt; Future[Tweet] =</w:t>
      </w:r>
    </w:p>
    <w:p>
      <w:pPr>
        <w:jc w:val="both"/>
      </w:pPr>
      <w:r>
        <w:t xml:space="preserve">    (tweet: Tweet, request: PostTweetRequest, urlShortenerCtx: UrlShortener.Context) =&gt; {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.join(</w:t>
      </w:r>
    </w:p>
    <w:p>
      <w:pPr>
        <w:jc w:val="both"/>
      </w:pPr>
      <w:r>
        <w:t xml:space="preserve">          validateTweetMediaTags(tweet, request.dark),</w:t>
      </w:r>
    </w:p>
    <w:p>
      <w:pPr>
        <w:jc w:val="both"/>
      </w:pPr>
      <w:r>
        <w:t xml:space="preserve">          cardReferenceBuilder(tweet, urlShortenerCtx)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(mediaMutation, cardRefMutation) =&gt;</w:t>
      </w:r>
    </w:p>
    <w:p>
      <w:pPr>
        <w:jc w:val="both"/>
      </w:pPr>
      <w:r>
        <w:t xml:space="preserve">            mediaMutation.also(cardRefMutation).endo(tweet)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validateRequest: PostTweetRequest =&gt; Future[Unit],</w:t>
      </w:r>
    </w:p>
    <w:p>
      <w:pPr>
        <w:jc w:val="both"/>
      </w:pPr>
      <w:r>
        <w:t xml:space="preserve">    validateEdit: EditValidator.Type,</w:t>
      </w:r>
    </w:p>
    <w:p>
      <w:pPr>
        <w:jc w:val="both"/>
      </w:pPr>
      <w:r>
        <w:t xml:space="preserve">    validateUser: User =&gt; Future[Unit] = TweetBuilder.validateUser,</w:t>
      </w:r>
    </w:p>
    <w:p>
      <w:pPr>
        <w:jc w:val="both"/>
      </w:pPr>
      <w:r>
        <w:t xml:space="preserve">    validateUpdateRateLimit: RateLimitChecker.Validate,</w:t>
      </w:r>
    </w:p>
    <w:p>
      <w:pPr>
        <w:jc w:val="both"/>
      </w:pPr>
      <w:r>
        <w:t xml:space="preserve">    tweetIdGenerator: TweetIdGenerator,</w:t>
      </w:r>
    </w:p>
    <w:p>
      <w:pPr>
        <w:jc w:val="both"/>
      </w:pPr>
      <w:r>
        <w:t xml:space="preserve">    userRepo: UserRepository.Type,</w:t>
      </w:r>
    </w:p>
    <w:p>
      <w:pPr>
        <w:jc w:val="both"/>
      </w:pPr>
      <w:r>
        <w:t xml:space="preserve">    deviceSourceRepo: DeviceSourceRepository.Type,</w:t>
      </w:r>
    </w:p>
    <w:p>
      <w:pPr>
        <w:jc w:val="both"/>
      </w:pPr>
      <w:r>
        <w:t xml:space="preserve">    communityMembershipRepo: StratoCommunityMembershipRepository.Type,</w:t>
      </w:r>
    </w:p>
    <w:p>
      <w:pPr>
        <w:jc w:val="both"/>
      </w:pPr>
      <w:r>
        <w:t xml:space="preserve">    communityAccessRepo: StratoCommunityAccessRepository.Type,</w:t>
      </w:r>
    </w:p>
    <w:p>
      <w:pPr>
        <w:jc w:val="both"/>
      </w:pPr>
      <w:r>
        <w:t xml:space="preserve">    urlShortener: UrlShortener.Type,</w:t>
      </w:r>
    </w:p>
    <w:p>
      <w:pPr>
        <w:jc w:val="both"/>
      </w:pPr>
      <w:r>
        <w:t xml:space="preserve">    urlEntityBuilder: UrlEntityBuilder.Type,</w:t>
      </w:r>
    </w:p>
    <w:p>
      <w:pPr>
        <w:jc w:val="both"/>
      </w:pPr>
      <w:r>
        <w:t xml:space="preserve">    geoBuilder: GeoBuilder.Type,</w:t>
      </w:r>
    </w:p>
    <w:p>
      <w:pPr>
        <w:jc w:val="both"/>
      </w:pPr>
      <w:r>
        <w:t xml:space="preserve">    replyBuilder: ReplyBuilder.Type,</w:t>
      </w:r>
    </w:p>
    <w:p>
      <w:pPr>
        <w:jc w:val="both"/>
      </w:pPr>
      <w:r>
        <w:t xml:space="preserve">    mediaBuilder: MediaBuilder.Type,</w:t>
      </w:r>
    </w:p>
    <w:p>
      <w:pPr>
        <w:jc w:val="both"/>
      </w:pPr>
      <w:r>
        <w:t xml:space="preserve">    attachmentBuilder: AttachmentBuilder.Type,</w:t>
      </w:r>
    </w:p>
    <w:p>
      <w:pPr>
        <w:jc w:val="both"/>
      </w:pPr>
      <w:r>
        <w:t xml:space="preserve">    duplicateTweetFinder: DuplicateTweetFinder.Type,</w:t>
      </w:r>
    </w:p>
    <w:p>
      <w:pPr>
        <w:jc w:val="both"/>
      </w:pPr>
      <w:r>
        <w:t xml:space="preserve">    spamChecker: Spam.Checker[TweetSpamRequest],</w:t>
      </w:r>
    </w:p>
    <w:p>
      <w:pPr>
        <w:jc w:val="both"/>
      </w:pPr>
      <w:r>
        <w:t xml:space="preserve">    filterInvalidData: (Tweet, PostTweetRequest, UrlShortener.Context) =&gt; Future[Tweet],</w:t>
      </w:r>
    </w:p>
    <w:p>
      <w:pPr>
        <w:jc w:val="both"/>
      </w:pPr>
      <w:r>
        <w:t xml:space="preserve">    updateUserCounts: (User, Tweet) =&gt; Future[User],</w:t>
      </w:r>
    </w:p>
    <w:p>
      <w:pPr>
        <w:jc w:val="both"/>
      </w:pPr>
      <w:r>
        <w:t xml:space="preserve">    validateConversationControl: ConversationControlBuilder.Validate.Type,</w:t>
      </w:r>
    </w:p>
    <w:p>
      <w:pPr>
        <w:jc w:val="both"/>
      </w:pPr>
      <w:r>
        <w:t xml:space="preserve">    conversationControlBuilder: ConversationControlBuilder.Type,</w:t>
      </w:r>
    </w:p>
    <w:p>
      <w:pPr>
        <w:jc w:val="both"/>
      </w:pPr>
      <w:r>
        <w:t xml:space="preserve">    validateTweetWrite: TweetWriteValidator.Type,</w:t>
      </w:r>
    </w:p>
    <w:p>
      <w:pPr>
        <w:jc w:val="both"/>
      </w:pPr>
      <w:r>
        <w:t xml:space="preserve">    nudgeBuilder: NudgeBuilder.Type,</w:t>
      </w:r>
    </w:p>
    <w:p>
      <w:pPr>
        <w:jc w:val="both"/>
      </w:pPr>
      <w:r>
        <w:t xml:space="preserve">    communitiesValidator: CommunitiesValidator.Type,</w:t>
      </w:r>
    </w:p>
    <w:p>
      <w:pPr>
        <w:jc w:val="both"/>
      </w:pPr>
      <w:r>
        <w:t xml:space="preserve">    collabControlBuilder: CollabControlBuilder.Type,</w:t>
      </w:r>
    </w:p>
    <w:p>
      <w:pPr>
        <w:jc w:val="both"/>
      </w:pPr>
      <w:r>
        <w:t xml:space="preserve">    editControlBuilder: EditControlBuilder.Type,</w:t>
      </w:r>
    </w:p>
    <w:p>
      <w:pPr>
        <w:jc w:val="both"/>
      </w:pPr>
      <w:r>
        <w:t xml:space="preserve">    featureSwitches: FeatureSwitches</w:t>
      </w:r>
    </w:p>
    <w:p>
      <w:pPr>
        <w:jc w:val="both"/>
      </w:pPr>
      <w:r>
        <w:t xml:space="preserve">  ): TweetBuilder.Type = {</w:t>
      </w:r>
    </w:p>
    <w:p>
      <w:pPr>
        <w:jc w:val="both"/>
      </w:pPr>
      <w:r>
        <w:t xml:space="preserve">    val entityExtractor = EntityExtractor.mutationWithoutUrls.endo</w:t>
      </w:r>
    </w:p>
    <w:p>
      <w:pPr>
        <w:jc w:val="both"/>
      </w:pPr>
      <w:r>
        <w:t xml:space="preserve">    val getUser = userLookup(userRepo)</w:t>
      </w:r>
    </w:p>
    <w:p>
      <w:pPr>
        <w:jc w:val="both"/>
      </w:pPr>
      <w:r>
        <w:t xml:space="preserve">    val getDeviceSource = deviceSourceLookup(deviceSourceRepo)</w:t>
      </w:r>
    </w:p>
    <w:p>
      <w:pPr>
        <w:jc w:val="both"/>
      </w:pPr>
      <w:r/>
    </w:p>
    <w:p>
      <w:pPr>
        <w:jc w:val="both"/>
      </w:pPr>
      <w:r>
        <w:t xml:space="preserve">    // create a tco of the permalink for given a tweetId</w:t>
      </w:r>
    </w:p>
    <w:p>
      <w:pPr>
        <w:jc w:val="both"/>
      </w:pPr>
      <w:r>
        <w:t xml:space="preserve">    val permalinkShortener = (tweetId: TweetId, ctx: UrlShortener.Context) =&gt;</w:t>
      </w:r>
    </w:p>
    <w:p>
      <w:pPr>
        <w:jc w:val="both"/>
      </w:pPr>
      <w:r>
        <w:t xml:space="preserve">      urlShortener((s"https://twitter.com/i/web/status/$tweetId", ctx)).rescue {</w:t>
      </w:r>
    </w:p>
    <w:p>
      <w:pPr>
        <w:jc w:val="both"/>
      </w:pPr>
      <w:r>
        <w:t xml:space="preserve">        // propagate OverCapacity</w:t>
      </w:r>
    </w:p>
    <w:p>
      <w:pPr>
        <w:jc w:val="both"/>
      </w:pPr>
      <w:r>
        <w:t xml:space="preserve">        case e: OverCapacity =&gt; Future.exception(e)</w:t>
      </w:r>
    </w:p>
    <w:p>
      <w:pPr>
        <w:jc w:val="both"/>
      </w:pPr>
      <w:r>
        <w:t xml:space="preserve">        // convert any other failure into UrlShorteningFailure</w:t>
      </w:r>
    </w:p>
    <w:p>
      <w:pPr>
        <w:jc w:val="both"/>
      </w:pPr>
      <w:r>
        <w:t xml:space="preserve">        case e =&gt; Future.exception(UrlShorteningFailure(e))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extractGeoSearchRequestId(tweetGeoOpt: Option[TweetCreateGeo]): Option[GeoSearchRequestId] =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tweetGeo &lt;- tweetGeoOpt</w:t>
      </w:r>
    </w:p>
    <w:p>
      <w:pPr>
        <w:jc w:val="both"/>
      </w:pPr>
      <w:r>
        <w:t xml:space="preserve">        geoSearchRequestId &lt;- tweetGeo.geoSearchRequestId</w:t>
      </w:r>
    </w:p>
    <w:p>
      <w:pPr>
        <w:jc w:val="both"/>
      </w:pPr>
      <w:r>
        <w:t xml:space="preserve">      } yield GeoSearchRequestId(geoSearchRequestId.id)</w:t>
      </w:r>
    </w:p>
    <w:p>
      <w:pPr>
        <w:jc w:val="both"/>
      </w:pPr>
      <w:r/>
    </w:p>
    <w:p>
      <w:pPr>
        <w:jc w:val="both"/>
      </w:pPr>
      <w:r>
        <w:t xml:space="preserve">    def featureSwitchResults(user: User, stats: StatsReceiver): Option[FeatureSwitchResults] =</w:t>
      </w:r>
    </w:p>
    <w:p>
      <w:pPr>
        <w:jc w:val="both"/>
      </w:pPr>
      <w:r>
        <w:t xml:space="preserve">      TwitterContext()</w:t>
      </w:r>
    </w:p>
    <w:p>
      <w:pPr>
        <w:jc w:val="both"/>
      </w:pPr>
      <w:r>
        <w:t xml:space="preserve">        .flatMap { viewer =&gt;</w:t>
      </w:r>
    </w:p>
    <w:p>
      <w:pPr>
        <w:jc w:val="both"/>
      </w:pPr>
      <w:r>
        <w:t xml:space="preserve">          UserViewerRecipient(user, viewer, stats)</w:t>
      </w:r>
    </w:p>
    <w:p>
      <w:pPr>
        <w:jc w:val="both"/>
      </w:pPr>
      <w:r>
        <w:t xml:space="preserve">        }.map { recipient =&gt;</w:t>
      </w:r>
    </w:p>
    <w:p>
      <w:pPr>
        <w:jc w:val="both"/>
      </w:pPr>
      <w:r>
        <w:t xml:space="preserve">          featureSwitches.matchRecipient(recipient)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FutureArrow { request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() &lt;- validateRequest(request)</w:t>
      </w:r>
    </w:p>
    <w:p>
      <w:pPr>
        <w:jc w:val="both"/>
      </w:pPr>
      <w:r/>
    </w:p>
    <w:p>
      <w:pPr>
        <w:jc w:val="both"/>
      </w:pPr>
      <w:r>
        <w:t xml:space="preserve">        (tweetId, user, devsrc) &lt;- Future.join(</w:t>
      </w:r>
    </w:p>
    <w:p>
      <w:pPr>
        <w:jc w:val="both"/>
      </w:pPr>
      <w:r>
        <w:t xml:space="preserve">          tweetIdGenerator().rescue { case t =&gt; Future.exception(SnowflakeFailure(t)) },</w:t>
      </w:r>
    </w:p>
    <w:p>
      <w:pPr>
        <w:jc w:val="both"/>
      </w:pPr>
      <w:r>
        <w:t xml:space="preserve">          Stitch.run(getUser(request.userId)),</w:t>
      </w:r>
    </w:p>
    <w:p>
      <w:pPr>
        <w:jc w:val="both"/>
      </w:pPr>
      <w:r>
        <w:t xml:space="preserve">          Stitch.run(getDeviceSource(request.createdVia))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() &lt;- validateUser(user)</w:t>
      </w:r>
    </w:p>
    <w:p>
      <w:pPr>
        <w:jc w:val="both"/>
      </w:pPr>
      <w:r>
        <w:t xml:space="preserve">        () &lt;- validateUpdateRateLimit((user.id, request.dark))</w:t>
      </w:r>
    </w:p>
    <w:p>
      <w:pPr>
        <w:jc w:val="both"/>
      </w:pPr>
      <w:r/>
    </w:p>
    <w:p>
      <w:pPr>
        <w:jc w:val="both"/>
      </w:pPr>
      <w:r>
        <w:t xml:space="preserve">        // Feature Switch results are calculated once and shared between multiple builders</w:t>
      </w:r>
    </w:p>
    <w:p>
      <w:pPr>
        <w:jc w:val="both"/>
      </w:pPr>
      <w:r>
        <w:t xml:space="preserve">        matchedResults = featureSwitchResults(user, stats)</w:t>
      </w:r>
    </w:p>
    <w:p>
      <w:pPr>
        <w:jc w:val="both"/>
      </w:pPr>
      <w:r/>
    </w:p>
    <w:p>
      <w:pPr>
        <w:jc w:val="both"/>
      </w:pPr>
      <w:r>
        <w:t xml:space="preserve">        () &lt;- validateConversationControl(</w:t>
      </w:r>
    </w:p>
    <w:p>
      <w:pPr>
        <w:jc w:val="both"/>
      </w:pPr>
      <w:r>
        <w:t xml:space="preserve">          ConversationControlBuilder.Validate.Request(</w:t>
      </w:r>
    </w:p>
    <w:p>
      <w:pPr>
        <w:jc w:val="both"/>
      </w:pPr>
      <w:r>
        <w:t xml:space="preserve">            matchedResults = matchedResults,</w:t>
      </w:r>
    </w:p>
    <w:p>
      <w:pPr>
        <w:jc w:val="both"/>
      </w:pPr>
      <w:r>
        <w:t xml:space="preserve">            conversationControl = request.conversationControl,</w:t>
      </w:r>
    </w:p>
    <w:p>
      <w:pPr>
        <w:jc w:val="both"/>
      </w:pPr>
      <w:r>
        <w:t xml:space="preserve">            inReplyToTweetId = request.inReplyToTweetId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// strip illegal chars, normalize newlines, collapse blank lines, etc.</w:t>
      </w:r>
    </w:p>
    <w:p>
      <w:pPr>
        <w:jc w:val="both"/>
      </w:pPr>
      <w:r>
        <w:t xml:space="preserve">        text = preprocessText(request.text)</w:t>
      </w:r>
    </w:p>
    <w:p>
      <w:pPr>
        <w:jc w:val="both"/>
      </w:pPr>
      <w:r/>
    </w:p>
    <w:p>
      <w:pPr>
        <w:jc w:val="both"/>
      </w:pPr>
      <w:r>
        <w:t xml:space="preserve">        () &lt;- prevalidateTextLength(text, stats)</w:t>
      </w:r>
    </w:p>
    <w:p>
      <w:pPr>
        <w:jc w:val="both"/>
      </w:pPr>
      <w:r/>
    </w:p>
    <w:p>
      <w:pPr>
        <w:jc w:val="both"/>
      </w:pPr>
      <w:r>
        <w:t xml:space="preserve">        attachmentResult &lt;- attachmentBuilder(</w:t>
      </w:r>
    </w:p>
    <w:p>
      <w:pPr>
        <w:jc w:val="both"/>
      </w:pPr>
      <w:r>
        <w:t xml:space="preserve">          AttachmentBuilderRequest(</w:t>
      </w:r>
    </w:p>
    <w:p>
      <w:pPr>
        <w:jc w:val="both"/>
      </w:pPr>
      <w:r>
        <w:t xml:space="preserve">            tweetId = tweetId,</w:t>
      </w:r>
    </w:p>
    <w:p>
      <w:pPr>
        <w:jc w:val="both"/>
      </w:pPr>
      <w:r>
        <w:t xml:space="preserve">            user = user,</w:t>
      </w:r>
    </w:p>
    <w:p>
      <w:pPr>
        <w:jc w:val="both"/>
      </w:pPr>
      <w:r>
        <w:t xml:space="preserve">            mediaUploadIds = request.mediaUploadIds,</w:t>
      </w:r>
    </w:p>
    <w:p>
      <w:pPr>
        <w:jc w:val="both"/>
      </w:pPr>
      <w:r>
        <w:t xml:space="preserve">            cardReference = request.additionalFields.flatMap(_.cardReference),</w:t>
      </w:r>
    </w:p>
    <w:p>
      <w:pPr>
        <w:jc w:val="both"/>
      </w:pPr>
      <w:r>
        <w:t xml:space="preserve">            attachmentUrl = request.attachmentUrl,</w:t>
      </w:r>
    </w:p>
    <w:p>
      <w:pPr>
        <w:jc w:val="both"/>
      </w:pPr>
      <w:r>
        <w:t xml:space="preserve">            remoteHost = request.remoteHost,</w:t>
      </w:r>
    </w:p>
    <w:p>
      <w:pPr>
        <w:jc w:val="both"/>
      </w:pPr>
      <w:r>
        <w:t xml:space="preserve">            darkTraffic = request.dark,</w:t>
      </w:r>
    </w:p>
    <w:p>
      <w:pPr>
        <w:jc w:val="both"/>
      </w:pPr>
      <w:r>
        <w:t xml:space="preserve">            deviceSource = devsrc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// updated text with appended attachment url, if any.</w:t>
      </w:r>
    </w:p>
    <w:p>
      <w:pPr>
        <w:jc w:val="both"/>
      </w:pPr>
      <w:r>
        <w:t xml:space="preserve">        text &lt;- Future.value(</w:t>
      </w:r>
    </w:p>
    <w:p>
      <w:pPr>
        <w:jc w:val="both"/>
      </w:pPr>
      <w:r>
        <w:t xml:space="preserve">          attachmentResult.attachmentUrl match {</w:t>
      </w:r>
    </w:p>
    <w:p>
      <w:pPr>
        <w:jc w:val="both"/>
      </w:pPr>
      <w:r>
        <w:t xml:space="preserve">            case None =&gt; text</w:t>
      </w:r>
    </w:p>
    <w:p>
      <w:pPr>
        <w:jc w:val="both"/>
      </w:pPr>
      <w:r>
        <w:t xml:space="preserve">            case Some(url) =&gt; s"$text $url"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spamResult &lt;- spamChecker(</w:t>
      </w:r>
    </w:p>
    <w:p>
      <w:pPr>
        <w:jc w:val="both"/>
      </w:pPr>
      <w:r>
        <w:t xml:space="preserve">          TweetSpamRequest(</w:t>
      </w:r>
    </w:p>
    <w:p>
      <w:pPr>
        <w:jc w:val="both"/>
      </w:pPr>
      <w:r>
        <w:t xml:space="preserve">            tweetId = tweetId,</w:t>
      </w:r>
    </w:p>
    <w:p>
      <w:pPr>
        <w:jc w:val="both"/>
      </w:pPr>
      <w:r>
        <w:t xml:space="preserve">            userId = request.userId,</w:t>
      </w:r>
    </w:p>
    <w:p>
      <w:pPr>
        <w:jc w:val="both"/>
      </w:pPr>
      <w:r>
        <w:t xml:space="preserve">            text = text,</w:t>
      </w:r>
    </w:p>
    <w:p>
      <w:pPr>
        <w:jc w:val="both"/>
      </w:pPr>
      <w:r>
        <w:t xml:space="preserve">            mediaTags = request.additionalFields.flatMap(_.mediaTags),</w:t>
      </w:r>
    </w:p>
    <w:p>
      <w:pPr>
        <w:jc w:val="both"/>
      </w:pPr>
      <w:r>
        <w:t xml:space="preserve">            safetyMetaData = request.safetyMetaData,</w:t>
      </w:r>
    </w:p>
    <w:p>
      <w:pPr>
        <w:jc w:val="both"/>
      </w:pPr>
      <w:r>
        <w:t xml:space="preserve">            inReplyToTweetId = request.inReplyToTweetId,</w:t>
      </w:r>
    </w:p>
    <w:p>
      <w:pPr>
        <w:jc w:val="both"/>
      </w:pPr>
      <w:r>
        <w:t xml:space="preserve">            quotedTweetId = attachmentResult.quotedTweet.map(_.tweetId),</w:t>
      </w:r>
    </w:p>
    <w:p>
      <w:pPr>
        <w:jc w:val="both"/>
      </w:pPr>
      <w:r>
        <w:t xml:space="preserve">            quotedTweetUserId = attachmentResult.quotedTweet.map(_.userId)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safety = user.safety.get</w:t>
      </w:r>
    </w:p>
    <w:p>
      <w:pPr>
        <w:jc w:val="both"/>
      </w:pPr>
      <w:r>
        <w:t xml:space="preserve">        createdAt = SnowflakeId(tweetId).time</w:t>
      </w:r>
    </w:p>
    <w:p>
      <w:pPr>
        <w:jc w:val="both"/>
      </w:pPr>
      <w:r/>
    </w:p>
    <w:p>
      <w:pPr>
        <w:jc w:val="both"/>
      </w:pPr>
      <w:r>
        <w:t xml:space="preserve">        urlShortenerCtx = UrlShortener.Context(</w:t>
      </w:r>
    </w:p>
    <w:p>
      <w:pPr>
        <w:jc w:val="both"/>
      </w:pPr>
      <w:r>
        <w:t xml:space="preserve">          tweetId = tweetId,</w:t>
      </w:r>
    </w:p>
    <w:p>
      <w:pPr>
        <w:jc w:val="both"/>
      </w:pPr>
      <w:r>
        <w:t xml:space="preserve">          userId = user.id,</w:t>
      </w:r>
    </w:p>
    <w:p>
      <w:pPr>
        <w:jc w:val="both"/>
      </w:pPr>
      <w:r>
        <w:t xml:space="preserve">          createdAt = createdAt,</w:t>
      </w:r>
    </w:p>
    <w:p>
      <w:pPr>
        <w:jc w:val="both"/>
      </w:pPr>
      <w:r>
        <w:t xml:space="preserve">          userProtected = safety.isProtected,</w:t>
      </w:r>
    </w:p>
    <w:p>
      <w:pPr>
        <w:jc w:val="both"/>
      </w:pPr>
      <w:r>
        <w:t xml:space="preserve">          clientAppId = devsrc.clientAppId,</w:t>
      </w:r>
    </w:p>
    <w:p>
      <w:pPr>
        <w:jc w:val="both"/>
      </w:pPr>
      <w:r>
        <w:t xml:space="preserve">          remoteHost = request.remoteHost,</w:t>
      </w:r>
    </w:p>
    <w:p>
      <w:pPr>
        <w:jc w:val="both"/>
      </w:pPr>
      <w:r>
        <w:t xml:space="preserve">          dark = request.dark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replyRequest = ReplyBuilder.Request(</w:t>
      </w:r>
    </w:p>
    <w:p>
      <w:pPr>
        <w:jc w:val="both"/>
      </w:pPr>
      <w:r>
        <w:t xml:space="preserve">          authorId = request.userId,</w:t>
      </w:r>
    </w:p>
    <w:p>
      <w:pPr>
        <w:jc w:val="both"/>
      </w:pPr>
      <w:r>
        <w:t xml:space="preserve">          authorScreenName = user.profile.map(_.screenName).get,</w:t>
      </w:r>
    </w:p>
    <w:p>
      <w:pPr>
        <w:jc w:val="both"/>
      </w:pPr>
      <w:r>
        <w:t xml:space="preserve">          inReplyToTweetId = request.inReplyToTweetId,</w:t>
      </w:r>
    </w:p>
    <w:p>
      <w:pPr>
        <w:jc w:val="both"/>
      </w:pPr>
      <w:r>
        <w:t xml:space="preserve">          tweetText = text,</w:t>
      </w:r>
    </w:p>
    <w:p>
      <w:pPr>
        <w:jc w:val="both"/>
      </w:pPr>
      <w:r>
        <w:t xml:space="preserve">          prependImplicitMentions = request.autoPopulateReplyMetadata,</w:t>
      </w:r>
    </w:p>
    <w:p>
      <w:pPr>
        <w:jc w:val="both"/>
      </w:pPr>
      <w:r>
        <w:t xml:space="preserve">          enableTweetToNarrowcasting = request.enableTweetToNarrowcasting,</w:t>
      </w:r>
    </w:p>
    <w:p>
      <w:pPr>
        <w:jc w:val="both"/>
      </w:pPr>
      <w:r>
        <w:t xml:space="preserve">          excludeUserIds = request.excludeReplyUserIds.getOrElse(Nil),</w:t>
      </w:r>
    </w:p>
    <w:p>
      <w:pPr>
        <w:jc w:val="both"/>
      </w:pPr>
      <w:r>
        <w:t xml:space="preserve">          spamResult = spamResult,</w:t>
      </w:r>
    </w:p>
    <w:p>
      <w:pPr>
        <w:jc w:val="both"/>
      </w:pPr>
      <w:r>
        <w:t xml:space="preserve">          batchMode = request.transientContext.flatMap(_.batchCompose)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replyResult &lt;- replyBuilder(replyRequest)</w:t>
      </w:r>
    </w:p>
    <w:p>
      <w:pPr>
        <w:jc w:val="both"/>
      </w:pPr>
      <w:r>
        <w:t xml:space="preserve">        replyOpt = replyResult.map(_.reply)</w:t>
      </w:r>
    </w:p>
    <w:p>
      <w:pPr>
        <w:jc w:val="both"/>
      </w:pPr>
      <w:r/>
    </w:p>
    <w:p>
      <w:pPr>
        <w:jc w:val="both"/>
      </w:pPr>
      <w:r>
        <w:t xml:space="preserve">        replyConversationId &lt;- replyResult match {</w:t>
      </w:r>
    </w:p>
    <w:p>
      <w:pPr>
        <w:jc w:val="both"/>
      </w:pPr>
      <w:r>
        <w:t xml:space="preserve">          case Some(r) if r.reply.inReplyToStatusId.nonEmpty =&gt;</w:t>
      </w:r>
    </w:p>
    <w:p>
      <w:pPr>
        <w:jc w:val="both"/>
      </w:pPr>
      <w:r>
        <w:t xml:space="preserve">            r.conversationId match {</w:t>
      </w:r>
    </w:p>
    <w:p>
      <w:pPr>
        <w:jc w:val="both"/>
      </w:pPr>
      <w:r>
        <w:t xml:space="preserve">              case None =&gt;</w:t>
      </w:r>
    </w:p>
    <w:p>
      <w:pPr>
        <w:jc w:val="both"/>
      </w:pPr>
      <w:r>
        <w:t xml:space="preserve">                // Throw this specific exception to make it easier to</w:t>
      </w:r>
    </w:p>
    <w:p>
      <w:pPr>
        <w:jc w:val="both"/>
      </w:pPr>
      <w:r>
        <w:t xml:space="preserve">                // count how often we hit this corner case.</w:t>
      </w:r>
    </w:p>
    <w:p>
      <w:pPr>
        <w:jc w:val="both"/>
      </w:pPr>
      <w:r>
        <w:t xml:space="preserve">                Future.exception(MissingConversationId(r.reply.inReplyToStatusId.get))</w:t>
      </w:r>
    </w:p>
    <w:p>
      <w:pPr>
        <w:jc w:val="both"/>
      </w:pPr>
      <w:r>
        <w:t xml:space="preserve">              case conversationIdOpt =&gt; Future.value(conversationIdOpt)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 Future.value(None)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Validate that the current user can reply to this conversation, based on</w:t>
      </w:r>
    </w:p>
    <w:p>
      <w:pPr>
        <w:jc w:val="both"/>
      </w:pPr>
      <w:r>
        <w:t xml:space="preserve">        // the conversation's ConversationControl.</w:t>
      </w:r>
    </w:p>
    <w:p>
      <w:pPr>
        <w:jc w:val="both"/>
      </w:pPr>
      <w:r>
        <w:t xml:space="preserve">        // Note: currently we only validate conversation controls access on replies,</w:t>
      </w:r>
    </w:p>
    <w:p>
      <w:pPr>
        <w:jc w:val="both"/>
      </w:pPr>
      <w:r>
        <w:t xml:space="preserve">        // therefore we use the conversationId from the inReplyToStatus.</w:t>
      </w:r>
    </w:p>
    <w:p>
      <w:pPr>
        <w:jc w:val="both"/>
      </w:pPr>
      <w:r>
        <w:t xml:space="preserve">        // Validate that the exclusive tweet control option is only used by allowed users.</w:t>
      </w:r>
    </w:p>
    <w:p>
      <w:pPr>
        <w:jc w:val="both"/>
      </w:pPr>
      <w:r>
        <w:t xml:space="preserve">        () &lt;- validateTweetWrite(</w:t>
      </w:r>
    </w:p>
    <w:p>
      <w:pPr>
        <w:jc w:val="both"/>
      </w:pPr>
      <w:r>
        <w:t xml:space="preserve">          TweetWriteValidator.Request(</w:t>
      </w:r>
    </w:p>
    <w:p>
      <w:pPr>
        <w:jc w:val="both"/>
      </w:pPr>
      <w:r>
        <w:t xml:space="preserve">            replyConversationId,</w:t>
      </w:r>
    </w:p>
    <w:p>
      <w:pPr>
        <w:jc w:val="both"/>
      </w:pPr>
      <w:r>
        <w:t xml:space="preserve">            request.userId,</w:t>
      </w:r>
    </w:p>
    <w:p>
      <w:pPr>
        <w:jc w:val="both"/>
      </w:pPr>
      <w:r>
        <w:t xml:space="preserve">            request.exclusiveTweetControlOptions,</w:t>
      </w:r>
    </w:p>
    <w:p>
      <w:pPr>
        <w:jc w:val="both"/>
      </w:pPr>
      <w:r>
        <w:t xml:space="preserve">            replyResult.flatMap(_.exclusiveTweetControl),</w:t>
      </w:r>
    </w:p>
    <w:p>
      <w:pPr>
        <w:jc w:val="both"/>
      </w:pPr>
      <w:r>
        <w:t xml:space="preserve">            request.trustedFriendsControlOptions,</w:t>
      </w:r>
    </w:p>
    <w:p>
      <w:pPr>
        <w:jc w:val="both"/>
      </w:pPr>
      <w:r>
        <w:t xml:space="preserve">            replyResult.flatMap(_.trustedFriendsControl),</w:t>
      </w:r>
    </w:p>
    <w:p>
      <w:pPr>
        <w:jc w:val="both"/>
      </w:pPr>
      <w:r>
        <w:t xml:space="preserve">            attachmentResult.quotedTweet,</w:t>
      </w:r>
    </w:p>
    <w:p>
      <w:pPr>
        <w:jc w:val="both"/>
      </w:pPr>
      <w:r>
        <w:t xml:space="preserve">            replyResult.flatMap(_.reply.inReplyToStatusId),</w:t>
      </w:r>
    </w:p>
    <w:p>
      <w:pPr>
        <w:jc w:val="both"/>
      </w:pPr>
      <w:r>
        <w:t xml:space="preserve">            replyResult.flatMap(_.editControl),</w:t>
      </w:r>
    </w:p>
    <w:p>
      <w:pPr>
        <w:jc w:val="both"/>
      </w:pPr>
      <w:r>
        <w:t xml:space="preserve">            request.editOptions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convoId = replyConversationId match {</w:t>
      </w:r>
    </w:p>
    <w:p>
      <w:pPr>
        <w:jc w:val="both"/>
      </w:pPr>
      <w:r>
        <w:t xml:space="preserve">          case Some(replyConvoId) =&gt; replyConvoId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// This is a root tweet, so the tweet id is the conversation id.</w:t>
      </w:r>
    </w:p>
    <w:p>
      <w:pPr>
        <w:jc w:val="both"/>
      </w:pPr>
      <w:r>
        <w:t xml:space="preserve">            tweetId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() &lt;- nudgeBuilder(</w:t>
      </w:r>
    </w:p>
    <w:p>
      <w:pPr>
        <w:jc w:val="both"/>
      </w:pPr>
      <w:r>
        <w:t xml:space="preserve">          NudgeBuilderRequest(</w:t>
      </w:r>
    </w:p>
    <w:p>
      <w:pPr>
        <w:jc w:val="both"/>
      </w:pPr>
      <w:r>
        <w:t xml:space="preserve">            text = text,</w:t>
      </w:r>
    </w:p>
    <w:p>
      <w:pPr>
        <w:jc w:val="both"/>
      </w:pPr>
      <w:r>
        <w:t xml:space="preserve">            inReplyToTweetId = replyOpt.flatMap(_.inReplyToStatusId),</w:t>
      </w:r>
    </w:p>
    <w:p>
      <w:pPr>
        <w:jc w:val="both"/>
      </w:pPr>
      <w:r>
        <w:t xml:space="preserve">            conversationId = if (convoId == tweetId) None else Some(convoId),</w:t>
      </w:r>
    </w:p>
    <w:p>
      <w:pPr>
        <w:jc w:val="both"/>
      </w:pPr>
      <w:r>
        <w:t xml:space="preserve">            hasQuotedTweet = attachmentResult.quotedTweet.nonEmpty,</w:t>
      </w:r>
    </w:p>
    <w:p>
      <w:pPr>
        <w:jc w:val="both"/>
      </w:pPr>
      <w:r>
        <w:t xml:space="preserve">            nudgeOptions = request.nudgeOptions,</w:t>
      </w:r>
    </w:p>
    <w:p>
      <w:pPr>
        <w:jc w:val="both"/>
      </w:pPr>
      <w:r>
        <w:t xml:space="preserve">            tweetId = Some(tweetId),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// updated text with implicit reply mentions inserted, if any</w:t>
      </w:r>
    </w:p>
    <w:p>
      <w:pPr>
        <w:jc w:val="both"/>
      </w:pPr>
      <w:r>
        <w:t xml:space="preserve">        text &lt;- Future.value(</w:t>
      </w:r>
    </w:p>
    <w:p>
      <w:pPr>
        <w:jc w:val="both"/>
      </w:pPr>
      <w:r>
        <w:t xml:space="preserve">          replyResult.map(_.tweetText).getOrElse(text)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// updated text with urls replaced with t.cos</w:t>
      </w:r>
    </w:p>
    <w:p>
      <w:pPr>
        <w:jc w:val="both"/>
      </w:pPr>
      <w:r>
        <w:t xml:space="preserve">        ((text, urlEntities), (geoCoords, placeIdOpt)) &lt;- Future.join(</w:t>
      </w:r>
    </w:p>
    <w:p>
      <w:pPr>
        <w:jc w:val="both"/>
      </w:pPr>
      <w:r>
        <w:t xml:space="preserve">          urlEntityBuilder((text, urlShortenerCtx))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(text, urlEntities) =&gt;</w:t>
      </w:r>
    </w:p>
    <w:p>
      <w:pPr>
        <w:jc w:val="both"/>
      </w:pPr>
      <w:r>
        <w:t xml:space="preserve">                UrlEntityBuilder.updateTextAndUrls(text, urlEntities)(partialHtmlEncode)</w:t>
      </w:r>
    </w:p>
    <w:p>
      <w:pPr>
        <w:jc w:val="both"/>
      </w:pPr>
      <w:r>
        <w:t xml:space="preserve">            },</w:t>
      </w:r>
    </w:p>
    <w:p>
      <w:pPr>
        <w:jc w:val="both"/>
      </w:pPr>
      <w:r>
        <w:t xml:space="preserve">          if (request.geo.isEmpty)</w:t>
      </w:r>
    </w:p>
    <w:p>
      <w:pPr>
        <w:jc w:val="both"/>
      </w:pPr>
      <w:r>
        <w:t xml:space="preserve">            Future.value((None, None))</w:t>
      </w:r>
    </w:p>
    <w:p>
      <w:pPr>
        <w:jc w:val="both"/>
      </w:pPr>
      <w:r>
        <w:t xml:space="preserve">          else</w:t>
      </w:r>
    </w:p>
    <w:p>
      <w:pPr>
        <w:jc w:val="both"/>
      </w:pPr>
      <w:r>
        <w:t xml:space="preserve">            geoBuilder(</w:t>
      </w:r>
    </w:p>
    <w:p>
      <w:pPr>
        <w:jc w:val="both"/>
      </w:pPr>
      <w:r>
        <w:t xml:space="preserve">              GeoBuilder.Request(</w:t>
      </w:r>
    </w:p>
    <w:p>
      <w:pPr>
        <w:jc w:val="both"/>
      </w:pPr>
      <w:r>
        <w:t xml:space="preserve">                request.geo.get,</w:t>
      </w:r>
    </w:p>
    <w:p>
      <w:pPr>
        <w:jc w:val="both"/>
      </w:pPr>
      <w:r>
        <w:t xml:space="preserve">                user.account.map(_.geoEnabled).getOrElse(false),</w:t>
      </w:r>
    </w:p>
    <w:p>
      <w:pPr>
        <w:jc w:val="both"/>
      </w:pPr>
      <w:r>
        <w:t xml:space="preserve">                user.account.map(_.language).getOrElse("en")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).map(r =&gt; (r.geoCoordinates, r.placeId))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// updated text with trailing media url</w:t>
      </w:r>
    </w:p>
    <w:p>
      <w:pPr>
        <w:jc w:val="both"/>
      </w:pPr>
      <w:r>
        <w:t xml:space="preserve">        MediaBuilder.Result(text, mediaEntities, mediaKeys) &lt;-</w:t>
      </w:r>
    </w:p>
    <w:p>
      <w:pPr>
        <w:jc w:val="both"/>
      </w:pPr>
      <w:r>
        <w:t xml:space="preserve">          request.mediaUploadIds.getOrElse(Nil) match {</w:t>
      </w:r>
    </w:p>
    <w:p>
      <w:pPr>
        <w:jc w:val="both"/>
      </w:pPr>
      <w:r>
        <w:t xml:space="preserve">            case Nil =&gt; Future.value(MediaBuilder.Result(text, Nil, Nil))</w:t>
      </w:r>
    </w:p>
    <w:p>
      <w:pPr>
        <w:jc w:val="both"/>
      </w:pPr>
      <w:r>
        <w:t xml:space="preserve">            case ids =&gt;</w:t>
      </w:r>
    </w:p>
    <w:p>
      <w:pPr>
        <w:jc w:val="both"/>
      </w:pPr>
      <w:r>
        <w:t xml:space="preserve">              mediaBuilder(</w:t>
      </w:r>
    </w:p>
    <w:p>
      <w:pPr>
        <w:jc w:val="both"/>
      </w:pPr>
      <w:r>
        <w:t xml:space="preserve">                MediaBuilder.Request(</w:t>
      </w:r>
    </w:p>
    <w:p>
      <w:pPr>
        <w:jc w:val="both"/>
      </w:pPr>
      <w:r>
        <w:t xml:space="preserve">                  mediaUploadIds = ids,</w:t>
      </w:r>
    </w:p>
    <w:p>
      <w:pPr>
        <w:jc w:val="both"/>
      </w:pPr>
      <w:r>
        <w:t xml:space="preserve">                  text = text,</w:t>
      </w:r>
    </w:p>
    <w:p>
      <w:pPr>
        <w:jc w:val="both"/>
      </w:pPr>
      <w:r>
        <w:t xml:space="preserve">                  tweetId = tweetId,</w:t>
      </w:r>
    </w:p>
    <w:p>
      <w:pPr>
        <w:jc w:val="both"/>
      </w:pPr>
      <w:r>
        <w:t xml:space="preserve">                  userId = user.id,</w:t>
      </w:r>
    </w:p>
    <w:p>
      <w:pPr>
        <w:jc w:val="both"/>
      </w:pPr>
      <w:r>
        <w:t xml:space="preserve">                  userScreenName = user.profile.get.screenName,</w:t>
      </w:r>
    </w:p>
    <w:p>
      <w:pPr>
        <w:jc w:val="both"/>
      </w:pPr>
      <w:r>
        <w:t xml:space="preserve">                  isProtected = user.safety.get.isProtected,</w:t>
      </w:r>
    </w:p>
    <w:p>
      <w:pPr>
        <w:jc w:val="both"/>
      </w:pPr>
      <w:r>
        <w:t xml:space="preserve">                  createdAt = createdAt,</w:t>
      </w:r>
    </w:p>
    <w:p>
      <w:pPr>
        <w:jc w:val="both"/>
      </w:pPr>
      <w:r>
        <w:t xml:space="preserve">                  dark = request.dark,</w:t>
      </w:r>
    </w:p>
    <w:p>
      <w:pPr>
        <w:jc w:val="both"/>
      </w:pPr>
      <w:r>
        <w:t xml:space="preserve">                  productMetadata = request.mediaMetadata.map(_.toMap)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() &lt;- Future.when(!request.dark) {</w:t>
      </w:r>
    </w:p>
    <w:p>
      <w:pPr>
        <w:jc w:val="both"/>
      </w:pPr>
      <w:r>
        <w:t xml:space="preserve">          val reqInfo =</w:t>
      </w:r>
    </w:p>
    <w:p>
      <w:pPr>
        <w:jc w:val="both"/>
      </w:pPr>
      <w:r>
        <w:t xml:space="preserve">            DuplicateTweetFinder.RequestInfo.fromPostTweetRequest(request, text)</w:t>
      </w:r>
    </w:p>
    <w:p>
      <w:pPr>
        <w:jc w:val="both"/>
      </w:pPr>
      <w:r/>
    </w:p>
    <w:p>
      <w:pPr>
        <w:jc w:val="both"/>
      </w:pPr>
      <w:r>
        <w:t xml:space="preserve">          duplicateTweetFinder(reqInfo).flatMap {</w:t>
      </w:r>
    </w:p>
    <w:p>
      <w:pPr>
        <w:jc w:val="both"/>
      </w:pPr>
      <w:r>
        <w:t xml:space="preserve">            case None =&gt; Future.Unit</w:t>
      </w:r>
    </w:p>
    <w:p>
      <w:pPr>
        <w:jc w:val="both"/>
      </w:pPr>
      <w:r>
        <w:t xml:space="preserve">            case Some(duplicateId) =&gt;</w:t>
      </w:r>
    </w:p>
    <w:p>
      <w:pPr>
        <w:jc w:val="both"/>
      </w:pPr>
      <w:r>
        <w:t xml:space="preserve">              log.debug(s"timeline_duplicate_check_failed:$duplicateId")</w:t>
      </w:r>
    </w:p>
    <w:p>
      <w:pPr>
        <w:jc w:val="both"/>
      </w:pPr>
      <w:r>
        <w:t xml:space="preserve">              Future.exception(TweetCreateFailure.State(TweetCreateState.Duplicate))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textVisibility = getTextVisibility(</w:t>
      </w:r>
    </w:p>
    <w:p>
      <w:pPr>
        <w:jc w:val="both"/>
      </w:pPr>
      <w:r>
        <w:t xml:space="preserve">          text = text,</w:t>
      </w:r>
    </w:p>
    <w:p>
      <w:pPr>
        <w:jc w:val="both"/>
      </w:pPr>
      <w:r>
        <w:t xml:space="preserve">          replyResult = replyResult,</w:t>
      </w:r>
    </w:p>
    <w:p>
      <w:pPr>
        <w:jc w:val="both"/>
      </w:pPr>
      <w:r>
        <w:t xml:space="preserve">          urlEntities = urlEntities,</w:t>
      </w:r>
    </w:p>
    <w:p>
      <w:pPr>
        <w:jc w:val="both"/>
      </w:pPr>
      <w:r>
        <w:t xml:space="preserve">          mediaEntities = mediaEntities,</w:t>
      </w:r>
    </w:p>
    <w:p>
      <w:pPr>
        <w:jc w:val="both"/>
      </w:pPr>
      <w:r>
        <w:t xml:space="preserve">          attachmentUrl = attachmentResult.attachmentUrl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() &lt;- validateTextLength(</w:t>
      </w:r>
    </w:p>
    <w:p>
      <w:pPr>
        <w:jc w:val="both"/>
      </w:pPr>
      <w:r>
        <w:t xml:space="preserve">          text = text,</w:t>
      </w:r>
    </w:p>
    <w:p>
      <w:pPr>
        <w:jc w:val="both"/>
      </w:pPr>
      <w:r>
        <w:t xml:space="preserve">          visibleText = textVisibility.visibleText,</w:t>
      </w:r>
    </w:p>
    <w:p>
      <w:pPr>
        <w:jc w:val="both"/>
      </w:pPr>
      <w:r>
        <w:t xml:space="preserve">          replyResult = replyResult,</w:t>
      </w:r>
    </w:p>
    <w:p>
      <w:pPr>
        <w:jc w:val="both"/>
      </w:pPr>
      <w:r>
        <w:t xml:space="preserve">          stats = stats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communities =</w:t>
      </w:r>
    </w:p>
    <w:p>
      <w:pPr>
        <w:jc w:val="both"/>
      </w:pPr>
      <w:r>
        <w:t xml:space="preserve">          request.additionalFields</w:t>
      </w:r>
    </w:p>
    <w:p>
      <w:pPr>
        <w:jc w:val="both"/>
      </w:pPr>
      <w:r>
        <w:t xml:space="preserve">            .flatMap(CommunityAnnotation.additionalFieldsToCommunityIDs)</w:t>
      </w:r>
    </w:p>
    <w:p>
      <w:pPr>
        <w:jc w:val="both"/>
      </w:pPr>
      <w:r>
        <w:t xml:space="preserve">            .map(ids =&gt; Communities(communityIds = ids))</w:t>
      </w:r>
    </w:p>
    <w:p>
      <w:pPr>
        <w:jc w:val="both"/>
      </w:pPr>
      <w:r/>
    </w:p>
    <w:p>
      <w:pPr>
        <w:jc w:val="both"/>
      </w:pPr>
      <w:r>
        <w:t xml:space="preserve">        rootExclusiveControls = request.exclusiveTweetControlOptions.map { _ =&gt;</w:t>
      </w:r>
    </w:p>
    <w:p>
      <w:pPr>
        <w:jc w:val="both"/>
      </w:pPr>
      <w:r>
        <w:t xml:space="preserve">          ExclusiveTweetControl(request.userId)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() &lt;- validateExclusiveTweetNotReplies(rootExclusiveControls, replyResult)</w:t>
      </w:r>
    </w:p>
    <w:p>
      <w:pPr>
        <w:jc w:val="both"/>
      </w:pPr>
      <w:r>
        <w:t xml:space="preserve">        () &lt;- validateExclusiveTweetParams(rootExclusiveControls, communities)</w:t>
      </w:r>
    </w:p>
    <w:p>
      <w:pPr>
        <w:jc w:val="both"/>
      </w:pPr>
      <w:r/>
    </w:p>
    <w:p>
      <w:pPr>
        <w:jc w:val="both"/>
      </w:pPr>
      <w:r>
        <w:t xml:space="preserve">        replyExclusiveControls = replyResult.flatMap(_.exclusiveTweetControl)</w:t>
      </w:r>
    </w:p>
    <w:p>
      <w:pPr>
        <w:jc w:val="both"/>
      </w:pPr>
      <w:r/>
    </w:p>
    <w:p>
      <w:pPr>
        <w:jc w:val="both"/>
      </w:pPr>
      <w:r>
        <w:t xml:space="preserve">        // The userId is pulled off of the request rather than being supplied</w:t>
      </w:r>
    </w:p>
    <w:p>
      <w:pPr>
        <w:jc w:val="both"/>
      </w:pPr>
      <w:r>
        <w:t xml:space="preserve">        // via the ExclusiveTweetControlOptions because additional fields</w:t>
      </w:r>
    </w:p>
    <w:p>
      <w:pPr>
        <w:jc w:val="both"/>
      </w:pPr>
      <w:r>
        <w:t xml:space="preserve">        // can be set by clients to contain any value they want.</w:t>
      </w:r>
    </w:p>
    <w:p>
      <w:pPr>
        <w:jc w:val="both"/>
      </w:pPr>
      <w:r>
        <w:t xml:space="preserve">        // This could include userIds that don't match their actual userId.</w:t>
      </w:r>
    </w:p>
    <w:p>
      <w:pPr>
        <w:jc w:val="both"/>
      </w:pPr>
      <w:r>
        <w:t xml:space="preserve">        // Only one of replyResult or request.exclusiveTweetControlOptions will be defined.</w:t>
      </w:r>
    </w:p>
    <w:p>
      <w:pPr>
        <w:jc w:val="both"/>
      </w:pPr>
      <w:r>
        <w:t xml:space="preserve">        exclusiveTweetControl = replyExclusiveControls.orElse(rootExclusiveControls)</w:t>
      </w:r>
    </w:p>
    <w:p>
      <w:pPr>
        <w:jc w:val="both"/>
      </w:pPr>
      <w:r/>
    </w:p>
    <w:p>
      <w:pPr>
        <w:jc w:val="both"/>
      </w:pPr>
      <w:r>
        <w:t xml:space="preserve">        rootTrustedFriendsControl = request.trustedFriendsControlOptions.map { options =&gt;</w:t>
      </w:r>
    </w:p>
    <w:p>
      <w:pPr>
        <w:jc w:val="both"/>
      </w:pPr>
      <w:r>
        <w:t xml:space="preserve">          TrustedFriendsControl(options.trustedFriendsListId)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() &lt;- validateTrustedFriendsNotReplies(rootTrustedFriendsControl, replyResult)</w:t>
      </w:r>
    </w:p>
    <w:p>
      <w:pPr>
        <w:jc w:val="both"/>
      </w:pPr>
      <w:r>
        <w:t xml:space="preserve">        () &lt;- validateTrustedFriendsParams(</w:t>
      </w:r>
    </w:p>
    <w:p>
      <w:pPr>
        <w:jc w:val="both"/>
      </w:pPr>
      <w:r>
        <w:t xml:space="preserve">          rootTrustedFriendsControl,</w:t>
      </w:r>
    </w:p>
    <w:p>
      <w:pPr>
        <w:jc w:val="both"/>
      </w:pPr>
      <w:r>
        <w:t xml:space="preserve">          request.conversationControl,</w:t>
      </w:r>
    </w:p>
    <w:p>
      <w:pPr>
        <w:jc w:val="both"/>
      </w:pPr>
      <w:r>
        <w:t xml:space="preserve">          communities,</w:t>
      </w:r>
    </w:p>
    <w:p>
      <w:pPr>
        <w:jc w:val="both"/>
      </w:pPr>
      <w:r>
        <w:t xml:space="preserve">          exclusiveTweetControl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replyTrustedFriendsControl = replyResult.flatMap(_.trustedFriendsControl)</w:t>
      </w:r>
    </w:p>
    <w:p>
      <w:pPr>
        <w:jc w:val="both"/>
      </w:pPr>
      <w:r/>
    </w:p>
    <w:p>
      <w:pPr>
        <w:jc w:val="both"/>
      </w:pPr>
      <w:r>
        <w:t xml:space="preserve">        trustedFriendsControl = replyTrustedFriendsControl.orElse(rootTrustedFriendsControl)</w:t>
      </w:r>
    </w:p>
    <w:p>
      <w:pPr>
        <w:jc w:val="both"/>
      </w:pPr>
      <w:r/>
    </w:p>
    <w:p>
      <w:pPr>
        <w:jc w:val="both"/>
      </w:pPr>
      <w:r>
        <w:t xml:space="preserve">        collabControl &lt;- collabControlBuilder(</w:t>
      </w:r>
    </w:p>
    <w:p>
      <w:pPr>
        <w:jc w:val="both"/>
      </w:pPr>
      <w:r>
        <w:t xml:space="preserve">          CollabControlBuilder.Request(</w:t>
      </w:r>
    </w:p>
    <w:p>
      <w:pPr>
        <w:jc w:val="both"/>
      </w:pPr>
      <w:r>
        <w:t xml:space="preserve">            collabControlOptions = request.collabControlOptions,</w:t>
      </w:r>
    </w:p>
    <w:p>
      <w:pPr>
        <w:jc w:val="both"/>
      </w:pPr>
      <w:r>
        <w:t xml:space="preserve">            replyResult = replyResult,</w:t>
      </w:r>
    </w:p>
    <w:p>
      <w:pPr>
        <w:jc w:val="both"/>
      </w:pPr>
      <w:r>
        <w:t xml:space="preserve">            communities = communities,</w:t>
      </w:r>
    </w:p>
    <w:p>
      <w:pPr>
        <w:jc w:val="both"/>
      </w:pPr>
      <w:r>
        <w:t xml:space="preserve">            trustedFriendsControl = trustedFriendsControl,</w:t>
      </w:r>
    </w:p>
    <w:p>
      <w:pPr>
        <w:jc w:val="both"/>
      </w:pPr>
      <w:r>
        <w:t xml:space="preserve">            conversationControl = request.conversationControl,</w:t>
      </w:r>
    </w:p>
    <w:p>
      <w:pPr>
        <w:jc w:val="both"/>
      </w:pPr>
      <w:r>
        <w:t xml:space="preserve">            exclusiveTweetControl = exclusiveTweetControl,</w:t>
      </w:r>
    </w:p>
    <w:p>
      <w:pPr>
        <w:jc w:val="both"/>
      </w:pPr>
      <w:r>
        <w:t xml:space="preserve">            userId = request.userId</w:t>
      </w:r>
    </w:p>
    <w:p>
      <w:pPr>
        <w:jc w:val="both"/>
      </w:pPr>
      <w:r>
        <w:t xml:space="preserve">          ))</w:t>
      </w:r>
    </w:p>
    <w:p>
      <w:pPr>
        <w:jc w:val="both"/>
      </w:pPr>
      <w:r/>
    </w:p>
    <w:p>
      <w:pPr>
        <w:jc w:val="both"/>
      </w:pPr>
      <w:r>
        <w:t xml:space="preserve">        isCollabInvitation = collabControl.isDefined &amp;&amp; (collabControl.get match {</w:t>
      </w:r>
    </w:p>
    <w:p>
      <w:pPr>
        <w:jc w:val="both"/>
      </w:pPr>
      <w:r>
        <w:t xml:space="preserve">          case CollabControl.CollabInvitation(_: CollabInvitation) =&gt; true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    coreData = TweetCoreData(</w:t>
      </w:r>
    </w:p>
    <w:p>
      <w:pPr>
        <w:jc w:val="both"/>
      </w:pPr>
      <w:r>
        <w:t xml:space="preserve">          userId = request.userId,</w:t>
      </w:r>
    </w:p>
    <w:p>
      <w:pPr>
        <w:jc w:val="both"/>
      </w:pPr>
      <w:r>
        <w:t xml:space="preserve">          text = text,</w:t>
      </w:r>
    </w:p>
    <w:p>
      <w:pPr>
        <w:jc w:val="both"/>
      </w:pPr>
      <w:r>
        <w:t xml:space="preserve">          createdAtSecs = createdAt.inSeconds,</w:t>
      </w:r>
    </w:p>
    <w:p>
      <w:pPr>
        <w:jc w:val="both"/>
      </w:pPr>
      <w:r>
        <w:t xml:space="preserve">          createdVia = devsrc.internalName,</w:t>
      </w:r>
    </w:p>
    <w:p>
      <w:pPr>
        <w:jc w:val="both"/>
      </w:pPr>
      <w:r>
        <w:t xml:space="preserve">          reply = replyOpt,</w:t>
      </w:r>
    </w:p>
    <w:p>
      <w:pPr>
        <w:jc w:val="both"/>
      </w:pPr>
      <w:r>
        <w:t xml:space="preserve">          hasTakedown = safety.hasTakedown,</w:t>
      </w:r>
    </w:p>
    <w:p>
      <w:pPr>
        <w:jc w:val="both"/>
      </w:pPr>
      <w:r>
        <w:t xml:space="preserve">          // We want to nullcast community tweets and CollabInvitations</w:t>
      </w:r>
    </w:p>
    <w:p>
      <w:pPr>
        <w:jc w:val="both"/>
      </w:pPr>
      <w:r>
        <w:t xml:space="preserve">          // This will disable tweet fanout to followers' home timelines,</w:t>
      </w:r>
    </w:p>
    <w:p>
      <w:pPr>
        <w:jc w:val="both"/>
      </w:pPr>
      <w:r>
        <w:t xml:space="preserve">          // and filter the tweets from appearing from the tweeter's profile</w:t>
      </w:r>
    </w:p>
    <w:p>
      <w:pPr>
        <w:jc w:val="both"/>
      </w:pPr>
      <w:r>
        <w:t xml:space="preserve">          // or search results for the tweeter's tweets.</w:t>
      </w:r>
    </w:p>
    <w:p>
      <w:pPr>
        <w:jc w:val="both"/>
      </w:pPr>
      <w:r>
        <w:t xml:space="preserve">          nullcast =</w:t>
      </w:r>
    </w:p>
    <w:p>
      <w:pPr>
        <w:jc w:val="both"/>
      </w:pPr>
      <w:r>
        <w:t xml:space="preserve">            request.nullcast || CommunityUtil.hasCommunity(communities) || isCollabInvitation,</w:t>
      </w:r>
    </w:p>
    <w:p>
      <w:pPr>
        <w:jc w:val="both"/>
      </w:pPr>
      <w:r>
        <w:t xml:space="preserve">          narrowcast = request.narrowcast,</w:t>
      </w:r>
    </w:p>
    <w:p>
      <w:pPr>
        <w:jc w:val="both"/>
      </w:pPr>
      <w:r>
        <w:t xml:space="preserve">          nsfwUser = request.possiblySensitive.getOrElse(safety.nsfwUser),</w:t>
      </w:r>
    </w:p>
    <w:p>
      <w:pPr>
        <w:jc w:val="both"/>
      </w:pPr>
      <w:r>
        <w:t xml:space="preserve">          nsfwAdmin = safety.nsfwAdmin,</w:t>
      </w:r>
    </w:p>
    <w:p>
      <w:pPr>
        <w:jc w:val="both"/>
      </w:pPr>
      <w:r>
        <w:t xml:space="preserve">          trackingId = request.trackingId,</w:t>
      </w:r>
    </w:p>
    <w:p>
      <w:pPr>
        <w:jc w:val="both"/>
      </w:pPr>
      <w:r>
        <w:t xml:space="preserve">          placeId = placeIdOpt,</w:t>
      </w:r>
    </w:p>
    <w:p>
      <w:pPr>
        <w:jc w:val="both"/>
      </w:pPr>
      <w:r>
        <w:t xml:space="preserve">          coordinates = geoCoords,</w:t>
      </w:r>
    </w:p>
    <w:p>
      <w:pPr>
        <w:jc w:val="both"/>
      </w:pPr>
      <w:r>
        <w:t xml:space="preserve">          conversationId = Some(convoId),</w:t>
      </w:r>
    </w:p>
    <w:p>
      <w:pPr>
        <w:jc w:val="both"/>
      </w:pPr>
      <w:r>
        <w:t xml:space="preserve">          // Set hasMedia to true if we know that there is media,</w:t>
      </w:r>
    </w:p>
    <w:p>
      <w:pPr>
        <w:jc w:val="both"/>
      </w:pPr>
      <w:r>
        <w:t xml:space="preserve">          // and leave it unknown if not, so that it will be</w:t>
      </w:r>
    </w:p>
    <w:p>
      <w:pPr>
        <w:jc w:val="both"/>
      </w:pPr>
      <w:r>
        <w:t xml:space="preserve">          // correctly set for pasted media.</w:t>
      </w:r>
    </w:p>
    <w:p>
      <w:pPr>
        <w:jc w:val="both"/>
      </w:pPr>
      <w:r>
        <w:t xml:space="preserve">          hasMedia = if (mediaEntities.nonEmpty) Some(true) else None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tweet = Tweet(</w:t>
      </w:r>
    </w:p>
    <w:p>
      <w:pPr>
        <w:jc w:val="both"/>
      </w:pPr>
      <w:r>
        <w:t xml:space="preserve">          id = tweetId,</w:t>
      </w:r>
    </w:p>
    <w:p>
      <w:pPr>
        <w:jc w:val="both"/>
      </w:pPr>
      <w:r>
        <w:t xml:space="preserve">          coreData = Some(coreData),</w:t>
      </w:r>
    </w:p>
    <w:p>
      <w:pPr>
        <w:jc w:val="both"/>
      </w:pPr>
      <w:r>
        <w:t xml:space="preserve">          urls = Some(urlEntities),</w:t>
      </w:r>
    </w:p>
    <w:p>
      <w:pPr>
        <w:jc w:val="both"/>
      </w:pPr>
      <w:r>
        <w:t xml:space="preserve">          media = Some(mediaEntities),</w:t>
      </w:r>
    </w:p>
    <w:p>
      <w:pPr>
        <w:jc w:val="both"/>
      </w:pPr>
      <w:r>
        <w:t xml:space="preserve">          mediaKeys = if (mediaKeys.nonEmpty) Some(mediaKeys) else None,</w:t>
      </w:r>
    </w:p>
    <w:p>
      <w:pPr>
        <w:jc w:val="both"/>
      </w:pPr>
      <w:r>
        <w:t xml:space="preserve">          contributor = getContributor(request.userId),</w:t>
      </w:r>
    </w:p>
    <w:p>
      <w:pPr>
        <w:jc w:val="both"/>
      </w:pPr>
      <w:r>
        <w:t xml:space="preserve">          visibleTextRange = textVisibility.visibleTextRange,</w:t>
      </w:r>
    </w:p>
    <w:p>
      <w:pPr>
        <w:jc w:val="both"/>
      </w:pPr>
      <w:r>
        <w:t xml:space="preserve">          selfThreadMetadata = replyResult.flatMap(_.selfThreadMetadata),</w:t>
      </w:r>
    </w:p>
    <w:p>
      <w:pPr>
        <w:jc w:val="both"/>
      </w:pPr>
      <w:r>
        <w:t xml:space="preserve">          directedAtUserMetadata = replyResult.map(_.directedAtMetadata),</w:t>
      </w:r>
    </w:p>
    <w:p>
      <w:pPr>
        <w:jc w:val="both"/>
      </w:pPr>
      <w:r>
        <w:t xml:space="preserve">          composerSource = request.composerSource,</w:t>
      </w:r>
    </w:p>
    <w:p>
      <w:pPr>
        <w:jc w:val="both"/>
      </w:pPr>
      <w:r>
        <w:t xml:space="preserve">          quotedTweet = attachmentResult.quotedTweet,</w:t>
      </w:r>
    </w:p>
    <w:p>
      <w:pPr>
        <w:jc w:val="both"/>
      </w:pPr>
      <w:r>
        <w:t xml:space="preserve">          exclusiveTweetControl = exclusiveTweetControl,</w:t>
      </w:r>
    </w:p>
    <w:p>
      <w:pPr>
        <w:jc w:val="both"/>
      </w:pPr>
      <w:r>
        <w:t xml:space="preserve">          trustedFriendsControl = trustedFriendsControl,</w:t>
      </w:r>
    </w:p>
    <w:p>
      <w:pPr>
        <w:jc w:val="both"/>
      </w:pPr>
      <w:r>
        <w:t xml:space="preserve">          collabControl = collabControl,</w:t>
      </w:r>
    </w:p>
    <w:p>
      <w:pPr>
        <w:jc w:val="both"/>
      </w:pPr>
      <w:r>
        <w:t xml:space="preserve">          noteTweet = request.noteTweetOptions.map(options =&gt;</w:t>
      </w:r>
    </w:p>
    <w:p>
      <w:pPr>
        <w:jc w:val="both"/>
      </w:pPr>
      <w:r>
        <w:t xml:space="preserve">            NoteTweet(options.noteTweetId, options.isExpandable))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editControl &lt;- editControlBuilder(</w:t>
      </w:r>
    </w:p>
    <w:p>
      <w:pPr>
        <w:jc w:val="both"/>
      </w:pPr>
      <w:r>
        <w:t xml:space="preserve">          EditControlBuilder.Request(</w:t>
      </w:r>
    </w:p>
    <w:p>
      <w:pPr>
        <w:jc w:val="both"/>
      </w:pPr>
      <w:r>
        <w:t xml:space="preserve">            postTweetRequest = request,</w:t>
      </w:r>
    </w:p>
    <w:p>
      <w:pPr>
        <w:jc w:val="both"/>
      </w:pPr>
      <w:r>
        <w:t xml:space="preserve">            tweet = tweet,</w:t>
      </w:r>
    </w:p>
    <w:p>
      <w:pPr>
        <w:jc w:val="both"/>
      </w:pPr>
      <w:r>
        <w:t xml:space="preserve">            matchedResults = matchedResults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tweet &lt;- Future.value(tweet.copy(editControl = editControl))</w:t>
      </w:r>
    </w:p>
    <w:p>
      <w:pPr>
        <w:jc w:val="both"/>
      </w:pPr>
      <w:r/>
    </w:p>
    <w:p>
      <w:pPr>
        <w:jc w:val="both"/>
      </w:pPr>
      <w:r>
        <w:t xml:space="preserve">        tweet &lt;- Future.value(entityExtractor(tweet))</w:t>
      </w:r>
    </w:p>
    <w:p>
      <w:pPr>
        <w:jc w:val="both"/>
      </w:pPr>
      <w:r/>
    </w:p>
    <w:p>
      <w:pPr>
        <w:jc w:val="both"/>
      </w:pPr>
      <w:r>
        <w:t xml:space="preserve">        () &lt;- validateEntities(tweet)</w:t>
      </w:r>
    </w:p>
    <w:p>
      <w:pPr>
        <w:jc w:val="both"/>
      </w:pPr>
      <w:r/>
    </w:p>
    <w:p>
      <w:pPr>
        <w:jc w:val="both"/>
      </w:pPr>
      <w:r>
        <w:t xml:space="preserve">        tweet &lt;- {</w:t>
      </w:r>
    </w:p>
    <w:p>
      <w:pPr>
        <w:jc w:val="both"/>
      </w:pPr>
      <w:r>
        <w:t xml:space="preserve">          val cctlRequest =</w:t>
      </w:r>
    </w:p>
    <w:p>
      <w:pPr>
        <w:jc w:val="both"/>
      </w:pPr>
      <w:r>
        <w:t xml:space="preserve">            ConversationControlBuilder.Request.fromTweet(</w:t>
      </w:r>
    </w:p>
    <w:p>
      <w:pPr>
        <w:jc w:val="both"/>
      </w:pPr>
      <w:r>
        <w:t xml:space="preserve">              tweet,</w:t>
      </w:r>
    </w:p>
    <w:p>
      <w:pPr>
        <w:jc w:val="both"/>
      </w:pPr>
      <w:r>
        <w:t xml:space="preserve">              request.conversationControl,</w:t>
      </w:r>
    </w:p>
    <w:p>
      <w:pPr>
        <w:jc w:val="both"/>
      </w:pPr>
      <w:r>
        <w:t xml:space="preserve">              request.noteTweetOptions.flatMap(_.mentionedUserIds))</w:t>
      </w:r>
    </w:p>
    <w:p>
      <w:pPr>
        <w:jc w:val="both"/>
      </w:pPr>
      <w:r>
        <w:t xml:space="preserve">          Stitch.run(conversationControlBuilder(cctlRequest)).map { conversationControl =&gt;</w:t>
      </w:r>
    </w:p>
    <w:p>
      <w:pPr>
        <w:jc w:val="both"/>
      </w:pPr>
      <w:r>
        <w:t xml:space="preserve">            tweet.copy(conversationControl = conversationControl)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tweet &lt;- Future.value(</w:t>
      </w:r>
    </w:p>
    <w:p>
      <w:pPr>
        <w:jc w:val="both"/>
      </w:pPr>
      <w:r>
        <w:t xml:space="preserve">          setAdditionalFields(tweet, request.additionalFields)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() &lt;- validateCommunityMembership(communityMembershipRepo, communityAccessRepo, communities)</w:t>
      </w:r>
    </w:p>
    <w:p>
      <w:pPr>
        <w:jc w:val="both"/>
      </w:pPr>
      <w:r>
        <w:t xml:space="preserve">        () &lt;- validateCommunityReply(communities, replyResult)</w:t>
      </w:r>
    </w:p>
    <w:p>
      <w:pPr>
        <w:jc w:val="both"/>
      </w:pPr>
      <w:r>
        <w:t xml:space="preserve">        () &lt;- communitiesValidator(</w:t>
      </w:r>
    </w:p>
    <w:p>
      <w:pPr>
        <w:jc w:val="both"/>
      </w:pPr>
      <w:r>
        <w:t xml:space="preserve">          CommunitiesValidator.Request(matchedResults, safety.isProtected, communities))</w:t>
      </w:r>
    </w:p>
    <w:p>
      <w:pPr>
        <w:jc w:val="both"/>
      </w:pPr>
      <w:r/>
    </w:p>
    <w:p>
      <w:pPr>
        <w:jc w:val="both"/>
      </w:pPr>
      <w:r>
        <w:t xml:space="preserve">        tweet &lt;- Future.value(tweet.copy(communities = communities))</w:t>
      </w:r>
    </w:p>
    <w:p>
      <w:pPr>
        <w:jc w:val="both"/>
      </w:pPr>
      <w:r/>
    </w:p>
    <w:p>
      <w:pPr>
        <w:jc w:val="both"/>
      </w:pPr>
      <w:r>
        <w:t xml:space="preserve">        tweet &lt;- Future.value(</w:t>
      </w:r>
    </w:p>
    <w:p>
      <w:pPr>
        <w:jc w:val="both"/>
      </w:pPr>
      <w:r>
        <w:t xml:space="preserve">          tweet.copy(underlyingCreativesContainerId = request.underlyingCreativesContainerId)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// For certain tweets we want to write a self-permalink which is used to generate modified</w:t>
      </w:r>
    </w:p>
    <w:p>
      <w:pPr>
        <w:jc w:val="both"/>
      </w:pPr>
      <w:r>
        <w:t xml:space="preserve">        // tweet text for legacy clients that contains a link. NOTE: this permalink is for</w:t>
      </w:r>
    </w:p>
    <w:p>
      <w:pPr>
        <w:jc w:val="both"/>
      </w:pPr>
      <w:r>
        <w:t xml:space="preserve">        // the tweet being created - we also create permalinks for related tweets further down</w:t>
      </w:r>
    </w:p>
    <w:p>
      <w:pPr>
        <w:jc w:val="both"/>
      </w:pPr>
      <w:r>
        <w:t xml:space="preserve">        // e.g. if this tweet is an edit, we might create a permalink for the initial tweet as well</w:t>
      </w:r>
    </w:p>
    <w:p>
      <w:pPr>
        <w:jc w:val="both"/>
      </w:pPr>
      <w:r>
        <w:t xml:space="preserve">        tweet &lt;- {</w:t>
      </w:r>
    </w:p>
    <w:p>
      <w:pPr>
        <w:jc w:val="both"/>
      </w:pPr>
      <w:r>
        <w:t xml:space="preserve">          val isBeyond140 = textVisibility.isExtendedWithExtraChars(attachmentResult.extraChars)</w:t>
      </w:r>
    </w:p>
    <w:p>
      <w:pPr>
        <w:jc w:val="both"/>
      </w:pPr>
      <w:r>
        <w:t xml:space="preserve">          val isEditTweet = request.editOptions.isDefined</w:t>
      </w:r>
    </w:p>
    <w:p>
      <w:pPr>
        <w:jc w:val="both"/>
      </w:pPr>
      <w:r>
        <w:t xml:space="preserve">          val isMixedMedia = Media.isMixedMedia(mediaEntities)</w:t>
      </w:r>
    </w:p>
    <w:p>
      <w:pPr>
        <w:jc w:val="both"/>
      </w:pPr>
      <w:r>
        <w:t xml:space="preserve">          val isNoteTweet = request.noteTweetOptions.isDefined</w:t>
      </w:r>
    </w:p>
    <w:p>
      <w:pPr>
        <w:jc w:val="both"/>
      </w:pPr>
      <w:r/>
    </w:p>
    <w:p>
      <w:pPr>
        <w:jc w:val="both"/>
      </w:pPr>
      <w:r>
        <w:t xml:space="preserve">          if (isBeyond140 || isEditTweet || isMixedMedia || isNoteTweet)</w:t>
      </w:r>
    </w:p>
    <w:p>
      <w:pPr>
        <w:jc w:val="both"/>
      </w:pPr>
      <w:r>
        <w:t xml:space="preserve">            permalinkShortener(tweetId, urlShortenerCtx)</w:t>
      </w:r>
    </w:p>
    <w:p>
      <w:pPr>
        <w:jc w:val="both"/>
      </w:pPr>
      <w:r>
        <w:t xml:space="preserve">              .map { selfPermalink =&gt;</w:t>
      </w:r>
    </w:p>
    <w:p>
      <w:pPr>
        <w:jc w:val="both"/>
      </w:pPr>
      <w:r>
        <w:t xml:space="preserve">                tweet.copy(</w:t>
      </w:r>
    </w:p>
    <w:p>
      <w:pPr>
        <w:jc w:val="both"/>
      </w:pPr>
      <w:r>
        <w:t xml:space="preserve">                  selfPermalink = Some(selfPermalink),</w:t>
      </w:r>
    </w:p>
    <w:p>
      <w:pPr>
        <w:jc w:val="both"/>
      </w:pPr>
      <w:r>
        <w:t xml:space="preserve">                  extendedTweetMetadata = Some(ExtendedTweetMetadataBuilder(tweet, selfPermalink))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else {</w:t>
      </w:r>
    </w:p>
    <w:p>
      <w:pPr>
        <w:jc w:val="both"/>
      </w:pPr>
      <w:r>
        <w:t xml:space="preserve">            Future.value(tweet)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When an edit tweet is created we have to update some information on the</w:t>
      </w:r>
    </w:p>
    <w:p>
      <w:pPr>
        <w:jc w:val="both"/>
      </w:pPr>
      <w:r>
        <w:t xml:space="preserve">        // initial tweet, this object stores info about those updates for use</w:t>
      </w:r>
    </w:p>
    <w:p>
      <w:pPr>
        <w:jc w:val="both"/>
      </w:pPr>
      <w:r>
        <w:t xml:space="preserve">        // in the tweet insert store.</w:t>
      </w:r>
    </w:p>
    <w:p>
      <w:pPr>
        <w:jc w:val="both"/>
      </w:pPr>
      <w:r>
        <w:t xml:space="preserve">        // We update the editControl for each edit tweet and for the first edit tweet</w:t>
      </w:r>
    </w:p>
    <w:p>
      <w:pPr>
        <w:jc w:val="both"/>
      </w:pPr>
      <w:r>
        <w:t xml:space="preserve">        // we update the self permalink.</w:t>
      </w:r>
    </w:p>
    <w:p>
      <w:pPr>
        <w:jc w:val="both"/>
      </w:pPr>
      <w:r>
        <w:t xml:space="preserve">        initialTweetUpdateRequest: Option[InitialTweetUpdateRequest] &lt;- editControl match {</w:t>
      </w:r>
    </w:p>
    <w:p>
      <w:pPr>
        <w:jc w:val="both"/>
      </w:pPr>
      <w:r>
        <w:t xml:space="preserve">          case Some(EditControl.Edit(edit)) =&gt;</w:t>
      </w:r>
    </w:p>
    <w:p>
      <w:pPr>
        <w:jc w:val="both"/>
      </w:pPr>
      <w:r>
        <w:t xml:space="preserve">            // Identifies the first edit of an initial tweet</w:t>
      </w:r>
    </w:p>
    <w:p>
      <w:pPr>
        <w:jc w:val="both"/>
      </w:pPr>
      <w:r>
        <w:t xml:space="preserve">            val isFirstEdit =</w:t>
      </w:r>
    </w:p>
    <w:p>
      <w:pPr>
        <w:jc w:val="both"/>
      </w:pPr>
      <w:r>
        <w:t xml:space="preserve">              request.editOptions.map(_.previousTweetId).contains(edit.initialTweetId)</w:t>
      </w:r>
    </w:p>
    <w:p>
      <w:pPr>
        <w:jc w:val="both"/>
      </w:pPr>
      <w:r/>
    </w:p>
    <w:p>
      <w:pPr>
        <w:jc w:val="both"/>
      </w:pPr>
      <w:r>
        <w:t xml:space="preserve">            // A potential permalink for this tweet being created's initial tweet</w:t>
      </w:r>
    </w:p>
    <w:p>
      <w:pPr>
        <w:jc w:val="both"/>
      </w:pPr>
      <w:r>
        <w:t xml:space="preserve">            val selfPermalinkForInitial: Future[Option[ShortenedUrl]] =</w:t>
      </w:r>
    </w:p>
    <w:p>
      <w:pPr>
        <w:jc w:val="both"/>
      </w:pPr>
      <w:r>
        <w:t xml:space="preserve">              if (isFirstEdit) {</w:t>
      </w:r>
    </w:p>
    <w:p>
      <w:pPr>
        <w:jc w:val="both"/>
      </w:pPr>
      <w:r>
        <w:t xml:space="preserve">                // `tweet` is the first edit of an initial tweet, which means</w:t>
      </w:r>
    </w:p>
    <w:p>
      <w:pPr>
        <w:jc w:val="both"/>
      </w:pPr>
      <w:r>
        <w:t xml:space="preserve">                // we need to write a self permalink. We create it here in</w:t>
      </w:r>
    </w:p>
    <w:p>
      <w:pPr>
        <w:jc w:val="both"/>
      </w:pPr>
      <w:r>
        <w:t xml:space="preserve">                // TweetBuilder and pass it through to the tweet store to</w:t>
      </w:r>
    </w:p>
    <w:p>
      <w:pPr>
        <w:jc w:val="both"/>
      </w:pPr>
      <w:r>
        <w:t xml:space="preserve">                // be written to the initial tweet.</w:t>
      </w:r>
    </w:p>
    <w:p>
      <w:pPr>
        <w:jc w:val="both"/>
      </w:pPr>
      <w:r>
        <w:t xml:space="preserve">                permalinkShortener(edit.initialTweetId, urlShortenerCtx).map(Some(_))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Future.value(None)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selfPermalinkForInitial.map { link =&gt;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InitialTweetUpdateRequest(</w:t>
      </w:r>
    </w:p>
    <w:p>
      <w:pPr>
        <w:jc w:val="both"/>
      </w:pPr>
      <w:r>
        <w:t xml:space="preserve">                  initialTweetId = edit.initialTweetId,</w:t>
      </w:r>
    </w:p>
    <w:p>
      <w:pPr>
        <w:jc w:val="both"/>
      </w:pPr>
      <w:r>
        <w:t xml:space="preserve">                  editTweetId = tweet.id,</w:t>
      </w:r>
    </w:p>
    <w:p>
      <w:pPr>
        <w:jc w:val="both"/>
      </w:pPr>
      <w:r>
        <w:t xml:space="preserve">                  selfPermalink = link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// This is not an edit this is the initial tweet - so there are no initial</w:t>
      </w:r>
    </w:p>
    <w:p>
      <w:pPr>
        <w:jc w:val="both"/>
      </w:pPr>
      <w:r>
        <w:t xml:space="preserve">          // tweet updates</w:t>
      </w:r>
    </w:p>
    <w:p>
      <w:pPr>
        <w:jc w:val="both"/>
      </w:pPr>
      <w:r>
        <w:t xml:space="preserve">          case _ =&gt; Future.value(None)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tweet &lt;- filterInvalidData(tweet, request, urlShortenerCtx)</w:t>
      </w:r>
    </w:p>
    <w:p>
      <w:pPr>
        <w:jc w:val="both"/>
      </w:pPr>
      <w:r/>
    </w:p>
    <w:p>
      <w:pPr>
        <w:jc w:val="both"/>
      </w:pPr>
      <w:r>
        <w:t xml:space="preserve">        () &lt;- validateEdit(tweet, request.editOptions)</w:t>
      </w:r>
    </w:p>
    <w:p>
      <w:pPr>
        <w:jc w:val="both"/>
      </w:pPr>
      <w:r/>
    </w:p>
    <w:p>
      <w:pPr>
        <w:jc w:val="both"/>
      </w:pPr>
      <w:r>
        <w:t xml:space="preserve">        user &lt;- updateUserCounts(user, tweet)</w:t>
      </w:r>
    </w:p>
    <w:p>
      <w:pPr>
        <w:jc w:val="both"/>
      </w:pPr>
      <w:r/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TweetBuilderResult(</w:t>
      </w:r>
    </w:p>
    <w:p>
      <w:pPr>
        <w:jc w:val="both"/>
      </w:pPr>
      <w:r>
        <w:t xml:space="preserve">          tweet,</w:t>
      </w:r>
    </w:p>
    <w:p>
      <w:pPr>
        <w:jc w:val="both"/>
      </w:pPr>
      <w:r>
        <w:t xml:space="preserve">          user,</w:t>
      </w:r>
    </w:p>
    <w:p>
      <w:pPr>
        <w:jc w:val="both"/>
      </w:pPr>
      <w:r>
        <w:t xml:space="preserve">          createdAt,</w:t>
      </w:r>
    </w:p>
    <w:p>
      <w:pPr>
        <w:jc w:val="both"/>
      </w:pPr>
      <w:r>
        <w:t xml:space="preserve">          isSilentFail = spamResult == Spam.SilentFail,</w:t>
      </w:r>
    </w:p>
    <w:p>
      <w:pPr>
        <w:jc w:val="both"/>
      </w:pPr>
      <w:r>
        <w:t xml:space="preserve">          geoSearchRequestId = extractGeoSearchRequestId(request.geo),</w:t>
      </w:r>
    </w:p>
    <w:p>
      <w:pPr>
        <w:jc w:val="both"/>
      </w:pPr>
      <w:r>
        <w:t xml:space="preserve">          initialTweetUpdateRequest = initialTweetUpdateRequest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