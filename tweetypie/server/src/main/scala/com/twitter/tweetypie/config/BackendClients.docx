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config</w:t>
      </w:r>
    </w:p>
    <w:p>
      <w:pPr>
        <w:jc w:val="both"/>
      </w:pPr>
      <w:r/>
    </w:p>
    <w:p>
      <w:pPr>
        <w:jc w:val="both"/>
      </w:pPr>
      <w:r>
        <w:t>import com.twitter.ads.internal.pcl.service.CallbackPromotedContentLogger</w:t>
      </w:r>
    </w:p>
    <w:p>
      <w:pPr>
        <w:jc w:val="both"/>
      </w:pPr>
      <w:r>
        <w:t>import com.twitter.ads.loggingclient.AdsLoggingClient</w:t>
      </w:r>
    </w:p>
    <w:p>
      <w:pPr>
        <w:jc w:val="both"/>
      </w:pPr>
      <w:r>
        <w:t>import com.twitter.adserver.thriftscala.AdCallbackEvent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com.twitter.conversions.PercentOps._</w:t>
      </w:r>
    </w:p>
    <w:p>
      <w:pPr>
        <w:jc w:val="both"/>
      </w:pPr>
      <w:r>
        <w:t>import com.twitter.container.{thriftscala =&gt; ccs}</w:t>
      </w:r>
    </w:p>
    <w:p>
      <w:pPr>
        <w:jc w:val="both"/>
      </w:pPr>
      <w:r>
        <w:t>import com.twitter.deferredrpc.client.DeferredThriftService</w:t>
      </w:r>
    </w:p>
    <w:p>
      <w:pPr>
        <w:jc w:val="both"/>
      </w:pPr>
      <w:r>
        <w:t>import com.twitter.deferredrpc.thrift.Datacenter</w:t>
      </w:r>
    </w:p>
    <w:p>
      <w:pPr>
        <w:jc w:val="both"/>
      </w:pPr>
      <w:r>
        <w:t>import com.twitter.deferredrpc.thrift.DeferredRPC</w:t>
      </w:r>
    </w:p>
    <w:p>
      <w:pPr>
        <w:jc w:val="both"/>
      </w:pPr>
      <w:r>
        <w:t>import com.twitter.deferredrpc.thrift.Target</w:t>
      </w:r>
    </w:p>
    <w:p>
      <w:pPr>
        <w:jc w:val="both"/>
      </w:pPr>
      <w:r>
        <w:t>import com.twitter.escherbird.thriftscala.TweetEntityAnnotationService$FinagleClient</w:t>
      </w:r>
    </w:p>
    <w:p>
      <w:pPr>
        <w:jc w:val="both"/>
      </w:pPr>
      <w:r>
        <w:t>import com.twitter.escherbird.thriftscala.{</w:t>
      </w:r>
    </w:p>
    <w:p>
      <w:pPr>
        <w:jc w:val="both"/>
      </w:pPr>
      <w:r>
        <w:t xml:space="preserve">  TweetEntityAnnotationService =&gt; TweetEntityAnnotationScroogeIface</w:t>
      </w:r>
    </w:p>
    <w:p>
      <w:pPr>
        <w:jc w:val="both"/>
      </w:pPr>
      <w:r>
        <w:t>}</w:t>
      </w:r>
    </w:p>
    <w:p>
      <w:pPr>
        <w:jc w:val="both"/>
      </w:pPr>
      <w:r>
        <w:t>import com.twitter.eventbus.client.EventBusPublisher</w:t>
      </w:r>
    </w:p>
    <w:p>
      <w:pPr>
        <w:jc w:val="both"/>
      </w:pPr>
      <w:r>
        <w:t>import com.twitter.eventbus.client.EventBusPublisherBuilder</w:t>
      </w:r>
    </w:p>
    <w:p>
      <w:pPr>
        <w:jc w:val="both"/>
      </w:pPr>
      <w:r>
        <w:t>import com.twitter.expandodo.thriftscala.CardsService$FinagleClient</w:t>
      </w:r>
    </w:p>
    <w:p>
      <w:pPr>
        <w:jc w:val="both"/>
      </w:pPr>
      <w:r>
        <w:t>import com.twitter.expandodo.thriftscala.{CardsService =&gt; CardsScroogeIface}</w:t>
      </w:r>
    </w:p>
    <w:p>
      <w:pPr>
        <w:jc w:val="both"/>
      </w:pPr>
      <w:r>
        <w:t>import com.twitter.finagle._</w:t>
      </w:r>
    </w:p>
    <w:p>
      <w:pPr>
        <w:jc w:val="both"/>
      </w:pPr>
      <w:r>
        <w:t>import com.twitter.finagle.builder.ClientBuilder</w:t>
      </w:r>
    </w:p>
    <w:p>
      <w:pPr>
        <w:jc w:val="both"/>
      </w:pPr>
      <w:r>
        <w:t>import com.twitter.finagle.client.Transporter</w:t>
      </w:r>
    </w:p>
    <w:p>
      <w:pPr>
        <w:jc w:val="both"/>
      </w:pPr>
      <w:r>
        <w:t>import com.twitter.finagle.factory.TimeoutFactory</w:t>
      </w:r>
    </w:p>
    <w:p>
      <w:pPr>
        <w:jc w:val="both"/>
      </w:pPr>
      <w:r>
        <w:t>import com.twitter.finagle.liveness.FailureAccrualFactory</w:t>
      </w:r>
    </w:p>
    <w:p>
      <w:pPr>
        <w:jc w:val="both"/>
      </w:pPr>
      <w:r>
        <w:t>import com.twitter.finagle.loadbalancer.Balancers</w:t>
      </w:r>
    </w:p>
    <w:p>
      <w:pPr>
        <w:jc w:val="both"/>
      </w:pPr>
      <w:r>
        <w:t>import com.twitter.finagle.mtls.authentication.EmptyServiceIdentifier</w:t>
      </w:r>
    </w:p>
    <w:p>
      <w:pPr>
        <w:jc w:val="both"/>
      </w:pPr>
      <w:r>
        <w:t>import com.twitter.finagle.mtls.client.MtlsClientBuilder._</w:t>
      </w:r>
    </w:p>
    <w:p>
      <w:pPr>
        <w:jc w:val="both"/>
      </w:pPr>
      <w:r>
        <w:t>import com.twitter.finagle.mtls.client.MtlsStackClient._</w:t>
      </w:r>
    </w:p>
    <w:p>
      <w:pPr>
        <w:jc w:val="both"/>
      </w:pPr>
      <w:r>
        <w:t>import com.twitter.finagle.partitioning.param</w:t>
      </w:r>
    </w:p>
    <w:p>
      <w:pPr>
        <w:jc w:val="both"/>
      </w:pPr>
      <w:r>
        <w:t>import com.twitter.finagle.service.TimeoutFilter.PropagateDeadlines</w:t>
      </w:r>
    </w:p>
    <w:p>
      <w:pPr>
        <w:jc w:val="both"/>
      </w:pPr>
      <w:r>
        <w:t>import com.twitter.finagle.service._</w:t>
      </w:r>
    </w:p>
    <w:p>
      <w:pPr>
        <w:jc w:val="both"/>
      </w:pPr>
      <w:r>
        <w:t>import com.twitter.finagle.ssl.OpportunisticTls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com.twitter.finagle.thrift.ThriftClientRequest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com.twitter.finagle.tracing.DefaultTracer</w:t>
      </w:r>
    </w:p>
    <w:p>
      <w:pPr>
        <w:jc w:val="both"/>
      </w:pPr>
      <w:r>
        <w:t>import com.twitter.flockdb.client.thriftscala.FlockDB</w:t>
      </w:r>
    </w:p>
    <w:p>
      <w:pPr>
        <w:jc w:val="both"/>
      </w:pPr>
      <w:r>
        <w:t>import com.twitter.flockdb.client.FlockResponse</w:t>
      </w:r>
    </w:p>
    <w:p>
      <w:pPr>
        <w:jc w:val="both"/>
      </w:pPr>
      <w:r>
        <w:t>import com.twitter.flockdb.client.TFlockClient</w:t>
      </w:r>
    </w:p>
    <w:p>
      <w:pPr>
        <w:jc w:val="both"/>
      </w:pPr>
      <w:r>
        <w:t>import com.twitter.flockdb.client.UserTimelineGraph</w:t>
      </w:r>
    </w:p>
    <w:p>
      <w:pPr>
        <w:jc w:val="both"/>
      </w:pPr>
      <w:r>
        <w:t>import com.twitter.geoduck.backend.hydration.thriftscala.{Hydration =&gt; GeoduckHydration}</w:t>
      </w:r>
    </w:p>
    <w:p>
      <w:pPr>
        <w:jc w:val="both"/>
      </w:pPr>
      <w:r>
        <w:t>import com.twitter.geoduck.backend.relevance.thriftscala.Relevance</w:t>
      </w:r>
    </w:p>
    <w:p>
      <w:pPr>
        <w:jc w:val="both"/>
      </w:pPr>
      <w:r>
        <w:t>import com.twitter.geoduck.backend.relevance.thriftscala.Relevance$FinagleClient</w:t>
      </w:r>
    </w:p>
    <w:p>
      <w:pPr>
        <w:jc w:val="both"/>
      </w:pPr>
      <w:r>
        <w:t>import com.twitter.geoduck.backend.relevance.thriftscala.RelevanceContext</w:t>
      </w:r>
    </w:p>
    <w:p>
      <w:pPr>
        <w:jc w:val="both"/>
      </w:pPr>
      <w:r>
        <w:t>import com.twitter.geoduck.service.common.clientmodules.GeoduckGeohashLocate</w:t>
      </w:r>
    </w:p>
    <w:p>
      <w:pPr>
        <w:jc w:val="both"/>
      </w:pPr>
      <w:r>
        <w:t>import com.twitter.geoduck.thriftscala.ReverseGeocoder</w:t>
      </w:r>
    </w:p>
    <w:p>
      <w:pPr>
        <w:jc w:val="both"/>
      </w:pPr>
      <w:r>
        <w:t>import com.twitter.geoduck.util.service.GeoduckLocate</w:t>
      </w:r>
    </w:p>
    <w:p>
      <w:pPr>
        <w:jc w:val="both"/>
      </w:pPr>
      <w:r>
        <w:t>import com.twitter.gizmoduck.thriftscala.UserService</w:t>
      </w:r>
    </w:p>
    <w:p>
      <w:pPr>
        <w:jc w:val="both"/>
      </w:pPr>
      <w:r>
        <w:t>import com.twitter.hashing.KeyHasher</w:t>
      </w:r>
    </w:p>
    <w:p>
      <w:pPr>
        <w:jc w:val="both"/>
      </w:pPr>
      <w:r>
        <w:t>import com.twitter.limiter.client.LimiterClientFactory</w:t>
      </w:r>
    </w:p>
    <w:p>
      <w:pPr>
        <w:jc w:val="both"/>
      </w:pPr>
      <w:r>
        <w:t>import com.twitter.mediainfo.server.thriftscala.MediaInfoService$FinagleClient</w:t>
      </w:r>
    </w:p>
    <w:p>
      <w:pPr>
        <w:jc w:val="both"/>
      </w:pPr>
      <w:r>
        <w:t>import com.twitter.mediainfo.server.thriftscala.{MediaInfoService =&gt; MediaInfoScroogeIface}</w:t>
      </w:r>
    </w:p>
    <w:p>
      <w:pPr>
        <w:jc w:val="both"/>
      </w:pPr>
      <w:r>
        <w:t>import com.twitter.merlin.thriftscala.UserRolesService</w:t>
      </w:r>
    </w:p>
    <w:p>
      <w:pPr>
        <w:jc w:val="both"/>
      </w:pPr>
      <w:r>
        <w:t>import com.twitter.passbird.thriftscala.PassbirdService</w:t>
      </w:r>
    </w:p>
    <w:p>
      <w:pPr>
        <w:jc w:val="both"/>
      </w:pPr>
      <w:r>
        <w:t>import com.twitter.passbird.thriftscala.PassbirdService$FinagleClient</w:t>
      </w:r>
    </w:p>
    <w:p>
      <w:pPr>
        <w:jc w:val="both"/>
      </w:pPr>
      <w:r>
        <w:t>import com.twitter.service.gen.scarecrow.thriftscala.ScarecrowService$FinagleClient</w:t>
      </w:r>
    </w:p>
    <w:p>
      <w:pPr>
        <w:jc w:val="both"/>
      </w:pPr>
      <w:r>
        <w:t>import com.twitter.service.gen.scarecrow.thriftscala.{ScarecrowService =&gt; ScarecrowScroogeIface}</w:t>
      </w:r>
    </w:p>
    <w:p>
      <w:pPr>
        <w:jc w:val="both"/>
      </w:pPr>
      <w:r>
        <w:t>import com.twitter.service.talon.thriftscala.Talon$FinagleClient</w:t>
      </w:r>
    </w:p>
    <w:p>
      <w:pPr>
        <w:jc w:val="both"/>
      </w:pPr>
      <w:r>
        <w:t>import com.twitter.service.talon.thriftscala.{Talon =&gt; TalonScroogeIface}</w:t>
      </w:r>
    </w:p>
    <w:p>
      <w:pPr>
        <w:jc w:val="both"/>
      </w:pPr>
      <w:r>
        <w:t>import com.twitter.snowflake.client.SnowflakeClient</w:t>
      </w:r>
    </w:p>
    <w:p>
      <w:pPr>
        <w:jc w:val="both"/>
      </w:pPr>
      <w:r>
        <w:t>import com.twitter.snowflake.thriftscala.Snowflake</w:t>
      </w:r>
    </w:p>
    <w:p>
      <w:pPr>
        <w:jc w:val="both"/>
      </w:pPr>
      <w:r>
        <w:t>import com.twitter.socialgraph.thriftscala.SocialGraphService$FinagleClient</w:t>
      </w:r>
    </w:p>
    <w:p>
      <w:pPr>
        <w:jc w:val="both"/>
      </w:pPr>
      <w:r>
        <w:t>import com.twitter.socialgraph.thriftscala.{SocialGraphService =&gt; SocialGraphScroogeIface}</w:t>
      </w:r>
    </w:p>
    <w:p>
      <w:pPr>
        <w:jc w:val="both"/>
      </w:pPr>
      <w:r>
        <w:t>import com.twitter.storage.client.manhattan.kv.Experiments</w:t>
      </w:r>
    </w:p>
    <w:p>
      <w:pPr>
        <w:jc w:val="both"/>
      </w:pPr>
      <w:r>
        <w:t>import com.twitter.storage.client.manhattan.kv.ManhattanKVClient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com.twitter.storage.client.manhattan.kv.NoMtlsParams</w:t>
      </w:r>
    </w:p>
    <w:p>
      <w:pPr>
        <w:jc w:val="both"/>
      </w:pPr>
      <w:r>
        <w:t>import com.twitter.strato.client.Strato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com.twitter.timelineservice.fanout.thriftscala.FanoutService</w:t>
      </w:r>
    </w:p>
    <w:p>
      <w:pPr>
        <w:jc w:val="both"/>
      </w:pPr>
      <w:r>
        <w:t>import com.twitter.timelineservice.fanout.thriftscala.FanoutService$FinagleClient</w:t>
      </w:r>
    </w:p>
    <w:p>
      <w:pPr>
        <w:jc w:val="both"/>
      </w:pPr>
      <w:r>
        <w:t>import com.twitter.timelineservice.{thriftscala =&gt; tls}</w:t>
      </w:r>
    </w:p>
    <w:p>
      <w:pPr>
        <w:jc w:val="both"/>
      </w:pPr>
      <w:r>
        <w:t>import com.twitter.tweetypie.backends._</w:t>
      </w:r>
    </w:p>
    <w:p>
      <w:pPr>
        <w:jc w:val="both"/>
      </w:pPr>
      <w:r>
        <w:t>import com.twitter.tweetypie.client_id.ClientIdHelper</w:t>
      </w:r>
    </w:p>
    <w:p>
      <w:pPr>
        <w:jc w:val="both"/>
      </w:pPr>
      <w:r>
        <w:t>import com.twitter.tweetypie.media.MediaClient</w:t>
      </w:r>
    </w:p>
    <w:p>
      <w:pPr>
        <w:jc w:val="both"/>
      </w:pPr>
      <w:r>
        <w:t>import com.twitter.tweetypie.service.ReplicatingTweetService.GatedReplicationClient</w:t>
      </w:r>
    </w:p>
    <w:p>
      <w:pPr>
        <w:jc w:val="both"/>
      </w:pPr>
      <w:r>
        <w:t>import com.twitter.tweetypie.storage.ManhattanTweetStorageClient</w:t>
      </w:r>
    </w:p>
    <w:p>
      <w:pPr>
        <w:jc w:val="both"/>
      </w:pPr>
      <w:r>
        <w:t>import com.twitter.tweetypie.storage.TweetStorageClient</w:t>
      </w:r>
    </w:p>
    <w:p>
      <w:pPr>
        <w:jc w:val="both"/>
      </w:pPr>
      <w:r>
        <w:t>import com.twitter.tweetypie.store._</w:t>
      </w:r>
    </w:p>
    <w:p>
      <w:pPr>
        <w:jc w:val="both"/>
      </w:pPr>
      <w:r>
        <w:t>import com.twitter.tweetypie.thriftscala.DeleteLocationData</w:t>
      </w:r>
    </w:p>
    <w:p>
      <w:pPr>
        <w:jc w:val="both"/>
      </w:pPr>
      <w:r>
        <w:t>import com.twitter.tweetypie.thriftscala.RetweetArchivalEvent</w:t>
      </w:r>
    </w:p>
    <w:p>
      <w:pPr>
        <w:jc w:val="both"/>
      </w:pPr>
      <w:r>
        <w:t>import com.twitter.tweetypie.thriftscala.TweetEvent</w:t>
      </w:r>
    </w:p>
    <w:p>
      <w:pPr>
        <w:jc w:val="both"/>
      </w:pPr>
      <w:r>
        <w:t>import com.twitter.tweetypie.thriftscala.TweetServiceInternal$FinagleClient</w:t>
      </w:r>
    </w:p>
    <w:p>
      <w:pPr>
        <w:jc w:val="both"/>
      </w:pPr>
      <w:r>
        <w:t>import com.twitter.user_image_service.thriftscala.UserImageService$FinagleClient</w:t>
      </w:r>
    </w:p>
    <w:p>
      <w:pPr>
        <w:jc w:val="both"/>
      </w:pPr>
      <w:r>
        <w:t>import com.twitter.user_image_service.thriftscala.{UserImageService =&gt; UserImageScroogeIface}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com.twitter.util.{TimeoutException =&gt; UtilTimeoutException}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trait BackendClients {</w:t>
      </w:r>
    </w:p>
    <w:p>
      <w:pPr>
        <w:jc w:val="both"/>
      </w:pPr>
      <w:r/>
    </w:p>
    <w:p>
      <w:pPr>
        <w:jc w:val="both"/>
      </w:pPr>
      <w:r>
        <w:t xml:space="preserve">  /** returns all the finagle.Names created while building clients */</w:t>
      </w:r>
    </w:p>
    <w:p>
      <w:pPr>
        <w:jc w:val="both"/>
      </w:pPr>
      <w:r>
        <w:t xml:space="preserve">  def referencedNames: Seq[Name]</w:t>
      </w:r>
    </w:p>
    <w:p>
      <w:pPr>
        <w:jc w:val="both"/>
      </w:pPr>
      <w:r/>
    </w:p>
    <w:p>
      <w:pPr>
        <w:jc w:val="both"/>
      </w:pPr>
      <w:r>
        <w:t xml:space="preserve">  val asyncRetryTweetService: ThriftTweetService</w:t>
      </w:r>
    </w:p>
    <w:p>
      <w:pPr>
        <w:jc w:val="both"/>
      </w:pPr>
      <w:r>
        <w:t xml:space="preserve">  val asyncTweetDeletionService: ThriftTweetService</w:t>
      </w:r>
    </w:p>
    <w:p>
      <w:pPr>
        <w:jc w:val="both"/>
      </w:pPr>
      <w:r>
        <w:t xml:space="preserve">  val asyncTweetService: ThriftTweetService</w:t>
      </w:r>
    </w:p>
    <w:p>
      <w:pPr>
        <w:jc w:val="both"/>
      </w:pPr>
      <w:r>
        <w:t xml:space="preserve">  val configBus: ConfigBus</w:t>
      </w:r>
    </w:p>
    <w:p>
      <w:pPr>
        <w:jc w:val="both"/>
      </w:pPr>
      <w:r>
        <w:t xml:space="preserve">  val creativesContainerService: CreativesContainerService</w:t>
      </w:r>
    </w:p>
    <w:p>
      <w:pPr>
        <w:jc w:val="both"/>
      </w:pPr>
      <w:r>
        <w:t xml:space="preserve">  val darkTrafficClient: Service[Array[Byte], Array[Byte]]</w:t>
      </w:r>
    </w:p>
    <w:p>
      <w:pPr>
        <w:jc w:val="both"/>
      </w:pPr>
      <w:r>
        <w:t xml:space="preserve">  val deleteLocationDataPublisher: EventBusPublisher[DeleteLocationData]</w:t>
      </w:r>
    </w:p>
    <w:p>
      <w:pPr>
        <w:jc w:val="both"/>
      </w:pPr>
      <w:r>
        <w:t xml:space="preserve">  val escherbird: Escherbird</w:t>
      </w:r>
    </w:p>
    <w:p>
      <w:pPr>
        <w:jc w:val="both"/>
      </w:pPr>
      <w:r>
        <w:t xml:space="preserve">  val expandodo: Expandodo</w:t>
      </w:r>
    </w:p>
    <w:p>
      <w:pPr>
        <w:jc w:val="both"/>
      </w:pPr>
      <w:r>
        <w:t xml:space="preserve">  val fanoutServiceClient: FanoutService.MethodPerEndpoint</w:t>
      </w:r>
    </w:p>
    <w:p>
      <w:pPr>
        <w:jc w:val="both"/>
      </w:pPr>
      <w:r>
        <w:t xml:space="preserve">  val geoHydrationLocate: GeoduckLocate</w:t>
      </w:r>
    </w:p>
    <w:p>
      <w:pPr>
        <w:jc w:val="both"/>
      </w:pPr>
      <w:r>
        <w:t xml:space="preserve">  val geoRelevance: Relevance.MethodPerEndpoint</w:t>
      </w:r>
    </w:p>
    <w:p>
      <w:pPr>
        <w:jc w:val="both"/>
      </w:pPr>
      <w:r>
        <w:t xml:space="preserve">  val geoScrubEventStore: GeoScrubEventStore</w:t>
      </w:r>
    </w:p>
    <w:p>
      <w:pPr>
        <w:jc w:val="both"/>
      </w:pPr>
      <w:r>
        <w:t xml:space="preserve">  val geoduckGeohashLocate: GeoduckGeohashLocate</w:t>
      </w:r>
    </w:p>
    <w:p>
      <w:pPr>
        <w:jc w:val="both"/>
      </w:pPr>
      <w:r>
        <w:t xml:space="preserve">  val gizmoduck: Gizmoduck</w:t>
      </w:r>
    </w:p>
    <w:p>
      <w:pPr>
        <w:jc w:val="both"/>
      </w:pPr>
      <w:r>
        <w:t xml:space="preserve">  val gnipEnricherator: GnipEnricherator</w:t>
      </w:r>
    </w:p>
    <w:p>
      <w:pPr>
        <w:jc w:val="both"/>
      </w:pPr>
      <w:r>
        <w:t xml:space="preserve">  val guano: Guano</w:t>
      </w:r>
    </w:p>
    <w:p>
      <w:pPr>
        <w:jc w:val="both"/>
      </w:pPr>
      <w:r>
        <w:t xml:space="preserve">  val limiterService: LimiterService</w:t>
      </w:r>
    </w:p>
    <w:p>
      <w:pPr>
        <w:jc w:val="both"/>
      </w:pPr>
      <w:r>
        <w:t xml:space="preserve">  val lowQoSReplicationClients: Seq[GatedReplicationClient]</w:t>
      </w:r>
    </w:p>
    <w:p>
      <w:pPr>
        <w:jc w:val="both"/>
      </w:pPr>
      <w:r>
        <w:t xml:space="preserve">  val mediaClient: MediaClient</w:t>
      </w:r>
    </w:p>
    <w:p>
      <w:pPr>
        <w:jc w:val="both"/>
      </w:pPr>
      <w:r>
        <w:t xml:space="preserve">  val mediaInfoService: MediaInfoService</w:t>
      </w:r>
    </w:p>
    <w:p>
      <w:pPr>
        <w:jc w:val="both"/>
      </w:pPr>
      <w:r>
        <w:t xml:space="preserve">  val memcacheClient: memcached.Client</w:t>
      </w:r>
    </w:p>
    <w:p>
      <w:pPr>
        <w:jc w:val="both"/>
      </w:pPr>
      <w:r>
        <w:t xml:space="preserve">  val merlin: UserRolesService.MethodPerEndpoint</w:t>
      </w:r>
    </w:p>
    <w:p>
      <w:pPr>
        <w:jc w:val="both"/>
      </w:pPr>
      <w:r>
        <w:t xml:space="preserve">  val passbirdClient: PassbirdService.MethodPerEndpoint</w:t>
      </w:r>
    </w:p>
    <w:p>
      <w:pPr>
        <w:jc w:val="both"/>
      </w:pPr>
      <w:r>
        <w:t xml:space="preserve">  val replicationClient: ThriftTweetService</w:t>
      </w:r>
    </w:p>
    <w:p>
      <w:pPr>
        <w:jc w:val="both"/>
      </w:pPr>
      <w:r>
        <w:t xml:space="preserve">  val retweetArchivalEventPublisher: EventBusPublisher[RetweetArchivalEvent]</w:t>
      </w:r>
    </w:p>
    <w:p>
      <w:pPr>
        <w:jc w:val="both"/>
      </w:pPr>
      <w:r>
        <w:t xml:space="preserve">  val scarecrow: Scarecrow</w:t>
      </w:r>
    </w:p>
    <w:p>
      <w:pPr>
        <w:jc w:val="both"/>
      </w:pPr>
      <w:r>
        <w:t xml:space="preserve">  val snowflakeClient: SnowflakeClient.SnowflakeClient</w:t>
      </w:r>
    </w:p>
    <w:p>
      <w:pPr>
        <w:jc w:val="both"/>
      </w:pPr>
      <w:r>
        <w:t xml:space="preserve">  val socialGraphService: SocialGraphService</w:t>
      </w:r>
    </w:p>
    <w:p>
      <w:pPr>
        <w:jc w:val="both"/>
      </w:pPr>
      <w:r>
        <w:t xml:space="preserve">  val stratoserverClient: StratoClient</w:t>
      </w:r>
    </w:p>
    <w:p>
      <w:pPr>
        <w:jc w:val="both"/>
      </w:pPr>
      <w:r>
        <w:t xml:space="preserve">  val talon: Talon</w:t>
      </w:r>
    </w:p>
    <w:p>
      <w:pPr>
        <w:jc w:val="both"/>
      </w:pPr>
      <w:r>
        <w:t xml:space="preserve">  val tflockReadClient: TFlockClient</w:t>
      </w:r>
    </w:p>
    <w:p>
      <w:pPr>
        <w:jc w:val="both"/>
      </w:pPr>
      <w:r>
        <w:t xml:space="preserve">  val tflockWriteClient: TFlockClient</w:t>
      </w:r>
    </w:p>
    <w:p>
      <w:pPr>
        <w:jc w:val="both"/>
      </w:pPr>
      <w:r>
        <w:t xml:space="preserve">  val timelineService: TimelineService</w:t>
      </w:r>
    </w:p>
    <w:p>
      <w:pPr>
        <w:jc w:val="both"/>
      </w:pPr>
      <w:r>
        <w:t xml:space="preserve">  val tweetEventsPublisher: EventBusPublisher[TweetEvent]</w:t>
      </w:r>
    </w:p>
    <w:p>
      <w:pPr>
        <w:jc w:val="both"/>
      </w:pPr>
      <w:r>
        <w:t xml:space="preserve">  val tweetStorageClient: TweetStorageClient</w:t>
      </w:r>
    </w:p>
    <w:p>
      <w:pPr>
        <w:jc w:val="both"/>
      </w:pPr>
      <w:r>
        <w:t xml:space="preserve">  val userImageService: UserImageService</w:t>
      </w:r>
    </w:p>
    <w:p>
      <w:pPr>
        <w:jc w:val="both"/>
      </w:pPr>
      <w:r>
        <w:t xml:space="preserve">  val callbackPromotedContentLogger: CallbackPromotedContentLogger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default implementation of BackendClients that connects to real, remote</w:t>
      </w:r>
    </w:p>
    <w:p>
      <w:pPr>
        <w:jc w:val="both"/>
      </w:pPr>
      <w:r>
        <w:t xml:space="preserve"> * backend services.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BackendClients {</w:t>
      </w:r>
    </w:p>
    <w:p>
      <w:pPr>
        <w:jc w:val="both"/>
      </w:pPr>
      <w:r>
        <w:t xml:space="preserve">  // for most services, tweetypie typically maintains only a single connection to</w:t>
      </w:r>
    </w:p>
    <w:p>
      <w:pPr>
        <w:jc w:val="both"/>
      </w:pPr>
      <w:r>
        <w:t xml:space="preserve">  // each host in the cluster, and that is enough for normal steady-state work.</w:t>
      </w:r>
    </w:p>
    <w:p>
      <w:pPr>
        <w:jc w:val="both"/>
      </w:pPr>
      <w:r>
        <w:t xml:space="preserve">  // to prevent ddos'ing backends during unusual traffic influxes, we set the host</w:t>
      </w:r>
    </w:p>
    <w:p>
      <w:pPr>
        <w:jc w:val="both"/>
      </w:pPr>
      <w:r>
        <w:t xml:space="preserve">  // connection limit to be 2-3x the steady-state daily peak, giving plenty of head</w:t>
      </w:r>
    </w:p>
    <w:p>
      <w:pPr>
        <w:jc w:val="both"/>
      </w:pPr>
      <w:r>
        <w:t xml:space="preserve">  // room but without allowing an excessive number of connections.</w:t>
      </w:r>
    </w:p>
    <w:p>
      <w:pPr>
        <w:jc w:val="both"/>
      </w:pPr>
      <w:r>
        <w:t xml:space="preserve">  private val defaultHostConnectionLimit = 3</w:t>
      </w:r>
    </w:p>
    <w:p>
      <w:pPr>
        <w:jc w:val="both"/>
      </w:pPr>
      <w:r/>
    </w:p>
    <w:p>
      <w:pPr>
        <w:jc w:val="both"/>
      </w:pPr>
      <w:r>
        <w:t xml:space="preserve">  // 100ms is greater than most gc pauses; smaller values cause more timeouts</w:t>
      </w:r>
    </w:p>
    <w:p>
      <w:pPr>
        <w:jc w:val="both"/>
      </w:pPr>
      <w:r>
        <w:t xml:space="preserve">  private val defaultConnectTimeout = 100.milliseconds</w:t>
      </w:r>
    </w:p>
    <w:p>
      <w:pPr>
        <w:jc w:val="both"/>
      </w:pPr>
      <w:r>
        <w:t xml:space="preserve">  // tcpConnect timeout is less than half of defaultConnectTimeout, to allow at least</w:t>
      </w:r>
    </w:p>
    <w:p>
      <w:pPr>
        <w:jc w:val="both"/>
      </w:pPr>
      <w:r>
        <w:t xml:space="preserve">  // two tries (except when there is a GC pause)</w:t>
      </w:r>
    </w:p>
    <w:p>
      <w:pPr>
        <w:jc w:val="both"/>
      </w:pPr>
      <w:r>
        <w:t xml:space="preserve">  private val defaultTcpConnectTimeout = 20.milliseconds</w:t>
      </w:r>
    </w:p>
    <w:p>
      <w:pPr>
        <w:jc w:val="both"/>
      </w:pPr>
      <w:r/>
    </w:p>
    <w:p>
      <w:pPr>
        <w:jc w:val="both"/>
      </w:pPr>
      <w:r>
        <w:t xml:space="preserve">  private val WriteExceptionsOnly: PartialFunction[Try[Nothing], Boolean] =</w:t>
      </w:r>
    </w:p>
    <w:p>
      <w:pPr>
        <w:jc w:val="both"/>
      </w:pPr>
      <w:r>
        <w:t xml:space="preserve">    RetryPolicy.WriteExceptionsOnly</w:t>
      </w:r>
    </w:p>
    <w:p>
      <w:pPr>
        <w:jc w:val="both"/>
      </w:pPr>
      <w:r/>
    </w:p>
    <w:p>
      <w:pPr>
        <w:jc w:val="both"/>
      </w:pPr>
      <w:r>
        <w:t xml:space="preserve">  private val ClosedExceptionsOnly: PartialFunction[Try[Nothing], Boolean] = {</w:t>
      </w:r>
    </w:p>
    <w:p>
      <w:pPr>
        <w:jc w:val="both"/>
      </w:pPr>
      <w:r>
        <w:t xml:space="preserve">    case Throw(_: ChannelClosedException) =&gt; true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TimeoutExceptionsOnly: PartialFunction[Try[Nothing], Boolean] = {</w:t>
      </w:r>
    </w:p>
    <w:p>
      <w:pPr>
        <w:jc w:val="both"/>
      </w:pPr>
      <w:r>
        <w:t xml:space="preserve">    case Throw(_: TimeoutException) =&gt; true</w:t>
      </w:r>
    </w:p>
    <w:p>
      <w:pPr>
        <w:jc w:val="both"/>
      </w:pPr>
      <w:r>
        <w:t xml:space="preserve">    case Throw(_: UtilTimeoutException) =&gt; true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NoBackoff = Backoff.const(0.second)</w:t>
      </w:r>
    </w:p>
    <w:p>
      <w:pPr>
        <w:jc w:val="both"/>
      </w:pPr>
      <w:r/>
    </w:p>
    <w:p>
      <w:pPr>
        <w:jc w:val="both"/>
      </w:pPr>
      <w:r>
        <w:t xml:space="preserve">  private def retry(writeExceptions: Int = 100, closedExceptions: Int = 2, timeouts: Int = 0) =</w:t>
      </w:r>
    </w:p>
    <w:p>
      <w:pPr>
        <w:jc w:val="both"/>
      </w:pPr>
      <w:r>
        <w:t xml:space="preserve">    RetryPolicy.combine(</w:t>
      </w:r>
    </w:p>
    <w:p>
      <w:pPr>
        <w:jc w:val="both"/>
      </w:pPr>
      <w:r>
        <w:t xml:space="preserve">      RetryPolicy.backoff(NoBackoff.take(writeExceptions))(WriteExceptionsOnly),</w:t>
      </w:r>
    </w:p>
    <w:p>
      <w:pPr>
        <w:jc w:val="both"/>
      </w:pPr>
      <w:r>
        <w:t xml:space="preserve">      RetryPolicy.backoff(NoBackoff.take(closedExceptions))(ClosedExceptionsOnly),</w:t>
      </w:r>
    </w:p>
    <w:p>
      <w:pPr>
        <w:jc w:val="both"/>
      </w:pPr>
      <w:r>
        <w:t xml:space="preserve">      RetryPolicy.backoff(NoBackoff.take(timeouts))(TimeoutExceptionsOnly)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implicit val warmup: Warmup[BackendClients] = {</w:t>
      </w:r>
    </w:p>
    <w:p>
      <w:pPr>
        <w:jc w:val="both"/>
      </w:pPr>
      <w:r>
        <w:t xml:space="preserve">    // Use a random string so that the keys are likely to hash to</w:t>
      </w:r>
    </w:p>
    <w:p>
      <w:pPr>
        <w:jc w:val="both"/>
      </w:pPr>
      <w:r>
        <w:t xml:space="preserve">    // different memcache instances. Request multiple keys at a time so</w:t>
      </w:r>
    </w:p>
    <w:p>
      <w:pPr>
        <w:jc w:val="both"/>
      </w:pPr>
      <w:r>
        <w:t xml:space="preserve">    // that we don't consider the backend warm just because we can get a</w:t>
      </w:r>
    </w:p>
    <w:p>
      <w:pPr>
        <w:jc w:val="both"/>
      </w:pPr>
      <w:r>
        <w:t xml:space="preserve">    // bunch of successful responses to one cache.</w:t>
      </w:r>
    </w:p>
    <w:p>
      <w:pPr>
        <w:jc w:val="both"/>
      </w:pPr>
      <w:r>
        <w:t xml:space="preserve">    val cacheGet = (_: memcached.Client).get(Seq.fill(20)(Random.nextLong.toString))</w:t>
      </w:r>
    </w:p>
    <w:p>
      <w:pPr>
        <w:jc w:val="both"/>
      </w:pPr>
      <w:r/>
    </w:p>
    <w:p>
      <w:pPr>
        <w:jc w:val="both"/>
      </w:pPr>
      <w:r>
        <w:t xml:space="preserve">    Warmup</w:t>
      </w:r>
    </w:p>
    <w:p>
      <w:pPr>
        <w:jc w:val="both"/>
      </w:pPr>
      <w:r>
        <w:t xml:space="preserve">      .empty[BackendClients]</w:t>
      </w:r>
    </w:p>
    <w:p>
      <w:pPr>
        <w:jc w:val="both"/>
      </w:pPr>
      <w:r>
        <w:t xml:space="preserve">      .warmField(_.expandodo)</w:t>
      </w:r>
    </w:p>
    <w:p>
      <w:pPr>
        <w:jc w:val="both"/>
      </w:pPr>
      <w:r>
        <w:t xml:space="preserve">      .warmField(_.gizmoduck)</w:t>
      </w:r>
    </w:p>
    <w:p>
      <w:pPr>
        <w:jc w:val="both"/>
      </w:pPr>
      <w:r>
        <w:t xml:space="preserve">      .warmField(_.memcacheClient)(Warmup("memcache")(cacheGet))</w:t>
      </w:r>
    </w:p>
    <w:p>
      <w:pPr>
        <w:jc w:val="both"/>
      </w:pPr>
      <w:r>
        <w:t xml:space="preserve">      .warmField(_.talon)</w:t>
      </w:r>
    </w:p>
    <w:p>
      <w:pPr>
        <w:jc w:val="both"/>
      </w:pPr>
      <w:r>
        <w:t xml:space="preserve">      .warmField(_.tweetStorageClient)(Warmup("tweetstorage")(_.ping()))</w:t>
      </w:r>
    </w:p>
    <w:p>
      <w:pPr>
        <w:jc w:val="both"/>
      </w:pPr>
      <w:r>
        <w:t xml:space="preserve">      .warmField(_.tflockReadClient)(Warmup("tflock")(_.contains(UserTimelineGraph, 0, 0)))</w:t>
      </w:r>
    </w:p>
    <w:p>
      <w:pPr>
        <w:jc w:val="both"/>
      </w:pPr>
      <w:r>
        <w:t xml:space="preserve">      .warmField(_.scarecrow)</w:t>
      </w:r>
    </w:p>
    <w:p>
      <w:pPr>
        <w:jc w:val="both"/>
      </w:pPr>
      <w:r>
        <w:t xml:space="preserve">      .warmField(_.socialGraphService)</w:t>
      </w:r>
    </w:p>
    <w:p>
      <w:pPr>
        <w:jc w:val="both"/>
      </w:pPr>
      <w:r>
        <w:t xml:space="preserve">      .warmField(_.timelineService)</w:t>
      </w:r>
    </w:p>
    <w:p>
      <w:pPr>
        <w:jc w:val="both"/>
      </w:pPr>
      <w:r>
        <w:t xml:space="preserve">      .warmField(_.geoRelevance)(Warmup("geo_relevance")(_.placeSearch(RelevanceContext())))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settings: TweetServiceSettings,</w:t>
      </w:r>
    </w:p>
    <w:p>
      <w:pPr>
        <w:jc w:val="both"/>
      </w:pPr>
      <w:r>
        <w:t xml:space="preserve">    deciderGates: TweetypieDeciderGates,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hostStatsReceiver: StatsReceiver,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  clientIdHelper: ClientIdHelper,</w:t>
      </w:r>
    </w:p>
    <w:p>
      <w:pPr>
        <w:jc w:val="both"/>
      </w:pPr>
      <w:r>
        <w:t xml:space="preserve">  ): BackendClients = {</w:t>
      </w:r>
    </w:p>
    <w:p>
      <w:pPr>
        <w:jc w:val="both"/>
      </w:pPr>
      <w:r>
        <w:t xml:space="preserve">    val thriftClientId = settings.thriftClientId</w:t>
      </w:r>
    </w:p>
    <w:p>
      <w:pPr>
        <w:jc w:val="both"/>
      </w:pPr>
      <w:r>
        <w:t xml:space="preserve">    val tracer = DefaultTracer</w:t>
      </w:r>
    </w:p>
    <w:p>
      <w:pPr>
        <w:jc w:val="both"/>
      </w:pPr>
      <w:r/>
    </w:p>
    <w:p>
      <w:pPr>
        <w:jc w:val="both"/>
      </w:pPr>
      <w:r>
        <w:t xml:space="preserve">    val env = settings.env.toString</w:t>
      </w:r>
    </w:p>
    <w:p>
      <w:pPr>
        <w:jc w:val="both"/>
      </w:pPr>
      <w:r>
        <w:t xml:space="preserve">    val zone = settings.zone</w:t>
      </w:r>
    </w:p>
    <w:p>
      <w:pPr>
        <w:jc w:val="both"/>
      </w:pPr>
      <w:r>
        <w:t xml:space="preserve">    val log = Logger(getClass)</w:t>
      </w:r>
    </w:p>
    <w:p>
      <w:pPr>
        <w:jc w:val="both"/>
      </w:pPr>
      <w:r>
        <w:t xml:space="preserve">    val backendsScope = statsReceiver.scope("backends")</w:t>
      </w:r>
    </w:p>
    <w:p>
      <w:pPr>
        <w:jc w:val="both"/>
      </w:pPr>
      <w:r/>
    </w:p>
    <w:p>
      <w:pPr>
        <w:jc w:val="both"/>
      </w:pPr>
      <w:r>
        <w:t xml:space="preserve">    /** a Seq builder of finagle.Names loaded via getName */</w:t>
      </w:r>
    </w:p>
    <w:p>
      <w:pPr>
        <w:jc w:val="both"/>
      </w:pPr>
      <w:r>
        <w:t xml:space="preserve">    val referencedNamesBuilder = Seq.newBuilder[Name]</w:t>
      </w:r>
    </w:p>
    <w:p>
      <w:pPr>
        <w:jc w:val="both"/>
      </w:pPr>
      <w:r/>
    </w:p>
    <w:p>
      <w:pPr>
        <w:jc w:val="both"/>
      </w:pPr>
      <w:r>
        <w:t xml:space="preserve">    /** the default set of exceptions we believe are safe for Tweetypie to retry */</w:t>
      </w:r>
    </w:p>
    <w:p>
      <w:pPr>
        <w:jc w:val="both"/>
      </w:pPr>
      <w:r>
        <w:t xml:space="preserve">    val defaultResponseClassifier: ResponseClassifier =</w:t>
      </w:r>
    </w:p>
    <w:p>
      <w:pPr>
        <w:jc w:val="both"/>
      </w:pPr>
      <w:r>
        <w:t xml:space="preserve">      ResponseClassifier.RetryOnChannelClosed.orElse(ResponseClassifier.RetryOnTimeout)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Resolve a string into a Finagle Name and record it</w:t>
      </w:r>
    </w:p>
    <w:p>
      <w:pPr>
        <w:jc w:val="both"/>
      </w:pPr>
      <w:r>
        <w:t xml:space="preserve">     * in referencedNames.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eval(address: String): Name = {</w:t>
      </w:r>
    </w:p>
    <w:p>
      <w:pPr>
        <w:jc w:val="both"/>
      </w:pPr>
      <w:r>
        <w:t xml:space="preserve">      val name = Resolver.eval(address)</w:t>
      </w:r>
    </w:p>
    <w:p>
      <w:pPr>
        <w:jc w:val="both"/>
      </w:pPr>
      <w:r>
        <w:t xml:space="preserve">      referencedNamesBuilder += name</w:t>
      </w:r>
    </w:p>
    <w:p>
      <w:pPr>
        <w:jc w:val="both"/>
      </w:pPr>
      <w:r>
        <w:t xml:space="preserve">      name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backendContext(name: String) =</w:t>
      </w:r>
    </w:p>
    <w:p>
      <w:pPr>
        <w:jc w:val="both"/>
      </w:pPr>
      <w:r>
        <w:t xml:space="preserve">      Backend.Context(timer, backendsScope.scope(name))</w:t>
      </w:r>
    </w:p>
    <w:p>
      <w:pPr>
        <w:jc w:val="both"/>
      </w:pPr>
      <w:r/>
    </w:p>
    <w:p>
      <w:pPr>
        <w:jc w:val="both"/>
      </w:pPr>
      <w:r>
        <w:t xml:space="preserve">    // by default, retries on most exceptions (see defaultRetryExceptions).  if an rpc is not</w:t>
      </w:r>
    </w:p>
    <w:p>
      <w:pPr>
        <w:jc w:val="both"/>
      </w:pPr>
      <w:r>
        <w:t xml:space="preserve">    // idempotent, it should use a different retry policy.</w:t>
      </w:r>
    </w:p>
    <w:p>
      <w:pPr>
        <w:jc w:val="both"/>
      </w:pPr>
      <w:r>
        <w:t xml:space="preserve">    def clientBuilder(name: String) = {</w:t>
      </w:r>
    </w:p>
    <w:p>
      <w:pPr>
        <w:jc w:val="both"/>
      </w:pPr>
      <w:r>
        <w:t xml:space="preserve">      ClientBuilder()</w:t>
      </w:r>
    </w:p>
    <w:p>
      <w:pPr>
        <w:jc w:val="both"/>
      </w:pPr>
      <w:r>
        <w:t xml:space="preserve">        .name(name)</w:t>
      </w:r>
    </w:p>
    <w:p>
      <w:pPr>
        <w:jc w:val="both"/>
      </w:pPr>
      <w:r>
        <w:t xml:space="preserve">        .reportTo(statsReceiver)</w:t>
      </w:r>
    </w:p>
    <w:p>
      <w:pPr>
        <w:jc w:val="both"/>
      </w:pPr>
      <w:r>
        <w:t xml:space="preserve">        .reportHostStats(hostStatsReceiver)</w:t>
      </w:r>
    </w:p>
    <w:p>
      <w:pPr>
        <w:jc w:val="both"/>
      </w:pPr>
      <w:r>
        <w:t xml:space="preserve">        .tracer(tracer)</w:t>
      </w:r>
    </w:p>
    <w:p>
      <w:pPr>
        <w:jc w:val="both"/>
      </w:pPr>
      <w:r>
        <w:t xml:space="preserve">        .daemon(true)</w:t>
      </w:r>
    </w:p>
    <w:p>
      <w:pPr>
        <w:jc w:val="both"/>
      </w:pPr>
      <w:r>
        <w:t xml:space="preserve">        .tcpConnectTimeout(defaultTcpConnectTimeout)</w:t>
      </w:r>
    </w:p>
    <w:p>
      <w:pPr>
        <w:jc w:val="both"/>
      </w:pPr>
      <w:r>
        <w:t xml:space="preserve">        .connectTimeout(defaultConnectTimeout)</w:t>
      </w:r>
    </w:p>
    <w:p>
      <w:pPr>
        <w:jc w:val="both"/>
      </w:pPr>
      <w:r>
        <w:t xml:space="preserve">        .retryPolicy(retry())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thriftMuxClientBuilder(name: String, address: String, clazz: Class[_]) = {</w:t>
      </w:r>
    </w:p>
    <w:p>
      <w:pPr>
        <w:jc w:val="both"/>
      </w:pPr>
      <w:r>
        <w:t xml:space="preserve">      clientBuilder(name)</w:t>
      </w:r>
    </w:p>
    <w:p>
      <w:pPr>
        <w:jc w:val="both"/>
      </w:pPr>
      <w:r>
        <w:t xml:space="preserve">        .stack(</w:t>
      </w:r>
    </w:p>
    <w:p>
      <w:pPr>
        <w:jc w:val="both"/>
      </w:pPr>
      <w:r>
        <w:t xml:space="preserve">          ThriftMux.client</w:t>
      </w:r>
    </w:p>
    <w:p>
      <w:pPr>
        <w:jc w:val="both"/>
      </w:pPr>
      <w:r>
        <w:t xml:space="preserve">            .withClientId(thriftClientId)</w:t>
      </w:r>
    </w:p>
    <w:p>
      <w:pPr>
        <w:jc w:val="both"/>
      </w:pPr>
      <w:r>
        <w:t xml:space="preserve">            .withOpportunisticTls(OpportunisticTls.Required)</w:t>
      </w:r>
    </w:p>
    <w:p>
      <w:pPr>
        <w:jc w:val="both"/>
      </w:pPr>
      <w:r>
        <w:t xml:space="preserve">            .withServiceClass(clazz))</w:t>
      </w:r>
    </w:p>
    <w:p>
      <w:pPr>
        <w:jc w:val="both"/>
      </w:pPr>
      <w:r>
        <w:t xml:space="preserve">        .loadBalancer(balancer())</w:t>
      </w:r>
    </w:p>
    <w:p>
      <w:pPr>
        <w:jc w:val="both"/>
      </w:pPr>
      <w:r>
        <w:t xml:space="preserve">        .dest(eval(address))</w:t>
      </w:r>
    </w:p>
    <w:p>
      <w:pPr>
        <w:jc w:val="both"/>
      </w:pPr>
      <w:r>
        <w:t xml:space="preserve">        .mutualTls(settings.serviceIdentifier)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Our base ThriftMux.Client</w:t>
      </w:r>
    </w:p>
    <w:p>
      <w:pPr>
        <w:jc w:val="both"/>
      </w:pPr>
      <w:r>
        <w:t xml:space="preserve">    // Prefer using thriftMuxMethodBuilder below but</w:t>
      </w:r>
    </w:p>
    <w:p>
      <w:pPr>
        <w:jc w:val="both"/>
      </w:pPr>
      <w:r>
        <w:t xml:space="preserve">    // can be used to build custom clients (re: darkTrafficClient)</w:t>
      </w:r>
    </w:p>
    <w:p>
      <w:pPr>
        <w:jc w:val="both"/>
      </w:pPr>
      <w:r>
        <w:t xml:space="preserve">    def thriftMuxClient(name: String, propagateDeadlines: Boolean = true): ThriftMux.Client = {</w:t>
      </w:r>
    </w:p>
    <w:p>
      <w:pPr>
        <w:jc w:val="both"/>
      </w:pPr>
      <w:r>
        <w:t xml:space="preserve">      ThriftMux.client</w:t>
      </w:r>
    </w:p>
    <w:p>
      <w:pPr>
        <w:jc w:val="both"/>
      </w:pPr>
      <w:r>
        <w:t xml:space="preserve">        .withClientId(thriftClientId)</w:t>
      </w:r>
    </w:p>
    <w:p>
      <w:pPr>
        <w:jc w:val="both"/>
      </w:pPr>
      <w:r>
        <w:t xml:space="preserve">        .withLabel(name)</w:t>
      </w:r>
    </w:p>
    <w:p>
      <w:pPr>
        <w:jc w:val="both"/>
      </w:pPr>
      <w:r>
        <w:t xml:space="preserve">        .withStatsReceiver(statsReceiver)</w:t>
      </w:r>
    </w:p>
    <w:p>
      <w:pPr>
        <w:jc w:val="both"/>
      </w:pPr>
      <w:r>
        <w:t xml:space="preserve">        .withTracer(tracer)</w:t>
      </w:r>
    </w:p>
    <w:p>
      <w:pPr>
        <w:jc w:val="both"/>
      </w:pPr>
      <w:r>
        <w:t xml:space="preserve">        .withTransport.connectTimeout(defaultTcpConnectTimeout)</w:t>
      </w:r>
    </w:p>
    <w:p>
      <w:pPr>
        <w:jc w:val="both"/>
      </w:pPr>
      <w:r>
        <w:t xml:space="preserve">        .withSession.acquisitionTimeout(defaultConnectTimeout)</w:t>
      </w:r>
    </w:p>
    <w:p>
      <w:pPr>
        <w:jc w:val="both"/>
      </w:pPr>
      <w:r>
        <w:t xml:space="preserve">        .withMutualTls(settings.serviceIdentifier)</w:t>
      </w:r>
    </w:p>
    <w:p>
      <w:pPr>
        <w:jc w:val="both"/>
      </w:pPr>
      <w:r>
        <w:t xml:space="preserve">        .withOpportunisticTls(OpportunisticTls.Required)</w:t>
      </w:r>
    </w:p>
    <w:p>
      <w:pPr>
        <w:jc w:val="both"/>
      </w:pPr>
      <w:r>
        <w:t xml:space="preserve">        .configured(PropagateDeadlines(enabled = propagateDeadlines))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an endpoint is non-idempotent you should add .nonidempotent and</w:t>
      </w:r>
    </w:p>
    <w:p>
      <w:pPr>
        <w:jc w:val="both"/>
      </w:pPr>
      <w:r>
        <w:t xml:space="preserve">    // leave off any ResponseClassifiers (it will remove any placed before but not after)</w:t>
      </w:r>
    </w:p>
    <w:p>
      <w:pPr>
        <w:jc w:val="both"/>
      </w:pPr>
      <w:r>
        <w:t xml:space="preserve">    // If it is unequivocally idempotent you should add .idempotent and</w:t>
      </w:r>
    </w:p>
    <w:p>
      <w:pPr>
        <w:jc w:val="both"/>
      </w:pPr>
      <w:r>
        <w:t xml:space="preserve">    // leave off any ResponseClassifiers (it will retry on all Throws).  This will also</w:t>
      </w:r>
    </w:p>
    <w:p>
      <w:pPr>
        <w:jc w:val="both"/>
      </w:pPr>
      <w:r>
        <w:t xml:space="preserve">    // enable backup requests</w:t>
      </w:r>
    </w:p>
    <w:p>
      <w:pPr>
        <w:jc w:val="both"/>
      </w:pPr>
      <w:r>
        <w:t xml:space="preserve">    def thriftMuxMethodBuilder(</w:t>
      </w:r>
    </w:p>
    <w:p>
      <w:pPr>
        <w:jc w:val="both"/>
      </w:pPr>
      <w:r>
        <w:t xml:space="preserve">      name: String,</w:t>
      </w:r>
    </w:p>
    <w:p>
      <w:pPr>
        <w:jc w:val="both"/>
      </w:pPr>
      <w:r>
        <w:t xml:space="preserve">      dest: String,</w:t>
      </w:r>
    </w:p>
    <w:p>
      <w:pPr>
        <w:jc w:val="both"/>
      </w:pPr>
      <w:r>
        <w:t xml:space="preserve">    ): MethodBuilder = {</w:t>
      </w:r>
    </w:p>
    <w:p>
      <w:pPr>
        <w:jc w:val="both"/>
      </w:pPr>
      <w:r>
        <w:t xml:space="preserve">      thriftMuxClient(name)</w:t>
      </w:r>
    </w:p>
    <w:p>
      <w:pPr>
        <w:jc w:val="both"/>
      </w:pPr>
      <w:r>
        <w:t xml:space="preserve">        .withLoadBalancer(balancer(minAperture = 2))</w:t>
      </w:r>
    </w:p>
    <w:p>
      <w:pPr>
        <w:jc w:val="both"/>
      </w:pPr>
      <w:r>
        <w:t xml:space="preserve">        .methodBuilder(dest)</w:t>
      </w:r>
    </w:p>
    <w:p>
      <w:pPr>
        <w:jc w:val="both"/>
      </w:pPr>
      <w:r>
        <w:t xml:space="preserve">        .withRetryForClassifier(defaultResponseClassifier)</w:t>
      </w:r>
    </w:p>
    <w:p>
      <w:pPr>
        <w:jc w:val="both"/>
      </w:pPr>
      <w:r>
        <w:t xml:space="preserve">        .withTimeoutTotal(2.seconds) // total timeout including 1st attempt and up to 2 retries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balancer(minAperture: Int = 2) = Balancers.aperture(minAperture = minAperture)</w:t>
      </w:r>
    </w:p>
    <w:p>
      <w:pPr>
        <w:jc w:val="both"/>
      </w:pPr>
      <w:r/>
    </w:p>
    <w:p>
      <w:pPr>
        <w:jc w:val="both"/>
      </w:pPr>
      <w:r>
        <w:t xml:space="preserve">    val eventBusPublisherBuilder =</w:t>
      </w:r>
    </w:p>
    <w:p>
      <w:pPr>
        <w:jc w:val="both"/>
      </w:pPr>
      <w:r>
        <w:t xml:space="preserve">      EventBusPublisherBuilder()</w:t>
      </w:r>
    </w:p>
    <w:p>
      <w:pPr>
        <w:jc w:val="both"/>
      </w:pPr>
      <w:r>
        <w:t xml:space="preserve">        .dest(eval("/s/eventbus/provisioning"))</w:t>
      </w:r>
    </w:p>
    <w:p>
      <w:pPr>
        <w:jc w:val="both"/>
      </w:pPr>
      <w:r>
        <w:t xml:space="preserve">        .clientId(settings.thriftClientId)</w:t>
      </w:r>
    </w:p>
    <w:p>
      <w:pPr>
        <w:jc w:val="both"/>
      </w:pPr>
      <w:r>
        <w:t xml:space="preserve">        // eventbus stats are further scoped by stream, so put all</w:t>
      </w:r>
    </w:p>
    <w:p>
      <w:pPr>
        <w:jc w:val="both"/>
      </w:pPr>
      <w:r>
        <w:t xml:space="preserve">        // publishers under the same stats namespace</w:t>
      </w:r>
    </w:p>
    <w:p>
      <w:pPr>
        <w:jc w:val="both"/>
      </w:pPr>
      <w:r>
        <w:t xml:space="preserve">        .statsReceiver(backendsScope.scope("event_bus"))</w:t>
      </w:r>
    </w:p>
    <w:p>
      <w:pPr>
        <w:jc w:val="both"/>
      </w:pPr>
      <w:r>
        <w:t xml:space="preserve">        // This makes the underlying kps-client to be resolved over WilyNs vs DNS</w:t>
      </w:r>
    </w:p>
    <w:p>
      <w:pPr>
        <w:jc w:val="both"/>
      </w:pPr>
      <w:r>
        <w:t xml:space="preserve">        .serviceIdentifier(settings.serviceIdentifier)</w:t>
      </w:r>
    </w:p>
    <w:p>
      <w:pPr>
        <w:jc w:val="both"/>
      </w:pPr>
      <w:r/>
    </w:p>
    <w:p>
      <w:pPr>
        <w:jc w:val="both"/>
      </w:pPr>
      <w:r>
        <w:t xml:space="preserve">    new BackendClients {</w:t>
      </w:r>
    </w:p>
    <w:p>
      <w:pPr>
        <w:jc w:val="both"/>
      </w:pPr>
      <w:r>
        <w:t xml:space="preserve">      def referencedNames: Seq[Name] = referencedNamesBuilder.result()</w:t>
      </w:r>
    </w:p>
    <w:p>
      <w:pPr>
        <w:jc w:val="both"/>
      </w:pPr>
      <w:r/>
    </w:p>
    <w:p>
      <w:pPr>
        <w:jc w:val="both"/>
      </w:pPr>
      <w:r>
        <w:t xml:space="preserve">      val memcacheClient: memcached.Client =</w:t>
      </w:r>
    </w:p>
    <w:p>
      <w:pPr>
        <w:jc w:val="both"/>
      </w:pPr>
      <w:r>
        <w:t xml:space="preserve">        Memcached.client</w:t>
      </w:r>
    </w:p>
    <w:p>
      <w:pPr>
        <w:jc w:val="both"/>
      </w:pPr>
      <w:r>
        <w:t xml:space="preserve">          .withMutualTls(settings.serviceIdentifier)</w:t>
      </w:r>
    </w:p>
    <w:p>
      <w:pPr>
        <w:jc w:val="both"/>
      </w:pPr>
      <w:r>
        <w:t xml:space="preserve">          .connectionsPerEndpoint(2)</w:t>
      </w:r>
    </w:p>
    <w:p>
      <w:pPr>
        <w:jc w:val="both"/>
      </w:pPr>
      <w:r>
        <w:t xml:space="preserve">          .configured(param.KeyHasher(KeyHasher.FNV1_32))</w:t>
      </w:r>
    </w:p>
    <w:p>
      <w:pPr>
        <w:jc w:val="both"/>
      </w:pPr>
      <w:r>
        <w:t xml:space="preserve">          .configured(Transporter.ConnectTimeout(100.milliseconds))</w:t>
      </w:r>
    </w:p>
    <w:p>
      <w:pPr>
        <w:jc w:val="both"/>
      </w:pPr>
      <w:r>
        <w:t xml:space="preserve">          .configured(TimeoutFilter.Param(200.milliseconds))</w:t>
      </w:r>
    </w:p>
    <w:p>
      <w:pPr>
        <w:jc w:val="both"/>
      </w:pPr>
      <w:r>
        <w:t xml:space="preserve">          .configured(TimeoutFactory.Param(200.milliseconds))</w:t>
      </w:r>
    </w:p>
    <w:p>
      <w:pPr>
        <w:jc w:val="both"/>
      </w:pPr>
      <w:r>
        <w:t xml:space="preserve">          .configured(param.EjectFailedHost(false))</w:t>
      </w:r>
    </w:p>
    <w:p>
      <w:pPr>
        <w:jc w:val="both"/>
      </w:pPr>
      <w:r>
        <w:t xml:space="preserve">          .configured(FailureAccrualFactory.Param(numFailures = 20, markDeadFor = 30.second))</w:t>
      </w:r>
    </w:p>
    <w:p>
      <w:pPr>
        <w:jc w:val="both"/>
      </w:pPr>
      <w:r>
        <w:t xml:space="preserve">          .configured(</w:t>
      </w:r>
    </w:p>
    <w:p>
      <w:pPr>
        <w:jc w:val="both"/>
      </w:pPr>
      <w:r>
        <w:t xml:space="preserve">            PendingRequestFilter.Param(limit = Some(settings.cacheClientPendingRequestLimit))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.filtered(new MemcacheExceptionLoggingFilter)</w:t>
      </w:r>
    </w:p>
    <w:p>
      <w:pPr>
        <w:jc w:val="both"/>
      </w:pPr>
      <w:r>
        <w:t xml:space="preserve">          .newRichClient(dest = eval(settings.twemcacheDest), label = "memcache")</w:t>
      </w:r>
    </w:p>
    <w:p>
      <w:pPr>
        <w:jc w:val="both"/>
      </w:pPr>
      <w:r/>
    </w:p>
    <w:p>
      <w:pPr>
        <w:jc w:val="both"/>
      </w:pPr>
      <w:r>
        <w:t xml:space="preserve">      /* clients */</w:t>
      </w:r>
    </w:p>
    <w:p>
      <w:pPr>
        <w:jc w:val="both"/>
      </w:pPr>
      <w:r>
        <w:t xml:space="preserve">      val tweetStorageClient: TweetStorageClient =</w:t>
      </w:r>
    </w:p>
    <w:p>
      <w:pPr>
        <w:jc w:val="both"/>
      </w:pPr>
      <w:r>
        <w:t xml:space="preserve">        Manhattan.fromClient(</w:t>
      </w:r>
    </w:p>
    <w:p>
      <w:pPr>
        <w:jc w:val="both"/>
      </w:pPr>
      <w:r>
        <w:t xml:space="preserve">          new ManhattanTweetStorageClient(</w:t>
      </w:r>
    </w:p>
    <w:p>
      <w:pPr>
        <w:jc w:val="both"/>
      </w:pPr>
      <w:r>
        <w:t xml:space="preserve">            settings.tweetStorageConfig,</w:t>
      </w:r>
    </w:p>
    <w:p>
      <w:pPr>
        <w:jc w:val="both"/>
      </w:pPr>
      <w:r>
        <w:t xml:space="preserve">            statsReceiver = backendsScope.scope("tweet_storage"),</w:t>
      </w:r>
    </w:p>
    <w:p>
      <w:pPr>
        <w:jc w:val="both"/>
      </w:pPr>
      <w:r>
        <w:t xml:space="preserve">            clientIdHelper = clientIdHelper,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socialGraphService: SocialGraphService = {</w:t>
      </w:r>
    </w:p>
    <w:p>
      <w:pPr>
        <w:jc w:val="both"/>
      </w:pPr>
      <w:r>
        <w:t xml:space="preserve">        val finagleClient =</w:t>
      </w:r>
    </w:p>
    <w:p>
      <w:pPr>
        <w:jc w:val="both"/>
      </w:pPr>
      <w:r>
        <w:t xml:space="preserve">          new SocialGraphService$FinagleClient(</w:t>
      </w:r>
    </w:p>
    <w:p>
      <w:pPr>
        <w:jc w:val="both"/>
      </w:pPr>
      <w:r>
        <w:t xml:space="preserve">            thriftMuxClientBuilder(</w:t>
      </w:r>
    </w:p>
    <w:p>
      <w:pPr>
        <w:jc w:val="both"/>
      </w:pPr>
      <w:r>
        <w:t xml:space="preserve">              "socialgraph",</w:t>
      </w:r>
    </w:p>
    <w:p>
      <w:pPr>
        <w:jc w:val="both"/>
      </w:pPr>
      <w:r>
        <w:t xml:space="preserve">              "/s/socialgraph/socialgraph",</w:t>
      </w:r>
    </w:p>
    <w:p>
      <w:pPr>
        <w:jc w:val="both"/>
      </w:pPr>
      <w:r>
        <w:t xml:space="preserve">              classOf[SocialGraphScroogeIface.MethodPerEndpoint]</w:t>
      </w:r>
    </w:p>
    <w:p>
      <w:pPr>
        <w:jc w:val="both"/>
      </w:pPr>
      <w:r>
        <w:t xml:space="preserve">            ).loadBalancer(Balancers.aperturePeakEwma(minAperture = 16))</w:t>
      </w:r>
    </w:p>
    <w:p>
      <w:pPr>
        <w:jc w:val="both"/>
      </w:pPr>
      <w:r>
        <w:t xml:space="preserve">              .build()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settings.socialGraphSeviceConfig(</w:t>
      </w:r>
    </w:p>
    <w:p>
      <w:pPr>
        <w:jc w:val="both"/>
      </w:pPr>
      <w:r>
        <w:t xml:space="preserve">          SocialGraphService.fromClient(finagleClient),</w:t>
      </w:r>
    </w:p>
    <w:p>
      <w:pPr>
        <w:jc w:val="both"/>
      </w:pPr>
      <w:r>
        <w:t xml:space="preserve">          backendContext("socialgraph")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tflockClient =</w:t>
      </w:r>
    </w:p>
    <w:p>
      <w:pPr>
        <w:jc w:val="both"/>
      </w:pPr>
      <w:r>
        <w:t xml:space="preserve">        new FlockDB.FinagledClient(</w:t>
      </w:r>
    </w:p>
    <w:p>
      <w:pPr>
        <w:jc w:val="both"/>
      </w:pPr>
      <w:r>
        <w:t xml:space="preserve">          thriftMuxClientBuilder("tflock", "/s/tflock/tflock", classOf[FlockDB.MethodPerEndpoint])</w:t>
      </w:r>
    </w:p>
    <w:p>
      <w:pPr>
        <w:jc w:val="both"/>
      </w:pPr>
      <w:r>
        <w:t xml:space="preserve">            .loadBalancer(balancer(minAperture = 5))</w:t>
      </w:r>
    </w:p>
    <w:p>
      <w:pPr>
        <w:jc w:val="both"/>
      </w:pPr>
      <w:r>
        <w:t xml:space="preserve">            .responseClassifier(FlockResponse.classifier)</w:t>
      </w:r>
    </w:p>
    <w:p>
      <w:pPr>
        <w:jc w:val="both"/>
      </w:pPr>
      <w:r>
        <w:t xml:space="preserve">            .build(),</w:t>
      </w:r>
    </w:p>
    <w:p>
      <w:pPr>
        <w:jc w:val="both"/>
      </w:pPr>
      <w:r>
        <w:t xml:space="preserve">          serviceName = "tflock",</w:t>
      </w:r>
    </w:p>
    <w:p>
      <w:pPr>
        <w:jc w:val="both"/>
      </w:pPr>
      <w:r>
        <w:t xml:space="preserve">          stats = statsReceiver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tflockReadClient: TFlockClient =</w:t>
      </w:r>
    </w:p>
    <w:p>
      <w:pPr>
        <w:jc w:val="both"/>
      </w:pPr>
      <w:r>
        <w:t xml:space="preserve">        settings.tflockReadConfig(tflockClient, backendContext("tflock"))</w:t>
      </w:r>
    </w:p>
    <w:p>
      <w:pPr>
        <w:jc w:val="both"/>
      </w:pPr>
      <w:r/>
    </w:p>
    <w:p>
      <w:pPr>
        <w:jc w:val="both"/>
      </w:pPr>
      <w:r>
        <w:t xml:space="preserve">      val tflockWriteClient: TFlockClient =</w:t>
      </w:r>
    </w:p>
    <w:p>
      <w:pPr>
        <w:jc w:val="both"/>
      </w:pPr>
      <w:r>
        <w:t xml:space="preserve">        settings.tflockWriteConfig(tflockClient, backendContext("tflock"))</w:t>
      </w:r>
    </w:p>
    <w:p>
      <w:pPr>
        <w:jc w:val="both"/>
      </w:pPr>
      <w:r/>
    </w:p>
    <w:p>
      <w:pPr>
        <w:jc w:val="both"/>
      </w:pPr>
      <w:r>
        <w:t xml:space="preserve">      val gizmoduck: Gizmoduck = {</w:t>
      </w:r>
    </w:p>
    <w:p>
      <w:pPr>
        <w:jc w:val="both"/>
      </w:pPr>
      <w:r>
        <w:t xml:space="preserve">        val clientBuilder =</w:t>
      </w:r>
    </w:p>
    <w:p>
      <w:pPr>
        <w:jc w:val="both"/>
      </w:pPr>
      <w:r>
        <w:t xml:space="preserve">          thriftMuxClientBuilder(</w:t>
      </w:r>
    </w:p>
    <w:p>
      <w:pPr>
        <w:jc w:val="both"/>
      </w:pPr>
      <w:r>
        <w:t xml:space="preserve">            "gizmoduck",</w:t>
      </w:r>
    </w:p>
    <w:p>
      <w:pPr>
        <w:jc w:val="both"/>
      </w:pPr>
      <w:r>
        <w:t xml:space="preserve">            "/s/gizmoduck/gizmoduck",</w:t>
      </w:r>
    </w:p>
    <w:p>
      <w:pPr>
        <w:jc w:val="both"/>
      </w:pPr>
      <w:r>
        <w:t xml:space="preserve">            classOf[UserService.MethodPerEndpoint])</w:t>
      </w:r>
    </w:p>
    <w:p>
      <w:pPr>
        <w:jc w:val="both"/>
      </w:pPr>
      <w:r>
        <w:t xml:space="preserve">            .loadBalancer(balancer(minAperture = 63))</w:t>
      </w:r>
    </w:p>
    <w:p>
      <w:pPr>
        <w:jc w:val="both"/>
      </w:pPr>
      <w:r>
        <w:t xml:space="preserve">        val mb = MethodBuilder</w:t>
      </w:r>
    </w:p>
    <w:p>
      <w:pPr>
        <w:jc w:val="both"/>
      </w:pPr>
      <w:r>
        <w:t xml:space="preserve">          .from(clientBuilder)</w:t>
      </w:r>
    </w:p>
    <w:p>
      <w:pPr>
        <w:jc w:val="both"/>
      </w:pPr>
      <w:r>
        <w:t xml:space="preserve">          .idempotent(maxExtraLoad = 1.percent)</w:t>
      </w:r>
    </w:p>
    <w:p>
      <w:pPr>
        <w:jc w:val="both"/>
      </w:pPr>
      <w:r>
        <w:t xml:space="preserve">          .servicePerEndpoint[UserService.ServicePerEndpoint]</w:t>
      </w:r>
    </w:p>
    <w:p>
      <w:pPr>
        <w:jc w:val="both"/>
      </w:pPr>
      <w:r/>
    </w:p>
    <w:p>
      <w:pPr>
        <w:jc w:val="both"/>
      </w:pPr>
      <w:r>
        <w:t xml:space="preserve">        val gizmoduckClient = ThriftMux.Client.methodPerEndpoint(mb)</w:t>
      </w:r>
    </w:p>
    <w:p>
      <w:pPr>
        <w:jc w:val="both"/>
      </w:pPr>
      <w:r>
        <w:t xml:space="preserve">        settings.gizmoduckConfig(Gizmoduck.fromClient(gizmoduckClient), backendContext("gizmoduck"))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merlin: UserRolesService.MethodPerEndpoint = {</w:t>
      </w:r>
    </w:p>
    <w:p>
      <w:pPr>
        <w:jc w:val="both"/>
      </w:pPr>
      <w:r>
        <w:t xml:space="preserve">        val thriftClient = thriftMuxMethodBuilder("merlin", "/s/merlin/merlin")</w:t>
      </w:r>
    </w:p>
    <w:p>
      <w:pPr>
        <w:jc w:val="both"/>
      </w:pPr>
      <w:r>
        <w:t xml:space="preserve">          .withTimeoutPerRequest(100.milliseconds)</w:t>
      </w:r>
    </w:p>
    <w:p>
      <w:pPr>
        <w:jc w:val="both"/>
      </w:pPr>
      <w:r>
        <w:t xml:space="preserve">          .withTimeoutTotal(400.milliseconds)</w:t>
      </w:r>
    </w:p>
    <w:p>
      <w:pPr>
        <w:jc w:val="both"/>
      </w:pPr>
      <w:r>
        <w:t xml:space="preserve">          .idempotent(0.01)</w:t>
      </w:r>
    </w:p>
    <w:p>
      <w:pPr>
        <w:jc w:val="both"/>
      </w:pPr>
      <w:r>
        <w:t xml:space="preserve">          .servicePerEndpoint[UserRolesService.ServicePerEndpoint]</w:t>
      </w:r>
    </w:p>
    <w:p>
      <w:pPr>
        <w:jc w:val="both"/>
      </w:pPr>
      <w:r/>
    </w:p>
    <w:p>
      <w:pPr>
        <w:jc w:val="both"/>
      </w:pPr>
      <w:r>
        <w:t xml:space="preserve">        ThriftMux.Client.methodPerEndpoint(thriftClient)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talon: Talon = {</w:t>
      </w:r>
    </w:p>
    <w:p>
      <w:pPr>
        <w:jc w:val="both"/>
      </w:pPr>
      <w:r>
        <w:t xml:space="preserve">        val talonClient =</w:t>
      </w:r>
    </w:p>
    <w:p>
      <w:pPr>
        <w:jc w:val="both"/>
      </w:pPr>
      <w:r>
        <w:t xml:space="preserve">          new Talon$FinagleClient(</w:t>
      </w:r>
    </w:p>
    <w:p>
      <w:pPr>
        <w:jc w:val="both"/>
      </w:pPr>
      <w:r>
        <w:t xml:space="preserve">            thriftMuxClientBuilder(</w:t>
      </w:r>
    </w:p>
    <w:p>
      <w:pPr>
        <w:jc w:val="both"/>
      </w:pPr>
      <w:r>
        <w:t xml:space="preserve">              "talon",</w:t>
      </w:r>
    </w:p>
    <w:p>
      <w:pPr>
        <w:jc w:val="both"/>
      </w:pPr>
      <w:r>
        <w:t xml:space="preserve">              "/s/talon/backend",</w:t>
      </w:r>
    </w:p>
    <w:p>
      <w:pPr>
        <w:jc w:val="both"/>
      </w:pPr>
      <w:r>
        <w:t xml:space="preserve">              classOf[TalonScroogeIface.MethodPerEndpoint])</w:t>
      </w:r>
    </w:p>
    <w:p>
      <w:pPr>
        <w:jc w:val="both"/>
      </w:pPr>
      <w:r>
        <w:t xml:space="preserve">              .build()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settings.talonConfig(Talon.fromClient(talonClient), backendContext("talon"))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guano = Guano()</w:t>
      </w:r>
    </w:p>
    <w:p>
      <w:pPr>
        <w:jc w:val="both"/>
      </w:pPr>
      <w:r/>
    </w:p>
    <w:p>
      <w:pPr>
        <w:jc w:val="both"/>
      </w:pPr>
      <w:r>
        <w:t xml:space="preserve">      val mediaInfoService: MediaInfoService = {</w:t>
      </w:r>
    </w:p>
    <w:p>
      <w:pPr>
        <w:jc w:val="both"/>
      </w:pPr>
      <w:r>
        <w:t xml:space="preserve">        val finagleClient =</w:t>
      </w:r>
    </w:p>
    <w:p>
      <w:pPr>
        <w:jc w:val="both"/>
      </w:pPr>
      <w:r>
        <w:t xml:space="preserve">          new MediaInfoService$FinagleClient(</w:t>
      </w:r>
    </w:p>
    <w:p>
      <w:pPr>
        <w:jc w:val="both"/>
      </w:pPr>
      <w:r>
        <w:t xml:space="preserve">            thriftMuxClientBuilder(</w:t>
      </w:r>
    </w:p>
    <w:p>
      <w:pPr>
        <w:jc w:val="both"/>
      </w:pPr>
      <w:r>
        <w:t xml:space="preserve">              "mediainfo",</w:t>
      </w:r>
    </w:p>
    <w:p>
      <w:pPr>
        <w:jc w:val="both"/>
      </w:pPr>
      <w:r>
        <w:t xml:space="preserve">              "/s/photurkey/mediainfo",</w:t>
      </w:r>
    </w:p>
    <w:p>
      <w:pPr>
        <w:jc w:val="both"/>
      </w:pPr>
      <w:r>
        <w:t xml:space="preserve">              classOf[MediaInfoScroogeIface.MethodPerEndpoint])</w:t>
      </w:r>
    </w:p>
    <w:p>
      <w:pPr>
        <w:jc w:val="both"/>
      </w:pPr>
      <w:r>
        <w:t xml:space="preserve">              .loadBalancer(balancer(minAperture = 75))</w:t>
      </w:r>
    </w:p>
    <w:p>
      <w:pPr>
        <w:jc w:val="both"/>
      </w:pPr>
      <w:r>
        <w:t xml:space="preserve">              .build()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settings.mediaInfoServiceConfig(</w:t>
      </w:r>
    </w:p>
    <w:p>
      <w:pPr>
        <w:jc w:val="both"/>
      </w:pPr>
      <w:r>
        <w:t xml:space="preserve">          MediaInfoService.fromClient(finagleClient),</w:t>
      </w:r>
    </w:p>
    <w:p>
      <w:pPr>
        <w:jc w:val="both"/>
      </w:pPr>
      <w:r>
        <w:t xml:space="preserve">          backendContext("mediainfo")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userImageService: UserImageService = {</w:t>
      </w:r>
    </w:p>
    <w:p>
      <w:pPr>
        <w:jc w:val="both"/>
      </w:pPr>
      <w:r>
        <w:t xml:space="preserve">        val finagleClient =</w:t>
      </w:r>
    </w:p>
    <w:p>
      <w:pPr>
        <w:jc w:val="both"/>
      </w:pPr>
      <w:r>
        <w:t xml:space="preserve">          new UserImageService$FinagleClient(</w:t>
      </w:r>
    </w:p>
    <w:p>
      <w:pPr>
        <w:jc w:val="both"/>
      </w:pPr>
      <w:r>
        <w:t xml:space="preserve">            thriftMuxClientBuilder(</w:t>
      </w:r>
    </w:p>
    <w:p>
      <w:pPr>
        <w:jc w:val="both"/>
      </w:pPr>
      <w:r>
        <w:t xml:space="preserve">              "userImage",</w:t>
      </w:r>
    </w:p>
    <w:p>
      <w:pPr>
        <w:jc w:val="both"/>
      </w:pPr>
      <w:r>
        <w:t xml:space="preserve">              "/s/user-image-service/uis",</w:t>
      </w:r>
    </w:p>
    <w:p>
      <w:pPr>
        <w:jc w:val="both"/>
      </w:pPr>
      <w:r>
        <w:t xml:space="preserve">              classOf[UserImageScroogeIface.MethodPerEndpoint])</w:t>
      </w:r>
    </w:p>
    <w:p>
      <w:pPr>
        <w:jc w:val="both"/>
      </w:pPr>
      <w:r>
        <w:t xml:space="preserve">              .build()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settings.userImageServiceConfig(</w:t>
      </w:r>
    </w:p>
    <w:p>
      <w:pPr>
        <w:jc w:val="both"/>
      </w:pPr>
      <w:r>
        <w:t xml:space="preserve">          UserImageService.fromClient(finagleClient),</w:t>
      </w:r>
    </w:p>
    <w:p>
      <w:pPr>
        <w:jc w:val="both"/>
      </w:pPr>
      <w:r>
        <w:t xml:space="preserve">          backendContext("userImage")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mediaClient: MediaClient =</w:t>
      </w:r>
    </w:p>
    <w:p>
      <w:pPr>
        <w:jc w:val="both"/>
      </w:pPr>
      <w:r>
        <w:t xml:space="preserve">        MediaClient.fromBackends(</w:t>
      </w:r>
    </w:p>
    <w:p>
      <w:pPr>
        <w:jc w:val="both"/>
      </w:pPr>
      <w:r>
        <w:t xml:space="preserve">          userImageService = userImageService,</w:t>
      </w:r>
    </w:p>
    <w:p>
      <w:pPr>
        <w:jc w:val="both"/>
      </w:pPr>
      <w:r>
        <w:t xml:space="preserve">          mediaInfoService = mediaInfoService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timelineService: TimelineService = {</w:t>
      </w:r>
    </w:p>
    <w:p>
      <w:pPr>
        <w:jc w:val="both"/>
      </w:pPr>
      <w:r>
        <w:t xml:space="preserve">        val timelineServiceClient =</w:t>
      </w:r>
    </w:p>
    <w:p>
      <w:pPr>
        <w:jc w:val="both"/>
      </w:pPr>
      <w:r>
        <w:t xml:space="preserve">          new tls.TimelineService$FinagleClient(</w:t>
      </w:r>
    </w:p>
    <w:p>
      <w:pPr>
        <w:jc w:val="both"/>
      </w:pPr>
      <w:r>
        <w:t xml:space="preserve">            thriftMuxClientBuilder(</w:t>
      </w:r>
    </w:p>
    <w:p>
      <w:pPr>
        <w:jc w:val="both"/>
      </w:pPr>
      <w:r>
        <w:t xml:space="preserve">              "timelineService",</w:t>
      </w:r>
    </w:p>
    <w:p>
      <w:pPr>
        <w:jc w:val="both"/>
      </w:pPr>
      <w:r>
        <w:t xml:space="preserve">              "/s/timelineservice/timelineservice",</w:t>
      </w:r>
    </w:p>
    <w:p>
      <w:pPr>
        <w:jc w:val="both"/>
      </w:pPr>
      <w:r>
        <w:t xml:space="preserve">              classOf[tls.TimelineService.MethodPerEndpoint])</w:t>
      </w:r>
    </w:p>
    <w:p>
      <w:pPr>
        <w:jc w:val="both"/>
      </w:pPr>
      <w:r>
        <w:t xml:space="preserve">              .loadBalancer(balancer(minAperture = 13))</w:t>
      </w:r>
    </w:p>
    <w:p>
      <w:pPr>
        <w:jc w:val="both"/>
      </w:pPr>
      <w:r>
        <w:t xml:space="preserve">              .build()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settings.timelineServiceConfig(</w:t>
      </w:r>
    </w:p>
    <w:p>
      <w:pPr>
        <w:jc w:val="both"/>
      </w:pPr>
      <w:r>
        <w:t xml:space="preserve">          TimelineService.fromClient(timelineServiceClient),</w:t>
      </w:r>
    </w:p>
    <w:p>
      <w:pPr>
        <w:jc w:val="both"/>
      </w:pPr>
      <w:r>
        <w:t xml:space="preserve">          backendContext("timelineService")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expandodo: Expandodo = {</w:t>
      </w:r>
    </w:p>
    <w:p>
      <w:pPr>
        <w:jc w:val="both"/>
      </w:pPr>
      <w:r>
        <w:t xml:space="preserve">        val cardsServiceClient =</w:t>
      </w:r>
    </w:p>
    <w:p>
      <w:pPr>
        <w:jc w:val="both"/>
      </w:pPr>
      <w:r>
        <w:t xml:space="preserve">          new CardsService$FinagleClient(</w:t>
      </w:r>
    </w:p>
    <w:p>
      <w:pPr>
        <w:jc w:val="both"/>
      </w:pPr>
      <w:r>
        <w:t xml:space="preserve">            thriftMuxClientBuilder(</w:t>
      </w:r>
    </w:p>
    <w:p>
      <w:pPr>
        <w:jc w:val="both"/>
      </w:pPr>
      <w:r>
        <w:t xml:space="preserve">              "expandodo",</w:t>
      </w:r>
    </w:p>
    <w:p>
      <w:pPr>
        <w:jc w:val="both"/>
      </w:pPr>
      <w:r>
        <w:t xml:space="preserve">              "/s/expandodo/server",</w:t>
      </w:r>
    </w:p>
    <w:p>
      <w:pPr>
        <w:jc w:val="both"/>
      </w:pPr>
      <w:r>
        <w:t xml:space="preserve">              classOf[CardsScroogeIface.MethodPerEndpoint])</w:t>
      </w:r>
    </w:p>
    <w:p>
      <w:pPr>
        <w:jc w:val="both"/>
      </w:pPr>
      <w:r>
        <w:t xml:space="preserve">              .loadBalancer(balancer(minAperture = 6))</w:t>
      </w:r>
    </w:p>
    <w:p>
      <w:pPr>
        <w:jc w:val="both"/>
      </w:pPr>
      <w:r>
        <w:t xml:space="preserve">              .build()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settings.expandodoConfig(</w:t>
      </w:r>
    </w:p>
    <w:p>
      <w:pPr>
        <w:jc w:val="both"/>
      </w:pPr>
      <w:r>
        <w:t xml:space="preserve">          Expandodo.fromClient(cardsServiceClient),</w:t>
      </w:r>
    </w:p>
    <w:p>
      <w:pPr>
        <w:jc w:val="both"/>
      </w:pPr>
      <w:r>
        <w:t xml:space="preserve">          backendContext("expandodo")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creativesContainerService: CreativesContainerService = {</w:t>
      </w:r>
    </w:p>
    <w:p>
      <w:pPr>
        <w:jc w:val="both"/>
      </w:pPr>
      <w:r>
        <w:t xml:space="preserve">        val mb = thriftMuxMethodBuilder(</w:t>
      </w:r>
    </w:p>
    <w:p>
      <w:pPr>
        <w:jc w:val="both"/>
      </w:pPr>
      <w:r>
        <w:t xml:space="preserve">          "creativesContainerService",</w:t>
      </w:r>
    </w:p>
    <w:p>
      <w:pPr>
        <w:jc w:val="both"/>
      </w:pPr>
      <w:r>
        <w:t xml:space="preserve">          "/s/creatives-container/creatives-container",</w:t>
      </w:r>
    </w:p>
    <w:p>
      <w:pPr>
        <w:jc w:val="both"/>
      </w:pPr>
      <w:r>
        <w:t xml:space="preserve">        ).withTimeoutTotal(300.milliseconds)</w:t>
      </w:r>
    </w:p>
    <w:p>
      <w:pPr>
        <w:jc w:val="both"/>
      </w:pPr>
      <w:r>
        <w:t xml:space="preserve">          .idempotent(maxExtraLoad = 1.percent)</w:t>
      </w:r>
    </w:p>
    <w:p>
      <w:pPr>
        <w:jc w:val="both"/>
      </w:pPr>
      <w:r>
        <w:t xml:space="preserve">          .servicePerEndpoint[ccs.CreativesContainerService.ServicePerEndpoint]</w:t>
      </w:r>
    </w:p>
    <w:p>
      <w:pPr>
        <w:jc w:val="both"/>
      </w:pPr>
      <w:r/>
    </w:p>
    <w:p>
      <w:pPr>
        <w:jc w:val="both"/>
      </w:pPr>
      <w:r>
        <w:t xml:space="preserve">        settings.creativesContainerServiceConfig(</w:t>
      </w:r>
    </w:p>
    <w:p>
      <w:pPr>
        <w:jc w:val="both"/>
      </w:pPr>
      <w:r>
        <w:t xml:space="preserve">          CreativesContainerService.fromClient(ccs.CreativesContainerService.MethodPerEndpoint(mb)),</w:t>
      </w:r>
    </w:p>
    <w:p>
      <w:pPr>
        <w:jc w:val="both"/>
      </w:pPr>
      <w:r>
        <w:t xml:space="preserve">          backendContext("creativesContainerService")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scarecrow: Scarecrow = {</w:t>
      </w:r>
    </w:p>
    <w:p>
      <w:pPr>
        <w:jc w:val="both"/>
      </w:pPr>
      <w:r>
        <w:t xml:space="preserve">        val scarecrowClient = new ScarecrowService$FinagleClient(</w:t>
      </w:r>
    </w:p>
    <w:p>
      <w:pPr>
        <w:jc w:val="both"/>
      </w:pPr>
      <w:r>
        <w:t xml:space="preserve">          thriftMuxClientBuilder(</w:t>
      </w:r>
    </w:p>
    <w:p>
      <w:pPr>
        <w:jc w:val="both"/>
      </w:pPr>
      <w:r>
        <w:t xml:space="preserve">            "scarecrow",</w:t>
      </w:r>
    </w:p>
    <w:p>
      <w:pPr>
        <w:jc w:val="both"/>
      </w:pPr>
      <w:r>
        <w:t xml:space="preserve">            "/s/abuse/scarecrow",</w:t>
      </w:r>
    </w:p>
    <w:p>
      <w:pPr>
        <w:jc w:val="both"/>
      </w:pPr>
      <w:r>
        <w:t xml:space="preserve">            classOf[ScarecrowScroogeIface.MethodPerEndpoint])</w:t>
      </w:r>
    </w:p>
    <w:p>
      <w:pPr>
        <w:jc w:val="both"/>
      </w:pPr>
      <w:r>
        <w:t xml:space="preserve">            .loadBalancer(balancer(minAperture = 6))</w:t>
      </w:r>
    </w:p>
    <w:p>
      <w:pPr>
        <w:jc w:val="both"/>
      </w:pPr>
      <w:r>
        <w:t xml:space="preserve">            .build(),</w:t>
      </w:r>
    </w:p>
    <w:p>
      <w:pPr>
        <w:jc w:val="both"/>
      </w:pPr>
      <w:r>
        <w:t xml:space="preserve">          serviceName = "scarecrow",</w:t>
      </w:r>
    </w:p>
    <w:p>
      <w:pPr>
        <w:jc w:val="both"/>
      </w:pPr>
      <w:r>
        <w:t xml:space="preserve">          stats = statsReceiver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settings.scarecrowConfig(Scarecrow.fromClient(scarecrowClient), backendContext("scarecrow"))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snowflakeClient: Snowflake.MethodPerEndpoint = {</w:t>
      </w:r>
    </w:p>
    <w:p>
      <w:pPr>
        <w:jc w:val="both"/>
      </w:pPr>
      <w:r>
        <w:t xml:space="preserve">        eval("/s/snowflake/snowflake") // eagerly resolve the serverset</w:t>
      </w:r>
    </w:p>
    <w:p>
      <w:pPr>
        <w:jc w:val="both"/>
      </w:pPr>
      <w:r>
        <w:t xml:space="preserve">        val mb = thriftMuxMethodBuilder(</w:t>
      </w:r>
    </w:p>
    <w:p>
      <w:pPr>
        <w:jc w:val="both"/>
      </w:pPr>
      <w:r>
        <w:t xml:space="preserve">          "snowflake",</w:t>
      </w:r>
    </w:p>
    <w:p>
      <w:pPr>
        <w:jc w:val="both"/>
      </w:pPr>
      <w:r>
        <w:t xml:space="preserve">          "/s/snowflake/snowflake"</w:t>
      </w:r>
    </w:p>
    <w:p>
      <w:pPr>
        <w:jc w:val="both"/>
      </w:pPr>
      <w:r>
        <w:t xml:space="preserve">        ).withTimeoutTotal(300.milliseconds)</w:t>
      </w:r>
    </w:p>
    <w:p>
      <w:pPr>
        <w:jc w:val="both"/>
      </w:pPr>
      <w:r>
        <w:t xml:space="preserve">          .withTimeoutPerRequest(100.milliseconds)</w:t>
      </w:r>
    </w:p>
    <w:p>
      <w:pPr>
        <w:jc w:val="both"/>
      </w:pPr>
      <w:r>
        <w:t xml:space="preserve">          .idempotent(maxExtraLoad = 1.percent)</w:t>
      </w:r>
    </w:p>
    <w:p>
      <w:pPr>
        <w:jc w:val="both"/>
      </w:pPr>
      <w:r/>
    </w:p>
    <w:p>
      <w:pPr>
        <w:jc w:val="both"/>
      </w:pPr>
      <w:r>
        <w:t xml:space="preserve">        SnowflakeClient.snowflakeClient(mb)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deferredRpcClient =</w:t>
      </w:r>
    </w:p>
    <w:p>
      <w:pPr>
        <w:jc w:val="both"/>
      </w:pPr>
      <w:r>
        <w:t xml:space="preserve">        new DeferredRPC.FinagledClient(</w:t>
      </w:r>
    </w:p>
    <w:p>
      <w:pPr>
        <w:jc w:val="both"/>
      </w:pPr>
      <w:r>
        <w:t xml:space="preserve">          thriftMuxClientBuilder(</w:t>
      </w:r>
    </w:p>
    <w:p>
      <w:pPr>
        <w:jc w:val="both"/>
      </w:pPr>
      <w:r>
        <w:t xml:space="preserve">            "deferredrpc",</w:t>
      </w:r>
    </w:p>
    <w:p>
      <w:pPr>
        <w:jc w:val="both"/>
      </w:pPr>
      <w:r>
        <w:t xml:space="preserve">            "/s/kafka-shared/krpc-server-main",</w:t>
      </w:r>
    </w:p>
    <w:p>
      <w:pPr>
        <w:jc w:val="both"/>
      </w:pPr>
      <w:r>
        <w:t xml:space="preserve">            classOf[DeferredRPC.MethodPerEndpoint])</w:t>
      </w:r>
    </w:p>
    <w:p>
      <w:pPr>
        <w:jc w:val="both"/>
      </w:pPr>
      <w:r>
        <w:t xml:space="preserve">            .requestTimeout(200.milliseconds)</w:t>
      </w:r>
    </w:p>
    <w:p>
      <w:pPr>
        <w:jc w:val="both"/>
      </w:pPr>
      <w:r>
        <w:t xml:space="preserve">            .retryPolicy(retry(timeouts = 3))</w:t>
      </w:r>
    </w:p>
    <w:p>
      <w:pPr>
        <w:jc w:val="both"/>
      </w:pPr>
      <w:r>
        <w:t xml:space="preserve">            .build(),</w:t>
      </w:r>
    </w:p>
    <w:p>
      <w:pPr>
        <w:jc w:val="both"/>
      </w:pPr>
      <w:r>
        <w:t xml:space="preserve">          serviceName = "deferredrpc",</w:t>
      </w:r>
    </w:p>
    <w:p>
      <w:pPr>
        <w:jc w:val="both"/>
      </w:pPr>
      <w:r>
        <w:t xml:space="preserve">          stats = statsReceiver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def deferredTweetypie(target: Target): ThriftTweetService = {</w:t>
      </w:r>
    </w:p>
    <w:p>
      <w:pPr>
        <w:jc w:val="both"/>
      </w:pPr>
      <w:r>
        <w:t xml:space="preserve">        // When deferring back to the local datacenter, preserve the finagle</w:t>
      </w:r>
    </w:p>
    <w:p>
      <w:pPr>
        <w:jc w:val="both"/>
      </w:pPr>
      <w:r>
        <w:t xml:space="preserve">        // context and dtabs. This will ensure that developer dtabs are honored</w:t>
      </w:r>
    </w:p>
    <w:p>
      <w:pPr>
        <w:jc w:val="both"/>
      </w:pPr>
      <w:r>
        <w:t xml:space="preserve">        // and that context is preserved in eventbus. (eventbus enqueues only</w:t>
      </w:r>
    </w:p>
    <w:p>
      <w:pPr>
        <w:jc w:val="both"/>
      </w:pPr>
      <w:r>
        <w:t xml:space="preserve">        // happen in async requests within the same datacenter.)</w:t>
      </w:r>
    </w:p>
    <w:p>
      <w:pPr>
        <w:jc w:val="both"/>
      </w:pPr>
      <w:r>
        <w:t xml:space="preserve">        //</w:t>
      </w:r>
    </w:p>
    <w:p>
      <w:pPr>
        <w:jc w:val="both"/>
      </w:pPr>
      <w:r>
        <w:t xml:space="preserve">        // Effectively, this means we consider deferredrpc requests within the</w:t>
      </w:r>
    </w:p>
    <w:p>
      <w:pPr>
        <w:jc w:val="both"/>
      </w:pPr>
      <w:r>
        <w:t xml:space="preserve">        // same datacenter to be part of the same request, but replicated</w:t>
      </w:r>
    </w:p>
    <w:p>
      <w:pPr>
        <w:jc w:val="both"/>
      </w:pPr>
      <w:r>
        <w:t xml:space="preserve">        // requests are not.</w:t>
      </w:r>
    </w:p>
    <w:p>
      <w:pPr>
        <w:jc w:val="both"/>
      </w:pPr>
      <w:r>
        <w:t xml:space="preserve">        val isLocal: Boolean = target.datacenter == Datacenter.Local</w:t>
      </w:r>
    </w:p>
    <w:p>
      <w:pPr>
        <w:jc w:val="both"/>
      </w:pPr>
      <w:r/>
    </w:p>
    <w:p>
      <w:pPr>
        <w:jc w:val="both"/>
      </w:pPr>
      <w:r>
        <w:t xml:space="preserve">        val deferredThriftService: Service[ThriftClientRequest, Array[Byte]] =</w:t>
      </w:r>
    </w:p>
    <w:p>
      <w:pPr>
        <w:jc w:val="both"/>
      </w:pPr>
      <w:r>
        <w:t xml:space="preserve">          new DeferredThriftService(</w:t>
      </w:r>
    </w:p>
    <w:p>
      <w:pPr>
        <w:jc w:val="both"/>
      </w:pPr>
      <w:r>
        <w:t xml:space="preserve">            deferredRpcClient,</w:t>
      </w:r>
    </w:p>
    <w:p>
      <w:pPr>
        <w:jc w:val="both"/>
      </w:pPr>
      <w:r>
        <w:t xml:space="preserve">            target,</w:t>
      </w:r>
    </w:p>
    <w:p>
      <w:pPr>
        <w:jc w:val="both"/>
      </w:pPr>
      <w:r>
        <w:t xml:space="preserve">            serializeFinagleContexts = isLocal,</w:t>
      </w:r>
    </w:p>
    <w:p>
      <w:pPr>
        <w:jc w:val="both"/>
      </w:pPr>
      <w:r>
        <w:t xml:space="preserve">            serializeFinagleDtabs = isLocal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new TweetServiceInternal$FinagleClient(deferredThriftService)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replicationClient: ThriftTweetService =</w:t>
      </w:r>
    </w:p>
    <w:p>
      <w:pPr>
        <w:jc w:val="both"/>
      </w:pPr>
      <w:r>
        <w:t xml:space="preserve">        deferredTweetypie(Target(Datacenter.AllOthers, "tweetypie-replication"))</w:t>
      </w:r>
    </w:p>
    <w:p>
      <w:pPr>
        <w:jc w:val="both"/>
      </w:pPr>
      <w:r/>
    </w:p>
    <w:p>
      <w:pPr>
        <w:jc w:val="both"/>
      </w:pPr>
      <w:r>
        <w:t xml:space="preserve">      // used for read endpoints replication</w:t>
      </w:r>
    </w:p>
    <w:p>
      <w:pPr>
        <w:jc w:val="both"/>
      </w:pPr>
      <w:r>
        <w:t xml:space="preserve">      val lowQoSReplicationClients: Seq[GatedReplicationClient] = {</w:t>
      </w:r>
    </w:p>
    <w:p>
      <w:pPr>
        <w:jc w:val="both"/>
      </w:pPr>
      <w:r>
        <w:t xml:space="preserve">        val rampUpGate = Gate.linearRampUp(Time.now, settings.forkingRampUp)</w:t>
      </w:r>
    </w:p>
    <w:p>
      <w:pPr>
        <w:jc w:val="both"/>
      </w:pPr>
      <w:r/>
    </w:p>
    <w:p>
      <w:pPr>
        <w:jc w:val="both"/>
      </w:pPr>
      <w:r>
        <w:t xml:space="preserve">        // Gates to avoid sending replicated reads from a cluster to itself</w:t>
      </w:r>
    </w:p>
    <w:p>
      <w:pPr>
        <w:jc w:val="both"/>
      </w:pPr>
      <w:r>
        <w:t xml:space="preserve">        val inATLA = if (settings.zone == "atla") Gate.True else Gate.False</w:t>
      </w:r>
    </w:p>
    <w:p>
      <w:pPr>
        <w:jc w:val="both"/>
      </w:pPr>
      <w:r>
        <w:t xml:space="preserve">        val inPDXA = if (settings.zone == "pdxa") Gate.True else Gate.False</w:t>
      </w:r>
    </w:p>
    <w:p>
      <w:pPr>
        <w:jc w:val="both"/>
      </w:pPr>
      <w:r/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GatedReplicationClient(</w:t>
      </w:r>
    </w:p>
    <w:p>
      <w:pPr>
        <w:jc w:val="both"/>
      </w:pPr>
      <w:r>
        <w:t xml:space="preserve">            client = deferredTweetypie(Target(Datacenter.Atla, "tweetypie-lowqos")),</w:t>
      </w:r>
    </w:p>
    <w:p>
      <w:pPr>
        <w:jc w:val="both"/>
      </w:pPr>
      <w:r>
        <w:t xml:space="preserve">            gate = rampUpGate &amp; deciderGates.replicateReadsToATLA &amp; !inATLA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GatedReplicationClient(</w:t>
      </w:r>
    </w:p>
    <w:p>
      <w:pPr>
        <w:jc w:val="both"/>
      </w:pPr>
      <w:r>
        <w:t xml:space="preserve">            client = deferredTweetypie(Target(Datacenter.Pdxa, "tweetypie-lowqos")),</w:t>
      </w:r>
    </w:p>
    <w:p>
      <w:pPr>
        <w:jc w:val="both"/>
      </w:pPr>
      <w:r>
        <w:t xml:space="preserve">            gate = rampUpGate &amp; deciderGates.replicateReadsToPDXA &amp; !inPDXA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used for async operations in the write path</w:t>
      </w:r>
    </w:p>
    <w:p>
      <w:pPr>
        <w:jc w:val="both"/>
      </w:pPr>
      <w:r>
        <w:t xml:space="preserve">      val asyncTweetService: ThriftTweetService =</w:t>
      </w:r>
    </w:p>
    <w:p>
      <w:pPr>
        <w:jc w:val="both"/>
      </w:pPr>
      <w:r>
        <w:t xml:space="preserve">        deferredTweetypie(Target(Datacenter.Local, "tweetypie"))</w:t>
      </w:r>
    </w:p>
    <w:p>
      <w:pPr>
        <w:jc w:val="both"/>
      </w:pPr>
      <w:r/>
    </w:p>
    <w:p>
      <w:pPr>
        <w:jc w:val="both"/>
      </w:pPr>
      <w:r>
        <w:t xml:space="preserve">      // used to trigger asyncEraseUserTweetsRequest</w:t>
      </w:r>
    </w:p>
    <w:p>
      <w:pPr>
        <w:jc w:val="both"/>
      </w:pPr>
      <w:r>
        <w:t xml:space="preserve">      val asyncTweetDeletionService: ThriftTweetService =</w:t>
      </w:r>
    </w:p>
    <w:p>
      <w:pPr>
        <w:jc w:val="both"/>
      </w:pPr>
      <w:r>
        <w:t xml:space="preserve">        deferredTweetypie(Target(Datacenter.Local, "tweetypie-retweet-deletion"))</w:t>
      </w:r>
    </w:p>
    <w:p>
      <w:pPr>
        <w:jc w:val="both"/>
      </w:pPr>
      <w:r/>
    </w:p>
    <w:p>
      <w:pPr>
        <w:jc w:val="both"/>
      </w:pPr>
      <w:r>
        <w:t xml:space="preserve">      // used for async retries</w:t>
      </w:r>
    </w:p>
    <w:p>
      <w:pPr>
        <w:jc w:val="both"/>
      </w:pPr>
      <w:r>
        <w:t xml:space="preserve">      val asyncRetryTweetService: ThriftTweetService =</w:t>
      </w:r>
    </w:p>
    <w:p>
      <w:pPr>
        <w:jc w:val="both"/>
      </w:pPr>
      <w:r>
        <w:t xml:space="preserve">        deferredTweetypie(Target(Datacenter.Local, "tweetypie-async-retry"))</w:t>
      </w:r>
    </w:p>
    <w:p>
      <w:pPr>
        <w:jc w:val="both"/>
      </w:pPr>
      <w:r/>
    </w:p>
    <w:p>
      <w:pPr>
        <w:jc w:val="both"/>
      </w:pPr>
      <w:r>
        <w:t xml:space="preserve">      val darkTrafficClient: Service[Array[Byte], Array[Byte]] = {</w:t>
      </w:r>
    </w:p>
    <w:p>
      <w:pPr>
        <w:jc w:val="both"/>
      </w:pPr>
      <w:r>
        <w:t xml:space="preserve">        val thriftService =</w:t>
      </w:r>
    </w:p>
    <w:p>
      <w:pPr>
        <w:jc w:val="both"/>
      </w:pPr>
      <w:r>
        <w:t xml:space="preserve">          thriftMuxClient(</w:t>
      </w:r>
    </w:p>
    <w:p>
      <w:pPr>
        <w:jc w:val="both"/>
      </w:pPr>
      <w:r>
        <w:t xml:space="preserve">            "tweetypie.dark",</w:t>
      </w:r>
    </w:p>
    <w:p>
      <w:pPr>
        <w:jc w:val="both"/>
      </w:pPr>
      <w:r>
        <w:t xml:space="preserve">            propagateDeadlines = false</w:t>
      </w:r>
    </w:p>
    <w:p>
      <w:pPr>
        <w:jc w:val="both"/>
      </w:pPr>
      <w:r>
        <w:t xml:space="preserve">          ).withRequestTimeout(100.milliseconds)</w:t>
      </w:r>
    </w:p>
    <w:p>
      <w:pPr>
        <w:jc w:val="both"/>
      </w:pPr>
      <w:r>
        <w:t xml:space="preserve">            .newService("/s/tweetypie/proxy")</w:t>
      </w:r>
    </w:p>
    <w:p>
      <w:pPr>
        <w:jc w:val="both"/>
      </w:pPr>
      <w:r/>
    </w:p>
    <w:p>
      <w:pPr>
        <w:jc w:val="both"/>
      </w:pPr>
      <w:r>
        <w:t xml:space="preserve">        val transformer =</w:t>
      </w:r>
    </w:p>
    <w:p>
      <w:pPr>
        <w:jc w:val="both"/>
      </w:pPr>
      <w:r>
        <w:t xml:space="preserve">          new Filter[Array[Byte], Array[Byte], ThriftClientRequest, Array[Byte]] {</w:t>
      </w:r>
    </w:p>
    <w:p>
      <w:pPr>
        <w:jc w:val="both"/>
      </w:pPr>
      <w:r>
        <w:t xml:space="preserve">            override def apply(</w:t>
      </w:r>
    </w:p>
    <w:p>
      <w:pPr>
        <w:jc w:val="both"/>
      </w:pPr>
      <w:r>
        <w:t xml:space="preserve">              request: Array[Byte],</w:t>
      </w:r>
    </w:p>
    <w:p>
      <w:pPr>
        <w:jc w:val="both"/>
      </w:pPr>
      <w:r>
        <w:t xml:space="preserve">              service: Service[ThriftClientRequest, Array[Byte]]</w:t>
      </w:r>
    </w:p>
    <w:p>
      <w:pPr>
        <w:jc w:val="both"/>
      </w:pPr>
      <w:r>
        <w:t xml:space="preserve">            ): Future[Array[Byte]] =</w:t>
      </w:r>
    </w:p>
    <w:p>
      <w:pPr>
        <w:jc w:val="both"/>
      </w:pPr>
      <w:r>
        <w:t xml:space="preserve">              service(new ThriftClientRequest(request, false))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transformer andThen thriftService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geoHydrationClient: GeoduckHydration.MethodPerEndpoint = {</w:t>
      </w:r>
    </w:p>
    <w:p>
      <w:pPr>
        <w:jc w:val="both"/>
      </w:pPr>
      <w:r>
        <w:t xml:space="preserve">        val mb = thriftMuxMethodBuilder("geoduck_hydration", "/s/geo/hydration")</w:t>
      </w:r>
    </w:p>
    <w:p>
      <w:pPr>
        <w:jc w:val="both"/>
      </w:pPr>
      <w:r>
        <w:t xml:space="preserve">          .withTimeoutPerRequest(100.millis)</w:t>
      </w:r>
    </w:p>
    <w:p>
      <w:pPr>
        <w:jc w:val="both"/>
      </w:pPr>
      <w:r>
        <w:t xml:space="preserve">          .idempotent(maxExtraLoad = 1.percent)</w:t>
      </w:r>
    </w:p>
    <w:p>
      <w:pPr>
        <w:jc w:val="both"/>
      </w:pPr>
      <w:r>
        <w:t xml:space="preserve">        ThriftMux.Client.methodPerEndpoint(</w:t>
      </w:r>
    </w:p>
    <w:p>
      <w:pPr>
        <w:jc w:val="both"/>
      </w:pPr>
      <w:r>
        <w:t xml:space="preserve">          mb.servicePerEndpoint[GeoduckHydration.ServicePerEndpoint])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geoHydrationLocate: GeoduckLocate = geoHydrationClient.locate</w:t>
      </w:r>
    </w:p>
    <w:p>
      <w:pPr>
        <w:jc w:val="both"/>
      </w:pPr>
      <w:r/>
    </w:p>
    <w:p>
      <w:pPr>
        <w:jc w:val="both"/>
      </w:pPr>
      <w:r>
        <w:t xml:space="preserve">      val geoReverseGeocoderClient: ReverseGeocoder.MethodPerEndpoint = {</w:t>
      </w:r>
    </w:p>
    <w:p>
      <w:pPr>
        <w:jc w:val="both"/>
      </w:pPr>
      <w:r>
        <w:t xml:space="preserve">        val mb = thriftMuxMethodBuilder("geoduck_reversegeocoder", "/s/geo/geoduck_reversegeocoder")</w:t>
      </w:r>
    </w:p>
    <w:p>
      <w:pPr>
        <w:jc w:val="both"/>
      </w:pPr>
      <w:r>
        <w:t xml:space="preserve">          .withTimeoutPerRequest(100.millis)</w:t>
      </w:r>
    </w:p>
    <w:p>
      <w:pPr>
        <w:jc w:val="both"/>
      </w:pPr>
      <w:r>
        <w:t xml:space="preserve">          .idempotent(maxExtraLoad = 1.percent)</w:t>
      </w:r>
    </w:p>
    <w:p>
      <w:pPr>
        <w:jc w:val="both"/>
      </w:pPr>
      <w:r>
        <w:t xml:space="preserve">        ThriftMux.Client.methodPerEndpoint(</w:t>
      </w:r>
    </w:p>
    <w:p>
      <w:pPr>
        <w:jc w:val="both"/>
      </w:pPr>
      <w:r>
        <w:t xml:space="preserve">          mb.servicePerEndpoint[ReverseGeocoder.ServicePerEndpoint])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geoduckGeohashLocate: GeoduckGeohashLocate = {</w:t>
      </w:r>
    </w:p>
    <w:p>
      <w:pPr>
        <w:jc w:val="both"/>
      </w:pPr>
      <w:r>
        <w:t xml:space="preserve">        new GeoduckGeohashLocate(</w:t>
      </w:r>
    </w:p>
    <w:p>
      <w:pPr>
        <w:jc w:val="both"/>
      </w:pPr>
      <w:r>
        <w:t xml:space="preserve">          reverseGeocoderClient = geoReverseGeocoderClient,</w:t>
      </w:r>
    </w:p>
    <w:p>
      <w:pPr>
        <w:jc w:val="both"/>
      </w:pPr>
      <w:r>
        <w:t xml:space="preserve">          hydrationClient = geoHydrationClient,</w:t>
      </w:r>
    </w:p>
    <w:p>
      <w:pPr>
        <w:jc w:val="both"/>
      </w:pPr>
      <w:r>
        <w:t xml:space="preserve">          classScopedStatsReceiver = statsReceiver.scope("geo_geohash_locate"))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geoRelevance =</w:t>
      </w:r>
    </w:p>
    <w:p>
      <w:pPr>
        <w:jc w:val="both"/>
      </w:pPr>
      <w:r>
        <w:t xml:space="preserve">        new Relevance$FinagleClient(</w:t>
      </w:r>
    </w:p>
    <w:p>
      <w:pPr>
        <w:jc w:val="both"/>
      </w:pPr>
      <w:r>
        <w:t xml:space="preserve">          thriftMuxClientBuilder(</w:t>
      </w:r>
    </w:p>
    <w:p>
      <w:pPr>
        <w:jc w:val="both"/>
      </w:pPr>
      <w:r>
        <w:t xml:space="preserve">            "geoduck_relevance",</w:t>
      </w:r>
    </w:p>
    <w:p>
      <w:pPr>
        <w:jc w:val="both"/>
      </w:pPr>
      <w:r>
        <w:t xml:space="preserve">            "/s/geo/relevance",</w:t>
      </w:r>
    </w:p>
    <w:p>
      <w:pPr>
        <w:jc w:val="both"/>
      </w:pPr>
      <w:r>
        <w:t xml:space="preserve">            classOf[Relevance.MethodPerEndpoint])</w:t>
      </w:r>
    </w:p>
    <w:p>
      <w:pPr>
        <w:jc w:val="both"/>
      </w:pPr>
      <w:r>
        <w:t xml:space="preserve">            .requestTimeout(100.milliseconds)</w:t>
      </w:r>
    </w:p>
    <w:p>
      <w:pPr>
        <w:jc w:val="both"/>
      </w:pPr>
      <w:r>
        <w:t xml:space="preserve">            .retryPolicy(retry(timeouts = 1))</w:t>
      </w:r>
    </w:p>
    <w:p>
      <w:pPr>
        <w:jc w:val="both"/>
      </w:pPr>
      <w:r>
        <w:t xml:space="preserve">            .build(),</w:t>
      </w:r>
    </w:p>
    <w:p>
      <w:pPr>
        <w:jc w:val="both"/>
      </w:pPr>
      <w:r>
        <w:t xml:space="preserve">          stats = statsReceiver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fanoutServiceClient =</w:t>
      </w:r>
    </w:p>
    <w:p>
      <w:pPr>
        <w:jc w:val="both"/>
      </w:pPr>
      <w:r>
        <w:t xml:space="preserve">        new FanoutService$FinagleClient(</w:t>
      </w:r>
    </w:p>
    <w:p>
      <w:pPr>
        <w:jc w:val="both"/>
      </w:pPr>
      <w:r>
        <w:t xml:space="preserve">          new DeferredThriftService(deferredRpcClient, Target(Datacenter.Local, "fanoutservice")),</w:t>
      </w:r>
    </w:p>
    <w:p>
      <w:pPr>
        <w:jc w:val="both"/>
      </w:pPr>
      <w:r>
        <w:t xml:space="preserve">          serviceName = "fanoutservice",</w:t>
      </w:r>
    </w:p>
    <w:p>
      <w:pPr>
        <w:jc w:val="both"/>
      </w:pPr>
      <w:r>
        <w:t xml:space="preserve">          stats = statsReceiver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limiterService: LimiterService = {</w:t>
      </w:r>
    </w:p>
    <w:p>
      <w:pPr>
        <w:jc w:val="both"/>
      </w:pPr>
      <w:r>
        <w:t xml:space="preserve">        val limiterClient =</w:t>
      </w:r>
    </w:p>
    <w:p>
      <w:pPr>
        <w:jc w:val="both"/>
      </w:pPr>
      <w:r>
        <w:t xml:space="preserve">          new LimiterClientFactory(</w:t>
      </w:r>
    </w:p>
    <w:p>
      <w:pPr>
        <w:jc w:val="both"/>
      </w:pPr>
      <w:r>
        <w:t xml:space="preserve">            name = "limiter",</w:t>
      </w:r>
    </w:p>
    <w:p>
      <w:pPr>
        <w:jc w:val="both"/>
      </w:pPr>
      <w:r>
        <w:t xml:space="preserve">            clientId = thriftClientId,</w:t>
      </w:r>
    </w:p>
    <w:p>
      <w:pPr>
        <w:jc w:val="both"/>
      </w:pPr>
      <w:r>
        <w:t xml:space="preserve">            tracer = tracer,</w:t>
      </w:r>
    </w:p>
    <w:p>
      <w:pPr>
        <w:jc w:val="both"/>
      </w:pPr>
      <w:r>
        <w:t xml:space="preserve">            statsReceiver = statsReceiver,</w:t>
      </w:r>
    </w:p>
    <w:p>
      <w:pPr>
        <w:jc w:val="both"/>
      </w:pPr>
      <w:r>
        <w:t xml:space="preserve">            serviceIdentifier = settings.serviceIdentifier,</w:t>
      </w:r>
    </w:p>
    <w:p>
      <w:pPr>
        <w:jc w:val="both"/>
      </w:pPr>
      <w:r>
        <w:t xml:space="preserve">            opportunisticTlsLevel = OpportunisticTls.Required,</w:t>
      </w:r>
    </w:p>
    <w:p>
      <w:pPr>
        <w:jc w:val="both"/>
      </w:pPr>
      <w:r>
        <w:t xml:space="preserve">            daemonize = true</w:t>
      </w:r>
    </w:p>
    <w:p>
      <w:pPr>
        <w:jc w:val="both"/>
      </w:pPr>
      <w:r>
        <w:t xml:space="preserve">          )(eval("/s/limiter/limiter"))</w:t>
      </w:r>
    </w:p>
    <w:p>
      <w:pPr>
        <w:jc w:val="both"/>
      </w:pPr>
      <w:r/>
    </w:p>
    <w:p>
      <w:pPr>
        <w:jc w:val="both"/>
      </w:pPr>
      <w:r>
        <w:t xml:space="preserve">        val limiterBackend = settings.limiterBackendConfig(</w:t>
      </w:r>
    </w:p>
    <w:p>
      <w:pPr>
        <w:jc w:val="both"/>
      </w:pPr>
      <w:r>
        <w:t xml:space="preserve">          LimiterBackend.fromClient(limiterClient),</w:t>
      </w:r>
    </w:p>
    <w:p>
      <w:pPr>
        <w:jc w:val="both"/>
      </w:pPr>
      <w:r>
        <w:t xml:space="preserve">          backendContext("limiter")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LimiterService.fromBackend(</w:t>
      </w:r>
    </w:p>
    <w:p>
      <w:pPr>
        <w:jc w:val="both"/>
      </w:pPr>
      <w:r>
        <w:t xml:space="preserve">          limiterBackend.incrementFeature,</w:t>
      </w:r>
    </w:p>
    <w:p>
      <w:pPr>
        <w:jc w:val="both"/>
      </w:pPr>
      <w:r>
        <w:t xml:space="preserve">          limiterBackend.getFeatureUsage,</w:t>
      </w:r>
    </w:p>
    <w:p>
      <w:pPr>
        <w:jc w:val="both"/>
      </w:pPr>
      <w:r>
        <w:t xml:space="preserve">          getAppId,</w:t>
      </w:r>
    </w:p>
    <w:p>
      <w:pPr>
        <w:jc w:val="both"/>
      </w:pPr>
      <w:r>
        <w:t xml:space="preserve">          backendsScope.scope("limiter")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passbirdClient =</w:t>
      </w:r>
    </w:p>
    <w:p>
      <w:pPr>
        <w:jc w:val="both"/>
      </w:pPr>
      <w:r>
        <w:t xml:space="preserve">        new PassbirdService$FinagleClient(</w:t>
      </w:r>
    </w:p>
    <w:p>
      <w:pPr>
        <w:jc w:val="both"/>
      </w:pPr>
      <w:r>
        <w:t xml:space="preserve">          thriftMuxClientBuilder(</w:t>
      </w:r>
    </w:p>
    <w:p>
      <w:pPr>
        <w:jc w:val="both"/>
      </w:pPr>
      <w:r>
        <w:t xml:space="preserve">            "passbird",</w:t>
      </w:r>
    </w:p>
    <w:p>
      <w:pPr>
        <w:jc w:val="both"/>
      </w:pPr>
      <w:r>
        <w:t xml:space="preserve">            "/s/passbird/passbird",</w:t>
      </w:r>
    </w:p>
    <w:p>
      <w:pPr>
        <w:jc w:val="both"/>
      </w:pPr>
      <w:r>
        <w:t xml:space="preserve">            classOf[PassbirdService.MethodPerEndpoint])</w:t>
      </w:r>
    </w:p>
    <w:p>
      <w:pPr>
        <w:jc w:val="both"/>
      </w:pPr>
      <w:r>
        <w:t xml:space="preserve">            .requestTimeout(100.milliseconds)</w:t>
      </w:r>
    </w:p>
    <w:p>
      <w:pPr>
        <w:jc w:val="both"/>
      </w:pPr>
      <w:r>
        <w:t xml:space="preserve">            .retryPolicy(retry(timeouts = 1))</w:t>
      </w:r>
    </w:p>
    <w:p>
      <w:pPr>
        <w:jc w:val="both"/>
      </w:pPr>
      <w:r>
        <w:t xml:space="preserve">            .build(),</w:t>
      </w:r>
    </w:p>
    <w:p>
      <w:pPr>
        <w:jc w:val="both"/>
      </w:pPr>
      <w:r>
        <w:t xml:space="preserve">          serviceName = "passbird",</w:t>
      </w:r>
    </w:p>
    <w:p>
      <w:pPr>
        <w:jc w:val="both"/>
      </w:pPr>
      <w:r>
        <w:t xml:space="preserve">          stats = statsReceiver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escherbird: Escherbird = {</w:t>
      </w:r>
    </w:p>
    <w:p>
      <w:pPr>
        <w:jc w:val="both"/>
      </w:pPr>
      <w:r>
        <w:t xml:space="preserve">        val escherbirdClient =</w:t>
      </w:r>
    </w:p>
    <w:p>
      <w:pPr>
        <w:jc w:val="both"/>
      </w:pPr>
      <w:r>
        <w:t xml:space="preserve">          new TweetEntityAnnotationService$FinagleClient(</w:t>
      </w:r>
    </w:p>
    <w:p>
      <w:pPr>
        <w:jc w:val="both"/>
      </w:pPr>
      <w:r>
        <w:t xml:space="preserve">            thriftMuxClientBuilder(</w:t>
      </w:r>
    </w:p>
    <w:p>
      <w:pPr>
        <w:jc w:val="both"/>
      </w:pPr>
      <w:r>
        <w:t xml:space="preserve">              "escherbird",</w:t>
      </w:r>
    </w:p>
    <w:p>
      <w:pPr>
        <w:jc w:val="both"/>
      </w:pPr>
      <w:r>
        <w:t xml:space="preserve">              "/s/escherbird/annotationservice",</w:t>
      </w:r>
    </w:p>
    <w:p>
      <w:pPr>
        <w:jc w:val="both"/>
      </w:pPr>
      <w:r>
        <w:t xml:space="preserve">              classOf[TweetEntityAnnotationScroogeIface.MethodPerEndpoint])</w:t>
      </w:r>
    </w:p>
    <w:p>
      <w:pPr>
        <w:jc w:val="both"/>
      </w:pPr>
      <w:r>
        <w:t xml:space="preserve">              .build()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settings.escherbirdConfig(</w:t>
      </w:r>
    </w:p>
    <w:p>
      <w:pPr>
        <w:jc w:val="both"/>
      </w:pPr>
      <w:r>
        <w:t xml:space="preserve">          Escherbird.fromClient(escherbirdClient),</w:t>
      </w:r>
    </w:p>
    <w:p>
      <w:pPr>
        <w:jc w:val="both"/>
      </w:pPr>
      <w:r>
        <w:t xml:space="preserve">          backendContext("escherbird")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geoScrubEventStore: GeoScrubEventStore = {</w:t>
      </w:r>
    </w:p>
    <w:p>
      <w:pPr>
        <w:jc w:val="both"/>
      </w:pPr>
      <w:r>
        <w:t xml:space="preserve">        val mhMtlsParams =</w:t>
      </w:r>
    </w:p>
    <w:p>
      <w:pPr>
        <w:jc w:val="both"/>
      </w:pPr>
      <w:r>
        <w:t xml:space="preserve">          if (settings.serviceIdentifier == EmptyServiceIdentifier) NoMtlsParams</w:t>
      </w:r>
    </w:p>
    <w:p>
      <w:pPr>
        <w:jc w:val="both"/>
      </w:pPr>
      <w:r>
        <w:t xml:space="preserve">          else</w:t>
      </w:r>
    </w:p>
    <w:p>
      <w:pPr>
        <w:jc w:val="both"/>
      </w:pPr>
      <w:r>
        <w:t xml:space="preserve">            ManhattanKVClientMtlsParams(</w:t>
      </w:r>
    </w:p>
    <w:p>
      <w:pPr>
        <w:jc w:val="both"/>
      </w:pPr>
      <w:r>
        <w:t xml:space="preserve">              serviceIdentifier = settings.serviceIdentifier,</w:t>
      </w:r>
    </w:p>
    <w:p>
      <w:pPr>
        <w:jc w:val="both"/>
      </w:pPr>
      <w:r>
        <w:t xml:space="preserve">              opportunisticTls = OpportunisticTls.Required)</w:t>
      </w:r>
    </w:p>
    <w:p>
      <w:pPr>
        <w:jc w:val="both"/>
      </w:pPr>
      <w:r/>
    </w:p>
    <w:p>
      <w:pPr>
        <w:jc w:val="both"/>
      </w:pPr>
      <w:r>
        <w:t xml:space="preserve">        val mhClient =</w:t>
      </w:r>
    </w:p>
    <w:p>
      <w:pPr>
        <w:jc w:val="both"/>
      </w:pPr>
      <w:r>
        <w:t xml:space="preserve">          new ManhattanKVClient(</w:t>
      </w:r>
    </w:p>
    <w:p>
      <w:pPr>
        <w:jc w:val="both"/>
      </w:pPr>
      <w:r>
        <w:t xml:space="preserve">            appId = "geoduck_scrub_datastore",</w:t>
      </w:r>
    </w:p>
    <w:p>
      <w:pPr>
        <w:jc w:val="both"/>
      </w:pPr>
      <w:r>
        <w:t xml:space="preserve">            dest = "/s/manhattan/omega.native-thrift",</w:t>
      </w:r>
    </w:p>
    <w:p>
      <w:pPr>
        <w:jc w:val="both"/>
      </w:pPr>
      <w:r>
        <w:t xml:space="preserve">            mtlsParams = mhMtlsParams,</w:t>
      </w:r>
    </w:p>
    <w:p>
      <w:pPr>
        <w:jc w:val="both"/>
      </w:pPr>
      <w:r>
        <w:t xml:space="preserve">            label = "mh_omega",</w:t>
      </w:r>
    </w:p>
    <w:p>
      <w:pPr>
        <w:jc w:val="both"/>
      </w:pPr>
      <w:r>
        <w:t xml:space="preserve">            Seq(Experiments.ApertureLoadBalancer)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GeoScrubEventStore(</w:t>
      </w:r>
    </w:p>
    <w:p>
      <w:pPr>
        <w:jc w:val="both"/>
      </w:pPr>
      <w:r>
        <w:t xml:space="preserve">          mhClient,</w:t>
      </w:r>
    </w:p>
    <w:p>
      <w:pPr>
        <w:jc w:val="both"/>
      </w:pPr>
      <w:r>
        <w:t xml:space="preserve">          settings.geoScrubEventStoreConfig,</w:t>
      </w:r>
    </w:p>
    <w:p>
      <w:pPr>
        <w:jc w:val="both"/>
      </w:pPr>
      <w:r>
        <w:t xml:space="preserve">          backendContext("geoScrubEventStore")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tweetEventsPublisher: EventBusPublisher[TweetEvent] =</w:t>
      </w:r>
    </w:p>
    <w:p>
      <w:pPr>
        <w:jc w:val="both"/>
      </w:pPr>
      <w:r>
        <w:t xml:space="preserve">        eventBusPublisherBuilder</w:t>
      </w:r>
    </w:p>
    <w:p>
      <w:pPr>
        <w:jc w:val="both"/>
      </w:pPr>
      <w:r>
        <w:t xml:space="preserve">          .streamName("tweet_events")</w:t>
      </w:r>
    </w:p>
    <w:p>
      <w:pPr>
        <w:jc w:val="both"/>
      </w:pPr>
      <w:r>
        <w:t xml:space="preserve">          .thriftStruct(TweetEvent)</w:t>
      </w:r>
    </w:p>
    <w:p>
      <w:pPr>
        <w:jc w:val="both"/>
      </w:pPr>
      <w:r>
        <w:t xml:space="preserve">          .publishTimeout(500.milliseconds)</w:t>
      </w:r>
    </w:p>
    <w:p>
      <w:pPr>
        <w:jc w:val="both"/>
      </w:pPr>
      <w:r>
        <w:t xml:space="preserve">          .serializeFinagleDtabs(true)</w:t>
      </w:r>
    </w:p>
    <w:p>
      <w:pPr>
        <w:jc w:val="both"/>
      </w:pPr>
      <w:r>
        <w:t xml:space="preserve">          .build()</w:t>
      </w:r>
    </w:p>
    <w:p>
      <w:pPr>
        <w:jc w:val="both"/>
      </w:pPr>
      <w:r/>
    </w:p>
    <w:p>
      <w:pPr>
        <w:jc w:val="both"/>
      </w:pPr>
      <w:r>
        <w:t xml:space="preserve">      val deleteLocationDataPublisher: EventBusPublisher[DeleteLocationData] =</w:t>
      </w:r>
    </w:p>
    <w:p>
      <w:pPr>
        <w:jc w:val="both"/>
      </w:pPr>
      <w:r>
        <w:t xml:space="preserve">        eventBusPublisherBuilder</w:t>
      </w:r>
    </w:p>
    <w:p>
      <w:pPr>
        <w:jc w:val="both"/>
      </w:pPr>
      <w:r>
        <w:t xml:space="preserve">          .streamName("tweetypie_delete_location_data_prod")</w:t>
      </w:r>
    </w:p>
    <w:p>
      <w:pPr>
        <w:jc w:val="both"/>
      </w:pPr>
      <w:r>
        <w:t xml:space="preserve">          .thriftStruct(DeleteLocationData)</w:t>
      </w:r>
    </w:p>
    <w:p>
      <w:pPr>
        <w:jc w:val="both"/>
      </w:pPr>
      <w:r>
        <w:t xml:space="preserve">          // deleteLocationData is relatively rare, and publishing to</w:t>
      </w:r>
    </w:p>
    <w:p>
      <w:pPr>
        <w:jc w:val="both"/>
      </w:pPr>
      <w:r>
        <w:t xml:space="preserve">          // eventbus is all that the endpoint does. This means that it</w:t>
      </w:r>
    </w:p>
    <w:p>
      <w:pPr>
        <w:jc w:val="both"/>
      </w:pPr>
      <w:r>
        <w:t xml:space="preserve">          // is much more likely that we will have to make a connection,</w:t>
      </w:r>
    </w:p>
    <w:p>
      <w:pPr>
        <w:jc w:val="both"/>
      </w:pPr>
      <w:r>
        <w:t xml:space="preserve">          // which has much greater latency, and also makes us more</w:t>
      </w:r>
    </w:p>
    <w:p>
      <w:pPr>
        <w:jc w:val="both"/>
      </w:pPr>
      <w:r>
        <w:t xml:space="preserve">          // tolerant of slow requests, so we choose a long timeout.</w:t>
      </w:r>
    </w:p>
    <w:p>
      <w:pPr>
        <w:jc w:val="both"/>
      </w:pPr>
      <w:r>
        <w:t xml:space="preserve">          .publishTimeout(2.seconds)</w:t>
      </w:r>
    </w:p>
    <w:p>
      <w:pPr>
        <w:jc w:val="both"/>
      </w:pPr>
      <w:r>
        <w:t xml:space="preserve">          .build()</w:t>
      </w:r>
    </w:p>
    <w:p>
      <w:pPr>
        <w:jc w:val="both"/>
      </w:pPr>
      <w:r/>
    </w:p>
    <w:p>
      <w:pPr>
        <w:jc w:val="both"/>
      </w:pPr>
      <w:r>
        <w:t xml:space="preserve">      val retweetArchivalEventPublisher: EventBusPublisher[RetweetArchivalEvent] =</w:t>
      </w:r>
    </w:p>
    <w:p>
      <w:pPr>
        <w:jc w:val="both"/>
      </w:pPr>
      <w:r>
        <w:t xml:space="preserve">        eventBusPublisherBuilder</w:t>
      </w:r>
    </w:p>
    <w:p>
      <w:pPr>
        <w:jc w:val="both"/>
      </w:pPr>
      <w:r>
        <w:t xml:space="preserve">          .streamName("retweet_archival_events")</w:t>
      </w:r>
    </w:p>
    <w:p>
      <w:pPr>
        <w:jc w:val="both"/>
      </w:pPr>
      <w:r>
        <w:t xml:space="preserve">          .thriftStruct(RetweetArchivalEvent)</w:t>
      </w:r>
    </w:p>
    <w:p>
      <w:pPr>
        <w:jc w:val="both"/>
      </w:pPr>
      <w:r>
        <w:t xml:space="preserve">          .publishTimeout(500.milliseconds)</w:t>
      </w:r>
    </w:p>
    <w:p>
      <w:pPr>
        <w:jc w:val="both"/>
      </w:pPr>
      <w:r>
        <w:t xml:space="preserve">          .build()</w:t>
      </w:r>
    </w:p>
    <w:p>
      <w:pPr>
        <w:jc w:val="both"/>
      </w:pPr>
      <w:r/>
    </w:p>
    <w:p>
      <w:pPr>
        <w:jc w:val="both"/>
      </w:pPr>
      <w:r>
        <w:t xml:space="preserve">      val gnipEnricherator: GnipEnricherator = {</w:t>
      </w:r>
    </w:p>
    <w:p>
      <w:pPr>
        <w:jc w:val="both"/>
      </w:pPr>
      <w:r>
        <w:t xml:space="preserve">        val gnipEnricherator =</w:t>
      </w:r>
    </w:p>
    <w:p>
      <w:pPr>
        <w:jc w:val="both"/>
      </w:pPr>
      <w:r>
        <w:t xml:space="preserve">          thriftMuxMethodBuilder(</w:t>
      </w:r>
    </w:p>
    <w:p>
      <w:pPr>
        <w:jc w:val="both"/>
      </w:pPr>
      <w:r>
        <w:t xml:space="preserve">            "enricherator",</w:t>
      </w:r>
    </w:p>
    <w:p>
      <w:pPr>
        <w:jc w:val="both"/>
      </w:pPr>
      <w:r>
        <w:t xml:space="preserve">            "/s/datadelivery-enrichments/enricherator"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GnipEnricherator.fromMethod(gnipEnricherator)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stratoserverClient: StratoClient = Strato.client</w:t>
      </w:r>
    </w:p>
    <w:p>
      <w:pPr>
        <w:jc w:val="both"/>
      </w:pPr>
      <w:r>
        <w:t xml:space="preserve">        .withMutualTls(</w:t>
      </w:r>
    </w:p>
    <w:p>
      <w:pPr>
        <w:jc w:val="both"/>
      </w:pPr>
      <w:r>
        <w:t xml:space="preserve">          serviceIdentifier = settings.serviceIdentifier,</w:t>
      </w:r>
    </w:p>
    <w:p>
      <w:pPr>
        <w:jc w:val="both"/>
      </w:pPr>
      <w:r>
        <w:t xml:space="preserve">          opportunisticLevel = OpportunisticTls.Required)</w:t>
      </w:r>
    </w:p>
    <w:p>
      <w:pPr>
        <w:jc w:val="both"/>
      </w:pPr>
      <w:r>
        <w:t xml:space="preserve">        .withLabel("stratoserver")</w:t>
      </w:r>
    </w:p>
    <w:p>
      <w:pPr>
        <w:jc w:val="both"/>
      </w:pPr>
      <w:r>
        <w:t xml:space="preserve">        .withRequestTimeout(100.milliseconds)</w:t>
      </w:r>
    </w:p>
    <w:p>
      <w:pPr>
        <w:jc w:val="both"/>
      </w:pPr>
      <w:r>
        <w:t xml:space="preserve">        .build()</w:t>
      </w:r>
    </w:p>
    <w:p>
      <w:pPr>
        <w:jc w:val="both"/>
      </w:pPr>
      <w:r/>
    </w:p>
    <w:p>
      <w:pPr>
        <w:jc w:val="both"/>
      </w:pPr>
      <w:r>
        <w:t xml:space="preserve">      val configBus: ConfigBus =</w:t>
      </w:r>
    </w:p>
    <w:p>
      <w:pPr>
        <w:jc w:val="both"/>
      </w:pPr>
      <w:r>
        <w:t xml:space="preserve">        ConfigBus(backendsScope.scope("config_bus"), settings.instanceId, settings.instanceCount)</w:t>
      </w:r>
    </w:p>
    <w:p>
      <w:pPr>
        <w:jc w:val="both"/>
      </w:pPr>
      <w:r/>
    </w:p>
    <w:p>
      <w:pPr>
        <w:jc w:val="both"/>
      </w:pPr>
      <w:r>
        <w:t xml:space="preserve">      val callbackPromotedContentLogger: CallbackPromotedContentLogger = {</w:t>
      </w:r>
    </w:p>
    <w:p>
      <w:pPr>
        <w:jc w:val="both"/>
      </w:pPr>
      <w:r>
        <w:t xml:space="preserve">        val publisher =</w:t>
      </w:r>
    </w:p>
    <w:p>
      <w:pPr>
        <w:jc w:val="both"/>
      </w:pPr>
      <w:r>
        <w:t xml:space="preserve">          eventBusPublisherBuilder</w:t>
      </w:r>
    </w:p>
    <w:p>
      <w:pPr>
        <w:jc w:val="both"/>
      </w:pPr>
      <w:r>
        <w:t xml:space="preserve">            .streamName(settings.adsLoggingClientTopicName)</w:t>
      </w:r>
    </w:p>
    <w:p>
      <w:pPr>
        <w:jc w:val="both"/>
      </w:pPr>
      <w:r>
        <w:t xml:space="preserve">            .thriftStruct(AdCallbackEvent)</w:t>
      </w:r>
    </w:p>
    <w:p>
      <w:pPr>
        <w:jc w:val="both"/>
      </w:pPr>
      <w:r>
        <w:t xml:space="preserve">            .publishTimeout(500.milliseconds)</w:t>
      </w:r>
    </w:p>
    <w:p>
      <w:pPr>
        <w:jc w:val="both"/>
      </w:pPr>
      <w:r>
        <w:t xml:space="preserve">            .serializeFinagleDtabs(true)</w:t>
      </w:r>
    </w:p>
    <w:p>
      <w:pPr>
        <w:jc w:val="both"/>
      </w:pPr>
      <w:r>
        <w:t xml:space="preserve">            .maxQueuedEvents(1000)</w:t>
      </w:r>
    </w:p>
    <w:p>
      <w:pPr>
        <w:jc w:val="both"/>
      </w:pPr>
      <w:r>
        <w:t xml:space="preserve">            .kafkaDest("/s/kafka/ads-callback:kafka-tls")</w:t>
      </w:r>
    </w:p>
    <w:p>
      <w:pPr>
        <w:jc w:val="both"/>
      </w:pPr>
      <w:r>
        <w:t xml:space="preserve">            .build()</w:t>
      </w:r>
    </w:p>
    <w:p>
      <w:pPr>
        <w:jc w:val="both"/>
      </w:pPr>
      <w:r/>
    </w:p>
    <w:p>
      <w:pPr>
        <w:jc w:val="both"/>
      </w:pPr>
      <w:r>
        <w:t xml:space="preserve">        val stats = backendsScope.scope("promoted_content")</w:t>
      </w:r>
    </w:p>
    <w:p>
      <w:pPr>
        <w:jc w:val="both"/>
      </w:pPr>
      <w:r>
        <w:t xml:space="preserve">        val adsLoggingClient = AdsLoggingClient(publisher, stats, "Tweetypie")</w:t>
      </w:r>
    </w:p>
    <w:p>
      <w:pPr>
        <w:jc w:val="both"/>
      </w:pPr>
      <w:r>
        <w:t xml:space="preserve">        new CallbackPromotedContentLogger(adsLoggingClient, stats)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