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com.twitter.tweetypie.federated.columns</w:t>
      </w:r>
    </w:p>
    <w:p>
      <w:pPr>
        <w:jc w:val="both"/>
      </w:pPr>
      <w:r/>
    </w:p>
    <w:p>
      <w:pPr>
        <w:jc w:val="both"/>
      </w:pPr>
      <w:r>
        <w:t>import com.twitter.stitch.MapGroup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com.twitter.strato.access.Access.LdapGroup</w:t>
      </w:r>
    </w:p>
    <w:p>
      <w:pPr>
        <w:jc w:val="both"/>
      </w:pPr>
      <w:r>
        <w:t>import com.twitter.strato.catalog.Fetch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com.twitter.strato.config.AnyOf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com.twitter.strato.config.FromColumns</w:t>
      </w:r>
    </w:p>
    <w:p>
      <w:pPr>
        <w:jc w:val="both"/>
      </w:pPr>
      <w:r>
        <w:t>import com.twitter.strato.config.Has</w:t>
      </w:r>
    </w:p>
    <w:p>
      <w:pPr>
        <w:jc w:val="both"/>
      </w:pPr>
      <w:r>
        <w:t>import com.twitter.strato.config.Path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com.twitter.strato.data.Lifecycle.Production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com.twitter.strato.response.Err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com.twitter.tweetypie.{thriftscala =&gt; thrift}</w:t>
      </w:r>
    </w:p>
    <w:p>
      <w:pPr>
        <w:jc w:val="both"/>
      </w:pPr>
      <w:r>
        <w:t>import com.twitter.tweetypie.TweetId</w:t>
      </w:r>
    </w:p>
    <w:p>
      <w:pPr>
        <w:jc w:val="both"/>
      </w:pPr>
      <w:r>
        <w:t>import com.twitter.tweetypie.thriftscala.federated.GetStoredTweetsView</w:t>
      </w:r>
    </w:p>
    <w:p>
      <w:pPr>
        <w:jc w:val="both"/>
      </w:pPr>
      <w:r>
        <w:t>import com.twitter.tweetypie.thriftscala.federated.GetStoredTweetsResponse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class GetStoredTweetsColumn(</w:t>
      </w:r>
    </w:p>
    <w:p>
      <w:pPr>
        <w:jc w:val="both"/>
      </w:pPr>
      <w:r>
        <w:t xml:space="preserve">  getStoredTweets: thrift.GetStoredTweetsRequest =&gt; Future[Seq[thrift.GetStoredTweetsResult]])</w:t>
      </w:r>
    </w:p>
    <w:p>
      <w:pPr>
        <w:jc w:val="both"/>
      </w:pPr>
      <w:r>
        <w:t xml:space="preserve">    extends StratoFed.Column(GetStoredTweetsColumn.Path)</w:t>
      </w:r>
    </w:p>
    <w:p>
      <w:pPr>
        <w:jc w:val="both"/>
      </w:pPr>
      <w:r>
        <w:t xml:space="preserve">    with StratoFed.Fetch.Stitch {</w:t>
      </w:r>
    </w:p>
    <w:p>
      <w:pPr>
        <w:jc w:val="both"/>
      </w:pPr>
      <w:r/>
    </w:p>
    <w:p>
      <w:pPr>
        <w:jc w:val="both"/>
      </w:pPr>
      <w:r>
        <w:t xml:space="preserve">  override val contactInfo: ContactInfo = TweetypieContactInfo</w:t>
      </w:r>
    </w:p>
    <w:p>
      <w:pPr>
        <w:jc w:val="both"/>
      </w:pPr>
      <w:r>
        <w:t xml:space="preserve">  override val metadata: OpMetadata = OpMetadata(</w:t>
      </w:r>
    </w:p>
    <w:p>
      <w:pPr>
        <w:jc w:val="both"/>
      </w:pPr>
      <w:r>
        <w:t xml:space="preserve">    lifecycle = Some(Production),</w:t>
      </w:r>
    </w:p>
    <w:p>
      <w:pPr>
        <w:jc w:val="both"/>
      </w:pPr>
      <w:r>
        <w:t xml:space="preserve">    description = Some(PlainText("Fetches hydrated Tweets regardless of Tweet state."))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override val policy: Policy = AnyOf(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FromColumns(</w:t>
      </w:r>
    </w:p>
    <w:p>
      <w:pPr>
        <w:jc w:val="both"/>
      </w:pPr>
      <w:r>
        <w:t xml:space="preserve">        Set(</w:t>
      </w:r>
    </w:p>
    <w:p>
      <w:pPr>
        <w:jc w:val="both"/>
      </w:pPr>
      <w:r>
        <w:t xml:space="preserve">          Path("tweetypie/data-provider/storedTweets.User"),</w:t>
      </w:r>
    </w:p>
    <w:p>
      <w:pPr>
        <w:jc w:val="both"/>
      </w:pPr>
      <w:r>
        <w:t xml:space="preserve">          Path("note_tweet/data-provider/noteTweetForZipbird.User"))),</w:t>
      </w:r>
    </w:p>
    <w:p>
      <w:pPr>
        <w:jc w:val="both"/>
      </w:pPr>
      <w:r>
        <w:t xml:space="preserve">      Has(LdapGroup("tweetypie-team"))</w:t>
      </w:r>
    </w:p>
    <w:p>
      <w:pPr>
        <w:jc w:val="both"/>
      </w:pPr>
      <w:r>
        <w:t xml:space="preserve">    ))</w:t>
      </w:r>
    </w:p>
    <w:p>
      <w:pPr>
        <w:jc w:val="both"/>
      </w:pPr>
      <w:r/>
    </w:p>
    <w:p>
      <w:pPr>
        <w:jc w:val="both"/>
      </w:pPr>
      <w:r>
        <w:t xml:space="preserve">  override type Key = TweetId</w:t>
      </w:r>
    </w:p>
    <w:p>
      <w:pPr>
        <w:jc w:val="both"/>
      </w:pPr>
      <w:r>
        <w:t xml:space="preserve">  override type View = GetStoredTweetsView</w:t>
      </w:r>
    </w:p>
    <w:p>
      <w:pPr>
        <w:jc w:val="both"/>
      </w:pPr>
      <w:r>
        <w:t xml:space="preserve">  override type Value = GetStoredTweetsResponse</w:t>
      </w:r>
    </w:p>
    <w:p>
      <w:pPr>
        <w:jc w:val="both"/>
      </w:pPr>
      <w:r/>
    </w:p>
    <w:p>
      <w:pPr>
        <w:jc w:val="both"/>
      </w:pPr>
      <w:r>
        <w:t xml:space="preserve">  override val keyConv: Conv[Key] = Conv.ofType</w:t>
      </w:r>
    </w:p>
    <w:p>
      <w:pPr>
        <w:jc w:val="both"/>
      </w:pPr>
      <w:r>
        <w:t xml:space="preserve">  override val viewConv: Conv[View] = ScroogeConv.fromStruct[GetStoredTweetsView]</w:t>
      </w:r>
    </w:p>
    <w:p>
      <w:pPr>
        <w:jc w:val="both"/>
      </w:pPr>
      <w:r>
        <w:t xml:space="preserve">  override val valueConv: Conv[Value] = ScroogeConv.fromStruct[GetStoredTweetsResponse]</w:t>
      </w:r>
    </w:p>
    <w:p>
      <w:pPr>
        <w:jc w:val="both"/>
      </w:pPr>
      <w:r/>
    </w:p>
    <w:p>
      <w:pPr>
        <w:jc w:val="both"/>
      </w:pPr>
      <w:r>
        <w:t xml:space="preserve">  override def fetch(key: Key, view: View): Stitch[Result[Value]] = {</w:t>
      </w:r>
    </w:p>
    <w:p>
      <w:pPr>
        <w:jc w:val="both"/>
      </w:pPr>
      <w:r>
        <w:t xml:space="preserve">    Stitch.call(key, Group(view))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case class Group(view: GetStoredTweetsView)</w:t>
      </w:r>
    </w:p>
    <w:p>
      <w:pPr>
        <w:jc w:val="both"/>
      </w:pPr>
      <w:r>
        <w:t xml:space="preserve">      extends MapGroup[TweetId, Fetch.Result[GetStoredTweetsResponse]] {</w:t>
      </w:r>
    </w:p>
    <w:p>
      <w:pPr>
        <w:jc w:val="both"/>
      </w:pPr>
      <w:r>
        <w:t xml:space="preserve">    override protected def run(</w:t>
      </w:r>
    </w:p>
    <w:p>
      <w:pPr>
        <w:jc w:val="both"/>
      </w:pPr>
      <w:r>
        <w:t xml:space="preserve">      keys: Seq[TweetId]</w:t>
      </w:r>
    </w:p>
    <w:p>
      <w:pPr>
        <w:jc w:val="both"/>
      </w:pPr>
      <w:r>
        <w:t xml:space="preserve">    ): Future[TweetId =&gt; Try[Result[GetStoredTweetsResponse]]] = {</w:t>
      </w:r>
    </w:p>
    <w:p>
      <w:pPr>
        <w:jc w:val="both"/>
      </w:pPr>
      <w:r>
        <w:t xml:space="preserve">      val options = thrift.GetStoredTweetsOptions(</w:t>
      </w:r>
    </w:p>
    <w:p>
      <w:pPr>
        <w:jc w:val="both"/>
      </w:pPr>
      <w:r>
        <w:t xml:space="preserve">        bypassVisibilityFiltering = view.bypassVisibilityFiltering,</w:t>
      </w:r>
    </w:p>
    <w:p>
      <w:pPr>
        <w:jc w:val="both"/>
      </w:pPr>
      <w:r>
        <w:t xml:space="preserve">        forUserId = view.forUserId,</w:t>
      </w:r>
    </w:p>
    <w:p>
      <w:pPr>
        <w:jc w:val="both"/>
      </w:pPr>
      <w:r>
        <w:t xml:space="preserve">        additionalFieldIds = view.additionalFieldIds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  getStoredTweets(thrift.GetStoredTweetsRequest(keys, Some(options)))</w:t>
      </w:r>
    </w:p>
    <w:p>
      <w:pPr>
        <w:jc w:val="both"/>
      </w:pPr>
      <w:r>
        <w:t xml:space="preserve">        .map(transformAndGroupByTweetId)</w:t>
      </w:r>
    </w:p>
    <w:p>
      <w:pPr>
        <w:jc w:val="both"/>
      </w:pPr>
      <w:r>
        <w:t xml:space="preserve">        .handle {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_ =&gt; Throw[Result[GetStoredTweetsResponse]](Err(Err.Internal))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def transformAndGroupByTweetId(</w:t>
      </w:r>
    </w:p>
    <w:p>
      <w:pPr>
        <w:jc w:val="both"/>
      </w:pPr>
      <w:r>
        <w:t xml:space="preserve">      results: Seq[thrift.GetStoredTweetsResult]</w:t>
      </w:r>
    </w:p>
    <w:p>
      <w:pPr>
        <w:jc w:val="both"/>
      </w:pPr>
      <w:r>
        <w:t xml:space="preserve">    ): Map[TweetId, Try[Fetch.Result[GetStoredTweetsResponse]]] = {</w:t>
      </w:r>
    </w:p>
    <w:p>
      <w:pPr>
        <w:jc w:val="both"/>
      </w:pPr>
      <w:r>
        <w:t xml:space="preserve">      results</w:t>
      </w:r>
    </w:p>
    <w:p>
      <w:pPr>
        <w:jc w:val="both"/>
      </w:pPr>
      <w:r>
        <w:t xml:space="preserve">        .map(result =&gt; GetStoredTweetsResponse(result.storedTweet))</w:t>
      </w:r>
    </w:p>
    <w:p>
      <w:pPr>
        <w:jc w:val="both"/>
      </w:pPr>
      <w:r>
        <w:t xml:space="preserve">        .groupBy(_.storedTweet.tweetId)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(tweetId, Seq(result)) =&gt; (tweetId, Return(Fetch.Result.found(result)))</w:t>
      </w:r>
    </w:p>
    <w:p>
      <w:pPr>
        <w:jc w:val="both"/>
      </w:pPr>
      <w:r>
        <w:t xml:space="preserve">          case (tweetId, multipleResults) =&gt;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tweetId,</w:t>
      </w:r>
    </w:p>
    <w:p>
      <w:pPr>
        <w:jc w:val="both"/>
      </w:pPr>
      <w:r>
        <w:t xml:space="preserve">              Throw(Err(Err.BadRequest, s"Got ${multipleResults.size} results for $tweetId")))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GetStoredTweetsColumn {</w:t>
      </w:r>
    </w:p>
    <w:p>
      <w:pPr>
        <w:jc w:val="both"/>
      </w:pPr>
      <w:r>
        <w:t xml:space="preserve">  val Path = "tweetypie/internal/getStoredTweets.Tweet"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