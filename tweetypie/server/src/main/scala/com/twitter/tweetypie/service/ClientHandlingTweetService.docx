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2012 Twitter, Inc. */</w:t>
      </w:r>
    </w:p>
    <w:p>
      <w:pPr>
        <w:jc w:val="both"/>
      </w:pPr>
      <w:r>
        <w:t>package com.twitter.tweetypie.service</w:t>
      </w:r>
    </w:p>
    <w:p>
      <w:pPr>
        <w:jc w:val="both"/>
      </w:pPr>
      <w:r/>
    </w:p>
    <w:p>
      <w:pPr>
        <w:jc w:val="both"/>
      </w:pPr>
      <w:r>
        <w:t>import com.twitter.coreservices.StratoPublicApiRequestAttributionCounter</w:t>
      </w:r>
    </w:p>
    <w:p>
      <w:pPr>
        <w:jc w:val="both"/>
      </w:pPr>
      <w:r>
        <w:t>import com.twitter.finagle.CancelledRequestException</w:t>
      </w:r>
    </w:p>
    <w:p>
      <w:pPr>
        <w:jc w:val="both"/>
      </w:pPr>
      <w:r>
        <w:t>import com.twitter.finagle.context.Contexts</w:t>
      </w:r>
    </w:p>
    <w:p>
      <w:pPr>
        <w:jc w:val="both"/>
      </w:pPr>
      <w:r>
        <w:t>import com.twitter.finagle.context.Deadline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com.twitter.finagle.stats.DefaultStatsReceiver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com.twitter.servo.util.ExceptionCategorizer</w:t>
      </w:r>
    </w:p>
    <w:p>
      <w:pPr>
        <w:jc w:val="both"/>
      </w:pPr>
      <w:r>
        <w:t>import com.twitter.servo.util.MemoizedExceptionCounterFactory</w:t>
      </w:r>
    </w:p>
    <w:p>
      <w:pPr>
        <w:jc w:val="both"/>
      </w:pPr>
      <w:r>
        <w:t>import com.twitter.tweetypie.Future</w:t>
      </w:r>
    </w:p>
    <w:p>
      <w:pPr>
        <w:jc w:val="both"/>
      </w:pPr>
      <w:r>
        <w:t>import com.twitter.tweetypie.Gate</w:t>
      </w:r>
    </w:p>
    <w:p>
      <w:pPr>
        <w:jc w:val="both"/>
      </w:pPr>
      <w:r>
        <w:t>import com.twitter.tweetypie.Logger</w:t>
      </w:r>
    </w:p>
    <w:p>
      <w:pPr>
        <w:jc w:val="both"/>
      </w:pPr>
      <w:r>
        <w:t>import com.twitter.tweetypie.StatsReceiver</w:t>
      </w:r>
    </w:p>
    <w:p>
      <w:pPr>
        <w:jc w:val="both"/>
      </w:pPr>
      <w:r>
        <w:t>import com.twitter.tweetypie.ThriftTweetService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com.twitter.tweetypie.context.TweetypieContext</w:t>
      </w:r>
    </w:p>
    <w:p>
      <w:pPr>
        <w:jc w:val="both"/>
      </w:pPr>
      <w:r>
        <w:t>import com.twitter.tweetypie.core.OverCapacity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com.twitter.util.Promise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TweetService that takes care of the handling of requests from</w:t>
      </w:r>
    </w:p>
    <w:p>
      <w:pPr>
        <w:jc w:val="both"/>
      </w:pPr>
      <w:r>
        <w:t xml:space="preserve"> * external services. In particular, this wrapper doesn't have any</w:t>
      </w:r>
    </w:p>
    <w:p>
      <w:pPr>
        <w:jc w:val="both"/>
      </w:pPr>
      <w:r>
        <w:t xml:space="preserve"> * logic for handling requests itself. It just serves as a gateway for</w:t>
      </w:r>
    </w:p>
    <w:p>
      <w:pPr>
        <w:jc w:val="both"/>
      </w:pPr>
      <w:r>
        <w:t xml:space="preserve"> * requests and responses, making sure that the underlying tweet</w:t>
      </w:r>
    </w:p>
    <w:p>
      <w:pPr>
        <w:jc w:val="both"/>
      </w:pPr>
      <w:r>
        <w:t xml:space="preserve"> * service only sees requests it should handle and that the external</w:t>
      </w:r>
    </w:p>
    <w:p>
      <w:pPr>
        <w:jc w:val="both"/>
      </w:pPr>
      <w:r>
        <w:t xml:space="preserve"> * clients get clean responses.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Ensures that exceptions are propagated cleanly</w:t>
      </w:r>
    </w:p>
    <w:p>
      <w:pPr>
        <w:jc w:val="both"/>
      </w:pPr>
      <w:r>
        <w:t xml:space="preserve"> * - Sheds traffic if necessary</w:t>
      </w:r>
    </w:p>
    <w:p>
      <w:pPr>
        <w:jc w:val="both"/>
      </w:pPr>
      <w:r>
        <w:t xml:space="preserve"> * - Authenticates clients</w:t>
      </w:r>
    </w:p>
    <w:p>
      <w:pPr>
        <w:jc w:val="both"/>
      </w:pPr>
      <w:r>
        <w:t xml:space="preserve"> * - Records stats about clients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each endpoint, we record both client-specific and total metrics for number of requests,</w:t>
      </w:r>
    </w:p>
    <w:p>
      <w:pPr>
        <w:jc w:val="both"/>
      </w:pPr>
      <w:r>
        <w:t xml:space="preserve"> * successes, exceptions, and latency.  The stats names follow the patterns:</w:t>
      </w:r>
    </w:p>
    <w:p>
      <w:pPr>
        <w:jc w:val="both"/>
      </w:pPr>
      <w:r>
        <w:t xml:space="preserve"> * - ./&lt;methodName&gt;/requests</w:t>
      </w:r>
    </w:p>
    <w:p>
      <w:pPr>
        <w:jc w:val="both"/>
      </w:pPr>
      <w:r>
        <w:t xml:space="preserve"> * - ./&lt;methodName&gt;/success</w:t>
      </w:r>
    </w:p>
    <w:p>
      <w:pPr>
        <w:jc w:val="both"/>
      </w:pPr>
      <w:r>
        <w:t xml:space="preserve"> * - ./&lt;methodName&gt;/client_errors</w:t>
      </w:r>
    </w:p>
    <w:p>
      <w:pPr>
        <w:jc w:val="both"/>
      </w:pPr>
      <w:r>
        <w:t xml:space="preserve"> * - ./&lt;methodName&gt;/server_errors</w:t>
      </w:r>
    </w:p>
    <w:p>
      <w:pPr>
        <w:jc w:val="both"/>
      </w:pPr>
      <w:r>
        <w:t xml:space="preserve"> * - ./&lt;methodName&gt;/exceptions</w:t>
      </w:r>
    </w:p>
    <w:p>
      <w:pPr>
        <w:jc w:val="both"/>
      </w:pPr>
      <w:r>
        <w:t xml:space="preserve"> * - ./&lt;methodName&gt;/exceptions/&lt;exceptionName&gt;</w:t>
      </w:r>
    </w:p>
    <w:p>
      <w:pPr>
        <w:jc w:val="both"/>
      </w:pPr>
      <w:r>
        <w:t xml:space="preserve"> * - ./&lt;methodName&gt;/&lt;clientId&gt;/requests</w:t>
      </w:r>
    </w:p>
    <w:p>
      <w:pPr>
        <w:jc w:val="both"/>
      </w:pPr>
      <w:r>
        <w:t xml:space="preserve"> * - ./&lt;methodName&gt;/&lt;clientId&gt;/success</w:t>
      </w:r>
    </w:p>
    <w:p>
      <w:pPr>
        <w:jc w:val="both"/>
      </w:pPr>
      <w:r>
        <w:t xml:space="preserve"> * - ./&lt;methodName&gt;/&lt;clientId&gt;/exceptions</w:t>
      </w:r>
    </w:p>
    <w:p>
      <w:pPr>
        <w:jc w:val="both"/>
      </w:pPr>
      <w:r>
        <w:t xml:space="preserve"> * - ./&lt;methodName&gt;/&lt;clientId&gt;/exceptions/&lt;exceptionName&gt;</w:t>
      </w:r>
    </w:p>
    <w:p>
      <w:pPr>
        <w:jc w:val="both"/>
      </w:pPr>
      <w:r>
        <w:t xml:space="preserve"> */</w:t>
      </w:r>
    </w:p>
    <w:p>
      <w:pPr>
        <w:jc w:val="both"/>
      </w:pPr>
      <w:r>
        <w:t>class ClientHandlingTweetService(</w:t>
      </w:r>
    </w:p>
    <w:p>
      <w:pPr>
        <w:jc w:val="both"/>
      </w:pPr>
      <w:r>
        <w:t xml:space="preserve">  underlying: ThriftTweetService,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loadShedEligible: Gate[String],</w:t>
      </w:r>
    </w:p>
    <w:p>
      <w:pPr>
        <w:jc w:val="both"/>
      </w:pPr>
      <w:r>
        <w:t xml:space="preserve">  shedReadTrafficVoluntarily: Gate[Unit],</w:t>
      </w:r>
    </w:p>
    <w:p>
      <w:pPr>
        <w:jc w:val="both"/>
      </w:pPr>
      <w:r>
        <w:t xml:space="preserve">  requestAuthorizer: ClientRequestAuthorizer,</w:t>
      </w:r>
    </w:p>
    <w:p>
      <w:pPr>
        <w:jc w:val="both"/>
      </w:pPr>
      <w:r>
        <w:t xml:space="preserve">  getTweetsAuthorizer: MethodAuthorizer[GetTweetsRequest],</w:t>
      </w:r>
    </w:p>
    <w:p>
      <w:pPr>
        <w:jc w:val="both"/>
      </w:pPr>
      <w:r>
        <w:t xml:space="preserve">  getTweetFieldsAuthorizer: MethodAuthorizer[GetTweetFieldsRequest],</w:t>
      </w:r>
    </w:p>
    <w:p>
      <w:pPr>
        <w:jc w:val="both"/>
      </w:pPr>
      <w:r>
        <w:t xml:space="preserve">  requestSizeAuthorizer: MethodAuthorizer[Int],</w:t>
      </w:r>
    </w:p>
    <w:p>
      <w:pPr>
        <w:jc w:val="both"/>
      </w:pPr>
      <w:r>
        <w:t xml:space="preserve">  clientIdHelper: ClientIdHelper)</w:t>
      </w:r>
    </w:p>
    <w:p>
      <w:pPr>
        <w:jc w:val="both"/>
      </w:pPr>
      <w:r>
        <w:t xml:space="preserve">    extends ThriftTweetService {</w:t>
      </w:r>
    </w:p>
    <w:p>
      <w:pPr>
        <w:jc w:val="both"/>
      </w:pPr>
      <w:r>
        <w:t xml:space="preserve">  import RescueExceptions._</w:t>
      </w:r>
    </w:p>
    <w:p>
      <w:pPr>
        <w:jc w:val="both"/>
      </w:pPr>
      <w:r/>
    </w:p>
    <w:p>
      <w:pPr>
        <w:jc w:val="both"/>
      </w:pPr>
      <w:r>
        <w:t xml:space="preserve">  private val log = Logger("com.twitter.tweetypie.service.TweetService")</w:t>
      </w:r>
    </w:p>
    <w:p>
      <w:pPr>
        <w:jc w:val="both"/>
      </w:pPr>
      <w:r/>
    </w:p>
    <w:p>
      <w:pPr>
        <w:jc w:val="both"/>
      </w:pPr>
      <w:r>
        <w:t xml:space="preserve">  private[this] val Requests = "requests"</w:t>
      </w:r>
    </w:p>
    <w:p>
      <w:pPr>
        <w:jc w:val="both"/>
      </w:pPr>
      <w:r>
        <w:t xml:space="preserve">  private[this] val Success = "success"</w:t>
      </w:r>
    </w:p>
    <w:p>
      <w:pPr>
        <w:jc w:val="both"/>
      </w:pPr>
      <w:r>
        <w:t xml:space="preserve">  private[this] val Latency = "latency_ms"</w:t>
      </w:r>
    </w:p>
    <w:p>
      <w:pPr>
        <w:jc w:val="both"/>
      </w:pPr>
      <w:r/>
    </w:p>
    <w:p>
      <w:pPr>
        <w:jc w:val="both"/>
      </w:pPr>
      <w:r>
        <w:t xml:space="preserve">  private[this] val StratoStatsCounter = new StratoPublicApiRequestAttributionCounter(</w:t>
      </w:r>
    </w:p>
    <w:p>
      <w:pPr>
        <w:jc w:val="both"/>
      </w:pPr>
      <w:r>
        <w:t xml:space="preserve">    DefaultStatsReceiver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private[this] val clientServerCategorizer =</w:t>
      </w:r>
    </w:p>
    <w:p>
      <w:pPr>
        <w:jc w:val="both"/>
      </w:pPr>
      <w:r>
        <w:t xml:space="preserve">    ExceptionCategorizer.simple {</w:t>
      </w:r>
    </w:p>
    <w:p>
      <w:pPr>
        <w:jc w:val="both"/>
      </w:pPr>
      <w:r>
        <w:t xml:space="preserve">      _ match {</w:t>
      </w:r>
    </w:p>
    <w:p>
      <w:pPr>
        <w:jc w:val="both"/>
      </w:pPr>
      <w:r>
        <w:t xml:space="preserve">        case _: ClientError | _: AccessDenied =&gt; "client_errors"</w:t>
      </w:r>
    </w:p>
    <w:p>
      <w:pPr>
        <w:jc w:val="both"/>
      </w:pPr>
      <w:r>
        <w:t xml:space="preserve">        case _ =&gt; "server_errors"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preServoExceptionCountersWithClientId =</w:t>
      </w:r>
    </w:p>
    <w:p>
      <w:pPr>
        <w:jc w:val="both"/>
      </w:pPr>
      <w:r>
        <w:t xml:space="preserve">    new MemoizedExceptionCounterFactory(stats)</w:t>
      </w:r>
    </w:p>
    <w:p>
      <w:pPr>
        <w:jc w:val="both"/>
      </w:pPr>
      <w:r>
        <w:t xml:space="preserve">  private[this] val preServoExceptionCounters =</w:t>
      </w:r>
    </w:p>
    <w:p>
      <w:pPr>
        <w:jc w:val="both"/>
      </w:pPr>
      <w:r>
        <w:t xml:space="preserve">    new MemoizedExceptionCounterFactory(stats, categorizer = ExceptionCounter.defaultCategorizer)</w:t>
      </w:r>
    </w:p>
    <w:p>
      <w:pPr>
        <w:jc w:val="both"/>
      </w:pPr>
      <w:r>
        <w:t xml:space="preserve">  private[this] val postServoExceptionCounters =</w:t>
      </w:r>
    </w:p>
    <w:p>
      <w:pPr>
        <w:jc w:val="both"/>
      </w:pPr>
      <w:r>
        <w:t xml:space="preserve">    new MemoizedExceptionCounterFactory(stats, categorizer = clientServerCategorizer)</w:t>
      </w:r>
    </w:p>
    <w:p>
      <w:pPr>
        <w:jc w:val="both"/>
      </w:pPr>
      <w:r/>
    </w:p>
    <w:p>
      <w:pPr>
        <w:jc w:val="both"/>
      </w:pPr>
      <w:r>
        <w:t xml:space="preserve">  private def clientId: String =</w:t>
      </w:r>
    </w:p>
    <w:p>
      <w:pPr>
        <w:jc w:val="both"/>
      </w:pPr>
      <w:r>
        <w:t xml:space="preserve">    clientIdHelper.effectiveClientId.getOrElse(ClientIdHelper.UnknownClientId)</w:t>
      </w:r>
    </w:p>
    <w:p>
      <w:pPr>
        <w:jc w:val="both"/>
      </w:pPr>
      <w:r>
        <w:t xml:space="preserve">  private def clientIdRoot: String =</w:t>
      </w:r>
    </w:p>
    <w:p>
      <w:pPr>
        <w:jc w:val="both"/>
      </w:pPr>
      <w:r>
        <w:t xml:space="preserve">    clientIdHelper.effectiveClientIdRoot.getOrElse(ClientIdHelper.UnknownClientId)</w:t>
      </w:r>
    </w:p>
    <w:p>
      <w:pPr>
        <w:jc w:val="both"/>
      </w:pPr>
      <w:r/>
    </w:p>
    <w:p>
      <w:pPr>
        <w:jc w:val="both"/>
      </w:pPr>
      <w:r>
        <w:t xml:space="preserve">  private[this] val futureOverCapacityException =</w:t>
      </w:r>
    </w:p>
    <w:p>
      <w:pPr>
        <w:jc w:val="both"/>
      </w:pPr>
      <w:r>
        <w:t xml:space="preserve">    Future.exception(OverCapacity("Request rejected due to load shedding."))</w:t>
      </w:r>
    </w:p>
    <w:p>
      <w:pPr>
        <w:jc w:val="both"/>
      </w:pPr>
      <w:r/>
    </w:p>
    <w:p>
      <w:pPr>
        <w:jc w:val="both"/>
      </w:pPr>
      <w:r>
        <w:t xml:space="preserve">  private[this] def ifNotOverCapacityRead[T](</w:t>
      </w:r>
    </w:p>
    <w:p>
      <w:pPr>
        <w:jc w:val="both"/>
      </w:pPr>
      <w:r>
        <w:t xml:space="preserve">    methodStats: StatsReceiver,</w:t>
      </w:r>
    </w:p>
    <w:p>
      <w:pPr>
        <w:jc w:val="both"/>
      </w:pPr>
      <w:r>
        <w:t xml:space="preserve">    requestSize: Long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=&gt; Future[T]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couldShed = loadShedEligible(clientId)</w:t>
      </w:r>
    </w:p>
    <w:p>
      <w:pPr>
        <w:jc w:val="both"/>
      </w:pPr>
      <w:r>
        <w:t xml:space="preserve">    val doShed = couldShed &amp;&amp; shedReadTrafficVoluntarily()</w:t>
      </w:r>
    </w:p>
    <w:p>
      <w:pPr>
        <w:jc w:val="both"/>
      </w:pPr>
      <w:r/>
    </w:p>
    <w:p>
      <w:pPr>
        <w:jc w:val="both"/>
      </w:pPr>
      <w:r>
        <w:t xml:space="preserve">    methodStats.stat("loadshed_incoming_requests").add(requestSize)</w:t>
      </w:r>
    </w:p>
    <w:p>
      <w:pPr>
        <w:jc w:val="both"/>
      </w:pPr>
      <w:r>
        <w:t xml:space="preserve">    if (couldShed) {</w:t>
      </w:r>
    </w:p>
    <w:p>
      <w:pPr>
        <w:jc w:val="both"/>
      </w:pPr>
      <w:r>
        <w:t xml:space="preserve">      methodStats.stat("loadshed_eligible_requests").add(requestSize)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methodStats.stat("loadshed_ineligible_requests").add(requestSize)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(doShed) {</w:t>
      </w:r>
    </w:p>
    <w:p>
      <w:pPr>
        <w:jc w:val="both"/>
      </w:pPr>
      <w:r>
        <w:t xml:space="preserve">      methodStats.stat("loadshed_rejected_requests").add(requestSize)</w:t>
      </w:r>
    </w:p>
    <w:p>
      <w:pPr>
        <w:jc w:val="both"/>
      </w:pPr>
      <w:r>
        <w:t xml:space="preserve">      futureOverCapacityException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maybeTimeFuture[A](maybeStat: Option[Stat])(f: =&gt; Future[A]) =</w:t>
      </w:r>
    </w:p>
    <w:p>
      <w:pPr>
        <w:jc w:val="both"/>
      </w:pPr>
      <w:r>
        <w:t xml:space="preserve">    maybeStat match {</w:t>
      </w:r>
    </w:p>
    <w:p>
      <w:pPr>
        <w:jc w:val="both"/>
      </w:pPr>
      <w:r>
        <w:t xml:space="preserve">      case Some(stat) =&gt; Stat.timeFuture(stat)(f)</w:t>
      </w:r>
    </w:p>
    <w:p>
      <w:pPr>
        <w:jc w:val="both"/>
      </w:pPr>
      <w:r>
        <w:t xml:space="preserve">      case None =&gt; f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 the action, increment the appropriate counters, and clean up the exceptions to servo exceptions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also masks all interrupts to prevent request cancellation on hangup.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trackS[T](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requestInfo: Any,</w:t>
      </w:r>
    </w:p>
    <w:p>
      <w:pPr>
        <w:jc w:val="both"/>
      </w:pPr>
      <w:r>
        <w:t xml:space="preserve">    extraStatPrefix: Option[String] = None,</w:t>
      </w:r>
    </w:p>
    <w:p>
      <w:pPr>
        <w:jc w:val="both"/>
      </w:pPr>
      <w:r>
        <w:t xml:space="preserve">    requestSize: Option[Long]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action: StatsReceiver =&gt; Future[T]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methodStats = stats.scope(name)</w:t>
      </w:r>
    </w:p>
    <w:p>
      <w:pPr>
        <w:jc w:val="both"/>
      </w:pPr>
      <w:r>
        <w:t xml:space="preserve">    val clientStats = methodStats.scope(clientIdRoot)</w:t>
      </w:r>
    </w:p>
    <w:p>
      <w:pPr>
        <w:jc w:val="both"/>
      </w:pPr>
      <w:r>
        <w:t xml:space="preserve">    val cancelledCounter = methodStats.counter("cancelled")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an identical future except that it ignores interrupts and increments a counter</w:t>
      </w:r>
    </w:p>
    <w:p>
      <w:pPr>
        <w:jc w:val="both"/>
      </w:pPr>
      <w:r>
        <w:t xml:space="preserve">     * when a request is cancelled. This is [[Future]].masked but with a counter.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maskedWithStats[A](f: Future[A]): Future[A] = {</w:t>
      </w:r>
    </w:p>
    <w:p>
      <w:pPr>
        <w:jc w:val="both"/>
      </w:pPr>
      <w:r>
        <w:t xml:space="preserve">      val p = Promise[A]()</w:t>
      </w:r>
    </w:p>
    <w:p>
      <w:pPr>
        <w:jc w:val="both"/>
      </w:pPr>
      <w:r>
        <w:t xml:space="preserve">      p.setInterruptHandler {</w:t>
      </w:r>
    </w:p>
    <w:p>
      <w:pPr>
        <w:jc w:val="both"/>
      </w:pPr>
      <w:r>
        <w:t xml:space="preserve">        case _: ClientDiscardedRequestException | _: CancelledRequestException =&gt;</w:t>
      </w:r>
    </w:p>
    <w:p>
      <w:pPr>
        <w:jc w:val="both"/>
      </w:pPr>
      <w:r>
        <w:t xml:space="preserve">          cancelledCounter.incr()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f.proxyTo(p)</w:t>
      </w:r>
    </w:p>
    <w:p>
      <w:pPr>
        <w:jc w:val="both"/>
      </w:pPr>
      <w:r>
        <w:t xml:space="preserve">      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maskedWithStats(</w:t>
      </w:r>
    </w:p>
    <w:p>
      <w:pPr>
        <w:jc w:val="both"/>
      </w:pPr>
      <w:r>
        <w:t xml:space="preserve">      requestAuthorizer(name, clientIdHelper.effectiveClientId)</w:t>
      </w:r>
    </w:p>
    <w:p>
      <w:pPr>
        <w:jc w:val="both"/>
      </w:pPr>
      <w:r>
        <w:t xml:space="preserve">        .flatMap { _ =&gt;</w:t>
      </w:r>
    </w:p>
    <w:p>
      <w:pPr>
        <w:jc w:val="both"/>
      </w:pPr>
      <w:r>
        <w:t xml:space="preserve">          methodStats.counter(Requests).incr()</w:t>
      </w:r>
    </w:p>
    <w:p>
      <w:pPr>
        <w:jc w:val="both"/>
      </w:pPr>
      <w:r>
        <w:t xml:space="preserve">          extraStatPrefix.foreach(p =&gt; methodStats.counter(p, Requests).incr())</w:t>
      </w:r>
    </w:p>
    <w:p>
      <w:pPr>
        <w:jc w:val="both"/>
      </w:pPr>
      <w:r>
        <w:t xml:space="preserve">          clientStats.counter(Requests).incr()</w:t>
      </w:r>
    </w:p>
    <w:p>
      <w:pPr>
        <w:jc w:val="both"/>
      </w:pPr>
      <w:r>
        <w:t xml:space="preserve">          StratoStatsCounter.recordStats(name, "tweets", requestSize.getOrElse(1L))</w:t>
      </w:r>
    </w:p>
    <w:p>
      <w:pPr>
        <w:jc w:val="both"/>
      </w:pPr>
      <w:r/>
    </w:p>
    <w:p>
      <w:pPr>
        <w:jc w:val="both"/>
      </w:pPr>
      <w:r>
        <w:t xml:space="preserve">          Stat.timeFuture(methodStats.stat(Latency)) {</w:t>
      </w:r>
    </w:p>
    <w:p>
      <w:pPr>
        <w:jc w:val="both"/>
      </w:pPr>
      <w:r>
        <w:t xml:space="preserve">            Stat.timeFuture(clientStats.stat(Latency)) {</w:t>
      </w:r>
    </w:p>
    <w:p>
      <w:pPr>
        <w:jc w:val="both"/>
      </w:pPr>
      <w:r>
        <w:t xml:space="preserve">              maybeTimeFuture(extraStatPrefix.map(p =&gt; methodStats.stat(p, Latency))) {</w:t>
      </w:r>
    </w:p>
    <w:p>
      <w:pPr>
        <w:jc w:val="both"/>
      </w:pPr>
      <w:r>
        <w:t xml:space="preserve">                TweetypieContext.Local.trackStats(stats, methodStats, clientStats)</w:t>
      </w:r>
    </w:p>
    <w:p>
      <w:pPr>
        <w:jc w:val="both"/>
      </w:pPr>
      <w:r/>
    </w:p>
    <w:p>
      <w:pPr>
        <w:jc w:val="both"/>
      </w:pPr>
      <w:r>
        <w:t xml:space="preserve">                // Remove the deadline for backend requests when we mask client cancellations so</w:t>
      </w:r>
    </w:p>
    <w:p>
      <w:pPr>
        <w:jc w:val="both"/>
      </w:pPr>
      <w:r>
        <w:t xml:space="preserve">                // that side-effects are applied to all backend services even after client timeouts.</w:t>
      </w:r>
    </w:p>
    <w:p>
      <w:pPr>
        <w:jc w:val="both"/>
      </w:pPr>
      <w:r>
        <w:t xml:space="preserve">                // Wrap and then flatten an extra layer of Future to capture any thrown exceptions.</w:t>
      </w:r>
    </w:p>
    <w:p>
      <w:pPr>
        <w:jc w:val="both"/>
      </w:pPr>
      <w:r>
        <w:t xml:space="preserve">                Future(Contexts.broadcast.letClear(Deadline)(action(methodStats))).flatten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).onSuccess { _ =&gt;</w:t>
      </w:r>
    </w:p>
    <w:p>
      <w:pPr>
        <w:jc w:val="both"/>
      </w:pPr>
      <w:r>
        <w:t xml:space="preserve">        methodStats.counter(Success).incr()</w:t>
      </w:r>
    </w:p>
    <w:p>
      <w:pPr>
        <w:jc w:val="both"/>
      </w:pPr>
      <w:r>
        <w:t xml:space="preserve">        extraStatPrefix.foreach(p =&gt; methodStats.counter(p, Success).incr())</w:t>
      </w:r>
    </w:p>
    <w:p>
      <w:pPr>
        <w:jc w:val="both"/>
      </w:pPr>
      <w:r>
        <w:t xml:space="preserve">        clientStats.counter(Success).incr()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preServoExceptionCounters(name)(e)</w:t>
      </w:r>
    </w:p>
    <w:p>
      <w:pPr>
        <w:jc w:val="both"/>
      </w:pPr>
      <w:r>
        <w:t xml:space="preserve">        preServoExceptionCountersWithClientId(name, clientIdRoot)(e)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.rescue(rescueToServoFailure(name, clientId))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postServoExceptionCounters(name)(e)</w:t>
      </w:r>
    </w:p>
    <w:p>
      <w:pPr>
        <w:jc w:val="both"/>
      </w:pPr>
      <w:r>
        <w:t xml:space="preserve">        logFailure(e, requestInfo)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track[T](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requestInfo: Any,</w:t>
      </w:r>
    </w:p>
    <w:p>
      <w:pPr>
        <w:jc w:val="both"/>
      </w:pPr>
      <w:r>
        <w:t xml:space="preserve">    extraStatPrefix: Option[String] = None,</w:t>
      </w:r>
    </w:p>
    <w:p>
      <w:pPr>
        <w:jc w:val="both"/>
      </w:pPr>
      <w:r>
        <w:t xml:space="preserve">    requestSize: Option[Long] = None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action: =&gt; Future[T]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trackS(name, requestInfo, extraStatPrefix, requestSize) { _: StatsReceiver =&gt; action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logFailure(ex: Throwable, requestInfo: Any): Unit =</w:t>
      </w:r>
    </w:p>
    <w:p>
      <w:pPr>
        <w:jc w:val="both"/>
      </w:pPr>
      <w:r>
        <w:t xml:space="preserve">    log.warn(s"Returning failure response: $ex\n failed request info: $requestInfo")</w:t>
      </w:r>
    </w:p>
    <w:p>
      <w:pPr>
        <w:jc w:val="both"/>
      </w:pPr>
      <w:r/>
    </w:p>
    <w:p>
      <w:pPr>
        <w:jc w:val="both"/>
      </w:pPr>
      <w:r>
        <w:t xml:space="preserve">  object RequestWidthPrefix {</w:t>
      </w:r>
    </w:p>
    <w:p>
      <w:pPr>
        <w:jc w:val="both"/>
      </w:pPr>
      <w:r>
        <w:t xml:space="preserve">    private def prefix(width: Int) = {</w:t>
      </w:r>
    </w:p>
    <w:p>
      <w:pPr>
        <w:jc w:val="both"/>
      </w:pPr>
      <w:r>
        <w:t xml:space="preserve">      val bucketMin =</w:t>
      </w:r>
    </w:p>
    <w:p>
      <w:pPr>
        <w:jc w:val="both"/>
      </w:pPr>
      <w:r>
        <w:t xml:space="preserve">        width match {</w:t>
      </w:r>
    </w:p>
    <w:p>
      <w:pPr>
        <w:jc w:val="both"/>
      </w:pPr>
      <w:r>
        <w:t xml:space="preserve">          case c if c &lt; 10 =&gt; "0_9"</w:t>
      </w:r>
    </w:p>
    <w:p>
      <w:pPr>
        <w:jc w:val="both"/>
      </w:pPr>
      <w:r>
        <w:t xml:space="preserve">          case c if c &lt; 100 =&gt; "10_99"</w:t>
      </w:r>
    </w:p>
    <w:p>
      <w:pPr>
        <w:jc w:val="both"/>
      </w:pPr>
      <w:r>
        <w:t xml:space="preserve">          case _ =&gt; "100_plus"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s"width_$bucketMin"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forGetTweetsRequest(r: GetTweetsRequest): String = prefix(r.tweetIds.size)</w:t>
      </w:r>
    </w:p>
    <w:p>
      <w:pPr>
        <w:jc w:val="both"/>
      </w:pPr>
      <w:r>
        <w:t xml:space="preserve">    def forGetTweetFieldsRequest(r: GetTweetFieldsRequest): String = prefix(r.tweetIds.size)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WithMediaPrefix {</w:t>
      </w:r>
    </w:p>
    <w:p>
      <w:pPr>
        <w:jc w:val="both"/>
      </w:pPr>
      <w:r>
        <w:t xml:space="preserve">    def forPostTweetRequest(r: PostTweetRequest): String =</w:t>
      </w:r>
    </w:p>
    <w:p>
      <w:pPr>
        <w:jc w:val="both"/>
      </w:pPr>
      <w:r>
        <w:t xml:space="preserve">      if (r.mediaUploadIds.exists(_.nonEmpty))</w:t>
      </w:r>
    </w:p>
    <w:p>
      <w:pPr>
        <w:jc w:val="both"/>
      </w:pPr>
      <w:r>
        <w:t xml:space="preserve">        "with_media"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"without_media"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getTweets(request: GetTweetsRequest): Future[Seq[GetTweetResult]] =</w:t>
      </w:r>
    </w:p>
    <w:p>
      <w:pPr>
        <w:jc w:val="both"/>
      </w:pPr>
      <w:r>
        <w:t xml:space="preserve">    trackS(</w:t>
      </w:r>
    </w:p>
    <w:p>
      <w:pPr>
        <w:jc w:val="both"/>
      </w:pPr>
      <w:r>
        <w:t xml:space="preserve">      "get_tweets",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Some(RequestWidthPrefix.forGetTweetsRequest(request)),</w:t>
      </w:r>
    </w:p>
    <w:p>
      <w:pPr>
        <w:jc w:val="both"/>
      </w:pPr>
      <w:r>
        <w:t xml:space="preserve">      Some(request.tweetIds.size)</w:t>
      </w:r>
    </w:p>
    <w:p>
      <w:pPr>
        <w:jc w:val="both"/>
      </w:pPr>
      <w:r>
        <w:t xml:space="preserve">    ) { stats =&gt;</w:t>
      </w:r>
    </w:p>
    <w:p>
      <w:pPr>
        <w:jc w:val="both"/>
      </w:pPr>
      <w:r>
        <w:t xml:space="preserve">      getTweetsAuthorizer(request, clientId).flatMap { _ =&gt;</w:t>
      </w:r>
    </w:p>
    <w:p>
      <w:pPr>
        <w:jc w:val="both"/>
      </w:pPr>
      <w:r>
        <w:t xml:space="preserve">        ifNotOverCapacityRead(stats, request.tweetIds.length) {</w:t>
      </w:r>
    </w:p>
    <w:p>
      <w:pPr>
        <w:jc w:val="both"/>
      </w:pPr>
      <w:r>
        <w:t xml:space="preserve">          underlying.getTweets(request)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getTweetFields(request: GetTweetFieldsRequest): Future[Seq[GetTweetFieldsResult]] =</w:t>
      </w:r>
    </w:p>
    <w:p>
      <w:pPr>
        <w:jc w:val="both"/>
      </w:pPr>
      <w:r>
        <w:t xml:space="preserve">    trackS(</w:t>
      </w:r>
    </w:p>
    <w:p>
      <w:pPr>
        <w:jc w:val="both"/>
      </w:pPr>
      <w:r>
        <w:t xml:space="preserve">      "get_tweet_fields",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Some(RequestWidthPrefix.forGetTweetFieldsRequest(request)),</w:t>
      </w:r>
    </w:p>
    <w:p>
      <w:pPr>
        <w:jc w:val="both"/>
      </w:pPr>
      <w:r>
        <w:t xml:space="preserve">      Some(request.tweetIds.size)</w:t>
      </w:r>
    </w:p>
    <w:p>
      <w:pPr>
        <w:jc w:val="both"/>
      </w:pPr>
      <w:r>
        <w:t xml:space="preserve">    ) { stats =&gt;</w:t>
      </w:r>
    </w:p>
    <w:p>
      <w:pPr>
        <w:jc w:val="both"/>
      </w:pPr>
      <w:r>
        <w:t xml:space="preserve">      getTweetFieldsAuthorizer(request, clientId).flatMap { _ =&gt;</w:t>
      </w:r>
    </w:p>
    <w:p>
      <w:pPr>
        <w:jc w:val="both"/>
      </w:pPr>
      <w:r>
        <w:t xml:space="preserve">        ifNotOverCapacityRead(stats, request.tweetIds.length) {</w:t>
      </w:r>
    </w:p>
    <w:p>
      <w:pPr>
        <w:jc w:val="both"/>
      </w:pPr>
      <w:r>
        <w:t xml:space="preserve">          underlying.getTweetFields(request)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replicatedGetTweets(request: GetTweetsRequest): Future[Unit] =</w:t>
      </w:r>
    </w:p>
    <w:p>
      <w:pPr>
        <w:jc w:val="both"/>
      </w:pPr>
      <w:r>
        <w:t xml:space="preserve">    track("replicated_get_tweets", request, requestSize = Some(request.tweetIds.size)) {</w:t>
      </w:r>
    </w:p>
    <w:p>
      <w:pPr>
        <w:jc w:val="both"/>
      </w:pPr>
      <w:r>
        <w:t xml:space="preserve">      underlying.replicatedGetTweets(request).rescue {</w:t>
      </w:r>
    </w:p>
    <w:p>
      <w:pPr>
        <w:jc w:val="both"/>
      </w:pPr>
      <w:r>
        <w:t xml:space="preserve">        case e: Throwable =&gt; Future.Unit // do not need deferredrpc to retry on exceptions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replicatedGetTweetFields(request: GetTweetFieldsRequest): Future[Unit] =</w:t>
      </w:r>
    </w:p>
    <w:p>
      <w:pPr>
        <w:jc w:val="both"/>
      </w:pPr>
      <w:r>
        <w:t xml:space="preserve">    track("replicated_get_tweet_fields", request, requestSize = Some(request.tweetIds.size)) {</w:t>
      </w:r>
    </w:p>
    <w:p>
      <w:pPr>
        <w:jc w:val="both"/>
      </w:pPr>
      <w:r>
        <w:t xml:space="preserve">      underlying.replicatedGetTweetFields(request).rescue {</w:t>
      </w:r>
    </w:p>
    <w:p>
      <w:pPr>
        <w:jc w:val="both"/>
      </w:pPr>
      <w:r>
        <w:t xml:space="preserve">        case e: Throwable =&gt; Future.Unit // do not need deferredrpc to retry on exceptions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getTweetCounts(request: GetTweetCountsRequest): Future[Seq[GetTweetCountsResult]] =</w:t>
      </w:r>
    </w:p>
    <w:p>
      <w:pPr>
        <w:jc w:val="both"/>
      </w:pPr>
      <w:r>
        <w:t xml:space="preserve">    trackS("get_tweet_counts", request, requestSize = Some(request.tweetIds.size)) { stats =&gt;</w:t>
      </w:r>
    </w:p>
    <w:p>
      <w:pPr>
        <w:jc w:val="both"/>
      </w:pPr>
      <w:r>
        <w:t xml:space="preserve">      ifNotOverCapacityRead(stats, request.tweetIds.length) {</w:t>
      </w:r>
    </w:p>
    <w:p>
      <w:pPr>
        <w:jc w:val="both"/>
      </w:pPr>
      <w:r>
        <w:t xml:space="preserve">        requestSizeAuthorizer(request.tweetIds.size, clientId).flatMap { _ =&gt;</w:t>
      </w:r>
    </w:p>
    <w:p>
      <w:pPr>
        <w:jc w:val="both"/>
      </w:pPr>
      <w:r>
        <w:t xml:space="preserve">          underlying.getTweetCounts(request)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replicatedGetTweetCounts(request: GetTweetCountsRequest): Future[Unit] =</w:t>
      </w:r>
    </w:p>
    <w:p>
      <w:pPr>
        <w:jc w:val="both"/>
      </w:pPr>
      <w:r>
        <w:t xml:space="preserve">    track("replicated_get_tweet_counts", request, requestSize = Some(request.tweetIds.size)) {</w:t>
      </w:r>
    </w:p>
    <w:p>
      <w:pPr>
        <w:jc w:val="both"/>
      </w:pPr>
      <w:r>
        <w:t xml:space="preserve">      underlying.replicatedGetTweetCounts(request).rescue {</w:t>
      </w:r>
    </w:p>
    <w:p>
      <w:pPr>
        <w:jc w:val="both"/>
      </w:pPr>
      <w:r>
        <w:t xml:space="preserve">        case e: Throwable =&gt; Future.Unit // do not need deferredrpc to retry on exceptions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</w:t>
      </w:r>
    </w:p>
    <w:p>
      <w:pPr>
        <w:jc w:val="both"/>
      </w:pPr>
      <w:r>
        <w:t xml:space="preserve">    track("post_tweet", request, Some(WithMediaPrefix.forPostTweetRequest(request))) {</w:t>
      </w:r>
    </w:p>
    <w:p>
      <w:pPr>
        <w:jc w:val="both"/>
      </w:pPr>
      <w:r>
        <w:t xml:space="preserve">      underlying.postTweet(request)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postRetweet(request: RetweetRequest): Future[PostTweetResult] =</w:t>
      </w:r>
    </w:p>
    <w:p>
      <w:pPr>
        <w:jc w:val="both"/>
      </w:pPr>
      <w:r>
        <w:t xml:space="preserve">    track("post_retweet", request) {</w:t>
      </w:r>
    </w:p>
    <w:p>
      <w:pPr>
        <w:jc w:val="both"/>
      </w:pPr>
      <w:r>
        <w:t xml:space="preserve">      underlying.postRetweet(request)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setAdditionalFields(request: SetAdditionalFieldsRequest): Future[Unit] =</w:t>
      </w:r>
    </w:p>
    <w:p>
      <w:pPr>
        <w:jc w:val="both"/>
      </w:pPr>
      <w:r>
        <w:t xml:space="preserve">    track("set_additional_fields", request) {</w:t>
      </w:r>
    </w:p>
    <w:p>
      <w:pPr>
        <w:jc w:val="both"/>
      </w:pPr>
      <w:r>
        <w:t xml:space="preserve">      underlying.setAdditionalFields(request)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deleteAdditionalFields(request: DeleteAdditionalFieldsRequest): Future[Unit] =</w:t>
      </w:r>
    </w:p>
    <w:p>
      <w:pPr>
        <w:jc w:val="both"/>
      </w:pPr>
      <w:r>
        <w:t xml:space="preserve">    track("delete_additional_fields", request, requestSize = Some(request.tweetIds.size)) {</w:t>
      </w:r>
    </w:p>
    <w:p>
      <w:pPr>
        <w:jc w:val="both"/>
      </w:pPr>
      <w:r>
        <w:t xml:space="preserve">      requestSizeAuthorizer(request.tweetIds.size, clientId).flatMap { _ =&gt;</w:t>
      </w:r>
    </w:p>
    <w:p>
      <w:pPr>
        <w:jc w:val="both"/>
      </w:pPr>
      <w:r>
        <w:t xml:space="preserve">        underlying.deleteAdditionalFields(request)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asyncSetAdditionalFields(request: AsyncSetAdditionalFieldsRequest): Future[Unit] =</w:t>
      </w:r>
    </w:p>
    <w:p>
      <w:pPr>
        <w:jc w:val="both"/>
      </w:pPr>
      <w:r>
        <w:t xml:space="preserve">    track("async_set_additional_fields", request) {</w:t>
      </w:r>
    </w:p>
    <w:p>
      <w:pPr>
        <w:jc w:val="both"/>
      </w:pPr>
      <w:r>
        <w:t xml:space="preserve">      underlying.asyncSetAdditionalFields(request)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asyncDeleteAdditionalFields(</w:t>
      </w:r>
    </w:p>
    <w:p>
      <w:pPr>
        <w:jc w:val="both"/>
      </w:pPr>
      <w:r>
        <w:t xml:space="preserve">    request: AsyncDeleteAdditionalFieldsRequest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track("async_delete_additional_fields", request) {</w:t>
      </w:r>
    </w:p>
    <w:p>
      <w:pPr>
        <w:jc w:val="both"/>
      </w:pPr>
      <w:r>
        <w:t xml:space="preserve">      underlying.asyncDeleteAdditionalFields(request)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replicatedUndeleteTweet2(request: ReplicatedUndeleteTweet2Request): Future[Unit] =</w:t>
      </w:r>
    </w:p>
    <w:p>
      <w:pPr>
        <w:jc w:val="both"/>
      </w:pPr>
      <w:r>
        <w:t xml:space="preserve">    track("replicated_undelete_tweet2", request) { underlying.replicatedUndeleteTweet2(request) }</w:t>
      </w:r>
    </w:p>
    <w:p>
      <w:pPr>
        <w:jc w:val="both"/>
      </w:pPr>
      <w:r/>
    </w:p>
    <w:p>
      <w:pPr>
        <w:jc w:val="both"/>
      </w:pPr>
      <w:r>
        <w:t xml:space="preserve">  override def replicatedInsertTweet2(request: ReplicatedInsertTweet2Request): Future[Unit] =</w:t>
      </w:r>
    </w:p>
    <w:p>
      <w:pPr>
        <w:jc w:val="both"/>
      </w:pPr>
      <w:r>
        <w:t xml:space="preserve">    track("replicated_insert_tweet2", request) { underlying.replicatedInsertTweet2(request) }</w:t>
      </w:r>
    </w:p>
    <w:p>
      <w:pPr>
        <w:jc w:val="both"/>
      </w:pPr>
      <w:r/>
    </w:p>
    <w:p>
      <w:pPr>
        <w:jc w:val="both"/>
      </w:pPr>
      <w:r>
        <w:t xml:space="preserve">  override def asyncInsert(request: AsyncInsertRequest): Future[Unit] =</w:t>
      </w:r>
    </w:p>
    <w:p>
      <w:pPr>
        <w:jc w:val="both"/>
      </w:pPr>
      <w:r>
        <w:t xml:space="preserve">    track("async_insert", request) { underlying.asyncInsert(request) }</w:t>
      </w:r>
    </w:p>
    <w:p>
      <w:pPr>
        <w:jc w:val="both"/>
      </w:pPr>
      <w:r/>
    </w:p>
    <w:p>
      <w:pPr>
        <w:jc w:val="both"/>
      </w:pPr>
      <w:r>
        <w:t xml:space="preserve">  override def updatePossiblySensitiveTweet(</w:t>
      </w:r>
    </w:p>
    <w:p>
      <w:pPr>
        <w:jc w:val="both"/>
      </w:pPr>
      <w:r>
        <w:t xml:space="preserve">    request: 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track("update_possibly_sensitive_tweet", request) {</w:t>
      </w:r>
    </w:p>
    <w:p>
      <w:pPr>
        <w:jc w:val="both"/>
      </w:pPr>
      <w:r>
        <w:t xml:space="preserve">      underlying.updatePossiblySensitiveTweet(request)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asyncUpdatePossiblySensitiveTweet(</w:t>
      </w:r>
    </w:p>
    <w:p>
      <w:pPr>
        <w:jc w:val="both"/>
      </w:pPr>
      <w:r>
        <w:t xml:space="preserve">    request: AsyncUpdatePossiblySensitiveTweetRequest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track("async_update_possibly_sensitive_tweet", request) {</w:t>
      </w:r>
    </w:p>
    <w:p>
      <w:pPr>
        <w:jc w:val="both"/>
      </w:pPr>
      <w:r>
        <w:t xml:space="preserve">      underlying.asyncUpdatePossiblySensitiveTweet(request)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replicatedUpdatePossiblySensitiveTweet(tweet: Tweet): Future[Unit] =</w:t>
      </w:r>
    </w:p>
    <w:p>
      <w:pPr>
        <w:jc w:val="both"/>
      </w:pPr>
      <w:r>
        <w:t xml:space="preserve">    track("replicated_update_possibly_sensitive_tweet", tweet) {</w:t>
      </w:r>
    </w:p>
    <w:p>
      <w:pPr>
        <w:jc w:val="both"/>
      </w:pPr>
      <w:r>
        <w:t xml:space="preserve">      underlying.replicatedUpdatePossiblySensitiveTweet(tweet)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undeleteTweet(request: UndeleteTweetRequest): Future[UndeleteTweetResponse] =</w:t>
      </w:r>
    </w:p>
    <w:p>
      <w:pPr>
        <w:jc w:val="both"/>
      </w:pPr>
      <w:r>
        <w:t xml:space="preserve">    track("undelete_tweet", request) {</w:t>
      </w:r>
    </w:p>
    <w:p>
      <w:pPr>
        <w:jc w:val="both"/>
      </w:pPr>
      <w:r>
        <w:t xml:space="preserve">      underlying.undeleteTweet(request)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asyncUndeleteTweet(request: AsyncUndeleteTweetRequest): Future[Unit] =</w:t>
      </w:r>
    </w:p>
    <w:p>
      <w:pPr>
        <w:jc w:val="both"/>
      </w:pPr>
      <w:r>
        <w:t xml:space="preserve">    track("async_undelete_tweet", request) {</w:t>
      </w:r>
    </w:p>
    <w:p>
      <w:pPr>
        <w:jc w:val="both"/>
      </w:pPr>
      <w:r>
        <w:t xml:space="preserve">      underlying.asyncUndeleteTweet(request)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unretweet(request: UnretweetRequest): Future[UnretweetResult] =</w:t>
      </w:r>
    </w:p>
    <w:p>
      <w:pPr>
        <w:jc w:val="both"/>
      </w:pPr>
      <w:r>
        <w:t xml:space="preserve">    track("unretweet", request) {</w:t>
      </w:r>
    </w:p>
    <w:p>
      <w:pPr>
        <w:jc w:val="both"/>
      </w:pPr>
      <w:r>
        <w:t xml:space="preserve">      underlying.unretweet(request)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eraseUserTweets(request: EraseUserTweetsRequest): Future[Unit] =</w:t>
      </w:r>
    </w:p>
    <w:p>
      <w:pPr>
        <w:jc w:val="both"/>
      </w:pPr>
      <w:r>
        <w:t xml:space="preserve">    track("erase_user_tweets", request) {</w:t>
      </w:r>
    </w:p>
    <w:p>
      <w:pPr>
        <w:jc w:val="both"/>
      </w:pPr>
      <w:r>
        <w:t xml:space="preserve">      underlying.eraseUserTweets(request)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asyncEraseUserTweets(request: AsyncEraseUserTweetsRequest): Future[Unit] =</w:t>
      </w:r>
    </w:p>
    <w:p>
      <w:pPr>
        <w:jc w:val="both"/>
      </w:pPr>
      <w:r>
        <w:t xml:space="preserve">    track("async_erase_user_tweets", request) {</w:t>
      </w:r>
    </w:p>
    <w:p>
      <w:pPr>
        <w:jc w:val="both"/>
      </w:pPr>
      <w:r>
        <w:t xml:space="preserve">      underlying.asyncEraseUserTweets(request)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asyncDelete(request: AsyncDeleteRequest): Future[Unit] =</w:t>
      </w:r>
    </w:p>
    <w:p>
      <w:pPr>
        <w:jc w:val="both"/>
      </w:pPr>
      <w:r>
        <w:t xml:space="preserve">    track("async_delete", request) { underlying.asyncDelete(request) }</w:t>
      </w:r>
    </w:p>
    <w:p>
      <w:pPr>
        <w:jc w:val="both"/>
      </w:pPr>
      <w:r/>
    </w:p>
    <w:p>
      <w:pPr>
        <w:jc w:val="both"/>
      </w:pPr>
      <w:r>
        <w:t xml:space="preserve">  override def deleteTweets(request: DeleteTweetsRequest): Future[Seq[DeleteTweetResult]] =</w:t>
      </w:r>
    </w:p>
    <w:p>
      <w:pPr>
        <w:jc w:val="both"/>
      </w:pPr>
      <w:r>
        <w:t xml:space="preserve">    track("delete_tweets", request, requestSize = Some(request.tweetIds.size)) {</w:t>
      </w:r>
    </w:p>
    <w:p>
      <w:pPr>
        <w:jc w:val="both"/>
      </w:pPr>
      <w:r>
        <w:t xml:space="preserve">      requestSizeAuthorizer(request.tweetIds.size, clientId).flatMap { _ =&gt;</w:t>
      </w:r>
    </w:p>
    <w:p>
      <w:pPr>
        <w:jc w:val="both"/>
      </w:pPr>
      <w:r>
        <w:t xml:space="preserve">        underlying.deleteTweets(request)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cascadedDeleteTweet(request: CascadedDeleteTweetRequest): Future[Unit] =</w:t>
      </w:r>
    </w:p>
    <w:p>
      <w:pPr>
        <w:jc w:val="both"/>
      </w:pPr>
      <w:r>
        <w:t xml:space="preserve">    track("cascaded_delete_tweet", request) { underlying.cascadedDeleteTweet(request) }</w:t>
      </w:r>
    </w:p>
    <w:p>
      <w:pPr>
        <w:jc w:val="both"/>
      </w:pPr>
      <w:r/>
    </w:p>
    <w:p>
      <w:pPr>
        <w:jc w:val="both"/>
      </w:pPr>
      <w:r>
        <w:t xml:space="preserve">  override def replicatedDeleteTweet2(request: ReplicatedDeleteTweet2Request): Future[Unit] =</w:t>
      </w:r>
    </w:p>
    <w:p>
      <w:pPr>
        <w:jc w:val="both"/>
      </w:pPr>
      <w:r>
        <w:t xml:space="preserve">    track("replicated_delete_tweet2", request) { underlying.replicatedDeleteTweet2(request) }</w:t>
      </w:r>
    </w:p>
    <w:p>
      <w:pPr>
        <w:jc w:val="both"/>
      </w:pPr>
      <w:r/>
    </w:p>
    <w:p>
      <w:pPr>
        <w:jc w:val="both"/>
      </w:pPr>
      <w:r>
        <w:t xml:space="preserve">  override def incrTweetFavCount(request: IncrTweetFavCountRequest): Future[Unit] =</w:t>
      </w:r>
    </w:p>
    <w:p>
      <w:pPr>
        <w:jc w:val="both"/>
      </w:pPr>
      <w:r>
        <w:t xml:space="preserve">    track("incr_tweet_fav_count", request) { underlying.incrTweetFavCount(request) }</w:t>
      </w:r>
    </w:p>
    <w:p>
      <w:pPr>
        <w:jc w:val="both"/>
      </w:pPr>
      <w:r/>
    </w:p>
    <w:p>
      <w:pPr>
        <w:jc w:val="both"/>
      </w:pPr>
      <w:r>
        <w:t xml:space="preserve">  override def asyncIncrFavCount(request: AsyncIncrFavCountRequest): Future[Unit] =</w:t>
      </w:r>
    </w:p>
    <w:p>
      <w:pPr>
        <w:jc w:val="both"/>
      </w:pPr>
      <w:r>
        <w:t xml:space="preserve">    track("async_incr_fav_count", request) { underlying.asyncIncrFavCount(request) }</w:t>
      </w:r>
    </w:p>
    <w:p>
      <w:pPr>
        <w:jc w:val="both"/>
      </w:pPr>
      <w:r/>
    </w:p>
    <w:p>
      <w:pPr>
        <w:jc w:val="both"/>
      </w:pPr>
      <w:r>
        <w:t xml:space="preserve">  override def replicatedIncrFavCount(tweetId: TweetId, delta: Int): Future[Unit] =</w:t>
      </w:r>
    </w:p>
    <w:p>
      <w:pPr>
        <w:jc w:val="both"/>
      </w:pPr>
      <w:r>
        <w:t xml:space="preserve">    track("replicated_incr_fav_count", tweetId) {</w:t>
      </w:r>
    </w:p>
    <w:p>
      <w:pPr>
        <w:jc w:val="both"/>
      </w:pPr>
      <w:r>
        <w:t xml:space="preserve">      underlying.replicatedIncrFavCount(tweetId, delta)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incrTweetBookmarkCount(request: IncrTweetBookmarkCountRequest): Future[Unit] =</w:t>
      </w:r>
    </w:p>
    <w:p>
      <w:pPr>
        <w:jc w:val="both"/>
      </w:pPr>
      <w:r>
        <w:t xml:space="preserve">    track("incr_tweet_bookmark_count", request) { underlying.incrTweetBookmarkCount(request) }</w:t>
      </w:r>
    </w:p>
    <w:p>
      <w:pPr>
        <w:jc w:val="both"/>
      </w:pPr>
      <w:r/>
    </w:p>
    <w:p>
      <w:pPr>
        <w:jc w:val="both"/>
      </w:pPr>
      <w:r>
        <w:t xml:space="preserve">  override def asyncIncrBookmarkCount(request: AsyncIncrBookmarkCountRequest): Future[Unit] =</w:t>
      </w:r>
    </w:p>
    <w:p>
      <w:pPr>
        <w:jc w:val="both"/>
      </w:pPr>
      <w:r>
        <w:t xml:space="preserve">    track("async_incr_bookmark_count", request) { underlying.asyncIncrBookmarkCount(request) }</w:t>
      </w:r>
    </w:p>
    <w:p>
      <w:pPr>
        <w:jc w:val="both"/>
      </w:pPr>
      <w:r/>
    </w:p>
    <w:p>
      <w:pPr>
        <w:jc w:val="both"/>
      </w:pPr>
      <w:r>
        <w:t xml:space="preserve">  override def replicatedIncrBookmarkCount(tweetId: TweetId, delta: Int): Future[Unit] =</w:t>
      </w:r>
    </w:p>
    <w:p>
      <w:pPr>
        <w:jc w:val="both"/>
      </w:pPr>
      <w:r>
        <w:t xml:space="preserve">    track("replicated_incr_bookmark_count", tweetId) {</w:t>
      </w:r>
    </w:p>
    <w:p>
      <w:pPr>
        <w:jc w:val="both"/>
      </w:pPr>
      <w:r>
        <w:t xml:space="preserve">      underlying.replicatedIncrBookmarkCount(tweetId, delta)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replicatedSetAdditionalFields(request: SetAdditionalFieldsRequest): Future[Unit] =</w:t>
      </w:r>
    </w:p>
    <w:p>
      <w:pPr>
        <w:jc w:val="both"/>
      </w:pPr>
      <w:r>
        <w:t xml:space="preserve">    track("replicated_set_additional_fields", request) {</w:t>
      </w:r>
    </w:p>
    <w:p>
      <w:pPr>
        <w:jc w:val="both"/>
      </w:pPr>
      <w:r>
        <w:t xml:space="preserve">      underlying.replicatedSetAdditionalFields(request)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setRetweetVisibility(request: SetRetweetVisibilityRequest): Future[Unit] = {</w:t>
      </w:r>
    </w:p>
    <w:p>
      <w:pPr>
        <w:jc w:val="both"/>
      </w:pPr>
      <w:r>
        <w:t xml:space="preserve">    track("set_retweet_visibility", request) {</w:t>
      </w:r>
    </w:p>
    <w:p>
      <w:pPr>
        <w:jc w:val="both"/>
      </w:pPr>
      <w:r>
        <w:t xml:space="preserve">      underlying.setRetweetVisibility(request)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asyncSetRetweetVisibility(request: AsyncSetRetweetVisibilityRequest): Future[Unit] = {</w:t>
      </w:r>
    </w:p>
    <w:p>
      <w:pPr>
        <w:jc w:val="both"/>
      </w:pPr>
      <w:r>
        <w:t xml:space="preserve">    track("async_set_retweet_visibility", request) {</w:t>
      </w:r>
    </w:p>
    <w:p>
      <w:pPr>
        <w:jc w:val="both"/>
      </w:pPr>
      <w:r>
        <w:t xml:space="preserve">      underlying.asyncSetRetweetVisibility(request)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replicatedSetRetweetVisibility(</w:t>
      </w:r>
    </w:p>
    <w:p>
      <w:pPr>
        <w:jc w:val="both"/>
      </w:pPr>
      <w:r>
        <w:t xml:space="preserve">    request: ReplicatedSetRetweetVisibilityRequest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track("replicated_set_retweet_visibility", request) {</w:t>
      </w:r>
    </w:p>
    <w:p>
      <w:pPr>
        <w:jc w:val="both"/>
      </w:pPr>
      <w:r>
        <w:t xml:space="preserve">      underlying.replicatedSetRetweetVisibility(request)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replicatedDeleteAdditionalFields(</w:t>
      </w:r>
    </w:p>
    <w:p>
      <w:pPr>
        <w:jc w:val="both"/>
      </w:pPr>
      <w:r>
        <w:t xml:space="preserve">    request: ReplicatedDeleteAdditionalFieldsRequest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track("replicated_delete_additional_fields", request) {</w:t>
      </w:r>
    </w:p>
    <w:p>
      <w:pPr>
        <w:jc w:val="both"/>
      </w:pPr>
      <w:r>
        <w:t xml:space="preserve">      underlying.replicatedDeleteAdditionalFields(request)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replicatedTakedown(tweet: Tweet): Future[Unit] =</w:t>
      </w:r>
    </w:p>
    <w:p>
      <w:pPr>
        <w:jc w:val="both"/>
      </w:pPr>
      <w:r>
        <w:t xml:space="preserve">    track("replicated_takedown", tweet) { underlying.replicatedTakedown(tweet) }</w:t>
      </w:r>
    </w:p>
    <w:p>
      <w:pPr>
        <w:jc w:val="both"/>
      </w:pPr>
      <w:r/>
    </w:p>
    <w:p>
      <w:pPr>
        <w:jc w:val="both"/>
      </w:pPr>
      <w:r>
        <w:t xml:space="preserve">  override def scrubGeoUpdateUserTimestamp(request: DeleteLocationData): Future[Unit] =</w:t>
      </w:r>
    </w:p>
    <w:p>
      <w:pPr>
        <w:jc w:val="both"/>
      </w:pPr>
      <w:r>
        <w:t xml:space="preserve">    track("scrub_geo_update_user_timestamp", request) {</w:t>
      </w:r>
    </w:p>
    <w:p>
      <w:pPr>
        <w:jc w:val="both"/>
      </w:pPr>
      <w:r>
        <w:t xml:space="preserve">      underlying.scrubGeoUpdateUserTimestamp(request)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scrubGeo(request: GeoScrub): Future[Unit] =</w:t>
      </w:r>
    </w:p>
    <w:p>
      <w:pPr>
        <w:jc w:val="both"/>
      </w:pPr>
      <w:r>
        <w:t xml:space="preserve">    track("scrub_geo", request, requestSize = Some(request.statusIds.size)) {</w:t>
      </w:r>
    </w:p>
    <w:p>
      <w:pPr>
        <w:jc w:val="both"/>
      </w:pPr>
      <w:r>
        <w:t xml:space="preserve">      requestSizeAuthorizer(request.statusIds.size, clientId).flatMap { _ =&gt;</w:t>
      </w:r>
    </w:p>
    <w:p>
      <w:pPr>
        <w:jc w:val="both"/>
      </w:pPr>
      <w:r>
        <w:t xml:space="preserve">        underlying.scrubGeo(request)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replicatedScrubGeo(tweetIds: Seq[TweetId]): Future[Unit] =</w:t>
      </w:r>
    </w:p>
    <w:p>
      <w:pPr>
        <w:jc w:val="both"/>
      </w:pPr>
      <w:r>
        <w:t xml:space="preserve">    track("replicated_scrub_geo", tweetIds) { underlying.replicatedScrubGeo(tweetIds) }</w:t>
      </w:r>
    </w:p>
    <w:p>
      <w:pPr>
        <w:jc w:val="both"/>
      </w:pPr>
      <w:r/>
    </w:p>
    <w:p>
      <w:pPr>
        <w:jc w:val="both"/>
      </w:pPr>
      <w:r>
        <w:t xml:space="preserve">  override def deleteLocationData(request: DeleteLocationDataRequest): Future[Unit] =</w:t>
      </w:r>
    </w:p>
    <w:p>
      <w:pPr>
        <w:jc w:val="both"/>
      </w:pPr>
      <w:r>
        <w:t xml:space="preserve">    track("delete_location_data", request) {</w:t>
      </w:r>
    </w:p>
    <w:p>
      <w:pPr>
        <w:jc w:val="both"/>
      </w:pPr>
      <w:r>
        <w:t xml:space="preserve">      underlying.deleteLocationData(request)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flush(request: FlushRequest): Future[Unit] =</w:t>
      </w:r>
    </w:p>
    <w:p>
      <w:pPr>
        <w:jc w:val="both"/>
      </w:pPr>
      <w:r>
        <w:t xml:space="preserve">    track("flush", request, requestSize = Some(request.tweetIds.size)) {</w:t>
      </w:r>
    </w:p>
    <w:p>
      <w:pPr>
        <w:jc w:val="both"/>
      </w:pPr>
      <w:r>
        <w:t xml:space="preserve">      requestSizeAuthorizer(request.tweetIds.size, clientId).flatMap { _ =&gt;</w:t>
      </w:r>
    </w:p>
    <w:p>
      <w:pPr>
        <w:jc w:val="both"/>
      </w:pPr>
      <w:r>
        <w:t xml:space="preserve">        underlying.flush(request)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takedown(request: TakedownRequest): Future[Unit] =</w:t>
      </w:r>
    </w:p>
    <w:p>
      <w:pPr>
        <w:jc w:val="both"/>
      </w:pPr>
      <w:r>
        <w:t xml:space="preserve">    track("takedown", request) { underlying.takedown(request) }</w:t>
      </w:r>
    </w:p>
    <w:p>
      <w:pPr>
        <w:jc w:val="both"/>
      </w:pPr>
      <w:r/>
    </w:p>
    <w:p>
      <w:pPr>
        <w:jc w:val="both"/>
      </w:pPr>
      <w:r>
        <w:t xml:space="preserve">  override def asyncTakedown(request: AsyncTakedownRequest): Future[Unit] =</w:t>
      </w:r>
    </w:p>
    <w:p>
      <w:pPr>
        <w:jc w:val="both"/>
      </w:pPr>
      <w:r>
        <w:t xml:space="preserve">    track("async_takedown", request) {</w:t>
      </w:r>
    </w:p>
    <w:p>
      <w:pPr>
        <w:jc w:val="both"/>
      </w:pPr>
      <w:r>
        <w:t xml:space="preserve">      underlying.asyncTakedown(request)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setTweetUserTakedown(request: SetTweetUserTakedownRequest): Future[Unit] =</w:t>
      </w:r>
    </w:p>
    <w:p>
      <w:pPr>
        <w:jc w:val="both"/>
      </w:pPr>
      <w:r>
        <w:t xml:space="preserve">    track("set_tweet_user_takedown", request) { underlying.setTweetUserTakedown(request) }</w:t>
      </w:r>
    </w:p>
    <w:p>
      <w:pPr>
        <w:jc w:val="both"/>
      </w:pPr>
      <w:r/>
    </w:p>
    <w:p>
      <w:pPr>
        <w:jc w:val="both"/>
      </w:pPr>
      <w:r>
        <w:t xml:space="preserve">  override def quotedTweetDelete(request: QuotedTweetDeleteRequest): Future[Unit] =</w:t>
      </w:r>
    </w:p>
    <w:p>
      <w:pPr>
        <w:jc w:val="both"/>
      </w:pPr>
      <w:r>
        <w:t xml:space="preserve">    track("quoted_tweet_delete", request) {</w:t>
      </w:r>
    </w:p>
    <w:p>
      <w:pPr>
        <w:jc w:val="both"/>
      </w:pPr>
      <w:r>
        <w:t xml:space="preserve">      underlying.quotedTweetDelete(request)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quotedTweetTakedown(request: QuotedTweetTakedownRequest): Future[Unit] =</w:t>
      </w:r>
    </w:p>
    <w:p>
      <w:pPr>
        <w:jc w:val="both"/>
      </w:pPr>
      <w:r>
        <w:t xml:space="preserve">    track("quoted_tweet_takedown", request) {</w:t>
      </w:r>
    </w:p>
    <w:p>
      <w:pPr>
        <w:jc w:val="both"/>
      </w:pPr>
      <w:r>
        <w:t xml:space="preserve">      underlying.quotedTweetTakedown(request)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getDeletedTweets(</w:t>
      </w:r>
    </w:p>
    <w:p>
      <w:pPr>
        <w:jc w:val="both"/>
      </w:pPr>
      <w:r>
        <w:t xml:space="preserve">    request: GetDeletedTweetsRequest</w:t>
      </w:r>
    </w:p>
    <w:p>
      <w:pPr>
        <w:jc w:val="both"/>
      </w:pPr>
      <w:r>
        <w:t xml:space="preserve">  ): Future[Seq[GetDeletedTweetResult]] =</w:t>
      </w:r>
    </w:p>
    <w:p>
      <w:pPr>
        <w:jc w:val="both"/>
      </w:pPr>
      <w:r>
        <w:t xml:space="preserve">    track("get_deleted_tweets", request, requestSize = Some(request.tweetIds.size)) {</w:t>
      </w:r>
    </w:p>
    <w:p>
      <w:pPr>
        <w:jc w:val="both"/>
      </w:pPr>
      <w:r>
        <w:t xml:space="preserve">      requestSizeAuthorizer(request.tweetIds.size, clientId).flatMap { _ =&gt;</w:t>
      </w:r>
    </w:p>
    <w:p>
      <w:pPr>
        <w:jc w:val="both"/>
      </w:pPr>
      <w:r>
        <w:t xml:space="preserve">        underlying.getDeletedTweets(request)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getStoredTweets(</w:t>
      </w:r>
    </w:p>
    <w:p>
      <w:pPr>
        <w:jc w:val="both"/>
      </w:pPr>
      <w:r>
        <w:t xml:space="preserve">    request: GetStoredTweetsRequest</w:t>
      </w:r>
    </w:p>
    <w:p>
      <w:pPr>
        <w:jc w:val="both"/>
      </w:pPr>
      <w:r>
        <w:t xml:space="preserve">  ): Future[Seq[GetStoredTweetsResult]] = {</w:t>
      </w:r>
    </w:p>
    <w:p>
      <w:pPr>
        <w:jc w:val="both"/>
      </w:pPr>
      <w:r>
        <w:t xml:space="preserve">    track("get_stored_tweets", request, requestSize = Some(request.tweetIds.size)) {</w:t>
      </w:r>
    </w:p>
    <w:p>
      <w:pPr>
        <w:jc w:val="both"/>
      </w:pPr>
      <w:r>
        <w:t xml:space="preserve">      requestSizeAuthorizer(request.tweetIds.size, clientId).flatMap { _ =&gt;</w:t>
      </w:r>
    </w:p>
    <w:p>
      <w:pPr>
        <w:jc w:val="both"/>
      </w:pPr>
      <w:r>
        <w:t xml:space="preserve">        underlying.getStoredTweets(request)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getStoredTweetsByUser(</w:t>
      </w:r>
    </w:p>
    <w:p>
      <w:pPr>
        <w:jc w:val="both"/>
      </w:pPr>
      <w:r>
        <w:t xml:space="preserve">    request: GetStoredTweetsByUserRequest</w:t>
      </w:r>
    </w:p>
    <w:p>
      <w:pPr>
        <w:jc w:val="both"/>
      </w:pPr>
      <w:r>
        <w:t xml:space="preserve">  ): Future[GetStoredTweetsByUserResult] = {</w:t>
      </w:r>
    </w:p>
    <w:p>
      <w:pPr>
        <w:jc w:val="both"/>
      </w:pPr>
      <w:r>
        <w:t xml:space="preserve">    track("get_stored_tweets_by_user", request) {</w:t>
      </w:r>
    </w:p>
    <w:p>
      <w:pPr>
        <w:jc w:val="both"/>
      </w:pPr>
      <w:r>
        <w:t xml:space="preserve">      underlying.getStoredTweetsByUser(request)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