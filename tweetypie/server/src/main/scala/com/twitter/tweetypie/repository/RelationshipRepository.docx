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com.twitter.tweetypie</w:t>
      </w:r>
    </w:p>
    <w:p>
      <w:pPr>
        <w:jc w:val="both"/>
      </w:pPr>
      <w:r>
        <w:t>package repository</w:t>
      </w:r>
    </w:p>
    <w:p>
      <w:pPr>
        <w:jc w:val="both"/>
      </w:pPr>
      <w:r/>
    </w:p>
    <w:p>
      <w:pPr>
        <w:jc w:val="both"/>
      </w:pPr>
      <w:r>
        <w:t>import com.twitter.servo.util.FutureArrow</w:t>
      </w:r>
    </w:p>
    <w:p>
      <w:pPr>
        <w:jc w:val="both"/>
      </w:pPr>
      <w:r>
        <w:t>import com.twitter.socialgraph.thriftscala._</w:t>
      </w:r>
    </w:p>
    <w:p>
      <w:pPr>
        <w:jc w:val="both"/>
      </w:pPr>
      <w:r>
        <w:t>import com.twitter.stitch.SeqGroup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com.twitter.stitch.compat.LegacySeqGroup</w:t>
      </w:r>
    </w:p>
    <w:p>
      <w:pPr>
        <w:jc w:val="both"/>
      </w:pPr>
      <w:r/>
    </w:p>
    <w:p>
      <w:pPr>
        <w:jc w:val="both"/>
      </w:pPr>
      <w:r>
        <w:t>object RelationshipKey {</w:t>
      </w:r>
    </w:p>
    <w:p>
      <w:pPr>
        <w:jc w:val="both"/>
      </w:pPr>
      <w:r>
        <w:t xml:space="preserve">  def blocks(sourceId: UserId, destinationId: UserId): RelationshipKey =</w:t>
      </w:r>
    </w:p>
    <w:p>
      <w:pPr>
        <w:jc w:val="both"/>
      </w:pPr>
      <w:r>
        <w:t xml:space="preserve">    RelationshipKey(sourceId, destinationId, RelationshipType.Blocking)</w:t>
      </w:r>
    </w:p>
    <w:p>
      <w:pPr>
        <w:jc w:val="both"/>
      </w:pPr>
      <w:r/>
    </w:p>
    <w:p>
      <w:pPr>
        <w:jc w:val="both"/>
      </w:pPr>
      <w:r>
        <w:t xml:space="preserve">  def follows(sourceId: UserId, destinationId: UserId): RelationshipKey =</w:t>
      </w:r>
    </w:p>
    <w:p>
      <w:pPr>
        <w:jc w:val="both"/>
      </w:pPr>
      <w:r>
        <w:t xml:space="preserve">    RelationshipKey(sourceId, destinationId, RelationshipType.Following)</w:t>
      </w:r>
    </w:p>
    <w:p>
      <w:pPr>
        <w:jc w:val="both"/>
      </w:pPr>
      <w:r/>
    </w:p>
    <w:p>
      <w:pPr>
        <w:jc w:val="both"/>
      </w:pPr>
      <w:r>
        <w:t xml:space="preserve">  def mutes(sourceId: UserId, destinationId: UserId): RelationshipKey =</w:t>
      </w:r>
    </w:p>
    <w:p>
      <w:pPr>
        <w:jc w:val="both"/>
      </w:pPr>
      <w:r>
        <w:t xml:space="preserve">    RelationshipKey(sourceId, destinationId, RelationshipType.Muting)</w:t>
      </w:r>
    </w:p>
    <w:p>
      <w:pPr>
        <w:jc w:val="both"/>
      </w:pPr>
      <w:r/>
    </w:p>
    <w:p>
      <w:pPr>
        <w:jc w:val="both"/>
      </w:pPr>
      <w:r>
        <w:t xml:space="preserve">  def reported(sourceId: UserId, destinationId: UserId): RelationshipKey =</w:t>
      </w:r>
    </w:p>
    <w:p>
      <w:pPr>
        <w:jc w:val="both"/>
      </w:pPr>
      <w:r>
        <w:t xml:space="preserve">    RelationshipKey(sourceId, destinationId, RelationshipType.ReportedAsSpam)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case class RelationshipKey(</w:t>
      </w:r>
    </w:p>
    <w:p>
      <w:pPr>
        <w:jc w:val="both"/>
      </w:pPr>
      <w:r>
        <w:t xml:space="preserve">  sourceId: UserId,</w:t>
      </w:r>
    </w:p>
    <w:p>
      <w:pPr>
        <w:jc w:val="both"/>
      </w:pPr>
      <w:r>
        <w:t xml:space="preserve">  destinationId: UserId,</w:t>
      </w:r>
    </w:p>
    <w:p>
      <w:pPr>
        <w:jc w:val="both"/>
      </w:pPr>
      <w:r>
        <w:t xml:space="preserve">  relationship: RelationshipType) {</w:t>
      </w:r>
    </w:p>
    <w:p>
      <w:pPr>
        <w:jc w:val="both"/>
      </w:pPr>
      <w:r>
        <w:t xml:space="preserve">  def asExistsRequest: ExistsRequest =</w:t>
      </w:r>
    </w:p>
    <w:p>
      <w:pPr>
        <w:jc w:val="both"/>
      </w:pPr>
      <w:r>
        <w:t xml:space="preserve">    ExistsRequest(</w:t>
      </w:r>
    </w:p>
    <w:p>
      <w:pPr>
        <w:jc w:val="both"/>
      </w:pPr>
      <w:r>
        <w:t xml:space="preserve">      source = sourceId,</w:t>
      </w:r>
    </w:p>
    <w:p>
      <w:pPr>
        <w:jc w:val="both"/>
      </w:pPr>
      <w:r>
        <w:t xml:space="preserve">      target = destinationId,</w:t>
      </w:r>
    </w:p>
    <w:p>
      <w:pPr>
        <w:jc w:val="both"/>
      </w:pPr>
      <w:r>
        <w:t xml:space="preserve">      relationships = Seq(Relationship(relationship))</w:t>
      </w:r>
    </w:p>
    <w:p>
      <w:pPr>
        <w:jc w:val="both"/>
      </w:pPr>
      <w:r>
        <w:t xml:space="preserve">    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RelationshipRepository {</w:t>
      </w:r>
    </w:p>
    <w:p>
      <w:pPr>
        <w:jc w:val="both"/>
      </w:pPr>
      <w:r>
        <w:t xml:space="preserve">  type Type = RelationshipKey =&gt; Stitch[Boolean]</w:t>
      </w:r>
    </w:p>
    <w:p>
      <w:pPr>
        <w:jc w:val="both"/>
      </w:pPr>
      <w:r/>
    </w:p>
    <w:p>
      <w:pPr>
        <w:jc w:val="both"/>
      </w:pPr>
      <w:r>
        <w:t xml:space="preserve">  def apply(</w:t>
      </w:r>
    </w:p>
    <w:p>
      <w:pPr>
        <w:jc w:val="both"/>
      </w:pPr>
      <w:r>
        <w:t xml:space="preserve">    exists: FutureArrow[(Seq[ExistsRequest], Option[RequestContext]), Seq[ExistsResult]],</w:t>
      </w:r>
    </w:p>
    <w:p>
      <w:pPr>
        <w:jc w:val="both"/>
      </w:pPr>
      <w:r>
        <w:t xml:space="preserve">    maxRequestSize: Int</w:t>
      </w:r>
    </w:p>
    <w:p>
      <w:pPr>
        <w:jc w:val="both"/>
      </w:pPr>
      <w:r>
        <w:t xml:space="preserve">  ): Type = {</w:t>
      </w:r>
    </w:p>
    <w:p>
      <w:pPr>
        <w:jc w:val="both"/>
      </w:pPr>
      <w:r>
        <w:t xml:space="preserve">    val relationshipGroup: SeqGroup[RelationshipKey, Boolean] =</w:t>
      </w:r>
    </w:p>
    <w:p>
      <w:pPr>
        <w:jc w:val="both"/>
      </w:pPr>
      <w:r>
        <w:t xml:space="preserve">      new SeqGroup[RelationshipKey, Boolean] {</w:t>
      </w:r>
    </w:p>
    <w:p>
      <w:pPr>
        <w:jc w:val="both"/>
      </w:pPr>
      <w:r>
        <w:t xml:space="preserve">        override def run(keys: Seq[RelationshipKey]): Future[Seq[Try[Boolean]]] =</w:t>
      </w:r>
    </w:p>
    <w:p>
      <w:pPr>
        <w:jc w:val="both"/>
      </w:pPr>
      <w:r>
        <w:t xml:space="preserve">          LegacySeqGroup.liftToSeqTry(</w:t>
      </w:r>
    </w:p>
    <w:p>
      <w:pPr>
        <w:jc w:val="both"/>
      </w:pPr>
      <w:r>
        <w:t xml:space="preserve">            exists((keys.map(_.asExistsRequest), None)).map(_.map(_.exists)))</w:t>
      </w:r>
    </w:p>
    <w:p>
      <w:pPr>
        <w:jc w:val="both"/>
      </w:pPr>
      <w:r>
        <w:t xml:space="preserve">        override val maxSize: Int = maxRequestSize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relationshipKey =&gt; Stitch.call(relationshipKey, relationshipGroup)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