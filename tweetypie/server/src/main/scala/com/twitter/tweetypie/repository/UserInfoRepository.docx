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com.twitter.gizmoduck.thriftscala.UserResponseState</w:t>
      </w:r>
    </w:p>
    <w:p>
      <w:pPr>
        <w:jc w:val="both"/>
      </w:pPr>
      <w:r>
        <w:t>import com.twitter.spam.rtf.thriftscala.{SafetyLevel =&gt; ThriftSafetyLevel}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com.twitter.tweetypie.thriftscala.UserIdentity</w:t>
      </w:r>
    </w:p>
    <w:p>
      <w:pPr>
        <w:jc w:val="both"/>
      </w:pPr>
      <w:r>
        <w:t>import com.twitter.visibility.interfaces.tweets.UserUnavailableStateVisibilityLibrary</w:t>
      </w:r>
    </w:p>
    <w:p>
      <w:pPr>
        <w:jc w:val="both"/>
      </w:pPr>
      <w:r>
        <w:t>import com.twitter.visibility.interfaces.tweets.UserUnavailableStateVisibilityRequest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com.twitter.visibility.models.UserUnavailableStateEnum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com.twitter.visibility.thriftscala.UserVisibilityResult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Some types of user (e.g. frictionless users) may not</w:t>
      </w:r>
    </w:p>
    <w:p>
      <w:pPr>
        <w:jc w:val="both"/>
      </w:pPr>
      <w:r>
        <w:t xml:space="preserve"> * have profiles, so a missing UserIdentity may mean that the user</w:t>
      </w:r>
    </w:p>
    <w:p>
      <w:pPr>
        <w:jc w:val="both"/>
      </w:pPr>
      <w:r>
        <w:t xml:space="preserve"> * does not exist, or that the user does not have a profile.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UserIdentityRepository {</w:t>
      </w:r>
    </w:p>
    <w:p>
      <w:pPr>
        <w:jc w:val="both"/>
      </w:pPr>
      <w:r>
        <w:t xml:space="preserve">  type Type = UserKey =&gt; Stitch[UserIdentity]</w:t>
      </w:r>
    </w:p>
    <w:p>
      <w:pPr>
        <w:jc w:val="both"/>
      </w:pPr>
      <w:r/>
    </w:p>
    <w:p>
      <w:pPr>
        <w:jc w:val="both"/>
      </w:pPr>
      <w:r>
        <w:t xml:space="preserve">  def apply(repo: UserRepository.Type): Type = { key =&gt;</w:t>
      </w:r>
    </w:p>
    <w:p>
      <w:pPr>
        <w:jc w:val="both"/>
      </w:pPr>
      <w:r>
        <w:t xml:space="preserve">    val opts = UserQueryOptions(Set(UserField.Profile), UserVisibility.Mentionable)</w:t>
      </w:r>
    </w:p>
    <w:p>
      <w:pPr>
        <w:jc w:val="both"/>
      </w:pPr>
      <w:r>
        <w:t xml:space="preserve">    repo(key, opts)</w:t>
      </w:r>
    </w:p>
    <w:p>
      <w:pPr>
        <w:jc w:val="both"/>
      </w:pPr>
      <w:r>
        <w:t xml:space="preserve">      .map { user =&gt;</w:t>
      </w:r>
    </w:p>
    <w:p>
      <w:pPr>
        <w:jc w:val="both"/>
      </w:pPr>
      <w:r>
        <w:t xml:space="preserve">        user.profile.map { profile =&gt;</w:t>
      </w:r>
    </w:p>
    <w:p>
      <w:pPr>
        <w:jc w:val="both"/>
      </w:pPr>
      <w:r>
        <w:t xml:space="preserve">          UserIdentity(</w:t>
      </w:r>
    </w:p>
    <w:p>
      <w:pPr>
        <w:jc w:val="both"/>
      </w:pPr>
      <w:r>
        <w:t xml:space="preserve">            id = user.id,</w:t>
      </w:r>
    </w:p>
    <w:p>
      <w:pPr>
        <w:jc w:val="both"/>
      </w:pPr>
      <w:r>
        <w:t xml:space="preserve">            screenName = profile.screenName,</w:t>
      </w:r>
    </w:p>
    <w:p>
      <w:pPr>
        <w:jc w:val="both"/>
      </w:pPr>
      <w:r>
        <w:t xml:space="preserve">            realName = profile.name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.lowerFromOption()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UserProtectionRepository {</w:t>
      </w:r>
    </w:p>
    <w:p>
      <w:pPr>
        <w:jc w:val="both"/>
      </w:pPr>
      <w:r>
        <w:t xml:space="preserve">  type Type = UserKey =&gt; Stitch[Boolean]</w:t>
      </w:r>
    </w:p>
    <w:p>
      <w:pPr>
        <w:jc w:val="both"/>
      </w:pPr>
      <w:r/>
    </w:p>
    <w:p>
      <w:pPr>
        <w:jc w:val="both"/>
      </w:pPr>
      <w:r>
        <w:t xml:space="preserve">  def apply(repo: UserRepository.Type): Type = {</w:t>
      </w:r>
    </w:p>
    <w:p>
      <w:pPr>
        <w:jc w:val="both"/>
      </w:pPr>
      <w:r>
        <w:t xml:space="preserve">    val opts = UserQueryOptions(Set(UserField.Safety), UserVisibility.All)</w:t>
      </w:r>
    </w:p>
    <w:p>
      <w:pPr>
        <w:jc w:val="both"/>
      </w:pPr>
      <w:r/>
    </w:p>
    <w:p>
      <w:pPr>
        <w:jc w:val="both"/>
      </w:pPr>
      <w:r>
        <w:t xml:space="preserve">    userKey =&gt;</w:t>
      </w:r>
    </w:p>
    <w:p>
      <w:pPr>
        <w:jc w:val="both"/>
      </w:pPr>
      <w:r>
        <w:t xml:space="preserve">      repo(userKey, opts)</w:t>
      </w:r>
    </w:p>
    <w:p>
      <w:pPr>
        <w:jc w:val="both"/>
      </w:pPr>
      <w:r>
        <w:t xml:space="preserve">        .map(user =&gt; user.safety.map(_.isProtected))</w:t>
      </w:r>
    </w:p>
    <w:p>
      <w:pPr>
        <w:jc w:val="both"/>
      </w:pPr>
      <w:r>
        <w:t xml:space="preserve">        .lowerFromOption()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 Gizmoduck to check if a user `forUserId` can see user `userKey`.</w:t>
      </w:r>
    </w:p>
    <w:p>
      <w:pPr>
        <w:jc w:val="both"/>
      </w:pPr>
      <w:r>
        <w:t xml:space="preserve"> * If forUserId is Some(), this will also check protected relationship,</w:t>
      </w:r>
    </w:p>
    <w:p>
      <w:pPr>
        <w:jc w:val="both"/>
      </w:pPr>
      <w:r>
        <w:t xml:space="preserve"> * if it's None, it will check others as per UserVisibility.Visible policy in</w:t>
      </w:r>
    </w:p>
    <w:p>
      <w:pPr>
        <w:jc w:val="both"/>
      </w:pPr>
      <w:r>
        <w:t xml:space="preserve"> * UserRepository.scala. If forUserId is None, this doesn't verify any</w:t>
      </w:r>
    </w:p>
    <w:p>
      <w:pPr>
        <w:jc w:val="both"/>
      </w:pPr>
      <w:r>
        <w:t xml:space="preserve"> * relationships, visibility is determined based solely on user's</w:t>
      </w:r>
    </w:p>
    <w:p>
      <w:pPr>
        <w:jc w:val="both"/>
      </w:pPr>
      <w:r>
        <w:t xml:space="preserve"> * properties (eg. deactivated, suspended, etc)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UserVisibilityRepository {</w:t>
      </w:r>
    </w:p>
    <w:p>
      <w:pPr>
        <w:jc w:val="both"/>
      </w:pPr>
      <w:r>
        <w:t xml:space="preserve">  type Type = Query =&gt; Stitch[Option[FilteredState.Unavailable]]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userKey: UserKey,</w:t>
      </w:r>
    </w:p>
    <w:p>
      <w:pPr>
        <w:jc w:val="both"/>
      </w:pPr>
      <w:r>
        <w:t xml:space="preserve">    forUserId: Option[UserId],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isRetweet: Boolean,</w:t>
      </w:r>
    </w:p>
    <w:p>
      <w:pPr>
        <w:jc w:val="both"/>
      </w:pPr>
      <w:r>
        <w:t xml:space="preserve">    isInnerQuotedTweet: Boolean,</w:t>
      </w:r>
    </w:p>
    <w:p>
      <w:pPr>
        <w:jc w:val="both"/>
      </w:pPr>
      <w:r>
        <w:t xml:space="preserve">    safetyLevel: Option[ThriftSafetyLevel])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UserRepository.Type,</w:t>
      </w:r>
    </w:p>
    <w:p>
      <w:pPr>
        <w:jc w:val="both"/>
      </w:pPr>
      <w:r>
        <w:t xml:space="preserve">    userUnavailableAuthorStateVisibilityLibrary: UserUnavailableStateVisibilityLibrary.Type</w:t>
      </w:r>
    </w:p>
    <w:p>
      <w:pPr>
        <w:jc w:val="both"/>
      </w:pPr>
      <w:r>
        <w:t xml:space="preserve">  ): Type =</w:t>
      </w:r>
    </w:p>
    <w:p>
      <w:pPr>
        <w:jc w:val="both"/>
      </w:pPr>
      <w:r>
        <w:t xml:space="preserve">    query =&gt; {</w:t>
      </w:r>
    </w:p>
    <w:p>
      <w:pPr>
        <w:jc w:val="both"/>
      </w:pPr>
      <w:r>
        <w:t xml:space="preserve">      repo(</w:t>
      </w:r>
    </w:p>
    <w:p>
      <w:pPr>
        <w:jc w:val="both"/>
      </w:pPr>
      <w:r>
        <w:t xml:space="preserve">        query.userKey,</w:t>
      </w:r>
    </w:p>
    <w:p>
      <w:pPr>
        <w:jc w:val="both"/>
      </w:pPr>
      <w:r>
        <w:t xml:space="preserve">        UserQueryOptions(</w:t>
      </w:r>
    </w:p>
    <w:p>
      <w:pPr>
        <w:jc w:val="both"/>
      </w:pPr>
      <w:r>
        <w:t xml:space="preserve">          Set(),</w:t>
      </w:r>
    </w:p>
    <w:p>
      <w:pPr>
        <w:jc w:val="both"/>
      </w:pPr>
      <w:r>
        <w:t xml:space="preserve">          UserVisibility.Visible,</w:t>
      </w:r>
    </w:p>
    <w:p>
      <w:pPr>
        <w:jc w:val="both"/>
      </w:pPr>
      <w:r>
        <w:t xml:space="preserve">          forUserId = query.forUserId,</w:t>
      </w:r>
    </w:p>
    <w:p>
      <w:pPr>
        <w:jc w:val="both"/>
      </w:pPr>
      <w:r>
        <w:t xml:space="preserve">          filteredAsFailure = true,</w:t>
      </w:r>
    </w:p>
    <w:p>
      <w:pPr>
        <w:jc w:val="both"/>
      </w:pPr>
      <w:r>
        <w:t xml:space="preserve">          safetyLevel = query.safetyLevel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We don't actually care about the response here (User's data), only whether</w:t>
      </w:r>
    </w:p>
    <w:p>
      <w:pPr>
        <w:jc w:val="both"/>
      </w:pPr>
      <w:r>
        <w:t xml:space="preserve">      // it was filtered or not</w:t>
      </w:r>
    </w:p>
    <w:p>
      <w:pPr>
        <w:jc w:val="both"/>
      </w:pPr>
      <w:r>
        <w:t xml:space="preserve">        .map { case _ =&gt; None }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fs: FilteredState.Unavailable =&gt; Stitch.value(Some(fs))</w:t>
      </w:r>
    </w:p>
    <w:p>
      <w:pPr>
        <w:jc w:val="both"/>
      </w:pPr>
      <w:r>
        <w:t xml:space="preserve">          case UserFilteredFailure(state, reason) =&gt;</w:t>
      </w:r>
    </w:p>
    <w:p>
      <w:pPr>
        <w:jc w:val="both"/>
      </w:pPr>
      <w:r>
        <w:t xml:space="preserve">            userUnavailableAuthorStateVisibilityLibrary</w:t>
      </w:r>
    </w:p>
    <w:p>
      <w:pPr>
        <w:jc w:val="both"/>
      </w:pPr>
      <w:r>
        <w:t xml:space="preserve">              .apply(</w:t>
      </w:r>
    </w:p>
    <w:p>
      <w:pPr>
        <w:jc w:val="both"/>
      </w:pPr>
      <w:r>
        <w:t xml:space="preserve">                UserUnavailableStateVisibilityRequest(</w:t>
      </w:r>
    </w:p>
    <w:p>
      <w:pPr>
        <w:jc w:val="both"/>
      </w:pPr>
      <w:r>
        <w:t xml:space="preserve">                  query.safetyLevel</w:t>
      </w:r>
    </w:p>
    <w:p>
      <w:pPr>
        <w:jc w:val="both"/>
      </w:pPr>
      <w:r>
        <w:t xml:space="preserve">                    .map(SafetyLevel.fromThrift).getOrElse(SafetyLevel.FilterDefault),</w:t>
      </w:r>
    </w:p>
    <w:p>
      <w:pPr>
        <w:jc w:val="both"/>
      </w:pPr>
      <w:r>
        <w:t xml:space="preserve">                  query.tweetId,</w:t>
      </w:r>
    </w:p>
    <w:p>
      <w:pPr>
        <w:jc w:val="both"/>
      </w:pPr>
      <w:r>
        <w:t xml:space="preserve">                  ViewerContext.fromContextWithViewerIdFallback(query.forUserId),</w:t>
      </w:r>
    </w:p>
    <w:p>
      <w:pPr>
        <w:jc w:val="both"/>
      </w:pPr>
      <w:r>
        <w:t xml:space="preserve">                  toUserUnavailableState(state, reason),</w:t>
      </w:r>
    </w:p>
    <w:p>
      <w:pPr>
        <w:jc w:val="both"/>
      </w:pPr>
      <w:r>
        <w:t xml:space="preserve">                  query.isRetweet,</w:t>
      </w:r>
    </w:p>
    <w:p>
      <w:pPr>
        <w:jc w:val="both"/>
      </w:pPr>
      <w:r>
        <w:t xml:space="preserve">                  query.isInnerQuotedTweet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).map(VisibilityResultToFilteredState.toFilteredStateUnavailable)</w:t>
      </w:r>
    </w:p>
    <w:p>
      <w:pPr>
        <w:jc w:val="both"/>
      </w:pPr>
      <w:r>
        <w:t xml:space="preserve">          case NotFound =&gt; Stitch.value(Some(FilteredState.Unavailable.Author.NotFound))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toUserUnavailableState(</w:t>
      </w:r>
    </w:p>
    <w:p>
      <w:pPr>
        <w:jc w:val="both"/>
      </w:pPr>
      <w:r>
        <w:t xml:space="preserve">    userResponseState: UserResponseState,</w:t>
      </w:r>
    </w:p>
    <w:p>
      <w:pPr>
        <w:jc w:val="both"/>
      </w:pPr>
      <w:r>
        <w:t xml:space="preserve">    userVisibilityResult: Option[UserVisibilityResult]</w:t>
      </w:r>
    </w:p>
    <w:p>
      <w:pPr>
        <w:jc w:val="both"/>
      </w:pPr>
      <w:r>
        <w:t xml:space="preserve">  ): UserUnavailableStateEnum = {</w:t>
      </w:r>
    </w:p>
    <w:p>
      <w:pPr>
        <w:jc w:val="both"/>
      </w:pPr>
      <w:r>
        <w:t xml:space="preserve">    (userResponseState, userVisibilityResult) match {</w:t>
      </w:r>
    </w:p>
    <w:p>
      <w:pPr>
        <w:jc w:val="both"/>
      </w:pPr>
      <w:r>
        <w:t xml:space="preserve">      case (UserResponseState.DeactivatedUser, _) =&gt; UserUnavailableStateEnum.Deactivated</w:t>
      </w:r>
    </w:p>
    <w:p>
      <w:pPr>
        <w:jc w:val="both"/>
      </w:pPr>
      <w:r>
        <w:t xml:space="preserve">      case (UserResponseState.OffboardedUser, _) =&gt; UserUnavailableStateEnum.Offboarded</w:t>
      </w:r>
    </w:p>
    <w:p>
      <w:pPr>
        <w:jc w:val="both"/>
      </w:pPr>
      <w:r>
        <w:t xml:space="preserve">      case (UserResponseState.ErasedUser, _) =&gt; UserUnavailableStateEnum.Erased</w:t>
      </w:r>
    </w:p>
    <w:p>
      <w:pPr>
        <w:jc w:val="both"/>
      </w:pPr>
      <w:r>
        <w:t xml:space="preserve">      case (UserResponseState.SuspendedUser, _) =&gt; UserUnavailableStateEnum.Suspended</w:t>
      </w:r>
    </w:p>
    <w:p>
      <w:pPr>
        <w:jc w:val="both"/>
      </w:pPr>
      <w:r>
        <w:t xml:space="preserve">      case (UserResponseState.ProtectedUser, _) =&gt; UserUnavailableStateEnum.Protected</w:t>
      </w:r>
    </w:p>
    <w:p>
      <w:pPr>
        <w:jc w:val="both"/>
      </w:pPr>
      <w:r>
        <w:t xml:space="preserve">      case (_, Some(result)) =&gt; UserUnavailableStateEnum.Filtered(result)</w:t>
      </w:r>
    </w:p>
    <w:p>
      <w:pPr>
        <w:jc w:val="both"/>
      </w:pPr>
      <w:r>
        <w:t xml:space="preserve">      case _ =&gt; UserUnavailableStateEnum.Unavailable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UserViewRepository {</w:t>
      </w:r>
    </w:p>
    <w:p>
      <w:pPr>
        <w:jc w:val="both"/>
      </w:pPr>
      <w:r>
        <w:t xml:space="preserve">  type Type = Query =&gt; Stitch[User]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userKey: UserKey,</w:t>
      </w:r>
    </w:p>
    <w:p>
      <w:pPr>
        <w:jc w:val="both"/>
      </w:pPr>
      <w:r>
        <w:t xml:space="preserve">    forUserId: Option[UserId],</w:t>
      </w:r>
    </w:p>
    <w:p>
      <w:pPr>
        <w:jc w:val="both"/>
      </w:pPr>
      <w:r>
        <w:t xml:space="preserve">    visibility: UserVisibility,</w:t>
      </w:r>
    </w:p>
    <w:p>
      <w:pPr>
        <w:jc w:val="both"/>
      </w:pPr>
      <w:r>
        <w:t xml:space="preserve">    queryFields: Set[UserField] = Set(UserField.View))</w:t>
      </w:r>
    </w:p>
    <w:p>
      <w:pPr>
        <w:jc w:val="both"/>
      </w:pPr>
      <w:r/>
    </w:p>
    <w:p>
      <w:pPr>
        <w:jc w:val="both"/>
      </w:pPr>
      <w:r>
        <w:t xml:space="preserve">  def apply(repo: UserRepository.Type): UserViewRepository.Type =</w:t>
      </w:r>
    </w:p>
    <w:p>
      <w:pPr>
        <w:jc w:val="both"/>
      </w:pPr>
      <w:r>
        <w:t xml:space="preserve">    query =&gt;</w:t>
      </w:r>
    </w:p>
    <w:p>
      <w:pPr>
        <w:jc w:val="both"/>
      </w:pPr>
      <w:r>
        <w:t xml:space="preserve">      repo(query.userKey, UserQueryOptions(query.queryFields, query.visibility, query.forUserId))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