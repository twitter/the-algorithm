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com.twitter.tweetypie.thriftscala.FieldByPath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Hydrates the `conversationMuted` field of Tweet. `conversationMuted`</w:t>
      </w:r>
    </w:p>
    <w:p>
      <w:pPr>
        <w:jc w:val="both"/>
      </w:pPr>
      <w:r>
        <w:t xml:space="preserve"> * will be true if the conversation that this tweet is part of has been</w:t>
      </w:r>
    </w:p>
    <w:p>
      <w:pPr>
        <w:jc w:val="both"/>
      </w:pPr>
      <w:r>
        <w:t xml:space="preserve"> * muted by the user. This field is perspectival, so the result of this</w:t>
      </w:r>
    </w:p>
    <w:p>
      <w:pPr>
        <w:jc w:val="both"/>
      </w:pPr>
      <w:r>
        <w:t xml:space="preserve"> * hydrator should never be cached.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ConversationMutedHydrator {</w:t>
      </w:r>
    </w:p>
    <w:p>
      <w:pPr>
        <w:jc w:val="both"/>
      </w:pPr>
      <w:r>
        <w:t xml:space="preserve">  type Type = ValueHydrator[Option[Boolean], Ctx]</w:t>
      </w:r>
    </w:p>
    <w:p>
      <w:pPr>
        <w:jc w:val="both"/>
      </w:pPr>
      <w:r/>
    </w:p>
    <w:p>
      <w:pPr>
        <w:jc w:val="both"/>
      </w:pPr>
      <w:r>
        <w:t xml:space="preserve">  case class Ctx(conversationId: Option[TweetId], underlyingTweetCtx: TweetCtx)</w:t>
      </w:r>
    </w:p>
    <w:p>
      <w:pPr>
        <w:jc w:val="both"/>
      </w:pPr>
      <w:r>
        <w:t xml:space="preserve">      extends TweetCtx.Proxy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fieldByPath(Tweet.ConversationMutedField)</w:t>
      </w:r>
    </w:p>
    <w:p>
      <w:pPr>
        <w:jc w:val="both"/>
      </w:pPr>
      <w:r/>
    </w:p>
    <w:p>
      <w:pPr>
        <w:jc w:val="both"/>
      </w:pPr>
      <w:r>
        <w:t xml:space="preserve">  private[this] val partialResult = ValueState.partial(None, hydratedField)</w:t>
      </w:r>
    </w:p>
    <w:p>
      <w:pPr>
        <w:jc w:val="both"/>
      </w:pPr>
      <w:r>
        <w:t xml:space="preserve">  private[this] val modifiedTrue = ValueState.modified(Some(true))</w:t>
      </w:r>
    </w:p>
    <w:p>
      <w:pPr>
        <w:jc w:val="both"/>
      </w:pPr>
      <w:r>
        <w:t xml:space="preserve">  private[this] val modifiedFalse = ValueState.modified(Some(false))</w:t>
      </w:r>
    </w:p>
    <w:p>
      <w:pPr>
        <w:jc w:val="both"/>
      </w:pPr>
      <w:r/>
    </w:p>
    <w:p>
      <w:pPr>
        <w:jc w:val="both"/>
      </w:pPr>
      <w:r>
        <w:t xml:space="preserve">  def apply(repo: ConversationMutedRepository.Type): Type = {</w:t>
      </w:r>
    </w:p>
    <w:p>
      <w:pPr>
        <w:jc w:val="both"/>
      </w:pPr>
      <w:r/>
    </w:p>
    <w:p>
      <w:pPr>
        <w:jc w:val="both"/>
      </w:pPr>
      <w:r>
        <w:t xml:space="preserve">    ValueHydrator[Option[Boolean], Ctx] { (_, ctx) =&gt;</w:t>
      </w:r>
    </w:p>
    <w:p>
      <w:pPr>
        <w:jc w:val="both"/>
      </w:pPr>
      <w:r>
        <w:t xml:space="preserve">      (ctx.opts.forUserId, ctx.conversationId) match {</w:t>
      </w:r>
    </w:p>
    <w:p>
      <w:pPr>
        <w:jc w:val="both"/>
      </w:pPr>
      <w:r>
        <w:t xml:space="preserve">        case (Some(userId), Some(convoId)) =&gt;</w:t>
      </w:r>
    </w:p>
    <w:p>
      <w:pPr>
        <w:jc w:val="both"/>
      </w:pPr>
      <w:r>
        <w:t xml:space="preserve">          repo(userId, convoId).liftToTry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Return(true) =&gt; modifiedTrue</w:t>
      </w:r>
    </w:p>
    <w:p>
      <w:pPr>
        <w:jc w:val="both"/>
      </w:pPr>
      <w:r>
        <w:t xml:space="preserve">              case Return(false) =&gt; modifiedFalse</w:t>
      </w:r>
    </w:p>
    <w:p>
      <w:pPr>
        <w:jc w:val="both"/>
      </w:pPr>
      <w:r>
        <w:t xml:space="preserve">              case Throw(_) =&gt; partialResult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ValueState.StitchUnmodifiedNone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(curr, ctx) =&gt;</w:t>
      </w:r>
    </w:p>
    <w:p>
      <w:pPr>
        <w:jc w:val="both"/>
      </w:pPr>
      <w:r>
        <w:t xml:space="preserve">      // It is unlikely that this field will already be set, but if, for</w:t>
      </w:r>
    </w:p>
    <w:p>
      <w:pPr>
        <w:jc w:val="both"/>
      </w:pPr>
      <w:r>
        <w:t xml:space="preserve">      // some reason, this hydrator is run on a tweet that already has</w:t>
      </w:r>
    </w:p>
    <w:p>
      <w:pPr>
        <w:jc w:val="both"/>
      </w:pPr>
      <w:r>
        <w:t xml:space="preserve">      // this value set, we will skip the work to check again.</w:t>
      </w:r>
    </w:p>
    <w:p>
      <w:pPr>
        <w:jc w:val="both"/>
      </w:pPr>
      <w:r>
        <w:t xml:space="preserve">      curr.isEmpty &amp;&amp;</w:t>
      </w:r>
    </w:p>
    <w:p>
      <w:pPr>
        <w:jc w:val="both"/>
      </w:pPr>
      <w:r>
        <w:t xml:space="preserve">      // We only hydrate this field if it is explicitly requested. At</w:t>
      </w:r>
    </w:p>
    <w:p>
      <w:pPr>
        <w:jc w:val="both"/>
      </w:pPr>
      <w:r>
        <w:t xml:space="preserve">      // the time of this writing, this field is only used for</w:t>
      </w:r>
    </w:p>
    <w:p>
      <w:pPr>
        <w:jc w:val="both"/>
      </w:pPr>
      <w:r>
        <w:t xml:space="preserve">      // displaying UI for toggling the muted state of the relevant</w:t>
      </w:r>
    </w:p>
    <w:p>
      <w:pPr>
        <w:jc w:val="both"/>
      </w:pPr>
      <w:r>
        <w:t xml:space="preserve">      // conversation.</w:t>
      </w:r>
    </w:p>
    <w:p>
      <w:pPr>
        <w:jc w:val="both"/>
      </w:pPr>
      <w:r>
        <w:t xml:space="preserve">      ctx.tweetFieldRequested(Tweet.ConversationMutedField) &amp;&amp;</w:t>
      </w:r>
    </w:p>
    <w:p>
      <w:pPr>
        <w:jc w:val="both"/>
      </w:pPr>
      <w:r>
        <w:t xml:space="preserve">      // Retweets are not part of a conversation, so should not be muted.</w:t>
      </w:r>
    </w:p>
    <w:p>
      <w:pPr>
        <w:jc w:val="both"/>
      </w:pPr>
      <w:r>
        <w:t xml:space="preserve">      !ctx.isRetweet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