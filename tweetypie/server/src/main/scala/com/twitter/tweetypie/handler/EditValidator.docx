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com.twitter.scrooge.schema.scrooge.scala.CompiledScroogeDefBuilder</w:t>
      </w:r>
    </w:p>
    <w:p>
      <w:pPr>
        <w:jc w:val="both"/>
      </w:pPr>
      <w:r>
        <w:t>import com.twitter.scrooge.schema.scrooge.scala.CompiledScroogeValueExtractor</w:t>
      </w:r>
    </w:p>
    <w:p>
      <w:pPr>
        <w:jc w:val="both"/>
      </w:pPr>
      <w:r>
        <w:t>import com.twitter.scrooge.schema.tree.DefinitionTraversal</w:t>
      </w:r>
    </w:p>
    <w:p>
      <w:pPr>
        <w:jc w:val="both"/>
      </w:pPr>
      <w:r>
        <w:t>import com.twitter.scrooge.schema.tree.FieldPath</w:t>
      </w:r>
    </w:p>
    <w:p>
      <w:pPr>
        <w:jc w:val="both"/>
      </w:pPr>
      <w:r>
        <w:t>import com.twitter.scrooge.schema.{ThriftDefinitions =&gt; DEF}</w:t>
      </w:r>
    </w:p>
    <w:p>
      <w:pPr>
        <w:jc w:val="both"/>
      </w:pPr>
      <w:r>
        <w:t>import com.twitter.scrooge_internal.linter.known_annotations.AllowedAnnotationKeys.TweetEditAllowed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com.twitter.tweetypie.repository.TweetQuery.Options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com.twitter.tweetypie.thriftscala.ConversationControl</w:t>
      </w:r>
    </w:p>
    <w:p>
      <w:pPr>
        <w:jc w:val="both"/>
      </w:pPr>
      <w:r>
        <w:t>import com.twitter.tweetypie.thriftscala.TweetCreateState.FieldEditNotAllowed</w:t>
      </w:r>
    </w:p>
    <w:p>
      <w:pPr>
        <w:jc w:val="both"/>
      </w:pPr>
      <w:r>
        <w:t>import com.twitter.tweetypie.thriftscala.TweetCreateState.InitialTweetNotFound</w:t>
      </w:r>
    </w:p>
    <w:p>
      <w:pPr>
        <w:jc w:val="both"/>
      </w:pPr>
      <w:r>
        <w:t>import com.twitter.tweetypie.thriftscala.EditOptions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constructs a validator `Tweet =&gt; Future[Unit]` which</w:t>
      </w:r>
    </w:p>
    <w:p>
      <w:pPr>
        <w:jc w:val="both"/>
      </w:pPr>
      <w:r>
        <w:t xml:space="preserve"> * takes a new edit tweet and performs some validations. Specifically, it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1) ensures that no uneditable fields were edited. Uneditable fields are marked</w:t>
      </w:r>
    </w:p>
    <w:p>
      <w:pPr>
        <w:jc w:val="both"/>
      </w:pPr>
      <w:r>
        <w:t xml:space="preserve"> * on the tweet.thrift using the thrift annotation "tweetEditAllowed=false".</w:t>
      </w:r>
    </w:p>
    <w:p>
      <w:pPr>
        <w:jc w:val="both"/>
      </w:pPr>
      <w:r>
        <w:t xml:space="preserve"> * By default, fields with no annotation are treated as editable.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2) ensures that the conversationControl field (which is editable) remains the</w:t>
      </w:r>
    </w:p>
    <w:p>
      <w:pPr>
        <w:jc w:val="both"/>
      </w:pPr>
      <w:r>
        <w:t xml:space="preserve"> * same type, e.g. a ConversationControl.ByInvitation doesn't change to a</w:t>
      </w:r>
    </w:p>
    <w:p>
      <w:pPr>
        <w:jc w:val="both"/>
      </w:pPr>
      <w:r>
        <w:t xml:space="preserve"> * ConversationControl.Community.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either of these validations fail, the validator fails with a `FieldEditNotAllowed`</w:t>
      </w:r>
    </w:p>
    <w:p>
      <w:pPr>
        <w:jc w:val="both"/>
      </w:pPr>
      <w:r>
        <w:t xml:space="preserve"> * tweet create state.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EditValidator {</w:t>
      </w:r>
    </w:p>
    <w:p>
      <w:pPr>
        <w:jc w:val="both"/>
      </w:pPr>
      <w:r>
        <w:t xml:space="preserve">  type Type = (Tweet, Option[EditOptions]) =&gt; Future[Unit]</w:t>
      </w:r>
    </w:p>
    <w:p>
      <w:pPr>
        <w:jc w:val="both"/>
      </w:pPr>
      <w:r/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// An object that describes the tweet thrift, used to walk a tweet object looking</w:t>
      </w:r>
    </w:p>
    <w:p>
      <w:pPr>
        <w:jc w:val="both"/>
      </w:pPr>
      <w:r>
        <w:t xml:space="preserve">  // for annotated fields.</w:t>
      </w:r>
    </w:p>
    <w:p>
      <w:pPr>
        <w:jc w:val="both"/>
      </w:pPr>
      <w:r>
        <w:t xml:space="preserve">  val TweetDef = CompiledScroogeDefBuilder.build[Tweet].asInstanceOf[DEF.StructDef]</w:t>
      </w:r>
    </w:p>
    <w:p>
      <w:pPr>
        <w:jc w:val="both"/>
      </w:pPr>
      <w:r/>
    </w:p>
    <w:p>
      <w:pPr>
        <w:jc w:val="both"/>
      </w:pPr>
      <w:r>
        <w:t xml:space="preserve">  // Collect the `FieldPath` for any nested tweet field with a uneditable field annotation</w:t>
      </w:r>
    </w:p>
    <w:p>
      <w:pPr>
        <w:jc w:val="both"/>
      </w:pPr>
      <w:r>
        <w:t xml:space="preserve">  // that is set to false. These are the fields that this validator ensures cannot be edited.</w:t>
      </w:r>
    </w:p>
    <w:p>
      <w:pPr>
        <w:jc w:val="both"/>
      </w:pPr>
      <w:r>
        <w:t xml:space="preserve">  val uneditableFieldPaths: Seq[FieldPath] = {</w:t>
      </w:r>
    </w:p>
    <w:p>
      <w:pPr>
        <w:jc w:val="both"/>
      </w:pPr>
      <w:r>
        <w:t xml:space="preserve">    DefinitionTraversal().collect(TweetDef) {</w:t>
      </w:r>
    </w:p>
    <w:p>
      <w:pPr>
        <w:jc w:val="both"/>
      </w:pPr>
      <w:r>
        <w:t xml:space="preserve">      case (d: DEF.FieldDef, path) if (d.annotations.get(TweetEditAllowed).contains("false")) =&gt;</w:t>
      </w:r>
    </w:p>
    <w:p>
      <w:pPr>
        <w:jc w:val="both"/>
      </w:pPr>
      <w:r>
        <w:t xml:space="preserve">        path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 tweet query options which includes</w:t>
      </w:r>
    </w:p>
    <w:p>
      <w:pPr>
        <w:jc w:val="both"/>
      </w:pPr>
      <w:r>
        <w:t xml:space="preserve">  // - any top level tweet field which either is an uneditable field, or contains an uneditable</w:t>
      </w:r>
    </w:p>
    <w:p>
      <w:pPr>
        <w:jc w:val="both"/>
      </w:pPr>
      <w:r>
        <w:t xml:space="preserve">  //   subfield.</w:t>
      </w:r>
    </w:p>
    <w:p>
      <w:pPr>
        <w:jc w:val="both"/>
      </w:pPr>
      <w:r>
        <w:t xml:space="preserve">  // - the conversationControl field</w:t>
      </w:r>
    </w:p>
    <w:p>
      <w:pPr>
        <w:jc w:val="both"/>
      </w:pPr>
      <w:r>
        <w:t xml:space="preserve">  // These fields must be present on the initial tweet in order for us to compare them against the</w:t>
      </w:r>
    </w:p>
    <w:p>
      <w:pPr>
        <w:jc w:val="both"/>
      </w:pPr>
      <w:r>
        <w:t xml:space="preserve">  // edit tweet.</w:t>
      </w:r>
    </w:p>
    <w:p>
      <w:pPr>
        <w:jc w:val="both"/>
      </w:pPr>
      <w:r>
        <w:t xml:space="preserve">  val previousTweetQueryOptions = {</w:t>
      </w:r>
    </w:p>
    <w:p>
      <w:pPr>
        <w:jc w:val="both"/>
      </w:pPr>
      <w:r>
        <w:t xml:space="preserve">    // A set of the top level field ids for each (potentially nested) uneditable field.</w:t>
      </w:r>
    </w:p>
    <w:p>
      <w:pPr>
        <w:jc w:val="both"/>
      </w:pPr>
      <w:r>
        <w:t xml:space="preserve">    val topLevelUneditableTweetFields = uneditableFieldPaths.map(_.ids.head).toSet</w:t>
      </w:r>
    </w:p>
    <w:p>
      <w:pPr>
        <w:jc w:val="both"/>
      </w:pPr>
      <w:r>
        <w:t xml:space="preserve">    Options(</w:t>
      </w:r>
    </w:p>
    <w:p>
      <w:pPr>
        <w:jc w:val="both"/>
      </w:pPr>
      <w:r>
        <w:t xml:space="preserve">      TweetQuery.Include(</w:t>
      </w:r>
    </w:p>
    <w:p>
      <w:pPr>
        <w:jc w:val="both"/>
      </w:pPr>
      <w:r>
        <w:t xml:space="preserve">        tweetFields = topLevelUneditableTweetFields + Tweet.ConversationControlField.id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validateUneditableFields(previousTweet: Tweet, editTweet: Tweet): Unit = {</w:t>
      </w:r>
    </w:p>
    <w:p>
      <w:pPr>
        <w:jc w:val="both"/>
      </w:pPr>
      <w:r>
        <w:t xml:space="preserve">    // Collect uneditable fields that were edited</w:t>
      </w:r>
    </w:p>
    <w:p>
      <w:pPr>
        <w:jc w:val="both"/>
      </w:pPr>
      <w:r>
        <w:t xml:space="preserve">    val invalidEditedFields = uneditableFieldPaths.flatMap { fieldPath =&gt;</w:t>
      </w:r>
    </w:p>
    <w:p>
      <w:pPr>
        <w:jc w:val="both"/>
      </w:pPr>
      <w:r>
        <w:t xml:space="preserve">      val previousValue =</w:t>
      </w:r>
    </w:p>
    <w:p>
      <w:pPr>
        <w:jc w:val="both"/>
      </w:pPr>
      <w:r>
        <w:t xml:space="preserve">        FieldPath.lensGet(CompiledScroogeValueExtractor, previousTweet, fieldPath)</w:t>
      </w:r>
    </w:p>
    <w:p>
      <w:pPr>
        <w:jc w:val="both"/>
      </w:pPr>
      <w:r>
        <w:t xml:space="preserve">      val editValue = FieldPath.lensGet(CompiledScroogeValueExtractor, editTweet, fieldPath)</w:t>
      </w:r>
    </w:p>
    <w:p>
      <w:pPr>
        <w:jc w:val="both"/>
      </w:pPr>
      <w:r/>
    </w:p>
    <w:p>
      <w:pPr>
        <w:jc w:val="both"/>
      </w:pPr>
      <w:r>
        <w:t xml:space="preserve">      if (previousValue != editValue) {</w:t>
      </w:r>
    </w:p>
    <w:p>
      <w:pPr>
        <w:jc w:val="both"/>
      </w:pPr>
      <w:r>
        <w:t xml:space="preserve">        Some(fieldPath.toString)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(invalidEditedFields.nonEmpty) {</w:t>
      </w:r>
    </w:p>
    <w:p>
      <w:pPr>
        <w:jc w:val="both"/>
      </w:pPr>
      <w:r>
        <w:t xml:space="preserve">      // If any inequalities are found, log them and return an exception.</w:t>
      </w:r>
    </w:p>
    <w:p>
      <w:pPr>
        <w:jc w:val="both"/>
      </w:pPr>
      <w:r>
        <w:t xml:space="preserve">      val msg = "uneditable fields were edited: " + invalidEditedFields.mkString(",")</w:t>
      </w:r>
    </w:p>
    <w:p>
      <w:pPr>
        <w:jc w:val="both"/>
      </w:pPr>
      <w:r>
        <w:t xml:space="preserve">      log.error(msg)</w:t>
      </w:r>
    </w:p>
    <w:p>
      <w:pPr>
        <w:jc w:val="both"/>
      </w:pPr>
      <w:r>
        <w:t xml:space="preserve">      throw TweetCreateFailure.State(FieldEditNotAllowed, Some(msg))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validateConversationControl(</w:t>
      </w:r>
    </w:p>
    <w:p>
      <w:pPr>
        <w:jc w:val="both"/>
      </w:pPr>
      <w:r>
        <w:t xml:space="preserve">    previous: Option[ConversationControl],</w:t>
      </w:r>
    </w:p>
    <w:p>
      <w:pPr>
        <w:jc w:val="both"/>
      </w:pPr>
      <w:r>
        <w:t xml:space="preserve">    edit: Option[ConversationControl]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import ConversationControl.ByInvitation</w:t>
      </w:r>
    </w:p>
    <w:p>
      <w:pPr>
        <w:jc w:val="both"/>
      </w:pPr>
      <w:r>
        <w:t xml:space="preserve">    import ConversationControl.Community</w:t>
      </w:r>
    </w:p>
    <w:p>
      <w:pPr>
        <w:jc w:val="both"/>
      </w:pPr>
      <w:r>
        <w:t xml:space="preserve">    import ConversationControl.Followers</w:t>
      </w:r>
    </w:p>
    <w:p>
      <w:pPr>
        <w:jc w:val="both"/>
      </w:pPr>
      <w:r/>
    </w:p>
    <w:p>
      <w:pPr>
        <w:jc w:val="both"/>
      </w:pPr>
      <w:r>
        <w:t xml:space="preserve">    (previous, edit) match {</w:t>
      </w:r>
    </w:p>
    <w:p>
      <w:pPr>
        <w:jc w:val="both"/>
      </w:pPr>
      <w:r>
        <w:t xml:space="preserve">      case (None, None) =&gt; ()</w:t>
      </w:r>
    </w:p>
    <w:p>
      <w:pPr>
        <w:jc w:val="both"/>
      </w:pPr>
      <w:r>
        <w:t xml:space="preserve">      case (Some(ByInvitation(_)), Some(ByInvitation(_))) =&gt; ()</w:t>
      </w:r>
    </w:p>
    <w:p>
      <w:pPr>
        <w:jc w:val="both"/>
      </w:pPr>
      <w:r>
        <w:t xml:space="preserve">      case (Some(Community(_)), Some(Community(_))) =&gt; ()</w:t>
      </w:r>
    </w:p>
    <w:p>
      <w:pPr>
        <w:jc w:val="both"/>
      </w:pPr>
      <w:r>
        <w:t xml:space="preserve">      case (Some(Followers(_)), Some(Followers(_))) =&gt; ()</w:t>
      </w:r>
    </w:p>
    <w:p>
      <w:pPr>
        <w:jc w:val="both"/>
      </w:pPr>
      <w:r>
        <w:t xml:space="preserve">      case (_, _) =&gt;</w:t>
      </w:r>
    </w:p>
    <w:p>
      <w:pPr>
        <w:jc w:val="both"/>
      </w:pPr>
      <w:r>
        <w:t xml:space="preserve">        val msg = "conversationControl type was edited"</w:t>
      </w:r>
    </w:p>
    <w:p>
      <w:pPr>
        <w:jc w:val="both"/>
      </w:pPr>
      <w:r>
        <w:t xml:space="preserve">        log.error(msg)</w:t>
      </w:r>
    </w:p>
    <w:p>
      <w:pPr>
        <w:jc w:val="both"/>
      </w:pPr>
      <w:r>
        <w:t xml:space="preserve">        throw TweetCreateFailure.State(FieldEditNotAllowed, Some(msg))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apply(tweetRepo: TweetRepository.Optional): Type = { (tweet, editOptions) =&gt;</w:t>
      </w:r>
    </w:p>
    <w:p>
      <w:pPr>
        <w:jc w:val="both"/>
      </w:pPr>
      <w:r>
        <w:t xml:space="preserve">    Stitch.run(</w:t>
      </w:r>
    </w:p>
    <w:p>
      <w:pPr>
        <w:jc w:val="both"/>
      </w:pPr>
      <w:r>
        <w:t xml:space="preserve">      editOptions match {</w:t>
      </w:r>
    </w:p>
    <w:p>
      <w:pPr>
        <w:jc w:val="both"/>
      </w:pPr>
      <w:r>
        <w:t xml:space="preserve">        case Some(EditOptions(previousTweetId)) =&gt; {</w:t>
      </w:r>
    </w:p>
    <w:p>
      <w:pPr>
        <w:jc w:val="both"/>
      </w:pPr>
      <w:r>
        <w:t xml:space="preserve">          // Query for the previous tweet so that we can compare the</w:t>
      </w:r>
    </w:p>
    <w:p>
      <w:pPr>
        <w:jc w:val="both"/>
      </w:pPr>
      <w:r>
        <w:t xml:space="preserve">          // fields between the two tweets.</w:t>
      </w:r>
    </w:p>
    <w:p>
      <w:pPr>
        <w:jc w:val="both"/>
      </w:pPr>
      <w:r>
        <w:t xml:space="preserve">          tweetRepo(previousTweetId, previousTweetQueryOptions).map {</w:t>
      </w:r>
    </w:p>
    <w:p>
      <w:pPr>
        <w:jc w:val="both"/>
      </w:pPr>
      <w:r>
        <w:t xml:space="preserve">            case Some(previousTweet) =&gt;</w:t>
      </w:r>
    </w:p>
    <w:p>
      <w:pPr>
        <w:jc w:val="both"/>
      </w:pPr>
      <w:r>
        <w:t xml:space="preserve">              validateUneditableFields(previousTweet, tweet)</w:t>
      </w:r>
    </w:p>
    <w:p>
      <w:pPr>
        <w:jc w:val="both"/>
      </w:pPr>
      <w:r>
        <w:t xml:space="preserve">              validateConversationControl(</w:t>
      </w:r>
    </w:p>
    <w:p>
      <w:pPr>
        <w:jc w:val="both"/>
      </w:pPr>
      <w:r>
        <w:t xml:space="preserve">                previousTweet.conversationControl,</w:t>
      </w:r>
    </w:p>
    <w:p>
      <w:pPr>
        <w:jc w:val="both"/>
      </w:pPr>
      <w:r>
        <w:t xml:space="preserve">                tweet.conversationControl)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// If the previous tweet is not found we cannot perform validations that</w:t>
      </w:r>
    </w:p>
    <w:p>
      <w:pPr>
        <w:jc w:val="both"/>
      </w:pPr>
      <w:r>
        <w:t xml:space="preserve">              // compare tweet fields and we have to fail tweet creation.</w:t>
      </w:r>
    </w:p>
    <w:p>
      <w:pPr>
        <w:jc w:val="both"/>
      </w:pPr>
      <w:r>
        <w:t xml:space="preserve">              throw TweetCreateFailure.State(InitialTweetNotFound)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This is the case where this isn't an edit tweet (since editOptions = None)</w:t>
      </w:r>
    </w:p>
    <w:p>
      <w:pPr>
        <w:jc w:val="both"/>
      </w:pPr>
      <w:r>
        <w:t xml:space="preserve">        // Since this tweet is not an edit there are no fields to validate.</w:t>
      </w:r>
    </w:p>
    <w:p>
      <w:pPr>
        <w:jc w:val="both"/>
      </w:pPr>
      <w:r>
        <w:t xml:space="preserve">        case _ =&gt; Stitch.Unit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