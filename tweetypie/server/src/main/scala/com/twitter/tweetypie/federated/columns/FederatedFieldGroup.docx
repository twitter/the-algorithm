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com.twitter.stitch.MapGroup</w:t>
      </w:r>
    </w:p>
    <w:p>
      <w:pPr>
        <w:jc w:val="both"/>
      </w:pPr>
      <w:r>
        <w:t>import com.twitter.tweetypie.UserId</w:t>
      </w:r>
    </w:p>
    <w:p>
      <w:pPr>
        <w:jc w:val="both"/>
      </w:pPr>
      <w:r>
        <w:t>import com.twitter.tweetypie.federated.columns.FederatedFieldGroupBuilder.allCountFields</w:t>
      </w:r>
    </w:p>
    <w:p>
      <w:pPr>
        <w:jc w:val="both"/>
      </w:pPr>
      <w:r>
        <w:t>import com.twitter.tweetypie.federated.columns.FederatedFieldGroupBuilder.countTweetFields</w:t>
      </w:r>
    </w:p>
    <w:p>
      <w:pPr>
        <w:jc w:val="both"/>
      </w:pPr>
      <w:r>
        <w:t>import com.twitter.tweetypie.thriftscala.GetTweetFieldsOptions</w:t>
      </w:r>
    </w:p>
    <w:p>
      <w:pPr>
        <w:jc w:val="both"/>
      </w:pPr>
      <w:r>
        <w:t>import com.twitter.tweetypie.thriftscala.GetTweetFieldsRequest</w:t>
      </w:r>
    </w:p>
    <w:p>
      <w:pPr>
        <w:jc w:val="both"/>
      </w:pPr>
      <w:r>
        <w:t>import com.twitter.tweetypie.thriftscala.GetTweetFieldsResult</w:t>
      </w:r>
    </w:p>
    <w:p>
      <w:pPr>
        <w:jc w:val="both"/>
      </w:pPr>
      <w:r>
        <w:t>import com.twitter.tweetypie.thriftscala.StatusCounts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com.twitter.tweetypie.thriftscala.TweetInclude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case class GroupOptions(twitterUserId: Option[UserId])</w:t>
      </w:r>
    </w:p>
    <w:p>
      <w:pPr>
        <w:jc w:val="both"/>
      </w:pPr>
      <w:r/>
    </w:p>
    <w:p>
      <w:pPr>
        <w:jc w:val="both"/>
      </w:pPr>
      <w:r>
        <w:t>object FederatedFieldGroupBuilder {</w:t>
      </w:r>
    </w:p>
    <w:p>
      <w:pPr>
        <w:jc w:val="both"/>
      </w:pPr>
      <w:r>
        <w:t xml:space="preserve">  type Type = GroupOptions =&gt; MapGroup[FederatedFieldReq, GetTweetFieldsResult]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getTweetFieldsHandler: GetTweetFieldsRequest =&gt; Future[Seq[GetTweetFieldsResult]]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FederatedFieldGroup(getTweetFieldsHandler, _)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set of non-deprecated count field includes</w:t>
      </w:r>
    </w:p>
    <w:p>
      <w:pPr>
        <w:jc w:val="both"/>
      </w:pPr>
      <w:r>
        <w:t xml:space="preserve">  val allCountFields: Set[TweetInclude] = Set(</w:t>
      </w:r>
    </w:p>
    <w:p>
      <w:pPr>
        <w:jc w:val="both"/>
      </w:pPr>
      <w:r>
        <w:t xml:space="preserve">    TweetInclude.CountsFieldId(StatusCounts.RetweetCountField.id),</w:t>
      </w:r>
    </w:p>
    <w:p>
      <w:pPr>
        <w:jc w:val="both"/>
      </w:pPr>
      <w:r>
        <w:t xml:space="preserve">    TweetInclude.CountsFieldId(StatusCounts.QuoteCountField.id),</w:t>
      </w:r>
    </w:p>
    <w:p>
      <w:pPr>
        <w:jc w:val="both"/>
      </w:pPr>
      <w:r>
        <w:t xml:space="preserve">    TweetInclude.CountsFieldId(StatusCounts.FavoriteCountField.id),</w:t>
      </w:r>
    </w:p>
    <w:p>
      <w:pPr>
        <w:jc w:val="both"/>
      </w:pPr>
      <w:r>
        <w:t xml:space="preserve">    TweetInclude.CountsFieldId(StatusCounts.ReplyCountField.id),</w:t>
      </w:r>
    </w:p>
    <w:p>
      <w:pPr>
        <w:jc w:val="both"/>
      </w:pPr>
      <w:r>
        <w:t xml:space="preserve">    TweetInclude.CountsFieldId(StatusCounts.BookmarkCountField.id),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Tweet field includes which contain counts. These are the only fields where count field includes are relevant.</w:t>
      </w:r>
    </w:p>
    <w:p>
      <w:pPr>
        <w:jc w:val="both"/>
      </w:pPr>
      <w:r>
        <w:t xml:space="preserve">  val countTweetFields: Set[TweetInclude] = Set(</w:t>
      </w:r>
    </w:p>
    <w:p>
      <w:pPr>
        <w:jc w:val="both"/>
      </w:pPr>
      <w:r>
        <w:t xml:space="preserve">    TweetInclude.TweetFieldId(Tweet.CountsField.id),</w:t>
      </w:r>
    </w:p>
    <w:p>
      <w:pPr>
        <w:jc w:val="both"/>
      </w:pPr>
      <w:r>
        <w:t xml:space="preserve">    TweetInclude.TweetFieldId(Tweet.PreviousCountsField.id))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FederatedFieldGroup(</w:t>
      </w:r>
    </w:p>
    <w:p>
      <w:pPr>
        <w:jc w:val="both"/>
      </w:pPr>
      <w:r>
        <w:t xml:space="preserve">  getTweetFieldsHandler: GetTweetFieldsRequest =&gt; Future[Seq[GetTweetFieldsResult]],</w:t>
      </w:r>
    </w:p>
    <w:p>
      <w:pPr>
        <w:jc w:val="both"/>
      </w:pPr>
      <w:r>
        <w:t xml:space="preserve">  options: GroupOptions)</w:t>
      </w:r>
    </w:p>
    <w:p>
      <w:pPr>
        <w:jc w:val="both"/>
      </w:pPr>
      <w:r>
        <w:t xml:space="preserve">    extends MapGroup[FederatedFieldReq, GetTweetFieldsResult] {</w:t>
      </w:r>
    </w:p>
    <w:p>
      <w:pPr>
        <w:jc w:val="both"/>
      </w:pPr>
      <w:r>
        <w:t xml:space="preserve">  override protected def run(</w:t>
      </w:r>
    </w:p>
    <w:p>
      <w:pPr>
        <w:jc w:val="both"/>
      </w:pPr>
      <w:r>
        <w:t xml:space="preserve">    reqs: Seq[FederatedFieldReq]</w:t>
      </w:r>
    </w:p>
    <w:p>
      <w:pPr>
        <w:jc w:val="both"/>
      </w:pPr>
      <w:r>
        <w:t xml:space="preserve">  ): Future[FederatedFieldReq =&gt; Try[GetTweetFieldsResult]] = {</w:t>
      </w:r>
    </w:p>
    <w:p>
      <w:pPr>
        <w:jc w:val="both"/>
      </w:pPr>
      <w:r/>
    </w:p>
    <w:p>
      <w:pPr>
        <w:jc w:val="both"/>
      </w:pPr>
      <w:r>
        <w:t xml:space="preserve">    // requesting the field ids of the requested additional field ids in this group</w:t>
      </w:r>
    </w:p>
    <w:p>
      <w:pPr>
        <w:jc w:val="both"/>
      </w:pPr>
      <w:r>
        <w:t xml:space="preserve">    val fieldIncludes: Set[TweetInclude] = reqs.map { req: FederatedFieldReq =&gt;</w:t>
      </w:r>
    </w:p>
    <w:p>
      <w:pPr>
        <w:jc w:val="both"/>
      </w:pPr>
      <w:r>
        <w:t xml:space="preserve">      TweetInclude.TweetFieldId(req.fieldId)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  val allIncludes: Set[TweetInclude] = if (fieldIncludes.intersect(countTweetFields).nonEmpty) {</w:t>
      </w:r>
    </w:p>
    <w:p>
      <w:pPr>
        <w:jc w:val="both"/>
      </w:pPr>
      <w:r>
        <w:t xml:space="preserve">      // if counts are being requested we include all count fields by default</w:t>
      </w:r>
    </w:p>
    <w:p>
      <w:pPr>
        <w:jc w:val="both"/>
      </w:pPr>
      <w:r>
        <w:t xml:space="preserve">      // because there is no way to specify them individually with federated fields,</w:t>
      </w:r>
    </w:p>
    <w:p>
      <w:pPr>
        <w:jc w:val="both"/>
      </w:pPr>
      <w:r>
        <w:t xml:space="preserve">      fieldIncludes ++ allCountFields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fieldIncludes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gtfOptions = GetTweetFieldsOptions(</w:t>
      </w:r>
    </w:p>
    <w:p>
      <w:pPr>
        <w:jc w:val="both"/>
      </w:pPr>
      <w:r>
        <w:t xml:space="preserve">      tweetIncludes = allIncludes,</w:t>
      </w:r>
    </w:p>
    <w:p>
      <w:pPr>
        <w:jc w:val="both"/>
      </w:pPr>
      <w:r>
        <w:t xml:space="preserve">      forUserId = options.twitterUserId,</w:t>
      </w:r>
    </w:p>
    <w:p>
      <w:pPr>
        <w:jc w:val="both"/>
      </w:pPr>
      <w:r>
        <w:t xml:space="preserve">      // visibility filtering happens at the api layer / tweet top level</w:t>
      </w:r>
    </w:p>
    <w:p>
      <w:pPr>
        <w:jc w:val="both"/>
      </w:pPr>
      <w:r>
        <w:t xml:space="preserve">      // and therefore is not required at individual field level</w:t>
      </w:r>
    </w:p>
    <w:p>
      <w:pPr>
        <w:jc w:val="both"/>
      </w:pPr>
      <w:r>
        <w:t xml:space="preserve">      safetyLevel = Some(SafetyLevel.FilterNone)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getTweetFieldsHandler(</w:t>
      </w:r>
    </w:p>
    <w:p>
      <w:pPr>
        <w:jc w:val="both"/>
      </w:pPr>
      <w:r>
        <w:t xml:space="preserve">      GetTweetFieldsRequest(</w:t>
      </w:r>
    </w:p>
    <w:p>
      <w:pPr>
        <w:jc w:val="both"/>
      </w:pPr>
      <w:r>
        <w:t xml:space="preserve">        tweetIds = reqs.map(_.tweetId).distinct,</w:t>
      </w:r>
    </w:p>
    <w:p>
      <w:pPr>
        <w:jc w:val="both"/>
      </w:pPr>
      <w:r>
        <w:t xml:space="preserve">        options = gtfOptions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).map {</w:t>
      </w:r>
    </w:p>
    <w:p>
      <w:pPr>
        <w:jc w:val="both"/>
      </w:pPr>
      <w:r>
        <w:t xml:space="preserve">      response =&gt;</w:t>
      </w:r>
    </w:p>
    <w:p>
      <w:pPr>
        <w:jc w:val="both"/>
      </w:pPr>
      <w:r>
        <w:t xml:space="preserve">        { req =&gt;</w:t>
      </w:r>
    </w:p>
    <w:p>
      <w:pPr>
        <w:jc w:val="both"/>
      </w:pPr>
      <w:r>
        <w:t xml:space="preserve">          response.find(_.tweetId == req.tweetId) match {</w:t>
      </w:r>
    </w:p>
    <w:p>
      <w:pPr>
        <w:jc w:val="both"/>
      </w:pPr>
      <w:r>
        <w:t xml:space="preserve">            case Some(result) =&gt; Try(result)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Throw(new NoSuchElementException(s"response not found for tweet: ${req.tweetId}"))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