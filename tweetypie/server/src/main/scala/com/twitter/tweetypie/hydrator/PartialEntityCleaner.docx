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com.twitter.mediaservices.commons.tweetmedia.thriftscala._</w:t>
      </w:r>
    </w:p>
    <w:p>
      <w:pPr>
        <w:jc w:val="both"/>
      </w:pPr>
      <w:r>
        <w:t>import com.twitter.tweetypie.media._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scala.collection.Set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Removes partial Url, Media, and Mention entities that were not</w:t>
      </w:r>
    </w:p>
    <w:p>
      <w:pPr>
        <w:jc w:val="both"/>
      </w:pPr>
      <w:r>
        <w:t xml:space="preserve"> * fully hydrated. Rather than returning no value or a value with</w:t>
      </w:r>
    </w:p>
    <w:p>
      <w:pPr>
        <w:jc w:val="both"/>
      </w:pPr>
      <w:r>
        <w:t xml:space="preserve"> * incomplete entities on an entity hydration failure, we gracefully</w:t>
      </w:r>
    </w:p>
    <w:p>
      <w:pPr>
        <w:jc w:val="both"/>
      </w:pPr>
      <w:r>
        <w:t xml:space="preserve"> * degrade to just omitting those entities. This step needs to be</w:t>
      </w:r>
    </w:p>
    <w:p>
      <w:pPr>
        <w:jc w:val="both"/>
      </w:pPr>
      <w:r>
        <w:t xml:space="preserve"> * applied in the post-cache filter, so that we don't cache the value</w:t>
      </w:r>
    </w:p>
    <w:p>
      <w:pPr>
        <w:jc w:val="both"/>
      </w:pPr>
      <w:r>
        <w:t xml:space="preserve"> * with missing entities.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MediaEntity will first be converted back to a UrlEntity if it is only</w:t>
      </w:r>
    </w:p>
    <w:p>
      <w:pPr>
        <w:jc w:val="both"/>
      </w:pPr>
      <w:r>
        <w:t xml:space="preserve"> * partially hydrated.  If the resulting UrlEntity is itself then only partially</w:t>
      </w:r>
    </w:p>
    <w:p>
      <w:pPr>
        <w:jc w:val="both"/>
      </w:pPr>
      <w:r>
        <w:t xml:space="preserve"> * hydrated, it will get dropped also.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PartialEntityCleaner {</w:t>
      </w:r>
    </w:p>
    <w:p>
      <w:pPr>
        <w:jc w:val="both"/>
      </w:pPr>
      <w:r>
        <w:t xml:space="preserve">  def apply(stats: StatsReceiver): Mutation[Tweet] = {</w:t>
      </w:r>
    </w:p>
    <w:p>
      <w:pPr>
        <w:jc w:val="both"/>
      </w:pPr>
      <w:r>
        <w:t xml:space="preserve">    val scopedStats = stats.scope("partial_entity_cleaner")</w:t>
      </w:r>
    </w:p>
    <w:p>
      <w:pPr>
        <w:jc w:val="both"/>
      </w:pPr>
      <w:r>
        <w:t xml:space="preserve">    Mutation</w:t>
      </w:r>
    </w:p>
    <w:p>
      <w:pPr>
        <w:jc w:val="both"/>
      </w:pPr>
      <w:r>
        <w:t xml:space="preserve">      .all(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TweetLenses.urls.mutation(urls.countMutations(scopedStats.counter("urls"))),</w:t>
      </w:r>
    </w:p>
    <w:p>
      <w:pPr>
        <w:jc w:val="both"/>
      </w:pPr>
      <w:r>
        <w:t xml:space="preserve">          TweetLenses.media.mutation(media.countMutations(scopedStats.counter("media"))),</w:t>
      </w:r>
    </w:p>
    <w:p>
      <w:pPr>
        <w:jc w:val="both"/>
      </w:pPr>
      <w:r>
        <w:t xml:space="preserve">          TweetLenses.mentions.mutation(mentions.countMutations(scopedStats.counter("mentions")))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.onlyIf(!isRetweet(_))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clean[E](isPartial: E =&gt; Boolean) =</w:t>
      </w:r>
    </w:p>
    <w:p>
      <w:pPr>
        <w:jc w:val="both"/>
      </w:pPr>
      <w:r>
        <w:t xml:space="preserve">    Mutation[Seq[E]] { items =&gt;</w:t>
      </w:r>
    </w:p>
    <w:p>
      <w:pPr>
        <w:jc w:val="both"/>
      </w:pPr>
      <w:r>
        <w:t xml:space="preserve">      items.partition(isPartial) match {</w:t>
      </w:r>
    </w:p>
    <w:p>
      <w:pPr>
        <w:jc w:val="both"/>
      </w:pPr>
      <w:r>
        <w:t xml:space="preserve">        case (Nil, nonPartial) =&gt; None</w:t>
      </w:r>
    </w:p>
    <w:p>
      <w:pPr>
        <w:jc w:val="both"/>
      </w:pPr>
      <w:r>
        <w:t xml:space="preserve">        case (partial, nonPartial) =&gt; Some(nonPartial)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private[this] val mentions =</w:t>
      </w:r>
    </w:p>
    <w:p>
      <w:pPr>
        <w:jc w:val="both"/>
      </w:pPr>
      <w:r>
        <w:t xml:space="preserve">    clean[MentionEntity](e =&gt; e.userId.isEmpty || e.name.isEmpty)</w:t>
      </w:r>
    </w:p>
    <w:p>
      <w:pPr>
        <w:jc w:val="both"/>
      </w:pPr>
      <w:r/>
    </w:p>
    <w:p>
      <w:pPr>
        <w:jc w:val="both"/>
      </w:pPr>
      <w:r>
        <w:t xml:space="preserve">  private[this] val urls =</w:t>
      </w:r>
    </w:p>
    <w:p>
      <w:pPr>
        <w:jc w:val="both"/>
      </w:pPr>
      <w:r>
        <w:t xml:space="preserve">    clean[UrlEntity](e =&gt;</w:t>
      </w:r>
    </w:p>
    <w:p>
      <w:pPr>
        <w:jc w:val="both"/>
      </w:pPr>
      <w:r>
        <w:t xml:space="preserve">      isNullOrEmpty(e.url) || isNullOrEmpty(e.expanded) || isNullOrEmpty(e.display))</w:t>
      </w:r>
    </w:p>
    <w:p>
      <w:pPr>
        <w:jc w:val="both"/>
      </w:pPr>
      <w:r/>
    </w:p>
    <w:p>
      <w:pPr>
        <w:jc w:val="both"/>
      </w:pPr>
      <w:r>
        <w:t xml:space="preserve">  private[this] val media =</w:t>
      </w:r>
    </w:p>
    <w:p>
      <w:pPr>
        <w:jc w:val="both"/>
      </w:pPr>
      <w:r>
        <w:t xml:space="preserve">    Mutation[Seq[MediaEntity]] { mediaEntities =&gt;</w:t>
      </w:r>
    </w:p>
    <w:p>
      <w:pPr>
        <w:jc w:val="both"/>
      </w:pPr>
      <w:r>
        <w:t xml:space="preserve">      mediaEntities.partition(isPartialMedia) match {</w:t>
      </w:r>
    </w:p>
    <w:p>
      <w:pPr>
        <w:jc w:val="both"/>
      </w:pPr>
      <w:r>
        <w:t xml:space="preserve">        case (Nil, nonPartial) =&gt; None</w:t>
      </w:r>
    </w:p>
    <w:p>
      <w:pPr>
        <w:jc w:val="both"/>
      </w:pPr>
      <w:r>
        <w:t xml:space="preserve">        case (partial, nonPartial) =&gt; Some(nonPartial)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isPartialMedia(e: MediaEntity): Boolean =</w:t>
      </w:r>
    </w:p>
    <w:p>
      <w:pPr>
        <w:jc w:val="both"/>
      </w:pPr>
      <w:r>
        <w:t xml:space="preserve">    e.fromIndex &lt; 0 ||</w:t>
      </w:r>
    </w:p>
    <w:p>
      <w:pPr>
        <w:jc w:val="both"/>
      </w:pPr>
      <w:r>
        <w:t xml:space="preserve">      e.toIndex &lt;= 0 ||</w:t>
      </w:r>
    </w:p>
    <w:p>
      <w:pPr>
        <w:jc w:val="both"/>
      </w:pPr>
      <w:r>
        <w:t xml:space="preserve">      isNullOrEmpty(e.url) ||</w:t>
      </w:r>
    </w:p>
    <w:p>
      <w:pPr>
        <w:jc w:val="both"/>
      </w:pPr>
      <w:r>
        <w:t xml:space="preserve">      isNullOrEmpty(e.displayUrl) ||</w:t>
      </w:r>
    </w:p>
    <w:p>
      <w:pPr>
        <w:jc w:val="both"/>
      </w:pPr>
      <w:r>
        <w:t xml:space="preserve">      isNullOrEmpty(e.mediaUrl) ||</w:t>
      </w:r>
    </w:p>
    <w:p>
      <w:pPr>
        <w:jc w:val="both"/>
      </w:pPr>
      <w:r>
        <w:t xml:space="preserve">      isNullOrEmpty(e.mediaUrlHttps) ||</w:t>
      </w:r>
    </w:p>
    <w:p>
      <w:pPr>
        <w:jc w:val="both"/>
      </w:pPr>
      <w:r>
        <w:t xml:space="preserve">      isNullOrEmpty(e.expandedUrl) ||</w:t>
      </w:r>
    </w:p>
    <w:p>
      <w:pPr>
        <w:jc w:val="both"/>
      </w:pPr>
      <w:r>
        <w:t xml:space="preserve">      e.mediaInfo.isEmpty ||</w:t>
      </w:r>
    </w:p>
    <w:p>
      <w:pPr>
        <w:jc w:val="both"/>
      </w:pPr>
      <w:r>
        <w:t xml:space="preserve">      e.mediaKey.isEmpty ||</w:t>
      </w:r>
    </w:p>
    <w:p>
      <w:pPr>
        <w:jc w:val="both"/>
      </w:pPr>
      <w:r>
        <w:t xml:space="preserve">      (MediaKeyClassifier.isImage(MediaKeyUtil.get(e)) &amp;&amp; containsInvalidSizeVariant(e.sizes))</w:t>
      </w:r>
    </w:p>
    <w:p>
      <w:pPr>
        <w:jc w:val="both"/>
      </w:pPr>
      <w:r/>
    </w:p>
    <w:p>
      <w:pPr>
        <w:jc w:val="both"/>
      </w:pPr>
      <w:r>
        <w:t xml:space="preserve">  private[this] val userMentions =</w:t>
      </w:r>
    </w:p>
    <w:p>
      <w:pPr>
        <w:jc w:val="both"/>
      </w:pPr>
      <w:r>
        <w:t xml:space="preserve">    clean[UserMention](e =&gt; e.screenName.isEmpty || e.name.isEmpty)</w:t>
      </w:r>
    </w:p>
    <w:p>
      <w:pPr>
        <w:jc w:val="both"/>
      </w:pPr>
      <w:r/>
    </w:p>
    <w:p>
      <w:pPr>
        <w:jc w:val="both"/>
      </w:pPr>
      <w:r>
        <w:t xml:space="preserve">  def isNullOrEmpty(optString: Option[String]): Boolean =</w:t>
      </w:r>
    </w:p>
    <w:p>
      <w:pPr>
        <w:jc w:val="both"/>
      </w:pPr>
      <w:r>
        <w:t xml:space="preserve">    optString.isEmpty || optString.exists(isNullOrEmpty(_))</w:t>
      </w:r>
    </w:p>
    <w:p>
      <w:pPr>
        <w:jc w:val="both"/>
      </w:pPr>
      <w:r/>
    </w:p>
    <w:p>
      <w:pPr>
        <w:jc w:val="both"/>
      </w:pPr>
      <w:r>
        <w:t xml:space="preserve">  def isNullOrEmpty(str: String): Boolean = str == null || str.isEmpty</w:t>
      </w:r>
    </w:p>
    <w:p>
      <w:pPr>
        <w:jc w:val="both"/>
      </w:pPr>
      <w:r/>
    </w:p>
    <w:p>
      <w:pPr>
        <w:jc w:val="both"/>
      </w:pPr>
      <w:r>
        <w:t xml:space="preserve">  def containsInvalidSizeVariant(sizes: Set[MediaSize]): Boolean =</w:t>
      </w:r>
    </w:p>
    <w:p>
      <w:pPr>
        <w:jc w:val="both"/>
      </w:pPr>
      <w:r>
        <w:t xml:space="preserve">    sizes.exists(size =&gt; size.height == 0 || size.width == 0)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