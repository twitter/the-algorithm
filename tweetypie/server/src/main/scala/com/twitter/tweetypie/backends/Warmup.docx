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com.twitter.concurrent.AsyncSemaphore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com.twitter.util.Promise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Tools for building warmup actions on backend clients. The basic</w:t>
      </w:r>
    </w:p>
    <w:p>
      <w:pPr>
        <w:jc w:val="both"/>
      </w:pPr>
      <w:r>
        <w:t xml:space="preserve"> * idea is to make requests to backends repeatedly until they succeed.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Warmup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Signals that a warmup action was aborted because warmup is</w:t>
      </w:r>
    </w:p>
    <w:p>
      <w:pPr>
        <w:jc w:val="both"/>
      </w:pPr>
      <w:r>
        <w:t xml:space="preserve">   * complete.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WarmupComplete extends Exception with NoStackTrace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Configuration for warmup actions.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maxOutstandingRequests: Limit on total number of outstanding warmup requests.</w:t>
      </w:r>
    </w:p>
    <w:p>
      <w:pPr>
        <w:jc w:val="both"/>
      </w:pPr>
      <w:r>
        <w:t xml:space="preserve">   * @param maxWarmupDuration: Total amount of time warmup is allowed to take.</w:t>
      </w:r>
    </w:p>
    <w:p>
      <w:pPr>
        <w:jc w:val="both"/>
      </w:pPr>
      <w:r>
        <w:t xml:space="preserve">   * @param requestTimeouts: Time limit for individual warmup actions.</w:t>
      </w:r>
    </w:p>
    <w:p>
      <w:pPr>
        <w:jc w:val="both"/>
      </w:pPr>
      <w:r>
        <w:t xml:space="preserve">   * @param reliability: Criteria for how many times each warmup should be run.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Settings(</w:t>
      </w:r>
    </w:p>
    <w:p>
      <w:pPr>
        <w:jc w:val="both"/>
      </w:pPr>
      <w:r>
        <w:t xml:space="preserve">    maxOutstandingRequests: Int,</w:t>
      </w:r>
    </w:p>
    <w:p>
      <w:pPr>
        <w:jc w:val="both"/>
      </w:pPr>
      <w:r>
        <w:t xml:space="preserve">    maxWarmupDuration: Duration,</w:t>
      </w:r>
    </w:p>
    <w:p>
      <w:pPr>
        <w:jc w:val="both"/>
      </w:pPr>
      <w:r>
        <w:t xml:space="preserve">    requestTimeouts: Map[String, Duration],</w:t>
      </w:r>
    </w:p>
    <w:p>
      <w:pPr>
        <w:jc w:val="both"/>
      </w:pPr>
      <w:r>
        <w:t xml:space="preserve">    reliability: Reliably) {</w:t>
      </w:r>
    </w:p>
    <w:p>
      <w:pPr>
        <w:jc w:val="both"/>
      </w:pPr>
      <w:r>
        <w:t xml:space="preserve">    def toRunner(logger: Logger, timer: Timer): Runner =</w:t>
      </w:r>
    </w:p>
    <w:p>
      <w:pPr>
        <w:jc w:val="both"/>
      </w:pPr>
      <w:r>
        <w:t xml:space="preserve">      new WithTimeouts(requestTimeouts, timer)</w:t>
      </w:r>
    </w:p>
    <w:p>
      <w:pPr>
        <w:jc w:val="both"/>
      </w:pPr>
      <w:r>
        <w:t xml:space="preserve">        .within(new Logged(logger))</w:t>
      </w:r>
    </w:p>
    <w:p>
      <w:pPr>
        <w:jc w:val="both"/>
      </w:pPr>
      <w:r>
        <w:t xml:space="preserve">        .within(new LimitedConcurrency(maxOutstandingRequests))</w:t>
      </w:r>
    </w:p>
    <w:p>
      <w:pPr>
        <w:jc w:val="both"/>
      </w:pPr>
      <w:r>
        <w:t xml:space="preserve">        .within(reliability)</w:t>
      </w:r>
    </w:p>
    <w:p>
      <w:pPr>
        <w:jc w:val="both"/>
      </w:pPr>
      <w:r/>
    </w:p>
    <w:p>
      <w:pPr>
        <w:jc w:val="both"/>
      </w:pPr>
      <w:r>
        <w:t xml:space="preserve">    def apply[A: Warmup](value: A, logger: Logger, timer: Timer): Future[Unit] =</w:t>
      </w:r>
    </w:p>
    <w:p>
      <w:pPr>
        <w:jc w:val="both"/>
      </w:pPr>
      <w:r>
        <w:t xml:space="preserve">      toRunner(logger, timer)</w:t>
      </w:r>
    </w:p>
    <w:p>
      <w:pPr>
        <w:jc w:val="both"/>
      </w:pPr>
      <w:r>
        <w:t xml:space="preserve">        .run(value)</w:t>
      </w:r>
    </w:p>
    <w:p>
      <w:pPr>
        <w:jc w:val="both"/>
      </w:pPr>
      <w:r>
        <w:t xml:space="preserve">        .raiseWithin(maxWarmupDuration)(timer)</w:t>
      </w:r>
    </w:p>
    <w:p>
      <w:pPr>
        <w:jc w:val="both"/>
      </w:pPr>
      <w:r>
        <w:t xml:space="preserve">        .handle { case _ =&gt;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Strategy for running Warmup actions.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Runner { self =&gt;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Run one single warmup action.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runOne(name: String, action: =&gt; Future[Unit]): Future[Unit]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Compose these two Runners by calling this Runner's runOne</w:t>
      </w:r>
    </w:p>
    <w:p>
      <w:pPr>
        <w:jc w:val="both"/>
      </w:pPr>
      <w:r>
        <w:t xml:space="preserve">     * inside of other's runOne.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final def within(other: Runner): Runner =</w:t>
      </w:r>
    </w:p>
    <w:p>
      <w:pPr>
        <w:jc w:val="both"/>
      </w:pPr>
      <w:r>
        <w:t xml:space="preserve">      new Runner {</w:t>
      </w:r>
    </w:p>
    <w:p>
      <w:pPr>
        <w:jc w:val="both"/>
      </w:pPr>
      <w:r>
        <w:t xml:space="preserve">        override def runOne(name: String, action: =&gt; Future[Unit]): Future[Unit] =</w:t>
      </w:r>
    </w:p>
    <w:p>
      <w:pPr>
        <w:jc w:val="both"/>
      </w:pPr>
      <w:r>
        <w:t xml:space="preserve">          other.runOne(name, self.runOne(name, action))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Execute all of the warmup actions for the given value using</w:t>
      </w:r>
    </w:p>
    <w:p>
      <w:pPr>
        <w:jc w:val="both"/>
      </w:pPr>
      <w:r>
        <w:t xml:space="preserve">     * this runner.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final def run[T](t: T)(implicit w: Warmup[T]): Future[Unit] =</w:t>
      </w:r>
    </w:p>
    <w:p>
      <w:pPr>
        <w:jc w:val="both"/>
      </w:pPr>
      <w:r>
        <w:t xml:space="preserve">      Future.join(w.actions.toSeq.map { case (name, f) =&gt; runOne(name, f(t).unit)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a ceiling on the amount of time each kind of warmup action is</w:t>
      </w:r>
    </w:p>
    <w:p>
      <w:pPr>
        <w:jc w:val="both"/>
      </w:pPr>
      <w:r>
        <w:t xml:space="preserve">   * allowed to take.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WithTimeouts(timeouts: Map[String, Duration], timer: Timer) extends Runner {</w:t>
      </w:r>
    </w:p>
    <w:p>
      <w:pPr>
        <w:jc w:val="both"/>
      </w:pPr>
      <w:r>
        <w:t xml:space="preserve">    override def runOne(name: String, action: =&gt; Future[Unit]): Future[Unit] =</w:t>
      </w:r>
    </w:p>
    <w:p>
      <w:pPr>
        <w:jc w:val="both"/>
      </w:pPr>
      <w:r>
        <w:t xml:space="preserve">      timeouts.get(name).map(action.raiseWithin(_)(timer)).getOrElse(action)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 each action until its reliability is estimated to be</w:t>
      </w:r>
    </w:p>
    <w:p>
      <w:pPr>
        <w:jc w:val="both"/>
      </w:pPr>
      <w:r>
        <w:t xml:space="preserve">   * above the given threshold. The reliability is initially assumed</w:t>
      </w:r>
    </w:p>
    <w:p>
      <w:pPr>
        <w:jc w:val="both"/>
      </w:pPr>
      <w:r>
        <w:t xml:space="preserve">   * to be zero. The reliability is estimated as an exponential moving</w:t>
      </w:r>
    </w:p>
    <w:p>
      <w:pPr>
        <w:jc w:val="both"/>
      </w:pPr>
      <w:r>
        <w:t xml:space="preserve">   * average, with the new data point given the appropriate weight so</w:t>
      </w:r>
    </w:p>
    <w:p>
      <w:pPr>
        <w:jc w:val="both"/>
      </w:pPr>
      <w:r>
        <w:t xml:space="preserve">   * that a single data point will no longer be able to push the</w:t>
      </w:r>
    </w:p>
    <w:p>
      <w:pPr>
        <w:jc w:val="both"/>
      </w:pPr>
      <w:r>
        <w:t xml:space="preserve">   * average below the threshold.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warmup action is considered successful if it does not throw</w:t>
      </w:r>
    </w:p>
    <w:p>
      <w:pPr>
        <w:jc w:val="both"/>
      </w:pPr>
      <w:r>
        <w:t xml:space="preserve">   * an exception. No timeouts are applied.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threshold must be in the interval [0, 1).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concurrency level determines how many outstanding requests</w:t>
      </w:r>
    </w:p>
    <w:p>
      <w:pPr>
        <w:jc w:val="both"/>
      </w:pPr>
      <w:r>
        <w:t xml:space="preserve">   * to maintain until the threshold is reached. This allows warmup</w:t>
      </w:r>
    </w:p>
    <w:p>
      <w:pPr>
        <w:jc w:val="both"/>
      </w:pPr>
      <w:r>
        <w:t xml:space="preserve">   * to happen more rapidly when individual requests have high</w:t>
      </w:r>
    </w:p>
    <w:p>
      <w:pPr>
        <w:jc w:val="both"/>
      </w:pPr>
      <w:r>
        <w:t xml:space="preserve">   * latency.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maxAttempts limits the total number of tries that we are allowed</w:t>
      </w:r>
    </w:p>
    <w:p>
      <w:pPr>
        <w:jc w:val="both"/>
      </w:pPr>
      <w:r>
        <w:t xml:space="preserve">   * to try to reach the reliability threshold. This is a safety</w:t>
      </w:r>
    </w:p>
    <w:p>
      <w:pPr>
        <w:jc w:val="both"/>
      </w:pPr>
      <w:r>
        <w:t xml:space="preserve">   * measure to prevent overloading whatever subsystem we are</w:t>
      </w:r>
    </w:p>
    <w:p>
      <w:pPr>
        <w:jc w:val="both"/>
      </w:pPr>
      <w:r>
        <w:t xml:space="preserve">   * attempting to warm up.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Reliably(reliabilityThreshold: Double, concurrency: Int, maxAttempts: Int)</w:t>
      </w:r>
    </w:p>
    <w:p>
      <w:pPr>
        <w:jc w:val="both"/>
      </w:pPr>
      <w:r>
        <w:t xml:space="preserve">      extends Runner {</w:t>
      </w:r>
    </w:p>
    <w:p>
      <w:pPr>
        <w:jc w:val="both"/>
      </w:pPr>
      <w:r>
        <w:t xml:space="preserve">    require(reliabilityThreshold &lt; 1)</w:t>
      </w:r>
    </w:p>
    <w:p>
      <w:pPr>
        <w:jc w:val="both"/>
      </w:pPr>
      <w:r>
        <w:t xml:space="preserve">    require(reliabilityThreshold &gt;= 0)</w:t>
      </w:r>
    </w:p>
    <w:p>
      <w:pPr>
        <w:jc w:val="both"/>
      </w:pPr>
      <w:r>
        <w:t xml:space="preserve">    require(concurrency &gt; 0)</w:t>
      </w:r>
    </w:p>
    <w:p>
      <w:pPr>
        <w:jc w:val="both"/>
      </w:pPr>
      <w:r>
        <w:t xml:space="preserve">    require(maxAttempts &gt; 0)</w:t>
      </w:r>
    </w:p>
    <w:p>
      <w:pPr>
        <w:jc w:val="both"/>
      </w:pPr>
      <w:r/>
    </w:p>
    <w:p>
      <w:pPr>
        <w:jc w:val="both"/>
      </w:pPr>
      <w:r>
        <w:t xml:space="preserve">    // Find the weight at which one failure will not push us under the</w:t>
      </w:r>
    </w:p>
    <w:p>
      <w:pPr>
        <w:jc w:val="both"/>
      </w:pPr>
      <w:r>
        <w:t xml:space="preserve">    // reliabilityThreshold.</w:t>
      </w:r>
    </w:p>
    <w:p>
      <w:pPr>
        <w:jc w:val="both"/>
      </w:pPr>
      <w:r>
        <w:t xml:space="preserve">    val weight: Double = 1 - math.pow(</w:t>
      </w:r>
    </w:p>
    <w:p>
      <w:pPr>
        <w:jc w:val="both"/>
      </w:pPr>
      <w:r>
        <w:t xml:space="preserve">      1 - reliabilityThreshold,</w:t>
      </w:r>
    </w:p>
    <w:p>
      <w:pPr>
        <w:jc w:val="both"/>
      </w:pPr>
      <w:r>
        <w:t xml:space="preserve">      (1 - reliabilityThreshold) / reliabilityThreshold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Make sure that rounding error did not cause weight to become zero.</w:t>
      </w:r>
    </w:p>
    <w:p>
      <w:pPr>
        <w:jc w:val="both"/>
      </w:pPr>
      <w:r>
        <w:t xml:space="preserve">    require(weight &gt; 0)</w:t>
      </w:r>
    </w:p>
    <w:p>
      <w:pPr>
        <w:jc w:val="both"/>
      </w:pPr>
      <w:r>
        <w:t xml:space="preserve">    require(weight &lt;= 1)</w:t>
      </w:r>
    </w:p>
    <w:p>
      <w:pPr>
        <w:jc w:val="both"/>
      </w:pPr>
      <w:r/>
    </w:p>
    <w:p>
      <w:pPr>
        <w:jc w:val="both"/>
      </w:pPr>
      <w:r>
        <w:t xml:space="preserve">    // On each iteration, we discount the current reliability by this</w:t>
      </w:r>
    </w:p>
    <w:p>
      <w:pPr>
        <w:jc w:val="both"/>
      </w:pPr>
      <w:r>
        <w:t xml:space="preserve">    // factor before adding in the new reliability data point.</w:t>
      </w:r>
    </w:p>
    <w:p>
      <w:pPr>
        <w:jc w:val="both"/>
      </w:pPr>
      <w:r>
        <w:t xml:space="preserve">    val decay: Double = 1 - weight</w:t>
      </w:r>
    </w:p>
    <w:p>
      <w:pPr>
        <w:jc w:val="both"/>
      </w:pPr>
      <w:r/>
    </w:p>
    <w:p>
      <w:pPr>
        <w:jc w:val="both"/>
      </w:pPr>
      <w:r>
        <w:t xml:space="preserve">    // Make sure that rounding error did not cause decay to be zero.</w:t>
      </w:r>
    </w:p>
    <w:p>
      <w:pPr>
        <w:jc w:val="both"/>
      </w:pPr>
      <w:r>
        <w:t xml:space="preserve">    require(decay &lt; 1)</w:t>
      </w:r>
    </w:p>
    <w:p>
      <w:pPr>
        <w:jc w:val="both"/>
      </w:pPr>
      <w:r/>
    </w:p>
    <w:p>
      <w:pPr>
        <w:jc w:val="both"/>
      </w:pPr>
      <w:r>
        <w:t xml:space="preserve">    override def runOne(name: String, action: =&gt; Future[Unit]): Future[Unit] = {</w:t>
      </w:r>
    </w:p>
    <w:p>
      <w:pPr>
        <w:jc w:val="both"/>
      </w:pPr>
      <w:r>
        <w:t xml:space="preserve">      def go(attempts: Int, reliability: Double, outstanding: Seq[Future[Unit]]): Future[Unit] =</w:t>
      </w:r>
    </w:p>
    <w:p>
      <w:pPr>
        <w:jc w:val="both"/>
      </w:pPr>
      <w:r>
        <w:t xml:space="preserve">        if (reliability &gt;= reliabilityThreshold || (attempts == 0 &amp;&amp; outstanding.isEmpty)) {</w:t>
      </w:r>
    </w:p>
    <w:p>
      <w:pPr>
        <w:jc w:val="both"/>
      </w:pPr>
      <w:r>
        <w:t xml:space="preserve">          // We hit the threshold or ran out of tries.  Don't cancel any</w:t>
      </w:r>
    </w:p>
    <w:p>
      <w:pPr>
        <w:jc w:val="both"/>
      </w:pPr>
      <w:r>
        <w:t xml:space="preserve">          // outstanding requests, just wait for them all to complete.</w:t>
      </w:r>
    </w:p>
    <w:p>
      <w:pPr>
        <w:jc w:val="both"/>
      </w:pPr>
      <w:r>
        <w:t xml:space="preserve">          Future.join(outstanding.map(_.handle { case _ =&gt; }))</w:t>
      </w:r>
    </w:p>
    <w:p>
      <w:pPr>
        <w:jc w:val="both"/>
      </w:pPr>
      <w:r>
        <w:t xml:space="preserve">        } else if (attempts &gt; 0 &amp;&amp; outstanding.length &lt; concurrency) {</w:t>
      </w:r>
    </w:p>
    <w:p>
      <w:pPr>
        <w:jc w:val="both"/>
      </w:pPr>
      <w:r>
        <w:t xml:space="preserve">          // We have not yet hit the reliability threshold, and we</w:t>
      </w:r>
    </w:p>
    <w:p>
      <w:pPr>
        <w:jc w:val="both"/>
      </w:pPr>
      <w:r>
        <w:t xml:space="preserve">          // still have available concurrency, so make a new request.</w:t>
      </w:r>
    </w:p>
    <w:p>
      <w:pPr>
        <w:jc w:val="both"/>
      </w:pPr>
      <w:r>
        <w:t xml:space="preserve">          go(attempts - 1, reliability, action +: outstanding)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val sel = Future.select(outstanding)</w:t>
      </w:r>
    </w:p>
    <w:p>
      <w:pPr>
        <w:jc w:val="both"/>
      </w:pPr>
      <w:r/>
    </w:p>
    <w:p>
      <w:pPr>
        <w:jc w:val="both"/>
      </w:pPr>
      <w:r>
        <w:t xml:space="preserve">          // We need this promise wrapper because if the select is</w:t>
      </w:r>
    </w:p>
    <w:p>
      <w:pPr>
        <w:jc w:val="both"/>
      </w:pPr>
      <w:r>
        <w:t xml:space="preserve">          // interrupted, it relays the interrupt to the outstanding</w:t>
      </w:r>
    </w:p>
    <w:p>
      <w:pPr>
        <w:jc w:val="both"/>
      </w:pPr>
      <w:r>
        <w:t xml:space="preserve">          // requests but does not itself return with a</w:t>
      </w:r>
    </w:p>
    <w:p>
      <w:pPr>
        <w:jc w:val="both"/>
      </w:pPr>
      <w:r>
        <w:t xml:space="preserve">          // failure. Wrapping in a promise lets us differentiate</w:t>
      </w:r>
    </w:p>
    <w:p>
      <w:pPr>
        <w:jc w:val="both"/>
      </w:pPr>
      <w:r>
        <w:t xml:space="preserve">          // between an interrupt coming from above and the created</w:t>
      </w:r>
    </w:p>
    <w:p>
      <w:pPr>
        <w:jc w:val="both"/>
      </w:pPr>
      <w:r>
        <w:t xml:space="preserve">          // Future failing for another reason.</w:t>
      </w:r>
    </w:p>
    <w:p>
      <w:pPr>
        <w:jc w:val="both"/>
      </w:pPr>
      <w:r>
        <w:t xml:space="preserve">          val p = new Promise[(Try[Unit], Seq[Future[Unit]])]</w:t>
      </w:r>
    </w:p>
    <w:p>
      <w:pPr>
        <w:jc w:val="both"/>
      </w:pPr>
      <w:r>
        <w:t xml:space="preserve">          p.setInterruptHandler {</w:t>
      </w:r>
    </w:p>
    <w:p>
      <w:pPr>
        <w:jc w:val="both"/>
      </w:pPr>
      <w:r>
        <w:t xml:space="preserve">            case e =&gt;</w:t>
      </w:r>
    </w:p>
    <w:p>
      <w:pPr>
        <w:jc w:val="both"/>
      </w:pPr>
      <w:r>
        <w:t xml:space="preserve">              // Interrupt the outstanding requests.</w:t>
      </w:r>
    </w:p>
    <w:p>
      <w:pPr>
        <w:jc w:val="both"/>
      </w:pPr>
      <w:r>
        <w:t xml:space="preserve">              sel.raise(e)</w:t>
      </w:r>
    </w:p>
    <w:p>
      <w:pPr>
        <w:jc w:val="both"/>
      </w:pPr>
      <w:r>
        <w:t xml:space="preserve">              // Halt the computation with a failure.</w:t>
      </w:r>
    </w:p>
    <w:p>
      <w:pPr>
        <w:jc w:val="both"/>
      </w:pPr>
      <w:r>
        <w:t xml:space="preserve">              p.updateIfEmpty(Throw(e))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When the select finishes, update the promise with the value.</w:t>
      </w:r>
    </w:p>
    <w:p>
      <w:pPr>
        <w:jc w:val="both"/>
      </w:pPr>
      <w:r>
        <w:t xml:space="preserve">          sel.respond(p.updateIfEmpty)</w:t>
      </w:r>
    </w:p>
    <w:p>
      <w:pPr>
        <w:jc w:val="both"/>
      </w:pPr>
      <w:r>
        <w:t xml:space="preserve">          p.flatMap {</w:t>
      </w:r>
    </w:p>
    <w:p>
      <w:pPr>
        <w:jc w:val="both"/>
      </w:pPr>
      <w:r>
        <w:t xml:space="preserve">            case (tryRes, remaining) =&gt;</w:t>
      </w:r>
    </w:p>
    <w:p>
      <w:pPr>
        <w:jc w:val="both"/>
      </w:pPr>
      <w:r>
        <w:t xml:space="preserve">              val delta = if (tryRes.isReturn) weight else 0</w:t>
      </w:r>
    </w:p>
    <w:p>
      <w:pPr>
        <w:jc w:val="both"/>
      </w:pPr>
      <w:r>
        <w:t xml:space="preserve">              go(attempts, reliability * decay + delta, remaining)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go(maxAttempts, 0, Seq.empty)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a log message recording each invocation of each warmup</w:t>
      </w:r>
    </w:p>
    <w:p>
      <w:pPr>
        <w:jc w:val="both"/>
      </w:pPr>
      <w:r>
        <w:t xml:space="preserve">   * action. The log message is comma-separated, with the following</w:t>
      </w:r>
    </w:p>
    <w:p>
      <w:pPr>
        <w:jc w:val="both"/>
      </w:pPr>
      <w:r>
        <w:t xml:space="preserve">   * fields: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 name:</w:t>
      </w:r>
    </w:p>
    <w:p>
      <w:pPr>
        <w:jc w:val="both"/>
      </w:pPr>
      <w:r>
        <w:t xml:space="preserve">   *         The supplied name.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 start time:</w:t>
      </w:r>
    </w:p>
    <w:p>
      <w:pPr>
        <w:jc w:val="both"/>
      </w:pPr>
      <w:r>
        <w:t xml:space="preserve">   *         The number of milliseconds since the start of the Unix</w:t>
      </w:r>
    </w:p>
    <w:p>
      <w:pPr>
        <w:jc w:val="both"/>
      </w:pPr>
      <w:r>
        <w:t xml:space="preserve">   *         epoch.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 duration:</w:t>
      </w:r>
    </w:p>
    <w:p>
      <w:pPr>
        <w:jc w:val="both"/>
      </w:pPr>
      <w:r>
        <w:t xml:space="preserve">   *         How long this warmup action took, in milliseconds.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 result:</w:t>
      </w:r>
    </w:p>
    <w:p>
      <w:pPr>
        <w:jc w:val="both"/>
      </w:pPr>
      <w:r>
        <w:t xml:space="preserve">   *         "passed" or "failed" depending on whether the Future</w:t>
      </w:r>
    </w:p>
    <w:p>
      <w:pPr>
        <w:jc w:val="both"/>
      </w:pPr>
      <w:r>
        <w:t xml:space="preserve">   *         returned an exception.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 exception type:</w:t>
      </w:r>
    </w:p>
    <w:p>
      <w:pPr>
        <w:jc w:val="both"/>
      </w:pPr>
      <w:r>
        <w:t xml:space="preserve">   *         If the result "failed", then this will be the name of</w:t>
      </w:r>
    </w:p>
    <w:p>
      <w:pPr>
        <w:jc w:val="both"/>
      </w:pPr>
      <w:r>
        <w:t xml:space="preserve">   *         the exception that casued the failure. If it "passed",</w:t>
      </w:r>
    </w:p>
    <w:p>
      <w:pPr>
        <w:jc w:val="both"/>
      </w:pPr>
      <w:r>
        <w:t xml:space="preserve">   *         it will be the empty string.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These messages should be sufficient to get a picture of how</w:t>
      </w:r>
    </w:p>
    <w:p>
      <w:pPr>
        <w:jc w:val="both"/>
      </w:pPr>
      <w:r>
        <w:t xml:space="preserve">   * warmup proceeded, since they allow the messages to be ordered</w:t>
      </w:r>
    </w:p>
    <w:p>
      <w:pPr>
        <w:jc w:val="both"/>
      </w:pPr>
      <w:r>
        <w:t xml:space="preserve">   * and sorted by type. You can use this information to tune the</w:t>
      </w:r>
    </w:p>
    <w:p>
      <w:pPr>
        <w:jc w:val="both"/>
      </w:pPr>
      <w:r>
        <w:t xml:space="preserve">   * warmup parameters.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Logged(logger: Logger) extends Runner {</w:t>
      </w:r>
    </w:p>
    <w:p>
      <w:pPr>
        <w:jc w:val="both"/>
      </w:pPr>
      <w:r>
        <w:t xml:space="preserve">    override def runOne(name: String, action: =&gt; Future[Unit]): Future[Unit] = {</w:t>
      </w:r>
    </w:p>
    <w:p>
      <w:pPr>
        <w:jc w:val="both"/>
      </w:pPr>
      <w:r>
        <w:t xml:space="preserve">      val start = Time.now</w:t>
      </w:r>
    </w:p>
    <w:p>
      <w:pPr>
        <w:jc w:val="both"/>
      </w:pPr>
      <w:r>
        <w:t xml:space="preserve">      val startStr = start.sinceEpoch.inMilliseconds.toString</w:t>
      </w:r>
    </w:p>
    <w:p>
      <w:pPr>
        <w:jc w:val="both"/>
      </w:pPr>
      <w:r/>
    </w:p>
    <w:p>
      <w:pPr>
        <w:jc w:val="both"/>
      </w:pPr>
      <w:r>
        <w:t xml:space="preserve">      action.respond {</w:t>
      </w:r>
    </w:p>
    <w:p>
      <w:pPr>
        <w:jc w:val="both"/>
      </w:pPr>
      <w:r>
        <w:t xml:space="preserve">        case Throw(WarmupComplete) =&gt;</w:t>
      </w:r>
    </w:p>
    <w:p>
      <w:pPr>
        <w:jc w:val="both"/>
      </w:pPr>
      <w:r>
        <w:t xml:space="preserve">        // Don't log anything for computations that we abandoned</w:t>
      </w:r>
    </w:p>
    <w:p>
      <w:pPr>
        <w:jc w:val="both"/>
      </w:pPr>
      <w:r>
        <w:t xml:space="preserve">        // because warmup is complete.</w:t>
      </w:r>
    </w:p>
    <w:p>
      <w:pPr>
        <w:jc w:val="both"/>
      </w:pPr>
      <w:r/>
    </w:p>
    <w:p>
      <w:pPr>
        <w:jc w:val="both"/>
      </w:pPr>
      <w:r>
        <w:t xml:space="preserve">        case r =&gt;</w:t>
      </w:r>
    </w:p>
    <w:p>
      <w:pPr>
        <w:jc w:val="both"/>
      </w:pPr>
      <w:r>
        <w:t xml:space="preserve">          val duration = (Time.now - start).inMilliseconds</w:t>
      </w:r>
    </w:p>
    <w:p>
      <w:pPr>
        <w:jc w:val="both"/>
      </w:pPr>
      <w:r>
        <w:t xml:space="preserve">          val result = r match {</w:t>
      </w:r>
    </w:p>
    <w:p>
      <w:pPr>
        <w:jc w:val="both"/>
      </w:pPr>
      <w:r>
        <w:t xml:space="preserve">            case Throw(e) =&gt; "failed," + e.toString.takeWhile(_ != '\n')</w:t>
      </w:r>
    </w:p>
    <w:p>
      <w:pPr>
        <w:jc w:val="both"/>
      </w:pPr>
      <w:r>
        <w:t xml:space="preserve">            case _ =&gt; "passed,"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logger.info(s"$name,${startStr}ms,${duration}ms,$result")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Ensure that no more than the specified number of invocations of a</w:t>
      </w:r>
    </w:p>
    <w:p>
      <w:pPr>
        <w:jc w:val="both"/>
      </w:pPr>
      <w:r>
        <w:t xml:space="preserve">   * warmup action are happening at one time.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LimitedConcurrency(limit: Int) extends Runner {</w:t>
      </w:r>
    </w:p>
    <w:p>
      <w:pPr>
        <w:jc w:val="both"/>
      </w:pPr>
      <w:r>
        <w:t xml:space="preserve">    private[this] val sem = new AsyncSemaphore(limit)</w:t>
      </w:r>
    </w:p>
    <w:p>
      <w:pPr>
        <w:jc w:val="both"/>
      </w:pPr>
      <w:r>
        <w:t xml:space="preserve">    override def runOne(name: String, action: =&gt; Future[Unit]): Future[Unit] =</w:t>
      </w:r>
    </w:p>
    <w:p>
      <w:pPr>
        <w:jc w:val="both"/>
      </w:pPr>
      <w:r>
        <w:t xml:space="preserve">      sem.acquireAndRun(action)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Warmup that performs this single action.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apply[A](name: String)(f: A =&gt; Future[_]): Warmup[A] = new Warmup(Map(name -&gt; f))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Warmup that does nothing. This is useful in concert with</w:t>
      </w:r>
    </w:p>
    <w:p>
      <w:pPr>
        <w:jc w:val="both"/>
      </w:pPr>
      <w:r>
        <w:t xml:space="preserve">   * warmField.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empty[A]: Warmup[A] = new Warmup[A](Map.empty)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set of independent warmup actions. Each action should be the</w:t>
      </w:r>
    </w:p>
    <w:p>
      <w:pPr>
        <w:jc w:val="both"/>
      </w:pPr>
      <w:r>
        <w:t xml:space="preserve"> * minimum work that can be done in order to exercise a code</w:t>
      </w:r>
    </w:p>
    <w:p>
      <w:pPr>
        <w:jc w:val="both"/>
      </w:pPr>
      <w:r>
        <w:t xml:space="preserve"> * path. Runners can be used to e.g. run the actions repeatedly or</w:t>
      </w:r>
    </w:p>
    <w:p>
      <w:pPr>
        <w:jc w:val="both"/>
      </w:pPr>
      <w:r>
        <w:t xml:space="preserve"> * with timeouts.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Warmup[A](val actions: Map[String, A =&gt; Future[_]]) {</w:t>
      </w:r>
    </w:p>
    <w:p>
      <w:pPr>
        <w:jc w:val="both"/>
      </w:pPr>
      <w:r>
        <w:t xml:space="preserve">  def ++(other: Warmup[A]) = new Warmup[A](actions ++ other.actions)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names of the individual warmup actions that this warmup is</w:t>
      </w:r>
    </w:p>
    <w:p>
      <w:pPr>
        <w:jc w:val="both"/>
      </w:pPr>
      <w:r>
        <w:t xml:space="preserve">   * composed of.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names: Set[String] = actions.keySet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Warmup that does all of the actions of this warmup</w:t>
      </w:r>
    </w:p>
    <w:p>
      <w:pPr>
        <w:jc w:val="both"/>
      </w:pPr>
      <w:r>
        <w:t xml:space="preserve">   * and additionally does warmup on the value specified by `f`.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warmField[B](f: A =&gt; B)(implicit w: Warmup[B]): Warmup[A] =</w:t>
      </w:r>
    </w:p>
    <w:p>
      <w:pPr>
        <w:jc w:val="both"/>
      </w:pPr>
      <w:r>
        <w:t xml:space="preserve">    new Warmup[A](actions ++ (w.actions.mapValues(f.andThen)))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