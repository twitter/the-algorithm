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com.twitter.tweetypie.config</w:t>
      </w:r>
    </w:p>
    <w:p>
      <w:pPr>
        <w:jc w:val="both"/>
      </w:pPr>
      <w:r/>
    </w:p>
    <w:p>
      <w:pPr>
        <w:jc w:val="both"/>
      </w:pPr>
      <w:r>
        <w:t>import com.twitter.servo.cache.{Cache, Cached, CachedValue, CachedValueStatus}</w:t>
      </w:r>
    </w:p>
    <w:p>
      <w:pPr>
        <w:jc w:val="both"/>
      </w:pPr>
      <w:r>
        <w:t>import com.twitter.servo.util.Scribe</w:t>
      </w:r>
    </w:p>
    <w:p>
      <w:pPr>
        <w:jc w:val="both"/>
      </w:pPr>
      <w:r>
        <w:t>import com.twitter.tweetypie.TweetId</w:t>
      </w:r>
    </w:p>
    <w:p>
      <w:pPr>
        <w:jc w:val="both"/>
      </w:pPr>
      <w:r>
        <w:t>import com.twitter.tweetypie.repository.TweetKey</w:t>
      </w:r>
    </w:p>
    <w:p>
      <w:pPr>
        <w:jc w:val="both"/>
      </w:pPr>
      <w:r>
        <w:t>import com.twitter.tweetypie.serverutil.logcachewrites.WriteLoggingCache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com.twitter.tweetypie.thriftscala.{CachedTweet, ComposerSource, TweetCacheWrite}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class ScribeTweetCacheWrites(</w:t>
      </w:r>
    </w:p>
    <w:p>
      <w:pPr>
        <w:jc w:val="both"/>
      </w:pPr>
      <w:r>
        <w:t xml:space="preserve">  val underlyingCache: Cache[TweetKey, Cached[CachedTweet]],</w:t>
      </w:r>
    </w:p>
    <w:p>
      <w:pPr>
        <w:jc w:val="both"/>
      </w:pPr>
      <w:r>
        <w:t xml:space="preserve">  logYoungTweetCacheWrites: TweetId =&gt; Boolean,</w:t>
      </w:r>
    </w:p>
    <w:p>
      <w:pPr>
        <w:jc w:val="both"/>
      </w:pPr>
      <w:r>
        <w:t xml:space="preserve">  logTweetCacheWrites: TweetId =&gt; Boolean)</w:t>
      </w:r>
    </w:p>
    <w:p>
      <w:pPr>
        <w:jc w:val="both"/>
      </w:pPr>
      <w:r>
        <w:t xml:space="preserve">    extends WriteLoggingCache[TweetKey, Cached[CachedTweet]] {</w:t>
      </w:r>
    </w:p>
    <w:p>
      <w:pPr>
        <w:jc w:val="both"/>
      </w:pPr>
      <w:r>
        <w:t xml:space="preserve">  private[this] lazy val scribe = Scribe(TweetCacheWrite, "tweetypie_tweet_cache_writes")</w:t>
      </w:r>
    </w:p>
    <w:p>
      <w:pPr>
        <w:jc w:val="both"/>
      </w:pPr>
      <w:r/>
    </w:p>
    <w:p>
      <w:pPr>
        <w:jc w:val="both"/>
      </w:pPr>
      <w:r>
        <w:t xml:space="preserve">  private[this] def mkTweetCacheWrite(</w:t>
      </w:r>
    </w:p>
    <w:p>
      <w:pPr>
        <w:jc w:val="both"/>
      </w:pPr>
      <w:r>
        <w:t xml:space="preserve">    id: Long,</w:t>
      </w:r>
    </w:p>
    <w:p>
      <w:pPr>
        <w:jc w:val="both"/>
      </w:pPr>
      <w:r>
        <w:t xml:space="preserve">    action: String,</w:t>
      </w:r>
    </w:p>
    <w:p>
      <w:pPr>
        <w:jc w:val="both"/>
      </w:pPr>
      <w:r>
        <w:t xml:space="preserve">    cachedValue: CachedValue,</w:t>
      </w:r>
    </w:p>
    <w:p>
      <w:pPr>
        <w:jc w:val="both"/>
      </w:pPr>
      <w:r>
        <w:t xml:space="preserve">    cachedTweet: Option[CachedTweet] = None</w:t>
      </w:r>
    </w:p>
    <w:p>
      <w:pPr>
        <w:jc w:val="both"/>
      </w:pPr>
      <w:r>
        <w:t xml:space="preserve">  ): TweetCacheWrite = {</w:t>
      </w:r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* If the Tweet id is a Snowflake id, calculate the offset since Tweet creation.</w:t>
      </w:r>
    </w:p>
    <w:p>
      <w:pPr>
        <w:jc w:val="both"/>
      </w:pPr>
      <w:r>
        <w:t xml:space="preserve">     * If it is not a Snowflake id, then the offset should be 0. See [[TweetCacheWrite]]'s Thrift</w:t>
      </w:r>
    </w:p>
    <w:p>
      <w:pPr>
        <w:jc w:val="both"/>
      </w:pPr>
      <w:r>
        <w:t xml:space="preserve">     * documentation for more details.</w:t>
      </w:r>
    </w:p>
    <w:p>
      <w:pPr>
        <w:jc w:val="both"/>
      </w:pPr>
      <w:r>
        <w:t xml:space="preserve">    */</w:t>
      </w:r>
    </w:p>
    <w:p>
      <w:pPr>
        <w:jc w:val="both"/>
      </w:pPr>
      <w:r>
        <w:t xml:space="preserve">    val timestampOffset =</w:t>
      </w:r>
    </w:p>
    <w:p>
      <w:pPr>
        <w:jc w:val="both"/>
      </w:pPr>
      <w:r>
        <w:t xml:space="preserve">      if (SnowflakeId.isSnowflakeId(id)) {</w:t>
      </w:r>
    </w:p>
    <w:p>
      <w:pPr>
        <w:jc w:val="both"/>
      </w:pPr>
      <w:r>
        <w:t xml:space="preserve">        SnowflakeId(id).unixTimeMillis.asLong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0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TweetCacheWrite(</w:t>
      </w:r>
    </w:p>
    <w:p>
      <w:pPr>
        <w:jc w:val="both"/>
      </w:pPr>
      <w:r>
        <w:t xml:space="preserve">      tweetId = id,</w:t>
      </w:r>
    </w:p>
    <w:p>
      <w:pPr>
        <w:jc w:val="both"/>
      </w:pPr>
      <w:r>
        <w:t xml:space="preserve">      timestamp = Time.now.inMilliseconds - timestampOffset,</w:t>
      </w:r>
    </w:p>
    <w:p>
      <w:pPr>
        <w:jc w:val="both"/>
      </w:pPr>
      <w:r>
        <w:t xml:space="preserve">      action = action,</w:t>
      </w:r>
    </w:p>
    <w:p>
      <w:pPr>
        <w:jc w:val="both"/>
      </w:pPr>
      <w:r>
        <w:t xml:space="preserve">      cachedValue = cachedValue,</w:t>
      </w:r>
    </w:p>
    <w:p>
      <w:pPr>
        <w:jc w:val="both"/>
      </w:pPr>
      <w:r>
        <w:t xml:space="preserve">      cachedTweet = cachedTweet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Scribe a TweetCacheWrite record to tweetypie_tweet_cache_writes. We scribe the</w:t>
      </w:r>
    </w:p>
    <w:p>
      <w:pPr>
        <w:jc w:val="both"/>
      </w:pPr>
      <w:r>
        <w:t xml:space="preserve">   * messages instead of writing them to the regular log file because the</w:t>
      </w:r>
    </w:p>
    <w:p>
      <w:pPr>
        <w:jc w:val="both"/>
      </w:pPr>
      <w:r>
        <w:t xml:space="preserve">   * primary use of this logging is to get a record over time of the cache</w:t>
      </w:r>
    </w:p>
    <w:p>
      <w:pPr>
        <w:jc w:val="both"/>
      </w:pPr>
      <w:r>
        <w:t xml:space="preserve">   * actions that affected a tweet, so we need a durable log that we can</w:t>
      </w:r>
    </w:p>
    <w:p>
      <w:pPr>
        <w:jc w:val="both"/>
      </w:pPr>
      <w:r>
        <w:t xml:space="preserve">   * aggregate.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log(action: String, k: TweetKey, v: Option[Cached[CachedTweet]]): Unit =</w:t>
      </w:r>
    </w:p>
    <w:p>
      <w:pPr>
        <w:jc w:val="both"/>
      </w:pPr>
      <w:r>
        <w:t xml:space="preserve">    v match {</w:t>
      </w:r>
    </w:p>
    <w:p>
      <w:pPr>
        <w:jc w:val="both"/>
      </w:pPr>
      <w:r>
        <w:t xml:space="preserve">      case Some(cachedTweet) =&gt; {</w:t>
      </w:r>
    </w:p>
    <w:p>
      <w:pPr>
        <w:jc w:val="both"/>
      </w:pPr>
      <w:r>
        <w:t xml:space="preserve">        val cachedValue = CachedValue(</w:t>
      </w:r>
    </w:p>
    <w:p>
      <w:pPr>
        <w:jc w:val="both"/>
      </w:pPr>
      <w:r>
        <w:t xml:space="preserve">          status = cachedTweet.status,</w:t>
      </w:r>
    </w:p>
    <w:p>
      <w:pPr>
        <w:jc w:val="both"/>
      </w:pPr>
      <w:r>
        <w:t xml:space="preserve">          cachedAtMsec = cachedTweet.cachedAt.inMilliseconds,</w:t>
      </w:r>
    </w:p>
    <w:p>
      <w:pPr>
        <w:jc w:val="both"/>
      </w:pPr>
      <w:r>
        <w:t xml:space="preserve">          readThroughAtMsec = cachedTweet.readThroughAt.map(_.inMilliseconds),</w:t>
      </w:r>
    </w:p>
    <w:p>
      <w:pPr>
        <w:jc w:val="both"/>
      </w:pPr>
      <w:r>
        <w:t xml:space="preserve">          writtenThroughAtMsec = cachedTweet.writtenThroughAt.map(_.inMilliseconds),</w:t>
      </w:r>
    </w:p>
    <w:p>
      <w:pPr>
        <w:jc w:val="both"/>
      </w:pPr>
      <w:r>
        <w:t xml:space="preserve">          doNotCacheUntilMsec = cachedTweet.doNotCacheUntil.map(_.inMilliseconds),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scribe(mkTweetCacheWrite(k.id, action, cachedValue, cachedTweet.value))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`v` is only None if the action is a "delete" so set CachedValue with a status `Deleted`</w:t>
      </w:r>
    </w:p>
    <w:p>
      <w:pPr>
        <w:jc w:val="both"/>
      </w:pPr>
      <w:r>
        <w:t xml:space="preserve">      case None =&gt; {</w:t>
      </w:r>
    </w:p>
    <w:p>
      <w:pPr>
        <w:jc w:val="both"/>
      </w:pPr>
      <w:r>
        <w:t xml:space="preserve">        val cachedValue =</w:t>
      </w:r>
    </w:p>
    <w:p>
      <w:pPr>
        <w:jc w:val="both"/>
      </w:pPr>
      <w:r>
        <w:t xml:space="preserve">          CachedValue(status = CachedValueStatus.Deleted, cachedAtMsec = Time.now.inMilliseconds)</w:t>
      </w:r>
    </w:p>
    <w:p>
      <w:pPr>
        <w:jc w:val="both"/>
      </w:pPr>
      <w:r>
        <w:t xml:space="preserve">        scribe(mkTweetCacheWrite(k.id, action, cachedValue))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val YoungTweetThresholdMs = 3600 * 1000</w:t>
      </w:r>
    </w:p>
    <w:p>
      <w:pPr>
        <w:jc w:val="both"/>
      </w:pPr>
      <w:r/>
    </w:p>
    <w:p>
      <w:pPr>
        <w:jc w:val="both"/>
      </w:pPr>
      <w:r>
        <w:t xml:space="preserve">  private[this] def isYoungTweet(tweetId: TweetId): Boolean =</w:t>
      </w:r>
    </w:p>
    <w:p>
      <w:pPr>
        <w:jc w:val="both"/>
      </w:pPr>
      <w:r>
        <w:t xml:space="preserve">    (SnowflakeId.isSnowflakeId(tweetId) &amp;&amp;</w:t>
      </w:r>
    </w:p>
    <w:p>
      <w:pPr>
        <w:jc w:val="both"/>
      </w:pPr>
      <w:r>
        <w:t xml:space="preserve">      ((Time.now.inMilliseconds - SnowflakeId(tweetId).unixTimeMillis.asLong) &lt;=</w:t>
      </w:r>
    </w:p>
    <w:p>
      <w:pPr>
        <w:jc w:val="both"/>
      </w:pPr>
      <w:r>
        <w:t xml:space="preserve">        YoungTweetThresholdMs))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Select all tweets for which the log_tweet_cache_writes decider returns</w:t>
      </w:r>
    </w:p>
    <w:p>
      <w:pPr>
        <w:jc w:val="both"/>
      </w:pPr>
      <w:r>
        <w:t xml:space="preserve">   * true and "young" tweets for which the log_young_tweet_cache_writes decider</w:t>
      </w:r>
    </w:p>
    <w:p>
      <w:pPr>
        <w:jc w:val="both"/>
      </w:pPr>
      <w:r>
        <w:t xml:space="preserve">   * returns true.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selectKey(k: TweetKey): Boolean =</w:t>
      </w:r>
    </w:p>
    <w:p>
      <w:pPr>
        <w:jc w:val="both"/>
      </w:pPr>
      <w:r>
        <w:t xml:space="preserve">    // When the tweet is young, we log it if it passes either decider. This is</w:t>
      </w:r>
    </w:p>
    <w:p>
      <w:pPr>
        <w:jc w:val="both"/>
      </w:pPr>
      <w:r>
        <w:t xml:space="preserve">    // because the deciders will (by design) select a different subset of</w:t>
      </w:r>
    </w:p>
    <w:p>
      <w:pPr>
        <w:jc w:val="both"/>
      </w:pPr>
      <w:r>
        <w:t xml:space="preserve">    // tweets. We do this so that we have a full record for all tweets for which</w:t>
      </w:r>
    </w:p>
    <w:p>
      <w:pPr>
        <w:jc w:val="both"/>
      </w:pPr>
      <w:r>
        <w:t xml:space="preserve">    // log_tweet_cache_writes is on, but also cast a wider net for tweets that</w:t>
      </w:r>
    </w:p>
    <w:p>
      <w:pPr>
        <w:jc w:val="both"/>
      </w:pPr>
      <w:r>
        <w:t xml:space="preserve">    // are more likely to be affected by replication lag, race conditions</w:t>
      </w:r>
    </w:p>
    <w:p>
      <w:pPr>
        <w:jc w:val="both"/>
      </w:pPr>
      <w:r>
        <w:t xml:space="preserve">    // between different writes, or other consistency issues</w:t>
      </w:r>
    </w:p>
    <w:p>
      <w:pPr>
        <w:jc w:val="both"/>
      </w:pPr>
      <w:r>
        <w:t xml:space="preserve">    logTweetCacheWrites(k.id) || (isYoungTweet(k.id) &amp;&amp; logYoungTweetCacheWrites(k.id))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Log newscamera tweets as well as any tweets for which selectKey returns</w:t>
      </w:r>
    </w:p>
    <w:p>
      <w:pPr>
        <w:jc w:val="both"/>
      </w:pPr>
      <w:r>
        <w:t xml:space="preserve">   * true. Note that for newscamera tweets, we will possibly miss "delete"</w:t>
      </w:r>
    </w:p>
    <w:p>
      <w:pPr>
        <w:jc w:val="both"/>
      </w:pPr>
      <w:r>
        <w:t xml:space="preserve">   * actions since those do not have access to the value, and so do not call</w:t>
      </w:r>
    </w:p>
    <w:p>
      <w:pPr>
        <w:jc w:val="both"/>
      </w:pPr>
      <w:r>
        <w:t xml:space="preserve">   * this method.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select(k: TweetKey, v: Cached[CachedTweet]): Boolean =</w:t>
      </w:r>
    </w:p>
    <w:p>
      <w:pPr>
        <w:jc w:val="both"/>
      </w:pPr>
      <w:r>
        <w:t xml:space="preserve">    v.value.exists(_.tweet.composerSource.contains(ComposerSource.Camera)) || selectKey(k)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