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config</w:t>
      </w:r>
    </w:p>
    <w:p>
      <w:pPr>
        <w:jc w:val="both"/>
      </w:pPr>
      <w:r/>
    </w:p>
    <w:p>
      <w:pPr>
        <w:jc w:val="both"/>
      </w:pPr>
      <w:r>
        <w:t>import com.twitter.featureswitches.v2.FeatureSwitches</w:t>
      </w:r>
    </w:p>
    <w:p>
      <w:pPr>
        <w:jc w:val="both"/>
      </w:pPr>
      <w:r>
        <w:t>import com.twitter.stitch.repo.Repo</w:t>
      </w:r>
    </w:p>
    <w:p>
      <w:pPr>
        <w:jc w:val="both"/>
      </w:pPr>
      <w:r>
        <w:t>import com.twitter.tweetypie.backends.LimiterService.Feature</w:t>
      </w:r>
    </w:p>
    <w:p>
      <w:pPr>
        <w:jc w:val="both"/>
      </w:pPr>
      <w:r>
        <w:t>import com.twitter.tweetypie.handler._</w:t>
      </w:r>
    </w:p>
    <w:p>
      <w:pPr>
        <w:jc w:val="both"/>
      </w:pPr>
      <w:r>
        <w:t>import com.twitter.tweetypie.jiminy.tweetypie.NudgeBuilder</w:t>
      </w:r>
    </w:p>
    <w:p>
      <w:pPr>
        <w:jc w:val="both"/>
      </w:pPr>
      <w:r>
        <w:t>import com.twitter.tweetypie.repository.RelationshipKey</w:t>
      </w:r>
    </w:p>
    <w:p>
      <w:pPr>
        <w:jc w:val="both"/>
      </w:pPr>
      <w:r>
        <w:t>import com.twitter.tweetypie.store.TotalTweetStore</w:t>
      </w:r>
    </w:p>
    <w:p>
      <w:pPr>
        <w:jc w:val="both"/>
      </w:pPr>
      <w:r>
        <w:t>import com.twitter.tweetypie.thriftscala._</w:t>
      </w:r>
    </w:p>
    <w:p>
      <w:pPr>
        <w:jc w:val="both"/>
      </w:pPr>
      <w:r>
        <w:t>import com.twitter.tweetypie.tweettext.TweetText</w:t>
      </w:r>
    </w:p>
    <w:p>
      <w:pPr>
        <w:jc w:val="both"/>
      </w:pPr>
      <w:r>
        <w:t>import com.twitter.visibility.common.TrustedFriendsSource</w:t>
      </w:r>
    </w:p>
    <w:p>
      <w:pPr>
        <w:jc w:val="both"/>
      </w:pPr>
      <w:r>
        <w:t>import com.twitter.visibility.common.UserRelationshipSource</w:t>
      </w:r>
    </w:p>
    <w:p>
      <w:pPr>
        <w:jc w:val="both"/>
      </w:pPr>
      <w:r>
        <w:t>import com.twitter.visibility.writer.interfaces.tweets.TweetWriteEnforcementLibrary</w:t>
      </w:r>
    </w:p>
    <w:p>
      <w:pPr>
        <w:jc w:val="both"/>
      </w:pPr>
      <w:r/>
    </w:p>
    <w:p>
      <w:pPr>
        <w:jc w:val="both"/>
      </w:pPr>
      <w:r>
        <w:t>trait TweetBuilders {</w:t>
      </w:r>
    </w:p>
    <w:p>
      <w:pPr>
        <w:jc w:val="both"/>
      </w:pPr>
      <w:r>
        <w:t xml:space="preserve">  val retweetBuilder: RetweetBuilder.Type</w:t>
      </w:r>
    </w:p>
    <w:p>
      <w:pPr>
        <w:jc w:val="both"/>
      </w:pPr>
      <w:r>
        <w:t xml:space="preserve">  val tweetBuilder: TweetBuilder.Type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TweetBuilders {</w:t>
      </w:r>
    </w:p>
    <w:p>
      <w:pPr>
        <w:jc w:val="both"/>
      </w:pPr>
      <w:r/>
    </w:p>
    <w:p>
      <w:pPr>
        <w:jc w:val="both"/>
      </w:pPr>
      <w:r>
        <w:t xml:space="preserve">  def validateCardRefAttachmentByUserAgentGate(</w:t>
      </w:r>
    </w:p>
    <w:p>
      <w:pPr>
        <w:jc w:val="both"/>
      </w:pPr>
      <w:r>
        <w:t xml:space="preserve">    android: Gate[Unit],</w:t>
      </w:r>
    </w:p>
    <w:p>
      <w:pPr>
        <w:jc w:val="both"/>
      </w:pPr>
      <w:r>
        <w:t xml:space="preserve">    nonAndroid: Gate[Unit]</w:t>
      </w:r>
    </w:p>
    <w:p>
      <w:pPr>
        <w:jc w:val="both"/>
      </w:pPr>
      <w:r>
        <w:t xml:space="preserve">  ): Gate[Option[String]] =</w:t>
      </w:r>
    </w:p>
    <w:p>
      <w:pPr>
        <w:jc w:val="both"/>
      </w:pPr>
      <w:r>
        <w:t xml:space="preserve">    Gate[Option[String]] { (userAgent: Option[String]) =&gt;</w:t>
      </w:r>
    </w:p>
    <w:p>
      <w:pPr>
        <w:jc w:val="both"/>
      </w:pPr>
      <w:r>
        <w:t xml:space="preserve">      if (userAgent.exists(_.startsWith("TwitterAndroid"))) {</w:t>
      </w:r>
    </w:p>
    <w:p>
      <w:pPr>
        <w:jc w:val="both"/>
      </w:pPr>
      <w:r>
        <w:t xml:space="preserve">        android()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nonAndroid()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settings: TweetServiceSettings,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deciderGates: TweetypieDeciderGates,</w:t>
      </w:r>
    </w:p>
    <w:p>
      <w:pPr>
        <w:jc w:val="both"/>
      </w:pPr>
      <w:r>
        <w:t xml:space="preserve">    featureSwitchesWithExperiments: FeatureSwitches,</w:t>
      </w:r>
    </w:p>
    <w:p>
      <w:pPr>
        <w:jc w:val="both"/>
      </w:pPr>
      <w:r>
        <w:t xml:space="preserve">    clients: BackendClients,</w:t>
      </w:r>
    </w:p>
    <w:p>
      <w:pPr>
        <w:jc w:val="both"/>
      </w:pPr>
      <w:r>
        <w:t xml:space="preserve">    caches: Caches,</w:t>
      </w:r>
    </w:p>
    <w:p>
      <w:pPr>
        <w:jc w:val="both"/>
      </w:pPr>
      <w:r>
        <w:t xml:space="preserve">    repos: LogicalRepositories,</w:t>
      </w:r>
    </w:p>
    <w:p>
      <w:pPr>
        <w:jc w:val="both"/>
      </w:pPr>
      <w:r>
        <w:t xml:space="preserve">    tweetStore: TotalTweetStore,</w:t>
      </w:r>
    </w:p>
    <w:p>
      <w:pPr>
        <w:jc w:val="both"/>
      </w:pPr>
      <w:r>
        <w:t xml:space="preserve">    hasMedia: Tweet =&gt; Boolean,</w:t>
      </w:r>
    </w:p>
    <w:p>
      <w:pPr>
        <w:jc w:val="both"/>
      </w:pPr>
      <w:r>
        <w:t xml:space="preserve">    unretweetEdits: TweetDeletePathHandler.UnretweetEdits,</w:t>
      </w:r>
    </w:p>
    <w:p>
      <w:pPr>
        <w:jc w:val="both"/>
      </w:pPr>
      <w:r>
        <w:t xml:space="preserve">  ): TweetBuilders = {</w:t>
      </w:r>
    </w:p>
    <w:p>
      <w:pPr>
        <w:jc w:val="both"/>
      </w:pPr>
      <w:r>
        <w:t xml:space="preserve">    val urlShortener =</w:t>
      </w:r>
    </w:p>
    <w:p>
      <w:pPr>
        <w:jc w:val="both"/>
      </w:pPr>
      <w:r>
        <w:t xml:space="preserve">      UrlShortener.scribeMalware(clients.guano) {</w:t>
      </w:r>
    </w:p>
    <w:p>
      <w:pPr>
        <w:jc w:val="both"/>
      </w:pPr>
      <w:r>
        <w:t xml:space="preserve">        UrlShortener.fromTalon(clients.talon.shorten)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val urlEntityBuilder = UrlEntityBuilder.fromShortener(urlShortener)</w:t>
      </w:r>
    </w:p>
    <w:p>
      <w:pPr>
        <w:jc w:val="both"/>
      </w:pPr>
      <w:r/>
    </w:p>
    <w:p>
      <w:pPr>
        <w:jc w:val="both"/>
      </w:pPr>
      <w:r>
        <w:t xml:space="preserve">    val geoBuilder =</w:t>
      </w:r>
    </w:p>
    <w:p>
      <w:pPr>
        <w:jc w:val="both"/>
      </w:pPr>
      <w:r>
        <w:t xml:space="preserve">      GeoBuilder(</w:t>
      </w:r>
    </w:p>
    <w:p>
      <w:pPr>
        <w:jc w:val="both"/>
      </w:pPr>
      <w:r>
        <w:t xml:space="preserve">        repos.placeRepo,</w:t>
      </w:r>
    </w:p>
    <w:p>
      <w:pPr>
        <w:jc w:val="both"/>
      </w:pPr>
      <w:r>
        <w:t xml:space="preserve">        ReverseGeocoder.fromGeoduck(clients.geoduckGeohashLocate),</w:t>
      </w:r>
    </w:p>
    <w:p>
      <w:pPr>
        <w:jc w:val="both"/>
      </w:pPr>
      <w:r>
        <w:t xml:space="preserve">        statsReceiver.scope("geo_builder")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replyCardUsersFinder: CardUsersFinder.Type = CardUsersFinder(repos.cardUsersRepo)</w:t>
      </w:r>
    </w:p>
    <w:p>
      <w:pPr>
        <w:jc w:val="both"/>
      </w:pPr>
      <w:r/>
    </w:p>
    <w:p>
      <w:pPr>
        <w:jc w:val="both"/>
      </w:pPr>
      <w:r>
        <w:t xml:space="preserve">    val selfThreadBuilder = SelfThreadBuilder(statsReceiver.scope("self_thread_builder"))</w:t>
      </w:r>
    </w:p>
    <w:p>
      <w:pPr>
        <w:jc w:val="both"/>
      </w:pPr>
      <w:r/>
    </w:p>
    <w:p>
      <w:pPr>
        <w:jc w:val="both"/>
      </w:pPr>
      <w:r>
        <w:t xml:space="preserve">    val replyBuilder =</w:t>
      </w:r>
    </w:p>
    <w:p>
      <w:pPr>
        <w:jc w:val="both"/>
      </w:pPr>
      <w:r>
        <w:t xml:space="preserve">      ReplyBuilder(</w:t>
      </w:r>
    </w:p>
    <w:p>
      <w:pPr>
        <w:jc w:val="both"/>
      </w:pPr>
      <w:r>
        <w:t xml:space="preserve">        repos.userIdentityRepo,</w:t>
      </w:r>
    </w:p>
    <w:p>
      <w:pPr>
        <w:jc w:val="both"/>
      </w:pPr>
      <w:r>
        <w:t xml:space="preserve">        repos.optionalTweetRepo,</w:t>
      </w:r>
    </w:p>
    <w:p>
      <w:pPr>
        <w:jc w:val="both"/>
      </w:pPr>
      <w:r>
        <w:t xml:space="preserve">        replyCardUsersFinder,</w:t>
      </w:r>
    </w:p>
    <w:p>
      <w:pPr>
        <w:jc w:val="both"/>
      </w:pPr>
      <w:r>
        <w:t xml:space="preserve">        selfThreadBuilder,</w:t>
      </w:r>
    </w:p>
    <w:p>
      <w:pPr>
        <w:jc w:val="both"/>
      </w:pPr>
      <w:r>
        <w:t xml:space="preserve">        repos.relationshipRepo,</w:t>
      </w:r>
    </w:p>
    <w:p>
      <w:pPr>
        <w:jc w:val="both"/>
      </w:pPr>
      <w:r>
        <w:t xml:space="preserve">        repos.unmentionedEntitiesRepo,</w:t>
      </w:r>
    </w:p>
    <w:p>
      <w:pPr>
        <w:jc w:val="both"/>
      </w:pPr>
      <w:r>
        <w:t xml:space="preserve">        deciderGates.enableRemoveUnmentionedImplicitMentions,</w:t>
      </w:r>
    </w:p>
    <w:p>
      <w:pPr>
        <w:jc w:val="both"/>
      </w:pPr>
      <w:r>
        <w:t xml:space="preserve">        statsReceiver.scope("reply_builder"),</w:t>
      </w:r>
    </w:p>
    <w:p>
      <w:pPr>
        <w:jc w:val="both"/>
      </w:pPr>
      <w:r>
        <w:t xml:space="preserve">        TweetText.MaxMentions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mediaBuilder =</w:t>
      </w:r>
    </w:p>
    <w:p>
      <w:pPr>
        <w:jc w:val="both"/>
      </w:pPr>
      <w:r>
        <w:t xml:space="preserve">      MediaBuilder(</w:t>
      </w:r>
    </w:p>
    <w:p>
      <w:pPr>
        <w:jc w:val="both"/>
      </w:pPr>
      <w:r>
        <w:t xml:space="preserve">        clients.mediaClient.processMedia,</w:t>
      </w:r>
    </w:p>
    <w:p>
      <w:pPr>
        <w:jc w:val="both"/>
      </w:pPr>
      <w:r>
        <w:t xml:space="preserve">        CreateMediaTco(urlShortener),</w:t>
      </w:r>
    </w:p>
    <w:p>
      <w:pPr>
        <w:jc w:val="both"/>
      </w:pPr>
      <w:r>
        <w:t xml:space="preserve">        statsReceiver.scope("media_builder")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validateAttachments =</w:t>
      </w:r>
    </w:p>
    <w:p>
      <w:pPr>
        <w:jc w:val="both"/>
      </w:pPr>
      <w:r>
        <w:t xml:space="preserve">      AttachmentBuilder.validateAttachments(</w:t>
      </w:r>
    </w:p>
    <w:p>
      <w:pPr>
        <w:jc w:val="both"/>
      </w:pPr>
      <w:r>
        <w:t xml:space="preserve">        statsReceiver,</w:t>
      </w:r>
    </w:p>
    <w:p>
      <w:pPr>
        <w:jc w:val="both"/>
      </w:pPr>
      <w:r>
        <w:t xml:space="preserve">        validateCardRefAttachmentByUserAgentGate(</w:t>
      </w:r>
    </w:p>
    <w:p>
      <w:pPr>
        <w:jc w:val="both"/>
      </w:pPr>
      <w:r>
        <w:t xml:space="preserve">          android = deciderGates.validateCardRefAttachmentAndroid,</w:t>
      </w:r>
    </w:p>
    <w:p>
      <w:pPr>
        <w:jc w:val="both"/>
      </w:pPr>
      <w:r>
        <w:t xml:space="preserve">          nonAndroid = deciderGates.validateCardRefAttachmentNonAndroid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attachmentBuilder =</w:t>
      </w:r>
    </w:p>
    <w:p>
      <w:pPr>
        <w:jc w:val="both"/>
      </w:pPr>
      <w:r>
        <w:t xml:space="preserve">      AttachmentBuilder(</w:t>
      </w:r>
    </w:p>
    <w:p>
      <w:pPr>
        <w:jc w:val="both"/>
      </w:pPr>
      <w:r>
        <w:t xml:space="preserve">        repos.optionalTweetRepo,</w:t>
      </w:r>
    </w:p>
    <w:p>
      <w:pPr>
        <w:jc w:val="both"/>
      </w:pPr>
      <w:r>
        <w:t xml:space="preserve">        urlShortener,</w:t>
      </w:r>
    </w:p>
    <w:p>
      <w:pPr>
        <w:jc w:val="both"/>
      </w:pPr>
      <w:r>
        <w:t xml:space="preserve">        validateAttachments,</w:t>
      </w:r>
    </w:p>
    <w:p>
      <w:pPr>
        <w:jc w:val="both"/>
      </w:pPr>
      <w:r>
        <w:t xml:space="preserve">        statsReceiver.scope("attachment_builder"),</w:t>
      </w:r>
    </w:p>
    <w:p>
      <w:pPr>
        <w:jc w:val="both"/>
      </w:pPr>
      <w:r>
        <w:t xml:space="preserve">        deciderGates.denyNonTweetPermalinks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validatePostTweetRequest: FutureEffect[PostTweetRequest] =</w:t>
      </w:r>
    </w:p>
    <w:p>
      <w:pPr>
        <w:jc w:val="both"/>
      </w:pPr>
      <w:r>
        <w:t xml:space="preserve">      TweetBuilder.validateAdditionalFields[PostTweetRequest]</w:t>
      </w:r>
    </w:p>
    <w:p>
      <w:pPr>
        <w:jc w:val="both"/>
      </w:pPr>
      <w:r/>
    </w:p>
    <w:p>
      <w:pPr>
        <w:jc w:val="both"/>
      </w:pPr>
      <w:r>
        <w:t xml:space="preserve">    val validateRetweetRequest =</w:t>
      </w:r>
    </w:p>
    <w:p>
      <w:pPr>
        <w:jc w:val="both"/>
      </w:pPr>
      <w:r>
        <w:t xml:space="preserve">      TweetBuilder.validateAdditionalFields[RetweetRequest]</w:t>
      </w:r>
    </w:p>
    <w:p>
      <w:pPr>
        <w:jc w:val="both"/>
      </w:pPr>
      <w:r/>
    </w:p>
    <w:p>
      <w:pPr>
        <w:jc w:val="both"/>
      </w:pPr>
      <w:r>
        <w:t xml:space="preserve">    val tweetIdGenerator =</w:t>
      </w:r>
    </w:p>
    <w:p>
      <w:pPr>
        <w:jc w:val="both"/>
      </w:pPr>
      <w:r>
        <w:t xml:space="preserve">      () =&gt; clients.snowflakeClient.get()</w:t>
      </w:r>
    </w:p>
    <w:p>
      <w:pPr>
        <w:jc w:val="both"/>
      </w:pPr>
      <w:r/>
    </w:p>
    <w:p>
      <w:pPr>
        <w:jc w:val="both"/>
      </w:pPr>
      <w:r>
        <w:t xml:space="preserve">    val retweetSpamChecker =</w:t>
      </w:r>
    </w:p>
    <w:p>
      <w:pPr>
        <w:jc w:val="both"/>
      </w:pPr>
      <w:r>
        <w:t xml:space="preserve">      Spam.gated(deciderGates.checkSpamOnRetweet) {</w:t>
      </w:r>
    </w:p>
    <w:p>
      <w:pPr>
        <w:jc w:val="both"/>
      </w:pPr>
      <w:r>
        <w:t xml:space="preserve">        Spam.allowOnException(</w:t>
      </w:r>
    </w:p>
    <w:p>
      <w:pPr>
        <w:jc w:val="both"/>
      </w:pPr>
      <w:r>
        <w:t xml:space="preserve">          ScarecrowRetweetSpamChecker(</w:t>
      </w:r>
    </w:p>
    <w:p>
      <w:pPr>
        <w:jc w:val="both"/>
      </w:pPr>
      <w:r>
        <w:t xml:space="preserve">            statsReceiver.scope("retweet_builder").scope("spam"),</w:t>
      </w:r>
    </w:p>
    <w:p>
      <w:pPr>
        <w:jc w:val="both"/>
      </w:pPr>
      <w:r>
        <w:t xml:space="preserve">            repos.retweetSpamCheckRepo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val tweetSpamChecker =</w:t>
      </w:r>
    </w:p>
    <w:p>
      <w:pPr>
        <w:jc w:val="both"/>
      </w:pPr>
      <w:r>
        <w:t xml:space="preserve">      Spam.gated(deciderGates.checkSpamOnTweet) {</w:t>
      </w:r>
    </w:p>
    <w:p>
      <w:pPr>
        <w:jc w:val="both"/>
      </w:pPr>
      <w:r>
        <w:t xml:space="preserve">        Spam.allowOnException(</w:t>
      </w:r>
    </w:p>
    <w:p>
      <w:pPr>
        <w:jc w:val="both"/>
      </w:pPr>
      <w:r>
        <w:t xml:space="preserve">          ScarecrowTweetSpamChecker.fromSpamCheckRepository(</w:t>
      </w:r>
    </w:p>
    <w:p>
      <w:pPr>
        <w:jc w:val="both"/>
      </w:pPr>
      <w:r>
        <w:t xml:space="preserve">            statsReceiver.scope("tweet_builder").scope("spam"),</w:t>
      </w:r>
    </w:p>
    <w:p>
      <w:pPr>
        <w:jc w:val="both"/>
      </w:pPr>
      <w:r>
        <w:t xml:space="preserve">            repos.tweetSpamCheckRepo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val duplicateTweetFinder =</w:t>
      </w:r>
    </w:p>
    <w:p>
      <w:pPr>
        <w:jc w:val="both"/>
      </w:pPr>
      <w:r>
        <w:t xml:space="preserve">      DuplicateTweetFinder(</w:t>
      </w:r>
    </w:p>
    <w:p>
      <w:pPr>
        <w:jc w:val="both"/>
      </w:pPr>
      <w:r>
        <w:t xml:space="preserve">        settings = settings.duplicateTweetFinderSettings,</w:t>
      </w:r>
    </w:p>
    <w:p>
      <w:pPr>
        <w:jc w:val="both"/>
      </w:pPr>
      <w:r>
        <w:t xml:space="preserve">        tweetSource = DuplicateTweetFinder.TweetSource.fromServices(</w:t>
      </w:r>
    </w:p>
    <w:p>
      <w:pPr>
        <w:jc w:val="both"/>
      </w:pPr>
      <w:r>
        <w:t xml:space="preserve">          tweetRepo = repos.optionalTweetRepo,</w:t>
      </w:r>
    </w:p>
    <w:p>
      <w:pPr>
        <w:jc w:val="both"/>
      </w:pPr>
      <w:r>
        <w:t xml:space="preserve">          getStatusTimeline = clients.timelineService.getStatusTimeline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validateUpdateRateLimit =</w:t>
      </w:r>
    </w:p>
    <w:p>
      <w:pPr>
        <w:jc w:val="both"/>
      </w:pPr>
      <w:r>
        <w:t xml:space="preserve">      RateLimitChecker.validate(</w:t>
      </w:r>
    </w:p>
    <w:p>
      <w:pPr>
        <w:jc w:val="both"/>
      </w:pPr>
      <w:r>
        <w:t xml:space="preserve">        clients.limiterService.hasRemaining(Feature.Updates),</w:t>
      </w:r>
    </w:p>
    <w:p>
      <w:pPr>
        <w:jc w:val="both"/>
      </w:pPr>
      <w:r>
        <w:t xml:space="preserve">        statsReceiver.scope("rate_limits", Feature.Updates.name),</w:t>
      </w:r>
    </w:p>
    <w:p>
      <w:pPr>
        <w:jc w:val="both"/>
      </w:pPr>
      <w:r>
        <w:t xml:space="preserve">        deciderGates.rateLimitByLimiterService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tweetBuilderStats = statsReceiver.scope("tweet_builder")</w:t>
      </w:r>
    </w:p>
    <w:p>
      <w:pPr>
        <w:jc w:val="both"/>
      </w:pPr>
      <w:r/>
    </w:p>
    <w:p>
      <w:pPr>
        <w:jc w:val="both"/>
      </w:pPr>
      <w:r>
        <w:t xml:space="preserve">    val updateUserCounts =</w:t>
      </w:r>
    </w:p>
    <w:p>
      <w:pPr>
        <w:jc w:val="both"/>
      </w:pPr>
      <w:r>
        <w:t xml:space="preserve">      TweetBuilder.updateUserCounts(hasMedia)</w:t>
      </w:r>
    </w:p>
    <w:p>
      <w:pPr>
        <w:jc w:val="both"/>
      </w:pPr>
      <w:r/>
    </w:p>
    <w:p>
      <w:pPr>
        <w:jc w:val="both"/>
      </w:pPr>
      <w:r>
        <w:t xml:space="preserve">    val filterInvalidData =</w:t>
      </w:r>
    </w:p>
    <w:p>
      <w:pPr>
        <w:jc w:val="both"/>
      </w:pPr>
      <w:r>
        <w:t xml:space="preserve">      TweetBuilder.filterInvalidData(</w:t>
      </w:r>
    </w:p>
    <w:p>
      <w:pPr>
        <w:jc w:val="both"/>
      </w:pPr>
      <w:r>
        <w:t xml:space="preserve">        validateTweetMediaTags = TweetBuilder.validateTweetMediaTags(</w:t>
      </w:r>
    </w:p>
    <w:p>
      <w:pPr>
        <w:jc w:val="both"/>
      </w:pPr>
      <w:r>
        <w:t xml:space="preserve">          tweetBuilderStats.scope("media_tags_filter"),</w:t>
      </w:r>
    </w:p>
    <w:p>
      <w:pPr>
        <w:jc w:val="both"/>
      </w:pPr>
      <w:r>
        <w:t xml:space="preserve">          RateLimitChecker.getMaxMediaTags(</w:t>
      </w:r>
    </w:p>
    <w:p>
      <w:pPr>
        <w:jc w:val="both"/>
      </w:pPr>
      <w:r>
        <w:t xml:space="preserve">            clients.limiterService.minRemaining(Feature.MediaTagCreate),</w:t>
      </w:r>
    </w:p>
    <w:p>
      <w:pPr>
        <w:jc w:val="both"/>
      </w:pPr>
      <w:r>
        <w:t xml:space="preserve">            TweetBuilder.MaxMediaTagCount</w:t>
      </w:r>
    </w:p>
    <w:p>
      <w:pPr>
        <w:jc w:val="both"/>
      </w:pPr>
      <w:r>
        <w:t xml:space="preserve">          ),</w:t>
      </w:r>
    </w:p>
    <w:p>
      <w:pPr>
        <w:jc w:val="both"/>
      </w:pPr>
      <w:r>
        <w:t xml:space="preserve">          repos.optionalUserRepo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cardReferenceBuilder = TweetBuilder.cardReferenceBuilder(</w:t>
      </w:r>
    </w:p>
    <w:p>
      <w:pPr>
        <w:jc w:val="both"/>
      </w:pPr>
      <w:r>
        <w:t xml:space="preserve">          CardReferenceValidationHandler(clients.expandodo.checkAttachmentEligibility),</w:t>
      </w:r>
    </w:p>
    <w:p>
      <w:pPr>
        <w:jc w:val="both"/>
      </w:pPr>
      <w:r>
        <w:t xml:space="preserve">          urlShortener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rateLimitFailures =</w:t>
      </w:r>
    </w:p>
    <w:p>
      <w:pPr>
        <w:jc w:val="both"/>
      </w:pPr>
      <w:r>
        <w:t xml:space="preserve">      PostTweet.RateLimitFailures(</w:t>
      </w:r>
    </w:p>
    <w:p>
      <w:pPr>
        <w:jc w:val="both"/>
      </w:pPr>
      <w:r>
        <w:t xml:space="preserve">        validateLimit = RateLimitChecker.validate(</w:t>
      </w:r>
    </w:p>
    <w:p>
      <w:pPr>
        <w:jc w:val="both"/>
      </w:pPr>
      <w:r>
        <w:t xml:space="preserve">          clients.limiterService.hasRemaining(Feature.TweetCreateFailure),</w:t>
      </w:r>
    </w:p>
    <w:p>
      <w:pPr>
        <w:jc w:val="both"/>
      </w:pPr>
      <w:r>
        <w:t xml:space="preserve">          statsReceiver.scope("rate_limits", Feature.TweetCreateFailure.name),</w:t>
      </w:r>
    </w:p>
    <w:p>
      <w:pPr>
        <w:jc w:val="both"/>
      </w:pPr>
      <w:r>
        <w:t xml:space="preserve">          deciderGates.rateLimitTweetCreationFailure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clients.limiterService.incrementByOne(Feature.Updates),</w:t>
      </w:r>
    </w:p>
    <w:p>
      <w:pPr>
        <w:jc w:val="both"/>
      </w:pPr>
      <w:r>
        <w:t xml:space="preserve">        clients.limiterService.incrementByOne(Feature.TweetCreateFailure)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countFailures =</w:t>
      </w:r>
    </w:p>
    <w:p>
      <w:pPr>
        <w:jc w:val="both"/>
      </w:pPr>
      <w:r>
        <w:t xml:space="preserve">      PostTweet.CountFailures[TweetBuilderResult](statsReceiver)</w:t>
      </w:r>
    </w:p>
    <w:p>
      <w:pPr>
        <w:jc w:val="both"/>
      </w:pPr>
      <w:r/>
    </w:p>
    <w:p>
      <w:pPr>
        <w:jc w:val="both"/>
      </w:pPr>
      <w:r>
        <w:t xml:space="preserve">    val tweetBuilderFilter: PostTweet.Filter[TweetBuilderResult] =</w:t>
      </w:r>
    </w:p>
    <w:p>
      <w:pPr>
        <w:jc w:val="both"/>
      </w:pPr>
      <w:r>
        <w:t xml:space="preserve">      rateLimitFailures.andThen(countFailures)</w:t>
      </w:r>
    </w:p>
    <w:p>
      <w:pPr>
        <w:jc w:val="both"/>
      </w:pPr>
      <w:r/>
    </w:p>
    <w:p>
      <w:pPr>
        <w:jc w:val="both"/>
      </w:pPr>
      <w:r>
        <w:t xml:space="preserve">    val conversationControlBuilder = ConversationControlBuilder.fromUserIdentityRepo(</w:t>
      </w:r>
    </w:p>
    <w:p>
      <w:pPr>
        <w:jc w:val="both"/>
      </w:pPr>
      <w:r>
        <w:t xml:space="preserve">      statsReceiver = statsReceiver.scope("conversation_control_builder"),</w:t>
      </w:r>
    </w:p>
    <w:p>
      <w:pPr>
        <w:jc w:val="both"/>
      </w:pPr>
      <w:r>
        <w:t xml:space="preserve">      userIdentityRepo = repos.userIdentityRepo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conversationControlValidator = ConversationControlBuilder.Validate(</w:t>
      </w:r>
    </w:p>
    <w:p>
      <w:pPr>
        <w:jc w:val="both"/>
      </w:pPr>
      <w:r>
        <w:t xml:space="preserve">      useFeatureSwitchResults = deciderGates.useConversationControlFeatureSwitchResults,</w:t>
      </w:r>
    </w:p>
    <w:p>
      <w:pPr>
        <w:jc w:val="both"/>
      </w:pPr>
      <w:r>
        <w:t xml:space="preserve">      statsReceiver = statsReceiver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communitiesValidator: CommunitiesValidator.Type = CommunitiesValidator()</w:t>
      </w:r>
    </w:p>
    <w:p>
      <w:pPr>
        <w:jc w:val="both"/>
      </w:pPr>
      <w:r/>
    </w:p>
    <w:p>
      <w:pPr>
        <w:jc w:val="both"/>
      </w:pPr>
      <w:r>
        <w:t xml:space="preserve">    val collabControlBuilder: CollabControlBuilder.Type = CollabControlBuilder()</w:t>
      </w:r>
    </w:p>
    <w:p>
      <w:pPr>
        <w:jc w:val="both"/>
      </w:pPr>
      <w:r/>
    </w:p>
    <w:p>
      <w:pPr>
        <w:jc w:val="both"/>
      </w:pPr>
      <w:r>
        <w:t xml:space="preserve">    val userRelationshipSource = UserRelationshipSource.fromRepo(</w:t>
      </w:r>
    </w:p>
    <w:p>
      <w:pPr>
        <w:jc w:val="both"/>
      </w:pPr>
      <w:r>
        <w:t xml:space="preserve">      Repo[UserRelationshipSource.Key, Unit, Boolean] { (key, _) =&gt;</w:t>
      </w:r>
    </w:p>
    <w:p>
      <w:pPr>
        <w:jc w:val="both"/>
      </w:pPr>
      <w:r>
        <w:t xml:space="preserve">        repos.relationshipRepo(</w:t>
      </w:r>
    </w:p>
    <w:p>
      <w:pPr>
        <w:jc w:val="both"/>
      </w:pPr>
      <w:r>
        <w:t xml:space="preserve">          RelationshipKey(key.subjectId, key.objectId, key.relationship)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trustedFriendsSource =</w:t>
      </w:r>
    </w:p>
    <w:p>
      <w:pPr>
        <w:jc w:val="both"/>
      </w:pPr>
      <w:r>
        <w:t xml:space="preserve">      TrustedFriendsSource.fromStrato(clients.stratoserverClient, statsReceiver)</w:t>
      </w:r>
    </w:p>
    <w:p>
      <w:pPr>
        <w:jc w:val="both"/>
      </w:pPr>
      <w:r/>
    </w:p>
    <w:p>
      <w:pPr>
        <w:jc w:val="both"/>
      </w:pPr>
      <w:r>
        <w:t xml:space="preserve">    val validateTweetWrite = TweetWriteValidator(</w:t>
      </w:r>
    </w:p>
    <w:p>
      <w:pPr>
        <w:jc w:val="both"/>
      </w:pPr>
      <w:r>
        <w:t xml:space="preserve">      convoCtlRepo = repos.conversationControlRepo,</w:t>
      </w:r>
    </w:p>
    <w:p>
      <w:pPr>
        <w:jc w:val="both"/>
      </w:pPr>
      <w:r>
        <w:t xml:space="preserve">      tweetWriteEnforcementLibrary = TweetWriteEnforcementLibrary(</w:t>
      </w:r>
    </w:p>
    <w:p>
      <w:pPr>
        <w:jc w:val="both"/>
      </w:pPr>
      <w:r>
        <w:t xml:space="preserve">        userRelationshipSource,</w:t>
      </w:r>
    </w:p>
    <w:p>
      <w:pPr>
        <w:jc w:val="both"/>
      </w:pPr>
      <w:r>
        <w:t xml:space="preserve">        trustedFriendsSource,</w:t>
      </w:r>
    </w:p>
    <w:p>
      <w:pPr>
        <w:jc w:val="both"/>
      </w:pPr>
      <w:r>
        <w:t xml:space="preserve">        repos.userIsInvitedToConversationRepo,</w:t>
      </w:r>
    </w:p>
    <w:p>
      <w:pPr>
        <w:jc w:val="both"/>
      </w:pPr>
      <w:r>
        <w:t xml:space="preserve">        repos.stratoSuperFollowEligibleRepo,</w:t>
      </w:r>
    </w:p>
    <w:p>
      <w:pPr>
        <w:jc w:val="both"/>
      </w:pPr>
      <w:r>
        <w:t xml:space="preserve">        repos.tweetRepo,</w:t>
      </w:r>
    </w:p>
    <w:p>
      <w:pPr>
        <w:jc w:val="both"/>
      </w:pPr>
      <w:r>
        <w:t xml:space="preserve">        statsReceiver.scope("tweet_write_enforcement_library")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enableExclusiveTweetControlValidation = deciderGates.enableExclusiveTweetControlValidation,</w:t>
      </w:r>
    </w:p>
    <w:p>
      <w:pPr>
        <w:jc w:val="both"/>
      </w:pPr>
      <w:r>
        <w:t xml:space="preserve">      enableTrustedFriendsControlValidation = deciderGates.enableTrustedFriendsControlValidation,</w:t>
      </w:r>
    </w:p>
    <w:p>
      <w:pPr>
        <w:jc w:val="both"/>
      </w:pPr>
      <w:r>
        <w:t xml:space="preserve">      enableStaleTweetValidation = deciderGates.enableStaleTweetValidation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nudgeBuilder = NudgeBuilder(</w:t>
      </w:r>
    </w:p>
    <w:p>
      <w:pPr>
        <w:jc w:val="both"/>
      </w:pPr>
      <w:r>
        <w:t xml:space="preserve">      clients.stratoserverClient,</w:t>
      </w:r>
    </w:p>
    <w:p>
      <w:pPr>
        <w:jc w:val="both"/>
      </w:pPr>
      <w:r>
        <w:t xml:space="preserve">      deciderGates.jiminyDarkRequests,</w:t>
      </w:r>
    </w:p>
    <w:p>
      <w:pPr>
        <w:jc w:val="both"/>
      </w:pPr>
      <w:r>
        <w:t xml:space="preserve">      statsReceiver.scope("nudge_builder")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editControlBuilder = EditControlBuilder(</w:t>
      </w:r>
    </w:p>
    <w:p>
      <w:pPr>
        <w:jc w:val="both"/>
      </w:pPr>
      <w:r>
        <w:t xml:space="preserve">      tweetRepo = repos.tweetRepo,</w:t>
      </w:r>
    </w:p>
    <w:p>
      <w:pPr>
        <w:jc w:val="both"/>
      </w:pPr>
      <w:r>
        <w:t xml:space="preserve">      card2Repo = repos.card2Repo,</w:t>
      </w:r>
    </w:p>
    <w:p>
      <w:pPr>
        <w:jc w:val="both"/>
      </w:pPr>
      <w:r>
        <w:t xml:space="preserve">      promotedTweetRepo = repos.stratoPromotedTweetRepo,</w:t>
      </w:r>
    </w:p>
    <w:p>
      <w:pPr>
        <w:jc w:val="both"/>
      </w:pPr>
      <w:r>
        <w:t xml:space="preserve">      subscriptionVerificationRepo = repos.stratoSubscriptionVerificationRepo,</w:t>
      </w:r>
    </w:p>
    <w:p>
      <w:pPr>
        <w:jc w:val="both"/>
      </w:pPr>
      <w:r>
        <w:t xml:space="preserve">      disablePromotedTweetEdit = deciderGates.disablePromotedTweetEdit,</w:t>
      </w:r>
    </w:p>
    <w:p>
      <w:pPr>
        <w:jc w:val="both"/>
      </w:pPr>
      <w:r>
        <w:t xml:space="preserve">      checkTwitterBlueSubscription = deciderGates.checkTwitterBlueSubscriptionForEdit,</w:t>
      </w:r>
    </w:p>
    <w:p>
      <w:pPr>
        <w:jc w:val="both"/>
      </w:pPr>
      <w:r>
        <w:t xml:space="preserve">      setEditWindowToSixtyMinutes = deciderGates.setEditTimeWindowToSixtyMinutes,</w:t>
      </w:r>
    </w:p>
    <w:p>
      <w:pPr>
        <w:jc w:val="both"/>
      </w:pPr>
      <w:r>
        <w:t xml:space="preserve">      stats = statsReceiver,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validateEdit = EditValidator(repos.optionalTweetRepo)</w:t>
      </w:r>
    </w:p>
    <w:p>
      <w:pPr>
        <w:jc w:val="both"/>
      </w:pPr>
      <w:r/>
    </w:p>
    <w:p>
      <w:pPr>
        <w:jc w:val="both"/>
      </w:pPr>
      <w:r>
        <w:t xml:space="preserve">    // TweetBuilders builds two distinct TweetBuilders (Tweet and Retweet builders).</w:t>
      </w:r>
    </w:p>
    <w:p>
      <w:pPr>
        <w:jc w:val="both"/>
      </w:pPr>
      <w:r>
        <w:t xml:space="preserve">    new TweetBuilders {</w:t>
      </w:r>
    </w:p>
    <w:p>
      <w:pPr>
        <w:jc w:val="both"/>
      </w:pPr>
      <w:r>
        <w:t xml:space="preserve">      val tweetBuilder: TweetBuilder.Type =</w:t>
      </w:r>
    </w:p>
    <w:p>
      <w:pPr>
        <w:jc w:val="both"/>
      </w:pPr>
      <w:r>
        <w:t xml:space="preserve">        tweetBuilderFilter[PostTweetRequest](</w:t>
      </w:r>
    </w:p>
    <w:p>
      <w:pPr>
        <w:jc w:val="both"/>
      </w:pPr>
      <w:r>
        <w:t xml:space="preserve">          TweetBuilder(</w:t>
      </w:r>
    </w:p>
    <w:p>
      <w:pPr>
        <w:jc w:val="both"/>
      </w:pPr>
      <w:r>
        <w:t xml:space="preserve">            stats = tweetBuilderStats,</w:t>
      </w:r>
    </w:p>
    <w:p>
      <w:pPr>
        <w:jc w:val="both"/>
      </w:pPr>
      <w:r>
        <w:t xml:space="preserve">            validateRequest = validatePostTweetRequest,</w:t>
      </w:r>
    </w:p>
    <w:p>
      <w:pPr>
        <w:jc w:val="both"/>
      </w:pPr>
      <w:r>
        <w:t xml:space="preserve">            validateEdit = validateEdit,</w:t>
      </w:r>
    </w:p>
    <w:p>
      <w:pPr>
        <w:jc w:val="both"/>
      </w:pPr>
      <w:r>
        <w:t xml:space="preserve">            validateUpdateRateLimit = validateUpdateRateLimit,</w:t>
      </w:r>
    </w:p>
    <w:p>
      <w:pPr>
        <w:jc w:val="both"/>
      </w:pPr>
      <w:r>
        <w:t xml:space="preserve">            tweetIdGenerator = tweetIdGenerator,</w:t>
      </w:r>
    </w:p>
    <w:p>
      <w:pPr>
        <w:jc w:val="both"/>
      </w:pPr>
      <w:r>
        <w:t xml:space="preserve">            userRepo = repos.userRepo,</w:t>
      </w:r>
    </w:p>
    <w:p>
      <w:pPr>
        <w:jc w:val="both"/>
      </w:pPr>
      <w:r>
        <w:t xml:space="preserve">            deviceSourceRepo = repos.deviceSourceRepo,</w:t>
      </w:r>
    </w:p>
    <w:p>
      <w:pPr>
        <w:jc w:val="both"/>
      </w:pPr>
      <w:r>
        <w:t xml:space="preserve">            communityMembershipRepo = repos.stratoCommunityMembershipRepo,</w:t>
      </w:r>
    </w:p>
    <w:p>
      <w:pPr>
        <w:jc w:val="both"/>
      </w:pPr>
      <w:r>
        <w:t xml:space="preserve">            communityAccessRepo = repos.stratoCommunityAccessRepo,</w:t>
      </w:r>
    </w:p>
    <w:p>
      <w:pPr>
        <w:jc w:val="both"/>
      </w:pPr>
      <w:r>
        <w:t xml:space="preserve">            urlShortener = urlShortener,</w:t>
      </w:r>
    </w:p>
    <w:p>
      <w:pPr>
        <w:jc w:val="both"/>
      </w:pPr>
      <w:r>
        <w:t xml:space="preserve">            urlEntityBuilder = urlEntityBuilder,</w:t>
      </w:r>
    </w:p>
    <w:p>
      <w:pPr>
        <w:jc w:val="both"/>
      </w:pPr>
      <w:r>
        <w:t xml:space="preserve">            geoBuilder = geoBuilder,</w:t>
      </w:r>
    </w:p>
    <w:p>
      <w:pPr>
        <w:jc w:val="both"/>
      </w:pPr>
      <w:r>
        <w:t xml:space="preserve">            replyBuilder = replyBuilder,</w:t>
      </w:r>
    </w:p>
    <w:p>
      <w:pPr>
        <w:jc w:val="both"/>
      </w:pPr>
      <w:r>
        <w:t xml:space="preserve">            mediaBuilder = mediaBuilder,</w:t>
      </w:r>
    </w:p>
    <w:p>
      <w:pPr>
        <w:jc w:val="both"/>
      </w:pPr>
      <w:r>
        <w:t xml:space="preserve">            attachmentBuilder = attachmentBuilder,</w:t>
      </w:r>
    </w:p>
    <w:p>
      <w:pPr>
        <w:jc w:val="both"/>
      </w:pPr>
      <w:r>
        <w:t xml:space="preserve">            duplicateTweetFinder = duplicateTweetFinder,</w:t>
      </w:r>
    </w:p>
    <w:p>
      <w:pPr>
        <w:jc w:val="both"/>
      </w:pPr>
      <w:r>
        <w:t xml:space="preserve">            spamChecker = tweetSpamChecker,</w:t>
      </w:r>
    </w:p>
    <w:p>
      <w:pPr>
        <w:jc w:val="both"/>
      </w:pPr>
      <w:r>
        <w:t xml:space="preserve">            filterInvalidData = filterInvalidData,</w:t>
      </w:r>
    </w:p>
    <w:p>
      <w:pPr>
        <w:jc w:val="both"/>
      </w:pPr>
      <w:r>
        <w:t xml:space="preserve">            updateUserCounts = updateUserCounts,</w:t>
      </w:r>
    </w:p>
    <w:p>
      <w:pPr>
        <w:jc w:val="both"/>
      </w:pPr>
      <w:r>
        <w:t xml:space="preserve">            validateConversationControl = conversationControlValidator,</w:t>
      </w:r>
    </w:p>
    <w:p>
      <w:pPr>
        <w:jc w:val="both"/>
      </w:pPr>
      <w:r>
        <w:t xml:space="preserve">            conversationControlBuilder = conversationControlBuilder,</w:t>
      </w:r>
    </w:p>
    <w:p>
      <w:pPr>
        <w:jc w:val="both"/>
      </w:pPr>
      <w:r>
        <w:t xml:space="preserve">            validateTweetWrite = validateTweetWrite,</w:t>
      </w:r>
    </w:p>
    <w:p>
      <w:pPr>
        <w:jc w:val="both"/>
      </w:pPr>
      <w:r>
        <w:t xml:space="preserve">            nudgeBuilder = nudgeBuilder,</w:t>
      </w:r>
    </w:p>
    <w:p>
      <w:pPr>
        <w:jc w:val="both"/>
      </w:pPr>
      <w:r>
        <w:t xml:space="preserve">            communitiesValidator = communitiesValidator,</w:t>
      </w:r>
    </w:p>
    <w:p>
      <w:pPr>
        <w:jc w:val="both"/>
      </w:pPr>
      <w:r>
        <w:t xml:space="preserve">            collabControlBuilder = collabControlBuilder,</w:t>
      </w:r>
    </w:p>
    <w:p>
      <w:pPr>
        <w:jc w:val="both"/>
      </w:pPr>
      <w:r>
        <w:t xml:space="preserve">            editControlBuilder = editControlBuilder,</w:t>
      </w:r>
    </w:p>
    <w:p>
      <w:pPr>
        <w:jc w:val="both"/>
      </w:pPr>
      <w:r>
        <w:t xml:space="preserve">            featureSwitches = featureSwitchesWithExperiments,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val retweetBuilder: RetweetBuilder.Type =</w:t>
      </w:r>
    </w:p>
    <w:p>
      <w:pPr>
        <w:jc w:val="both"/>
      </w:pPr>
      <w:r>
        <w:t xml:space="preserve">        tweetBuilderFilter[RetweetRequest](</w:t>
      </w:r>
    </w:p>
    <w:p>
      <w:pPr>
        <w:jc w:val="both"/>
      </w:pPr>
      <w:r>
        <w:t xml:space="preserve">          RetweetBuilder(</w:t>
      </w:r>
    </w:p>
    <w:p>
      <w:pPr>
        <w:jc w:val="both"/>
      </w:pPr>
      <w:r>
        <w:t xml:space="preserve">            validateRequest = validateRetweetRequest,</w:t>
      </w:r>
    </w:p>
    <w:p>
      <w:pPr>
        <w:jc w:val="both"/>
      </w:pPr>
      <w:r>
        <w:t xml:space="preserve">            tweetIdGenerator = tweetIdGenerator,</w:t>
      </w:r>
    </w:p>
    <w:p>
      <w:pPr>
        <w:jc w:val="both"/>
      </w:pPr>
      <w:r>
        <w:t xml:space="preserve">            tweetRepo = repos.tweetRepo,</w:t>
      </w:r>
    </w:p>
    <w:p>
      <w:pPr>
        <w:jc w:val="both"/>
      </w:pPr>
      <w:r>
        <w:t xml:space="preserve">            userRepo = repos.userRepo,</w:t>
      </w:r>
    </w:p>
    <w:p>
      <w:pPr>
        <w:jc w:val="both"/>
      </w:pPr>
      <w:r>
        <w:t xml:space="preserve">            tflock = clients.tflockWriteClient,</w:t>
      </w:r>
    </w:p>
    <w:p>
      <w:pPr>
        <w:jc w:val="both"/>
      </w:pPr>
      <w:r>
        <w:t xml:space="preserve">            deviceSourceRepo = repos.deviceSourceRepo,</w:t>
      </w:r>
    </w:p>
    <w:p>
      <w:pPr>
        <w:jc w:val="both"/>
      </w:pPr>
      <w:r>
        <w:t xml:space="preserve">            validateUpdateRateLimit = validateUpdateRateLimit,</w:t>
      </w:r>
    </w:p>
    <w:p>
      <w:pPr>
        <w:jc w:val="both"/>
      </w:pPr>
      <w:r>
        <w:t xml:space="preserve">            spamChecker = retweetSpamChecker,</w:t>
      </w:r>
    </w:p>
    <w:p>
      <w:pPr>
        <w:jc w:val="both"/>
      </w:pPr>
      <w:r>
        <w:t xml:space="preserve">            updateUserCounts = updateUserCounts,</w:t>
      </w:r>
    </w:p>
    <w:p>
      <w:pPr>
        <w:jc w:val="both"/>
      </w:pPr>
      <w:r>
        <w:t xml:space="preserve">            superFollowRelationsRepo = repos.stratoSuperFollowRelationsRepo,</w:t>
      </w:r>
    </w:p>
    <w:p>
      <w:pPr>
        <w:jc w:val="both"/>
      </w:pPr>
      <w:r>
        <w:t xml:space="preserve">            unretweetEdits = unretweetEdits,</w:t>
      </w:r>
    </w:p>
    <w:p>
      <w:pPr>
        <w:jc w:val="both"/>
      </w:pPr>
      <w:r>
        <w:t xml:space="preserve">            setEditWindowToSixtyMinutes = deciderGates.setEditTimeWindowToSixtyMinutes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