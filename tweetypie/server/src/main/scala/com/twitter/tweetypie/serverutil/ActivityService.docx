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com.twitter.tweetypie.serverutil</w:t>
      </w:r>
    </w:p>
    <w:p>
      <w:pPr>
        <w:jc w:val="both"/>
      </w:pPr>
      <w:r/>
    </w:p>
    <w:p>
      <w:pPr>
        <w:jc w:val="both"/>
      </w:pPr>
      <w:r>
        <w:t>import com.twitter.finagle.Service</w:t>
      </w:r>
    </w:p>
    <w:p>
      <w:pPr>
        <w:jc w:val="both"/>
      </w:pPr>
      <w:r>
        <w:t>import com.twitter.util.Activity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Transforms an `Activity` that contains a `Service` into a `Service`.</w:t>
      </w:r>
    </w:p>
    <w:p>
      <w:pPr>
        <w:jc w:val="both"/>
      </w:pPr>
      <w:r>
        <w:t xml:space="preserve"> * The implementation guarantees that the service is rebuilt only when the</w:t>
      </w:r>
    </w:p>
    <w:p>
      <w:pPr>
        <w:jc w:val="both"/>
      </w:pPr>
      <w:r>
        <w:t xml:space="preserve"> * activity changes, not on every request.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ActivityService {</w:t>
      </w:r>
    </w:p>
    <w:p>
      <w:pPr>
        <w:jc w:val="both"/>
      </w:pPr>
      <w:r/>
    </w:p>
    <w:p>
      <w:pPr>
        <w:jc w:val="both"/>
      </w:pPr>
      <w:r>
        <w:t xml:space="preserve">  def apply[Req, Rep](activity: Activity[Service[Req, Rep]]): Service[Req, Rep] = {</w:t>
      </w:r>
    </w:p>
    <w:p>
      <w:pPr>
        <w:jc w:val="both"/>
      </w:pPr>
      <w:r/>
    </w:p>
    <w:p>
      <w:pPr>
        <w:jc w:val="both"/>
      </w:pPr>
      <w:r>
        <w:t xml:space="preserve">    val serviceEvent =</w:t>
      </w:r>
    </w:p>
    <w:p>
      <w:pPr>
        <w:jc w:val="both"/>
      </w:pPr>
      <w:r>
        <w:t xml:space="preserve">      ActivityUtil.strict(activity).values.map(_.get)</w:t>
      </w:r>
    </w:p>
    <w:p>
      <w:pPr>
        <w:jc w:val="both"/>
      </w:pPr>
      <w:r/>
    </w:p>
    <w:p>
      <w:pPr>
        <w:jc w:val="both"/>
      </w:pPr>
      <w:r>
        <w:t xml:space="preserve">    new Service[Req, Rep] {</w:t>
      </w:r>
    </w:p>
    <w:p>
      <w:pPr>
        <w:jc w:val="both"/>
      </w:pPr>
      <w:r/>
    </w:p>
    <w:p>
      <w:pPr>
        <w:jc w:val="both"/>
      </w:pPr>
      <w:r>
        <w:t xml:space="preserve">      def apply(req: Req): Future[Rep] =</w:t>
      </w:r>
    </w:p>
    <w:p>
      <w:pPr>
        <w:jc w:val="both"/>
      </w:pPr>
      <w:r>
        <w:t xml:space="preserve">        serviceEvent.toFuture.flatMap(_.apply(req))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