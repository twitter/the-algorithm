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repository</w:t>
      </w:r>
    </w:p>
    <w:p>
      <w:pPr>
        <w:jc w:val="both"/>
      </w:pPr>
      <w:r/>
    </w:p>
    <w:p>
      <w:pPr>
        <w:jc w:val="both"/>
      </w:pPr>
      <w:r>
        <w:t>import com.twitter.search.blender.services.strato.UserSearchSafetySettings</w:t>
      </w:r>
    </w:p>
    <w:p>
      <w:pPr>
        <w:jc w:val="both"/>
      </w:pPr>
      <w:r>
        <w:t>import com.twitter.spam.rtf.thriftscala.SafetyLabel</w:t>
      </w:r>
    </w:p>
    <w:p>
      <w:pPr>
        <w:jc w:val="both"/>
      </w:pPr>
      <w:r>
        <w:t>import com.twitter.spam.rtf.thriftscala.SafetyLabelMap</w:t>
      </w:r>
    </w:p>
    <w:p>
      <w:pPr>
        <w:jc w:val="both"/>
      </w:pPr>
      <w:r>
        <w:t>import com.twitter.spam.rtf.thriftscala.SafetyLabelType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com.twitter.strato.client.Fetcher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>
        <w:t>import com.twitter.strato.thrift.ScroogeConvImplicits._</w:t>
      </w:r>
    </w:p>
    <w:p>
      <w:pPr>
        <w:jc w:val="both"/>
      </w:pPr>
      <w:r>
        <w:t>import com.twitter.visibility.common.UserSearchSafetySource</w:t>
      </w:r>
    </w:p>
    <w:p>
      <w:pPr>
        <w:jc w:val="both"/>
      </w:pPr>
      <w:r/>
    </w:p>
    <w:p>
      <w:pPr>
        <w:jc w:val="both"/>
      </w:pPr>
      <w:r>
        <w:t>object StratoSafetyLabelsRepository {</w:t>
      </w:r>
    </w:p>
    <w:p>
      <w:pPr>
        <w:jc w:val="both"/>
      </w:pPr>
      <w:r>
        <w:t xml:space="preserve">  type Type = (TweetId, SafetyLabelType) =&gt; Stitch[Option[SafetyLabel]]</w:t>
      </w:r>
    </w:p>
    <w:p>
      <w:pPr>
        <w:jc w:val="both"/>
      </w:pPr>
      <w:r/>
    </w:p>
    <w:p>
      <w:pPr>
        <w:jc w:val="both"/>
      </w:pPr>
      <w:r>
        <w:t xml:space="preserve">  def apply(client: StratoClient): Type = {</w:t>
      </w:r>
    </w:p>
    <w:p>
      <w:pPr>
        <w:jc w:val="both"/>
      </w:pPr>
      <w:r>
        <w:t xml:space="preserve">    val safetyLabelMapRepo = StratoSafetyLabelMapRepository(client)</w:t>
      </w:r>
    </w:p>
    <w:p>
      <w:pPr>
        <w:jc w:val="both"/>
      </w:pPr>
      <w:r/>
    </w:p>
    <w:p>
      <w:pPr>
        <w:jc w:val="both"/>
      </w:pPr>
      <w:r>
        <w:t xml:space="preserve">    (tweetId, safetyLabelType) =&gt;</w:t>
      </w:r>
    </w:p>
    <w:p>
      <w:pPr>
        <w:jc w:val="both"/>
      </w:pPr>
      <w:r>
        <w:t xml:space="preserve">      safetyLabelMapRepo(tweetId).map(</w:t>
      </w:r>
    </w:p>
    <w:p>
      <w:pPr>
        <w:jc w:val="both"/>
      </w:pPr>
      <w:r>
        <w:t xml:space="preserve">        _.flatMap(_.labels).flatMap(_.get(safetyLabelType))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StratoSafetyLabelMapRepository {</w:t>
      </w:r>
    </w:p>
    <w:p>
      <w:pPr>
        <w:jc w:val="both"/>
      </w:pPr>
      <w:r>
        <w:t xml:space="preserve">  type Type = TweetId =&gt; Stitch[Option[SafetyLabelMap]]</w:t>
      </w:r>
    </w:p>
    <w:p>
      <w:pPr>
        <w:jc w:val="both"/>
      </w:pPr>
      <w:r/>
    </w:p>
    <w:p>
      <w:pPr>
        <w:jc w:val="both"/>
      </w:pPr>
      <w:r>
        <w:t xml:space="preserve">  val column = "visibility/baseTweetSafetyLabelMap"</w:t>
      </w:r>
    </w:p>
    <w:p>
      <w:pPr>
        <w:jc w:val="both"/>
      </w:pPr>
      <w:r/>
    </w:p>
    <w:p>
      <w:pPr>
        <w:jc w:val="both"/>
      </w:pPr>
      <w:r>
        <w:t xml:space="preserve">  def apply(client: StratoClient): Type = {</w:t>
      </w:r>
    </w:p>
    <w:p>
      <w:pPr>
        <w:jc w:val="both"/>
      </w:pPr>
      <w:r>
        <w:t xml:space="preserve">    val fetcher: Fetcher[TweetId, Unit, SafetyLabelMap] =</w:t>
      </w:r>
    </w:p>
    <w:p>
      <w:pPr>
        <w:jc w:val="both"/>
      </w:pPr>
      <w:r>
        <w:t xml:space="preserve">      client.fetcher[TweetId, SafetyLabelMap](column)</w:t>
      </w:r>
    </w:p>
    <w:p>
      <w:pPr>
        <w:jc w:val="both"/>
      </w:pPr>
      <w:r/>
    </w:p>
    <w:p>
      <w:pPr>
        <w:jc w:val="both"/>
      </w:pPr>
      <w:r>
        <w:t xml:space="preserve">    tweetId =&gt; fetcher.fetch(tweetId).map(_.v)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StratoUserSearchSafetySourceRepository {</w:t>
      </w:r>
    </w:p>
    <w:p>
      <w:pPr>
        <w:jc w:val="both"/>
      </w:pPr>
      <w:r>
        <w:t xml:space="preserve">  type Type = UserId =&gt; Stitch[UserSearchSafetySettings]</w:t>
      </w:r>
    </w:p>
    <w:p>
      <w:pPr>
        <w:jc w:val="both"/>
      </w:pPr>
      <w:r/>
    </w:p>
    <w:p>
      <w:pPr>
        <w:jc w:val="both"/>
      </w:pPr>
      <w:r>
        <w:t xml:space="preserve">  def apply(client: StratoClient): Type = {</w:t>
      </w:r>
    </w:p>
    <w:p>
      <w:pPr>
        <w:jc w:val="both"/>
      </w:pPr>
      <w:r>
        <w:t xml:space="preserve">    val fetcher: Fetcher[UserId, Unit, UserSearchSafetySettings] =</w:t>
      </w:r>
    </w:p>
    <w:p>
      <w:pPr>
        <w:jc w:val="both"/>
      </w:pPr>
      <w:r>
        <w:t xml:space="preserve">      client.fetcher[UserId, UserSearchSafetySettings](UserSearchSafetySource.Column)</w:t>
      </w:r>
    </w:p>
    <w:p>
      <w:pPr>
        <w:jc w:val="both"/>
      </w:pPr>
      <w:r/>
    </w:p>
    <w:p>
      <w:pPr>
        <w:jc w:val="both"/>
      </w:pPr>
      <w:r>
        <w:t xml:space="preserve">    userId =&gt; fetcher.fetch(userId).map(_.v.getOrElse(UserSearchSafetySource.DefaultSetting))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