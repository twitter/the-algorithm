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com.twitter.tweetypie.tweettext.Offset</w:t>
      </w:r>
    </w:p>
    <w:p>
      <w:pPr>
        <w:jc w:val="both"/>
      </w:pPr>
      <w:r>
        <w:t>import com.twitter.twittertext.Extractor</w:t>
      </w:r>
    </w:p>
    <w:p>
      <w:pPr>
        <w:jc w:val="both"/>
      </w:pPr>
      <w:r>
        <w:t>import scala.annotation.tailrec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object ReplyBuilder {</w:t>
      </w:r>
    </w:p>
    <w:p>
      <w:pPr>
        <w:jc w:val="both"/>
      </w:pPr>
      <w:r>
        <w:t xml:space="preserve">  private val extractor = new Extractor</w:t>
      </w:r>
    </w:p>
    <w:p>
      <w:pPr>
        <w:jc w:val="both"/>
      </w:pPr>
      <w:r>
        <w:t xml:space="preserve">  private val InReplyToTweetNotFound =</w:t>
      </w:r>
    </w:p>
    <w:p>
      <w:pPr>
        <w:jc w:val="both"/>
      </w:pPr>
      <w:r>
        <w:t xml:space="preserve">    TweetCreateFailure.State(TweetCreateState.InReplyToTweetNotFound)</w:t>
      </w:r>
    </w:p>
    <w:p>
      <w:pPr>
        <w:jc w:val="both"/>
      </w:pPr>
      <w:r/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authorScreenName: String,</w:t>
      </w:r>
    </w:p>
    <w:p>
      <w:pPr>
        <w:jc w:val="both"/>
      </w:pPr>
      <w:r>
        <w:t xml:space="preserve">    inReplyToTweetId: Option[TweetId],</w:t>
      </w:r>
    </w:p>
    <w:p>
      <w:pPr>
        <w:jc w:val="both"/>
      </w:pPr>
      <w:r>
        <w:t xml:space="preserve">    tweetText: String,</w:t>
      </w:r>
    </w:p>
    <w:p>
      <w:pPr>
        <w:jc w:val="both"/>
      </w:pPr>
      <w:r>
        <w:t xml:space="preserve">    prependImplicitMentions: Boolean,</w:t>
      </w:r>
    </w:p>
    <w:p>
      <w:pPr>
        <w:jc w:val="both"/>
      </w:pPr>
      <w:r>
        <w:t xml:space="preserve">    enableTweetToNarrowcasting: Boolean,</w:t>
      </w:r>
    </w:p>
    <w:p>
      <w:pPr>
        <w:jc w:val="both"/>
      </w:pPr>
      <w:r>
        <w:t xml:space="preserve">    excludeUserIds: Seq[UserId],</w:t>
      </w:r>
    </w:p>
    <w:p>
      <w:pPr>
        <w:jc w:val="both"/>
      </w:pPr>
      <w:r>
        <w:t xml:space="preserve">    spamResult: Spam.Result,</w:t>
      </w:r>
    </w:p>
    <w:p>
      <w:pPr>
        <w:jc w:val="both"/>
      </w:pPr>
      <w:r>
        <w:t xml:space="preserve">    batchMode: Option[BatchComposeMode])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case class contains the fields that are shared between legacy and simplified replies.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BaseResult(</w:t>
      </w:r>
    </w:p>
    <w:p>
      <w:pPr>
        <w:jc w:val="both"/>
      </w:pPr>
      <w:r>
        <w:t xml:space="preserve">    reply: Reply,</w:t>
      </w:r>
    </w:p>
    <w:p>
      <w:pPr>
        <w:jc w:val="both"/>
      </w:pPr>
      <w:r>
        <w:t xml:space="preserve">    conversationId: Option[ConversationId],</w:t>
      </w:r>
    </w:p>
    <w:p>
      <w:pPr>
        <w:jc w:val="both"/>
      </w:pPr>
      <w:r>
        <w:t xml:space="preserve">    selfThreadMetadata: Option[SelfThreadMetadata],</w:t>
      </w:r>
    </w:p>
    <w:p>
      <w:pPr>
        <w:jc w:val="both"/>
      </w:pPr>
      <w:r>
        <w:t xml:space="preserve">    community: Option[Communities] = None,</w:t>
      </w:r>
    </w:p>
    <w:p>
      <w:pPr>
        <w:jc w:val="both"/>
      </w:pPr>
      <w:r>
        <w:t xml:space="preserve">    exclusiveTweetControl: Option[ExclusiveTweetControl] = None,</w:t>
      </w:r>
    </w:p>
    <w:p>
      <w:pPr>
        <w:jc w:val="both"/>
      </w:pPr>
      <w:r>
        <w:t xml:space="preserve">    trustedFriendsControl: Option[TrustedFriendsControl] = None,</w:t>
      </w:r>
    </w:p>
    <w:p>
      <w:pPr>
        <w:jc w:val="both"/>
      </w:pPr>
      <w:r>
        <w:t xml:space="preserve">    editControl: Option[EditControl] = None) {</w:t>
      </w:r>
    </w:p>
    <w:p>
      <w:pPr>
        <w:jc w:val="both"/>
      </w:pPr>
      <w:r>
        <w:t xml:space="preserve">    // Creates a Result by providing the fields that differ between legacy and simplified replies.</w:t>
      </w:r>
    </w:p>
    <w:p>
      <w:pPr>
        <w:jc w:val="both"/>
      </w:pPr>
      <w:r>
        <w:t xml:space="preserve">    def toResult(</w:t>
      </w:r>
    </w:p>
    <w:p>
      <w:pPr>
        <w:jc w:val="both"/>
      </w:pPr>
      <w:r>
        <w:t xml:space="preserve">      tweetText: String,</w:t>
      </w:r>
    </w:p>
    <w:p>
      <w:pPr>
        <w:jc w:val="both"/>
      </w:pPr>
      <w:r>
        <w:t xml:space="preserve">      directedAtMetadata: DirectedAtUserMetadata,</w:t>
      </w:r>
    </w:p>
    <w:p>
      <w:pPr>
        <w:jc w:val="both"/>
      </w:pPr>
      <w:r>
        <w:t xml:space="preserve">      visibleStart: Offset.CodePoint = Offset.CodePoint(0),</w:t>
      </w:r>
    </w:p>
    <w:p>
      <w:pPr>
        <w:jc w:val="both"/>
      </w:pPr>
      <w:r>
        <w:t xml:space="preserve">    ): Result =</w:t>
      </w:r>
    </w:p>
    <w:p>
      <w:pPr>
        <w:jc w:val="both"/>
      </w:pPr>
      <w:r>
        <w:t xml:space="preserve">      Result(</w:t>
      </w:r>
    </w:p>
    <w:p>
      <w:pPr>
        <w:jc w:val="both"/>
      </w:pPr>
      <w:r>
        <w:t xml:space="preserve">        reply,</w:t>
      </w:r>
    </w:p>
    <w:p>
      <w:pPr>
        <w:jc w:val="both"/>
      </w:pPr>
      <w:r>
        <w:t xml:space="preserve">        tweetText,</w:t>
      </w:r>
    </w:p>
    <w:p>
      <w:pPr>
        <w:jc w:val="both"/>
      </w:pPr>
      <w:r>
        <w:t xml:space="preserve">        directedAtMetadata,</w:t>
      </w:r>
    </w:p>
    <w:p>
      <w:pPr>
        <w:jc w:val="both"/>
      </w:pPr>
      <w:r>
        <w:t xml:space="preserve">        conversationId,</w:t>
      </w:r>
    </w:p>
    <w:p>
      <w:pPr>
        <w:jc w:val="both"/>
      </w:pPr>
      <w:r>
        <w:t xml:space="preserve">        selfThreadMetadata,</w:t>
      </w:r>
    </w:p>
    <w:p>
      <w:pPr>
        <w:jc w:val="both"/>
      </w:pPr>
      <w:r>
        <w:t xml:space="preserve">        visibleStart,</w:t>
      </w:r>
    </w:p>
    <w:p>
      <w:pPr>
        <w:jc w:val="both"/>
      </w:pPr>
      <w:r>
        <w:t xml:space="preserve">        community,</w:t>
      </w:r>
    </w:p>
    <w:p>
      <w:pPr>
        <w:jc w:val="both"/>
      </w:pPr>
      <w:r>
        <w:t xml:space="preserve">        exclusiveTweetControl,</w:t>
      </w:r>
    </w:p>
    <w:p>
      <w:pPr>
        <w:jc w:val="both"/>
      </w:pPr>
      <w:r>
        <w:t xml:space="preserve">        trustedFriendsControl,</w:t>
      </w:r>
    </w:p>
    <w:p>
      <w:pPr>
        <w:jc w:val="both"/>
      </w:pPr>
      <w:r>
        <w:t xml:space="preserve">        editControl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reply              the Reply object to include in the tweet.</w:t>
      </w:r>
    </w:p>
    <w:p>
      <w:pPr>
        <w:jc w:val="both"/>
      </w:pPr>
      <w:r>
        <w:t xml:space="preserve">   * @param tweetText          updated tweet text which may include prepended at-mentions, trimmed</w:t>
      </w:r>
    </w:p>
    <w:p>
      <w:pPr>
        <w:jc w:val="both"/>
      </w:pPr>
      <w:r>
        <w:t xml:space="preserve">   * @param directedAtMetadata see DirectedAtHydrator for usage.</w:t>
      </w:r>
    </w:p>
    <w:p>
      <w:pPr>
        <w:jc w:val="both"/>
      </w:pPr>
      <w:r>
        <w:t xml:space="preserve">   * @param conversationId     conversation id to assign to the tweet.</w:t>
      </w:r>
    </w:p>
    <w:p>
      <w:pPr>
        <w:jc w:val="both"/>
      </w:pPr>
      <w:r>
        <w:t xml:space="preserve">   * @param selfThreadMetadata returns the result of `SelfThreadBuilder`</w:t>
      </w:r>
    </w:p>
    <w:p>
      <w:pPr>
        <w:jc w:val="both"/>
      </w:pPr>
      <w:r>
        <w:t xml:space="preserve">   * @param visibleStart       offset into `tweetText` separating hideable at-mentions from the</w:t>
      </w:r>
    </w:p>
    <w:p>
      <w:pPr>
        <w:jc w:val="both"/>
      </w:pPr>
      <w:r>
        <w:t xml:space="preserve">   *                           visible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Result(</w:t>
      </w:r>
    </w:p>
    <w:p>
      <w:pPr>
        <w:jc w:val="both"/>
      </w:pPr>
      <w:r>
        <w:t xml:space="preserve">    reply: Reply,</w:t>
      </w:r>
    </w:p>
    <w:p>
      <w:pPr>
        <w:jc w:val="both"/>
      </w:pPr>
      <w:r>
        <w:t xml:space="preserve">    tweetText: String,</w:t>
      </w:r>
    </w:p>
    <w:p>
      <w:pPr>
        <w:jc w:val="both"/>
      </w:pPr>
      <w:r>
        <w:t xml:space="preserve">    directedAtMetadata: DirectedAtUserMetadata,</w:t>
      </w:r>
    </w:p>
    <w:p>
      <w:pPr>
        <w:jc w:val="both"/>
      </w:pPr>
      <w:r>
        <w:t xml:space="preserve">    conversationId: Option[ConversationId] = None,</w:t>
      </w:r>
    </w:p>
    <w:p>
      <w:pPr>
        <w:jc w:val="both"/>
      </w:pPr>
      <w:r>
        <w:t xml:space="preserve">    selfThreadMetadata: Option[SelfThreadMetadata] = None,</w:t>
      </w:r>
    </w:p>
    <w:p>
      <w:pPr>
        <w:jc w:val="both"/>
      </w:pPr>
      <w:r>
        <w:t xml:space="preserve">    visibleStart: Offset.CodePoint = Offset.CodePoint(0),</w:t>
      </w:r>
    </w:p>
    <w:p>
      <w:pPr>
        <w:jc w:val="both"/>
      </w:pPr>
      <w:r>
        <w:t xml:space="preserve">    community: Option[Communities] = None,</w:t>
      </w:r>
    </w:p>
    <w:p>
      <w:pPr>
        <w:jc w:val="both"/>
      </w:pPr>
      <w:r>
        <w:t xml:space="preserve">    exclusiveTweetControl: Option[ExclusiveTweetControl] = None,</w:t>
      </w:r>
    </w:p>
    <w:p>
      <w:pPr>
        <w:jc w:val="both"/>
      </w:pPr>
      <w:r>
        <w:t xml:space="preserve">    trustedFriendsControl: Option[TrustedFriendsControl] = None,</w:t>
      </w:r>
    </w:p>
    <w:p>
      <w:pPr>
        <w:jc w:val="both"/>
      </w:pPr>
      <w:r>
        <w:t xml:space="preserve">    editControl: Option[EditControl] = None)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@param finalText final tweet text after any server-side additions.</w:t>
      </w:r>
    </w:p>
    <w:p>
      <w:pPr>
        <w:jc w:val="both"/>
      </w:pPr>
      <w:r>
        <w:t xml:space="preserve">     * @return true iff the final tweet text consists exclusively of a hidden reply mention prefix.</w:t>
      </w:r>
    </w:p>
    <w:p>
      <w:pPr>
        <w:jc w:val="both"/>
      </w:pPr>
      <w:r>
        <w:t xml:space="preserve">     *         When this happens there's no content to the reply and thus the tweet creation should</w:t>
      </w:r>
    </w:p>
    <w:p>
      <w:pPr>
        <w:jc w:val="both"/>
      </w:pPr>
      <w:r>
        <w:t xml:space="preserve">     *         fail.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replyTextIsEmpty(finalText: String): Boolean = {</w:t>
      </w:r>
    </w:p>
    <w:p>
      <w:pPr>
        <w:jc w:val="both"/>
      </w:pPr>
      <w:r/>
    </w:p>
    <w:p>
      <w:pPr>
        <w:jc w:val="both"/>
      </w:pPr>
      <w:r>
        <w:t xml:space="preserve">      // Length of the tweet text originally output via ReplyBuilder.Result before server-side</w:t>
      </w:r>
    </w:p>
    <w:p>
      <w:pPr>
        <w:jc w:val="both"/>
      </w:pPr>
      <w:r>
        <w:t xml:space="preserve">      // additions (e.g. media, quoted-tweet URLs)</w:t>
      </w:r>
    </w:p>
    <w:p>
      <w:pPr>
        <w:jc w:val="both"/>
      </w:pPr>
      <w:r>
        <w:t xml:space="preserve">      val origTextLength = Offset.CodePoint.length(tweetText)</w:t>
      </w:r>
    </w:p>
    <w:p>
      <w:pPr>
        <w:jc w:val="both"/>
      </w:pPr>
      <w:r/>
    </w:p>
    <w:p>
      <w:pPr>
        <w:jc w:val="both"/>
      </w:pPr>
      <w:r>
        <w:t xml:space="preserve">      // Length of the tweet text after server-side additions.</w:t>
      </w:r>
    </w:p>
    <w:p>
      <w:pPr>
        <w:jc w:val="both"/>
      </w:pPr>
      <w:r>
        <w:t xml:space="preserve">      val finalTextLength = Offset.CodePoint.length(finalText)</w:t>
      </w:r>
    </w:p>
    <w:p>
      <w:pPr>
        <w:jc w:val="both"/>
      </w:pPr>
      <w:r/>
    </w:p>
    <w:p>
      <w:pPr>
        <w:jc w:val="both"/>
      </w:pPr>
      <w:r>
        <w:t xml:space="preserve">      val prefixWasEntireText = origTextLength == visibleStart</w:t>
      </w:r>
    </w:p>
    <w:p>
      <w:pPr>
        <w:jc w:val="both"/>
      </w:pPr>
      <w:r>
        <w:t xml:space="preserve">      val textLenUnchanged = origTextLength == finalTextLength</w:t>
      </w:r>
    </w:p>
    <w:p>
      <w:pPr>
        <w:jc w:val="both"/>
      </w:pPr>
      <w:r/>
    </w:p>
    <w:p>
      <w:pPr>
        <w:jc w:val="both"/>
      </w:pPr>
      <w:r>
        <w:t xml:space="preserve">      prefixWasEntireText &amp;&amp; textLenUnchanged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Type = Request =&gt; Future[Option[Result]]</w:t>
      </w:r>
    </w:p>
    <w:p>
      <w:pPr>
        <w:jc w:val="both"/>
      </w:pPr>
      <w:r/>
    </w:p>
    <w:p>
      <w:pPr>
        <w:jc w:val="both"/>
      </w:pPr>
      <w:r>
        <w:t xml:space="preserve">  private object InvalidUserException extends NoStackTrace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user ID and screen name used for building replies.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User(id: UserId, screenName: String)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Captures the in-reply-to tweet, its author, and if the user is attempting to reply to a</w:t>
      </w:r>
    </w:p>
    <w:p>
      <w:pPr>
        <w:jc w:val="both"/>
      </w:pPr>
      <w:r>
        <w:t xml:space="preserve">   * retweet, then that retweet and its author.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case class ReplySource(</w:t>
      </w:r>
    </w:p>
    <w:p>
      <w:pPr>
        <w:jc w:val="both"/>
      </w:pPr>
      <w:r>
        <w:t xml:space="preserve">    srcTweet: Tweet,</w:t>
      </w:r>
    </w:p>
    <w:p>
      <w:pPr>
        <w:jc w:val="both"/>
      </w:pPr>
      <w:r>
        <w:t xml:space="preserve">    srcUser: User,</w:t>
      </w:r>
    </w:p>
    <w:p>
      <w:pPr>
        <w:jc w:val="both"/>
      </w:pPr>
      <w:r>
        <w:t xml:space="preserve">    retweet: Option[Tweet] = None,</w:t>
      </w:r>
    </w:p>
    <w:p>
      <w:pPr>
        <w:jc w:val="both"/>
      </w:pPr>
      <w:r>
        <w:t xml:space="preserve">    rtUser: Option[User] = None) {</w:t>
      </w:r>
    </w:p>
    <w:p>
      <w:pPr>
        <w:jc w:val="both"/>
      </w:pPr>
      <w:r>
        <w:t xml:space="preserve">    private val photoTaggedUsers: Seq[User] =</w:t>
      </w:r>
    </w:p>
    <w:p>
      <w:pPr>
        <w:jc w:val="both"/>
      </w:pPr>
      <w:r>
        <w:t xml:space="preserve">      srcTweet.mediaTags</w:t>
      </w:r>
    </w:p>
    <w:p>
      <w:pPr>
        <w:jc w:val="both"/>
      </w:pPr>
      <w:r>
        <w:t xml:space="preserve">        .map(_.tagMap.values.flatten)</w:t>
      </w:r>
    </w:p>
    <w:p>
      <w:pPr>
        <w:jc w:val="both"/>
      </w:pPr>
      <w:r>
        <w:t xml:space="preserve">        .getOrElse(Nil)</w:t>
      </w:r>
    </w:p>
    <w:p>
      <w:pPr>
        <w:jc w:val="both"/>
      </w:pPr>
      <w:r>
        <w:t xml:space="preserve">        .map(toUser)</w:t>
      </w:r>
    </w:p>
    <w:p>
      <w:pPr>
        <w:jc w:val="both"/>
      </w:pPr>
      <w:r>
        <w:t xml:space="preserve">        .toSeq</w:t>
      </w:r>
    </w:p>
    <w:p>
      <w:pPr>
        <w:jc w:val="both"/>
      </w:pPr>
      <w:r/>
    </w:p>
    <w:p>
      <w:pPr>
        <w:jc w:val="both"/>
      </w:pPr>
      <w:r>
        <w:t xml:space="preserve">    private def toUser(mt: MediaTag): User =</w:t>
      </w:r>
    </w:p>
    <w:p>
      <w:pPr>
        <w:jc w:val="both"/>
      </w:pPr>
      <w:r>
        <w:t xml:space="preserve">      mt match {</w:t>
      </w:r>
    </w:p>
    <w:p>
      <w:pPr>
        <w:jc w:val="both"/>
      </w:pPr>
      <w:r>
        <w:t xml:space="preserve">        case MediaTag(_, Some(id), Some(screenName), _) =&gt; User(id, screenName)</w:t>
      </w:r>
    </w:p>
    <w:p>
      <w:pPr>
        <w:jc w:val="both"/>
      </w:pPr>
      <w:r>
        <w:t xml:space="preserve">        case _ =&gt; throw InvalidUserException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 def toUser(e: MentionEntity): User =</w:t>
      </w:r>
    </w:p>
    <w:p>
      <w:pPr>
        <w:jc w:val="both"/>
      </w:pPr>
      <w:r>
        <w:t xml:space="preserve">      e match {</w:t>
      </w:r>
    </w:p>
    <w:p>
      <w:pPr>
        <w:jc w:val="both"/>
      </w:pPr>
      <w:r>
        <w:t xml:space="preserve">        case MentionEntity(_, _, screenName, Some(id), _, _) =&gt; User(id, screenName)</w:t>
      </w:r>
    </w:p>
    <w:p>
      <w:pPr>
        <w:jc w:val="both"/>
      </w:pPr>
      <w:r>
        <w:t xml:space="preserve">        case _ =&gt; throw InvalidUserException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 def toUser(d: DirectedAtUser) = User(d.userId, d.screenName)</w:t>
      </w:r>
    </w:p>
    <w:p>
      <w:pPr>
        <w:jc w:val="both"/>
      </w:pPr>
      <w:r/>
    </w:p>
    <w:p>
      <w:pPr>
        <w:jc w:val="both"/>
      </w:pPr>
      <w:r>
        <w:t xml:space="preserve">    def allCardUsers(authorUser: User, cardUsersFinder: CardUsersFinder.Type): Future[Set[UserId]]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cardUsersFinder(</w:t>
      </w:r>
    </w:p>
    <w:p>
      <w:pPr>
        <w:jc w:val="both"/>
      </w:pPr>
      <w:r>
        <w:t xml:space="preserve">          CardUsersFinder.Request(</w:t>
      </w:r>
    </w:p>
    <w:p>
      <w:pPr>
        <w:jc w:val="both"/>
      </w:pPr>
      <w:r>
        <w:t xml:space="preserve">            cardReference = getCardReference(srcTweet),</w:t>
      </w:r>
    </w:p>
    <w:p>
      <w:pPr>
        <w:jc w:val="both"/>
      </w:pPr>
      <w:r>
        <w:t xml:space="preserve">            urls = getUrls(srcTweet).map(_.url),</w:t>
      </w:r>
    </w:p>
    <w:p>
      <w:pPr>
        <w:jc w:val="both"/>
      </w:pPr>
      <w:r>
        <w:t xml:space="preserve">            perspectiveUserId = authorUser.id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srcTweetMentionedUsers: Seq[User] = getMentions(srcTweet).map(toUser)</w:t>
      </w:r>
    </w:p>
    <w:p>
      <w:pPr>
        <w:jc w:val="both"/>
      </w:pPr>
      <w:r/>
    </w:p>
    <w:p>
      <w:pPr>
        <w:jc w:val="both"/>
      </w:pPr>
      <w:r>
        <w:t xml:space="preserve">    private trait ReplyType {</w:t>
      </w:r>
    </w:p>
    <w:p>
      <w:pPr>
        <w:jc w:val="both"/>
      </w:pPr>
      <w:r/>
    </w:p>
    <w:p>
      <w:pPr>
        <w:jc w:val="both"/>
      </w:pPr>
      <w:r>
        <w:t xml:space="preserve">      val allExcludedUserIds: Set[UserId]</w:t>
      </w:r>
    </w:p>
    <w:p>
      <w:pPr>
        <w:jc w:val="both"/>
      </w:pPr>
      <w:r/>
    </w:p>
    <w:p>
      <w:pPr>
        <w:jc w:val="both"/>
      </w:pPr>
      <w:r>
        <w:t xml:space="preserve">      def directedAt: Option[User]</w:t>
      </w:r>
    </w:p>
    <w:p>
      <w:pPr>
        <w:jc w:val="both"/>
      </w:pPr>
      <w:r>
        <w:t xml:space="preserve">      def requiredTextMention: Option[User]</w:t>
      </w:r>
    </w:p>
    <w:p>
      <w:pPr>
        <w:jc w:val="both"/>
      </w:pPr>
      <w:r/>
    </w:p>
    <w:p>
      <w:pPr>
        <w:jc w:val="both"/>
      </w:pPr>
      <w:r>
        <w:t xml:space="preserve">      def isExcluded(u: User): Boolean = allExcludedUserIds.contains(u.id)</w:t>
      </w:r>
    </w:p>
    <w:p>
      <w:pPr>
        <w:jc w:val="both"/>
      </w:pPr>
      <w:r/>
    </w:p>
    <w:p>
      <w:pPr>
        <w:jc w:val="both"/>
      </w:pPr>
      <w:r>
        <w:t xml:space="preserve">      def buildPrefix(otherMentions: Seq[User], maxImplicits: Int): String = {</w:t>
      </w:r>
    </w:p>
    <w:p>
      <w:pPr>
        <w:jc w:val="both"/>
      </w:pPr>
      <w:r>
        <w:t xml:space="preserve">        val seen = new mutable.HashSet[UserId]</w:t>
      </w:r>
    </w:p>
    <w:p>
      <w:pPr>
        <w:jc w:val="both"/>
      </w:pPr>
      <w:r>
        <w:t xml:space="preserve">        seen ++= allExcludedUserIds</w:t>
      </w:r>
    </w:p>
    <w:p>
      <w:pPr>
        <w:jc w:val="both"/>
      </w:pPr>
      <w:r>
        <w:t xml:space="preserve">        // Never exclude the required mention</w:t>
      </w:r>
    </w:p>
    <w:p>
      <w:pPr>
        <w:jc w:val="both"/>
      </w:pPr>
      <w:r>
        <w:t xml:space="preserve">        seen --= requiredTextMention.map(_.id)</w:t>
      </w:r>
    </w:p>
    <w:p>
      <w:pPr>
        <w:jc w:val="both"/>
      </w:pPr>
      <w:r/>
    </w:p>
    <w:p>
      <w:pPr>
        <w:jc w:val="both"/>
      </w:pPr>
      <w:r>
        <w:t xml:space="preserve">        (requiredTextMention.toSeq ++ otherMentions)</w:t>
      </w:r>
    </w:p>
    <w:p>
      <w:pPr>
        <w:jc w:val="both"/>
      </w:pPr>
      <w:r>
        <w:t xml:space="preserve">          .filter(u =&gt; seen.add(u.id))</w:t>
      </w:r>
    </w:p>
    <w:p>
      <w:pPr>
        <w:jc w:val="both"/>
      </w:pPr>
      <w:r>
        <w:t xml:space="preserve">          .take(maxImplicits.max(requiredTextMention.size))</w:t>
      </w:r>
    </w:p>
    <w:p>
      <w:pPr>
        <w:jc w:val="both"/>
      </w:pPr>
      <w:r>
        <w:t xml:space="preserve">          .map(u =&gt; s"@${u.screenName}")</w:t>
      </w:r>
    </w:p>
    <w:p>
      <w:pPr>
        <w:jc w:val="both"/>
      </w:pPr>
      <w:r>
        <w:t xml:space="preserve">          .mkString(" 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case class SelfReply(</w:t>
      </w:r>
    </w:p>
    <w:p>
      <w:pPr>
        <w:jc w:val="both"/>
      </w:pPr>
      <w:r>
        <w:t xml:space="preserve">      allExcludedUserIds: Set[UserId],</w:t>
      </w:r>
    </w:p>
    <w:p>
      <w:pPr>
        <w:jc w:val="both"/>
      </w:pPr>
      <w:r>
        <w:t xml:space="preserve">      enableTweetToNarrowcasting: Boolean)</w:t>
      </w:r>
    </w:p>
    <w:p>
      <w:pPr>
        <w:jc w:val="both"/>
      </w:pPr>
      <w:r>
        <w:t xml:space="preserve">        extends ReplyType {</w:t>
      </w:r>
    </w:p>
    <w:p>
      <w:pPr>
        <w:jc w:val="both"/>
      </w:pPr>
      <w:r/>
    </w:p>
    <w:p>
      <w:pPr>
        <w:jc w:val="both"/>
      </w:pPr>
      <w:r>
        <w:t xml:space="preserve">      private def srcTweetDirectedAt: Option[User] = getDirectedAtUser(srcTweet).map(toUser)</w:t>
      </w:r>
    </w:p>
    <w:p>
      <w:pPr>
        <w:jc w:val="both"/>
      </w:pPr>
      <w:r/>
    </w:p>
    <w:p>
      <w:pPr>
        <w:jc w:val="both"/>
      </w:pPr>
      <w:r>
        <w:t xml:space="preserve">      override def directedAt: Option[User] =</w:t>
      </w:r>
    </w:p>
    <w:p>
      <w:pPr>
        <w:jc w:val="both"/>
      </w:pPr>
      <w:r>
        <w:t xml:space="preserve">        if (!enableTweetToNarrowcasting) None</w:t>
      </w:r>
    </w:p>
    <w:p>
      <w:pPr>
        <w:jc w:val="both"/>
      </w:pPr>
      <w:r>
        <w:t xml:space="preserve">        else Seq.concat(rtUser, srcTweetDirectedAt).find(!isExcluded(_))</w:t>
      </w:r>
    </w:p>
    <w:p>
      <w:pPr>
        <w:jc w:val="both"/>
      </w:pPr>
      <w:r/>
    </w:p>
    <w:p>
      <w:pPr>
        <w:jc w:val="both"/>
      </w:pPr>
      <w:r>
        <w:t xml:space="preserve">      override def requiredTextMention: Option[User] =</w:t>
      </w:r>
    </w:p>
    <w:p>
      <w:pPr>
        <w:jc w:val="both"/>
      </w:pPr>
      <w:r>
        <w:t xml:space="preserve">        // Make sure the directedAt user is in the text to avoid confusion</w:t>
      </w:r>
    </w:p>
    <w:p>
      <w:pPr>
        <w:jc w:val="both"/>
      </w:pPr>
      <w:r>
        <w:t xml:space="preserve">        directedAt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case class BatchSubsequentReply(allExcludedUserIds: Set[UserId]) extends ReplyType {</w:t>
      </w:r>
    </w:p>
    <w:p>
      <w:pPr>
        <w:jc w:val="both"/>
      </w:pPr>
      <w:r/>
    </w:p>
    <w:p>
      <w:pPr>
        <w:jc w:val="both"/>
      </w:pPr>
      <w:r>
        <w:t xml:space="preserve">      override def directedAt: Option[User] = None</w:t>
      </w:r>
    </w:p>
    <w:p>
      <w:pPr>
        <w:jc w:val="both"/>
      </w:pPr>
      <w:r/>
    </w:p>
    <w:p>
      <w:pPr>
        <w:jc w:val="both"/>
      </w:pPr>
      <w:r>
        <w:t xml:space="preserve">      override def requiredTextMention: Option[User] = None</w:t>
      </w:r>
    </w:p>
    <w:p>
      <w:pPr>
        <w:jc w:val="both"/>
      </w:pPr>
      <w:r/>
    </w:p>
    <w:p>
      <w:pPr>
        <w:jc w:val="both"/>
      </w:pPr>
      <w:r>
        <w:t xml:space="preserve">      override def buildPrefix(otherMentions: Seq[User], maxImplicits: Int): String = ""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case class RegularReply(</w:t>
      </w:r>
    </w:p>
    <w:p>
      <w:pPr>
        <w:jc w:val="both"/>
      </w:pPr>
      <w:r>
        <w:t xml:space="preserve">      allExcludedUserIds: Set[UserId],</w:t>
      </w:r>
    </w:p>
    <w:p>
      <w:pPr>
        <w:jc w:val="both"/>
      </w:pPr>
      <w:r>
        <w:t xml:space="preserve">      enableTweetToNarrowcasting: Boolean)</w:t>
      </w:r>
    </w:p>
    <w:p>
      <w:pPr>
        <w:jc w:val="both"/>
      </w:pPr>
      <w:r>
        <w:t xml:space="preserve">        extends ReplyType {</w:t>
      </w:r>
    </w:p>
    <w:p>
      <w:pPr>
        <w:jc w:val="both"/>
      </w:pPr>
      <w:r/>
    </w:p>
    <w:p>
      <w:pPr>
        <w:jc w:val="both"/>
      </w:pPr>
      <w:r>
        <w:t xml:space="preserve">      override def directedAt: Option[User] =</w:t>
      </w:r>
    </w:p>
    <w:p>
      <w:pPr>
        <w:jc w:val="both"/>
      </w:pPr>
      <w:r>
        <w:t xml:space="preserve">        Some(srcUser)</w:t>
      </w:r>
    </w:p>
    <w:p>
      <w:pPr>
        <w:jc w:val="both"/>
      </w:pPr>
      <w:r>
        <w:t xml:space="preserve">          .filterNot(isExcluded)</w:t>
      </w:r>
    </w:p>
    <w:p>
      <w:pPr>
        <w:jc w:val="both"/>
      </w:pPr>
      <w:r>
        <w:t xml:space="preserve">          .filter(_ =&gt; enableTweetToNarrowcasting)</w:t>
      </w:r>
    </w:p>
    <w:p>
      <w:pPr>
        <w:jc w:val="both"/>
      </w:pPr>
      <w:r/>
    </w:p>
    <w:p>
      <w:pPr>
        <w:jc w:val="both"/>
      </w:pPr>
      <w:r>
        <w:t xml:space="preserve">      override def requiredTextMention: Option[User] =</w:t>
      </w:r>
    </w:p>
    <w:p>
      <w:pPr>
        <w:jc w:val="both"/>
      </w:pPr>
      <w:r>
        <w:t xml:space="preserve">        // Include the source tweet's author as a mention in the reply, even if the reply is not</w:t>
      </w:r>
    </w:p>
    <w:p>
      <w:pPr>
        <w:jc w:val="both"/>
      </w:pPr>
      <w:r>
        <w:t xml:space="preserve">        // narrowcasted to that user.  All non-self-reply tweets require this mention.</w:t>
      </w:r>
    </w:p>
    <w:p>
      <w:pPr>
        <w:jc w:val="both"/>
      </w:pPr>
      <w:r>
        <w:t xml:space="preserve">        Some(srcUser)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Computes an implicit mention prefix to add to the tweet text as well as any directed-at user.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The first implicit mention is the source-tweet's author unless the reply is a self-reply, in</w:t>
      </w:r>
    </w:p>
    <w:p>
      <w:pPr>
        <w:jc w:val="both"/>
      </w:pPr>
      <w:r>
        <w:t xml:space="preserve">     * which case it inherits the DirectedAtUser from the source tweet, though the current author is</w:t>
      </w:r>
    </w:p>
    <w:p>
      <w:pPr>
        <w:jc w:val="both"/>
      </w:pPr>
      <w:r>
        <w:t xml:space="preserve">     * never added.  This mention, if it exists, is the only mention that may be used to direct-at a</w:t>
      </w:r>
    </w:p>
    <w:p>
      <w:pPr>
        <w:jc w:val="both"/>
      </w:pPr>
      <w:r>
        <w:t xml:space="preserve">     * user and is the user that ends up in DirectedAtUserMetadata.  If the user replied to a</w:t>
      </w:r>
    </w:p>
    <w:p>
      <w:pPr>
        <w:jc w:val="both"/>
      </w:pPr>
      <w:r>
        <w:t xml:space="preserve">     * retweet and the reply doesn't explicitly mention the retweet author, then the retweet author</w:t>
      </w:r>
    </w:p>
    <w:p>
      <w:pPr>
        <w:jc w:val="both"/>
      </w:pPr>
      <w:r>
        <w:t xml:space="preserve">     * will be next, followed by source tweet mentions and source tweet photo-tagged users.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Users in excludedScreenNames originate from the PostTweetRequest and are filtered out of any</w:t>
      </w:r>
    </w:p>
    <w:p>
      <w:pPr>
        <w:jc w:val="both"/>
      </w:pPr>
      <w:r>
        <w:t xml:space="preserve">     * non-leading mention.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Note on maxImplicits:</w:t>
      </w:r>
    </w:p>
    <w:p>
      <w:pPr>
        <w:jc w:val="both"/>
      </w:pPr>
      <w:r>
        <w:t xml:space="preserve">     * This method returns at most 'maxImplicits' mentions unless 'maxImplicits' is 0 and a</w:t>
      </w:r>
    </w:p>
    <w:p>
      <w:pPr>
        <w:jc w:val="both"/>
      </w:pPr>
      <w:r>
        <w:t xml:space="preserve">     * directed-at mention is required, in which case it returns 1.  If this happens the reply may</w:t>
      </w:r>
    </w:p>
    <w:p>
      <w:pPr>
        <w:jc w:val="both"/>
      </w:pPr>
      <w:r>
        <w:t xml:space="preserve">     * fail downstream validation checks (e.g. TweetBuilder).  With 280 visible character limit it's</w:t>
      </w:r>
    </w:p>
    <w:p>
      <w:pPr>
        <w:jc w:val="both"/>
      </w:pPr>
      <w:r>
        <w:t xml:space="preserve">     * theoretically possible to explicitly mention 93 users (280 / 3) but this bug shouldn't really</w:t>
      </w:r>
    </w:p>
    <w:p>
      <w:pPr>
        <w:jc w:val="both"/>
      </w:pPr>
      <w:r>
        <w:t xml:space="preserve">     * be an issue because:</w:t>
      </w:r>
    </w:p>
    <w:p>
      <w:pPr>
        <w:jc w:val="both"/>
      </w:pPr>
      <w:r>
        <w:t xml:space="preserve">     * 1.) Most replies don't have 50 explicit mentions</w:t>
      </w:r>
    </w:p>
    <w:p>
      <w:pPr>
        <w:jc w:val="both"/>
      </w:pPr>
      <w:r>
        <w:t xml:space="preserve">     * 2.) TOO-clients have switched to batchMode=Subsequent for self-replies which disable</w:t>
      </w:r>
    </w:p>
    <w:p>
      <w:pPr>
        <w:jc w:val="both"/>
      </w:pPr>
      <w:r>
        <w:t xml:space="preserve">      source tweet's directed-at user inheritance</w:t>
      </w:r>
    </w:p>
    <w:p>
      <w:pPr>
        <w:jc w:val="both"/>
      </w:pPr>
      <w:r>
        <w:t xml:space="preserve">     * 3.) Requests rarely are rejected due to mention_limit_exceeded</w:t>
      </w:r>
    </w:p>
    <w:p>
      <w:pPr>
        <w:jc w:val="both"/>
      </w:pPr>
      <w:r>
        <w:t xml:space="preserve">     * If this becomes a problem we could reopen the mention limit discussion, specifically if the</w:t>
      </w:r>
    </w:p>
    <w:p>
      <w:pPr>
        <w:jc w:val="both"/>
      </w:pPr>
      <w:r>
        <w:t xml:space="preserve">     * backend should allow 51 while the explicit limit remains at 50.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Note on batchMode:</w:t>
      </w:r>
    </w:p>
    <w:p>
      <w:pPr>
        <w:jc w:val="both"/>
      </w:pPr>
      <w:r>
        <w:t xml:space="preserve">     * Implicit mention prefix will be empty string if batchMode is BatchSubsequent. This is to</w:t>
      </w:r>
    </w:p>
    <w:p>
      <w:pPr>
        <w:jc w:val="both"/>
      </w:pPr>
      <w:r>
        <w:t xml:space="preserve">     * support batch composer.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implicitMentionPrefixAndDAU(</w:t>
      </w:r>
    </w:p>
    <w:p>
      <w:pPr>
        <w:jc w:val="both"/>
      </w:pPr>
      <w:r>
        <w:t xml:space="preserve">      maxImplicits: Int,</w:t>
      </w:r>
    </w:p>
    <w:p>
      <w:pPr>
        <w:jc w:val="both"/>
      </w:pPr>
      <w:r>
        <w:t xml:space="preserve">      excludedUsers: Seq[User],</w:t>
      </w:r>
    </w:p>
    <w:p>
      <w:pPr>
        <w:jc w:val="both"/>
      </w:pPr>
      <w:r>
        <w:t xml:space="preserve">      author: User,</w:t>
      </w:r>
    </w:p>
    <w:p>
      <w:pPr>
        <w:jc w:val="both"/>
      </w:pPr>
      <w:r>
        <w:t xml:space="preserve">      enableTweetToNarrowcasting: Boolean,</w:t>
      </w:r>
    </w:p>
    <w:p>
      <w:pPr>
        <w:jc w:val="both"/>
      </w:pPr>
      <w:r>
        <w:t xml:space="preserve">      batchMode: Option[BatchComposeMode]</w:t>
      </w:r>
    </w:p>
    <w:p>
      <w:pPr>
        <w:jc w:val="both"/>
      </w:pPr>
      <w:r>
        <w:t xml:space="preserve">    ): (String, Option[User]) = {</w:t>
      </w:r>
    </w:p>
    <w:p>
      <w:pPr>
        <w:jc w:val="both"/>
      </w:pPr>
      <w:r>
        <w:t xml:space="preserve">      def allExcludedUserIds =</w:t>
      </w:r>
    </w:p>
    <w:p>
      <w:pPr>
        <w:jc w:val="both"/>
      </w:pPr>
      <w:r>
        <w:t xml:space="preserve">        (excludedUsers ++ Seq(author)).map(_.id).toSet</w:t>
      </w:r>
    </w:p>
    <w:p>
      <w:pPr>
        <w:jc w:val="both"/>
      </w:pPr>
      <w:r/>
    </w:p>
    <w:p>
      <w:pPr>
        <w:jc w:val="both"/>
      </w:pPr>
      <w:r>
        <w:t xml:space="preserve">      val replyType =</w:t>
      </w:r>
    </w:p>
    <w:p>
      <w:pPr>
        <w:jc w:val="both"/>
      </w:pPr>
      <w:r>
        <w:t xml:space="preserve">        if (author.id == srcUser.id) {</w:t>
      </w:r>
    </w:p>
    <w:p>
      <w:pPr>
        <w:jc w:val="both"/>
      </w:pPr>
      <w:r>
        <w:t xml:space="preserve">          if (batchMode.contains(BatchComposeMode.BatchSubsequent)) {</w:t>
      </w:r>
    </w:p>
    <w:p>
      <w:pPr>
        <w:jc w:val="both"/>
      </w:pPr>
      <w:r>
        <w:t xml:space="preserve">            BatchSubsequentReply(allExcludedUserIds)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SelfReply(allExcludedUserIds, enableTweetToNarrowcasting)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RegularReply(allExcludedUserIds, enableTweetToNarrowcasting)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prefix =</w:t>
      </w:r>
    </w:p>
    <w:p>
      <w:pPr>
        <w:jc w:val="both"/>
      </w:pPr>
      <w:r>
        <w:t xml:space="preserve">        replyType.buildPrefix(</w:t>
      </w:r>
    </w:p>
    <w:p>
      <w:pPr>
        <w:jc w:val="both"/>
      </w:pPr>
      <w:r>
        <w:t xml:space="preserve">          otherMentions = List.concat(rtUser, srcTweetMentionedUsers, photoTaggedUsers),</w:t>
      </w:r>
    </w:p>
    <w:p>
      <w:pPr>
        <w:jc w:val="both"/>
      </w:pPr>
      <w:r>
        <w:t xml:space="preserve">          maxImplicits = maxImplicits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(prefix, replyType.directedAt)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Finds the longest possible prefix of whitespace separated @-mentions, restricted to</w:t>
      </w:r>
    </w:p>
    <w:p>
      <w:pPr>
        <w:jc w:val="both"/>
      </w:pPr>
      <w:r>
        <w:t xml:space="preserve">     * @-mentions that are derived from the reply chain.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hideablePrefix(</w:t>
      </w:r>
    </w:p>
    <w:p>
      <w:pPr>
        <w:jc w:val="both"/>
      </w:pPr>
      <w:r>
        <w:t xml:space="preserve">      text: String,</w:t>
      </w:r>
    </w:p>
    <w:p>
      <w:pPr>
        <w:jc w:val="both"/>
      </w:pPr>
      <w:r>
        <w:t xml:space="preserve">      cardUsers: Seq[User],</w:t>
      </w:r>
    </w:p>
    <w:p>
      <w:pPr>
        <w:jc w:val="both"/>
      </w:pPr>
      <w:r>
        <w:t xml:space="preserve">      explicitMentions: Seq[Extractor.Entity]</w:t>
      </w:r>
    </w:p>
    <w:p>
      <w:pPr>
        <w:jc w:val="both"/>
      </w:pPr>
      <w:r>
        <w:t xml:space="preserve">    ): Offset.CodePoint = {</w:t>
      </w:r>
    </w:p>
    <w:p>
      <w:pPr>
        <w:jc w:val="both"/>
      </w:pPr>
      <w:r>
        <w:t xml:space="preserve">      val allowedMentions =</w:t>
      </w:r>
    </w:p>
    <w:p>
      <w:pPr>
        <w:jc w:val="both"/>
      </w:pPr>
      <w:r>
        <w:t xml:space="preserve">        (srcTweetMentionedUsers.toSet + srcUser ++ rtUser.toSet ++ photoTaggedUsers ++ cardUsers)</w:t>
      </w:r>
    </w:p>
    <w:p>
      <w:pPr>
        <w:jc w:val="both"/>
      </w:pPr>
      <w:r>
        <w:t xml:space="preserve">          .map(_.screenName.toLowerCase)</w:t>
      </w:r>
    </w:p>
    <w:p>
      <w:pPr>
        <w:jc w:val="both"/>
      </w:pPr>
      <w:r>
        <w:t xml:space="preserve">      val len = Offset.CodeUnit.length(text)</w:t>
      </w:r>
    </w:p>
    <w:p>
      <w:pPr>
        <w:jc w:val="both"/>
      </w:pPr>
      <w:r/>
    </w:p>
    <w:p>
      <w:pPr>
        <w:jc w:val="both"/>
      </w:pPr>
      <w:r>
        <w:t xml:space="preserve">      // To allow NO-BREAK SPACE' (U+00A0) in the prefix need .isSpaceChar</w:t>
      </w:r>
    </w:p>
    <w:p>
      <w:pPr>
        <w:jc w:val="both"/>
      </w:pPr>
      <w:r>
        <w:t xml:space="preserve">      def isWhitespace(c: Char) = c.isWhitespace || c.isSpaceChar</w:t>
      </w:r>
    </w:p>
    <w:p>
      <w:pPr>
        <w:jc w:val="both"/>
      </w:pPr>
      <w:r/>
    </w:p>
    <w:p>
      <w:pPr>
        <w:jc w:val="both"/>
      </w:pPr>
      <w:r>
        <w:t xml:space="preserve">      @tailrec</w:t>
      </w:r>
    </w:p>
    <w:p>
      <w:pPr>
        <w:jc w:val="both"/>
      </w:pPr>
      <w:r>
        <w:t xml:space="preserve">      def skipWs(offset: Offset.CodeUnit): Offset.CodeUnit =</w:t>
      </w:r>
    </w:p>
    <w:p>
      <w:pPr>
        <w:jc w:val="both"/>
      </w:pPr>
      <w:r>
        <w:t xml:space="preserve">        if (offset == len || !isWhitespace(text.charAt(offset.toInt))) offset</w:t>
      </w:r>
    </w:p>
    <w:p>
      <w:pPr>
        <w:jc w:val="both"/>
      </w:pPr>
      <w:r>
        <w:t xml:space="preserve">        else skipWs(offset.incr)</w:t>
      </w:r>
    </w:p>
    <w:p>
      <w:pPr>
        <w:jc w:val="both"/>
      </w:pPr>
      <w:r/>
    </w:p>
    <w:p>
      <w:pPr>
        <w:jc w:val="both"/>
      </w:pPr>
      <w:r>
        <w:t xml:space="preserve">      @tailrec</w:t>
      </w:r>
    </w:p>
    <w:p>
      <w:pPr>
        <w:jc w:val="both"/>
      </w:pPr>
      <w:r>
        <w:t xml:space="preserve">      def go(offset: Offset.CodeUnit, mentions: Stream[Extractor.Entity]): Offset.CodeUnit =</w:t>
      </w:r>
    </w:p>
    <w:p>
      <w:pPr>
        <w:jc w:val="both"/>
      </w:pPr>
      <w:r>
        <w:t xml:space="preserve">        if (offset == len) offset</w:t>
      </w:r>
    </w:p>
    <w:p>
      <w:pPr>
        <w:jc w:val="both"/>
      </w:pPr>
      <w:r>
        <w:t xml:space="preserve">        else {</w:t>
      </w:r>
    </w:p>
    <w:p>
      <w:pPr>
        <w:jc w:val="both"/>
      </w:pPr>
      <w:r>
        <w:t xml:space="preserve">          mentions match {</w:t>
      </w:r>
    </w:p>
    <w:p>
      <w:pPr>
        <w:jc w:val="both"/>
      </w:pPr>
      <w:r>
        <w:t xml:space="preserve">            // if we are at the next mention, and it is allowed, skip past and recurse</w:t>
      </w:r>
    </w:p>
    <w:p>
      <w:pPr>
        <w:jc w:val="both"/>
      </w:pPr>
      <w:r>
        <w:t xml:space="preserve">            case next #:: tail if next.getStart == offset.toInt =&gt;</w:t>
      </w:r>
    </w:p>
    <w:p>
      <w:pPr>
        <w:jc w:val="both"/>
      </w:pPr>
      <w:r>
        <w:t xml:space="preserve">              if (!allowedMentions.contains(next.getValue.toLowerCase)) offset</w:t>
      </w:r>
    </w:p>
    <w:p>
      <w:pPr>
        <w:jc w:val="both"/>
      </w:pPr>
      <w:r>
        <w:t xml:space="preserve">              else go(skipWs(Offset.CodeUnit(next.getEnd)), tail)</w:t>
      </w:r>
    </w:p>
    <w:p>
      <w:pPr>
        <w:jc w:val="both"/>
      </w:pPr>
      <w:r>
        <w:t xml:space="preserve">            // we found non-mention text</w:t>
      </w:r>
    </w:p>
    <w:p>
      <w:pPr>
        <w:jc w:val="both"/>
      </w:pPr>
      <w:r>
        <w:t xml:space="preserve">            case _ =&gt; offset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go(Offset.CodeUnit(0), explicitMentions.toStream).toCodePoint(text)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replyToUser(user: User, inReplyToStatusId: Option[TweetId] = None): Reply =</w:t>
      </w:r>
    </w:p>
    <w:p>
      <w:pPr>
        <w:jc w:val="both"/>
      </w:pPr>
      <w:r>
        <w:t xml:space="preserve">    Reply(</w:t>
      </w:r>
    </w:p>
    <w:p>
      <w:pPr>
        <w:jc w:val="both"/>
      </w:pPr>
      <w:r>
        <w:t xml:space="preserve">      inReplyToUserId = user.id,</w:t>
      </w:r>
    </w:p>
    <w:p>
      <w:pPr>
        <w:jc w:val="both"/>
      </w:pPr>
      <w:r>
        <w:t xml:space="preserve">      inReplyToScreenName = Some(user.screenName),</w:t>
      </w:r>
    </w:p>
    <w:p>
      <w:pPr>
        <w:jc w:val="both"/>
      </w:pPr>
      <w:r>
        <w:t xml:space="preserve">      inReplyToStatusId = inReplyToStatusId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builder that generates reply from `inReplyToTweetId` or tweet text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There are two kinds of "reply":</w:t>
      </w:r>
    </w:p>
    <w:p>
      <w:pPr>
        <w:jc w:val="both"/>
      </w:pPr>
      <w:r>
        <w:t xml:space="preserve">   * 1. reply to tweet, which is generated from `inReplyToTweetId`.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 valid reply-to-tweet satisfies the following conditions:</w:t>
      </w:r>
    </w:p>
    <w:p>
      <w:pPr>
        <w:jc w:val="both"/>
      </w:pPr>
      <w:r>
        <w:t xml:space="preserve">   * 1). the tweet that is in-reply-to exists (and is visible to the user creating the tweet)</w:t>
      </w:r>
    </w:p>
    <w:p>
      <w:pPr>
        <w:jc w:val="both"/>
      </w:pPr>
      <w:r>
        <w:t xml:space="preserve">   * 2). the author of the in-reply-to tweet is mentioned anywhere in the tweet, or</w:t>
      </w:r>
    </w:p>
    <w:p>
      <w:pPr>
        <w:jc w:val="both"/>
      </w:pPr>
      <w:r>
        <w:t xml:space="preserve">   *     this is a tweet that is in reply to the author's own tweet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2. reply to user, is generated when the tweet text starts with @user_name.  This is only</w:t>
      </w:r>
    </w:p>
    <w:p>
      <w:pPr>
        <w:jc w:val="both"/>
      </w:pPr>
      <w:r>
        <w:t xml:space="preserve">   * attempted if PostTweetRequest.enableTweetToNarrowcasting is true (default).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userIdentityRepo: UserIdentityRepository.Type,</w:t>
      </w:r>
    </w:p>
    <w:p>
      <w:pPr>
        <w:jc w:val="both"/>
      </w:pPr>
      <w:r>
        <w:t xml:space="preserve">    tweetRepo: TweetRepository.Optional,</w:t>
      </w:r>
    </w:p>
    <w:p>
      <w:pPr>
        <w:jc w:val="both"/>
      </w:pPr>
      <w:r>
        <w:t xml:space="preserve">    replyCardUsersFinder: CardUsersFinder.Type,</w:t>
      </w:r>
    </w:p>
    <w:p>
      <w:pPr>
        <w:jc w:val="both"/>
      </w:pPr>
      <w:r>
        <w:t xml:space="preserve">    selfThreadBuilder: SelfThreadBuilder,</w:t>
      </w:r>
    </w:p>
    <w:p>
      <w:pPr>
        <w:jc w:val="both"/>
      </w:pPr>
      <w:r>
        <w:t xml:space="preserve">    relationshipRepo: RelationshipRepository.Type,</w:t>
      </w:r>
    </w:p>
    <w:p>
      <w:pPr>
        <w:jc w:val="both"/>
      </w:pPr>
      <w:r>
        <w:t xml:space="preserve">    unmentionedEntitiesRepo: UnmentionedEntitiesRepository.Type,</w:t>
      </w:r>
    </w:p>
    <w:p>
      <w:pPr>
        <w:jc w:val="both"/>
      </w:pPr>
      <w:r>
        <w:t xml:space="preserve">    enableRemoveUnmentionedImplicits: Gate[Unit],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maxMentions: Int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exceptionCounters = ExceptionCounter(stats)</w:t>
      </w:r>
    </w:p>
    <w:p>
      <w:pPr>
        <w:jc w:val="both"/>
      </w:pPr>
      <w:r>
        <w:t xml:space="preserve">    val modeScope = stats.scope("mode")</w:t>
      </w:r>
    </w:p>
    <w:p>
      <w:pPr>
        <w:jc w:val="both"/>
      </w:pPr>
      <w:r>
        <w:t xml:space="preserve">    val compatModeCounter = modeScope.counter("compat")</w:t>
      </w:r>
    </w:p>
    <w:p>
      <w:pPr>
        <w:jc w:val="both"/>
      </w:pPr>
      <w:r>
        <w:t xml:space="preserve">    val simpleModeCounter = modeScope.counter("simple")</w:t>
      </w:r>
    </w:p>
    <w:p>
      <w:pPr>
        <w:jc w:val="both"/>
      </w:pPr>
      <w:r/>
    </w:p>
    <w:p>
      <w:pPr>
        <w:jc w:val="both"/>
      </w:pPr>
      <w:r>
        <w:t xml:space="preserve">    def getUser(key: UserKey): Future[Option[User]]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userIdentityRepo(key)</w:t>
      </w:r>
    </w:p>
    <w:p>
      <w:pPr>
        <w:jc w:val="both"/>
      </w:pPr>
      <w:r>
        <w:t xml:space="preserve">          .map(ident =&gt; User(ident.id, ident.screenName))</w:t>
      </w:r>
    </w:p>
    <w:p>
      <w:pPr>
        <w:jc w:val="both"/>
      </w:pPr>
      <w:r>
        <w:t xml:space="preserve">          .liftNotFoundToOption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getUsers(userIds: Seq[UserId]): Future[Seq[ReplyBuilder.User]] =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.traverse(userIds)(id =&gt; userIdentityRepo(UserKey(id)).liftNotFoundToOption)</w:t>
      </w:r>
    </w:p>
    <w:p>
      <w:pPr>
        <w:jc w:val="both"/>
      </w:pPr>
      <w:r>
        <w:t xml:space="preserve">          .map(_.flatten)</w:t>
      </w:r>
    </w:p>
    <w:p>
      <w:pPr>
        <w:jc w:val="both"/>
      </w:pPr>
      <w:r>
        <w:t xml:space="preserve">          .map { identities =&gt; identities.map { ident =&gt; User(ident.id, ident.screenName) }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tweetQueryIncludes =</w:t>
      </w:r>
    </w:p>
    <w:p>
      <w:pPr>
        <w:jc w:val="both"/>
      </w:pPr>
      <w:r>
        <w:t xml:space="preserve">      TweetQuery.Include(</w:t>
      </w:r>
    </w:p>
    <w:p>
      <w:pPr>
        <w:jc w:val="both"/>
      </w:pPr>
      <w:r>
        <w:t xml:space="preserve">        tweetFields = Set(</w:t>
      </w:r>
    </w:p>
    <w:p>
      <w:pPr>
        <w:jc w:val="both"/>
      </w:pPr>
      <w:r>
        <w:t xml:space="preserve">          Tweet.CoreDataField.id,</w:t>
      </w:r>
    </w:p>
    <w:p>
      <w:pPr>
        <w:jc w:val="both"/>
      </w:pPr>
      <w:r>
        <w:t xml:space="preserve">          Tweet.CardReferenceField.id,</w:t>
      </w:r>
    </w:p>
    <w:p>
      <w:pPr>
        <w:jc w:val="both"/>
      </w:pPr>
      <w:r>
        <w:t xml:space="preserve">          Tweet.CommunitiesField.id,</w:t>
      </w:r>
    </w:p>
    <w:p>
      <w:pPr>
        <w:jc w:val="both"/>
      </w:pPr>
      <w:r>
        <w:t xml:space="preserve">          Tweet.MediaTagsField.id,</w:t>
      </w:r>
    </w:p>
    <w:p>
      <w:pPr>
        <w:jc w:val="both"/>
      </w:pPr>
      <w:r>
        <w:t xml:space="preserve">          Tweet.MentionsField.id,</w:t>
      </w:r>
    </w:p>
    <w:p>
      <w:pPr>
        <w:jc w:val="both"/>
      </w:pPr>
      <w:r>
        <w:t xml:space="preserve">          Tweet.UrlsField.id,</w:t>
      </w:r>
    </w:p>
    <w:p>
      <w:pPr>
        <w:jc w:val="both"/>
      </w:pPr>
      <w:r>
        <w:t xml:space="preserve">          Tweet.EditControlField.id</w:t>
      </w:r>
    </w:p>
    <w:p>
      <w:pPr>
        <w:jc w:val="both"/>
      </w:pPr>
      <w:r>
        <w:t xml:space="preserve">        ) ++ selfThreadBuilder.requiredReplySourceFields.map(_.id)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tweetQueryOptions(forUserId: UserId) =</w:t>
      </w:r>
    </w:p>
    <w:p>
      <w:pPr>
        <w:jc w:val="both"/>
      </w:pPr>
      <w:r>
        <w:t xml:space="preserve">      TweetQuery.Options(</w:t>
      </w:r>
    </w:p>
    <w:p>
      <w:pPr>
        <w:jc w:val="both"/>
      </w:pPr>
      <w:r>
        <w:t xml:space="preserve">        tweetQueryIncludes,</w:t>
      </w:r>
    </w:p>
    <w:p>
      <w:pPr>
        <w:jc w:val="both"/>
      </w:pPr>
      <w:r>
        <w:t xml:space="preserve">        forUserId = Some(forUserId),</w:t>
      </w:r>
    </w:p>
    <w:p>
      <w:pPr>
        <w:jc w:val="both"/>
      </w:pPr>
      <w:r>
        <w:t xml:space="preserve">        enforceVisibilityFiltering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getTweet(tweetId: TweetId, forUserId: UserId): Future[Option[Tweet]] =</w:t>
      </w:r>
    </w:p>
    <w:p>
      <w:pPr>
        <w:jc w:val="both"/>
      </w:pPr>
      <w:r>
        <w:t xml:space="preserve">      Stitch.run(tweetRepo(tweetId, tweetQueryOptions(forUserId)))</w:t>
      </w:r>
    </w:p>
    <w:p>
      <w:pPr>
        <w:jc w:val="both"/>
      </w:pPr>
      <w:r/>
    </w:p>
    <w:p>
      <w:pPr>
        <w:jc w:val="both"/>
      </w:pPr>
      <w:r>
        <w:t xml:space="preserve">    def checkBlockRelationship(authorId: UserId, result: Result): Future[Unit] = {</w:t>
      </w:r>
    </w:p>
    <w:p>
      <w:pPr>
        <w:jc w:val="both"/>
      </w:pPr>
      <w:r>
        <w:t xml:space="preserve">      val inReplyToBlocksTweeter =</w:t>
      </w:r>
    </w:p>
    <w:p>
      <w:pPr>
        <w:jc w:val="both"/>
      </w:pPr>
      <w:r>
        <w:t xml:space="preserve">        RelationshipKey.blocks(</w:t>
      </w:r>
    </w:p>
    <w:p>
      <w:pPr>
        <w:jc w:val="both"/>
      </w:pPr>
      <w:r>
        <w:t xml:space="preserve">          sourceId = result.reply.inReplyToUserId,</w:t>
      </w:r>
    </w:p>
    <w:p>
      <w:pPr>
        <w:jc w:val="both"/>
      </w:pPr>
      <w:r>
        <w:t xml:space="preserve">          destinationId = authorId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Stitch.run(relationshipRepo(inReplyToBlocksTweeter)).flatMap {</w:t>
      </w:r>
    </w:p>
    <w:p>
      <w:pPr>
        <w:jc w:val="both"/>
      </w:pPr>
      <w:r>
        <w:t xml:space="preserve">        case true =&gt; Future.exception(InReplyToTweetNotFound)</w:t>
      </w:r>
    </w:p>
    <w:p>
      <w:pPr>
        <w:jc w:val="both"/>
      </w:pPr>
      <w:r>
        <w:t xml:space="preserve">        case false =&gt;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checkIPIPolicy(request: Request, reply: Reply): Future[Unit] = {</w:t>
      </w:r>
    </w:p>
    <w:p>
      <w:pPr>
        <w:jc w:val="both"/>
      </w:pPr>
      <w:r>
        <w:t xml:space="preserve">      if (request.spamResult == Spam.DisabledByIpiPolicy) {</w:t>
      </w:r>
    </w:p>
    <w:p>
      <w:pPr>
        <w:jc w:val="both"/>
      </w:pPr>
      <w:r>
        <w:t xml:space="preserve">        Future.exception(Spam.DisabledByIpiFailure(reply.inReplyToScreenName))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getUnmentionedUsers(replySource: ReplySource): Future[Seq[UserId]] = {</w:t>
      </w:r>
    </w:p>
    <w:p>
      <w:pPr>
        <w:jc w:val="both"/>
      </w:pPr>
      <w:r>
        <w:t xml:space="preserve">      if (enableRemoveUnmentionedImplicits()) {</w:t>
      </w:r>
    </w:p>
    <w:p>
      <w:pPr>
        <w:jc w:val="both"/>
      </w:pPr>
      <w:r>
        <w:t xml:space="preserve">        val srcDirectedAt = replySource.srcTweet.directedAtUserMetadata.flatMap(_.userId)</w:t>
      </w:r>
    </w:p>
    <w:p>
      <w:pPr>
        <w:jc w:val="both"/>
      </w:pPr>
      <w:r>
        <w:t xml:space="preserve">        val srcTweetMentions = replySource.srcTweet.mentions.getOrElse(Nil).flatMap(_.userId)</w:t>
      </w:r>
    </w:p>
    <w:p>
      <w:pPr>
        <w:jc w:val="both"/>
      </w:pPr>
      <w:r>
        <w:t xml:space="preserve">        val idsToCheck = srcTweetMentions ++ srcDirectedAt</w:t>
      </w:r>
    </w:p>
    <w:p>
      <w:pPr>
        <w:jc w:val="both"/>
      </w:pPr>
      <w:r/>
    </w:p>
    <w:p>
      <w:pPr>
        <w:jc w:val="both"/>
      </w:pPr>
      <w:r>
        <w:t xml:space="preserve">        val conversationId = replySource.srcTweet.coreData.flatMap(_.conversationId)</w:t>
      </w:r>
    </w:p>
    <w:p>
      <w:pPr>
        <w:jc w:val="both"/>
      </w:pPr>
      <w:r>
        <w:t xml:space="preserve">        conversationId match {</w:t>
      </w:r>
    </w:p>
    <w:p>
      <w:pPr>
        <w:jc w:val="both"/>
      </w:pPr>
      <w:r>
        <w:t xml:space="preserve">          case Some(cid) if idsToCheck.nonEmpty =&gt;</w:t>
      </w:r>
    </w:p>
    <w:p>
      <w:pPr>
        <w:jc w:val="both"/>
      </w:pPr>
      <w:r>
        <w:t xml:space="preserve">            stats.counter("unmentioned_implicits_check").incr()</w:t>
      </w:r>
    </w:p>
    <w:p>
      <w:pPr>
        <w:jc w:val="both"/>
      </w:pPr>
      <w:r>
        <w:t xml:space="preserve">            Stitch</w:t>
      </w:r>
    </w:p>
    <w:p>
      <w:pPr>
        <w:jc w:val="both"/>
      </w:pPr>
      <w:r>
        <w:t xml:space="preserve">              .run(unmentionedEntitiesRepo(cid, idsToCheck)).liftToTry.map {</w:t>
      </w:r>
    </w:p>
    <w:p>
      <w:pPr>
        <w:jc w:val="both"/>
      </w:pPr>
      <w:r>
        <w:t xml:space="preserve">                case Return(Some(unmentionedUserIds)) =&gt;</w:t>
      </w:r>
    </w:p>
    <w:p>
      <w:pPr>
        <w:jc w:val="both"/>
      </w:pPr>
      <w:r>
        <w:t xml:space="preserve">                  unmentionedUserIds</w:t>
      </w:r>
    </w:p>
    <w:p>
      <w:pPr>
        <w:jc w:val="both"/>
      </w:pPr>
      <w:r>
        <w:t xml:space="preserve">                case _ =&gt; Seq[UserId]()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case _ =&gt; Future.Nil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Future.Nil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Constructs a `ReplySource` for the given `tweetId`, which captures the source tweet to be</w:t>
      </w:r>
    </w:p>
    <w:p>
      <w:pPr>
        <w:jc w:val="both"/>
      </w:pPr>
      <w:r>
        <w:t xml:space="preserve">     * replied to, its author, and if `tweetId` is for a retweet of the source tweet, then also</w:t>
      </w:r>
    </w:p>
    <w:p>
      <w:pPr>
        <w:jc w:val="both"/>
      </w:pPr>
      <w:r>
        <w:t xml:space="preserve">     * that retweet and its author.  If the source tweet (or a retweet of it), or a corresponding</w:t>
      </w:r>
    </w:p>
    <w:p>
      <w:pPr>
        <w:jc w:val="both"/>
      </w:pPr>
      <w:r>
        <w:t xml:space="preserve">     * author, can't be found or isn't visible to the replier, then `InReplyToTweetNotFound` is</w:t>
      </w:r>
    </w:p>
    <w:p>
      <w:pPr>
        <w:jc w:val="both"/>
      </w:pPr>
      <w:r>
        <w:t xml:space="preserve">     * thrown.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getReplySource(tweetId: TweetId, forUserId: UserId): Future[ReplySource]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 &lt;- getTweet(tweetId, forUserId).flatMap {</w:t>
      </w:r>
    </w:p>
    <w:p>
      <w:pPr>
        <w:jc w:val="both"/>
      </w:pPr>
      <w:r>
        <w:t xml:space="preserve">          case None =&gt; Future.exception(InReplyToTweetNotFound)</w:t>
      </w:r>
    </w:p>
    <w:p>
      <w:pPr>
        <w:jc w:val="both"/>
      </w:pPr>
      <w:r>
        <w:t xml:space="preserve">          case Some(t) =&gt; Future.value(t)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user &lt;- getUser(UserKey(getUserId(tweet))).flatMap {</w:t>
      </w:r>
    </w:p>
    <w:p>
      <w:pPr>
        <w:jc w:val="both"/>
      </w:pPr>
      <w:r>
        <w:t xml:space="preserve">          case None =&gt; Future.exception(InReplyToTweetNotFound)</w:t>
      </w:r>
    </w:p>
    <w:p>
      <w:pPr>
        <w:jc w:val="both"/>
      </w:pPr>
      <w:r>
        <w:t xml:space="preserve">          case Some(u) =&gt; Future.value(u)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res &lt;- getShare(tweet) match {</w:t>
      </w:r>
    </w:p>
    <w:p>
      <w:pPr>
        <w:jc w:val="both"/>
      </w:pPr>
      <w:r>
        <w:t xml:space="preserve">          case None =&gt; Future.value(ReplySource(tweet, user))</w:t>
      </w:r>
    </w:p>
    <w:p>
      <w:pPr>
        <w:jc w:val="both"/>
      </w:pPr>
      <w:r>
        <w:t xml:space="preserve">          case Some(share) =&gt;</w:t>
      </w:r>
    </w:p>
    <w:p>
      <w:pPr>
        <w:jc w:val="both"/>
      </w:pPr>
      <w:r>
        <w:t xml:space="preserve">            // if the user is replying to a retweet, find the retweet source tweet,</w:t>
      </w:r>
    </w:p>
    <w:p>
      <w:pPr>
        <w:jc w:val="both"/>
      </w:pPr>
      <w:r>
        <w:t xml:space="preserve">            // then update with the retweet and author.</w:t>
      </w:r>
    </w:p>
    <w:p>
      <w:pPr>
        <w:jc w:val="both"/>
      </w:pPr>
      <w:r>
        <w:t xml:space="preserve">            getReplySource(share.sourceStatusId, forUserId)</w:t>
      </w:r>
    </w:p>
    <w:p>
      <w:pPr>
        <w:jc w:val="both"/>
      </w:pPr>
      <w:r>
        <w:t xml:space="preserve">              .map(_.copy(retweet = Some(tweet), rtUser = Some(user)))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yield res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Computes a `Result` for the reply-to-tweet case.  If `inReplyToTweetId` is for a retweet,</w:t>
      </w:r>
    </w:p>
    <w:p>
      <w:pPr>
        <w:jc w:val="both"/>
      </w:pPr>
      <w:r>
        <w:t xml:space="preserve">     * the reply will be computed against the source tweet.  If `prependImplicitMentions` is true</w:t>
      </w:r>
    </w:p>
    <w:p>
      <w:pPr>
        <w:jc w:val="both"/>
      </w:pPr>
      <w:r>
        <w:t xml:space="preserve">     * and source tweet can't be found or isn't visible to replier, then this method will return</w:t>
      </w:r>
    </w:p>
    <w:p>
      <w:pPr>
        <w:jc w:val="both"/>
      </w:pPr>
      <w:r>
        <w:t xml:space="preserve">     * a `InReplyToTweetNotFound` failure.  If `prependImplicitMentions` is false, then the reply</w:t>
      </w:r>
    </w:p>
    <w:p>
      <w:pPr>
        <w:jc w:val="both"/>
      </w:pPr>
      <w:r>
        <w:t xml:space="preserve">     * text must either mention the source tweet user, or it must be a reply to self; if both of</w:t>
      </w:r>
    </w:p>
    <w:p>
      <w:pPr>
        <w:jc w:val="both"/>
      </w:pPr>
      <w:r>
        <w:t xml:space="preserve">     * those conditions fail, then `None` is returned.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makeReplyToTweet(</w:t>
      </w:r>
    </w:p>
    <w:p>
      <w:pPr>
        <w:jc w:val="both"/>
      </w:pPr>
      <w:r>
        <w:t xml:space="preserve">      inReplyToTweetId: TweetId,</w:t>
      </w:r>
    </w:p>
    <w:p>
      <w:pPr>
        <w:jc w:val="both"/>
      </w:pPr>
      <w:r>
        <w:t xml:space="preserve">      text: String,</w:t>
      </w:r>
    </w:p>
    <w:p>
      <w:pPr>
        <w:jc w:val="both"/>
      </w:pPr>
      <w:r>
        <w:t xml:space="preserve">      author: User,</w:t>
      </w:r>
    </w:p>
    <w:p>
      <w:pPr>
        <w:jc w:val="both"/>
      </w:pPr>
      <w:r>
        <w:t xml:space="preserve">      prependImplicitMentions: Boolean,</w:t>
      </w:r>
    </w:p>
    <w:p>
      <w:pPr>
        <w:jc w:val="both"/>
      </w:pPr>
      <w:r>
        <w:t xml:space="preserve">      enableTweetToNarrowcasting: Boolean,</w:t>
      </w:r>
    </w:p>
    <w:p>
      <w:pPr>
        <w:jc w:val="both"/>
      </w:pPr>
      <w:r>
        <w:t xml:space="preserve">      excludeUserIds: Seq[UserId],</w:t>
      </w:r>
    </w:p>
    <w:p>
      <w:pPr>
        <w:jc w:val="both"/>
      </w:pPr>
      <w:r>
        <w:t xml:space="preserve">      batchMode: Option[BatchComposeMode]</w:t>
      </w:r>
    </w:p>
    <w:p>
      <w:pPr>
        <w:jc w:val="both"/>
      </w:pPr>
      <w:r>
        <w:t xml:space="preserve">    ): Future[Option[Result]] = {</w:t>
      </w:r>
    </w:p>
    <w:p>
      <w:pPr>
        <w:jc w:val="both"/>
      </w:pPr>
      <w:r>
        <w:t xml:space="preserve">      val explicitMentions: Seq[Extractor.Entity] =</w:t>
      </w:r>
    </w:p>
    <w:p>
      <w:pPr>
        <w:jc w:val="both"/>
      </w:pPr>
      <w:r>
        <w:t xml:space="preserve">        extractor.extractMentionedScreennamesWithIndices(text).asScala.toSeq</w:t>
      </w:r>
    </w:p>
    <w:p>
      <w:pPr>
        <w:jc w:val="both"/>
      </w:pPr>
      <w:r>
        <w:t xml:space="preserve">      val mentionedScreenNames =</w:t>
      </w:r>
    </w:p>
    <w:p>
      <w:pPr>
        <w:jc w:val="both"/>
      </w:pPr>
      <w:r>
        <w:t xml:space="preserve">        explicitMentions.map(_.getValue.toLowerCase).toSet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If `prependImplicitMentions` is true, or the reply author is the same as the in-reply-to</w:t>
      </w:r>
    </w:p>
    <w:p>
      <w:pPr>
        <w:jc w:val="both"/>
      </w:pPr>
      <w:r>
        <w:t xml:space="preserve">       * author, then the reply text doesn't have to mention the in-reply-to author.  Otherwise,</w:t>
      </w:r>
    </w:p>
    <w:p>
      <w:pPr>
        <w:jc w:val="both"/>
      </w:pPr>
      <w:r>
        <w:t xml:space="preserve">       * check that the text contains a mention of the reply author.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def isValidReplyTo(inReplyToUser: User): Boolean =</w:t>
      </w:r>
    </w:p>
    <w:p>
      <w:pPr>
        <w:jc w:val="both"/>
      </w:pPr>
      <w:r>
        <w:t xml:space="preserve">        prependImplicitMentions ||</w:t>
      </w:r>
    </w:p>
    <w:p>
      <w:pPr>
        <w:jc w:val="both"/>
      </w:pPr>
      <w:r>
        <w:t xml:space="preserve">          (inReplyToUser.id == author.id) ||</w:t>
      </w:r>
    </w:p>
    <w:p>
      <w:pPr>
        <w:jc w:val="both"/>
      </w:pPr>
      <w:r>
        <w:t xml:space="preserve">          mentionedScreenNames.contains(inReplyToUser.screenName.toLowerCase)</w:t>
      </w:r>
    </w:p>
    <w:p>
      <w:pPr>
        <w:jc w:val="both"/>
      </w:pPr>
      <w:r/>
    </w:p>
    <w:p>
      <w:pPr>
        <w:jc w:val="both"/>
      </w:pPr>
      <w:r>
        <w:t xml:space="preserve">      getReplySource(inReplyToTweetId, author.id)</w:t>
      </w:r>
    </w:p>
    <w:p>
      <w:pPr>
        <w:jc w:val="both"/>
      </w:pPr>
      <w:r>
        <w:t xml:space="preserve">        .flatMap { replySrc =&gt;</w:t>
      </w:r>
    </w:p>
    <w:p>
      <w:pPr>
        <w:jc w:val="both"/>
      </w:pPr>
      <w:r>
        <w:t xml:space="preserve">          val baseResult = BaseResult(</w:t>
      </w:r>
    </w:p>
    <w:p>
      <w:pPr>
        <w:jc w:val="both"/>
      </w:pPr>
      <w:r>
        <w:t xml:space="preserve">            reply = replyToUser(replySrc.srcUser, Some(replySrc.srcTweet.id)),</w:t>
      </w:r>
    </w:p>
    <w:p>
      <w:pPr>
        <w:jc w:val="both"/>
      </w:pPr>
      <w:r>
        <w:t xml:space="preserve">            conversationId = getConversationId(replySrc.srcTweet),</w:t>
      </w:r>
    </w:p>
    <w:p>
      <w:pPr>
        <w:jc w:val="both"/>
      </w:pPr>
      <w:r>
        <w:t xml:space="preserve">            selfThreadMetadata = selfThreadBuilder.build(author.id, replySrc.srcTweet),</w:t>
      </w:r>
    </w:p>
    <w:p>
      <w:pPr>
        <w:jc w:val="both"/>
      </w:pPr>
      <w:r>
        <w:t xml:space="preserve">            community = replySrc.srcTweet.communities,</w:t>
      </w:r>
    </w:p>
    <w:p>
      <w:pPr>
        <w:jc w:val="both"/>
      </w:pPr>
      <w:r>
        <w:t xml:space="preserve">            // Reply tweets retain the same exclusive</w:t>
      </w:r>
    </w:p>
    <w:p>
      <w:pPr>
        <w:jc w:val="both"/>
      </w:pPr>
      <w:r>
        <w:t xml:space="preserve">            // tweet controls as the tweet being replied to.</w:t>
      </w:r>
    </w:p>
    <w:p>
      <w:pPr>
        <w:jc w:val="both"/>
      </w:pPr>
      <w:r>
        <w:t xml:space="preserve">            exclusiveTweetControl = replySrc.srcTweet.exclusiveTweetControl,</w:t>
      </w:r>
    </w:p>
    <w:p>
      <w:pPr>
        <w:jc w:val="both"/>
      </w:pPr>
      <w:r>
        <w:t xml:space="preserve">            trustedFriendsControl = replySrc.srcTweet.trustedFriendsControl,</w:t>
      </w:r>
    </w:p>
    <w:p>
      <w:pPr>
        <w:jc w:val="both"/>
      </w:pPr>
      <w:r>
        <w:t xml:space="preserve">            editControl = replySrc.srcTweet.editControl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if (isValidReplyTo(replySrc.srcUser)) {</w:t>
      </w:r>
    </w:p>
    <w:p>
      <w:pPr>
        <w:jc w:val="both"/>
      </w:pPr>
      <w:r>
        <w:t xml:space="preserve">            if (prependImplicitMentions) {</w:t>
      </w:r>
    </w:p>
    <w:p>
      <w:pPr>
        <w:jc w:val="both"/>
      </w:pPr>
      <w:r/>
    </w:p>
    <w:p>
      <w:pPr>
        <w:jc w:val="both"/>
      </w:pPr>
      <w:r>
        <w:t xml:space="preserve">              // Simplified Replies mode - append server-side generated prefix to passed in text</w:t>
      </w:r>
    </w:p>
    <w:p>
      <w:pPr>
        <w:jc w:val="both"/>
      </w:pPr>
      <w:r>
        <w:t xml:space="preserve">              simpleModeCounter.incr()</w:t>
      </w:r>
    </w:p>
    <w:p>
      <w:pPr>
        <w:jc w:val="both"/>
      </w:pPr>
      <w:r>
        <w:t xml:space="preserve">              // remove the in-reply-to tweet author from the excluded users, in-reply-to tweet author will always be a directedAtUser</w:t>
      </w:r>
    </w:p>
    <w:p>
      <w:pPr>
        <w:jc w:val="both"/>
      </w:pPr>
      <w:r>
        <w:t xml:space="preserve">              val filteredExcludedIds =</w:t>
      </w:r>
    </w:p>
    <w:p>
      <w:pPr>
        <w:jc w:val="both"/>
      </w:pPr>
      <w:r>
        <w:t xml:space="preserve">                excludeUserIds.filterNot(uid =&gt; uid == TweetLenses.userId(replySrc.srcTweet))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unmentionedUserIds &lt;- getUnmentionedUsers(replySrc)</w:t>
      </w:r>
    </w:p>
    <w:p>
      <w:pPr>
        <w:jc w:val="both"/>
      </w:pPr>
      <w:r>
        <w:t xml:space="preserve">                excludedUsers &lt;- getUsers(filteredExcludedIds ++ unmentionedUserIds)</w:t>
      </w:r>
    </w:p>
    <w:p>
      <w:pPr>
        <w:jc w:val="both"/>
      </w:pPr>
      <w:r>
        <w:t xml:space="preserve">                (prefix, directedAtUser) = replySrc.implicitMentionPrefixAndDAU(</w:t>
      </w:r>
    </w:p>
    <w:p>
      <w:pPr>
        <w:jc w:val="both"/>
      </w:pPr>
      <w:r>
        <w:t xml:space="preserve">                  maxImplicits = math.max(0, maxMentions - explicitMentions.size),</w:t>
      </w:r>
    </w:p>
    <w:p>
      <w:pPr>
        <w:jc w:val="both"/>
      </w:pPr>
      <w:r>
        <w:t xml:space="preserve">                  excludedUsers = excludedUsers,</w:t>
      </w:r>
    </w:p>
    <w:p>
      <w:pPr>
        <w:jc w:val="both"/>
      </w:pPr>
      <w:r>
        <w:t xml:space="preserve">                  author = author,</w:t>
      </w:r>
    </w:p>
    <w:p>
      <w:pPr>
        <w:jc w:val="both"/>
      </w:pPr>
      <w:r>
        <w:t xml:space="preserve">                  enableTweetToNarrowcasting = enableTweetToNarrowcasting,</w:t>
      </w:r>
    </w:p>
    <w:p>
      <w:pPr>
        <w:jc w:val="both"/>
      </w:pPr>
      <w:r>
        <w:t xml:space="preserve">                  batchMode = batchMode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yield {</w:t>
      </w:r>
    </w:p>
    <w:p>
      <w:pPr>
        <w:jc w:val="both"/>
      </w:pPr>
      <w:r>
        <w:t xml:space="preserve">                // prefix or text (or both) can be empty strings.  Add " " separator and adjust</w:t>
      </w:r>
    </w:p>
    <w:p>
      <w:pPr>
        <w:jc w:val="both"/>
      </w:pPr>
      <w:r>
        <w:t xml:space="preserve">                // prefix length only when both prefix and text are non-empty.</w:t>
      </w:r>
    </w:p>
    <w:p>
      <w:pPr>
        <w:jc w:val="both"/>
      </w:pPr>
      <w:r>
        <w:t xml:space="preserve">                val textChunks = Seq(prefix, text).map(_.trim).filter(_.nonEmpty)</w:t>
      </w:r>
    </w:p>
    <w:p>
      <w:pPr>
        <w:jc w:val="both"/>
      </w:pPr>
      <w:r>
        <w:t xml:space="preserve">                val tweetText = textChunks.mkString(" ")</w:t>
      </w:r>
    </w:p>
    <w:p>
      <w:pPr>
        <w:jc w:val="both"/>
      </w:pPr>
      <w:r>
        <w:t xml:space="preserve">                val visibleStart =</w:t>
      </w:r>
    </w:p>
    <w:p>
      <w:pPr>
        <w:jc w:val="both"/>
      </w:pPr>
      <w:r>
        <w:t xml:space="preserve">                  if (textChunks.size == 2) {</w:t>
      </w:r>
    </w:p>
    <w:p>
      <w:pPr>
        <w:jc w:val="both"/>
      </w:pPr>
      <w:r>
        <w:t xml:space="preserve">                    Offset.CodePoint.length(prefix + " ")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Offset.CodePoint.length(prefix)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baseResult.toResult(</w:t>
      </w:r>
    </w:p>
    <w:p>
      <w:pPr>
        <w:jc w:val="both"/>
      </w:pPr>
      <w:r>
        <w:t xml:space="preserve">                    tweetText = tweetText,</w:t>
      </w:r>
    </w:p>
    <w:p>
      <w:pPr>
        <w:jc w:val="both"/>
      </w:pPr>
      <w:r>
        <w:t xml:space="preserve">                    directedAtMetadata = DirectedAtUserMetadata(directedAtUser.map(_.id)),</w:t>
      </w:r>
    </w:p>
    <w:p>
      <w:pPr>
        <w:jc w:val="both"/>
      </w:pPr>
      <w:r>
        <w:t xml:space="preserve">                    visibleStart = visibleStart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Backwards-compatibility mode - walk from beginning of text until find visibleStart</w:t>
      </w:r>
    </w:p>
    <w:p>
      <w:pPr>
        <w:jc w:val="both"/>
      </w:pPr>
      <w:r>
        <w:t xml:space="preserve">              compatModeCounter.incr()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cardUserIds &lt;- replySrc.allCardUsers(author, replyCardUsersFinder)</w:t>
      </w:r>
    </w:p>
    <w:p>
      <w:pPr>
        <w:jc w:val="both"/>
      </w:pPr>
      <w:r>
        <w:t xml:space="preserve">                cardUsers &lt;- getUsers(cardUserIds.toSeq)</w:t>
      </w:r>
    </w:p>
    <w:p>
      <w:pPr>
        <w:jc w:val="both"/>
      </w:pPr>
      <w:r>
        <w:t xml:space="preserve">                optUserIdentity &lt;- extractReplyToUser(text)</w:t>
      </w:r>
    </w:p>
    <w:p>
      <w:pPr>
        <w:jc w:val="both"/>
      </w:pPr>
      <w:r>
        <w:t xml:space="preserve">                directedAtUserId = optUserIdentity.map(_.id).filter(_ =&gt; enableTweetToNarrowcasting)</w:t>
      </w:r>
    </w:p>
    <w:p>
      <w:pPr>
        <w:jc w:val="both"/>
      </w:pPr>
      <w:r>
        <w:t xml:space="preserve">              } yield {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baseResult.toResult(</w:t>
      </w:r>
    </w:p>
    <w:p>
      <w:pPr>
        <w:jc w:val="both"/>
      </w:pPr>
      <w:r>
        <w:t xml:space="preserve">                    tweetText = text,</w:t>
      </w:r>
    </w:p>
    <w:p>
      <w:pPr>
        <w:jc w:val="both"/>
      </w:pPr>
      <w:r>
        <w:t xml:space="preserve">                    directedAtMetadata = DirectedAtUserMetadata(directedAtUserId),</w:t>
      </w:r>
    </w:p>
    <w:p>
      <w:pPr>
        <w:jc w:val="both"/>
      </w:pPr>
      <w:r>
        <w:t xml:space="preserve">                    visibleStart = replySrc.hideablePrefix(text, cardUsers, explicitMentions),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.handle {</w:t>
      </w:r>
    </w:p>
    <w:p>
      <w:pPr>
        <w:jc w:val="both"/>
      </w:pPr>
      <w:r>
        <w:t xml:space="preserve">          // if `getReplySource` throws this exception, but we aren't computing implicit</w:t>
      </w:r>
    </w:p>
    <w:p>
      <w:pPr>
        <w:jc w:val="both"/>
      </w:pPr>
      <w:r>
        <w:t xml:space="preserve">          // mentions, then we fall back to the reply-to-user case instead of reply-to-tweet</w:t>
      </w:r>
    </w:p>
    <w:p>
      <w:pPr>
        <w:jc w:val="both"/>
      </w:pPr>
      <w:r>
        <w:t xml:space="preserve">          case InReplyToTweetNotFound if !prependImplicitMentions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makeReplyToUser(text: String): Future[Option[Result]] =</w:t>
      </w:r>
    </w:p>
    <w:p>
      <w:pPr>
        <w:jc w:val="both"/>
      </w:pPr>
      <w:r>
        <w:t xml:space="preserve">      extractReplyToUser(text).map(_.map { user =&gt;</w:t>
      </w:r>
    </w:p>
    <w:p>
      <w:pPr>
        <w:jc w:val="both"/>
      </w:pPr>
      <w:r>
        <w:t xml:space="preserve">        Result(replyToUser(user), text, DirectedAtUserMetadata(Some(user.id)))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  def extractReplyToUser(text: String): Future[Option[User]] =</w:t>
      </w:r>
    </w:p>
    <w:p>
      <w:pPr>
        <w:jc w:val="both"/>
      </w:pPr>
      <w:r>
        <w:t xml:space="preserve">      Option(extractor.extractReplyScreenname(text)) match {</w:t>
      </w:r>
    </w:p>
    <w:p>
      <w:pPr>
        <w:jc w:val="both"/>
      </w:pPr>
      <w:r>
        <w:t xml:space="preserve">        case None =&gt; Future.None</w:t>
      </w:r>
    </w:p>
    <w:p>
      <w:pPr>
        <w:jc w:val="both"/>
      </w:pPr>
      <w:r>
        <w:t xml:space="preserve">        case Some(screenName) =&gt; getUser(UserKey(screenName))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FutureArrow[Request, Option[Result]] { request =&gt;</w:t>
      </w:r>
    </w:p>
    <w:p>
      <w:pPr>
        <w:jc w:val="both"/>
      </w:pPr>
      <w:r>
        <w:t xml:space="preserve">      exceptionCounters {</w:t>
      </w:r>
    </w:p>
    <w:p>
      <w:pPr>
        <w:jc w:val="both"/>
      </w:pPr>
      <w:r>
        <w:t xml:space="preserve">        (request.inReplyToTweetId.filter(_ &gt; 0) match {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Future.None</w:t>
      </w:r>
    </w:p>
    <w:p>
      <w:pPr>
        <w:jc w:val="both"/>
      </w:pPr>
      <w:r/>
    </w:p>
    <w:p>
      <w:pPr>
        <w:jc w:val="both"/>
      </w:pPr>
      <w:r>
        <w:t xml:space="preserve">          case Some(tweetId) =&gt;</w:t>
      </w:r>
    </w:p>
    <w:p>
      <w:pPr>
        <w:jc w:val="both"/>
      </w:pPr>
      <w:r>
        <w:t xml:space="preserve">            makeReplyToTweet(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request.tweetText,</w:t>
      </w:r>
    </w:p>
    <w:p>
      <w:pPr>
        <w:jc w:val="both"/>
      </w:pPr>
      <w:r>
        <w:t xml:space="preserve">              User(request.authorId, request.authorScreenName),</w:t>
      </w:r>
    </w:p>
    <w:p>
      <w:pPr>
        <w:jc w:val="both"/>
      </w:pPr>
      <w:r>
        <w:t xml:space="preserve">              request.prependImplicitMentions,</w:t>
      </w:r>
    </w:p>
    <w:p>
      <w:pPr>
        <w:jc w:val="both"/>
      </w:pPr>
      <w:r>
        <w:t xml:space="preserve">              request.enableTweetToNarrowcasting,</w:t>
      </w:r>
    </w:p>
    <w:p>
      <w:pPr>
        <w:jc w:val="both"/>
      </w:pPr>
      <w:r>
        <w:t xml:space="preserve">              request.excludeUserIds,</w:t>
      </w:r>
    </w:p>
    <w:p>
      <w:pPr>
        <w:jc w:val="both"/>
      </w:pPr>
      <w:r>
        <w:t xml:space="preserve">              request.batchMode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}).flatMap {</w:t>
      </w:r>
    </w:p>
    <w:p>
      <w:pPr>
        <w:jc w:val="both"/>
      </w:pPr>
      <w:r>
        <w:t xml:space="preserve">          case Some(r) =&gt;</w:t>
      </w:r>
    </w:p>
    <w:p>
      <w:pPr>
        <w:jc w:val="both"/>
      </w:pPr>
      <w:r>
        <w:t xml:space="preserve">            // Ensure that the author of this reply is not blocked by</w:t>
      </w:r>
    </w:p>
    <w:p>
      <w:pPr>
        <w:jc w:val="both"/>
      </w:pPr>
      <w:r>
        <w:t xml:space="preserve">            // the user who they are replying to.</w:t>
      </w:r>
    </w:p>
    <w:p>
      <w:pPr>
        <w:jc w:val="both"/>
      </w:pPr>
      <w:r>
        <w:t xml:space="preserve">            checkBlockRelationship(request.authorId, r)</w:t>
      </w:r>
    </w:p>
    <w:p>
      <w:pPr>
        <w:jc w:val="both"/>
      </w:pPr>
      <w:r>
        <w:t xml:space="preserve">              .before(checkIPIPolicy(request, r.reply))</w:t>
      </w:r>
    </w:p>
    <w:p>
      <w:pPr>
        <w:jc w:val="both"/>
      </w:pPr>
      <w:r>
        <w:t xml:space="preserve">              .before(Future.value(Some(r)))</w:t>
      </w:r>
    </w:p>
    <w:p>
      <w:pPr>
        <w:jc w:val="both"/>
      </w:pPr>
      <w:r/>
    </w:p>
    <w:p>
      <w:pPr>
        <w:jc w:val="both"/>
      </w:pPr>
      <w:r>
        <w:t xml:space="preserve">          case None if request.enableTweetToNarrowcasting =&gt;</w:t>
      </w:r>
    </w:p>
    <w:p>
      <w:pPr>
        <w:jc w:val="both"/>
      </w:pPr>
      <w:r>
        <w:t xml:space="preserve">            // We don't check the block relationship when the tweet is</w:t>
      </w:r>
    </w:p>
    <w:p>
      <w:pPr>
        <w:jc w:val="both"/>
      </w:pPr>
      <w:r>
        <w:t xml:space="preserve">            // not part of a conversation (which is to say, we allow</w:t>
      </w:r>
    </w:p>
    <w:p>
      <w:pPr>
        <w:jc w:val="both"/>
      </w:pPr>
      <w:r>
        <w:t xml:space="preserve">            // directed-at tweets from a blocked user.) These tweets</w:t>
      </w:r>
    </w:p>
    <w:p>
      <w:pPr>
        <w:jc w:val="both"/>
      </w:pPr>
      <w:r>
        <w:t xml:space="preserve">            // will not cause notifications for the blocking user,</w:t>
      </w:r>
    </w:p>
    <w:p>
      <w:pPr>
        <w:jc w:val="both"/>
      </w:pPr>
      <w:r>
        <w:t xml:space="preserve">            // despite the presence of the reply struct.</w:t>
      </w:r>
    </w:p>
    <w:p>
      <w:pPr>
        <w:jc w:val="both"/>
      </w:pPr>
      <w:r>
        <w:t xml:space="preserve">            makeReplyToUser(request.tweetText)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