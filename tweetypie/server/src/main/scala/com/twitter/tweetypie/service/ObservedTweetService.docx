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service</w:t>
      </w:r>
    </w:p>
    <w:p>
      <w:pPr>
        <w:jc w:val="both"/>
      </w:pPr>
      <w:r/>
    </w:p>
    <w:p>
      <w:pPr>
        <w:jc w:val="both"/>
      </w:pPr>
      <w:r>
        <w:t>import com.twitter.servo.exception.thriftscala.ClientError</w:t>
      </w:r>
    </w:p>
    <w:p>
      <w:pPr>
        <w:jc w:val="both"/>
      </w:pPr>
      <w:r>
        <w:t>import com.twitter.servo.util.SynchronizedHashMap</w:t>
      </w:r>
    </w:p>
    <w:p>
      <w:pPr>
        <w:jc w:val="both"/>
      </w:pPr>
      <w:r>
        <w:t>import com.twitter.tweetypie.client_id.ClientIdHelper</w:t>
      </w:r>
    </w:p>
    <w:p>
      <w:pPr>
        <w:jc w:val="both"/>
      </w:pPr>
      <w:r>
        <w:t>import com.twitter.tweetypie.service.observer._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com.twitter.finagle.tracing.Trace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Wraps an underlying TweetService, observing requests and results.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ObservedTweetService(</w:t>
      </w:r>
    </w:p>
    <w:p>
      <w:pPr>
        <w:jc w:val="both"/>
      </w:pPr>
      <w:r>
        <w:t xml:space="preserve">  protected val underlying: ThriftTweetService,</w:t>
      </w:r>
    </w:p>
    <w:p>
      <w:pPr>
        <w:jc w:val="both"/>
      </w:pPr>
      <w:r>
        <w:t xml:space="preserve">  stats: StatsReceiver,</w:t>
      </w:r>
    </w:p>
    <w:p>
      <w:pPr>
        <w:jc w:val="both"/>
      </w:pPr>
      <w:r>
        <w:t xml:space="preserve">  clientIdHelper: ClientIdHelper)</w:t>
      </w:r>
    </w:p>
    <w:p>
      <w:pPr>
        <w:jc w:val="both"/>
      </w:pPr>
      <w:r>
        <w:t xml:space="preserve">    extends TweetServiceProxy {</w:t>
      </w:r>
    </w:p>
    <w:p>
      <w:pPr>
        <w:jc w:val="both"/>
      </w:pPr>
      <w:r/>
    </w:p>
    <w:p>
      <w:pPr>
        <w:jc w:val="both"/>
      </w:pPr>
      <w:r>
        <w:t xml:space="preserve">  private[this] val asyncEventOrRetryScope = stats.scope("async_event_or_retry")</w:t>
      </w:r>
    </w:p>
    <w:p>
      <w:pPr>
        <w:jc w:val="both"/>
      </w:pPr>
      <w:r>
        <w:t xml:space="preserve">  private[this] val deleteFieldsScope = stats.scope("delete_additional_fields")</w:t>
      </w:r>
    </w:p>
    <w:p>
      <w:pPr>
        <w:jc w:val="both"/>
      </w:pPr>
      <w:r>
        <w:t xml:space="preserve">  private[this] val deleteTweetsScope = stats.scope("delete_tweets")</w:t>
      </w:r>
    </w:p>
    <w:p>
      <w:pPr>
        <w:jc w:val="both"/>
      </w:pPr>
      <w:r>
        <w:t xml:space="preserve">  private[this] val getDeletedTweetsScope = stats.scope("get_deleted_tweets")</w:t>
      </w:r>
    </w:p>
    <w:p>
      <w:pPr>
        <w:jc w:val="both"/>
      </w:pPr>
      <w:r>
        <w:t xml:space="preserve">  private[this] val getTweetCountsScope = stats.scope("get_tweet_counts")</w:t>
      </w:r>
    </w:p>
    <w:p>
      <w:pPr>
        <w:jc w:val="both"/>
      </w:pPr>
      <w:r>
        <w:t xml:space="preserve">  private[this] val getTweetsScope = stats.scope("get_tweets")</w:t>
      </w:r>
    </w:p>
    <w:p>
      <w:pPr>
        <w:jc w:val="both"/>
      </w:pPr>
      <w:r>
        <w:t xml:space="preserve">  private[this] val getTweetFieldsScope = stats.scope("get_tweet_fields")</w:t>
      </w:r>
    </w:p>
    <w:p>
      <w:pPr>
        <w:jc w:val="both"/>
      </w:pPr>
      <w:r>
        <w:t xml:space="preserve">  private[this] val postTweetScope = stats.scope("post_tweet")</w:t>
      </w:r>
    </w:p>
    <w:p>
      <w:pPr>
        <w:jc w:val="both"/>
      </w:pPr>
      <w:r>
        <w:t xml:space="preserve">  private[this] val replicatedInsertTweet2Scope = stats.scope("replicated_insert_tweet2")</w:t>
      </w:r>
    </w:p>
    <w:p>
      <w:pPr>
        <w:jc w:val="both"/>
      </w:pPr>
      <w:r>
        <w:t xml:space="preserve">  private[this] val retweetScope = stats.scope("post_retweet")</w:t>
      </w:r>
    </w:p>
    <w:p>
      <w:pPr>
        <w:jc w:val="both"/>
      </w:pPr>
      <w:r>
        <w:t xml:space="preserve">  private[this] val scrubGeoScope = stats.scope("scrub_geo")</w:t>
      </w:r>
    </w:p>
    <w:p>
      <w:pPr>
        <w:jc w:val="both"/>
      </w:pPr>
      <w:r>
        <w:t xml:space="preserve">  private[this] val setFieldsScope = stats.scope("set_additional_fields")</w:t>
      </w:r>
    </w:p>
    <w:p>
      <w:pPr>
        <w:jc w:val="both"/>
      </w:pPr>
      <w:r>
        <w:t xml:space="preserve">  private[this] val setRetweetVisibilityScope = stats.scope("set_retweet_visibility")</w:t>
      </w:r>
    </w:p>
    <w:p>
      <w:pPr>
        <w:jc w:val="both"/>
      </w:pPr>
      <w:r>
        <w:t xml:space="preserve">  private[this] val getStoredTweetsScope = stats.scope("get_stored_tweets")</w:t>
      </w:r>
    </w:p>
    <w:p>
      <w:pPr>
        <w:jc w:val="both"/>
      </w:pPr>
      <w:r>
        <w:t xml:space="preserve">  private[this] val getStoredTweetsByUserScope = stats.scope("get_stored_tweets_by_user")</w:t>
      </w:r>
    </w:p>
    <w:p>
      <w:pPr>
        <w:jc w:val="both"/>
      </w:pPr>
      <w:r/>
    </w:p>
    <w:p>
      <w:pPr>
        <w:jc w:val="both"/>
      </w:pPr>
      <w:r>
        <w:t xml:space="preserve">  private[this] val defaultGetTweetsRequestOptions = GetTweetOptions()</w:t>
      </w:r>
    </w:p>
    <w:p>
      <w:pPr>
        <w:jc w:val="both"/>
      </w:pPr>
      <w:r/>
    </w:p>
    <w:p>
      <w:pPr>
        <w:jc w:val="both"/>
      </w:pPr>
      <w:r>
        <w:t xml:space="preserve">  /** Increments the appropriate write success/failure counter */</w:t>
      </w:r>
    </w:p>
    <w:p>
      <w:pPr>
        <w:jc w:val="both"/>
      </w:pPr>
      <w:r>
        <w:t xml:space="preserve">  private[this] val observeWriteResult: Effect[Try[_]] = {</w:t>
      </w:r>
    </w:p>
    <w:p>
      <w:pPr>
        <w:jc w:val="both"/>
      </w:pPr>
      <w:r>
        <w:t xml:space="preserve">    withAndWithoutClientId(stats) { (stats, _) =&gt;</w:t>
      </w:r>
    </w:p>
    <w:p>
      <w:pPr>
        <w:jc w:val="both"/>
      </w:pPr>
      <w:r>
        <w:t xml:space="preserve">      val successCounter = stats.counter("write_successes")</w:t>
      </w:r>
    </w:p>
    <w:p>
      <w:pPr>
        <w:jc w:val="both"/>
      </w:pPr>
      <w:r>
        <w:t xml:space="preserve">      val failureCounter = stats.counter("write_failures")</w:t>
      </w:r>
    </w:p>
    <w:p>
      <w:pPr>
        <w:jc w:val="both"/>
      </w:pPr>
      <w:r>
        <w:t xml:space="preserve">      val clientErrorCounter = stats.counter("write_client_errors")</w:t>
      </w:r>
    </w:p>
    <w:p>
      <w:pPr>
        <w:jc w:val="both"/>
      </w:pPr>
      <w:r>
        <w:t xml:space="preserve">      Effect[Try[_]] {</w:t>
      </w:r>
    </w:p>
    <w:p>
      <w:pPr>
        <w:jc w:val="both"/>
      </w:pPr>
      <w:r>
        <w:t xml:space="preserve">        case Return(_) =&gt; successCounter.incr()</w:t>
      </w:r>
    </w:p>
    <w:p>
      <w:pPr>
        <w:jc w:val="both"/>
      </w:pPr>
      <w:r>
        <w:t xml:space="preserve">        case Throw(ClientError(_, _)) | Throw(AccessDenied(_, _)) =&gt; clientErrorCounter.incr()</w:t>
      </w:r>
    </w:p>
    <w:p>
      <w:pPr>
        <w:jc w:val="both"/>
      </w:pPr>
      <w:r>
        <w:t xml:space="preserve">        case Throw(_) =&gt; failureCounter.incr()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Increments the tweet_creates counter on future success. */</w:t>
      </w:r>
    </w:p>
    <w:p>
      <w:pPr>
        <w:jc w:val="both"/>
      </w:pPr>
      <w:r>
        <w:t xml:space="preserve">  private[this] val observeTweetWriteSuccess: Effect[Any] = {</w:t>
      </w:r>
    </w:p>
    <w:p>
      <w:pPr>
        <w:jc w:val="both"/>
      </w:pPr>
      <w:r>
        <w:t xml:space="preserve">    withAndWithoutClientId(stats) { (stats, _) =&gt;</w:t>
      </w:r>
    </w:p>
    <w:p>
      <w:pPr>
        <w:jc w:val="both"/>
      </w:pPr>
      <w:r>
        <w:t xml:space="preserve">      val counter = stats.counter("tweet_writes")</w:t>
      </w:r>
    </w:p>
    <w:p>
      <w:pPr>
        <w:jc w:val="both"/>
      </w:pPr>
      <w:r>
        <w:t xml:space="preserve">      Effect[Any] { _ =&gt; counter.incr()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val observeGetTweetsRequest =</w:t>
      </w:r>
    </w:p>
    <w:p>
      <w:pPr>
        <w:jc w:val="both"/>
      </w:pPr>
      <w:r>
        <w:t xml:space="preserve">    withAndWithoutClientId(getTweetsScope) {</w:t>
      </w:r>
    </w:p>
    <w:p>
      <w:pPr>
        <w:jc w:val="both"/>
      </w:pPr>
      <w:r>
        <w:t xml:space="preserve">      GetTweetsObserver.observeRequest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val observeGetTweetFieldsRequest =</w:t>
      </w:r>
    </w:p>
    <w:p>
      <w:pPr>
        <w:jc w:val="both"/>
      </w:pPr>
      <w:r>
        <w:t xml:space="preserve">    withAndWithoutClientId(getTweetFieldsScope) {</w:t>
      </w:r>
    </w:p>
    <w:p>
      <w:pPr>
        <w:jc w:val="both"/>
      </w:pPr>
      <w:r>
        <w:t xml:space="preserve">      GetTweetFieldsObserver.observeRequest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val observeGetTweetCountsRequest =</w:t>
      </w:r>
    </w:p>
    <w:p>
      <w:pPr>
        <w:jc w:val="both"/>
      </w:pPr>
      <w:r>
        <w:t xml:space="preserve">    withAndWithoutClientId(getTweetCountsScope) { (s, _) =&gt;</w:t>
      </w:r>
    </w:p>
    <w:p>
      <w:pPr>
        <w:jc w:val="both"/>
      </w:pPr>
      <w:r>
        <w:t xml:space="preserve">      GetTweetCountsObserver.observeRequest(s)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val observeRetweetRequest: Effect[RetweetRequest] =</w:t>
      </w:r>
    </w:p>
    <w:p>
      <w:pPr>
        <w:jc w:val="both"/>
      </w:pPr>
      <w:r>
        <w:t xml:space="preserve">    withAndWithoutClientId(retweetScope) { (s, _) =&gt; Observer.observeRetweetRequest(s) }</w:t>
      </w:r>
    </w:p>
    <w:p>
      <w:pPr>
        <w:jc w:val="both"/>
      </w:pPr>
      <w:r/>
    </w:p>
    <w:p>
      <w:pPr>
        <w:jc w:val="both"/>
      </w:pPr>
      <w:r>
        <w:t xml:space="preserve">  private[this] val observeDeleteTweetsRequest =</w:t>
      </w:r>
    </w:p>
    <w:p>
      <w:pPr>
        <w:jc w:val="both"/>
      </w:pPr>
      <w:r>
        <w:t xml:space="preserve">    withAndWithoutClientId(deleteTweetsScope) { (s, _) =&gt; Observer.observeDeleteTweetsRequest(s) }</w:t>
      </w:r>
    </w:p>
    <w:p>
      <w:pPr>
        <w:jc w:val="both"/>
      </w:pPr>
      <w:r/>
    </w:p>
    <w:p>
      <w:pPr>
        <w:jc w:val="both"/>
      </w:pPr>
      <w:r>
        <w:t xml:space="preserve">  private[this] val observeSetFieldsRequest: Effect[SetAdditionalFieldsRequest] =</w:t>
      </w:r>
    </w:p>
    <w:p>
      <w:pPr>
        <w:jc w:val="both"/>
      </w:pPr>
      <w:r>
        <w:t xml:space="preserve">    withAndWithoutClientId(setFieldsScope) { (s, _) =&gt; Observer.observeSetFieldsRequest(s) }</w:t>
      </w:r>
    </w:p>
    <w:p>
      <w:pPr>
        <w:jc w:val="both"/>
      </w:pPr>
      <w:r/>
    </w:p>
    <w:p>
      <w:pPr>
        <w:jc w:val="both"/>
      </w:pPr>
      <w:r>
        <w:t xml:space="preserve">  private[this] val observeSetRetweetVisibilityRequest: Effect[SetRetweetVisibilityRequest] =</w:t>
      </w:r>
    </w:p>
    <w:p>
      <w:pPr>
        <w:jc w:val="both"/>
      </w:pPr>
      <w:r>
        <w:t xml:space="preserve">    withAndWithoutClientId(setRetweetVisibilityScope) { (s, _) =&gt;</w:t>
      </w:r>
    </w:p>
    <w:p>
      <w:pPr>
        <w:jc w:val="both"/>
      </w:pPr>
      <w:r>
        <w:t xml:space="preserve">      Observer.observeSetRetweetVisibilityRequest(s)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val observeDeleteFieldsRequest: Effect[DeleteAdditionalFieldsRequest] =</w:t>
      </w:r>
    </w:p>
    <w:p>
      <w:pPr>
        <w:jc w:val="both"/>
      </w:pPr>
      <w:r>
        <w:t xml:space="preserve">    withAndWithoutClientId(deleteFieldsScope) { (s, _) =&gt; Observer.observeDeleteFieldsRequest(s) }</w:t>
      </w:r>
    </w:p>
    <w:p>
      <w:pPr>
        <w:jc w:val="both"/>
      </w:pPr>
      <w:r/>
    </w:p>
    <w:p>
      <w:pPr>
        <w:jc w:val="both"/>
      </w:pPr>
      <w:r>
        <w:t xml:space="preserve">  private[this] val observePostTweetAdditionals: Effect[Tweet] =</w:t>
      </w:r>
    </w:p>
    <w:p>
      <w:pPr>
        <w:jc w:val="both"/>
      </w:pPr>
      <w:r>
        <w:t xml:space="preserve">    withAndWithoutClientId(postTweetScope) { (s, _) =&gt; Observer.observeAdditionalFields(s) }</w:t>
      </w:r>
    </w:p>
    <w:p>
      <w:pPr>
        <w:jc w:val="both"/>
      </w:pPr>
      <w:r/>
    </w:p>
    <w:p>
      <w:pPr>
        <w:jc w:val="both"/>
      </w:pPr>
      <w:r>
        <w:t xml:space="preserve">  private[this] val observePostTweetRequest: Effect[PostTweetRequest] =</w:t>
      </w:r>
    </w:p>
    <w:p>
      <w:pPr>
        <w:jc w:val="both"/>
      </w:pPr>
      <w:r>
        <w:t xml:space="preserve">    withAndWithoutClientId(postTweetScope) { (s, _) =&gt; PostTweetObserver.observerRequest(s) }</w:t>
      </w:r>
    </w:p>
    <w:p>
      <w:pPr>
        <w:jc w:val="both"/>
      </w:pPr>
      <w:r/>
    </w:p>
    <w:p>
      <w:pPr>
        <w:jc w:val="both"/>
      </w:pPr>
      <w:r>
        <w:t xml:space="preserve">  private[this] val observeGetTweetResults =</w:t>
      </w:r>
    </w:p>
    <w:p>
      <w:pPr>
        <w:jc w:val="both"/>
      </w:pPr>
      <w:r>
        <w:t xml:space="preserve">    withAndWithoutClientId(getTweetsScope) {</w:t>
      </w:r>
    </w:p>
    <w:p>
      <w:pPr>
        <w:jc w:val="both"/>
      </w:pPr>
      <w:r>
        <w:t xml:space="preserve">      GetTweetsObserver.observeResults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val observeGetTweetFieldsResults: Effect[Seq[GetTweetFieldsResult]] =</w:t>
      </w:r>
    </w:p>
    <w:p>
      <w:pPr>
        <w:jc w:val="both"/>
      </w:pPr>
      <w:r>
        <w:t xml:space="preserve">    GetTweetFieldsObserver.observeResults(getTweetFieldsScope)</w:t>
      </w:r>
    </w:p>
    <w:p>
      <w:pPr>
        <w:jc w:val="both"/>
      </w:pPr>
      <w:r/>
    </w:p>
    <w:p>
      <w:pPr>
        <w:jc w:val="both"/>
      </w:pPr>
      <w:r>
        <w:t xml:space="preserve">  private[this] val observeTweetCountsResults =</w:t>
      </w:r>
    </w:p>
    <w:p>
      <w:pPr>
        <w:jc w:val="both"/>
      </w:pPr>
      <w:r>
        <w:t xml:space="preserve">    GetTweetCountsObserver.observeResults(getTweetCountsScope)</w:t>
      </w:r>
    </w:p>
    <w:p>
      <w:pPr>
        <w:jc w:val="both"/>
      </w:pPr>
      <w:r/>
    </w:p>
    <w:p>
      <w:pPr>
        <w:jc w:val="both"/>
      </w:pPr>
      <w:r>
        <w:t xml:space="preserve">  private[this] val observeScrubGeoRequest =</w:t>
      </w:r>
    </w:p>
    <w:p>
      <w:pPr>
        <w:jc w:val="both"/>
      </w:pPr>
      <w:r>
        <w:t xml:space="preserve">    Observer.observeScrubGeo(scrubGeoScope)</w:t>
      </w:r>
    </w:p>
    <w:p>
      <w:pPr>
        <w:jc w:val="both"/>
      </w:pPr>
      <w:r/>
    </w:p>
    <w:p>
      <w:pPr>
        <w:jc w:val="both"/>
      </w:pPr>
      <w:r>
        <w:t xml:space="preserve">  private[this] val observeRetweetResponse =</w:t>
      </w:r>
    </w:p>
    <w:p>
      <w:pPr>
        <w:jc w:val="both"/>
      </w:pPr>
      <w:r>
        <w:t xml:space="preserve">    PostTweetObserver.observeResults(retweetScope, byClient = false)</w:t>
      </w:r>
    </w:p>
    <w:p>
      <w:pPr>
        <w:jc w:val="both"/>
      </w:pPr>
      <w:r/>
    </w:p>
    <w:p>
      <w:pPr>
        <w:jc w:val="both"/>
      </w:pPr>
      <w:r>
        <w:t xml:space="preserve">  private[this] val observePostTweetResponse =</w:t>
      </w:r>
    </w:p>
    <w:p>
      <w:pPr>
        <w:jc w:val="both"/>
      </w:pPr>
      <w:r>
        <w:t xml:space="preserve">    PostTweetObserver.observeResults(postTweetScope, byClient = false)</w:t>
      </w:r>
    </w:p>
    <w:p>
      <w:pPr>
        <w:jc w:val="both"/>
      </w:pPr>
      <w:r/>
    </w:p>
    <w:p>
      <w:pPr>
        <w:jc w:val="both"/>
      </w:pPr>
      <w:r>
        <w:t xml:space="preserve">  private[this] val observeAsyncInsertRequest =</w:t>
      </w:r>
    </w:p>
    <w:p>
      <w:pPr>
        <w:jc w:val="both"/>
      </w:pPr>
      <w:r>
        <w:t xml:space="preserve">    Observer.observeAsyncInsertRequest(asyncEventOrRetryScope)</w:t>
      </w:r>
    </w:p>
    <w:p>
      <w:pPr>
        <w:jc w:val="both"/>
      </w:pPr>
      <w:r/>
    </w:p>
    <w:p>
      <w:pPr>
        <w:jc w:val="both"/>
      </w:pPr>
      <w:r>
        <w:t xml:space="preserve">  private[this] val observeAsyncSetAdditionalFieldsRequest =</w:t>
      </w:r>
    </w:p>
    <w:p>
      <w:pPr>
        <w:jc w:val="both"/>
      </w:pPr>
      <w:r>
        <w:t xml:space="preserve">    Observer.observeAsyncSetAdditionalFieldsRequest(asyncEventOrRetryScope)</w:t>
      </w:r>
    </w:p>
    <w:p>
      <w:pPr>
        <w:jc w:val="both"/>
      </w:pPr>
      <w:r/>
    </w:p>
    <w:p>
      <w:pPr>
        <w:jc w:val="both"/>
      </w:pPr>
      <w:r>
        <w:t xml:space="preserve">  private[this] val observeAsyncSetRetweetVisibilityRequest =</w:t>
      </w:r>
    </w:p>
    <w:p>
      <w:pPr>
        <w:jc w:val="both"/>
      </w:pPr>
      <w:r>
        <w:t xml:space="preserve">    Observer.observeAsyncSetRetweetVisibilityRequest(asyncEventOrRetryScope)</w:t>
      </w:r>
    </w:p>
    <w:p>
      <w:pPr>
        <w:jc w:val="both"/>
      </w:pPr>
      <w:r/>
    </w:p>
    <w:p>
      <w:pPr>
        <w:jc w:val="both"/>
      </w:pPr>
      <w:r>
        <w:t xml:space="preserve">  private[this] val observeAsyncUndeleteTweetRequest =</w:t>
      </w:r>
    </w:p>
    <w:p>
      <w:pPr>
        <w:jc w:val="both"/>
      </w:pPr>
      <w:r>
        <w:t xml:space="preserve">    Observer.observeAsyncUndeleteTweetRequest(asyncEventOrRetryScope)</w:t>
      </w:r>
    </w:p>
    <w:p>
      <w:pPr>
        <w:jc w:val="both"/>
      </w:pPr>
      <w:r/>
    </w:p>
    <w:p>
      <w:pPr>
        <w:jc w:val="both"/>
      </w:pPr>
      <w:r>
        <w:t xml:space="preserve">  private[this] val observeAsyncDeleteTweetRequest =</w:t>
      </w:r>
    </w:p>
    <w:p>
      <w:pPr>
        <w:jc w:val="both"/>
      </w:pPr>
      <w:r>
        <w:t xml:space="preserve">    Observer.observeAsyncDeleteTweetRequest(asyncEventOrRetryScope)</w:t>
      </w:r>
    </w:p>
    <w:p>
      <w:pPr>
        <w:jc w:val="both"/>
      </w:pPr>
      <w:r/>
    </w:p>
    <w:p>
      <w:pPr>
        <w:jc w:val="both"/>
      </w:pPr>
      <w:r>
        <w:t xml:space="preserve">  private[this] val observeAsyncDeleteAdditionalFieldsRequest =</w:t>
      </w:r>
    </w:p>
    <w:p>
      <w:pPr>
        <w:jc w:val="both"/>
      </w:pPr>
      <w:r>
        <w:t xml:space="preserve">    Observer.observeAsyncDeleteAdditionalFieldsRequest(asyncEventOrRetryScope)</w:t>
      </w:r>
    </w:p>
    <w:p>
      <w:pPr>
        <w:jc w:val="both"/>
      </w:pPr>
      <w:r/>
    </w:p>
    <w:p>
      <w:pPr>
        <w:jc w:val="both"/>
      </w:pPr>
      <w:r>
        <w:t xml:space="preserve">  private[this] val observeAsyncTakedownRequest =</w:t>
      </w:r>
    </w:p>
    <w:p>
      <w:pPr>
        <w:jc w:val="both"/>
      </w:pPr>
      <w:r>
        <w:t xml:space="preserve">    Observer.observeAsyncTakedownRequest(asyncEventOrRetryScope)</w:t>
      </w:r>
    </w:p>
    <w:p>
      <w:pPr>
        <w:jc w:val="both"/>
      </w:pPr>
      <w:r/>
    </w:p>
    <w:p>
      <w:pPr>
        <w:jc w:val="both"/>
      </w:pPr>
      <w:r>
        <w:t xml:space="preserve">  private[this] val observeAsyncUpdatePossiblySensitiveTweetRequest =</w:t>
      </w:r>
    </w:p>
    <w:p>
      <w:pPr>
        <w:jc w:val="both"/>
      </w:pPr>
      <w:r>
        <w:t xml:space="preserve">    Observer.observeAsyncUpdatePossiblySensitiveTweetRequest(asyncEventOrRetryScope)</w:t>
      </w:r>
    </w:p>
    <w:p>
      <w:pPr>
        <w:jc w:val="both"/>
      </w:pPr>
      <w:r/>
    </w:p>
    <w:p>
      <w:pPr>
        <w:jc w:val="both"/>
      </w:pPr>
      <w:r>
        <w:t xml:space="preserve">  private[this] val observedReplicatedInsertTweet2Request =</w:t>
      </w:r>
    </w:p>
    <w:p>
      <w:pPr>
        <w:jc w:val="both"/>
      </w:pPr>
      <w:r>
        <w:t xml:space="preserve">    Observer.observeReplicatedInsertTweetRequest(replicatedInsertTweet2Scope)</w:t>
      </w:r>
    </w:p>
    <w:p>
      <w:pPr>
        <w:jc w:val="both"/>
      </w:pPr>
      <w:r/>
    </w:p>
    <w:p>
      <w:pPr>
        <w:jc w:val="both"/>
      </w:pPr>
      <w:r>
        <w:t xml:space="preserve">  private[this] val observeGetTweetFieldsResultState: Effect[GetTweetFieldsObserver.Type] =</w:t>
      </w:r>
    </w:p>
    <w:p>
      <w:pPr>
        <w:jc w:val="both"/>
      </w:pPr>
      <w:r>
        <w:t xml:space="preserve">    withAndWithoutClientId(getTweetFieldsScope) { (statsReceiver, _) =&gt;</w:t>
      </w:r>
    </w:p>
    <w:p>
      <w:pPr>
        <w:jc w:val="both"/>
      </w:pPr>
      <w:r>
        <w:t xml:space="preserve">      GetTweetFieldsObserver.observeExchange(statsReceiver)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val observeGetTweetsResultState: Effect[GetTweetsObserver.Type] =</w:t>
      </w:r>
    </w:p>
    <w:p>
      <w:pPr>
        <w:jc w:val="both"/>
      </w:pPr>
      <w:r>
        <w:t xml:space="preserve">    withAndWithoutClientId(getTweetsScope) { (statsReceiver, _) =&gt;</w:t>
      </w:r>
    </w:p>
    <w:p>
      <w:pPr>
        <w:jc w:val="both"/>
      </w:pPr>
      <w:r>
        <w:t xml:space="preserve">      GetTweetsObserver.observeExchange(statsReceiver)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val observeGetTweetCountsResultState: Effect[GetTweetCountsObserver.Type] =</w:t>
      </w:r>
    </w:p>
    <w:p>
      <w:pPr>
        <w:jc w:val="both"/>
      </w:pPr>
      <w:r>
        <w:t xml:space="preserve">    withAndWithoutClientId(getTweetCountsScope) { (statsReceiver, _) =&gt;</w:t>
      </w:r>
    </w:p>
    <w:p>
      <w:pPr>
        <w:jc w:val="both"/>
      </w:pPr>
      <w:r>
        <w:t xml:space="preserve">      GetTweetCountsObserver.observeExchange(statsReceiver)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val observeGetDeletedTweetsResultState: Effect[GetDeletedTweetsObserver.Type] =</w:t>
      </w:r>
    </w:p>
    <w:p>
      <w:pPr>
        <w:jc w:val="both"/>
      </w:pPr>
      <w:r>
        <w:t xml:space="preserve">    withAndWithoutClientId(getDeletedTweetsScope) { (statsReceiver, _) =&gt;</w:t>
      </w:r>
    </w:p>
    <w:p>
      <w:pPr>
        <w:jc w:val="both"/>
      </w:pPr>
      <w:r>
        <w:t xml:space="preserve">      GetDeletedTweetsObserver.observeExchange(statsReceiver)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val observeGetStoredTweetsRequest: Effect[GetStoredTweetsRequest] =</w:t>
      </w:r>
    </w:p>
    <w:p>
      <w:pPr>
        <w:jc w:val="both"/>
      </w:pPr>
      <w:r>
        <w:t xml:space="preserve">    GetStoredTweetsObserver.observeRequest(getStoredTweetsScope)</w:t>
      </w:r>
    </w:p>
    <w:p>
      <w:pPr>
        <w:jc w:val="both"/>
      </w:pPr>
      <w:r/>
    </w:p>
    <w:p>
      <w:pPr>
        <w:jc w:val="both"/>
      </w:pPr>
      <w:r>
        <w:t xml:space="preserve">  private[this] val observeGetStoredTweetsResult: Effect[Seq[GetStoredTweetsResult]] =</w:t>
      </w:r>
    </w:p>
    <w:p>
      <w:pPr>
        <w:jc w:val="both"/>
      </w:pPr>
      <w:r>
        <w:t xml:space="preserve">    GetStoredTweetsObserver.observeResult(getStoredTweetsScope)</w:t>
      </w:r>
    </w:p>
    <w:p>
      <w:pPr>
        <w:jc w:val="both"/>
      </w:pPr>
      <w:r/>
    </w:p>
    <w:p>
      <w:pPr>
        <w:jc w:val="both"/>
      </w:pPr>
      <w:r>
        <w:t xml:space="preserve">  private[this] val observeGetStoredTweetsResultState: Effect[GetStoredTweetsObserver.Type] =</w:t>
      </w:r>
    </w:p>
    <w:p>
      <w:pPr>
        <w:jc w:val="both"/>
      </w:pPr>
      <w:r>
        <w:t xml:space="preserve">    GetStoredTweetsObserver.observeExchange(getStoredTweetsScope)</w:t>
      </w:r>
    </w:p>
    <w:p>
      <w:pPr>
        <w:jc w:val="both"/>
      </w:pPr>
      <w:r/>
    </w:p>
    <w:p>
      <w:pPr>
        <w:jc w:val="both"/>
      </w:pPr>
      <w:r>
        <w:t xml:space="preserve">  private[this] val observeGetStoredTweetsByUserRequest: Effect[GetStoredTweetsByUserRequest] =</w:t>
      </w:r>
    </w:p>
    <w:p>
      <w:pPr>
        <w:jc w:val="both"/>
      </w:pPr>
      <w:r>
        <w:t xml:space="preserve">    GetStoredTweetsByUserObserver.observeRequest(getStoredTweetsByUserScope)</w:t>
      </w:r>
    </w:p>
    <w:p>
      <w:pPr>
        <w:jc w:val="both"/>
      </w:pPr>
      <w:r/>
    </w:p>
    <w:p>
      <w:pPr>
        <w:jc w:val="both"/>
      </w:pPr>
      <w:r>
        <w:t xml:space="preserve">  private[this] val observeGetStoredTweetsByUserResult: Effect[GetStoredTweetsByUserResult] =</w:t>
      </w:r>
    </w:p>
    <w:p>
      <w:pPr>
        <w:jc w:val="both"/>
      </w:pPr>
      <w:r>
        <w:t xml:space="preserve">    GetStoredTweetsByUserObserver.observeResult(getStoredTweetsByUserScope)</w:t>
      </w:r>
    </w:p>
    <w:p>
      <w:pPr>
        <w:jc w:val="both"/>
      </w:pPr>
      <w:r/>
    </w:p>
    <w:p>
      <w:pPr>
        <w:jc w:val="both"/>
      </w:pPr>
      <w:r>
        <w:t xml:space="preserve">  private[this] val observeGetStoredTweetsByUserResultState: Effect[</w:t>
      </w:r>
    </w:p>
    <w:p>
      <w:pPr>
        <w:jc w:val="both"/>
      </w:pPr>
      <w:r>
        <w:t xml:space="preserve">    GetStoredTweetsByUserObserver.Type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GetStoredTweetsByUserObserver.observeExchange(getStoredTweetsByUserScope)</w:t>
      </w:r>
    </w:p>
    <w:p>
      <w:pPr>
        <w:jc w:val="both"/>
      </w:pPr>
      <w:r/>
    </w:p>
    <w:p>
      <w:pPr>
        <w:jc w:val="both"/>
      </w:pPr>
      <w:r>
        <w:t xml:space="preserve">  override def getTweets(request: GetTweetsRequest): Future[Seq[GetTweetResult]] = {</w:t>
      </w:r>
    </w:p>
    <w:p>
      <w:pPr>
        <w:jc w:val="both"/>
      </w:pPr>
      <w:r>
        <w:t xml:space="preserve">    val actualRequest =</w:t>
      </w:r>
    </w:p>
    <w:p>
      <w:pPr>
        <w:jc w:val="both"/>
      </w:pPr>
      <w:r>
        <w:t xml:space="preserve">      if (request.options.nonEmpty) request</w:t>
      </w:r>
    </w:p>
    <w:p>
      <w:pPr>
        <w:jc w:val="both"/>
      </w:pPr>
      <w:r>
        <w:t xml:space="preserve">      else request.copy(options = Some(defaultGetTweetsRequestOptions))</w:t>
      </w:r>
    </w:p>
    <w:p>
      <w:pPr>
        <w:jc w:val="both"/>
      </w:pPr>
      <w:r>
        <w:t xml:space="preserve">    observeGetTweetsRequest(actualRequest)</w:t>
      </w:r>
    </w:p>
    <w:p>
      <w:pPr>
        <w:jc w:val="both"/>
      </w:pPr>
      <w:r>
        <w:t xml:space="preserve">    Trace.recordBinary("query_width", request.tweetIds.length)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.getTweets(request)</w:t>
      </w:r>
    </w:p>
    <w:p>
      <w:pPr>
        <w:jc w:val="both"/>
      </w:pPr>
      <w:r>
        <w:t xml:space="preserve">      .onSuccess(observeGetTweetResults)</w:t>
      </w:r>
    </w:p>
    <w:p>
      <w:pPr>
        <w:jc w:val="both"/>
      </w:pPr>
      <w:r>
        <w:t xml:space="preserve">      .respond(response =&gt; observeGetTweetsResultState((request, response)))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getTweetFields(request: GetTweetFieldsRequest): Future[Seq[GetTweetFieldsResult]] = {</w:t>
      </w:r>
    </w:p>
    <w:p>
      <w:pPr>
        <w:jc w:val="both"/>
      </w:pPr>
      <w:r>
        <w:t xml:space="preserve">    observeGetTweetFieldsRequest(request)</w:t>
      </w:r>
    </w:p>
    <w:p>
      <w:pPr>
        <w:jc w:val="both"/>
      </w:pPr>
      <w:r>
        <w:t xml:space="preserve">    Trace.recordBinary("query_width", request.tweetIds.length)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.getTweetFields(request)</w:t>
      </w:r>
    </w:p>
    <w:p>
      <w:pPr>
        <w:jc w:val="both"/>
      </w:pPr>
      <w:r>
        <w:t xml:space="preserve">      .onSuccess(observeGetTweetFieldsResults)</w:t>
      </w:r>
    </w:p>
    <w:p>
      <w:pPr>
        <w:jc w:val="both"/>
      </w:pPr>
      <w:r>
        <w:t xml:space="preserve">      .respond(response =&gt; observeGetTweetFieldsResultState((request, response)))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getTweetCounts(request: GetTweetCountsRequest): Future[Seq[GetTweetCountsResult]] = {</w:t>
      </w:r>
    </w:p>
    <w:p>
      <w:pPr>
        <w:jc w:val="both"/>
      </w:pPr>
      <w:r>
        <w:t xml:space="preserve">    observeGetTweetCountsRequest(request)</w:t>
      </w:r>
    </w:p>
    <w:p>
      <w:pPr>
        <w:jc w:val="both"/>
      </w:pPr>
      <w:r>
        <w:t xml:space="preserve">    Trace.recordBinary("query_width", request.tweetIds.length)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.getTweetCounts(request)</w:t>
      </w:r>
    </w:p>
    <w:p>
      <w:pPr>
        <w:jc w:val="both"/>
      </w:pPr>
      <w:r>
        <w:t xml:space="preserve">      .onSuccess(observeTweetCountsResults)</w:t>
      </w:r>
    </w:p>
    <w:p>
      <w:pPr>
        <w:jc w:val="both"/>
      </w:pPr>
      <w:r>
        <w:t xml:space="preserve">      .respond(response =&gt; observeGetTweetCountsResultState((request, response)))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getDeletedTweets(</w:t>
      </w:r>
    </w:p>
    <w:p>
      <w:pPr>
        <w:jc w:val="both"/>
      </w:pPr>
      <w:r>
        <w:t xml:space="preserve">    request: GetDeletedTweetsRequest</w:t>
      </w:r>
    </w:p>
    <w:p>
      <w:pPr>
        <w:jc w:val="both"/>
      </w:pPr>
      <w:r>
        <w:t xml:space="preserve">  ): Future[Seq[GetDeletedTweetResult]] = {</w:t>
      </w:r>
    </w:p>
    <w:p>
      <w:pPr>
        <w:jc w:val="both"/>
      </w:pPr>
      <w:r>
        <w:t xml:space="preserve">    Trace.recordBinary("query_width", request.tweetIds.length)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.getDeletedTweets(request)</w:t>
      </w:r>
    </w:p>
    <w:p>
      <w:pPr>
        <w:jc w:val="both"/>
      </w:pPr>
      <w:r>
        <w:t xml:space="preserve">      .respond(response =&gt; observeGetDeletedTweetsResultState((request, response)))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postTweet(request: PostTweetRequest): Future[PostTweetResult] = {</w:t>
      </w:r>
    </w:p>
    <w:p>
      <w:pPr>
        <w:jc w:val="both"/>
      </w:pPr>
      <w:r>
        <w:t xml:space="preserve">    observePostTweetRequest(request)</w:t>
      </w:r>
    </w:p>
    <w:p>
      <w:pPr>
        <w:jc w:val="both"/>
      </w:pPr>
      <w:r>
        <w:t xml:space="preserve">    request.additionalFields.foreach(observePostTweetAdditionals)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.postTweet(request)</w:t>
      </w:r>
    </w:p>
    <w:p>
      <w:pPr>
        <w:jc w:val="both"/>
      </w:pPr>
      <w:r>
        <w:t xml:space="preserve">      .onSuccess(observePostTweetResponse)</w:t>
      </w:r>
    </w:p>
    <w:p>
      <w:pPr>
        <w:jc w:val="both"/>
      </w:pPr>
      <w:r>
        <w:t xml:space="preserve">      .onSuccess(observeTweetWriteSuccess)</w:t>
      </w:r>
    </w:p>
    <w:p>
      <w:pPr>
        <w:jc w:val="both"/>
      </w:pPr>
      <w:r>
        <w:t xml:space="preserve">      .respond(observeWriteResult)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postRetweet(request: RetweetRequest): Future[PostTweetResult] = {</w:t>
      </w:r>
    </w:p>
    <w:p>
      <w:pPr>
        <w:jc w:val="both"/>
      </w:pPr>
      <w:r>
        <w:t xml:space="preserve">    observeRetweetRequest(request)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.postRetweet(request)</w:t>
      </w:r>
    </w:p>
    <w:p>
      <w:pPr>
        <w:jc w:val="both"/>
      </w:pPr>
      <w:r>
        <w:t xml:space="preserve">      .onSuccess(observeRetweetResponse)</w:t>
      </w:r>
    </w:p>
    <w:p>
      <w:pPr>
        <w:jc w:val="both"/>
      </w:pPr>
      <w:r>
        <w:t xml:space="preserve">      .onSuccess(observeTweetWriteSuccess)</w:t>
      </w:r>
    </w:p>
    <w:p>
      <w:pPr>
        <w:jc w:val="both"/>
      </w:pPr>
      <w:r>
        <w:t xml:space="preserve">      .respond(observeWriteResult)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setAdditionalFields(request: SetAdditionalFieldsRequest): Future[Unit] = {</w:t>
      </w:r>
    </w:p>
    <w:p>
      <w:pPr>
        <w:jc w:val="both"/>
      </w:pPr>
      <w:r>
        <w:t xml:space="preserve">    observeSetFieldsRequest(request)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.setAdditionalFields(request)</w:t>
      </w:r>
    </w:p>
    <w:p>
      <w:pPr>
        <w:jc w:val="both"/>
      </w:pPr>
      <w:r>
        <w:t xml:space="preserve">      .respond(observeWriteResult)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setRetweetVisibility(request: SetRetweetVisibilityRequest): Future[Unit] = {</w:t>
      </w:r>
    </w:p>
    <w:p>
      <w:pPr>
        <w:jc w:val="both"/>
      </w:pPr>
      <w:r>
        <w:t xml:space="preserve">    observeSetRetweetVisibilityRequest(request)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.setRetweetVisibility(request)</w:t>
      </w:r>
    </w:p>
    <w:p>
      <w:pPr>
        <w:jc w:val="both"/>
      </w:pPr>
      <w:r>
        <w:t xml:space="preserve">      .respond(observeWriteResult)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deleteAdditionalFields(request: DeleteAdditionalFieldsRequest): Future[Unit] = {</w:t>
      </w:r>
    </w:p>
    <w:p>
      <w:pPr>
        <w:jc w:val="both"/>
      </w:pPr>
      <w:r>
        <w:t xml:space="preserve">    observeDeleteFieldsRequest(request)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.deleteAdditionalFields(request)</w:t>
      </w:r>
    </w:p>
    <w:p>
      <w:pPr>
        <w:jc w:val="both"/>
      </w:pPr>
      <w:r>
        <w:t xml:space="preserve">      .respond(observeWriteResult)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updatePossiblySensitiveTweet(</w:t>
      </w:r>
    </w:p>
    <w:p>
      <w:pPr>
        <w:jc w:val="both"/>
      </w:pPr>
      <w:r>
        <w:t xml:space="preserve">    request: UpdatePossiblySensitiveTweetRequest</w:t>
      </w:r>
    </w:p>
    <w:p>
      <w:pPr>
        <w:jc w:val="both"/>
      </w:pPr>
      <w:r>
        <w:t xml:space="preserve">  ): Future[Unit] =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.updatePossiblySensitiveTweet(request)</w:t>
      </w:r>
    </w:p>
    <w:p>
      <w:pPr>
        <w:jc w:val="both"/>
      </w:pPr>
      <w:r>
        <w:t xml:space="preserve">      .respond(observeWriteResult)</w:t>
      </w:r>
    </w:p>
    <w:p>
      <w:pPr>
        <w:jc w:val="both"/>
      </w:pPr>
      <w:r/>
    </w:p>
    <w:p>
      <w:pPr>
        <w:jc w:val="both"/>
      </w:pPr>
      <w:r>
        <w:t xml:space="preserve">  override def deleteLocationData(request: DeleteLocationDataRequest): Future[Unit] =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.deleteLocationData(request)</w:t>
      </w:r>
    </w:p>
    <w:p>
      <w:pPr>
        <w:jc w:val="both"/>
      </w:pPr>
      <w:r>
        <w:t xml:space="preserve">      .respond(observeWriteResult)</w:t>
      </w:r>
    </w:p>
    <w:p>
      <w:pPr>
        <w:jc w:val="both"/>
      </w:pPr>
      <w:r/>
    </w:p>
    <w:p>
      <w:pPr>
        <w:jc w:val="both"/>
      </w:pPr>
      <w:r>
        <w:t xml:space="preserve">  override def scrubGeo(geoScrub: GeoScrub): Future[Unit] = {</w:t>
      </w:r>
    </w:p>
    <w:p>
      <w:pPr>
        <w:jc w:val="both"/>
      </w:pPr>
      <w:r>
        <w:t xml:space="preserve">    observeScrubGeoRequest(geoScrub)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.scrubGeo(geoScrub)</w:t>
      </w:r>
    </w:p>
    <w:p>
      <w:pPr>
        <w:jc w:val="both"/>
      </w:pPr>
      <w:r>
        <w:t xml:space="preserve">      .respond(observeWriteResult)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scrubGeoUpdateUserTimestamp(request: DeleteLocationData): Future[Unit] =</w:t>
      </w:r>
    </w:p>
    <w:p>
      <w:pPr>
        <w:jc w:val="both"/>
      </w:pPr>
      <w:r>
        <w:t xml:space="preserve">    super.scrubGeoUpdateUserTimestamp(request).respond(observeWriteResult)</w:t>
      </w:r>
    </w:p>
    <w:p>
      <w:pPr>
        <w:jc w:val="both"/>
      </w:pPr>
      <w:r/>
    </w:p>
    <w:p>
      <w:pPr>
        <w:jc w:val="both"/>
      </w:pPr>
      <w:r>
        <w:t xml:space="preserve">  override def takedown(request: TakedownRequest): Future[Unit] =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.takedown(request)</w:t>
      </w:r>
    </w:p>
    <w:p>
      <w:pPr>
        <w:jc w:val="both"/>
      </w:pPr>
      <w:r>
        <w:t xml:space="preserve">      .respond(observeWriteResult)</w:t>
      </w:r>
    </w:p>
    <w:p>
      <w:pPr>
        <w:jc w:val="both"/>
      </w:pPr>
      <w:r/>
    </w:p>
    <w:p>
      <w:pPr>
        <w:jc w:val="both"/>
      </w:pPr>
      <w:r>
        <w:t xml:space="preserve">  override def setTweetUserTakedown(request: SetTweetUserTakedownRequest): Future[Unit] =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.setTweetUserTakedown(request)</w:t>
      </w:r>
    </w:p>
    <w:p>
      <w:pPr>
        <w:jc w:val="both"/>
      </w:pPr>
      <w:r>
        <w:t xml:space="preserve">      .respond(observeWriteResult)</w:t>
      </w:r>
    </w:p>
    <w:p>
      <w:pPr>
        <w:jc w:val="both"/>
      </w:pPr>
      <w:r/>
    </w:p>
    <w:p>
      <w:pPr>
        <w:jc w:val="both"/>
      </w:pPr>
      <w:r>
        <w:t xml:space="preserve">  override def incrTweetFavCount(request: IncrTweetFavCountRequest): Future[Unit] =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.incrTweetFavCount(request)</w:t>
      </w:r>
    </w:p>
    <w:p>
      <w:pPr>
        <w:jc w:val="both"/>
      </w:pPr>
      <w:r>
        <w:t xml:space="preserve">      .respond(observeWriteResult)</w:t>
      </w:r>
    </w:p>
    <w:p>
      <w:pPr>
        <w:jc w:val="both"/>
      </w:pPr>
      <w:r/>
    </w:p>
    <w:p>
      <w:pPr>
        <w:jc w:val="both"/>
      </w:pPr>
      <w:r>
        <w:t xml:space="preserve">  override def incrTweetBookmarkCount(request: IncrTweetBookmarkCountRequest): Future[Unit] =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.incrTweetBookmarkCount(request)</w:t>
      </w:r>
    </w:p>
    <w:p>
      <w:pPr>
        <w:jc w:val="both"/>
      </w:pPr>
      <w:r>
        <w:t xml:space="preserve">      .respond(observeWriteResult)</w:t>
      </w:r>
    </w:p>
    <w:p>
      <w:pPr>
        <w:jc w:val="both"/>
      </w:pPr>
      <w:r/>
    </w:p>
    <w:p>
      <w:pPr>
        <w:jc w:val="both"/>
      </w:pPr>
      <w:r>
        <w:t xml:space="preserve">  override def deleteTweets(request: DeleteTweetsRequest): Future[Seq[DeleteTweetResult]] = {</w:t>
      </w:r>
    </w:p>
    <w:p>
      <w:pPr>
        <w:jc w:val="both"/>
      </w:pPr>
      <w:r>
        <w:t xml:space="preserve">    observeDeleteTweetsRequest(request)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.deleteTweets(request)</w:t>
      </w:r>
    </w:p>
    <w:p>
      <w:pPr>
        <w:jc w:val="both"/>
      </w:pPr>
      <w:r>
        <w:t xml:space="preserve">      .respond(observeWriteResult)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cascadedDeleteTweet(request: CascadedDeleteTweetRequest): Future[Unit] =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.cascadedDeleteTweet(request)</w:t>
      </w:r>
    </w:p>
    <w:p>
      <w:pPr>
        <w:jc w:val="both"/>
      </w:pPr>
      <w:r>
        <w:t xml:space="preserve">      .respond(observeWriteResult)</w:t>
      </w:r>
    </w:p>
    <w:p>
      <w:pPr>
        <w:jc w:val="both"/>
      </w:pPr>
      <w:r/>
    </w:p>
    <w:p>
      <w:pPr>
        <w:jc w:val="both"/>
      </w:pPr>
      <w:r>
        <w:t xml:space="preserve">  override def asyncInsert(request: AsyncInsertRequest): Future[Unit] = {</w:t>
      </w:r>
    </w:p>
    <w:p>
      <w:pPr>
        <w:jc w:val="both"/>
      </w:pPr>
      <w:r>
        <w:t xml:space="preserve">    observeAsyncInsertRequest(request)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.asyncInsert(request)</w:t>
      </w:r>
    </w:p>
    <w:p>
      <w:pPr>
        <w:jc w:val="both"/>
      </w:pPr>
      <w:r>
        <w:t xml:space="preserve">      .respond(observeWriteResult)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asyncSetAdditionalFields(request: AsyncSetAdditionalFieldsRequest): Future[Unit] = {</w:t>
      </w:r>
    </w:p>
    <w:p>
      <w:pPr>
        <w:jc w:val="both"/>
      </w:pPr>
      <w:r>
        <w:t xml:space="preserve">    observeAsyncSetAdditionalFieldsRequest(request)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.asyncSetAdditionalFields(request)</w:t>
      </w:r>
    </w:p>
    <w:p>
      <w:pPr>
        <w:jc w:val="both"/>
      </w:pPr>
      <w:r>
        <w:t xml:space="preserve">      .respond(observeWriteResult)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asyncSetRetweetVisibility(</w:t>
      </w:r>
    </w:p>
    <w:p>
      <w:pPr>
        <w:jc w:val="both"/>
      </w:pPr>
      <w:r>
        <w:t xml:space="preserve">    request: AsyncSetRetweetVisibilityRequest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observeAsyncSetRetweetVisibilityRequest(request)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.asyncSetRetweetVisibility(request)</w:t>
      </w:r>
    </w:p>
    <w:p>
      <w:pPr>
        <w:jc w:val="both"/>
      </w:pPr>
      <w:r>
        <w:t xml:space="preserve">      .respond(observeWriteResult)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asyncUndeleteTweet(request: AsyncUndeleteTweetRequest): Future[Unit] = {</w:t>
      </w:r>
    </w:p>
    <w:p>
      <w:pPr>
        <w:jc w:val="both"/>
      </w:pPr>
      <w:r>
        <w:t xml:space="preserve">    observeAsyncUndeleteTweetRequest(request)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.asyncUndeleteTweet(request)</w:t>
      </w:r>
    </w:p>
    <w:p>
      <w:pPr>
        <w:jc w:val="both"/>
      </w:pPr>
      <w:r>
        <w:t xml:space="preserve">      .respond(observeWriteResult)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asyncDelete(request: AsyncDeleteRequest): Future[Unit] = {</w:t>
      </w:r>
    </w:p>
    <w:p>
      <w:pPr>
        <w:jc w:val="both"/>
      </w:pPr>
      <w:r>
        <w:t xml:space="preserve">    observeAsyncDeleteTweetRequest(request)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.asyncDelete(request)</w:t>
      </w:r>
    </w:p>
    <w:p>
      <w:pPr>
        <w:jc w:val="both"/>
      </w:pPr>
      <w:r>
        <w:t xml:space="preserve">      .respond(observeWriteResult)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asyncDeleteAdditionalFields(</w:t>
      </w:r>
    </w:p>
    <w:p>
      <w:pPr>
        <w:jc w:val="both"/>
      </w:pPr>
      <w:r>
        <w:t xml:space="preserve">    request: AsyncDeleteAdditionalFieldsRequest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observeAsyncDeleteAdditionalFieldsRequest(request)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.asyncDeleteAdditionalFields(request)</w:t>
      </w:r>
    </w:p>
    <w:p>
      <w:pPr>
        <w:jc w:val="both"/>
      </w:pPr>
      <w:r>
        <w:t xml:space="preserve">      .respond(observeWriteResult)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asyncTakedown(request: AsyncTakedownRequest): Future[Unit] = {</w:t>
      </w:r>
    </w:p>
    <w:p>
      <w:pPr>
        <w:jc w:val="both"/>
      </w:pPr>
      <w:r>
        <w:t xml:space="preserve">    observeAsyncTakedownRequest(request)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.asyncTakedown(request)</w:t>
      </w:r>
    </w:p>
    <w:p>
      <w:pPr>
        <w:jc w:val="both"/>
      </w:pPr>
      <w:r>
        <w:t xml:space="preserve">      .respond(observeWriteResult)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asyncUpdatePossiblySensitiveTweet(</w:t>
      </w:r>
    </w:p>
    <w:p>
      <w:pPr>
        <w:jc w:val="both"/>
      </w:pPr>
      <w:r>
        <w:t xml:space="preserve">    request: AsyncUpdatePossiblySensitiveTweetRequest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observeAsyncUpdatePossiblySensitiveTweetRequest(request)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.asyncUpdatePossiblySensitiveTweet(request)</w:t>
      </w:r>
    </w:p>
    <w:p>
      <w:pPr>
        <w:jc w:val="both"/>
      </w:pPr>
      <w:r>
        <w:t xml:space="preserve">      .respond(observeWriteResult)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replicatedInsertTweet2(request: ReplicatedInsertTweet2Request): Future[Unit] = {</w:t>
      </w:r>
    </w:p>
    <w:p>
      <w:pPr>
        <w:jc w:val="both"/>
      </w:pPr>
      <w:r>
        <w:t xml:space="preserve">    observedReplicatedInsertTweet2Request(request.cachedTweet.tweet)</w:t>
      </w:r>
    </w:p>
    <w:p>
      <w:pPr>
        <w:jc w:val="both"/>
      </w:pPr>
      <w:r>
        <w:t xml:space="preserve">    super.replicatedInsertTweet2(request)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getStoredTweets(</w:t>
      </w:r>
    </w:p>
    <w:p>
      <w:pPr>
        <w:jc w:val="both"/>
      </w:pPr>
      <w:r>
        <w:t xml:space="preserve">    request: GetStoredTweetsRequest</w:t>
      </w:r>
    </w:p>
    <w:p>
      <w:pPr>
        <w:jc w:val="both"/>
      </w:pPr>
      <w:r>
        <w:t xml:space="preserve">  ): Future[Seq[GetStoredTweetsResult]] = {</w:t>
      </w:r>
    </w:p>
    <w:p>
      <w:pPr>
        <w:jc w:val="both"/>
      </w:pPr>
      <w:r>
        <w:t xml:space="preserve">    observeGetStoredTweetsRequest(request)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.getStoredTweets(request)</w:t>
      </w:r>
    </w:p>
    <w:p>
      <w:pPr>
        <w:jc w:val="both"/>
      </w:pPr>
      <w:r>
        <w:t xml:space="preserve">      .onSuccess(observeGetStoredTweetsResult)</w:t>
      </w:r>
    </w:p>
    <w:p>
      <w:pPr>
        <w:jc w:val="both"/>
      </w:pPr>
      <w:r>
        <w:t xml:space="preserve">      .respond(response =&gt; observeGetStoredTweetsResultState((request, response)))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getStoredTweetsByUser(</w:t>
      </w:r>
    </w:p>
    <w:p>
      <w:pPr>
        <w:jc w:val="both"/>
      </w:pPr>
      <w:r>
        <w:t xml:space="preserve">    request: GetStoredTweetsByUserRequest</w:t>
      </w:r>
    </w:p>
    <w:p>
      <w:pPr>
        <w:jc w:val="both"/>
      </w:pPr>
      <w:r>
        <w:t xml:space="preserve">  ): Future[GetStoredTweetsByUserResult] = {</w:t>
      </w:r>
    </w:p>
    <w:p>
      <w:pPr>
        <w:jc w:val="both"/>
      </w:pPr>
      <w:r>
        <w:t xml:space="preserve">    observeGetStoredTweetsByUserRequest(request)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.getStoredTweetsByUser(request)</w:t>
      </w:r>
    </w:p>
    <w:p>
      <w:pPr>
        <w:jc w:val="both"/>
      </w:pPr>
      <w:r>
        <w:t xml:space="preserve">      .onSuccess(observeGetStoredTweetsByUserResult)</w:t>
      </w:r>
    </w:p>
    <w:p>
      <w:pPr>
        <w:jc w:val="both"/>
      </w:pPr>
      <w:r>
        <w:t xml:space="preserve">      .respond(response =&gt; observeGetStoredTweetsByUserResultState((request, response)))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withAndWithoutClientId[A](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f: (StatsReceiver, Boolean) =&gt; Effect[A]</w:t>
      </w:r>
    </w:p>
    <w:p>
      <w:pPr>
        <w:jc w:val="both"/>
      </w:pPr>
      <w:r>
        <w:t xml:space="preserve">  ) =</w:t>
      </w:r>
    </w:p>
    <w:p>
      <w:pPr>
        <w:jc w:val="both"/>
      </w:pPr>
      <w:r>
        <w:t xml:space="preserve">    f(stats, false).also(withClientId(stats)(f))</w:t>
      </w:r>
    </w:p>
    <w:p>
      <w:pPr>
        <w:jc w:val="both"/>
      </w:pPr>
      <w:r/>
    </w:p>
    <w:p>
      <w:pPr>
        <w:jc w:val="both"/>
      </w:pPr>
      <w:r>
        <w:t xml:space="preserve">  private def withClientId[A](stats: StatsReceiver)(f: (StatsReceiver, Boolean) =&gt; Effect[A]) = {</w:t>
      </w:r>
    </w:p>
    <w:p>
      <w:pPr>
        <w:jc w:val="both"/>
      </w:pPr>
      <w:r>
        <w:t xml:space="preserve">    val map = new SynchronizedHashMap[String, Effect[A]]</w:t>
      </w:r>
    </w:p>
    <w:p>
      <w:pPr>
        <w:jc w:val="both"/>
      </w:pPr>
      <w:r/>
    </w:p>
    <w:p>
      <w:pPr>
        <w:jc w:val="both"/>
      </w:pPr>
      <w:r>
        <w:t xml:space="preserve">    Effect[A] { value =&gt;</w:t>
      </w:r>
    </w:p>
    <w:p>
      <w:pPr>
        <w:jc w:val="both"/>
      </w:pPr>
      <w:r>
        <w:t xml:space="preserve">      clientIdHelper.effectiveClientIdRoot.foreach { clientId =&gt;</w:t>
      </w:r>
    </w:p>
    <w:p>
      <w:pPr>
        <w:jc w:val="both"/>
      </w:pPr>
      <w:r>
        <w:t xml:space="preserve">        val clientObserver = map.getOrElseUpdate(clientId, f(stats.scope(clientId), true))</w:t>
      </w:r>
    </w:p>
    <w:p>
      <w:pPr>
        <w:jc w:val="both"/>
      </w:pPr>
      <w:r>
        <w:t xml:space="preserve">        clientObserver(value)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