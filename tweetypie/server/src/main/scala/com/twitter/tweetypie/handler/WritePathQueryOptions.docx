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com.twitter.tweetypie.handler</w:t>
      </w:r>
    </w:p>
    <w:p>
      <w:pPr>
        <w:jc w:val="both"/>
      </w:pPr>
      <w:r/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com.twitter.tweetypie.repository.CacheControl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com.twitter.tweetypie.thriftscala.MediaEntity</w:t>
      </w:r>
    </w:p>
    <w:p>
      <w:pPr>
        <w:jc w:val="both"/>
      </w:pPr>
      <w:r>
        <w:t>import com.twitter.tweetypie.thriftscala.StatusCounts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com.twitter.tweetypie.thriftscala.WritePathHydrationOptions</w:t>
      </w:r>
    </w:p>
    <w:p>
      <w:pPr>
        <w:jc w:val="both"/>
      </w:pPr>
      <w:r/>
    </w:p>
    <w:p>
      <w:pPr>
        <w:jc w:val="both"/>
      </w:pPr>
      <w:r>
        <w:t>object WritePathQueryOptions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Base TweetQuery.Include for all hydration options.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BaseInclude: TweetQuery.Include =</w:t>
      </w:r>
    </w:p>
    <w:p>
      <w:pPr>
        <w:jc w:val="both"/>
      </w:pPr>
      <w:r>
        <w:t xml:space="preserve">    GetTweetsHandler.BaseInclude.also(</w:t>
      </w:r>
    </w:p>
    <w:p>
      <w:pPr>
        <w:jc w:val="both"/>
      </w:pPr>
      <w:r>
        <w:t xml:space="preserve">      tweetFields = Set(</w:t>
      </w:r>
    </w:p>
    <w:p>
      <w:pPr>
        <w:jc w:val="both"/>
      </w:pPr>
      <w:r>
        <w:t xml:space="preserve">        Tweet.CardReferenceField.id,</w:t>
      </w:r>
    </w:p>
    <w:p>
      <w:pPr>
        <w:jc w:val="both"/>
      </w:pPr>
      <w:r>
        <w:t xml:space="preserve">        Tweet.MediaTagsField.id,</w:t>
      </w:r>
    </w:p>
    <w:p>
      <w:pPr>
        <w:jc w:val="both"/>
      </w:pPr>
      <w:r>
        <w:t xml:space="preserve">        Tweet.SelfPermalinkField.id,</w:t>
      </w:r>
    </w:p>
    <w:p>
      <w:pPr>
        <w:jc w:val="both"/>
      </w:pPr>
      <w:r>
        <w:t xml:space="preserve">        Tweet.ExtendedTweetMetadataField.id,</w:t>
      </w:r>
    </w:p>
    <w:p>
      <w:pPr>
        <w:jc w:val="both"/>
      </w:pPr>
      <w:r>
        <w:t xml:space="preserve">        Tweet.VisibleTextRangeField.id,</w:t>
      </w:r>
    </w:p>
    <w:p>
      <w:pPr>
        <w:jc w:val="both"/>
      </w:pPr>
      <w:r>
        <w:t xml:space="preserve">        Tweet.NsfaHighRecallLabelField.id,</w:t>
      </w:r>
    </w:p>
    <w:p>
      <w:pPr>
        <w:jc w:val="both"/>
      </w:pPr>
      <w:r>
        <w:t xml:space="preserve">        Tweet.CommunitiesField.id,</w:t>
      </w:r>
    </w:p>
    <w:p>
      <w:pPr>
        <w:jc w:val="both"/>
      </w:pPr>
      <w:r>
        <w:t xml:space="preserve">        Tweet.ExclusiveTweetControlField.id,</w:t>
      </w:r>
    </w:p>
    <w:p>
      <w:pPr>
        <w:jc w:val="both"/>
      </w:pPr>
      <w:r>
        <w:t xml:space="preserve">        Tweet.TrustedFriendsControlField.id,</w:t>
      </w:r>
    </w:p>
    <w:p>
      <w:pPr>
        <w:jc w:val="both"/>
      </w:pPr>
      <w:r>
        <w:t xml:space="preserve">        Tweet.CollabControlField.id,</w:t>
      </w:r>
    </w:p>
    <w:p>
      <w:pPr>
        <w:jc w:val="both"/>
      </w:pPr>
      <w:r>
        <w:t xml:space="preserve">        Tweet.EditControlField.id,</w:t>
      </w:r>
    </w:p>
    <w:p>
      <w:pPr>
        <w:jc w:val="both"/>
      </w:pPr>
      <w:r>
        <w:t xml:space="preserve">        Tweet.EditPerspectiveField.id,</w:t>
      </w:r>
    </w:p>
    <w:p>
      <w:pPr>
        <w:jc w:val="both"/>
      </w:pPr>
      <w:r>
        <w:t xml:space="preserve">        Tweet.NoteTweetField.id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Base TweetQuery.Include for all creation-related hydrations.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BaseCreateInclude: TweetQuery.Include =</w:t>
      </w:r>
    </w:p>
    <w:p>
      <w:pPr>
        <w:jc w:val="both"/>
      </w:pPr>
      <w:r>
        <w:t xml:space="preserve">    BaseInclude</w:t>
      </w:r>
    </w:p>
    <w:p>
      <w:pPr>
        <w:jc w:val="both"/>
      </w:pPr>
      <w:r>
        <w:t xml:space="preserve">      .also(</w:t>
      </w:r>
    </w:p>
    <w:p>
      <w:pPr>
        <w:jc w:val="both"/>
      </w:pPr>
      <w:r>
        <w:t xml:space="preserve">        tweetFields = Set(</w:t>
      </w:r>
    </w:p>
    <w:p>
      <w:pPr>
        <w:jc w:val="both"/>
      </w:pPr>
      <w:r>
        <w:t xml:space="preserve">          Tweet.PlaceField.id,</w:t>
      </w:r>
    </w:p>
    <w:p>
      <w:pPr>
        <w:jc w:val="both"/>
      </w:pPr>
      <w:r>
        <w:t xml:space="preserve">          Tweet.ProfileGeoEnrichmentField.id,</w:t>
      </w:r>
    </w:p>
    <w:p>
      <w:pPr>
        <w:jc w:val="both"/>
      </w:pPr>
      <w:r>
        <w:t xml:space="preserve">          Tweet.SelfThreadMetadataField.id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mediaFields = Set(MediaEntity.AdditionalMetadataField.id),</w:t>
      </w:r>
    </w:p>
    <w:p>
      <w:pPr>
        <w:jc w:val="both"/>
      </w:pPr>
      <w:r>
        <w:t xml:space="preserve">        quotedTweet = Some(true),</w:t>
      </w:r>
    </w:p>
    <w:p>
      <w:pPr>
        <w:jc w:val="both"/>
      </w:pPr>
      <w:r>
        <w:t xml:space="preserve">        pastedMedia = Some(true)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Base TweetQuery.Include for all deletion-related hydrations.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BaseDeleteInclude: TweetQuery.Include = BaseInclude</w:t>
      </w:r>
    </w:p>
    <w:p>
      <w:pPr>
        <w:jc w:val="both"/>
      </w:pPr>
      <w:r>
        <w:t xml:space="preserve">    .also(tweetFields =</w:t>
      </w:r>
    </w:p>
    <w:p>
      <w:pPr>
        <w:jc w:val="both"/>
      </w:pPr>
      <w:r>
        <w:t xml:space="preserve">      Set(Tweet.BounceLabelField.id, Tweet.ConversationControlField.id, Tweet.EditControlField.id))</w:t>
      </w:r>
    </w:p>
    <w:p>
      <w:pPr>
        <w:jc w:val="both"/>
      </w:pPr>
      <w:r/>
    </w:p>
    <w:p>
      <w:pPr>
        <w:jc w:val="both"/>
      </w:pPr>
      <w:r>
        <w:t xml:space="preserve">  val AllCounts: Set[Short] = StatusCounts.fieldInfos.map(_.tfield.id).toSet</w:t>
      </w:r>
    </w:p>
    <w:p>
      <w:pPr>
        <w:jc w:val="both"/>
      </w:pPr>
      <w:r/>
    </w:p>
    <w:p>
      <w:pPr>
        <w:jc w:val="both"/>
      </w:pPr>
      <w:r>
        <w:t xml:space="preserve">  def insert(</w:t>
      </w:r>
    </w:p>
    <w:p>
      <w:pPr>
        <w:jc w:val="both"/>
      </w:pPr>
      <w:r>
        <w:t xml:space="preserve">    cause: TweetQuery.Cause,</w:t>
      </w:r>
    </w:p>
    <w:p>
      <w:pPr>
        <w:jc w:val="both"/>
      </w:pPr>
      <w:r>
        <w:t xml:space="preserve">    user: User,</w:t>
      </w:r>
    </w:p>
    <w:p>
      <w:pPr>
        <w:jc w:val="both"/>
      </w:pPr>
      <w:r>
        <w:t xml:space="preserve">    options: WritePathHydrationOptions,</w:t>
      </w:r>
    </w:p>
    <w:p>
      <w:pPr>
        <w:jc w:val="both"/>
      </w:pPr>
      <w:r>
        <w:t xml:space="preserve">    isEditControlEdit: Boolean</w:t>
      </w:r>
    </w:p>
    <w:p>
      <w:pPr>
        <w:jc w:val="both"/>
      </w:pPr>
      <w:r>
        <w:t xml:space="preserve">  ): TweetQuery.Options =</w:t>
      </w:r>
    </w:p>
    <w:p>
      <w:pPr>
        <w:jc w:val="both"/>
      </w:pPr>
      <w:r>
        <w:t xml:space="preserve">    createOptions(</w:t>
      </w:r>
    </w:p>
    <w:p>
      <w:pPr>
        <w:jc w:val="both"/>
      </w:pPr>
      <w:r>
        <w:t xml:space="preserve">      writePathHydrationOptions = options,</w:t>
      </w:r>
    </w:p>
    <w:p>
      <w:pPr>
        <w:jc w:val="both"/>
      </w:pPr>
      <w:r>
        <w:t xml:space="preserve">      includePerspective = false,</w:t>
      </w:r>
    </w:p>
    <w:p>
      <w:pPr>
        <w:jc w:val="both"/>
      </w:pPr>
      <w:r>
        <w:t xml:space="preserve">      // include counts if tweet edit, otherwise false</w:t>
      </w:r>
    </w:p>
    <w:p>
      <w:pPr>
        <w:jc w:val="both"/>
      </w:pPr>
      <w:r>
        <w:t xml:space="preserve">      includeCounts = isEditControlEdit,</w:t>
      </w:r>
    </w:p>
    <w:p>
      <w:pPr>
        <w:jc w:val="both"/>
      </w:pPr>
      <w:r>
        <w:t xml:space="preserve">      cause = cause,</w:t>
      </w:r>
    </w:p>
    <w:p>
      <w:pPr>
        <w:jc w:val="both"/>
      </w:pPr>
      <w:r>
        <w:t xml:space="preserve">      forUser = user,</w:t>
      </w:r>
    </w:p>
    <w:p>
      <w:pPr>
        <w:jc w:val="both"/>
      </w:pPr>
      <w:r>
        <w:t xml:space="preserve">      // Do not perform any filtering when we are hydrating the tweet we are creating</w:t>
      </w:r>
    </w:p>
    <w:p>
      <w:pPr>
        <w:jc w:val="both"/>
      </w:pPr>
      <w:r>
        <w:t xml:space="preserve">      safetyLevel = SafetyLevel.FilterNone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retweetSourceTweet(user: User, options: WritePathHydrationOptions): TweetQuery.Options =</w:t>
      </w:r>
    </w:p>
    <w:p>
      <w:pPr>
        <w:jc w:val="both"/>
      </w:pPr>
      <w:r>
        <w:t xml:space="preserve">    createOptions(</w:t>
      </w:r>
    </w:p>
    <w:p>
      <w:pPr>
        <w:jc w:val="both"/>
      </w:pPr>
      <w:r>
        <w:t xml:space="preserve">      writePathHydrationOptions = options,</w:t>
      </w:r>
    </w:p>
    <w:p>
      <w:pPr>
        <w:jc w:val="both"/>
      </w:pPr>
      <w:r>
        <w:t xml:space="preserve">      includePerspective = true,</w:t>
      </w:r>
    </w:p>
    <w:p>
      <w:pPr>
        <w:jc w:val="both"/>
      </w:pPr>
      <w:r>
        <w:t xml:space="preserve">      includeCounts = true,</w:t>
      </w:r>
    </w:p>
    <w:p>
      <w:pPr>
        <w:jc w:val="both"/>
      </w:pPr>
      <w:r>
        <w:t xml:space="preserve">      cause = TweetQuery.Cause.Read,</w:t>
      </w:r>
    </w:p>
    <w:p>
      <w:pPr>
        <w:jc w:val="both"/>
      </w:pPr>
      <w:r>
        <w:t xml:space="preserve">      forUser = user,</w:t>
      </w:r>
    </w:p>
    <w:p>
      <w:pPr>
        <w:jc w:val="both"/>
      </w:pPr>
      <w:r>
        <w:t xml:space="preserve">      // If Scarecrow is down, we may proceed with creating a RT. The safetyLevel is necessary</w:t>
      </w:r>
    </w:p>
    <w:p>
      <w:pPr>
        <w:jc w:val="both"/>
      </w:pPr>
      <w:r>
        <w:t xml:space="preserve">      // to prevent so that the inner tweet's count is not sent in the TweetCreateEvent we send</w:t>
      </w:r>
    </w:p>
    <w:p>
      <w:pPr>
        <w:jc w:val="both"/>
      </w:pPr>
      <w:r>
        <w:t xml:space="preserve">      // to EventBus. If this were emitted, live pipeline would publish counts to the clients.</w:t>
      </w:r>
    </w:p>
    <w:p>
      <w:pPr>
        <w:jc w:val="both"/>
      </w:pPr>
      <w:r>
        <w:t xml:space="preserve">      safetyLevel = SafetyLevel.TweetWritesApi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quotedTweet(user: User, options: WritePathHydrationOptions): TweetQuery.Options =</w:t>
      </w:r>
    </w:p>
    <w:p>
      <w:pPr>
        <w:jc w:val="both"/>
      </w:pPr>
      <w:r>
        <w:t xml:space="preserve">    createOptions(</w:t>
      </w:r>
    </w:p>
    <w:p>
      <w:pPr>
        <w:jc w:val="both"/>
      </w:pPr>
      <w:r>
        <w:t xml:space="preserve">      writePathHydrationOptions = options,</w:t>
      </w:r>
    </w:p>
    <w:p>
      <w:pPr>
        <w:jc w:val="both"/>
      </w:pPr>
      <w:r>
        <w:t xml:space="preserve">      includePerspective = true,</w:t>
      </w:r>
    </w:p>
    <w:p>
      <w:pPr>
        <w:jc w:val="both"/>
      </w:pPr>
      <w:r>
        <w:t xml:space="preserve">      includeCounts = true,</w:t>
      </w:r>
    </w:p>
    <w:p>
      <w:pPr>
        <w:jc w:val="both"/>
      </w:pPr>
      <w:r>
        <w:t xml:space="preserve">      cause = TweetQuery.Cause.Read,</w:t>
      </w:r>
    </w:p>
    <w:p>
      <w:pPr>
        <w:jc w:val="both"/>
      </w:pPr>
      <w:r>
        <w:t xml:space="preserve">      forUser = user,</w:t>
      </w:r>
    </w:p>
    <w:p>
      <w:pPr>
        <w:jc w:val="both"/>
      </w:pPr>
      <w:r>
        <w:t xml:space="preserve">      // We pass in the safetyLevel so that the inner tweet's are excluded</w:t>
      </w:r>
    </w:p>
    <w:p>
      <w:pPr>
        <w:jc w:val="both"/>
      </w:pPr>
      <w:r>
        <w:t xml:space="preserve">      // from the TweetCreateEvent we send to EventBus. If this were emitted,</w:t>
      </w:r>
    </w:p>
    <w:p>
      <w:pPr>
        <w:jc w:val="both"/>
      </w:pPr>
      <w:r>
        <w:t xml:space="preserve">      // live pipeline would publish counts to the clients.</w:t>
      </w:r>
    </w:p>
    <w:p>
      <w:pPr>
        <w:jc w:val="both"/>
      </w:pPr>
      <w:r>
        <w:t xml:space="preserve">      safetyLevel = SafetyLevel.TweetWritesApi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condSet[A](cond: Boolean, item: A): Set[A] =</w:t>
      </w:r>
    </w:p>
    <w:p>
      <w:pPr>
        <w:jc w:val="both"/>
      </w:pPr>
      <w:r>
        <w:t xml:space="preserve">    if (cond) Set(item) else Set.empty</w:t>
      </w:r>
    </w:p>
    <w:p>
      <w:pPr>
        <w:jc w:val="both"/>
      </w:pPr>
      <w:r/>
    </w:p>
    <w:p>
      <w:pPr>
        <w:jc w:val="both"/>
      </w:pPr>
      <w:r>
        <w:t xml:space="preserve">  private def createOptions(</w:t>
      </w:r>
    </w:p>
    <w:p>
      <w:pPr>
        <w:jc w:val="both"/>
      </w:pPr>
      <w:r>
        <w:t xml:space="preserve">    writePathHydrationOptions: WritePathHydrationOptions,</w:t>
      </w:r>
    </w:p>
    <w:p>
      <w:pPr>
        <w:jc w:val="both"/>
      </w:pPr>
      <w:r>
        <w:t xml:space="preserve">    includePerspective: Boolean,</w:t>
      </w:r>
    </w:p>
    <w:p>
      <w:pPr>
        <w:jc w:val="both"/>
      </w:pPr>
      <w:r>
        <w:t xml:space="preserve">    includeCounts: Boolean,</w:t>
      </w:r>
    </w:p>
    <w:p>
      <w:pPr>
        <w:jc w:val="both"/>
      </w:pPr>
      <w:r>
        <w:t xml:space="preserve">    cause: TweetQuery.Cause,</w:t>
      </w:r>
    </w:p>
    <w:p>
      <w:pPr>
        <w:jc w:val="both"/>
      </w:pPr>
      <w:r>
        <w:t xml:space="preserve">    forUser: User,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): TweetQuery.Options = {</w:t>
      </w:r>
    </w:p>
    <w:p>
      <w:pPr>
        <w:jc w:val="both"/>
      </w:pPr>
      <w:r>
        <w:t xml:space="preserve">    val cardsEnabled: Boolean = writePathHydrationOptions.includeCards</w:t>
      </w:r>
    </w:p>
    <w:p>
      <w:pPr>
        <w:jc w:val="both"/>
      </w:pPr>
      <w:r>
        <w:t xml:space="preserve">    val cardsPlatformKeySpecified: Boolean = writePathHydrationOptions.cardsPlatformKey.nonEmpty</w:t>
      </w:r>
    </w:p>
    <w:p>
      <w:pPr>
        <w:jc w:val="both"/>
      </w:pPr>
      <w:r>
        <w:t xml:space="preserve">    val cardsV1Enabled: Boolean = cardsEnabled &amp;&amp; !cardsPlatformKeySpecified</w:t>
      </w:r>
    </w:p>
    <w:p>
      <w:pPr>
        <w:jc w:val="both"/>
      </w:pPr>
      <w:r>
        <w:t xml:space="preserve">    val cardsV2Enabled: Boolean = cardsEnabled &amp;&amp; cardsPlatformKeySpecified</w:t>
      </w:r>
    </w:p>
    <w:p>
      <w:pPr>
        <w:jc w:val="both"/>
      </w:pPr>
      <w:r/>
    </w:p>
    <w:p>
      <w:pPr>
        <w:jc w:val="both"/>
      </w:pPr>
      <w:r>
        <w:t xml:space="preserve">    TweetQuery.Options(</w:t>
      </w:r>
    </w:p>
    <w:p>
      <w:pPr>
        <w:jc w:val="both"/>
      </w:pPr>
      <w:r>
        <w:t xml:space="preserve">      include = BaseCreateInclude.also(</w:t>
      </w:r>
    </w:p>
    <w:p>
      <w:pPr>
        <w:jc w:val="both"/>
      </w:pPr>
      <w:r>
        <w:t xml:space="preserve">        tweetFields =</w:t>
      </w:r>
    </w:p>
    <w:p>
      <w:pPr>
        <w:jc w:val="both"/>
      </w:pPr>
      <w:r>
        <w:t xml:space="preserve">          condSet(includePerspective, Tweet.PerspectiveField.id) ++</w:t>
      </w:r>
    </w:p>
    <w:p>
      <w:pPr>
        <w:jc w:val="both"/>
      </w:pPr>
      <w:r>
        <w:t xml:space="preserve">            condSet(cardsV1Enabled, Tweet.CardsField.id) ++</w:t>
      </w:r>
    </w:p>
    <w:p>
      <w:pPr>
        <w:jc w:val="both"/>
      </w:pPr>
      <w:r>
        <w:t xml:space="preserve">            condSet(cardsV2Enabled, Tweet.Card2Field.id) ++</w:t>
      </w:r>
    </w:p>
    <w:p>
      <w:pPr>
        <w:jc w:val="both"/>
      </w:pPr>
      <w:r>
        <w:t xml:space="preserve">            condSet(includeCounts, Tweet.CountsField.id) ++</w:t>
      </w:r>
    </w:p>
    <w:p>
      <w:pPr>
        <w:jc w:val="both"/>
      </w:pPr>
      <w:r>
        <w:t xml:space="preserve">            // for PreviousCountsField, copy includeCounts state on the write path</w:t>
      </w:r>
    </w:p>
    <w:p>
      <w:pPr>
        <w:jc w:val="both"/>
      </w:pPr>
      <w:r>
        <w:t xml:space="preserve">            condSet(includeCounts, Tweet.PreviousCountsField.id) ++</w:t>
      </w:r>
    </w:p>
    <w:p>
      <w:pPr>
        <w:jc w:val="both"/>
      </w:pPr>
      <w:r>
        <w:t xml:space="preserve">            // hydrate ConversationControl on Reply Tweet creations so clients can consume</w:t>
      </w:r>
    </w:p>
    <w:p>
      <w:pPr>
        <w:jc w:val="both"/>
      </w:pPr>
      <w:r>
        <w:t xml:space="preserve">            Set(Tweet.ConversationControlField.id),</w:t>
      </w:r>
    </w:p>
    <w:p>
      <w:pPr>
        <w:jc w:val="both"/>
      </w:pPr>
      <w:r>
        <w:t xml:space="preserve">        countsFields = if (includeCounts) AllCounts else Set.empty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cause = cause,</w:t>
      </w:r>
    </w:p>
    <w:p>
      <w:pPr>
        <w:jc w:val="both"/>
      </w:pPr>
      <w:r>
        <w:t xml:space="preserve">      forUserId = Some(forUser.id),</w:t>
      </w:r>
    </w:p>
    <w:p>
      <w:pPr>
        <w:jc w:val="both"/>
      </w:pPr>
      <w:r>
        <w:t xml:space="preserve">      cardsPlatformKey = writePathHydrationOptions.cardsPlatformKey,</w:t>
      </w:r>
    </w:p>
    <w:p>
      <w:pPr>
        <w:jc w:val="both"/>
      </w:pPr>
      <w:r>
        <w:t xml:space="preserve">      languageTag = forUser.account.map(_.language).getOrElse("en"),</w:t>
      </w:r>
    </w:p>
    <w:p>
      <w:pPr>
        <w:jc w:val="both"/>
      </w:pPr>
      <w:r>
        <w:t xml:space="preserve">      extensionsArgs = writePathHydrationOptions.extensionsArgs,</w:t>
      </w:r>
    </w:p>
    <w:p>
      <w:pPr>
        <w:jc w:val="both"/>
      </w:pPr>
      <w:r>
        <w:t xml:space="preserve">      safetyLevel = safetyLevel,</w:t>
      </w:r>
    </w:p>
    <w:p>
      <w:pPr>
        <w:jc w:val="both"/>
      </w:pPr>
      <w:r>
        <w:t xml:space="preserve">      simpleQuotedTweet = writePathHydrationOptions.simpleQuotedTweet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deleteTweets: TweetQuery.Options =</w:t>
      </w:r>
    </w:p>
    <w:p>
      <w:pPr>
        <w:jc w:val="both"/>
      </w:pPr>
      <w:r>
        <w:t xml:space="preserve">    TweetQuery.Options(</w:t>
      </w:r>
    </w:p>
    <w:p>
      <w:pPr>
        <w:jc w:val="both"/>
      </w:pPr>
      <w:r>
        <w:t xml:space="preserve">      include = BaseDeleteInclude,</w:t>
      </w:r>
    </w:p>
    <w:p>
      <w:pPr>
        <w:jc w:val="both"/>
      </w:pPr>
      <w:r>
        <w:t xml:space="preserve">      cacheControl = CacheControl.ReadOnlyCache,</w:t>
      </w:r>
    </w:p>
    <w:p>
      <w:pPr>
        <w:jc w:val="both"/>
      </w:pPr>
      <w:r>
        <w:t xml:space="preserve">      extensionsArgs = None,</w:t>
      </w:r>
    </w:p>
    <w:p>
      <w:pPr>
        <w:jc w:val="both"/>
      </w:pPr>
      <w:r>
        <w:t xml:space="preserve">      requireSourceTweet = false // retweet should be deletable even if source tweet missing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deleteTweetsWithoutEditControl: TweetQuery.Options =</w:t>
      </w:r>
    </w:p>
    <w:p>
      <w:pPr>
        <w:jc w:val="both"/>
      </w:pPr>
      <w:r>
        <w:t xml:space="preserve">    deleteTweets.copy(enableEditControlHydration =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