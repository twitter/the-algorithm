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com.twitter.tweetypie.FieldId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com.twitter.tweetypie.repository.TweetCountKey</w:t>
      </w:r>
    </w:p>
    <w:p>
      <w:pPr>
        <w:jc w:val="both"/>
      </w:pPr>
      <w:r>
        <w:t>import com.twitter.tweetypie.repository.TweetCountsRepository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com.twitter.tweetypie.thriftscala.StatusCounts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 constructor for a ValueHydrator that hydrates `previous_counts`</w:t>
      </w:r>
    </w:p>
    <w:p>
      <w:pPr>
        <w:jc w:val="both"/>
      </w:pPr>
      <w:r>
        <w:t xml:space="preserve"> * information. Previous counts are applied to edit tweets, they</w:t>
      </w:r>
    </w:p>
    <w:p>
      <w:pPr>
        <w:jc w:val="both"/>
      </w:pPr>
      <w:r>
        <w:t xml:space="preserve"> * are the summation of all the status_counts in an edit chain up to</w:t>
      </w:r>
    </w:p>
    <w:p>
      <w:pPr>
        <w:jc w:val="both"/>
      </w:pPr>
      <w:r>
        <w:t xml:space="preserve"> * but not including the tweet being hydrated.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PreviousTweetCountsHydrator {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editControl: Option[EditControl],</w:t>
      </w:r>
    </w:p>
    <w:p>
      <w:pPr>
        <w:jc w:val="both"/>
      </w:pPr>
      <w:r>
        <w:t xml:space="preserve">    featureSwitchResults: Option[FeatureSwitchResults],</w:t>
      </w:r>
    </w:p>
    <w:p>
      <w:pPr>
        <w:jc w:val="both"/>
      </w:pPr>
      <w:r>
        <w:t xml:space="preserve">   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type Type = ValueHydrator[Option[StatusCounts], Ctx]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fieldByPath(Tweet.PreviousCountsField)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Params:</w:t>
      </w:r>
    </w:p>
    <w:p>
      <w:pPr>
        <w:jc w:val="both"/>
      </w:pPr>
      <w:r>
        <w:t xml:space="preserve">   *  tweetId: The tweet being hydrated.</w:t>
      </w:r>
    </w:p>
    <w:p>
      <w:pPr>
        <w:jc w:val="both"/>
      </w:pPr>
      <w:r>
        <w:t xml:space="preserve">   *  editTweetIds: The sorted list of all edits in an edit chain.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Returns: tweetIds in an edit chain from the initial tweet up to but not including</w:t>
      </w:r>
    </w:p>
    <w:p>
      <w:pPr>
        <w:jc w:val="both"/>
      </w:pPr>
      <w:r>
        <w:t xml:space="preserve">   *  the tweet being hydrated (`tweetId`)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previousTweetIds(tweetId: TweetId, editTweetIds: Seq[TweetId]): Seq[TweetId] = {</w:t>
      </w:r>
    </w:p>
    <w:p>
      <w:pPr>
        <w:jc w:val="both"/>
      </w:pPr>
      <w:r>
        <w:t xml:space="preserve">    editTweetIds.takeWhile(_ &lt; tweetId)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An addition operation for Option[Long] */</w:t>
      </w:r>
    </w:p>
    <w:p>
      <w:pPr>
        <w:jc w:val="both"/>
      </w:pPr>
      <w:r>
        <w:t xml:space="preserve">  def sumOptions(A: Option[Long], B: Option[Long]): Option[Long] =</w:t>
      </w:r>
    </w:p>
    <w:p>
      <w:pPr>
        <w:jc w:val="both"/>
      </w:pPr>
      <w:r>
        <w:t xml:space="preserve">    (A, B) match {</w:t>
      </w:r>
    </w:p>
    <w:p>
      <w:pPr>
        <w:jc w:val="both"/>
      </w:pPr>
      <w:r>
        <w:t xml:space="preserve">      case (None, None) =&gt; None</w:t>
      </w:r>
    </w:p>
    <w:p>
      <w:pPr>
        <w:jc w:val="both"/>
      </w:pPr>
      <w:r>
        <w:t xml:space="preserve">      case (Some(a), None) =&gt; Some(a)</w:t>
      </w:r>
    </w:p>
    <w:p>
      <w:pPr>
        <w:jc w:val="both"/>
      </w:pPr>
      <w:r>
        <w:t xml:space="preserve">      case (None, Some(b)) =&gt; Some(b)</w:t>
      </w:r>
    </w:p>
    <w:p>
      <w:pPr>
        <w:jc w:val="both"/>
      </w:pPr>
      <w:r>
        <w:t xml:space="preserve">      case (Some(a), Some(b)) =&gt; Some(a + b)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 An addition operation for StatusCounts */</w:t>
      </w:r>
    </w:p>
    <w:p>
      <w:pPr>
        <w:jc w:val="both"/>
      </w:pPr>
      <w:r>
        <w:t xml:space="preserve">  def sumStatusCounts(A: StatusCounts, B: StatusCounts): StatusCounts =</w:t>
      </w:r>
    </w:p>
    <w:p>
      <w:pPr>
        <w:jc w:val="both"/>
      </w:pPr>
      <w:r>
        <w:t xml:space="preserve">    StatusCounts(</w:t>
      </w:r>
    </w:p>
    <w:p>
      <w:pPr>
        <w:jc w:val="both"/>
      </w:pPr>
      <w:r>
        <w:t xml:space="preserve">      retweetCount = sumOptions(A.retweetCount, B.retweetCount),</w:t>
      </w:r>
    </w:p>
    <w:p>
      <w:pPr>
        <w:jc w:val="both"/>
      </w:pPr>
      <w:r>
        <w:t xml:space="preserve">      replyCount = sumOptions(A.replyCount, B.replyCount),</w:t>
      </w:r>
    </w:p>
    <w:p>
      <w:pPr>
        <w:jc w:val="both"/>
      </w:pPr>
      <w:r>
        <w:t xml:space="preserve">      favoriteCount = sumOptions(A.favoriteCount, B.favoriteCount),</w:t>
      </w:r>
    </w:p>
    <w:p>
      <w:pPr>
        <w:jc w:val="both"/>
      </w:pPr>
      <w:r>
        <w:t xml:space="preserve">      quoteCount = sumOptions(A.quoteCount, B.quoteCount),</w:t>
      </w:r>
    </w:p>
    <w:p>
      <w:pPr>
        <w:jc w:val="both"/>
      </w:pPr>
      <w:r>
        <w:t xml:space="preserve">      bookmarkCount = sumOptions(A.bookmarkCount, B.bookmarkCount)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apply(repo: TweetCountsRepository.Type, shouldHydrateBookmarksCount: Gate[Long]): Type = {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Get a StatusCount representing the summed engagements of all previous</w:t>
      </w:r>
    </w:p>
    <w:p>
      <w:pPr>
        <w:jc w:val="both"/>
      </w:pPr>
      <w:r>
        <w:t xml:space="preserve">     * StatusCounts in an edit chain. Only `countsFields` that are specifically requested</w:t>
      </w:r>
    </w:p>
    <w:p>
      <w:pPr>
        <w:jc w:val="both"/>
      </w:pPr>
      <w:r>
        <w:t xml:space="preserve">     * are included in the aggregate StatusCount, otherwise those fields are None.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getPreviousEngagementCounts(</w:t>
      </w:r>
    </w:p>
    <w:p>
      <w:pPr>
        <w:jc w:val="both"/>
      </w:pPr>
      <w:r>
        <w:t xml:space="preserve">      tweetId: TweetId,</w:t>
      </w:r>
    </w:p>
    <w:p>
      <w:pPr>
        <w:jc w:val="both"/>
      </w:pPr>
      <w:r>
        <w:t xml:space="preserve">      editTweetIds: Seq[TweetId],</w:t>
      </w:r>
    </w:p>
    <w:p>
      <w:pPr>
        <w:jc w:val="both"/>
      </w:pPr>
      <w:r>
        <w:t xml:space="preserve">      countsFields: Set[FieldId]</w:t>
      </w:r>
    </w:p>
    <w:p>
      <w:pPr>
        <w:jc w:val="both"/>
      </w:pPr>
      <w:r>
        <w:t xml:space="preserve">    ): Stitch[ValueState[StatusCounts]] = {</w:t>
      </w:r>
    </w:p>
    <w:p>
      <w:pPr>
        <w:jc w:val="both"/>
      </w:pPr>
      <w:r>
        <w:t xml:space="preserve">      val editTweetIdList = previousTweetIds(tweetId, editTweetIds)</w:t>
      </w:r>
    </w:p>
    <w:p>
      <w:pPr>
        <w:jc w:val="both"/>
      </w:pPr>
      <w:r/>
    </w:p>
    <w:p>
      <w:pPr>
        <w:jc w:val="both"/>
      </w:pPr>
      <w:r>
        <w:t xml:space="preserve">      // StatusCounts for each edit tweet revision</w:t>
      </w:r>
    </w:p>
    <w:p>
      <w:pPr>
        <w:jc w:val="both"/>
      </w:pPr>
      <w:r>
        <w:t xml:space="preserve">      val statusCountsPerEditVersion: Stitch[Seq[ValueState[StatusCounts]]] =</w:t>
      </w:r>
    </w:p>
    <w:p>
      <w:pPr>
        <w:jc w:val="both"/>
      </w:pPr>
      <w:r>
        <w:t xml:space="preserve">        Stitch.collect(editTweetIdList.map { tweetId =&gt;</w:t>
      </w:r>
    </w:p>
    <w:p>
      <w:pPr>
        <w:jc w:val="both"/>
      </w:pPr>
      <w:r>
        <w:t xml:space="preserve">          // Which tweet count keys to request, as indicated by the tweet options.</w:t>
      </w:r>
    </w:p>
    <w:p>
      <w:pPr>
        <w:jc w:val="both"/>
      </w:pPr>
      <w:r>
        <w:t xml:space="preserve">          val keys: Seq[TweetCountKey] =</w:t>
      </w:r>
    </w:p>
    <w:p>
      <w:pPr>
        <w:jc w:val="both"/>
      </w:pPr>
      <w:r>
        <w:t xml:space="preserve">            TweetCountsHydrator.toKeys(tweetId, countsFields, None)</w:t>
      </w:r>
    </w:p>
    <w:p>
      <w:pPr>
        <w:jc w:val="both"/>
      </w:pPr>
      <w:r/>
    </w:p>
    <w:p>
      <w:pPr>
        <w:jc w:val="both"/>
      </w:pPr>
      <w:r>
        <w:t xml:space="preserve">          // A separate StatusCounts for each count field, for `tweetId`</w:t>
      </w:r>
    </w:p>
    <w:p>
      <w:pPr>
        <w:jc w:val="both"/>
      </w:pPr>
      <w:r>
        <w:t xml:space="preserve">          // e.g. Seq(StatusCounts(retweetCounts=5L), StatusCounts(favCounts=6L))</w:t>
      </w:r>
    </w:p>
    <w:p>
      <w:pPr>
        <w:jc w:val="both"/>
      </w:pPr>
      <w:r>
        <w:t xml:space="preserve">          val statusCountsPerCountField: Stitch[Seq[ValueState[StatusCounts]]] =</w:t>
      </w:r>
    </w:p>
    <w:p>
      <w:pPr>
        <w:jc w:val="both"/>
      </w:pPr>
      <w:r>
        <w:t xml:space="preserve">            Stitch.collect(keys.map(key =&gt; TweetCountsHydrator.statusCountsRepo(key, repo)))</w:t>
      </w:r>
    </w:p>
    <w:p>
      <w:pPr>
        <w:jc w:val="both"/>
      </w:pPr>
      <w:r/>
    </w:p>
    <w:p>
      <w:pPr>
        <w:jc w:val="both"/>
      </w:pPr>
      <w:r>
        <w:t xml:space="preserve">          // Reduce the per-field counts into a single StatusCounts for `tweetId`</w:t>
      </w:r>
    </w:p>
    <w:p>
      <w:pPr>
        <w:jc w:val="both"/>
      </w:pPr>
      <w:r>
        <w:t xml:space="preserve">          statusCountsPerCountField.map { vs =&gt;</w:t>
      </w:r>
    </w:p>
    <w:p>
      <w:pPr>
        <w:jc w:val="both"/>
      </w:pPr>
      <w:r>
        <w:t xml:space="preserve">            // NOTE: This StatusCounts reduction uses different logic than</w:t>
      </w:r>
    </w:p>
    <w:p>
      <w:pPr>
        <w:jc w:val="both"/>
      </w:pPr>
      <w:r>
        <w:t xml:space="preserve">            // `sumStatusCounts`. This reduction takes the latest value for a field.</w:t>
      </w:r>
    </w:p>
    <w:p>
      <w:pPr>
        <w:jc w:val="both"/>
      </w:pPr>
      <w:r>
        <w:t xml:space="preserve">            // instead of summing the fields.</w:t>
      </w:r>
    </w:p>
    <w:p>
      <w:pPr>
        <w:jc w:val="both"/>
      </w:pPr>
      <w:r>
        <w:t xml:space="preserve">            ValueState.sequence(vs).map(TweetCountsHydrator.reduceStatusCounts)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// Sum together the StatusCounts for each edit tweet revision into a single Status Count</w:t>
      </w:r>
    </w:p>
    <w:p>
      <w:pPr>
        <w:jc w:val="both"/>
      </w:pPr>
      <w:r>
        <w:t xml:space="preserve">      statusCountsPerEditVersion.map { vs =&gt;</w:t>
      </w:r>
    </w:p>
    <w:p>
      <w:pPr>
        <w:jc w:val="both"/>
      </w:pPr>
      <w:r>
        <w:t xml:space="preserve">        ValueState.sequence(vs).map { statusCounts =&gt;</w:t>
      </w:r>
    </w:p>
    <w:p>
      <w:pPr>
        <w:jc w:val="both"/>
      </w:pPr>
      <w:r>
        <w:t xml:space="preserve">          // Reduce a list of StatusCounts into a single StatusCount by summing their fields.</w:t>
      </w:r>
    </w:p>
    <w:p>
      <w:pPr>
        <w:jc w:val="both"/>
      </w:pPr>
      <w:r>
        <w:t xml:space="preserve">          statusCounts.reduce { (a, b) =&gt; sumStatusCounts(a, b)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ValueHydrator[Option[StatusCounts], Ctx] { (inputStatusCounts, ctx) =&gt;</w:t>
      </w:r>
    </w:p>
    <w:p>
      <w:pPr>
        <w:jc w:val="both"/>
      </w:pPr>
      <w:r>
        <w:t xml:space="preserve">      val countsFields: Set[FieldId] = TweetCountsHydrator.filterRequestedCounts(</w:t>
      </w:r>
    </w:p>
    <w:p>
      <w:pPr>
        <w:jc w:val="both"/>
      </w:pPr>
      <w:r>
        <w:t xml:space="preserve">        ctx.opts.forUserId.getOrElse(ctx.userId),</w:t>
      </w:r>
    </w:p>
    <w:p>
      <w:pPr>
        <w:jc w:val="both"/>
      </w:pPr>
      <w:r>
        <w:t xml:space="preserve">        ctx.opts.include.countsFields,</w:t>
      </w:r>
    </w:p>
    <w:p>
      <w:pPr>
        <w:jc w:val="both"/>
      </w:pPr>
      <w:r>
        <w:t xml:space="preserve">        shouldHydrateBookmarksCount,</w:t>
      </w:r>
    </w:p>
    <w:p>
      <w:pPr>
        <w:jc w:val="both"/>
      </w:pPr>
      <w:r>
        <w:t xml:space="preserve">        ctx.featureSwitchResults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ctx.editControl match {</w:t>
      </w:r>
    </w:p>
    <w:p>
      <w:pPr>
        <w:jc w:val="both"/>
      </w:pPr>
      <w:r>
        <w:t xml:space="preserve">        case Some(EditControl.Edit(edit)) =&gt;</w:t>
      </w:r>
    </w:p>
    <w:p>
      <w:pPr>
        <w:jc w:val="both"/>
      </w:pPr>
      <w:r>
        <w:t xml:space="preserve">          edit.editControlInitial match {</w:t>
      </w:r>
    </w:p>
    <w:p>
      <w:pPr>
        <w:jc w:val="both"/>
      </w:pPr>
      <w:r>
        <w:t xml:space="preserve">            case Some(initial) =&gt;</w:t>
      </w:r>
    </w:p>
    <w:p>
      <w:pPr>
        <w:jc w:val="both"/>
      </w:pPr>
      <w:r>
        <w:t xml:space="preserve">              val previousStatusCounts: Stitch[ValueState[StatusCounts]] =</w:t>
      </w:r>
    </w:p>
    <w:p>
      <w:pPr>
        <w:jc w:val="both"/>
      </w:pPr>
      <w:r>
        <w:t xml:space="preserve">                getPreviousEngagementCounts(ctx.tweetId, initial.editTweetIds, countsFields)</w:t>
      </w:r>
    </w:p>
    <w:p>
      <w:pPr>
        <w:jc w:val="both"/>
      </w:pPr>
      <w:r/>
    </w:p>
    <w:p>
      <w:pPr>
        <w:jc w:val="both"/>
      </w:pPr>
      <w:r>
        <w:t xml:space="preserve">              // Add the new aggregated StatusCount to the TweetData and return it</w:t>
      </w:r>
    </w:p>
    <w:p>
      <w:pPr>
        <w:jc w:val="both"/>
      </w:pPr>
      <w:r>
        <w:t xml:space="preserve">              previousStatusCounts.map { valueState =&gt;</w:t>
      </w:r>
    </w:p>
    <w:p>
      <w:pPr>
        <w:jc w:val="both"/>
      </w:pPr>
      <w:r>
        <w:t xml:space="preserve">                valueState.map { statusCounts =&gt; Some(statusCounts)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// EditControlInitial is not hydrated within EditControlEdit</w:t>
      </w:r>
    </w:p>
    <w:p>
      <w:pPr>
        <w:jc w:val="both"/>
      </w:pPr>
      <w:r>
        <w:t xml:space="preserve">              // This means we cannot provide aggregated previous counts, we will</w:t>
      </w:r>
    </w:p>
    <w:p>
      <w:pPr>
        <w:jc w:val="both"/>
      </w:pPr>
      <w:r>
        <w:t xml:space="preserve">              // fail open and return the input data unchanged.</w:t>
      </w:r>
    </w:p>
    <w:p>
      <w:pPr>
        <w:jc w:val="both"/>
      </w:pPr>
      <w:r>
        <w:t xml:space="preserve">              Stitch.value(ValueState.partial(inputStatusCounts, hydratedField))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// If the tweet has an EditControlInitial - it's the first Tweet in the Edit Chain</w:t>
      </w:r>
    </w:p>
    <w:p>
      <w:pPr>
        <w:jc w:val="both"/>
      </w:pPr>
      <w:r>
        <w:t xml:space="preserve">          // or has no EditControl - it could be an old Tweet from when no Edit Controls existed</w:t>
      </w:r>
    </w:p>
    <w:p>
      <w:pPr>
        <w:jc w:val="both"/>
      </w:pPr>
      <w:r>
        <w:t xml:space="preserve">          // then the previous counts are set to be equal to None.</w:t>
      </w:r>
    </w:p>
    <w:p>
      <w:pPr>
        <w:jc w:val="both"/>
      </w:pPr>
      <w:r>
        <w:t xml:space="preserve">          Stitch.value(ValueState.unit(None))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ctx: Ctx) =&gt;</w:t>
      </w:r>
    </w:p>
    <w:p>
      <w:pPr>
        <w:jc w:val="both"/>
      </w:pPr>
      <w:r>
        <w:t xml:space="preserve">      // only run if the CountsField was requested; note this is ran both on read and write path</w:t>
      </w:r>
    </w:p>
    <w:p>
      <w:pPr>
        <w:jc w:val="both"/>
      </w:pPr>
      <w:r>
        <w:t xml:space="preserve">      TweetCountsHydrator</w:t>
      </w:r>
    </w:p>
    <w:p>
      <w:pPr>
        <w:jc w:val="both"/>
      </w:pPr>
      <w:r>
        <w:t xml:space="preserve">        .filterRequestedCounts(</w:t>
      </w:r>
    </w:p>
    <w:p>
      <w:pPr>
        <w:jc w:val="both"/>
      </w:pPr>
      <w:r>
        <w:t xml:space="preserve">          ctx.opts.forUserId.getOrElse(ctx.userId),</w:t>
      </w:r>
    </w:p>
    <w:p>
      <w:pPr>
        <w:jc w:val="both"/>
      </w:pPr>
      <w:r>
        <w:t xml:space="preserve">          ctx.opts.include.countsFields,</w:t>
      </w:r>
    </w:p>
    <w:p>
      <w:pPr>
        <w:jc w:val="both"/>
      </w:pPr>
      <w:r>
        <w:t xml:space="preserve">          shouldHydrateBookmarksCount,</w:t>
      </w:r>
    </w:p>
    <w:p>
      <w:pPr>
        <w:jc w:val="both"/>
      </w:pPr>
      <w:r>
        <w:t xml:space="preserve">          ctx.featureSwitchResults</w:t>
      </w:r>
    </w:p>
    <w:p>
      <w:pPr>
        <w:jc w:val="both"/>
      </w:pPr>
      <w:r>
        <w:t xml:space="preserve">        ).nonEmpty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