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com.twitter.tweetypie.core.InternalServerError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com.twitter.tweetypie.storage.Response.TweetResponseCode</w:t>
      </w:r>
    </w:p>
    <w:p>
      <w:pPr>
        <w:jc w:val="both"/>
      </w:pPr>
      <w:r>
        <w:t>import com.twitter.tweetypie.storage.TweetStorageClient.GetTweet</w:t>
      </w:r>
    </w:p>
    <w:p>
      <w:pPr>
        <w:jc w:val="both"/>
      </w:pPr>
      <w:r>
        <w:t>import com.twitter.tweetypie.storage.DeleteState</w:t>
      </w:r>
    </w:p>
    <w:p>
      <w:pPr>
        <w:jc w:val="both"/>
      </w:pPr>
      <w:r>
        <w:t>import com.twitter.tweetypie.storage.DeletedTweetResponse</w:t>
      </w:r>
    </w:p>
    <w:p>
      <w:pPr>
        <w:jc w:val="both"/>
      </w:pPr>
      <w:r>
        <w:t>import com.twitter.tweetypie.storage.RateLimited</w:t>
      </w:r>
    </w:p>
    <w:p>
      <w:pPr>
        <w:jc w:val="both"/>
      </w:pPr>
      <w:r>
        <w:t>import com.twitter.tweetypie.storage.TweetStorageClient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Allow access to raw, unhydrated deleted tweet fields from storage backends (currently Manhattan)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GetDeletedTweetsHandler {</w:t>
      </w:r>
    </w:p>
    <w:p>
      <w:pPr>
        <w:jc w:val="both"/>
      </w:pPr>
      <w:r/>
    </w:p>
    <w:p>
      <w:pPr>
        <w:jc w:val="both"/>
      </w:pPr>
      <w:r>
        <w:t xml:space="preserve">  type Type = FutureArrow[GetDeletedTweetsRequest, Seq[GetDeletedTweetResult]]</w:t>
      </w:r>
    </w:p>
    <w:p>
      <w:pPr>
        <w:jc w:val="both"/>
      </w:pPr>
      <w:r>
        <w:t xml:space="preserve">  type TweetsExist = Seq[TweetId] =&gt; Stitch[Set[TweetId]]</w:t>
      </w:r>
    </w:p>
    <w:p>
      <w:pPr>
        <w:jc w:val="both"/>
      </w:pPr>
      <w:r/>
    </w:p>
    <w:p>
      <w:pPr>
        <w:jc w:val="both"/>
      </w:pPr>
      <w:r>
        <w:t xml:space="preserve">  def processTweetResponse(response: Try[GetTweet.Response]): Stitch[Option[Tweet]] = {</w:t>
      </w:r>
    </w:p>
    <w:p>
      <w:pPr>
        <w:jc w:val="both"/>
      </w:pPr>
      <w:r>
        <w:t xml:space="preserve">    import GetTweet.Response._</w:t>
      </w:r>
    </w:p>
    <w:p>
      <w:pPr>
        <w:jc w:val="both"/>
      </w:pPr>
      <w:r/>
    </w:p>
    <w:p>
      <w:pPr>
        <w:jc w:val="both"/>
      </w:pPr>
      <w:r>
        <w:t xml:space="preserve">    response match {</w:t>
      </w:r>
    </w:p>
    <w:p>
      <w:pPr>
        <w:jc w:val="both"/>
      </w:pPr>
      <w:r>
        <w:t xml:space="preserve">      case Return(Found(tweet)) =&gt; Stitch.value(Some(tweet))</w:t>
      </w:r>
    </w:p>
    <w:p>
      <w:pPr>
        <w:jc w:val="both"/>
      </w:pPr>
      <w:r>
        <w:t xml:space="preserve">      case Return(Deleted | NotFound | BounceDeleted(_)) =&gt; Stitch.None</w:t>
      </w:r>
    </w:p>
    <w:p>
      <w:pPr>
        <w:jc w:val="both"/>
      </w:pPr>
      <w:r>
        <w:t xml:space="preserve">      case Throw(_: RateLimited) =&gt; Stitch.exception(OverCapacity("manhattan"))</w:t>
      </w:r>
    </w:p>
    <w:p>
      <w:pPr>
        <w:jc w:val="both"/>
      </w:pPr>
      <w:r>
        <w:t xml:space="preserve">      case Throw(exception) =&gt; Stitch.exception(exception)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convertDeletedTweetResponse(</w:t>
      </w:r>
    </w:p>
    <w:p>
      <w:pPr>
        <w:jc w:val="both"/>
      </w:pPr>
      <w:r>
        <w:t xml:space="preserve">    r: DeletedTweetResponse,</w:t>
      </w:r>
    </w:p>
    <w:p>
      <w:pPr>
        <w:jc w:val="both"/>
      </w:pPr>
      <w:r>
        <w:t xml:space="preserve">    extantIds: Set[TweetId]</w:t>
      </w:r>
    </w:p>
    <w:p>
      <w:pPr>
        <w:jc w:val="both"/>
      </w:pPr>
      <w:r>
        <w:t xml:space="preserve">  ): GetDeletedTweetResult = {</w:t>
      </w:r>
    </w:p>
    <w:p>
      <w:pPr>
        <w:jc w:val="both"/>
      </w:pPr>
      <w:r>
        <w:t xml:space="preserve">    val id = r.tweetId</w:t>
      </w:r>
    </w:p>
    <w:p>
      <w:pPr>
        <w:jc w:val="both"/>
      </w:pPr>
      <w:r>
        <w:t xml:space="preserve">    if (extantIds.contains(id) || r.deleteState == DeleteState.NotDeleted) {</w:t>
      </w:r>
    </w:p>
    <w:p>
      <w:pPr>
        <w:jc w:val="both"/>
      </w:pPr>
      <w:r>
        <w:t xml:space="preserve">      GetDeletedTweetResult(id, DeletedTweetState.NotDeleted)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r.overallResponse match {</w:t>
      </w:r>
    </w:p>
    <w:p>
      <w:pPr>
        <w:jc w:val="both"/>
      </w:pPr>
      <w:r>
        <w:t xml:space="preserve">        case TweetResponseCode.Success =&gt;</w:t>
      </w:r>
    </w:p>
    <w:p>
      <w:pPr>
        <w:jc w:val="both"/>
      </w:pPr>
      <w:r>
        <w:t xml:space="preserve">          GetDeletedTweetResult(id, convertState(r.deleteState), r.tweet)</w:t>
      </w:r>
    </w:p>
    <w:p>
      <w:pPr>
        <w:jc w:val="both"/>
      </w:pPr>
      <w:r>
        <w:t xml:space="preserve">        case TweetResponseCode.OverCapacity =&gt; throw OverCapacity("manhattan")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InternalServerError(</w:t>
      </w:r>
    </w:p>
    <w:p>
      <w:pPr>
        <w:jc w:val="both"/>
      </w:pPr>
      <w:r>
        <w:t xml:space="preserve">            s"Unhandled response ${r.overallResponse} from getDeletedTweets for tweet $id"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convertState(d: DeleteState): DeletedTweetState = d match {</w:t>
      </w:r>
    </w:p>
    <w:p>
      <w:pPr>
        <w:jc w:val="both"/>
      </w:pPr>
      <w:r>
        <w:t xml:space="preserve">    case DeleteState.NotFound =&gt; DeletedTweetState.NotFound</w:t>
      </w:r>
    </w:p>
    <w:p>
      <w:pPr>
        <w:jc w:val="both"/>
      </w:pPr>
      <w:r>
        <w:t xml:space="preserve">    case DeleteState.NotDeleted =&gt; DeletedTweetState.NotDeleted</w:t>
      </w:r>
    </w:p>
    <w:p>
      <w:pPr>
        <w:jc w:val="both"/>
      </w:pPr>
      <w:r>
        <w:t xml:space="preserve">    case DeleteState.SoftDeleted =&gt; DeletedTweetState.SoftDeleted</w:t>
      </w:r>
    </w:p>
    <w:p>
      <w:pPr>
        <w:jc w:val="both"/>
      </w:pPr>
      <w:r>
        <w:t xml:space="preserve">    // Callers of this endpoint treat BounceDeleted tweets the same as SoftDeleted</w:t>
      </w:r>
    </w:p>
    <w:p>
      <w:pPr>
        <w:jc w:val="both"/>
      </w:pPr>
      <w:r>
        <w:t xml:space="preserve">    case DeleteState.BounceDeleted =&gt; DeletedTweetState.SoftDeleted</w:t>
      </w:r>
    </w:p>
    <w:p>
      <w:pPr>
        <w:jc w:val="both"/>
      </w:pPr>
      <w:r>
        <w:t xml:space="preserve">    case DeleteState.HardDeleted =&gt; DeletedTweetState.HardDeleted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[[TweetStorageClient.GetTweet]] into a FutureArrow that returns extant tweet ids from</w:t>
      </w:r>
    </w:p>
    <w:p>
      <w:pPr>
        <w:jc w:val="both"/>
      </w:pPr>
      <w:r>
        <w:t xml:space="preserve">   * the original list. This method is used to check underlying storage againt cache, preferring</w:t>
      </w:r>
    </w:p>
    <w:p>
      <w:pPr>
        <w:jc w:val="both"/>
      </w:pPr>
      <w:r>
        <w:t xml:space="preserve">   * cache if a tweet exists there.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tweetsExist(getTweet: TweetStorageClient.GetTweet): TweetsExist =</w:t>
      </w:r>
    </w:p>
    <w:p>
      <w:pPr>
        <w:jc w:val="both"/>
      </w:pPr>
      <w:r>
        <w:t xml:space="preserve">    (tweetIds: Seq[TweetId])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response &lt;- Stitch.traverse(tweetIds) { tweetId =&gt; getTweet(tweetId).liftToTry }</w:t>
      </w:r>
    </w:p>
    <w:p>
      <w:pPr>
        <w:jc w:val="both"/>
      </w:pPr>
      <w:r>
        <w:t xml:space="preserve">        tweets &lt;- Stitch.collect(response.map(processTweetResponse))</w:t>
      </w:r>
    </w:p>
    <w:p>
      <w:pPr>
        <w:jc w:val="both"/>
      </w:pPr>
      <w:r>
        <w:t xml:space="preserve">      } yield tweets.flatten.map(_.id).toSet.filter(tweetIds.contains)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getDeletedTweets: TweetStorageClient.GetDeletedTweets,</w:t>
      </w:r>
    </w:p>
    <w:p>
      <w:pPr>
        <w:jc w:val="both"/>
      </w:pPr>
      <w:r>
        <w:t xml:space="preserve">    tweetsExist: TweetsExist,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/>
    </w:p>
    <w:p>
      <w:pPr>
        <w:jc w:val="both"/>
      </w:pPr>
      <w:r>
        <w:t xml:space="preserve">    val notFound = stats.counter("not_found")</w:t>
      </w:r>
    </w:p>
    <w:p>
      <w:pPr>
        <w:jc w:val="both"/>
      </w:pPr>
      <w:r>
        <w:t xml:space="preserve">    val notDeleted = stats.counter("not_deleted")</w:t>
      </w:r>
    </w:p>
    <w:p>
      <w:pPr>
        <w:jc w:val="both"/>
      </w:pPr>
      <w:r>
        <w:t xml:space="preserve">    val softDeleted = stats.counter("soft_deleted")</w:t>
      </w:r>
    </w:p>
    <w:p>
      <w:pPr>
        <w:jc w:val="both"/>
      </w:pPr>
      <w:r>
        <w:t xml:space="preserve">    val hardDeleted = stats.counter("hard_deleted")</w:t>
      </w:r>
    </w:p>
    <w:p>
      <w:pPr>
        <w:jc w:val="both"/>
      </w:pPr>
      <w:r>
        <w:t xml:space="preserve">    val unknown = stats.counter("unknown")</w:t>
      </w:r>
    </w:p>
    <w:p>
      <w:pPr>
        <w:jc w:val="both"/>
      </w:pPr>
      <w:r/>
    </w:p>
    <w:p>
      <w:pPr>
        <w:jc w:val="both"/>
      </w:pPr>
      <w:r>
        <w:t xml:space="preserve">    def trackState(results: Seq[GetDeletedTweetResult]): Unit =</w:t>
      </w:r>
    </w:p>
    <w:p>
      <w:pPr>
        <w:jc w:val="both"/>
      </w:pPr>
      <w:r>
        <w:t xml:space="preserve">      results.foreach { r =&gt;</w:t>
      </w:r>
    </w:p>
    <w:p>
      <w:pPr>
        <w:jc w:val="both"/>
      </w:pPr>
      <w:r>
        <w:t xml:space="preserve">        r.state match {</w:t>
      </w:r>
    </w:p>
    <w:p>
      <w:pPr>
        <w:jc w:val="both"/>
      </w:pPr>
      <w:r>
        <w:t xml:space="preserve">          case DeletedTweetState.NotFound =&gt; notFound.incr()</w:t>
      </w:r>
    </w:p>
    <w:p>
      <w:pPr>
        <w:jc w:val="both"/>
      </w:pPr>
      <w:r>
        <w:t xml:space="preserve">          case DeletedTweetState.NotDeleted =&gt; notDeleted.incr()</w:t>
      </w:r>
    </w:p>
    <w:p>
      <w:pPr>
        <w:jc w:val="both"/>
      </w:pPr>
      <w:r>
        <w:t xml:space="preserve">          case DeletedTweetState.SoftDeleted =&gt; softDeleted.incr()</w:t>
      </w:r>
    </w:p>
    <w:p>
      <w:pPr>
        <w:jc w:val="both"/>
      </w:pPr>
      <w:r>
        <w:t xml:space="preserve">          case DeletedTweetState.HardDeleted =&gt; hardDeleted.incr()</w:t>
      </w:r>
    </w:p>
    <w:p>
      <w:pPr>
        <w:jc w:val="both"/>
      </w:pPr>
      <w:r>
        <w:t xml:space="preserve">          case _ =&gt; unknown.incr()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Stitch.run {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.join(</w:t>
      </w:r>
    </w:p>
    <w:p>
      <w:pPr>
        <w:jc w:val="both"/>
      </w:pPr>
      <w:r>
        <w:t xml:space="preserve">            getDeletedTweets(request.tweetIds),</w:t>
      </w:r>
    </w:p>
    <w:p>
      <w:pPr>
        <w:jc w:val="both"/>
      </w:pPr>
      <w:r>
        <w:t xml:space="preserve">            tweetsExist(request.tweetIds)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(deletedTweetResponses, extantIds) =&gt;</w:t>
      </w:r>
    </w:p>
    <w:p>
      <w:pPr>
        <w:jc w:val="both"/>
      </w:pPr>
      <w:r>
        <w:t xml:space="preserve">              val responseIds = deletedTweetResponses.map(_.tweetId)</w:t>
      </w:r>
    </w:p>
    <w:p>
      <w:pPr>
        <w:jc w:val="both"/>
      </w:pPr>
      <w:r>
        <w:t xml:space="preserve">              assert(</w:t>
      </w:r>
    </w:p>
    <w:p>
      <w:pPr>
        <w:jc w:val="both"/>
      </w:pPr>
      <w:r>
        <w:t xml:space="preserve">                responseIds == request.tweetIds,</w:t>
      </w:r>
    </w:p>
    <w:p>
      <w:pPr>
        <w:jc w:val="both"/>
      </w:pPr>
      <w:r>
        <w:t xml:space="preserve">                s"getDeletedTweets response does not match order of request: Request ids " +</w:t>
      </w:r>
    </w:p>
    <w:p>
      <w:pPr>
        <w:jc w:val="both"/>
      </w:pPr>
      <w:r>
        <w:t xml:space="preserve">                  s"(${request.tweetIds.mkString(", ")}) != response ids (${responseIds</w:t>
      </w:r>
    </w:p>
    <w:p>
      <w:pPr>
        <w:jc w:val="both"/>
      </w:pPr>
      <w:r>
        <w:t xml:space="preserve">                    .mkString(", ")})"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deletedTweetResponses.map { r =&gt; convertDeletedTweetResponse(r, extantIds)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