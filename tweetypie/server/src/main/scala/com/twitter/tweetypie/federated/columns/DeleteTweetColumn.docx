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com.twitter.tweetypie.federated.columns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com.twitter.strato.catalog.OpMetadata</w:t>
      </w:r>
    </w:p>
    <w:p>
      <w:pPr>
        <w:jc w:val="both"/>
      </w:pPr>
      <w:r>
        <w:t>import com.twitter.strato.config.ContactInfo</w:t>
      </w:r>
    </w:p>
    <w:p>
      <w:pPr>
        <w:jc w:val="both"/>
      </w:pPr>
      <w:r>
        <w:t>import com.twitter.strato.config.Policy</w:t>
      </w:r>
    </w:p>
    <w:p>
      <w:pPr>
        <w:jc w:val="both"/>
      </w:pPr>
      <w:r>
        <w:t>import com.twitter.strato.data.Conv</w:t>
      </w:r>
    </w:p>
    <w:p>
      <w:pPr>
        <w:jc w:val="both"/>
      </w:pPr>
      <w:r>
        <w:t>import com.twitter.strato.data.Description.PlainText</w:t>
      </w:r>
    </w:p>
    <w:p>
      <w:pPr>
        <w:jc w:val="both"/>
      </w:pPr>
      <w:r>
        <w:t>import com.twitter.strato.data.Lifecycle.Production</w:t>
      </w:r>
    </w:p>
    <w:p>
      <w:pPr>
        <w:jc w:val="both"/>
      </w:pPr>
      <w:r>
        <w:t>import com.twitter.strato.fed.StratoFed</w:t>
      </w:r>
    </w:p>
    <w:p>
      <w:pPr>
        <w:jc w:val="both"/>
      </w:pPr>
      <w:r>
        <w:t>import com.twitter.strato.opcontext.OpContext</w:t>
      </w:r>
    </w:p>
    <w:p>
      <w:pPr>
        <w:jc w:val="both"/>
      </w:pPr>
      <w:r>
        <w:t>import com.twitter.strato.thrift.ScroogeConv</w:t>
      </w:r>
    </w:p>
    <w:p>
      <w:pPr>
        <w:jc w:val="both"/>
      </w:pPr>
      <w:r>
        <w:t>import com.twitter.tweetypie.federated.context.GetRequestContext</w:t>
      </w:r>
    </w:p>
    <w:p>
      <w:pPr>
        <w:jc w:val="both"/>
      </w:pPr>
      <w:r>
        <w:t>import com.twitter.tweetypie.federated.prefetcheddata.PrefetchedDataResponse</w:t>
      </w:r>
    </w:p>
    <w:p>
      <w:pPr>
        <w:jc w:val="both"/>
      </w:pPr>
      <w:r>
        <w:t>import com.twitter.tweetypie.thriftscala.TweetDeleteState</w:t>
      </w:r>
    </w:p>
    <w:p>
      <w:pPr>
        <w:jc w:val="both"/>
      </w:pPr>
      <w:r>
        <w:t>import com.twitter.tweetypie.thriftscala.{graphql =&gt; gql}</w:t>
      </w:r>
    </w:p>
    <w:p>
      <w:pPr>
        <w:jc w:val="both"/>
      </w:pPr>
      <w:r>
        <w:t>import com.twitter.tweetypie.{thriftscala =&gt; thrift}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DeleteTweetColumn(</w:t>
      </w:r>
    </w:p>
    <w:p>
      <w:pPr>
        <w:jc w:val="both"/>
      </w:pPr>
      <w:r>
        <w:t xml:space="preserve">  deleteTweet: thrift.DeleteTweetsRequest =&gt; Future[Seq[thrift.DeleteTweetResult]],</w:t>
      </w:r>
    </w:p>
    <w:p>
      <w:pPr>
        <w:jc w:val="both"/>
      </w:pPr>
      <w:r>
        <w:t xml:space="preserve">  getRequestContext: GetRequestContext,</w:t>
      </w:r>
    </w:p>
    <w:p>
      <w:pPr>
        <w:jc w:val="both"/>
      </w:pPr>
      <w:r>
        <w:t>) extends StratoFed.Column(DeleteTweetColumn.Path)</w:t>
      </w:r>
    </w:p>
    <w:p>
      <w:pPr>
        <w:jc w:val="both"/>
      </w:pPr>
      <w:r>
        <w:t xml:space="preserve">    with StratoFed.Execute.StitchWithContext</w:t>
      </w:r>
    </w:p>
    <w:p>
      <w:pPr>
        <w:jc w:val="both"/>
      </w:pPr>
      <w:r>
        <w:t xml:space="preserve">    with StratoFed.HandleDarkRequests {</w:t>
      </w:r>
    </w:p>
    <w:p>
      <w:pPr>
        <w:jc w:val="both"/>
      </w:pPr>
      <w:r/>
    </w:p>
    <w:p>
      <w:pPr>
        <w:jc w:val="both"/>
      </w:pPr>
      <w:r>
        <w:t xml:space="preserve">  override val policy: Policy = AccessPolicy.TweetMutationCommonAccessPolicies</w:t>
      </w:r>
    </w:p>
    <w:p>
      <w:pPr>
        <w:jc w:val="both"/>
      </w:pPr>
      <w:r/>
    </w:p>
    <w:p>
      <w:pPr>
        <w:jc w:val="both"/>
      </w:pPr>
      <w:r>
        <w:t xml:space="preserve">  override val isIdempotent: Boolean = true</w:t>
      </w:r>
    </w:p>
    <w:p>
      <w:pPr>
        <w:jc w:val="both"/>
      </w:pPr>
      <w:r/>
    </w:p>
    <w:p>
      <w:pPr>
        <w:jc w:val="both"/>
      </w:pPr>
      <w:r>
        <w:t xml:space="preserve">  override type Arg = gql.DeleteTweetRequest</w:t>
      </w:r>
    </w:p>
    <w:p>
      <w:pPr>
        <w:jc w:val="both"/>
      </w:pPr>
      <w:r>
        <w:t xml:space="preserve">  override type Result = gql.DeleteTweetResponseWithSubqueryPrefetchItems</w:t>
      </w:r>
    </w:p>
    <w:p>
      <w:pPr>
        <w:jc w:val="both"/>
      </w:pPr>
      <w:r/>
    </w:p>
    <w:p>
      <w:pPr>
        <w:jc w:val="both"/>
      </w:pPr>
      <w:r>
        <w:t xml:space="preserve">  override val argConv: Conv[Arg] = ScroogeConv.fromStruct</w:t>
      </w:r>
    </w:p>
    <w:p>
      <w:pPr>
        <w:jc w:val="both"/>
      </w:pPr>
      <w:r>
        <w:t xml:space="preserve">  override val resultConv: Conv[Result] = ScroogeConv.fromStruct</w:t>
      </w:r>
    </w:p>
    <w:p>
      <w:pPr>
        <w:jc w:val="both"/>
      </w:pPr>
      <w:r/>
    </w:p>
    <w:p>
      <w:pPr>
        <w:jc w:val="both"/>
      </w:pPr>
      <w:r>
        <w:t xml:space="preserve">  override val contactInfo: ContactInfo = TweetypieContactInfo</w:t>
      </w:r>
    </w:p>
    <w:p>
      <w:pPr>
        <w:jc w:val="both"/>
      </w:pPr>
      <w:r>
        <w:t xml:space="preserve">  override val metadata: OpMetadata =</w:t>
      </w:r>
    </w:p>
    <w:p>
      <w:pPr>
        <w:jc w:val="both"/>
      </w:pPr>
      <w:r>
        <w:t xml:space="preserve">    OpMetadata(Some(Production), Some(PlainText("Deletes a tweet by the calling Twitter user.")))</w:t>
      </w:r>
    </w:p>
    <w:p>
      <w:pPr>
        <w:jc w:val="both"/>
      </w:pPr>
      <w:r/>
    </w:p>
    <w:p>
      <w:pPr>
        <w:jc w:val="both"/>
      </w:pPr>
      <w:r>
        <w:t xml:space="preserve">  override def execute(request: Arg, opContext: OpContext): Stitch[Result] = {</w:t>
      </w:r>
    </w:p>
    <w:p>
      <w:pPr>
        <w:jc w:val="both"/>
      </w:pPr>
      <w:r>
        <w:t xml:space="preserve">    val ctx = getRequestContext(opContext)</w:t>
      </w:r>
    </w:p>
    <w:p>
      <w:pPr>
        <w:jc w:val="both"/>
      </w:pPr>
      <w:r/>
    </w:p>
    <w:p>
      <w:pPr>
        <w:jc w:val="both"/>
      </w:pPr>
      <w:r>
        <w:t xml:space="preserve">    val thriftDeleteTweetRequest = thrift.DeleteTweetsRequest(</w:t>
      </w:r>
    </w:p>
    <w:p>
      <w:pPr>
        <w:jc w:val="both"/>
      </w:pPr>
      <w:r>
        <w:t xml:space="preserve">      tweetIds = Seq(request.tweetId),</w:t>
      </w:r>
    </w:p>
    <w:p>
      <w:pPr>
        <w:jc w:val="both"/>
      </w:pPr>
      <w:r>
        <w:t xml:space="preserve">      // byUserId is picked up by the context in tweetypie.deleteTweet,</w:t>
      </w:r>
    </w:p>
    <w:p>
      <w:pPr>
        <w:jc w:val="both"/>
      </w:pPr>
      <w:r>
        <w:t xml:space="preserve">      // but we're passing it in here to be explicit</w:t>
      </w:r>
    </w:p>
    <w:p>
      <w:pPr>
        <w:jc w:val="both"/>
      </w:pPr>
      <w:r>
        <w:t xml:space="preserve">      byUserId = Some(ctx.twitterUserId),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stitchDeleteTweet = handleDarkRequest(opContext)(</w:t>
      </w:r>
    </w:p>
    <w:p>
      <w:pPr>
        <w:jc w:val="both"/>
      </w:pPr>
      <w:r>
        <w:t xml:space="preserve">      light = {</w:t>
      </w:r>
    </w:p>
    <w:p>
      <w:pPr>
        <w:jc w:val="both"/>
      </w:pPr>
      <w:r>
        <w:t xml:space="preserve">        Stitch.callFuture(deleteTweet(thriftDeleteTweetRequest))</w:t>
      </w:r>
    </w:p>
    <w:p>
      <w:pPr>
        <w:jc w:val="both"/>
      </w:pPr>
      <w:r>
        <w:t xml:space="preserve">      },</w:t>
      </w:r>
    </w:p>
    <w:p>
      <w:pPr>
        <w:jc w:val="both"/>
      </w:pPr>
      <w:r>
        <w:t xml:space="preserve">      // For dark requests, we don't want to send traffic to tweetypie.</w:t>
      </w:r>
    </w:p>
    <w:p>
      <w:pPr>
        <w:jc w:val="both"/>
      </w:pPr>
      <w:r>
        <w:t xml:space="preserve">      // Since the response is the same regardless of the request, we take a no-op</w:t>
      </w:r>
    </w:p>
    <w:p>
      <w:pPr>
        <w:jc w:val="both"/>
      </w:pPr>
      <w:r>
        <w:t xml:space="preserve">      // action instead.</w:t>
      </w:r>
    </w:p>
    <w:p>
      <w:pPr>
        <w:jc w:val="both"/>
      </w:pPr>
      <w:r>
        <w:t xml:space="preserve">      dark = Stitch.value(Seq(thrift.DeleteTweetResult(request.tweetId, TweetDeleteState.Ok)))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stitchDeleteTweet.map { result: Seq[thrift.DeleteTweetResult] =&gt;</w:t>
      </w:r>
    </w:p>
    <w:p>
      <w:pPr>
        <w:jc w:val="both"/>
      </w:pPr>
      <w:r>
        <w:t xml:space="preserve">      result.headOption match {</w:t>
      </w:r>
    </w:p>
    <w:p>
      <w:pPr>
        <w:jc w:val="both"/>
      </w:pPr>
      <w:r>
        <w:t xml:space="preserve">        case Some(thrift.DeleteTweetResult(id, TweetDeleteState.Ok)) =&gt;</w:t>
      </w:r>
    </w:p>
    <w:p>
      <w:pPr>
        <w:jc w:val="both"/>
      </w:pPr>
      <w:r>
        <w:t xml:space="preserve">          gql.DeleteTweetResponseWithSubqueryPrefetchItems(</w:t>
      </w:r>
    </w:p>
    <w:p>
      <w:pPr>
        <w:jc w:val="both"/>
      </w:pPr>
      <w:r>
        <w:t xml:space="preserve">            data = Some(gql.DeleteTweetResponse(Some(id))),</w:t>
      </w:r>
    </w:p>
    <w:p>
      <w:pPr>
        <w:jc w:val="both"/>
      </w:pPr>
      <w:r>
        <w:t xml:space="preserve">            // Prefetch data is always NotFound to prevent subqueries from hydrating via weaverbird</w:t>
      </w:r>
    </w:p>
    <w:p>
      <w:pPr>
        <w:jc w:val="both"/>
      </w:pPr>
      <w:r>
        <w:t xml:space="preserve">            // and possibly returning inconsistent results, i.e. a Found tweet.</w:t>
      </w:r>
    </w:p>
    <w:p>
      <w:pPr>
        <w:jc w:val="both"/>
      </w:pPr>
      <w:r>
        <w:t xml:space="preserve">            subqueryPrefetchItems = Some(PrefetchedDataResponse.notFound(id).value)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case Some(thrift.DeleteTweetResult(_, TweetDeleteState.PermissionError)) =&gt;</w:t>
      </w:r>
    </w:p>
    <w:p>
      <w:pPr>
        <w:jc w:val="both"/>
      </w:pPr>
      <w:r>
        <w:t xml:space="preserve">          throw ApiErrors.DeletePermissionErr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throw ApiErrors.GenericAccessDeniedErr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DeleteTweetColumn {</w:t>
      </w:r>
    </w:p>
    <w:p>
      <w:pPr>
        <w:jc w:val="both"/>
      </w:pPr>
      <w:r>
        <w:t xml:space="preserve">  val Path = "tweetypie/deleteTweet.Tweet"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