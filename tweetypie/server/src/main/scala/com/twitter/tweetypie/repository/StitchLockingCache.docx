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com.twitter.servo.cache.{CachedValueStatus =&gt; Status, LockingCache =&gt; KVLockingCache, _}</w:t>
      </w:r>
    </w:p>
    <w:p>
      <w:pPr>
        <w:jc w:val="both"/>
      </w:pPr>
      <w:r>
        <w:t>import com.twitter.servo.repository.{CachedResult =&gt; Result}</w:t>
      </w:r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Adapts a key-value locking cache to Arrow and</w:t>
      </w:r>
    </w:p>
    <w:p>
      <w:pPr>
        <w:jc w:val="both"/>
      </w:pPr>
      <w:r>
        <w:t xml:space="preserve"> * normalizes the results to `CachedResult`.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StitchLockingCache[K, V] {</w:t>
      </w:r>
    </w:p>
    <w:p>
      <w:pPr>
        <w:jc w:val="both"/>
      </w:pPr>
      <w:r>
        <w:t xml:space="preserve">  val get: K =&gt; Stitch[Result[K, V]]</w:t>
      </w:r>
    </w:p>
    <w:p>
      <w:pPr>
        <w:jc w:val="both"/>
      </w:pPr>
      <w:r>
        <w:t xml:space="preserve">  val lockAndSet: (K, StitchLockingCache.Val[V]) =&gt; Stitch[Unit]</w:t>
      </w:r>
    </w:p>
    <w:p>
      <w:pPr>
        <w:jc w:val="both"/>
      </w:pPr>
      <w:r>
        <w:t xml:space="preserve">  val delete: K =&gt; Stitch[Boolean]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StitchLockingCache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Value intended to be written back to cache using lockAndSet.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only a subset of CachedValueStatus values are eligible for writing:</w:t>
      </w:r>
    </w:p>
    <w:p>
      <w:pPr>
        <w:jc w:val="both"/>
      </w:pPr>
      <w:r>
        <w:t xml:space="preserve">   *   Found, NotFound, and Deleted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Val[+V]</w:t>
      </w:r>
    </w:p>
    <w:p>
      <w:pPr>
        <w:jc w:val="both"/>
      </w:pPr>
      <w:r>
        <w:t xml:space="preserve">  object Val {</w:t>
      </w:r>
    </w:p>
    <w:p>
      <w:pPr>
        <w:jc w:val="both"/>
      </w:pPr>
      <w:r>
        <w:t xml:space="preserve">    case class Found[V](value: V) extends Val[V]</w:t>
      </w:r>
    </w:p>
    <w:p>
      <w:pPr>
        <w:jc w:val="both"/>
      </w:pPr>
      <w:r>
        <w:t xml:space="preserve">    case object NotFound extends Val[Nothing]</w:t>
      </w:r>
    </w:p>
    <w:p>
      <w:pPr>
        <w:jc w:val="both"/>
      </w:pPr>
      <w:r>
        <w:t xml:space="preserve">    case object Deleted extends Val[Nothing]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Group for batching get requests to a [[KVLockingCache]].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GetGroup[K, V](cache: KVLockingCache[K, Cached[V]], override val maxSize: Int)</w:t>
      </w:r>
    </w:p>
    <w:p>
      <w:pPr>
        <w:jc w:val="both"/>
      </w:pPr>
      <w:r>
        <w:t xml:space="preserve">      extends MapGroup[K, Result[K, V]] {</w:t>
      </w:r>
    </w:p>
    <w:p>
      <w:pPr>
        <w:jc w:val="both"/>
      </w:pPr>
      <w:r/>
    </w:p>
    <w:p>
      <w:pPr>
        <w:jc w:val="both"/>
      </w:pPr>
      <w:r>
        <w:t xml:space="preserve">    private[this] def cachedToResult(key: K, cached: Cached[V]): Try[Result[K, V]] =</w:t>
      </w:r>
    </w:p>
    <w:p>
      <w:pPr>
        <w:jc w:val="both"/>
      </w:pPr>
      <w:r>
        <w:t xml:space="preserve">      cached.status match {</w:t>
      </w:r>
    </w:p>
    <w:p>
      <w:pPr>
        <w:jc w:val="both"/>
      </w:pPr>
      <w:r>
        <w:t xml:space="preserve">        case Status.NotFound =&gt; Return(Result.CachedNotFound(key, cached.cachedAt))</w:t>
      </w:r>
    </w:p>
    <w:p>
      <w:pPr>
        <w:jc w:val="both"/>
      </w:pPr>
      <w:r>
        <w:t xml:space="preserve">        case Status.Deleted =&gt; Return(Result.CachedDeleted(key, cached.cachedAt))</w:t>
      </w:r>
    </w:p>
    <w:p>
      <w:pPr>
        <w:jc w:val="both"/>
      </w:pPr>
      <w:r>
        <w:t xml:space="preserve">        case Status.SerializationFailed =&gt; Return(Result.SerializationFailed(key))</w:t>
      </w:r>
    </w:p>
    <w:p>
      <w:pPr>
        <w:jc w:val="both"/>
      </w:pPr>
      <w:r>
        <w:t xml:space="preserve">        case Status.DeserializationFailed =&gt; Return(Result.DeserializationFailed(key))</w:t>
      </w:r>
    </w:p>
    <w:p>
      <w:pPr>
        <w:jc w:val="both"/>
      </w:pPr>
      <w:r>
        <w:t xml:space="preserve">        case Status.Evicted =&gt; Return(Result.NotFound(key))</w:t>
      </w:r>
    </w:p>
    <w:p>
      <w:pPr>
        <w:jc w:val="both"/>
      </w:pPr>
      <w:r>
        <w:t xml:space="preserve">        case Status.DoNotCache =&gt; Return(Result.DoNotCache(key, cached.doNotCacheUntil))</w:t>
      </w:r>
    </w:p>
    <w:p>
      <w:pPr>
        <w:jc w:val="both"/>
      </w:pPr>
      <w:r>
        <w:t xml:space="preserve">        case Status.Found =&gt;</w:t>
      </w:r>
    </w:p>
    <w:p>
      <w:pPr>
        <w:jc w:val="both"/>
      </w:pPr>
      <w:r>
        <w:t xml:space="preserve">          cached.value match {</w:t>
      </w:r>
    </w:p>
    <w:p>
      <w:pPr>
        <w:jc w:val="both"/>
      </w:pPr>
      <w:r>
        <w:t xml:space="preserve">            case None =&gt; Return(Result.NotFound(key))</w:t>
      </w:r>
    </w:p>
    <w:p>
      <w:pPr>
        <w:jc w:val="both"/>
      </w:pPr>
      <w:r>
        <w:t xml:space="preserve">            case Some(value) =&gt; Return(Result.CachedFound(key, value, cached.cachedAt))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Throw(new UnsupportedOperationException)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protected def run(keys: Seq[K]): Future[K =&gt; Try[Result[K, V]]] =</w:t>
      </w:r>
    </w:p>
    <w:p>
      <w:pPr>
        <w:jc w:val="both"/>
      </w:pPr>
      <w:r>
        <w:t xml:space="preserve">      cache.get(keys).map { (result: KeyValueResult[K, Cached[V]]) =&gt; key =&gt;</w:t>
      </w:r>
    </w:p>
    <w:p>
      <w:pPr>
        <w:jc w:val="both"/>
      </w:pPr>
      <w:r>
        <w:t xml:space="preserve">        result.found.get(key) match {</w:t>
      </w:r>
    </w:p>
    <w:p>
      <w:pPr>
        <w:jc w:val="both"/>
      </w:pPr>
      <w:r>
        <w:t xml:space="preserve">          case Some(cached) =&gt; cachedToResult(key, cached)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result.failed.get(key) match {</w:t>
      </w:r>
    </w:p>
    <w:p>
      <w:pPr>
        <w:jc w:val="both"/>
      </w:pPr>
      <w:r>
        <w:t xml:space="preserve">              case Some(t) =&gt; Return(Result.Failed(key, t))</w:t>
      </w:r>
    </w:p>
    <w:p>
      <w:pPr>
        <w:jc w:val="both"/>
      </w:pPr>
      <w:r>
        <w:t xml:space="preserve">              case None =&gt; Return(Result.NotFound(key))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in the implementation of LockAndSetGroup. This is just a</w:t>
      </w:r>
    </w:p>
    <w:p>
      <w:pPr>
        <w:jc w:val="both"/>
      </w:pPr>
      <w:r>
        <w:t xml:space="preserve">   * glorified tuple with special equality semantics where calls with</w:t>
      </w:r>
    </w:p>
    <w:p>
      <w:pPr>
        <w:jc w:val="both"/>
      </w:pPr>
      <w:r>
        <w:t xml:space="preserve">   * the same key will compare equal.  MapGroup will use this as a key</w:t>
      </w:r>
    </w:p>
    <w:p>
      <w:pPr>
        <w:jc w:val="both"/>
      </w:pPr>
      <w:r>
        <w:t xml:space="preserve">   * in a Map, which will prevent duplicate lockAndSet calls with the</w:t>
      </w:r>
    </w:p>
    <w:p>
      <w:pPr>
        <w:jc w:val="both"/>
      </w:pPr>
      <w:r>
        <w:t xml:space="preserve">   * same key. We don't care which one we use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class LockAndSetCall[K, V](val key: K, val value: V) {</w:t>
      </w:r>
    </w:p>
    <w:p>
      <w:pPr>
        <w:jc w:val="both"/>
      </w:pPr>
      <w:r>
        <w:t xml:space="preserve">    override def equals(other: Any): Boolean =</w:t>
      </w:r>
    </w:p>
    <w:p>
      <w:pPr>
        <w:jc w:val="both"/>
      </w:pPr>
      <w:r>
        <w:t xml:space="preserve">      other match {</w:t>
      </w:r>
    </w:p>
    <w:p>
      <w:pPr>
        <w:jc w:val="both"/>
      </w:pPr>
      <w:r>
        <w:t xml:space="preserve">        case call: LockAndSetCall[_, _] =&gt; call.key == key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hashCode(): Int = key.hashCode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Group for `lockAndSet` calls to a [[KVLockingCache]]. This is</w:t>
      </w:r>
    </w:p>
    <w:p>
      <w:pPr>
        <w:jc w:val="both"/>
      </w:pPr>
      <w:r>
        <w:t xml:space="preserve">   * necessary to avoid writing back a key multiple times if it is</w:t>
      </w:r>
    </w:p>
    <w:p>
      <w:pPr>
        <w:jc w:val="both"/>
      </w:pPr>
      <w:r>
        <w:t xml:space="preserve">   * appears more than once in a batch. LockAndSetCall considers two</w:t>
      </w:r>
    </w:p>
    <w:p>
      <w:pPr>
        <w:jc w:val="both"/>
      </w:pPr>
      <w:r>
        <w:t xml:space="preserve">   * calls equal even if the values differ because multiple lockAndSet</w:t>
      </w:r>
    </w:p>
    <w:p>
      <w:pPr>
        <w:jc w:val="both"/>
      </w:pPr>
      <w:r>
        <w:t xml:space="preserve">   * calls for the same key will eventually result in only one being</w:t>
      </w:r>
    </w:p>
    <w:p>
      <w:pPr>
        <w:jc w:val="both"/>
      </w:pPr>
      <w:r>
        <w:t xml:space="preserve">   * chosen by the cache anyway, and this avoids conflicting</w:t>
      </w:r>
    </w:p>
    <w:p>
      <w:pPr>
        <w:jc w:val="both"/>
      </w:pPr>
      <w:r>
        <w:t xml:space="preserve">   * lockAndSet calls.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consider a tweet that mentions @jack twice</w:t>
      </w:r>
    </w:p>
    <w:p>
      <w:pPr>
        <w:jc w:val="both"/>
      </w:pPr>
      <w:r>
        <w:t xml:space="preserve">   * when @jack is not in cache. That will result in two queries to</w:t>
      </w:r>
    </w:p>
    <w:p>
      <w:pPr>
        <w:jc w:val="both"/>
      </w:pPr>
      <w:r>
        <w:t xml:space="preserve">   * load @jack, which will be deduped by the Group when the repo is</w:t>
      </w:r>
    </w:p>
    <w:p>
      <w:pPr>
        <w:jc w:val="both"/>
      </w:pPr>
      <w:r>
        <w:t xml:space="preserve">   * called. Despite the fact that it is loaded only once, each of the</w:t>
      </w:r>
    </w:p>
    <w:p>
      <w:pPr>
        <w:jc w:val="both"/>
      </w:pPr>
      <w:r>
        <w:t xml:space="preserve">   * two loads is oblivious to the other, so each of them attempts to</w:t>
      </w:r>
    </w:p>
    <w:p>
      <w:pPr>
        <w:jc w:val="both"/>
      </w:pPr>
      <w:r>
        <w:t xml:space="preserve">   * write the value back to cache, resulting in two `lockAndSet`</w:t>
      </w:r>
    </w:p>
    <w:p>
      <w:pPr>
        <w:jc w:val="both"/>
      </w:pPr>
      <w:r>
        <w:t xml:space="preserve">   * calls for @jack, so we have to dedupe them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LockAndSetGroup[K, V](</w:t>
      </w:r>
    </w:p>
    <w:p>
      <w:pPr>
        <w:jc w:val="both"/>
      </w:pPr>
      <w:r>
        <w:t xml:space="preserve">    cache: KVLockingCache[K, V],</w:t>
      </w:r>
    </w:p>
    <w:p>
      <w:pPr>
        <w:jc w:val="both"/>
      </w:pPr>
      <w:r>
        <w:t xml:space="preserve">    picker: KVLockingCache.Picker[V])</w:t>
      </w:r>
    </w:p>
    <w:p>
      <w:pPr>
        <w:jc w:val="both"/>
      </w:pPr>
      <w:r>
        <w:t xml:space="preserve">      extends MapGroup[LockAndSetCall[K, V], Option[V]] {</w:t>
      </w:r>
    </w:p>
    <w:p>
      <w:pPr>
        <w:jc w:val="both"/>
      </w:pPr>
      <w:r/>
    </w:p>
    <w:p>
      <w:pPr>
        <w:jc w:val="both"/>
      </w:pPr>
      <w:r>
        <w:t xml:space="preserve">    override def run(</w:t>
      </w:r>
    </w:p>
    <w:p>
      <w:pPr>
        <w:jc w:val="both"/>
      </w:pPr>
      <w:r>
        <w:t xml:space="preserve">      calls: Seq[LockAndSetCall[K, V]]</w:t>
      </w:r>
    </w:p>
    <w:p>
      <w:pPr>
        <w:jc w:val="both"/>
      </w:pPr>
      <w:r>
        <w:t xml:space="preserve">    ): Future[LockAndSetCall[K, V] =&gt; Try[Option[V]]] =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calls.map { call =&gt;</w:t>
      </w:r>
    </w:p>
    <w:p>
      <w:pPr>
        <w:jc w:val="both"/>
      </w:pPr>
      <w:r>
        <w:t xml:space="preserve">            // This is masked to prevent interrupts to the overall</w:t>
      </w:r>
    </w:p>
    <w:p>
      <w:pPr>
        <w:jc w:val="both"/>
      </w:pPr>
      <w:r>
        <w:t xml:space="preserve">            // request from interrupting writes back to cache.</w:t>
      </w:r>
    </w:p>
    <w:p>
      <w:pPr>
        <w:jc w:val="both"/>
      </w:pPr>
      <w:r>
        <w:t xml:space="preserve">            cache</w:t>
      </w:r>
    </w:p>
    <w:p>
      <w:pPr>
        <w:jc w:val="both"/>
      </w:pPr>
      <w:r>
        <w:t xml:space="preserve">              .lockAndSet(call.key, KVLockingCache.PickingHandler(call.value, picker))</w:t>
      </w:r>
    </w:p>
    <w:p>
      <w:pPr>
        <w:jc w:val="both"/>
      </w:pPr>
      <w:r>
        <w:t xml:space="preserve">              .masked</w:t>
      </w:r>
    </w:p>
    <w:p>
      <w:pPr>
        <w:jc w:val="both"/>
      </w:pPr>
      <w:r>
        <w:t xml:space="preserve">              .liftToTry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.map(responses =&gt; calls.zip(responses).toMap)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underlying: KVLockingCache[K, Cached[V]],</w:t>
      </w:r>
    </w:p>
    <w:p>
      <w:pPr>
        <w:jc w:val="both"/>
      </w:pPr>
      <w:r>
        <w:t xml:space="preserve">    picker: KVLockingCache.Picker[Cached[V]],</w:t>
      </w:r>
    </w:p>
    <w:p>
      <w:pPr>
        <w:jc w:val="both"/>
      </w:pPr>
      <w:r>
        <w:t xml:space="preserve">    maxRequestSize: Int = Int.MaxValue</w:t>
      </w:r>
    </w:p>
    <w:p>
      <w:pPr>
        <w:jc w:val="both"/>
      </w:pPr>
      <w:r>
        <w:t xml:space="preserve">  ): StitchLockingCache[K, V] =</w:t>
      </w:r>
    </w:p>
    <w:p>
      <w:pPr>
        <w:jc w:val="both"/>
      </w:pPr>
      <w:r>
        <w:t xml:space="preserve">    new StitchLockingCache[K, V] {</w:t>
      </w:r>
    </w:p>
    <w:p>
      <w:pPr>
        <w:jc w:val="both"/>
      </w:pPr>
      <w:r>
        <w:t xml:space="preserve">      override val get: K =&gt; Stitch[Result[K, V]] = {</w:t>
      </w:r>
    </w:p>
    <w:p>
      <w:pPr>
        <w:jc w:val="both"/>
      </w:pPr>
      <w:r>
        <w:t xml:space="preserve">        val group: Group[K, Result[K, V]] = GetGroup(underlying, maxRequestSize)</w:t>
      </w:r>
    </w:p>
    <w:p>
      <w:pPr>
        <w:jc w:val="both"/>
      </w:pPr>
      <w:r/>
    </w:p>
    <w:p>
      <w:pPr>
        <w:jc w:val="both"/>
      </w:pPr>
      <w:r>
        <w:t xml:space="preserve">        (key: K) =&gt; Stitch.call(key, group)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lockAndSet: (K, Val[V]) =&gt; Stitch[Unit] = {</w:t>
      </w:r>
    </w:p>
    <w:p>
      <w:pPr>
        <w:jc w:val="both"/>
      </w:pPr>
      <w:r>
        <w:t xml:space="preserve">        val group = LockAndSetGroup(underlying, picker)</w:t>
      </w:r>
    </w:p>
    <w:p>
      <w:pPr>
        <w:jc w:val="both"/>
      </w:pPr>
      <w:r/>
    </w:p>
    <w:p>
      <w:pPr>
        <w:jc w:val="both"/>
      </w:pPr>
      <w:r>
        <w:t xml:space="preserve">        (key: K, value: Val[V]) =&gt; {</w:t>
      </w:r>
    </w:p>
    <w:p>
      <w:pPr>
        <w:jc w:val="both"/>
      </w:pPr>
      <w:r>
        <w:t xml:space="preserve">          val now = Time.now</w:t>
      </w:r>
    </w:p>
    <w:p>
      <w:pPr>
        <w:jc w:val="both"/>
      </w:pPr>
      <w:r>
        <w:t xml:space="preserve">          val cached: Cached[V] =</w:t>
      </w:r>
    </w:p>
    <w:p>
      <w:pPr>
        <w:jc w:val="both"/>
      </w:pPr>
      <w:r>
        <w:t xml:space="preserve">            value match {</w:t>
      </w:r>
    </w:p>
    <w:p>
      <w:pPr>
        <w:jc w:val="both"/>
      </w:pPr>
      <w:r>
        <w:t xml:space="preserve">              case Val.Found(v) =&gt; Cached[V](Some(v), Status.Found, now, Some(now))</w:t>
      </w:r>
    </w:p>
    <w:p>
      <w:pPr>
        <w:jc w:val="both"/>
      </w:pPr>
      <w:r>
        <w:t xml:space="preserve">              case Val.NotFound =&gt; Cached[V](None, Status.NotFound, now, Some(now))</w:t>
      </w:r>
    </w:p>
    <w:p>
      <w:pPr>
        <w:jc w:val="both"/>
      </w:pPr>
      <w:r>
        <w:t xml:space="preserve">              case Val.Deleted =&gt; Cached[V](None, Status.Deleted, now, Some(now))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Stitch.call(new LockAndSetCall(key, cached), group).unit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delete: K =&gt; Stitch[Boolean] =</w:t>
      </w:r>
    </w:p>
    <w:p>
      <w:pPr>
        <w:jc w:val="both"/>
      </w:pPr>
      <w:r>
        <w:t xml:space="preserve">        (key: K) =&gt; Stitch.callFuture(underlying.delete(key))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