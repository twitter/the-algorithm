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store</w:t>
      </w:r>
    </w:p>
    <w:p>
      <w:pPr>
        <w:jc w:val="both"/>
      </w:pPr>
      <w:r/>
    </w:p>
    <w:p>
      <w:pPr>
        <w:jc w:val="both"/>
      </w:pPr>
      <w:r>
        <w:t>import com.twitter.geoduck.backend.relevance.thriftscala.ReportFailure</w:t>
      </w:r>
    </w:p>
    <w:p>
      <w:pPr>
        <w:jc w:val="both"/>
      </w:pPr>
      <w:r>
        <w:t>import com.twitter.geoduck.backend.relevance.thriftscala.ReportResult</w:t>
      </w:r>
    </w:p>
    <w:p>
      <w:pPr>
        <w:jc w:val="both"/>
      </w:pPr>
      <w:r>
        <w:t>import com.twitter.geoduck.backend.relevance.thriftscala.ConversionReport</w:t>
      </w:r>
    </w:p>
    <w:p>
      <w:pPr>
        <w:jc w:val="both"/>
      </w:pPr>
      <w:r>
        <w:t>import com.twitter.geoduck.backend.searchrequestid.thriftscala.SearchRequestID</w:t>
      </w:r>
    </w:p>
    <w:p>
      <w:pPr>
        <w:jc w:val="both"/>
      </w:pPr>
      <w:r>
        <w:t>import com.twitter.geoduck.backend.tweetid.thriftscala.TweetID</w:t>
      </w:r>
    </w:p>
    <w:p>
      <w:pPr>
        <w:jc w:val="both"/>
      </w:pPr>
      <w:r>
        <w:t>import com.twitter.geoduck.common.thriftscala.GeoduckException</w:t>
      </w:r>
    </w:p>
    <w:p>
      <w:pPr>
        <w:jc w:val="both"/>
      </w:pPr>
      <w:r>
        <w:t>import com.twitter.geoduck.service.identifier.thriftscala.PlaceIdentifier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trait GeoSearchRequestIDStore</w:t>
      </w:r>
    </w:p>
    <w:p>
      <w:pPr>
        <w:jc w:val="both"/>
      </w:pPr>
      <w:r>
        <w:t xml:space="preserve">    extends TweetStoreBase[GeoSearchRequestIDStore]</w:t>
      </w:r>
    </w:p>
    <w:p>
      <w:pPr>
        <w:jc w:val="both"/>
      </w:pPr>
      <w:r>
        <w:t xml:space="preserve">    with AsyncInsertTweet.Store {</w:t>
      </w:r>
    </w:p>
    <w:p>
      <w:pPr>
        <w:jc w:val="both"/>
      </w:pPr>
      <w:r>
        <w:t xml:space="preserve">  def wrap(w: TweetStore.Wrap): GeoSearchRequestIDStore =</w:t>
      </w:r>
    </w:p>
    <w:p>
      <w:pPr>
        <w:jc w:val="both"/>
      </w:pPr>
      <w:r>
        <w:t xml:space="preserve">    new TweetStoreWrapper[GeoSearchRequestIDStore](w, this)</w:t>
      </w:r>
    </w:p>
    <w:p>
      <w:pPr>
        <w:jc w:val="both"/>
      </w:pPr>
      <w:r>
        <w:t xml:space="preserve">      with GeoSearchRequestIDStore</w:t>
      </w:r>
    </w:p>
    <w:p>
      <w:pPr>
        <w:jc w:val="both"/>
      </w:pPr>
      <w:r>
        <w:t xml:space="preserve">      with AsyncInsertTweet.StoreWrapper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GeoSearchRequestIDStore {</w:t>
      </w:r>
    </w:p>
    <w:p>
      <w:pPr>
        <w:jc w:val="both"/>
      </w:pPr>
      <w:r>
        <w:t xml:space="preserve">  type ConversionReporter = FutureArrow[ConversionReport, ReportResult]</w:t>
      </w:r>
    </w:p>
    <w:p>
      <w:pPr>
        <w:jc w:val="both"/>
      </w:pPr>
      <w:r/>
    </w:p>
    <w:p>
      <w:pPr>
        <w:jc w:val="both"/>
      </w:pPr>
      <w:r>
        <w:t xml:space="preserve">  val Action: AsyncWriteAction.GeoSearchRequestId.type = AsyncWriteAction.GeoSearchRequestId</w:t>
      </w:r>
    </w:p>
    <w:p>
      <w:pPr>
        <w:jc w:val="both"/>
      </w:pPr>
      <w:r>
        <w:t xml:space="preserve">  private val log = Logger(getClass)</w:t>
      </w:r>
    </w:p>
    <w:p>
      <w:pPr>
        <w:jc w:val="both"/>
      </w:pPr>
      <w:r/>
    </w:p>
    <w:p>
      <w:pPr>
        <w:jc w:val="both"/>
      </w:pPr>
      <w:r>
        <w:t xml:space="preserve">  object FailureHandler {</w:t>
      </w:r>
    </w:p>
    <w:p>
      <w:pPr>
        <w:jc w:val="both"/>
      </w:pPr>
      <w:r>
        <w:t xml:space="preserve">    def translateException(failure: ReportResult.Failure): GeoduckException = {</w:t>
      </w:r>
    </w:p>
    <w:p>
      <w:pPr>
        <w:jc w:val="both"/>
      </w:pPr>
      <w:r>
        <w:t xml:space="preserve">      failure.failure match {</w:t>
      </w:r>
    </w:p>
    <w:p>
      <w:pPr>
        <w:jc w:val="both"/>
      </w:pPr>
      <w:r>
        <w:t xml:space="preserve">        case ReportFailure.Failure(exception) =&gt; exception</w:t>
      </w:r>
    </w:p>
    <w:p>
      <w:pPr>
        <w:jc w:val="both"/>
      </w:pPr>
      <w:r>
        <w:t xml:space="preserve">        case _ =&gt; GeoduckException("Unknown failure: " + failure.toString)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apply(conversionReporter: ConversionReporter): GeoSearchRequestIDStore =</w:t>
      </w:r>
    </w:p>
    <w:p>
      <w:pPr>
        <w:jc w:val="both"/>
      </w:pPr>
      <w:r>
        <w:t xml:space="preserve">    new GeoSearchRequestIDStore {</w:t>
      </w:r>
    </w:p>
    <w:p>
      <w:pPr>
        <w:jc w:val="both"/>
      </w:pPr>
      <w:r/>
    </w:p>
    <w:p>
      <w:pPr>
        <w:jc w:val="both"/>
      </w:pPr>
      <w:r>
        <w:t xml:space="preserve">      val conversionEffect: FutureEffect[ConversionReport] =</w:t>
      </w:r>
    </w:p>
    <w:p>
      <w:pPr>
        <w:jc w:val="both"/>
      </w:pPr>
      <w:r>
        <w:t xml:space="preserve">        FutureEffect</w:t>
      </w:r>
    </w:p>
    <w:p>
      <w:pPr>
        <w:jc w:val="both"/>
      </w:pPr>
      <w:r>
        <w:t xml:space="preserve">          .fromPartial[ReportResult] {</w:t>
      </w:r>
    </w:p>
    <w:p>
      <w:pPr>
        <w:jc w:val="both"/>
      </w:pPr>
      <w:r>
        <w:t xml:space="preserve">            case unionFailure: ReportResult.Failure =&gt;</w:t>
      </w:r>
    </w:p>
    <w:p>
      <w:pPr>
        <w:jc w:val="both"/>
      </w:pPr>
      <w:r>
        <w:t xml:space="preserve">              Future.exception(FailureHandler.translateException(unionFailure))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.contramapFuture(conversionReporter)</w:t>
      </w:r>
    </w:p>
    <w:p>
      <w:pPr>
        <w:jc w:val="both"/>
      </w:pPr>
      <w:r/>
    </w:p>
    <w:p>
      <w:pPr>
        <w:jc w:val="both"/>
      </w:pPr>
      <w:r>
        <w:t xml:space="preserve">      override val asyncInsertTweet: FutureEffect[AsyncInsertTweet.Event] =</w:t>
      </w:r>
    </w:p>
    <w:p>
      <w:pPr>
        <w:jc w:val="both"/>
      </w:pPr>
      <w:r>
        <w:t xml:space="preserve">        conversionEffect.contramapOption[AsyncInsertTweet.Event] { event =&gt;</w:t>
      </w:r>
    </w:p>
    <w:p>
      <w:pPr>
        <w:jc w:val="both"/>
      </w:pPr>
      <w:r>
        <w:t xml:space="preserve">          for {</w:t>
      </w:r>
    </w:p>
    <w:p>
      <w:pPr>
        <w:jc w:val="both"/>
      </w:pPr>
      <w:r>
        <w:t xml:space="preserve">            isUserProtected &lt;- event.user.safety.map(_.isProtected)</w:t>
      </w:r>
    </w:p>
    <w:p>
      <w:pPr>
        <w:jc w:val="both"/>
      </w:pPr>
      <w:r>
        <w:t xml:space="preserve">            geoSearchRequestID &lt;- event.geoSearchRequestId</w:t>
      </w:r>
    </w:p>
    <w:p>
      <w:pPr>
        <w:jc w:val="both"/>
      </w:pPr>
      <w:r>
        <w:t xml:space="preserve">            placeType &lt;- event.tweet.place.map(_.`type`)</w:t>
      </w:r>
    </w:p>
    <w:p>
      <w:pPr>
        <w:jc w:val="both"/>
      </w:pPr>
      <w:r>
        <w:t xml:space="preserve">            placeId &lt;- event.tweet.coreData.flatMap(_.placeId)</w:t>
      </w:r>
    </w:p>
    <w:p>
      <w:pPr>
        <w:jc w:val="both"/>
      </w:pPr>
      <w:r>
        <w:t xml:space="preserve">            placeIdLong &lt;- Try(java.lang.Long.parseUnsignedLong(placeId, 16)).toOption</w:t>
      </w:r>
    </w:p>
    <w:p>
      <w:pPr>
        <w:jc w:val="both"/>
      </w:pPr>
      <w:r>
        <w:t xml:space="preserve">            if placeType == PlaceType.Poi &amp;&amp; isUserProtected == false</w:t>
      </w:r>
    </w:p>
    <w:p>
      <w:pPr>
        <w:jc w:val="both"/>
      </w:pPr>
      <w:r>
        <w:t xml:space="preserve">          } yield {</w:t>
      </w:r>
    </w:p>
    <w:p>
      <w:pPr>
        <w:jc w:val="both"/>
      </w:pPr>
      <w:r>
        <w:t xml:space="preserve">            ConversionReport(</w:t>
      </w:r>
    </w:p>
    <w:p>
      <w:pPr>
        <w:jc w:val="both"/>
      </w:pPr>
      <w:r>
        <w:t xml:space="preserve">              requestID = SearchRequestID(requestID = geoSearchRequestID),</w:t>
      </w:r>
    </w:p>
    <w:p>
      <w:pPr>
        <w:jc w:val="both"/>
      </w:pPr>
      <w:r>
        <w:t xml:space="preserve">              tweetID = TweetID(event.tweet.id),</w:t>
      </w:r>
    </w:p>
    <w:p>
      <w:pPr>
        <w:jc w:val="both"/>
      </w:pPr>
      <w:r>
        <w:t xml:space="preserve">              placeID = PlaceIdentifier(placeIdLong)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override val retryAsyncInsertTweet: FutureEffect[</w:t>
      </w:r>
    </w:p>
    <w:p>
      <w:pPr>
        <w:jc w:val="both"/>
      </w:pPr>
      <w:r>
        <w:t xml:space="preserve">        TweetStoreRetryEvent[AsyncInsertTweet.Event]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TweetStore.retry(Action, asyncInsertTweet)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