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handler</w:t>
      </w:r>
    </w:p>
    <w:p>
      <w:pPr>
        <w:jc w:val="both"/>
      </w:pPr>
      <w:r/>
    </w:p>
    <w:p>
      <w:pPr>
        <w:jc w:val="both"/>
      </w:pPr>
      <w:r>
        <w:t>import com.twitter.servo.util.FutureArrow</w:t>
      </w:r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Handler for the `getTweetCounts` endpoint.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GetTweetCountsHandler {</w:t>
      </w:r>
    </w:p>
    <w:p>
      <w:pPr>
        <w:jc w:val="both"/>
      </w:pPr>
      <w:r>
        <w:t xml:space="preserve">  type Type = FutureArrow[GetTweetCountsRequest, Seq[GetTweetCountsResult]]</w:t>
      </w:r>
    </w:p>
    <w:p>
      <w:pPr>
        <w:jc w:val="both"/>
      </w:pPr>
      <w:r/>
    </w:p>
    <w:p>
      <w:pPr>
        <w:jc w:val="both"/>
      </w:pPr>
      <w:r>
        <w:t xml:space="preserve">  def apply(repo: TweetCountsRepository.Type): Type = {</w:t>
      </w:r>
    </w:p>
    <w:p>
      <w:pPr>
        <w:jc w:val="both"/>
      </w:pPr>
      <w:r/>
    </w:p>
    <w:p>
      <w:pPr>
        <w:jc w:val="both"/>
      </w:pPr>
      <w:r>
        <w:t xml:space="preserve">    def idToResult(id: TweetId, req: GetTweetCountsRequest): Stitch[GetTweetCountsResult] =</w:t>
      </w:r>
    </w:p>
    <w:p>
      <w:pPr>
        <w:jc w:val="both"/>
      </w:pPr>
      <w:r>
        <w:t xml:space="preserve">      Stitch</w:t>
      </w:r>
    </w:p>
    <w:p>
      <w:pPr>
        <w:jc w:val="both"/>
      </w:pPr>
      <w:r>
        <w:t xml:space="preserve">        .join(</w:t>
      </w:r>
    </w:p>
    <w:p>
      <w:pPr>
        <w:jc w:val="both"/>
      </w:pPr>
      <w:r>
        <w:t xml:space="preserve">          // .liftToOption() converts any failures to None result</w:t>
      </w:r>
    </w:p>
    <w:p>
      <w:pPr>
        <w:jc w:val="both"/>
      </w:pPr>
      <w:r>
        <w:t xml:space="preserve">          if (req.includeRetweetCount) repo(RetweetsKey(id)).liftToOption() else Stitch.None,</w:t>
      </w:r>
    </w:p>
    <w:p>
      <w:pPr>
        <w:jc w:val="both"/>
      </w:pPr>
      <w:r>
        <w:t xml:space="preserve">          if (req.includeReplyCount) repo(RepliesKey(id)).liftToOption() else Stitch.None,</w:t>
      </w:r>
    </w:p>
    <w:p>
      <w:pPr>
        <w:jc w:val="both"/>
      </w:pPr>
      <w:r>
        <w:t xml:space="preserve">          if (req.includeFavoriteCount) repo(FavsKey(id)).liftToOption() else Stitch.None,</w:t>
      </w:r>
    </w:p>
    <w:p>
      <w:pPr>
        <w:jc w:val="both"/>
      </w:pPr>
      <w:r>
        <w:t xml:space="preserve">          if (req.includeQuoteCount) repo(QuotesKey(id)).liftToOption() else Stitch.None,</w:t>
      </w:r>
    </w:p>
    <w:p>
      <w:pPr>
        <w:jc w:val="both"/>
      </w:pPr>
      <w:r>
        <w:t xml:space="preserve">          if (req.includeBookmarkCount) repo(BookmarksKey(id)).liftToOption() else Stitch.None</w:t>
      </w:r>
    </w:p>
    <w:p>
      <w:pPr>
        <w:jc w:val="both"/>
      </w:pPr>
      <w:r>
        <w:t xml:space="preserve">        ).map {</w:t>
      </w:r>
    </w:p>
    <w:p>
      <w:pPr>
        <w:jc w:val="both"/>
      </w:pPr>
      <w:r>
        <w:t xml:space="preserve">          case (retweetCount, replyCount, favoriteCount, quoteCount, bookmarkCount) =&gt;</w:t>
      </w:r>
    </w:p>
    <w:p>
      <w:pPr>
        <w:jc w:val="both"/>
      </w:pPr>
      <w:r>
        <w:t xml:space="preserve">            GetTweetCountsResult(</w:t>
      </w:r>
    </w:p>
    <w:p>
      <w:pPr>
        <w:jc w:val="both"/>
      </w:pPr>
      <w:r>
        <w:t xml:space="preserve">              tweetId = id,</w:t>
      </w:r>
    </w:p>
    <w:p>
      <w:pPr>
        <w:jc w:val="both"/>
      </w:pPr>
      <w:r>
        <w:t xml:space="preserve">              retweetCount = retweetCount,</w:t>
      </w:r>
    </w:p>
    <w:p>
      <w:pPr>
        <w:jc w:val="both"/>
      </w:pPr>
      <w:r>
        <w:t xml:space="preserve">              replyCount = replyCount,</w:t>
      </w:r>
    </w:p>
    <w:p>
      <w:pPr>
        <w:jc w:val="both"/>
      </w:pPr>
      <w:r>
        <w:t xml:space="preserve">              favoriteCount = favoriteCount,</w:t>
      </w:r>
    </w:p>
    <w:p>
      <w:pPr>
        <w:jc w:val="both"/>
      </w:pPr>
      <w:r>
        <w:t xml:space="preserve">              quoteCount = quoteCount,</w:t>
      </w:r>
    </w:p>
    <w:p>
      <w:pPr>
        <w:jc w:val="both"/>
      </w:pPr>
      <w:r>
        <w:t xml:space="preserve">              bookmarkCount = bookmarkCount</w:t>
      </w:r>
    </w:p>
    <w:p>
      <w:pPr>
        <w:jc w:val="both"/>
      </w:pPr>
      <w:r>
        <w:t xml:space="preserve">            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FutureArrow[GetTweetCountsRequest, Seq[GetTweetCountsResult]] { request =&gt;</w:t>
      </w:r>
    </w:p>
    <w:p>
      <w:pPr>
        <w:jc w:val="both"/>
      </w:pPr>
      <w:r>
        <w:t xml:space="preserve">      Stitch.run(</w:t>
      </w:r>
    </w:p>
    <w:p>
      <w:pPr>
        <w:jc w:val="both"/>
      </w:pPr>
      <w:r>
        <w:t xml:space="preserve">        Stitch.traverse(request.tweetIds)(idToResult(_, request))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