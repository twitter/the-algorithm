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com.twitter.tweetypie.backends</w:t>
      </w:r>
    </w:p>
    <w:p>
      <w:pPr>
        <w:jc w:val="both"/>
      </w:pPr>
      <w:r/>
    </w:p>
    <w:p>
      <w:pPr>
        <w:jc w:val="both"/>
      </w:pPr>
      <w:r>
        <w:t>import com.twitter.configbus.client.ConfigbusClientException</w:t>
      </w:r>
    </w:p>
    <w:p>
      <w:pPr>
        <w:jc w:val="both"/>
      </w:pPr>
      <w:r>
        <w:t>import com.twitter.configbus.client.file.PollingConfigSourceBuilder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com.twitter.util.Activity</w:t>
      </w:r>
    </w:p>
    <w:p>
      <w:pPr>
        <w:jc w:val="both"/>
      </w:pPr>
      <w:r>
        <w:t>import com.twitter.util.Activity._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com.twitter.io.Buf</w:t>
      </w:r>
    </w:p>
    <w:p>
      <w:pPr>
        <w:jc w:val="both"/>
      </w:pPr>
      <w:r/>
    </w:p>
    <w:p>
      <w:pPr>
        <w:jc w:val="both"/>
      </w:pPr>
      <w:r>
        <w:t>trait ConfigBus {</w:t>
      </w:r>
    </w:p>
    <w:p>
      <w:pPr>
        <w:jc w:val="both"/>
      </w:pPr>
      <w:r>
        <w:t xml:space="preserve">  def file(path: String): Activity[String]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ConfigBus {</w:t>
      </w:r>
    </w:p>
    <w:p>
      <w:pPr>
        <w:jc w:val="both"/>
      </w:pPr>
      <w:r>
        <w:t xml:space="preserve">  private[this] val basePath = "appservices/tweetypie"</w:t>
      </w:r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def apply(stats: StatsReceiver, instanceId: Int, instanceCount: Int): ConfigBus = {</w:t>
      </w:r>
    </w:p>
    <w:p>
      <w:pPr>
        <w:jc w:val="both"/>
      </w:pPr>
      <w:r/>
    </w:p>
    <w:p>
      <w:pPr>
        <w:jc w:val="both"/>
      </w:pPr>
      <w:r>
        <w:t xml:space="preserve">    val client = PollingConfigSourceBuilder()</w:t>
      </w:r>
    </w:p>
    <w:p>
      <w:pPr>
        <w:jc w:val="both"/>
      </w:pPr>
      <w:r>
        <w:t xml:space="preserve">      .statsReceiver(stats)</w:t>
      </w:r>
    </w:p>
    <w:p>
      <w:pPr>
        <w:jc w:val="both"/>
      </w:pPr>
      <w:r>
        <w:t xml:space="preserve">      .pollPeriod(30.seconds)</w:t>
      </w:r>
    </w:p>
    <w:p>
      <w:pPr>
        <w:jc w:val="both"/>
      </w:pPr>
      <w:r>
        <w:t xml:space="preserve">      .instanceId(instanceId)</w:t>
      </w:r>
    </w:p>
    <w:p>
      <w:pPr>
        <w:jc w:val="both"/>
      </w:pPr>
      <w:r>
        <w:t xml:space="preserve">      .numberOfInstances(instanceCount)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validBuffer = stats.counter("valid_buffer")</w:t>
      </w:r>
    </w:p>
    <w:p>
      <w:pPr>
        <w:jc w:val="both"/>
      </w:pPr>
      <w:r/>
    </w:p>
    <w:p>
      <w:pPr>
        <w:jc w:val="both"/>
      </w:pPr>
      <w:r>
        <w:t xml:space="preserve">    def subscribe(path: String) =</w:t>
      </w:r>
    </w:p>
    <w:p>
      <w:pPr>
        <w:jc w:val="both"/>
      </w:pPr>
      <w:r>
        <w:t xml:space="preserve">      client.subscribe(s"$basePath/$path").map(_.configs).map {</w:t>
      </w:r>
    </w:p>
    <w:p>
      <w:pPr>
        <w:jc w:val="both"/>
      </w:pPr>
      <w:r>
        <w:t xml:space="preserve">        case Buf.Utf8(string) =&gt;</w:t>
      </w:r>
    </w:p>
    <w:p>
      <w:pPr>
        <w:jc w:val="both"/>
      </w:pPr>
      <w:r>
        <w:t xml:space="preserve">          validBuffer.incr()</w:t>
      </w:r>
    </w:p>
    <w:p>
      <w:pPr>
        <w:jc w:val="both"/>
      </w:pPr>
      <w:r>
        <w:t xml:space="preserve">          string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ConfigBus {</w:t>
      </w:r>
    </w:p>
    <w:p>
      <w:pPr>
        <w:jc w:val="both"/>
      </w:pPr>
      <w:r>
        <w:t xml:space="preserve">      def file(path: String): Activity[String] = {</w:t>
      </w:r>
    </w:p>
    <w:p>
      <w:pPr>
        <w:jc w:val="both"/>
      </w:pPr>
      <w:r>
        <w:t xml:space="preserve">        val changes = subscribe(path).run.changes.dedupWith {</w:t>
      </w:r>
    </w:p>
    <w:p>
      <w:pPr>
        <w:jc w:val="both"/>
      </w:pPr>
      <w:r>
        <w:t xml:space="preserve">          case (Failed(e1: ConfigbusClientException), Failed(e2: ConfigbusClientException)) =&gt;</w:t>
      </w:r>
    </w:p>
    <w:p>
      <w:pPr>
        <w:jc w:val="both"/>
      </w:pPr>
      <w:r>
        <w:t xml:space="preserve">            e1.getMessage == e2.getMessage</w:t>
      </w:r>
    </w:p>
    <w:p>
      <w:pPr>
        <w:jc w:val="both"/>
      </w:pPr>
      <w:r>
        <w:t xml:space="preserve">          case other =&gt;</w:t>
      </w:r>
    </w:p>
    <w:p>
      <w:pPr>
        <w:jc w:val="both"/>
      </w:pPr>
      <w:r>
        <w:t xml:space="preserve">           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Activity(changes)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