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com.twitter.tweetypie.core.TweetHydrationError</w:t>
      </w:r>
    </w:p>
    <w:p>
      <w:pPr>
        <w:jc w:val="both"/>
      </w:pPr>
      <w:r>
        <w:t>import com.twitter.tweetypie.repository.ParentUserIdRepository</w:t>
      </w:r>
    </w:p>
    <w:p>
      <w:pPr>
        <w:jc w:val="both"/>
      </w:pPr>
      <w:r>
        <w:t>import com.twitter.tweetypie.storage.TweetStorageClient.Undelete</w:t>
      </w:r>
    </w:p>
    <w:p>
      <w:pPr>
        <w:jc w:val="both"/>
      </w:pPr>
      <w:r>
        <w:t>import com.twitter.tweetypie.storage.DeleteState</w:t>
      </w:r>
    </w:p>
    <w:p>
      <w:pPr>
        <w:jc w:val="both"/>
      </w:pPr>
      <w:r>
        <w:t>import com.twitter.tweetypie.storage.DeletedTweetResponse</w:t>
      </w:r>
    </w:p>
    <w:p>
      <w:pPr>
        <w:jc w:val="both"/>
      </w:pPr>
      <w:r>
        <w:t>import com.twitter.tweetypie.storage.TweetStorageClient</w:t>
      </w:r>
    </w:p>
    <w:p>
      <w:pPr>
        <w:jc w:val="both"/>
      </w:pPr>
      <w:r>
        <w:t>import com.twitter.tweetypie.store.UndeleteTweet</w:t>
      </w:r>
    </w:p>
    <w:p>
      <w:pPr>
        <w:jc w:val="both"/>
      </w:pPr>
      <w:r>
        <w:t>import com.twitter.tweetypie.thriftscala.UndeleteTweetState.{Success =&gt; TweetypieSuccess, _}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com.twitter.tweetypie.thriftscala.entities.EntityExtractor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trait UndeleteException extends Exception with 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Exceptions we return to the user, things that we don't expect to ever happen unless there is a</w:t>
      </w:r>
    </w:p>
    <w:p>
      <w:pPr>
        <w:jc w:val="both"/>
      </w:pPr>
      <w:r>
        <w:t xml:space="preserve"> * problem with the underlying data in Manhattan or a bug in [[com.twitter.tweetypie.storage.TweetStorageClient]]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NoDeletedAtTimeException extends UndeleteException</w:t>
      </w:r>
    </w:p>
    <w:p>
      <w:pPr>
        <w:jc w:val="both"/>
      </w:pPr>
      <w:r>
        <w:t>object NoCreatedAtTimeException extends UndeleteException</w:t>
      </w:r>
    </w:p>
    <w:p>
      <w:pPr>
        <w:jc w:val="both"/>
      </w:pPr>
      <w:r>
        <w:t>object NoStatusWithSuccessException extends UndeleteException</w:t>
      </w:r>
    </w:p>
    <w:p>
      <w:pPr>
        <w:jc w:val="both"/>
      </w:pPr>
      <w:r>
        <w:t>object NoUserIdWithTweetException extends UndeleteException</w:t>
      </w:r>
    </w:p>
    <w:p>
      <w:pPr>
        <w:jc w:val="both"/>
      </w:pPr>
      <w:r>
        <w:t>object NoDeletedTweetException extends UndeleteException</w:t>
      </w:r>
    </w:p>
    <w:p>
      <w:pPr>
        <w:jc w:val="both"/>
      </w:pPr>
      <w:r>
        <w:t>object SoftDeleteUserIdNotFoundException extends UndeleteException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problem that we choose to return to the user as a response state</w:t>
      </w:r>
    </w:p>
    <w:p>
      <w:pPr>
        <w:jc w:val="both"/>
      </w:pPr>
      <w:r>
        <w:t xml:space="preserve"> * rather than as an exception.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ResponseException(state: UndeleteTweetState) extends Exception with NoStackTrace {</w:t>
      </w:r>
    </w:p>
    <w:p>
      <w:pPr>
        <w:jc w:val="both"/>
      </w:pPr>
      <w:r>
        <w:t xml:space="preserve">  def toResponse: UndeleteTweetResponse = UndeleteTweetResponse(state = state)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private[this] object SoftDeleteExpiredException extends ResponseException(SoftDeleteExpired)</w:t>
      </w:r>
    </w:p>
    <w:p>
      <w:pPr>
        <w:jc w:val="both"/>
      </w:pPr>
      <w:r>
        <w:t>private[this] object BounceDeleteException extends ResponseException(TweetIsBounceDeleted)</w:t>
      </w:r>
    </w:p>
    <w:p>
      <w:pPr>
        <w:jc w:val="both"/>
      </w:pPr>
      <w:r>
        <w:t>private[this] object SourceTweetNotFoundException extends ResponseException(SourceTweetNotFound)</w:t>
      </w:r>
    </w:p>
    <w:p>
      <w:pPr>
        <w:jc w:val="both"/>
      </w:pPr>
      <w:r>
        <w:t>private[this] object SourceUserNotFoundException extends ResponseException(SourceUserNotFound)</w:t>
      </w:r>
    </w:p>
    <w:p>
      <w:pPr>
        <w:jc w:val="both"/>
      </w:pPr>
      <w:r>
        <w:t>private[this] object TweetExistsException extends ResponseException(TweetAlreadyExists)</w:t>
      </w:r>
    </w:p>
    <w:p>
      <w:pPr>
        <w:jc w:val="both"/>
      </w:pPr>
      <w:r>
        <w:t>private[this] object TweetNotFoundException extends ResponseException(TweetNotFound)</w:t>
      </w:r>
    </w:p>
    <w:p>
      <w:pPr>
        <w:jc w:val="both"/>
      </w:pPr>
      <w:r>
        <w:t>private[this] object U13TweetException extends ResponseException(TweetIsU13Tweet)</w:t>
      </w:r>
    </w:p>
    <w:p>
      <w:pPr>
        <w:jc w:val="both"/>
      </w:pPr>
      <w:r>
        <w:t>private[this] object UserNotFoundException extends ResponseException(UserNotFound)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Undelete Notes: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request.force is set to true, then the undelete will take place even if the undeleted tweet</w:t>
      </w:r>
    </w:p>
    <w:p>
      <w:pPr>
        <w:jc w:val="both"/>
      </w:pPr>
      <w:r>
        <w:t xml:space="preserve"> * is already present in Manhattan. This is useful if a tweet was recently restored to the backend,</w:t>
      </w:r>
    </w:p>
    <w:p>
      <w:pPr>
        <w:jc w:val="both"/>
      </w:pPr>
      <w:r>
        <w:t xml:space="preserve"> * but the async actions portion of the undelete failed and you want to retry them.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Before undeleting the tweet we check if it's a retweet, in which case we require that the sourceTweet</w:t>
      </w:r>
    </w:p>
    <w:p>
      <w:pPr>
        <w:jc w:val="both"/>
      </w:pPr>
      <w:r>
        <w:t xml:space="preserve"> * and sourceUser exist.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Tweets can only be undeleted for N days where N is the number of days before tweets marked with</w:t>
      </w:r>
    </w:p>
    <w:p>
      <w:pPr>
        <w:jc w:val="both"/>
      </w:pPr>
      <w:r>
        <w:t xml:space="preserve"> * the soft_delete_state flag are deleted permanently by the cleanup job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UndeleteTweetHandler {</w:t>
      </w:r>
    </w:p>
    <w:p>
      <w:pPr>
        <w:jc w:val="both"/>
      </w:pPr>
      <w:r/>
    </w:p>
    <w:p>
      <w:pPr>
        <w:jc w:val="both"/>
      </w:pPr>
      <w:r>
        <w:t xml:space="preserve">  type Type = FutureArrow[UndeleteTweetRequest, UndeleteTweetResponse]</w:t>
      </w:r>
    </w:p>
    <w:p>
      <w:pPr>
        <w:jc w:val="both"/>
      </w:pPr>
      <w:r/>
    </w:p>
    <w:p>
      <w:pPr>
        <w:jc w:val="both"/>
      </w:pPr>
      <w:r>
        <w:t xml:space="preserve">  /** Extract an optional value inside a future or throw if it's missing. */</w:t>
      </w:r>
    </w:p>
    <w:p>
      <w:pPr>
        <w:jc w:val="both"/>
      </w:pPr>
      <w:r>
        <w:t xml:space="preserve">  def required[T](option: Future[Option[T]], ex: =&gt; Exception): Future[T] =</w:t>
      </w:r>
    </w:p>
    <w:p>
      <w:pPr>
        <w:jc w:val="both"/>
      </w:pPr>
      <w:r>
        <w:t xml:space="preserve">    option.flatMap {</w:t>
      </w:r>
    </w:p>
    <w:p>
      <w:pPr>
        <w:jc w:val="both"/>
      </w:pPr>
      <w:r>
        <w:t xml:space="preserve">      case None =&gt; Future.exception(ex)</w:t>
      </w:r>
    </w:p>
    <w:p>
      <w:pPr>
        <w:jc w:val="both"/>
      </w:pPr>
      <w:r>
        <w:t xml:space="preserve">      case Some(i) =&gt; Future.value(i)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undelete: TweetStorageClient.Undelete,</w:t>
      </w:r>
    </w:p>
    <w:p>
      <w:pPr>
        <w:jc w:val="both"/>
      </w:pPr>
      <w:r>
        <w:t xml:space="preserve">    tweetExists: FutureArrow[TweetId, Boolean],</w:t>
      </w:r>
    </w:p>
    <w:p>
      <w:pPr>
        <w:jc w:val="both"/>
      </w:pPr>
      <w:r>
        <w:t xml:space="preserve">    getUser: FutureArrow[UserId, Option[User]],</w:t>
      </w:r>
    </w:p>
    <w:p>
      <w:pPr>
        <w:jc w:val="both"/>
      </w:pPr>
      <w:r>
        <w:t xml:space="preserve">    getDeletedTweets: TweetStorageClient.GetDeletedTweets,</w:t>
      </w:r>
    </w:p>
    <w:p>
      <w:pPr>
        <w:jc w:val="both"/>
      </w:pPr>
      <w:r>
        <w:t xml:space="preserve">    parentUserIdRepo: ParentUserIdRepository.Type,</w:t>
      </w:r>
    </w:p>
    <w:p>
      <w:pPr>
        <w:jc w:val="both"/>
      </w:pPr>
      <w:r>
        <w:t xml:space="preserve">    save: FutureArrow[UndeleteTweet.Event, Tweet]</w:t>
      </w:r>
    </w:p>
    <w:p>
      <w:pPr>
        <w:jc w:val="both"/>
      </w:pPr>
      <w:r>
        <w:t xml:space="preserve">  ): Type = {</w:t>
      </w:r>
    </w:p>
    <w:p>
      <w:pPr>
        <w:jc w:val="both"/>
      </w:pPr>
      <w:r/>
    </w:p>
    <w:p>
      <w:pPr>
        <w:jc w:val="both"/>
      </w:pPr>
      <w:r>
        <w:t xml:space="preserve">    def getParentUserId(tweet: Tweet): Future[Option[UserId]] =</w:t>
      </w:r>
    </w:p>
    <w:p>
      <w:pPr>
        <w:jc w:val="both"/>
      </w:pPr>
      <w:r>
        <w:t xml:space="preserve">      Stitch.run {</w:t>
      </w:r>
    </w:p>
    <w:p>
      <w:pPr>
        <w:jc w:val="both"/>
      </w:pPr>
      <w:r>
        <w:t xml:space="preserve">        parentUserIdRepo(tweet)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ParentUserIdRepository.ParentTweetNotFound(id)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entityExtractor = EntityExtractor.mutationAll.endo</w:t>
      </w:r>
    </w:p>
    <w:p>
      <w:pPr>
        <w:jc w:val="both"/>
      </w:pPr>
      <w:r/>
    </w:p>
    <w:p>
      <w:pPr>
        <w:jc w:val="both"/>
      </w:pPr>
      <w:r>
        <w:t xml:space="preserve">    val getDeletedTweet: Long =&gt; Future[DeletedTweetResponse] =</w:t>
      </w:r>
    </w:p>
    <w:p>
      <w:pPr>
        <w:jc w:val="both"/>
      </w:pPr>
      <w:r>
        <w:t xml:space="preserve">      id =&gt; Stitch.run(getDeletedTweets(Seq(id)).map(_.head))</w:t>
      </w:r>
    </w:p>
    <w:p>
      <w:pPr>
        <w:jc w:val="both"/>
      </w:pPr>
      <w:r/>
    </w:p>
    <w:p>
      <w:pPr>
        <w:jc w:val="both"/>
      </w:pPr>
      <w:r>
        <w:t xml:space="preserve">    def getRequiredUser(userId: Option[UserId]): Future[User] =</w:t>
      </w:r>
    </w:p>
    <w:p>
      <w:pPr>
        <w:jc w:val="both"/>
      </w:pPr>
      <w:r>
        <w:t xml:space="preserve">      userId match {</w:t>
      </w:r>
    </w:p>
    <w:p>
      <w:pPr>
        <w:jc w:val="both"/>
      </w:pPr>
      <w:r>
        <w:t xml:space="preserve">        case None =&gt; Future.exception(SoftDeleteUserIdNotFoundException)</w:t>
      </w:r>
    </w:p>
    <w:p>
      <w:pPr>
        <w:jc w:val="both"/>
      </w:pPr>
      <w:r>
        <w:t xml:space="preserve">        case Some(id) =&gt; required(getUser(id), UserNotFoundException)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getValidatedDeletedTweet(</w:t>
      </w:r>
    </w:p>
    <w:p>
      <w:pPr>
        <w:jc w:val="both"/>
      </w:pPr>
      <w:r>
        <w:t xml:space="preserve">      tweetId: TweetId,</w:t>
      </w:r>
    </w:p>
    <w:p>
      <w:pPr>
        <w:jc w:val="both"/>
      </w:pPr>
      <w:r>
        <w:t xml:space="preserve">      allowNotDeleted: Boolean</w:t>
      </w:r>
    </w:p>
    <w:p>
      <w:pPr>
        <w:jc w:val="both"/>
      </w:pPr>
      <w:r>
        <w:t xml:space="preserve">    ): Future[DeletedTweet] = {</w:t>
      </w:r>
    </w:p>
    <w:p>
      <w:pPr>
        <w:jc w:val="both"/>
      </w:pPr>
      <w:r>
        <w:t xml:space="preserve">      import DeleteState._</w:t>
      </w:r>
    </w:p>
    <w:p>
      <w:pPr>
        <w:jc w:val="both"/>
      </w:pPr>
      <w:r>
        <w:t xml:space="preserve">      val deletedTweet = getDeletedTweet(tweetId).map { response =&gt;</w:t>
      </w:r>
    </w:p>
    <w:p>
      <w:pPr>
        <w:jc w:val="both"/>
      </w:pPr>
      <w:r>
        <w:t xml:space="preserve">        response.deleteState match {</w:t>
      </w:r>
    </w:p>
    <w:p>
      <w:pPr>
        <w:jc w:val="both"/>
      </w:pPr>
      <w:r>
        <w:t xml:space="preserve">          case SoftDeleted =&gt; response.tweet</w:t>
      </w:r>
    </w:p>
    <w:p>
      <w:pPr>
        <w:jc w:val="both"/>
      </w:pPr>
      <w:r>
        <w:t xml:space="preserve">          // BounceDeleted tweets violated Twitter Rules and may not be undeleted</w:t>
      </w:r>
    </w:p>
    <w:p>
      <w:pPr>
        <w:jc w:val="both"/>
      </w:pPr>
      <w:r>
        <w:t xml:space="preserve">          case BounceDeleted =&gt; throw BounceDeleteException</w:t>
      </w:r>
    </w:p>
    <w:p>
      <w:pPr>
        <w:jc w:val="both"/>
      </w:pPr>
      <w:r>
        <w:t xml:space="preserve">          case HardDeleted =&gt; throw SoftDeleteExpiredException</w:t>
      </w:r>
    </w:p>
    <w:p>
      <w:pPr>
        <w:jc w:val="both"/>
      </w:pPr>
      <w:r>
        <w:t xml:space="preserve">          case NotDeleted =&gt; if (allowNotDeleted) response.tweet else throw TweetExistsException</w:t>
      </w:r>
    </w:p>
    <w:p>
      <w:pPr>
        <w:jc w:val="both"/>
      </w:pPr>
      <w:r>
        <w:t xml:space="preserve">          case NotFound =&gt; throw TweetNotFoundException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required(deletedTweet, NoDeletedTweetException)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Fetch the source tweet's user for a deleted share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getSourceUser(share: Option[DeletedTweetShare]): Future[Option[User]] =</w:t>
      </w:r>
    </w:p>
    <w:p>
      <w:pPr>
        <w:jc w:val="both"/>
      </w:pPr>
      <w:r>
        <w:t xml:space="preserve">      share match {</w:t>
      </w:r>
    </w:p>
    <w:p>
      <w:pPr>
        <w:jc w:val="both"/>
      </w:pPr>
      <w:r>
        <w:t xml:space="preserve">        case None =&gt; Future.value(None)</w:t>
      </w:r>
    </w:p>
    <w:p>
      <w:pPr>
        <w:jc w:val="both"/>
      </w:pPr>
      <w:r>
        <w:t xml:space="preserve">        case Some(s) =&gt; required(getUser(s.sourceUserId), SourceUserNotFoundException).map(Some(_))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Ensure that the undelete response contains all the required information to continue with</w:t>
      </w:r>
    </w:p>
    <w:p>
      <w:pPr>
        <w:jc w:val="both"/>
      </w:pPr>
      <w:r>
        <w:t xml:space="preserve">     * the tweetypie undelete.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validateUndeleteResponse(response: Undelete.Response, force: Boolean): Future[Tweet] =</w:t>
      </w:r>
    </w:p>
    <w:p>
      <w:pPr>
        <w:jc w:val="both"/>
      </w:pPr>
      <w:r>
        <w:t xml:space="preserve">      Future {</w:t>
      </w:r>
    </w:p>
    <w:p>
      <w:pPr>
        <w:jc w:val="both"/>
      </w:pPr>
      <w:r>
        <w:t xml:space="preserve">        (response.code, response.tweet) match {</w:t>
      </w:r>
    </w:p>
    <w:p>
      <w:pPr>
        <w:jc w:val="both"/>
      </w:pPr>
      <w:r>
        <w:t xml:space="preserve">          case (Undelete.UndeleteResponseCode.NotCreated, _) =&gt; throw TweetNotFoundException</w:t>
      </w:r>
    </w:p>
    <w:p>
      <w:pPr>
        <w:jc w:val="both"/>
      </w:pPr>
      <w:r>
        <w:t xml:space="preserve">          case (Undelete.UndeleteResponseCode.BackupNotFound, _) =&gt; throw SoftDeleteExpiredException</w:t>
      </w:r>
    </w:p>
    <w:p>
      <w:pPr>
        <w:jc w:val="both"/>
      </w:pPr>
      <w:r>
        <w:t xml:space="preserve">          case (Undelete.UndeleteResponseCode.Success, None) =&gt; throw NoStatusWithSuccessException</w:t>
      </w:r>
    </w:p>
    <w:p>
      <w:pPr>
        <w:jc w:val="both"/>
      </w:pPr>
      <w:r>
        <w:t xml:space="preserve">          case (Undelete.UndeleteResponseCode.Success, Some(tweet)) =&gt;</w:t>
      </w:r>
    </w:p>
    <w:p>
      <w:pPr>
        <w:jc w:val="both"/>
      </w:pPr>
      <w:r>
        <w:t xml:space="preserve">            // archivedAtMillis is required on the response unless force is present</w:t>
      </w:r>
    </w:p>
    <w:p>
      <w:pPr>
        <w:jc w:val="both"/>
      </w:pPr>
      <w:r>
        <w:t xml:space="preserve">            // or the tweet is a retweet. retweets have no favs or retweets to clean up</w:t>
      </w:r>
    </w:p>
    <w:p>
      <w:pPr>
        <w:jc w:val="both"/>
      </w:pPr>
      <w:r>
        <w:t xml:space="preserve">            // of their own so the original deleted at time is not needed</w:t>
      </w:r>
    </w:p>
    <w:p>
      <w:pPr>
        <w:jc w:val="both"/>
      </w:pPr>
      <w:r>
        <w:t xml:space="preserve">            if (response.archivedAtMillis.isEmpty &amp;&amp; !force &amp;&amp; !isRetweet(tweet))</w:t>
      </w:r>
    </w:p>
    <w:p>
      <w:pPr>
        <w:jc w:val="both"/>
      </w:pPr>
      <w:r>
        <w:t xml:space="preserve">              throw NoDeletedAtTimeException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tweet</w:t>
      </w:r>
    </w:p>
    <w:p>
      <w:pPr>
        <w:jc w:val="both"/>
      </w:pPr>
      <w:r>
        <w:t xml:space="preserve">          case (code, _) =&gt; throw new Exception(s"Unknown UndeleteResponseCode $code")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enforceU13Compliance(user: User, deletedTweet: DeletedTweet): Future[Unit] =</w:t>
      </w:r>
    </w:p>
    <w:p>
      <w:pPr>
        <w:jc w:val="both"/>
      </w:pPr>
      <w:r>
        <w:t xml:space="preserve">      Future.when(U13ValidationUtil.wasTweetCreatedBeforeUserTurned13(user, deletedTweet)) {</w:t>
      </w:r>
    </w:p>
    <w:p>
      <w:pPr>
        <w:jc w:val="both"/>
      </w:pPr>
      <w:r>
        <w:t xml:space="preserve">        throw U13TweetException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Fetch required data and perform before/after validations for undelete.</w:t>
      </w:r>
    </w:p>
    <w:p>
      <w:pPr>
        <w:jc w:val="both"/>
      </w:pPr>
      <w:r>
        <w:t xml:space="preserve">     * If everything looks good with the undelete, kick off the tweetypie undelete</w:t>
      </w:r>
    </w:p>
    <w:p>
      <w:pPr>
        <w:jc w:val="both"/>
      </w:pPr>
      <w:r>
        <w:t xml:space="preserve">     * event.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val hydrationOptions = request.hydrationOptions.getOrElse(WritePathHydrationOptions())</w:t>
      </w:r>
    </w:p>
    <w:p>
      <w:pPr>
        <w:jc w:val="both"/>
      </w:pPr>
      <w:r>
        <w:t xml:space="preserve">      val force = request.force.getOrElse(false)</w:t>
      </w:r>
    </w:p>
    <w:p>
      <w:pPr>
        <w:jc w:val="both"/>
      </w:pPr>
      <w:r>
        <w:t xml:space="preserve">      val tweetId = request.tweetId</w:t>
      </w:r>
    </w:p>
    <w:p>
      <w:pPr>
        <w:jc w:val="both"/>
      </w:pPr>
      <w:r/>
    </w:p>
    <w:p>
      <w:pPr>
        <w:jc w:val="both"/>
      </w:pPr>
      <w:r>
        <w:t xml:space="preserve">      (for {</w:t>
      </w:r>
    </w:p>
    <w:p>
      <w:pPr>
        <w:jc w:val="both"/>
      </w:pPr>
      <w:r>
        <w:t xml:space="preserve">        // we must be able to query the tweet from the soft delete table</w:t>
      </w:r>
    </w:p>
    <w:p>
      <w:pPr>
        <w:jc w:val="both"/>
      </w:pPr>
      <w:r>
        <w:t xml:space="preserve">        deletedTweet &lt;- getValidatedDeletedTweet(tweetId, allowNotDeleted = force)</w:t>
      </w:r>
    </w:p>
    <w:p>
      <w:pPr>
        <w:jc w:val="both"/>
      </w:pPr>
      <w:r/>
    </w:p>
    <w:p>
      <w:pPr>
        <w:jc w:val="both"/>
      </w:pPr>
      <w:r>
        <w:t xml:space="preserve">        // we always require the user</w:t>
      </w:r>
    </w:p>
    <w:p>
      <w:pPr>
        <w:jc w:val="both"/>
      </w:pPr>
      <w:r>
        <w:t xml:space="preserve">        user &lt;- getRequiredUser(deletedTweet.userId)</w:t>
      </w:r>
    </w:p>
    <w:p>
      <w:pPr>
        <w:jc w:val="both"/>
      </w:pPr>
      <w:r/>
    </w:p>
    <w:p>
      <w:pPr>
        <w:jc w:val="both"/>
      </w:pPr>
      <w:r>
        <w:t xml:space="preserve">        // Make sure we're not restoring any u13 tweets.</w:t>
      </w:r>
    </w:p>
    <w:p>
      <w:pPr>
        <w:jc w:val="both"/>
      </w:pPr>
      <w:r>
        <w:t xml:space="preserve">        () &lt;- enforceU13Compliance(user, deletedTweet)</w:t>
      </w:r>
    </w:p>
    <w:p>
      <w:pPr>
        <w:jc w:val="both"/>
      </w:pPr>
      <w:r/>
    </w:p>
    <w:p>
      <w:pPr>
        <w:jc w:val="both"/>
      </w:pPr>
      <w:r>
        <w:t xml:space="preserve">        // if a retweet, then sourceUser is required; sourceTweet will be hydrated in save()</w:t>
      </w:r>
    </w:p>
    <w:p>
      <w:pPr>
        <w:jc w:val="both"/>
      </w:pPr>
      <w:r>
        <w:t xml:space="preserve">        sourceUser &lt;- getSourceUser(deletedTweet.share)</w:t>
      </w:r>
    </w:p>
    <w:p>
      <w:pPr>
        <w:jc w:val="both"/>
      </w:pPr>
      <w:r/>
    </w:p>
    <w:p>
      <w:pPr>
        <w:jc w:val="both"/>
      </w:pPr>
      <w:r>
        <w:t xml:space="preserve">        // validations passed, perform the undelete.</w:t>
      </w:r>
    </w:p>
    <w:p>
      <w:pPr>
        <w:jc w:val="both"/>
      </w:pPr>
      <w:r>
        <w:t xml:space="preserve">        undeleteResponse &lt;- Stitch.run(undelete(tweetId))</w:t>
      </w:r>
    </w:p>
    <w:p>
      <w:pPr>
        <w:jc w:val="both"/>
      </w:pPr>
      <w:r/>
    </w:p>
    <w:p>
      <w:pPr>
        <w:jc w:val="both"/>
      </w:pPr>
      <w:r>
        <w:t xml:space="preserve">        // validate the response</w:t>
      </w:r>
    </w:p>
    <w:p>
      <w:pPr>
        <w:jc w:val="both"/>
      </w:pPr>
      <w:r>
        <w:t xml:space="preserve">        tweet &lt;- validateUndeleteResponse(undeleteResponse, force)</w:t>
      </w:r>
    </w:p>
    <w:p>
      <w:pPr>
        <w:jc w:val="both"/>
      </w:pPr>
      <w:r/>
    </w:p>
    <w:p>
      <w:pPr>
        <w:jc w:val="both"/>
      </w:pPr>
      <w:r>
        <w:t xml:space="preserve">        // Extract entities from tweet text</w:t>
      </w:r>
    </w:p>
    <w:p>
      <w:pPr>
        <w:jc w:val="both"/>
      </w:pPr>
      <w:r>
        <w:t xml:space="preserve">        tweetWithEntities = entityExtractor(tweet)</w:t>
      </w:r>
    </w:p>
    <w:p>
      <w:pPr>
        <w:jc w:val="both"/>
      </w:pPr>
      <w:r/>
    </w:p>
    <w:p>
      <w:pPr>
        <w:jc w:val="both"/>
      </w:pPr>
      <w:r>
        <w:t xml:space="preserve">        // If a retweet, get user id of parent retweet</w:t>
      </w:r>
    </w:p>
    <w:p>
      <w:pPr>
        <w:jc w:val="both"/>
      </w:pPr>
      <w:r>
        <w:t xml:space="preserve">        parentUserId &lt;- getParentUserId(tweet)</w:t>
      </w:r>
    </w:p>
    <w:p>
      <w:pPr>
        <w:jc w:val="both"/>
      </w:pPr>
      <w:r/>
    </w:p>
    <w:p>
      <w:pPr>
        <w:jc w:val="both"/>
      </w:pPr>
      <w:r>
        <w:t xml:space="preserve">        // undeletion was successful, hydrate the tweet and</w:t>
      </w:r>
    </w:p>
    <w:p>
      <w:pPr>
        <w:jc w:val="both"/>
      </w:pPr>
      <w:r>
        <w:t xml:space="preserve">        // kick off tweetypie async undelete actions</w:t>
      </w:r>
    </w:p>
    <w:p>
      <w:pPr>
        <w:jc w:val="both"/>
      </w:pPr>
      <w:r>
        <w:t xml:space="preserve">        hydratedTweet &lt;- save(</w:t>
      </w:r>
    </w:p>
    <w:p>
      <w:pPr>
        <w:jc w:val="both"/>
      </w:pPr>
      <w:r>
        <w:t xml:space="preserve">          UndeleteTweet.Event(</w:t>
      </w:r>
    </w:p>
    <w:p>
      <w:pPr>
        <w:jc w:val="both"/>
      </w:pPr>
      <w:r>
        <w:t xml:space="preserve">            tweet = tweetWithEntities,</w:t>
      </w:r>
    </w:p>
    <w:p>
      <w:pPr>
        <w:jc w:val="both"/>
      </w:pPr>
      <w:r>
        <w:t xml:space="preserve">            user = user,</w:t>
      </w:r>
    </w:p>
    <w:p>
      <w:pPr>
        <w:jc w:val="both"/>
      </w:pPr>
      <w:r>
        <w:t xml:space="preserve">            timestamp = Time.now,</w:t>
      </w:r>
    </w:p>
    <w:p>
      <w:pPr>
        <w:jc w:val="both"/>
      </w:pPr>
      <w:r>
        <w:t xml:space="preserve">            hydrateOptions = hydrationOptions,</w:t>
      </w:r>
    </w:p>
    <w:p>
      <w:pPr>
        <w:jc w:val="both"/>
      </w:pPr>
      <w:r>
        <w:t xml:space="preserve">            deletedAt = undeleteResponse.archivedAtMillis.map(Time.fromMilliseconds),</w:t>
      </w:r>
    </w:p>
    <w:p>
      <w:pPr>
        <w:jc w:val="both"/>
      </w:pPr>
      <w:r>
        <w:t xml:space="preserve">            sourceUser = sourceUser,</w:t>
      </w:r>
    </w:p>
    <w:p>
      <w:pPr>
        <w:jc w:val="both"/>
      </w:pPr>
      <w:r>
        <w:t xml:space="preserve">            parentUserId = parentUserId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UndeleteTweetResponse(TweetypieSuccess, Some(hydratedTweet))</w:t>
      </w:r>
    </w:p>
    <w:p>
      <w:pPr>
        <w:jc w:val="both"/>
      </w:pPr>
      <w:r>
        <w:t xml:space="preserve">      }).handle {</w:t>
      </w:r>
    </w:p>
    <w:p>
      <w:pPr>
        <w:jc w:val="both"/>
      </w:pPr>
      <w:r>
        <w:t xml:space="preserve">        case TweetHydrationError(_, Some(FilteredState.Unavailable.SourceTweetNotFound(_))) =&gt;</w:t>
      </w:r>
    </w:p>
    <w:p>
      <w:pPr>
        <w:jc w:val="both"/>
      </w:pPr>
      <w:r>
        <w:t xml:space="preserve">          SourceTweetNotFoundException.toResponse</w:t>
      </w:r>
    </w:p>
    <w:p>
      <w:pPr>
        <w:jc w:val="both"/>
      </w:pPr>
      <w:r>
        <w:t xml:space="preserve">        case ex: ResponseException =&gt;</w:t>
      </w:r>
    </w:p>
    <w:p>
      <w:pPr>
        <w:jc w:val="both"/>
      </w:pPr>
      <w:r>
        <w:t xml:space="preserve">          ex.toResponse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