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repository</w:t>
      </w:r>
    </w:p>
    <w:p>
      <w:pPr>
        <w:jc w:val="both"/>
      </w:pPr>
      <w:r/>
    </w:p>
    <w:p>
      <w:pPr>
        <w:jc w:val="both"/>
      </w:pPr>
      <w:r>
        <w:t>import com.twitter.flockdb.client._</w:t>
      </w:r>
    </w:p>
    <w:p>
      <w:pPr>
        <w:jc w:val="both"/>
      </w:pPr>
      <w:r>
        <w:t>import com.twitter.stitch.SeqGroup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com.twitter.stitch.compat.LegacySeqGroup</w:t>
      </w:r>
    </w:p>
    <w:p>
      <w:pPr>
        <w:jc w:val="both"/>
      </w:pPr>
      <w:r/>
    </w:p>
    <w:p>
      <w:pPr>
        <w:jc w:val="both"/>
      </w:pPr>
      <w:r>
        <w:t>case class ConversationIdKey(tweetId: TweetId, parentId: TweetId)</w:t>
      </w:r>
    </w:p>
    <w:p>
      <w:pPr>
        <w:jc w:val="both"/>
      </w:pPr>
      <w:r/>
    </w:p>
    <w:p>
      <w:pPr>
        <w:jc w:val="both"/>
      </w:pPr>
      <w:r>
        <w:t>object ConversationIdRepository {</w:t>
      </w:r>
    </w:p>
    <w:p>
      <w:pPr>
        <w:jc w:val="both"/>
      </w:pPr>
      <w:r>
        <w:t xml:space="preserve">  type Type = ConversationIdKey =&gt; Stitch[TweetId]</w:t>
      </w:r>
    </w:p>
    <w:p>
      <w:pPr>
        <w:jc w:val="both"/>
      </w:pPr>
      <w:r/>
    </w:p>
    <w:p>
      <w:pPr>
        <w:jc w:val="both"/>
      </w:pPr>
      <w:r>
        <w:t xml:space="preserve">  def apply(multiSelectOne: Iterable[Select[StatusGraph]] =&gt; Future[Seq[Option[Long]]]): Type =</w:t>
      </w:r>
    </w:p>
    <w:p>
      <w:pPr>
        <w:jc w:val="both"/>
      </w:pPr>
      <w:r>
        <w:t xml:space="preserve">    key =&gt; Stitch.call(key, Group(multiSelectOne))</w:t>
      </w:r>
    </w:p>
    <w:p>
      <w:pPr>
        <w:jc w:val="both"/>
      </w:pPr>
      <w:r/>
    </w:p>
    <w:p>
      <w:pPr>
        <w:jc w:val="both"/>
      </w:pPr>
      <w:r>
        <w:t xml:space="preserve">  private case class Group(</w:t>
      </w:r>
    </w:p>
    <w:p>
      <w:pPr>
        <w:jc w:val="both"/>
      </w:pPr>
      <w:r>
        <w:t xml:space="preserve">    multiSelectOne: Iterable[Select[StatusGraph]] =&gt; Future[Seq[Option[Long]]])</w:t>
      </w:r>
    </w:p>
    <w:p>
      <w:pPr>
        <w:jc w:val="both"/>
      </w:pPr>
      <w:r>
        <w:t xml:space="preserve">      extends SeqGroup[ConversationIdKey, TweetId] {</w:t>
      </w:r>
    </w:p>
    <w:p>
      <w:pPr>
        <w:jc w:val="both"/>
      </w:pPr>
      <w:r/>
    </w:p>
    <w:p>
      <w:pPr>
        <w:jc w:val="both"/>
      </w:pPr>
      <w:r>
        <w:t xml:space="preserve">    private[this] def getConversationIds(</w:t>
      </w:r>
    </w:p>
    <w:p>
      <w:pPr>
        <w:jc w:val="both"/>
      </w:pPr>
      <w:r>
        <w:t xml:space="preserve">      keys: Seq[ConversationIdKey],</w:t>
      </w:r>
    </w:p>
    <w:p>
      <w:pPr>
        <w:jc w:val="both"/>
      </w:pPr>
      <w:r>
        <w:t xml:space="preserve">      getLookupId: ConversationIdKey =&gt; TweetId</w:t>
      </w:r>
    </w:p>
    <w:p>
      <w:pPr>
        <w:jc w:val="both"/>
      </w:pPr>
      <w:r>
        <w:t xml:space="preserve">    ): Future[Map[ConversationIdKey, TweetId]] = {</w:t>
      </w:r>
    </w:p>
    <w:p>
      <w:pPr>
        <w:jc w:val="both"/>
      </w:pPr>
      <w:r>
        <w:t xml:space="preserve">      val distinctIds = keys.map(getLookupId).distinct</w:t>
      </w:r>
    </w:p>
    <w:p>
      <w:pPr>
        <w:jc w:val="both"/>
      </w:pPr>
      <w:r>
        <w:t xml:space="preserve">      val tflockQueries = distinctIds.map(ConversationGraph.to)</w:t>
      </w:r>
    </w:p>
    <w:p>
      <w:pPr>
        <w:jc w:val="both"/>
      </w:pPr>
      <w:r>
        <w:t xml:space="preserve">      if (tflockQueries.isEmpty) {</w:t>
      </w:r>
    </w:p>
    <w:p>
      <w:pPr>
        <w:jc w:val="both"/>
      </w:pPr>
      <w:r>
        <w:t xml:space="preserve">        Future.value(Map[ConversationIdKey, TweetId]())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multiSelectOne(tflockQueries).map { results =&gt;</w:t>
      </w:r>
    </w:p>
    <w:p>
      <w:pPr>
        <w:jc w:val="both"/>
      </w:pPr>
      <w:r>
        <w:t xml:space="preserve">          // first, we need to match up the distinct ids requested with the corresponding result</w:t>
      </w:r>
    </w:p>
    <w:p>
      <w:pPr>
        <w:jc w:val="both"/>
      </w:pPr>
      <w:r>
        <w:t xml:space="preserve">          val resultMap =</w:t>
      </w:r>
    </w:p>
    <w:p>
      <w:pPr>
        <w:jc w:val="both"/>
      </w:pPr>
      <w:r>
        <w:t xml:space="preserve">            distinctIds</w:t>
      </w:r>
    </w:p>
    <w:p>
      <w:pPr>
        <w:jc w:val="both"/>
      </w:pPr>
      <w:r>
        <w:t xml:space="preserve">              .zip(results)</w:t>
      </w:r>
    </w:p>
    <w:p>
      <w:pPr>
        <w:jc w:val="both"/>
      </w:pPr>
      <w:r>
        <w:t xml:space="preserve">              .collect {</w:t>
      </w:r>
    </w:p>
    <w:p>
      <w:pPr>
        <w:jc w:val="both"/>
      </w:pPr>
      <w:r>
        <w:t xml:space="preserve">                case (id, Some(conversationId)) =&gt; id -&gt; conversationId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  .toMap</w:t>
      </w:r>
    </w:p>
    <w:p>
      <w:pPr>
        <w:jc w:val="both"/>
      </w:pPr>
      <w:r/>
    </w:p>
    <w:p>
      <w:pPr>
        <w:jc w:val="both"/>
      </w:pPr>
      <w:r>
        <w:t xml:space="preserve">          // then we need to map keys into the above map</w:t>
      </w:r>
    </w:p>
    <w:p>
      <w:pPr>
        <w:jc w:val="both"/>
      </w:pPr>
      <w:r>
        <w:t xml:space="preserve">          keys.flatMap { key =&gt; resultMap.get(getLookupId(key)).map(key -&gt; _) }.toMap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Returns a key-value result that maps keys to the tweet's conversation IDs.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Example:</w:t>
      </w:r>
    </w:p>
    <w:p>
      <w:pPr>
        <w:jc w:val="both"/>
      </w:pPr>
      <w:r>
        <w:t xml:space="preserve">     * Tweet B is a reply to tweet A with conversation ID c.</w:t>
      </w:r>
    </w:p>
    <w:p>
      <w:pPr>
        <w:jc w:val="both"/>
      </w:pPr>
      <w:r>
        <w:t xml:space="preserve">     * We want to get B's conversation ID. Then, for the request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  ConversationIdRequest(B.id, A.id)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our key-value result's "found" map will contain a pair (B.id -&gt; c).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protected override def run(keys: Seq[ConversationIdKey]): Future[Seq[Try[TweetId]]] =</w:t>
      </w:r>
    </w:p>
    <w:p>
      <w:pPr>
        <w:jc w:val="both"/>
      </w:pPr>
      <w:r>
        <w:t xml:space="preserve">      LegacySeqGroup.liftToSeqTry(</w:t>
      </w:r>
    </w:p>
    <w:p>
      <w:pPr>
        <w:jc w:val="both"/>
      </w:pPr>
      <w:r>
        <w:t xml:space="preserve">        for {</w:t>
      </w:r>
    </w:p>
    <w:p>
      <w:pPr>
        <w:jc w:val="both"/>
      </w:pPr>
      <w:r>
        <w:t xml:space="preserve">          // Try to get the conversation IDs for the parent tweets</w:t>
      </w:r>
    </w:p>
    <w:p>
      <w:pPr>
        <w:jc w:val="both"/>
      </w:pPr>
      <w:r>
        <w:t xml:space="preserve">          convIdsFromParent &lt;- getConversationIds(keys, _.parentId)</w:t>
      </w:r>
    </w:p>
    <w:p>
      <w:pPr>
        <w:jc w:val="both"/>
      </w:pPr>
      <w:r/>
    </w:p>
    <w:p>
      <w:pPr>
        <w:jc w:val="both"/>
      </w:pPr>
      <w:r>
        <w:t xml:space="preserve">          // Collect the tweet IDs whose parents' conversation IDs couldn't be found.</w:t>
      </w:r>
    </w:p>
    <w:p>
      <w:pPr>
        <w:jc w:val="both"/>
      </w:pPr>
      <w:r>
        <w:t xml:space="preserve">          // We assume that happened in one of two cases:</w:t>
      </w:r>
    </w:p>
    <w:p>
      <w:pPr>
        <w:jc w:val="both"/>
      </w:pPr>
      <w:r>
        <w:t xml:space="preserve">          //  * for a tweet whose parent has been deleted</w:t>
      </w:r>
    </w:p>
    <w:p>
      <w:pPr>
        <w:jc w:val="both"/>
      </w:pPr>
      <w:r>
        <w:t xml:space="preserve">          //  * for a tweet whose parent is the root of a conversation</w:t>
      </w:r>
    </w:p>
    <w:p>
      <w:pPr>
        <w:jc w:val="both"/>
      </w:pPr>
      <w:r>
        <w:t xml:space="preserve">          // Note: In either case, we will try to look up the conversation ID of the tweet whose parent</w:t>
      </w:r>
    </w:p>
    <w:p>
      <w:pPr>
        <w:jc w:val="both"/>
      </w:pPr>
      <w:r>
        <w:t xml:space="preserve">          // couldn't be found. If that can't be found either, we will eventually return the parent ID.</w:t>
      </w:r>
    </w:p>
    <w:p>
      <w:pPr>
        <w:jc w:val="both"/>
      </w:pPr>
      <w:r>
        <w:t xml:space="preserve">          tweetsWhoseParentsDontHaveConvoIds = keys.toSet -- convIdsFromParent.keys</w:t>
      </w:r>
    </w:p>
    <w:p>
      <w:pPr>
        <w:jc w:val="both"/>
      </w:pPr>
      <w:r/>
    </w:p>
    <w:p>
      <w:pPr>
        <w:jc w:val="both"/>
      </w:pPr>
      <w:r>
        <w:t xml:space="preserve">          // Collect the conversation IDs for the tweets whose parents have not been found, now using the</w:t>
      </w:r>
    </w:p>
    <w:p>
      <w:pPr>
        <w:jc w:val="both"/>
      </w:pPr>
      <w:r>
        <w:t xml:space="preserve">          // tweets' own IDs.</w:t>
      </w:r>
    </w:p>
    <w:p>
      <w:pPr>
        <w:jc w:val="both"/>
      </w:pPr>
      <w:r>
        <w:t xml:space="preserve">          convIdsFromTweet &lt;-</w:t>
      </w:r>
    </w:p>
    <w:p>
      <w:pPr>
        <w:jc w:val="both"/>
      </w:pPr>
      <w:r>
        <w:t xml:space="preserve">            getConversationIds(tweetsWhoseParentsDontHaveConvoIds.toSeq, _.tweetId)</w:t>
      </w:r>
    </w:p>
    <w:p>
      <w:pPr>
        <w:jc w:val="both"/>
      </w:pPr>
      <w:r/>
    </w:p>
    <w:p>
      <w:pPr>
        <w:jc w:val="both"/>
      </w:pPr>
      <w:r>
        <w:t xml:space="preserve">          // Combine the by-parent-ID and by-tweet-ID results.</w:t>
      </w:r>
    </w:p>
    <w:p>
      <w:pPr>
        <w:jc w:val="both"/>
      </w:pPr>
      <w:r>
        <w:t xml:space="preserve">          convIdMap = convIdsFromParent ++ convIdsFromTweet</w:t>
      </w:r>
    </w:p>
    <w:p>
      <w:pPr>
        <w:jc w:val="both"/>
      </w:pPr>
      <w:r/>
    </w:p>
    <w:p>
      <w:pPr>
        <w:jc w:val="both"/>
      </w:pPr>
      <w:r>
        <w:t xml:space="preserve">          // Assign conversation IDs to all not-found tweet IDs.</w:t>
      </w:r>
    </w:p>
    <w:p>
      <w:pPr>
        <w:jc w:val="both"/>
      </w:pPr>
      <w:r>
        <w:t xml:space="preserve">          // A tweet might not have received a conversation ID if</w:t>
      </w:r>
    </w:p>
    <w:p>
      <w:pPr>
        <w:jc w:val="both"/>
      </w:pPr>
      <w:r>
        <w:t xml:space="preserve">          //  * the parent of the tweet is the root of the conversation, and we are in the write path</w:t>
      </w:r>
    </w:p>
    <w:p>
      <w:pPr>
        <w:jc w:val="both"/>
      </w:pPr>
      <w:r>
        <w:t xml:space="preserve">          //    for creating the tweet. In that case, the conversation ID should be the tweet's parent</w:t>
      </w:r>
    </w:p>
    <w:p>
      <w:pPr>
        <w:jc w:val="both"/>
      </w:pPr>
      <w:r>
        <w:t xml:space="preserve">          //    ID.</w:t>
      </w:r>
    </w:p>
    <w:p>
      <w:pPr>
        <w:jc w:val="both"/>
      </w:pPr>
      <w:r>
        <w:t xml:space="preserve">          //  * it had been created before TFlock started handling conversation IDs. In that case, the</w:t>
      </w:r>
    </w:p>
    <w:p>
      <w:pPr>
        <w:jc w:val="both"/>
      </w:pPr>
      <w:r>
        <w:t xml:space="preserve">          //    conversation ID will just point to the parent tweet so that we can have a conversation of</w:t>
      </w:r>
    </w:p>
    <w:p>
      <w:pPr>
        <w:jc w:val="both"/>
      </w:pPr>
      <w:r>
        <w:t xml:space="preserve">          //    at least two tweets.</w:t>
      </w:r>
    </w:p>
    <w:p>
      <w:pPr>
        <w:jc w:val="both"/>
      </w:pPr>
      <w:r>
        <w:t xml:space="preserve">          // So in both cases, we want to return the tweet's parent ID.</w:t>
      </w:r>
    </w:p>
    <w:p>
      <w:pPr>
        <w:jc w:val="both"/>
      </w:pPr>
      <w:r>
        <w:t xml:space="preserve">        } yield {</w:t>
      </w:r>
    </w:p>
    <w:p>
      <w:pPr>
        <w:jc w:val="both"/>
      </w:pPr>
      <w:r>
        <w:t xml:space="preserve">          keys.map {</w:t>
      </w:r>
    </w:p>
    <w:p>
      <w:pPr>
        <w:jc w:val="both"/>
      </w:pPr>
      <w:r>
        <w:t xml:space="preserve">            case k @ ConversationIdKey(t, p) =&gt; convIdMap.getOrElse(k, p)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