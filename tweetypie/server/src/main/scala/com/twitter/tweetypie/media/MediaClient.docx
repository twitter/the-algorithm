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media</w:t>
      </w:r>
    </w:p>
    <w:p>
      <w:pPr>
        <w:jc w:val="both"/>
      </w:pPr>
      <w:r/>
    </w:p>
    <w:p>
      <w:pPr>
        <w:jc w:val="both"/>
      </w:pPr>
      <w:r>
        <w:t>import com.twitter.mediainfo.server.{thriftscala =&gt; mis}</w:t>
      </w:r>
    </w:p>
    <w:p>
      <w:pPr>
        <w:jc w:val="both"/>
      </w:pPr>
      <w:r>
        <w:t>import com.twitter.mediaservices.commons.mediainformation.thriftscala.UserDefinedProductMetadata</w:t>
      </w:r>
    </w:p>
    <w:p>
      <w:pPr>
        <w:jc w:val="both"/>
      </w:pPr>
      <w:r>
        <w:t>import com.twitter.mediaservices.commons.photurkey.thriftscala.PrivacyType</w:t>
      </w:r>
    </w:p>
    <w:p>
      <w:pPr>
        <w:jc w:val="both"/>
      </w:pPr>
      <w:r>
        <w:t>import com.twitter.mediaservices.commons.servercommon.thriftscala.{ServerError =&gt; CommonServerError}</w:t>
      </w:r>
    </w:p>
    <w:p>
      <w:pPr>
        <w:jc w:val="both"/>
      </w:pPr>
      <w:r>
        <w:t>import com.twitter.mediaservices.commons.thriftscala.ProductKey</w:t>
      </w:r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com.twitter.thumbingbird.{thriftscala =&gt; ifs}</w:t>
      </w:r>
    </w:p>
    <w:p>
      <w:pPr>
        <w:jc w:val="both"/>
      </w:pPr>
      <w:r>
        <w:t>import com.twitter.tweetypie.backends.MediaInfoService</w:t>
      </w:r>
    </w:p>
    <w:p>
      <w:pPr>
        <w:jc w:val="both"/>
      </w:pPr>
      <w:r>
        <w:t>import com.twitter.tweetypie.backends.UserImageService</w:t>
      </w:r>
    </w:p>
    <w:p>
      <w:pPr>
        <w:jc w:val="both"/>
      </w:pPr>
      <w:r>
        <w:t>import com.twitter.tweetypie.core.UpstreamFailure</w:t>
      </w:r>
    </w:p>
    <w:p>
      <w:pPr>
        <w:jc w:val="both"/>
      </w:pPr>
      <w:r>
        <w:t>import com.twitter.user_image_service.{thriftscala =&gt; uis}</w:t>
      </w:r>
    </w:p>
    <w:p>
      <w:pPr>
        <w:jc w:val="both"/>
      </w:pPr>
      <w:r>
        <w:t>import com.twitter.user_image_service.thriftscala.MediaUpdateAction</w:t>
      </w:r>
    </w:p>
    <w:p>
      <w:pPr>
        <w:jc w:val="both"/>
      </w:pPr>
      <w:r>
        <w:t>import com.twitter.user_image_service.thriftscala.MediaUpdateAction.Delete</w:t>
      </w:r>
    </w:p>
    <w:p>
      <w:pPr>
        <w:jc w:val="both"/>
      </w:pPr>
      <w:r>
        <w:t>import com.twitter.user_image_service.thriftscala.MediaUpdateAction.Undelete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MediaClient trait encapsulates the various operations we make to the different media services</w:t>
      </w:r>
    </w:p>
    <w:p>
      <w:pPr>
        <w:jc w:val="both"/>
      </w:pPr>
      <w:r>
        <w:t xml:space="preserve"> * backends.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MediaClient {</w:t>
      </w:r>
    </w:p>
    <w:p>
      <w:pPr>
        <w:jc w:val="both"/>
      </w:pPr>
      <w:r>
        <w:t xml:space="preserve">  import MediaClient._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 tweet creation, if the tweet contains media upload ids, we call this operation to process</w:t>
      </w:r>
    </w:p>
    <w:p>
      <w:pPr>
        <w:jc w:val="both"/>
      </w:pPr>
      <w:r>
        <w:t xml:space="preserve">   * that media and get back metadata about the media.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processMedia: ProcessMedia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 the read path, when hydrating a MediaEntity, we call this operation to get metadata</w:t>
      </w:r>
    </w:p>
    <w:p>
      <w:pPr>
        <w:jc w:val="both"/>
      </w:pPr>
      <w:r>
        <w:t xml:space="preserve">   * about existing media.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getMediaMetadata: GetMediaMetadata</w:t>
      </w:r>
    </w:p>
    <w:p>
      <w:pPr>
        <w:jc w:val="both"/>
      </w:pPr>
      <w:r/>
    </w:p>
    <w:p>
      <w:pPr>
        <w:jc w:val="both"/>
      </w:pPr>
      <w:r>
        <w:t xml:space="preserve">  def deleteMedia: DeleteMedia</w:t>
      </w:r>
    </w:p>
    <w:p>
      <w:pPr>
        <w:jc w:val="both"/>
      </w:pPr>
      <w:r/>
    </w:p>
    <w:p>
      <w:pPr>
        <w:jc w:val="both"/>
      </w:pPr>
      <w:r>
        <w:t xml:space="preserve">  def undeleteMedia: UndeleteMedia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type for the MediaClient.updateMedia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 case class UpdateMediaRequest(</w:t>
      </w:r>
    </w:p>
    <w:p>
      <w:pPr>
        <w:jc w:val="both"/>
      </w:pPr>
      <w:r>
        <w:t xml:space="preserve">  mediaKey: MediaKey,</w:t>
      </w:r>
    </w:p>
    <w:p>
      <w:pPr>
        <w:jc w:val="both"/>
      </w:pPr>
      <w:r>
        <w:t xml:space="preserve">  action: MediaUpdateAction,</w:t>
      </w:r>
    </w:p>
    <w:p>
      <w:pPr>
        <w:jc w:val="both"/>
      </w:pPr>
      <w:r>
        <w:t xml:space="preserve">  tweetId: TweetId)</w:t>
      </w:r>
    </w:p>
    <w:p>
      <w:pPr>
        <w:jc w:val="both"/>
      </w:pPr>
      <w:r/>
    </w:p>
    <w:p>
      <w:pPr>
        <w:jc w:val="both"/>
      </w:pPr>
      <w:r>
        <w:t>case class DeleteMediaRequest(mediaKey: MediaKey, tweetId: TweetId) {</w:t>
      </w:r>
    </w:p>
    <w:p>
      <w:pPr>
        <w:jc w:val="both"/>
      </w:pPr>
      <w:r>
        <w:t xml:space="preserve">  private[media] def toUpdateMediaRequest = UpdateMediaRequest(mediaKey, Delete, tweetId)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UndeleteMediaRequest(mediaKey: MediaKey, tweetId: TweetId) {</w:t>
      </w:r>
    </w:p>
    <w:p>
      <w:pPr>
        <w:jc w:val="both"/>
      </w:pPr>
      <w:r>
        <w:t xml:space="preserve">  private[media] def toUpdateMediaRequest = UpdateMediaRequest(mediaKey, Undelete, tweetId)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type for the MediaClient.processMedia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ProcessMediaRequest(</w:t>
      </w:r>
    </w:p>
    <w:p>
      <w:pPr>
        <w:jc w:val="both"/>
      </w:pPr>
      <w:r>
        <w:t xml:space="preserve">  mediaIds: Seq[MediaId],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isProtected: Boolean,</w:t>
      </w:r>
    </w:p>
    <w:p>
      <w:pPr>
        <w:jc w:val="both"/>
      </w:pPr>
      <w:r>
        <w:t xml:space="preserve">  productMetadata: Option[Map[MediaId, UserDefinedProductMetadata]]) {</w:t>
      </w:r>
    </w:p>
    <w:p>
      <w:pPr>
        <w:jc w:val="both"/>
      </w:pPr>
      <w:r>
        <w:t xml:space="preserve">  private[media] def toProcessTweetMediaRequest =</w:t>
      </w:r>
    </w:p>
    <w:p>
      <w:pPr>
        <w:jc w:val="both"/>
      </w:pPr>
      <w:r>
        <w:t xml:space="preserve">    uis.ProcessTweetMediaRequest(mediaIds, userId, tweetId)</w:t>
      </w:r>
    </w:p>
    <w:p>
      <w:pPr>
        <w:jc w:val="both"/>
      </w:pPr>
      <w:r/>
    </w:p>
    <w:p>
      <w:pPr>
        <w:jc w:val="both"/>
      </w:pPr>
      <w:r>
        <w:t xml:space="preserve">  private[media] def toUpdateProductMetadataRequests(mediaKeys: Seq[MediaKey]) =</w:t>
      </w:r>
    </w:p>
    <w:p>
      <w:pPr>
        <w:jc w:val="both"/>
      </w:pPr>
      <w:r>
        <w:t xml:space="preserve">    productMetadata match {</w:t>
      </w:r>
    </w:p>
    <w:p>
      <w:pPr>
        <w:jc w:val="both"/>
      </w:pPr>
      <w:r>
        <w:t xml:space="preserve">      case None =&gt; Seq()</w:t>
      </w:r>
    </w:p>
    <w:p>
      <w:pPr>
        <w:jc w:val="both"/>
      </w:pPr>
      <w:r>
        <w:t xml:space="preserve">      case Some(map) =&gt;</w:t>
      </w:r>
    </w:p>
    <w:p>
      <w:pPr>
        <w:jc w:val="both"/>
      </w:pPr>
      <w:r>
        <w:t xml:space="preserve">        mediaKeys.flatMap { mediaKey =&gt;</w:t>
      </w:r>
    </w:p>
    <w:p>
      <w:pPr>
        <w:jc w:val="both"/>
      </w:pPr>
      <w:r>
        <w:t xml:space="preserve">          map.get(mediaKey.mediaId).map { metadata =&gt;</w:t>
      </w:r>
    </w:p>
    <w:p>
      <w:pPr>
        <w:jc w:val="both"/>
      </w:pPr>
      <w:r>
        <w:t xml:space="preserve">            uis.UpdateProductMetadataRequest(ProductKey(tweetId.toString, mediaKey), metadata)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Request type for the MediaClient.getMediaMetdata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MediaMetadataRequest(</w:t>
      </w:r>
    </w:p>
    <w:p>
      <w:pPr>
        <w:jc w:val="both"/>
      </w:pPr>
      <w:r>
        <w:t xml:space="preserve">  mediaKey: MediaKey,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isProtected: Boolean,</w:t>
      </w:r>
    </w:p>
    <w:p>
      <w:pPr>
        <w:jc w:val="both"/>
      </w:pPr>
      <w:r>
        <w:t xml:space="preserve">  extensionsArgs: Option[ByteBuffer]) {</w:t>
      </w:r>
    </w:p>
    <w:p>
      <w:pPr>
        <w:jc w:val="both"/>
      </w:pPr>
      <w:r>
        <w:t xml:space="preserve">  private[media] def privacyType = MediaClient.toPrivacyType(isProtected)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debugging purposes, make a copy of the byte buffer at object</w:t>
      </w:r>
    </w:p>
    <w:p>
      <w:pPr>
        <w:jc w:val="both"/>
      </w:pPr>
      <w:r>
        <w:t xml:space="preserve">   * creation time, so that we can inspect the original buffer if there</w:t>
      </w:r>
    </w:p>
    <w:p>
      <w:pPr>
        <w:jc w:val="both"/>
      </w:pPr>
      <w:r>
        <w:t xml:space="preserve">   * is an error.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Once we have found the problem, this method should be removed.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savedExtensionArgs: Option[ByteBuffer] =</w:t>
      </w:r>
    </w:p>
    <w:p>
      <w:pPr>
        <w:jc w:val="both"/>
      </w:pPr>
      <w:r>
        <w:t xml:space="preserve">    extensionsArgs.map { buf =&gt;</w:t>
      </w:r>
    </w:p>
    <w:p>
      <w:pPr>
        <w:jc w:val="both"/>
      </w:pPr>
      <w:r>
        <w:t xml:space="preserve">      val b = buf.asReadOnlyBuffer()</w:t>
      </w:r>
    </w:p>
    <w:p>
      <w:pPr>
        <w:jc w:val="both"/>
      </w:pPr>
      <w:r>
        <w:t xml:space="preserve">      val ary = new Array[Byte](b.remaining)</w:t>
      </w:r>
    </w:p>
    <w:p>
      <w:pPr>
        <w:jc w:val="both"/>
      </w:pPr>
      <w:r>
        <w:t xml:space="preserve">      b.get(ary)</w:t>
      </w:r>
    </w:p>
    <w:p>
      <w:pPr>
        <w:jc w:val="both"/>
      </w:pPr>
      <w:r>
        <w:t xml:space="preserve">      ByteBuffer.wrap(ary)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private[media] def toGetTweetMediaInfoRequest =</w:t>
      </w:r>
    </w:p>
    <w:p>
      <w:pPr>
        <w:jc w:val="both"/>
      </w:pPr>
      <w:r>
        <w:t xml:space="preserve">    mis.GetTweetMediaInfoRequest(</w:t>
      </w:r>
    </w:p>
    <w:p>
      <w:pPr>
        <w:jc w:val="both"/>
      </w:pPr>
      <w:r>
        <w:t xml:space="preserve">      mediaKey = mediaKey,</w:t>
      </w:r>
    </w:p>
    <w:p>
      <w:pPr>
        <w:jc w:val="both"/>
      </w:pPr>
      <w:r>
        <w:t xml:space="preserve">      tweetId = Some(tweetId),</w:t>
      </w:r>
    </w:p>
    <w:p>
      <w:pPr>
        <w:jc w:val="both"/>
      </w:pPr>
      <w:r>
        <w:t xml:space="preserve">      privacyType = privacyType,</w:t>
      </w:r>
    </w:p>
    <w:p>
      <w:pPr>
        <w:jc w:val="both"/>
      </w:pPr>
      <w:r>
        <w:t xml:space="preserve">      stratoExtensionsArgs = extensionsArgs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MediaClient {</w:t>
      </w:r>
    </w:p>
    <w:p>
      <w:pPr>
        <w:jc w:val="both"/>
      </w:pPr>
      <w:r>
        <w:t xml:space="preserve">  import MediaExceptions._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Operation type for processing uploaded media during tweet creation.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ProcessMedia = FutureArrow[ProcessMediaRequest, Seq[MediaKey]]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Operation type for deleting and undeleting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private[media] type UpdateMedia = FutureArrow[UpdateMediaRequest, Unit]</w:t>
      </w:r>
    </w:p>
    <w:p>
      <w:pPr>
        <w:jc w:val="both"/>
      </w:pPr>
      <w:r/>
    </w:p>
    <w:p>
      <w:pPr>
        <w:jc w:val="both"/>
      </w:pPr>
      <w:r>
        <w:t xml:space="preserve">  type UndeleteMedia = FutureArrow[UndeleteMediaRequest, Unit]</w:t>
      </w:r>
    </w:p>
    <w:p>
      <w:pPr>
        <w:jc w:val="both"/>
      </w:pPr>
      <w:r/>
    </w:p>
    <w:p>
      <w:pPr>
        <w:jc w:val="both"/>
      </w:pPr>
      <w:r>
        <w:t xml:space="preserve">  type DeleteMedia = FutureArrow[DeleteMediaRequest, 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Operation type for getting media metadata for existing media during tweet reads.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GetMediaMetadata = FutureArrow[MediaMetadataRequest, MediaMetadata]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UpdateMedia FutureArrow using UserImageService endpoints.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private[media] object UpdateMedia {</w:t>
      </w:r>
    </w:p>
    <w:p>
      <w:pPr>
        <w:jc w:val="both"/>
      </w:pPr>
      <w:r>
        <w:t xml:space="preserve">    def apply(updateTweetMedia: UserImageService.UpdateTweetMedia): UpdateMedia =</w:t>
      </w:r>
    </w:p>
    <w:p>
      <w:pPr>
        <w:jc w:val="both"/>
      </w:pPr>
      <w:r>
        <w:t xml:space="preserve">      FutureArrow[UpdateMediaRequest, Unit] { r =&gt;</w:t>
      </w:r>
    </w:p>
    <w:p>
      <w:pPr>
        <w:jc w:val="both"/>
      </w:pPr>
      <w:r>
        <w:t xml:space="preserve">        updateTweetMedia(uis.UpdateTweetMediaRequest(r.mediaKey, r.action, Some(r.tweetId))).unit</w:t>
      </w:r>
    </w:p>
    <w:p>
      <w:pPr>
        <w:jc w:val="both"/>
      </w:pPr>
      <w:r>
        <w:t xml:space="preserve">      }.translateExceptions(handleMediaExceptions)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ProcessMedia FutureArrow using UserImageService endpoints.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ProcessMedia {</w:t>
      </w:r>
    </w:p>
    <w:p>
      <w:pPr>
        <w:jc w:val="both"/>
      </w:pPr>
      <w:r/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updateProductMetadata: UserImageService.UpdateProductMetadata,</w:t>
      </w:r>
    </w:p>
    <w:p>
      <w:pPr>
        <w:jc w:val="both"/>
      </w:pPr>
      <w:r>
        <w:t xml:space="preserve">      processTweetMedia: UserImageService.ProcessTweetMedia</w:t>
      </w:r>
    </w:p>
    <w:p>
      <w:pPr>
        <w:jc w:val="both"/>
      </w:pPr>
      <w:r>
        <w:t xml:space="preserve">    ): ProcessMedia = {</w:t>
      </w:r>
    </w:p>
    <w:p>
      <w:pPr>
        <w:jc w:val="both"/>
      </w:pPr>
      <w:r/>
    </w:p>
    <w:p>
      <w:pPr>
        <w:jc w:val="both"/>
      </w:pPr>
      <w:r>
        <w:t xml:space="preserve">      val updateProductMetadataSeq = updateProductMetadata.liftSeq</w:t>
      </w:r>
    </w:p>
    <w:p>
      <w:pPr>
        <w:jc w:val="both"/>
      </w:pPr>
      <w:r/>
    </w:p>
    <w:p>
      <w:pPr>
        <w:jc w:val="both"/>
      </w:pPr>
      <w:r>
        <w:t xml:space="preserve">      FutureArrow[ProcessMediaRequest, Seq[MediaKey]] { req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mediaKeys &lt;- processTweetMedia(req.toProcessTweetMediaRequest).map(_.mediaKeys)</w:t>
      </w:r>
    </w:p>
    <w:p>
      <w:pPr>
        <w:jc w:val="both"/>
      </w:pPr>
      <w:r>
        <w:t xml:space="preserve">          _ &lt;- updateProductMetadataSeq(req.toUpdateProductMetadataRequests(mediaKeys))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sortKeysByIds(req.mediaIds, mediaKeys)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}.translateExceptions(handleMediaExceptions)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Sort the mediaKeys Seq based on the media id ordering specified by the</w:t>
      </w:r>
    </w:p>
    <w:p>
      <w:pPr>
        <w:jc w:val="both"/>
      </w:pPr>
      <w:r>
        <w:t xml:space="preserve">     * caller's request mediaIds Seq.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def sortKeysByIds(mediaIds: Seq[MediaId], mediaKeys: Seq[MediaKey]): Seq[MediaKey] = {</w:t>
      </w:r>
    </w:p>
    <w:p>
      <w:pPr>
        <w:jc w:val="both"/>
      </w:pPr>
      <w:r>
        <w:t xml:space="preserve">      val idToKeyMap = mediaKeys.map(key =&gt; (key.mediaId, key)).toMap</w:t>
      </w:r>
    </w:p>
    <w:p>
      <w:pPr>
        <w:jc w:val="both"/>
      </w:pPr>
      <w:r>
        <w:t xml:space="preserve">      mediaIds.flatMap(idToKeyMap.get)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GetMediaMetadata FutureArrow using MediaInfoService endpoints.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GetMediaMetadata {</w:t>
      </w:r>
    </w:p>
    <w:p>
      <w:pPr>
        <w:jc w:val="both"/>
      </w:pPr>
      <w:r/>
    </w:p>
    <w:p>
      <w:pPr>
        <w:jc w:val="both"/>
      </w:pPr>
      <w:r>
        <w:t xml:space="preserve">  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  def apply(getTweetMediaInfo: MediaInfoService.GetTweetMediaInfo): GetMediaMetadata =</w:t>
      </w:r>
    </w:p>
    <w:p>
      <w:pPr>
        <w:jc w:val="both"/>
      </w:pPr>
      <w:r>
        <w:t xml:space="preserve">      FutureArrow[MediaMetadataRequest, MediaMetadata] { req =&gt;</w:t>
      </w:r>
    </w:p>
    <w:p>
      <w:pPr>
        <w:jc w:val="both"/>
      </w:pPr>
      <w:r>
        <w:t xml:space="preserve">        getTweetMediaInfo(req.toGetTweetMediaInfoRequest).map { res =&gt;</w:t>
      </w:r>
    </w:p>
    <w:p>
      <w:pPr>
        <w:jc w:val="both"/>
      </w:pPr>
      <w:r>
        <w:t xml:space="preserve">          MediaMetadata(</w:t>
      </w:r>
    </w:p>
    <w:p>
      <w:pPr>
        <w:jc w:val="both"/>
      </w:pPr>
      <w:r>
        <w:t xml:space="preserve">            res.mediaKey,</w:t>
      </w:r>
    </w:p>
    <w:p>
      <w:pPr>
        <w:jc w:val="both"/>
      </w:pPr>
      <w:r>
        <w:t xml:space="preserve">            res.assetUrlHttps,</w:t>
      </w:r>
    </w:p>
    <w:p>
      <w:pPr>
        <w:jc w:val="both"/>
      </w:pPr>
      <w:r>
        <w:t xml:space="preserve">            res.sizes.toSet,</w:t>
      </w:r>
    </w:p>
    <w:p>
      <w:pPr>
        <w:jc w:val="both"/>
      </w:pPr>
      <w:r>
        <w:t xml:space="preserve">            res.mediaInfo,</w:t>
      </w:r>
    </w:p>
    <w:p>
      <w:pPr>
        <w:jc w:val="both"/>
      </w:pPr>
      <w:r>
        <w:t xml:space="preserve">            res.additionalMetadata.flatMap(_.productMetadata),</w:t>
      </w:r>
    </w:p>
    <w:p>
      <w:pPr>
        <w:jc w:val="both"/>
      </w:pPr>
      <w:r>
        <w:t xml:space="preserve">            res.stratoExtensionsReply,</w:t>
      </w:r>
    </w:p>
    <w:p>
      <w:pPr>
        <w:jc w:val="both"/>
      </w:pPr>
      <w:r>
        <w:t xml:space="preserve">            res.additionalMetadata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}.translateExceptions(handleMediaExceptions)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private[media] def toPrivacyType(isProtected: Boolean): PrivacyType =</w:t>
      </w:r>
    </w:p>
    <w:p>
      <w:pPr>
        <w:jc w:val="both"/>
      </w:pPr>
      <w:r>
        <w:t xml:space="preserve">    if (isProtected) PrivacyType.Protected else PrivacyType.Public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an implementation of the MediaClient interface using backend instances.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fromBackends(</w:t>
      </w:r>
    </w:p>
    <w:p>
      <w:pPr>
        <w:jc w:val="both"/>
      </w:pPr>
      <w:r>
        <w:t xml:space="preserve">    userImageService: UserImageService,</w:t>
      </w:r>
    </w:p>
    <w:p>
      <w:pPr>
        <w:jc w:val="both"/>
      </w:pPr>
      <w:r>
        <w:t xml:space="preserve">    mediaInfoService: MediaInfoService</w:t>
      </w:r>
    </w:p>
    <w:p>
      <w:pPr>
        <w:jc w:val="both"/>
      </w:pPr>
      <w:r>
        <w:t xml:space="preserve">  ): MediaClient =</w:t>
      </w:r>
    </w:p>
    <w:p>
      <w:pPr>
        <w:jc w:val="both"/>
      </w:pPr>
      <w:r>
        <w:t xml:space="preserve">    new MediaClient {</w:t>
      </w:r>
    </w:p>
    <w:p>
      <w:pPr>
        <w:jc w:val="both"/>
      </w:pPr>
      <w:r/>
    </w:p>
    <w:p>
      <w:pPr>
        <w:jc w:val="both"/>
      </w:pPr>
      <w:r>
        <w:t xml:space="preserve">      val getMediaMetadata =</w:t>
      </w:r>
    </w:p>
    <w:p>
      <w:pPr>
        <w:jc w:val="both"/>
      </w:pPr>
      <w:r>
        <w:t xml:space="preserve">        GetMediaMetadata(</w:t>
      </w:r>
    </w:p>
    <w:p>
      <w:pPr>
        <w:jc w:val="both"/>
      </w:pPr>
      <w:r>
        <w:t xml:space="preserve">          getTweetMediaInfo = mediaInfoService.getTweetMediaInfo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processMedia =</w:t>
      </w:r>
    </w:p>
    <w:p>
      <w:pPr>
        <w:jc w:val="both"/>
      </w:pPr>
      <w:r>
        <w:t xml:space="preserve">        ProcessMedia(</w:t>
      </w:r>
    </w:p>
    <w:p>
      <w:pPr>
        <w:jc w:val="both"/>
      </w:pPr>
      <w:r>
        <w:t xml:space="preserve">          userImageService.updateProductMetadata,</w:t>
      </w:r>
    </w:p>
    <w:p>
      <w:pPr>
        <w:jc w:val="both"/>
      </w:pPr>
      <w:r>
        <w:t xml:space="preserve">          userImageService.processTweetMedia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private val updateMedia =</w:t>
      </w:r>
    </w:p>
    <w:p>
      <w:pPr>
        <w:jc w:val="both"/>
      </w:pPr>
      <w:r>
        <w:t xml:space="preserve">        UpdateMedia(</w:t>
      </w:r>
    </w:p>
    <w:p>
      <w:pPr>
        <w:jc w:val="both"/>
      </w:pPr>
      <w:r>
        <w:t xml:space="preserve">          userImageService.updateTweetMedia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deleteMedia: FutureArrow[DeleteMediaRequest, Unit] =</w:t>
      </w:r>
    </w:p>
    <w:p>
      <w:pPr>
        <w:jc w:val="both"/>
      </w:pPr>
      <w:r>
        <w:t xml:space="preserve">        FutureArrow[DeleteMediaRequest, Unit](r =&gt; updateMedia(r.toUpdateMediaRequest))</w:t>
      </w:r>
    </w:p>
    <w:p>
      <w:pPr>
        <w:jc w:val="both"/>
      </w:pPr>
      <w:r/>
    </w:p>
    <w:p>
      <w:pPr>
        <w:jc w:val="both"/>
      </w:pPr>
      <w:r>
        <w:t xml:space="preserve">      val undeleteMedia: FutureArrow[UndeleteMediaRequest, Unit] =</w:t>
      </w:r>
    </w:p>
    <w:p>
      <w:pPr>
        <w:jc w:val="both"/>
      </w:pPr>
      <w:r>
        <w:t xml:space="preserve">        FutureArrow[UndeleteMediaRequest, Unit](r =&gt; updateMedia(r.toUpdateMediaRequest))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Exceptions from the various media services backends that indicate bad requests (validation</w:t>
      </w:r>
    </w:p>
    <w:p>
      <w:pPr>
        <w:jc w:val="both"/>
      </w:pPr>
      <w:r>
        <w:t xml:space="preserve"> * failures) are converted to a MediaClientException.  Exceptions that indicate a server</w:t>
      </w:r>
    </w:p>
    <w:p>
      <w:pPr>
        <w:jc w:val="both"/>
      </w:pPr>
      <w:r>
        <w:t xml:space="preserve"> * error are converted to a UpstreamFailure.MediaServiceServerError.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MediaNotFound: Given media id does not exist. It could have been expired</w:t>
      </w:r>
    </w:p>
    <w:p>
      <w:pPr>
        <w:jc w:val="both"/>
      </w:pPr>
      <w:r>
        <w:t xml:space="preserve"> * BadMedia:      Given media is corrupted and can not be processed.</w:t>
      </w:r>
    </w:p>
    <w:p>
      <w:pPr>
        <w:jc w:val="both"/>
      </w:pPr>
      <w:r>
        <w:t xml:space="preserve"> * InvalidMedia:  Given media has failed to pass one or more validations (size, dimensions, type etc.)</w:t>
      </w:r>
    </w:p>
    <w:p>
      <w:pPr>
        <w:jc w:val="both"/>
      </w:pPr>
      <w:r>
        <w:t xml:space="preserve"> * BadRequest     Request is bad, but reason not available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MediaExceptions {</w:t>
      </w:r>
    </w:p>
    <w:p>
      <w:pPr>
        <w:jc w:val="both"/>
      </w:pPr>
      <w:r>
        <w:t xml:space="preserve">  import UpstreamFailure.MediaServiceServerError</w:t>
      </w:r>
    </w:p>
    <w:p>
      <w:pPr>
        <w:jc w:val="both"/>
      </w:pPr>
      <w:r/>
    </w:p>
    <w:p>
      <w:pPr>
        <w:jc w:val="both"/>
      </w:pPr>
      <w:r>
        <w:t xml:space="preserve">  // Extends NoStackTrace because the circumstances in which the</w:t>
      </w:r>
    </w:p>
    <w:p>
      <w:pPr>
        <w:jc w:val="both"/>
      </w:pPr>
      <w:r>
        <w:t xml:space="preserve">  // exceptions are generated don't yield useful stack traces</w:t>
      </w:r>
    </w:p>
    <w:p>
      <w:pPr>
        <w:jc w:val="both"/>
      </w:pPr>
      <w:r>
        <w:t xml:space="preserve">  // (e.g. you can't tell from the stack trace anything about what</w:t>
      </w:r>
    </w:p>
    <w:p>
      <w:pPr>
        <w:jc w:val="both"/>
      </w:pPr>
      <w:r>
        <w:t xml:space="preserve">  // backend call was being made.)</w:t>
      </w:r>
    </w:p>
    <w:p>
      <w:pPr>
        <w:jc w:val="both"/>
      </w:pPr>
      <w:r>
        <w:t xml:space="preserve">  abstract class MediaClientException(message: String) extends Exception(message) with NoStackTrace</w:t>
      </w:r>
    </w:p>
    <w:p>
      <w:pPr>
        <w:jc w:val="both"/>
      </w:pPr>
      <w:r/>
    </w:p>
    <w:p>
      <w:pPr>
        <w:jc w:val="both"/>
      </w:pPr>
      <w:r>
        <w:t xml:space="preserve">  class MediaNotFound(message: String) extends MediaClientException(message)</w:t>
      </w:r>
    </w:p>
    <w:p>
      <w:pPr>
        <w:jc w:val="both"/>
      </w:pPr>
      <w:r>
        <w:t xml:space="preserve">  class BadMedia(message: String) extends MediaClientException(message)</w:t>
      </w:r>
    </w:p>
    <w:p>
      <w:pPr>
        <w:jc w:val="both"/>
      </w:pPr>
      <w:r>
        <w:t xml:space="preserve">  class InvalidMedia(message: String) extends MediaClientException(message)</w:t>
      </w:r>
    </w:p>
    <w:p>
      <w:pPr>
        <w:jc w:val="both"/>
      </w:pPr>
      <w:r>
        <w:t xml:space="preserve">  class BadRequest(message: String) extends MediaClientException(message)</w:t>
      </w:r>
    </w:p>
    <w:p>
      <w:pPr>
        <w:jc w:val="both"/>
      </w:pPr>
      <w:r/>
    </w:p>
    <w:p>
      <w:pPr>
        <w:jc w:val="both"/>
      </w:pPr>
      <w:r>
        <w:t xml:space="preserve">  // translations from various media service errors into MediaExceptions</w:t>
      </w:r>
    </w:p>
    <w:p>
      <w:pPr>
        <w:jc w:val="both"/>
      </w:pPr>
      <w:r>
        <w:t xml:space="preserve">  val handleMediaExceptions: PartialFunction[Any, Exception] = {</w:t>
      </w:r>
    </w:p>
    <w:p>
      <w:pPr>
        <w:jc w:val="both"/>
      </w:pPr>
      <w:r>
        <w:t xml:space="preserve">    case uis.BadRequest(msg, reason) =&gt;</w:t>
      </w:r>
    </w:p>
    <w:p>
      <w:pPr>
        <w:jc w:val="both"/>
      </w:pPr>
      <w:r>
        <w:t xml:space="preserve">      reason match {</w:t>
      </w:r>
    </w:p>
    <w:p>
      <w:pPr>
        <w:jc w:val="both"/>
      </w:pPr>
      <w:r>
        <w:t xml:space="preserve">        case Some(uis.BadRequestReason.MediaNotFound) =&gt; new MediaNotFound(msg)</w:t>
      </w:r>
    </w:p>
    <w:p>
      <w:pPr>
        <w:jc w:val="both"/>
      </w:pPr>
      <w:r>
        <w:t xml:space="preserve">        case Some(uis.BadRequestReason.BadMedia) =&gt; new BadMedia(msg)</w:t>
      </w:r>
    </w:p>
    <w:p>
      <w:pPr>
        <w:jc w:val="both"/>
      </w:pPr>
      <w:r>
        <w:t xml:space="preserve">        case Some(uis.BadRequestReason.InvalidMedia) =&gt; new InvalidMedia(msg)</w:t>
      </w:r>
    </w:p>
    <w:p>
      <w:pPr>
        <w:jc w:val="both"/>
      </w:pPr>
      <w:r>
        <w:t xml:space="preserve">        case _ =&gt; new BadRequest(msg)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case ifs.BadRequest(msg, reason) =&gt;</w:t>
      </w:r>
    </w:p>
    <w:p>
      <w:pPr>
        <w:jc w:val="both"/>
      </w:pPr>
      <w:r>
        <w:t xml:space="preserve">      reason match {</w:t>
      </w:r>
    </w:p>
    <w:p>
      <w:pPr>
        <w:jc w:val="both"/>
      </w:pPr>
      <w:r>
        <w:t xml:space="preserve">        case Some(ifs.BadRequestReason.NotFound) =&gt; new MediaNotFound(msg)</w:t>
      </w:r>
    </w:p>
    <w:p>
      <w:pPr>
        <w:jc w:val="both"/>
      </w:pPr>
      <w:r>
        <w:t xml:space="preserve">        case _ =&gt; new BadRequest(msg)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case mis.BadRequest(msg, reason) =&gt;</w:t>
      </w:r>
    </w:p>
    <w:p>
      <w:pPr>
        <w:jc w:val="both"/>
      </w:pPr>
      <w:r>
        <w:t xml:space="preserve">      reason match {</w:t>
      </w:r>
    </w:p>
    <w:p>
      <w:pPr>
        <w:jc w:val="both"/>
      </w:pPr>
      <w:r>
        <w:t xml:space="preserve">        case Some(mis.BadRequestReason.MediaNotFound) =&gt; new MediaNotFound(msg)</w:t>
      </w:r>
    </w:p>
    <w:p>
      <w:pPr>
        <w:jc w:val="both"/>
      </w:pPr>
      <w:r>
        <w:t xml:space="preserve">        case _ =&gt; new BadRequest(msg)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case ex: CommonServerError =&gt; MediaServiceServerError(ex)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