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com.twitter.tweetypie.core</w:t>
      </w:r>
    </w:p>
    <w:p>
      <w:pPr>
        <w:jc w:val="both"/>
      </w:pPr>
      <w:r/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Parent exception class for failures while talking to upstream services.  These will</w:t>
      </w:r>
    </w:p>
    <w:p>
      <w:pPr>
        <w:jc w:val="both"/>
      </w:pPr>
      <w:r>
        <w:t xml:space="preserve"> * be counted and then converted to servo.ServerError.DependencyError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UpstreamFailure(msg: String) extends Exception(msg) with NoStackTrace</w:t>
      </w:r>
    </w:p>
    <w:p>
      <w:pPr>
        <w:jc w:val="both"/>
      </w:pPr>
      <w:r/>
    </w:p>
    <w:p>
      <w:pPr>
        <w:jc w:val="both"/>
      </w:pPr>
      <w:r>
        <w:t>object UpstreamFailure {</w:t>
      </w:r>
    </w:p>
    <w:p>
      <w:pPr>
        <w:jc w:val="both"/>
      </w:pPr>
      <w:r>
        <w:t xml:space="preserve">  case class SnowflakeFailure(t: Throwable) extends UpstreamFailure(t.toString)</w:t>
      </w:r>
    </w:p>
    <w:p>
      <w:pPr>
        <w:jc w:val="both"/>
      </w:pPr>
      <w:r/>
    </w:p>
    <w:p>
      <w:pPr>
        <w:jc w:val="both"/>
      </w:pPr>
      <w:r>
        <w:t xml:space="preserve">  case object UserProfileEmptyException extends UpstreamFailure("User.profile is empty")</w:t>
      </w:r>
    </w:p>
    <w:p>
      <w:pPr>
        <w:jc w:val="both"/>
      </w:pPr>
      <w:r/>
    </w:p>
    <w:p>
      <w:pPr>
        <w:jc w:val="both"/>
      </w:pPr>
      <w:r>
        <w:t xml:space="preserve">  case object UserViewEmptyException extends UpstreamFailure("User.view is empty")</w:t>
      </w:r>
    </w:p>
    <w:p>
      <w:pPr>
        <w:jc w:val="both"/>
      </w:pPr>
      <w:r/>
    </w:p>
    <w:p>
      <w:pPr>
        <w:jc w:val="both"/>
      </w:pPr>
      <w:r>
        <w:t xml:space="preserve">  case object UserSafetyEmptyException extends UpstreamFailure("User.safety is empty")</w:t>
      </w:r>
    </w:p>
    <w:p>
      <w:pPr>
        <w:jc w:val="both"/>
      </w:pPr>
      <w:r/>
    </w:p>
    <w:p>
      <w:pPr>
        <w:jc w:val="both"/>
      </w:pPr>
      <w:r>
        <w:t xml:space="preserve">  case class TweetLookupFailure(t: Throwable) extends UpstreamFailure(t.toString)</w:t>
      </w:r>
    </w:p>
    <w:p>
      <w:pPr>
        <w:jc w:val="both"/>
      </w:pPr>
      <w:r/>
    </w:p>
    <w:p>
      <w:pPr>
        <w:jc w:val="both"/>
      </w:pPr>
      <w:r>
        <w:t xml:space="preserve">  case class UserLookupFailure(t: Throwable) extends UpstreamFailure(t.toString)</w:t>
      </w:r>
    </w:p>
    <w:p>
      <w:pPr>
        <w:jc w:val="both"/>
      </w:pPr>
      <w:r/>
    </w:p>
    <w:p>
      <w:pPr>
        <w:jc w:val="both"/>
      </w:pPr>
      <w:r>
        <w:t xml:space="preserve">  case class DeviceSourceLookupFailure(t: Throwable) extends UpstreamFailure(t.toString)</w:t>
      </w:r>
    </w:p>
    <w:p>
      <w:pPr>
        <w:jc w:val="both"/>
      </w:pPr>
      <w:r/>
    </w:p>
    <w:p>
      <w:pPr>
        <w:jc w:val="both"/>
      </w:pPr>
      <w:r>
        <w:t xml:space="preserve">  case class TFlockLookupFailure(t: Throwable) extends UpstreamFailure(t.toString)</w:t>
      </w:r>
    </w:p>
    <w:p>
      <w:pPr>
        <w:jc w:val="both"/>
      </w:pPr>
      <w:r/>
    </w:p>
    <w:p>
      <w:pPr>
        <w:jc w:val="both"/>
      </w:pPr>
      <w:r>
        <w:t xml:space="preserve">  case class UrlShorteningFailure(t: Throwable) extends UpstreamFailure(t.toString)</w:t>
      </w:r>
    </w:p>
    <w:p>
      <w:pPr>
        <w:jc w:val="both"/>
      </w:pPr>
      <w:r/>
    </w:p>
    <w:p>
      <w:pPr>
        <w:jc w:val="both"/>
      </w:pPr>
      <w:r>
        <w:t xml:space="preserve">  case object MediaShortenUrlMalformedFailure</w:t>
      </w:r>
    </w:p>
    <w:p>
      <w:pPr>
        <w:jc w:val="both"/>
      </w:pPr>
      <w:r>
        <w:t xml:space="preserve">      extends UpstreamFailure("Media shortened url is malformed")</w:t>
      </w:r>
    </w:p>
    <w:p>
      <w:pPr>
        <w:jc w:val="both"/>
      </w:pPr>
      <w:r/>
    </w:p>
    <w:p>
      <w:pPr>
        <w:jc w:val="both"/>
      </w:pPr>
      <w:r>
        <w:t xml:space="preserve">  case object MediaExpandedUrlNotValidFailure</w:t>
      </w:r>
    </w:p>
    <w:p>
      <w:pPr>
        <w:jc w:val="both"/>
      </w:pPr>
      <w:r>
        <w:t xml:space="preserve">      extends UpstreamFailure("Talon returns badInput on media expanded url")</w:t>
      </w:r>
    </w:p>
    <w:p>
      <w:pPr>
        <w:jc w:val="both"/>
      </w:pPr>
      <w:r/>
    </w:p>
    <w:p>
      <w:pPr>
        <w:jc w:val="both"/>
      </w:pPr>
      <w:r>
        <w:t xml:space="preserve">  case class MediaServiceServerError(t: Throwable) extends UpstreamFailure(t.toString)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