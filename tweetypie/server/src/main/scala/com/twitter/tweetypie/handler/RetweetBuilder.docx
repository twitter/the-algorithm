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com.twitter.flockdb.client._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com.twitter.tweetypie.additionalfields.AdditionalFields.setAdditionalFields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com.twitter.tweetypie.thriftscala.entities.EntityExtractor</w:t>
      </w:r>
    </w:p>
    <w:p>
      <w:pPr>
        <w:jc w:val="both"/>
      </w:pPr>
      <w:r>
        <w:t>import com.twitter.tweetypie.tweettext.Truncator</w:t>
      </w:r>
    </w:p>
    <w:p>
      <w:pPr>
        <w:jc w:val="both"/>
      </w:pPr>
      <w:r>
        <w:t>import com.twitter.tweetypie.util.CommunityUtil</w:t>
      </w:r>
    </w:p>
    <w:p>
      <w:pPr>
        <w:jc w:val="both"/>
      </w:pPr>
      <w:r>
        <w:t>import com.twitter.tweetypie.util.EditControlUtil</w:t>
      </w:r>
    </w:p>
    <w:p>
      <w:pPr>
        <w:jc w:val="both"/>
      </w:pPr>
      <w:r/>
    </w:p>
    <w:p>
      <w:pPr>
        <w:jc w:val="both"/>
      </w:pPr>
      <w:r>
        <w:t>case class SourceTweetRequest(</w:t>
      </w:r>
    </w:p>
    <w:p>
      <w:pPr>
        <w:jc w:val="both"/>
      </w:pPr>
      <w:r>
        <w:t xml:space="preserve">  tweetId: TweetId,</w:t>
      </w:r>
    </w:p>
    <w:p>
      <w:pPr>
        <w:jc w:val="both"/>
      </w:pPr>
      <w:r>
        <w:t xml:space="preserve">  user: User,</w:t>
      </w:r>
    </w:p>
    <w:p>
      <w:pPr>
        <w:jc w:val="both"/>
      </w:pPr>
      <w:r>
        <w:t xml:space="preserve">  hydrateOptions: WritePathHydrationOptions)</w:t>
      </w:r>
    </w:p>
    <w:p>
      <w:pPr>
        <w:jc w:val="both"/>
      </w:pPr>
      <w:r/>
    </w:p>
    <w:p>
      <w:pPr>
        <w:jc w:val="both"/>
      </w:pPr>
      <w:r>
        <w:t>object RetweetBuilder {</w:t>
      </w:r>
    </w:p>
    <w:p>
      <w:pPr>
        <w:jc w:val="both"/>
      </w:pPr>
      <w:r>
        <w:t xml:space="preserve">  import TweetBuilder._</w:t>
      </w:r>
    </w:p>
    <w:p>
      <w:pPr>
        <w:jc w:val="both"/>
      </w:pPr>
      <w:r>
        <w:t xml:space="preserve">  import UpstreamFailure._</w:t>
      </w:r>
    </w:p>
    <w:p>
      <w:pPr>
        <w:jc w:val="both"/>
      </w:pPr>
      <w:r/>
    </w:p>
    <w:p>
      <w:pPr>
        <w:jc w:val="both"/>
      </w:pPr>
      <w:r>
        <w:t xml:space="preserve">  type Type = FutureArrow[RetweetRequest, TweetBuilderResult]</w:t>
      </w:r>
    </w:p>
    <w:p>
      <w:pPr>
        <w:jc w:val="both"/>
      </w:pPr>
      <w:r/>
    </w:p>
    <w:p>
      <w:pPr>
        <w:jc w:val="both"/>
      </w:pPr>
      <w:r>
        <w:t xml:space="preserve">  val SGSTestRole = "socialgraph"</w:t>
      </w:r>
    </w:p>
    <w:p>
      <w:pPr>
        <w:jc w:val="both"/>
      </w:pPr>
      <w:r/>
    </w:p>
    <w:p>
      <w:pPr>
        <w:jc w:val="both"/>
      </w:pPr>
      <w:r>
        <w:t xml:space="preserve">  val log: Logger = Logger(getClass)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Retweets text gets RT and username prepended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composeRetweetText(text: String, sourceUser: User): String =</w:t>
      </w:r>
    </w:p>
    <w:p>
      <w:pPr>
        <w:jc w:val="both"/>
      </w:pPr>
      <w:r>
        <w:t xml:space="preserve">    composeRetweetText(text, sourceUser.profile.get.screenName)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Retweets text gets RT and username prepended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composeRetweetText(text: String, screenName: String): String =</w:t>
      </w:r>
    </w:p>
    <w:p>
      <w:pPr>
        <w:jc w:val="both"/>
      </w:pPr>
      <w:r>
        <w:t xml:space="preserve">    Truncator.truncateForRetweet("RT @" + screenName + ": " + text)</w:t>
      </w:r>
    </w:p>
    <w:p>
      <w:pPr>
        <w:jc w:val="both"/>
      </w:pPr>
      <w:r/>
    </w:p>
    <w:p>
      <w:pPr>
        <w:jc w:val="both"/>
      </w:pPr>
      <w:r>
        <w:t xml:space="preserve">  // We do not want to allow community tweets to be retweeted.</w:t>
      </w:r>
    </w:p>
    <w:p>
      <w:pPr>
        <w:jc w:val="both"/>
      </w:pPr>
      <w:r>
        <w:t xml:space="preserve">  def validateNotCommunityTweet(sourceTweet: Tweet): Future[Unit] =</w:t>
      </w:r>
    </w:p>
    <w:p>
      <w:pPr>
        <w:jc w:val="both"/>
      </w:pPr>
      <w:r>
        <w:t xml:space="preserve">    if (CommunityUtil.hasCommunity(sourceTweet.communities)) {</w:t>
      </w:r>
    </w:p>
    <w:p>
      <w:pPr>
        <w:jc w:val="both"/>
      </w:pPr>
      <w:r>
        <w:t xml:space="preserve">      Future.exception(TweetCreateFailure.State(TweetCreateState.CommunityRetweetNotAllowed))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Future.Unit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// We do not want to allow Trusted Friends tweets to be retweeted.</w:t>
      </w:r>
    </w:p>
    <w:p>
      <w:pPr>
        <w:jc w:val="both"/>
      </w:pPr>
      <w:r>
        <w:t xml:space="preserve">  def validateNotTrustedFriendsTweet(sourceTweet: Tweet): Future[Unit] =</w:t>
      </w:r>
    </w:p>
    <w:p>
      <w:pPr>
        <w:jc w:val="both"/>
      </w:pPr>
      <w:r>
        <w:t xml:space="preserve">    sourceTweet.trustedFriendsControl match {</w:t>
      </w:r>
    </w:p>
    <w:p>
      <w:pPr>
        <w:jc w:val="both"/>
      </w:pPr>
      <w:r>
        <w:t xml:space="preserve">      case Some(trustedFriendsControl) =&gt;</w:t>
      </w:r>
    </w:p>
    <w:p>
      <w:pPr>
        <w:jc w:val="both"/>
      </w:pPr>
      <w:r>
        <w:t xml:space="preserve">        Future.exception(TweetCreateFailure.State(TweetCreateState.TrustedFriendsRetweetNotAllowed))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Future.Unit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// We do not want to allow retweet of a stale version of a tweet in an edit chain.</w:t>
      </w:r>
    </w:p>
    <w:p>
      <w:pPr>
        <w:jc w:val="both"/>
      </w:pPr>
      <w:r>
        <w:t xml:space="preserve">  def validateStaleTweet(sourceTweet: Tweet): Future[Unit] = {</w:t>
      </w:r>
    </w:p>
    <w:p>
      <w:pPr>
        <w:jc w:val="both"/>
      </w:pPr>
      <w:r>
        <w:t xml:space="preserve">    if (!EditControlUtil.isLatestEdit(sourceTweet.editControl, sourceTweet.id).getOrElse(true)) {</w:t>
      </w:r>
    </w:p>
    <w:p>
      <w:pPr>
        <w:jc w:val="both"/>
      </w:pPr>
      <w:r>
        <w:t xml:space="preserve">      Future.exception(TweetCreateFailure.State(TweetCreateState.StaleTweetRetweetNotAllowed))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the source tweet does not have any edit control or the source tweet is the latest tweet</w:t>
      </w:r>
    </w:p>
    <w:p>
      <w:pPr>
        <w:jc w:val="both"/>
      </w:pPr>
      <w:r>
        <w:t xml:space="preserve">      Future.Unit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the RetweetBuilder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validateRequest: RetweetRequest =&gt; Future[Unit],</w:t>
      </w:r>
    </w:p>
    <w:p>
      <w:pPr>
        <w:jc w:val="both"/>
      </w:pPr>
      <w:r>
        <w:t xml:space="preserve">    tweetIdGenerator: TweetIdGenerator,</w:t>
      </w:r>
    </w:p>
    <w:p>
      <w:pPr>
        <w:jc w:val="both"/>
      </w:pPr>
      <w:r>
        <w:t xml:space="preserve">    tweetRepo: TweetRepository.Type,</w:t>
      </w:r>
    </w:p>
    <w:p>
      <w:pPr>
        <w:jc w:val="both"/>
      </w:pPr>
      <w:r>
        <w:t xml:space="preserve">    userRepo: UserRepository.Type,</w:t>
      </w:r>
    </w:p>
    <w:p>
      <w:pPr>
        <w:jc w:val="both"/>
      </w:pPr>
      <w:r>
        <w:t xml:space="preserve">    tflock: TFlockClient,</w:t>
      </w:r>
    </w:p>
    <w:p>
      <w:pPr>
        <w:jc w:val="both"/>
      </w:pPr>
      <w:r>
        <w:t xml:space="preserve">    deviceSourceRepo: DeviceSourceRepository.Type,</w:t>
      </w:r>
    </w:p>
    <w:p>
      <w:pPr>
        <w:jc w:val="both"/>
      </w:pPr>
      <w:r>
        <w:t xml:space="preserve">    validateUpdateRateLimit: RateLimitChecker.Validate,</w:t>
      </w:r>
    </w:p>
    <w:p>
      <w:pPr>
        <w:jc w:val="both"/>
      </w:pPr>
      <w:r>
        <w:t xml:space="preserve">    spamChecker: Spam.Checker[RetweetSpamRequest] = Spam.DoNotCheckSpam,</w:t>
      </w:r>
    </w:p>
    <w:p>
      <w:pPr>
        <w:jc w:val="both"/>
      </w:pPr>
      <w:r>
        <w:t xml:space="preserve">    updateUserCounts: (User, Tweet) =&gt; Future[User],</w:t>
      </w:r>
    </w:p>
    <w:p>
      <w:pPr>
        <w:jc w:val="both"/>
      </w:pPr>
      <w:r>
        <w:t xml:space="preserve">    superFollowRelationsRepo: StratoSuperFollowRelationsRepository.Type,</w:t>
      </w:r>
    </w:p>
    <w:p>
      <w:pPr>
        <w:jc w:val="both"/>
      </w:pPr>
      <w:r>
        <w:t xml:space="preserve">    unretweetEdits: TweetDeletePathHandler.UnretweetEdits,</w:t>
      </w:r>
    </w:p>
    <w:p>
      <w:pPr>
        <w:jc w:val="both"/>
      </w:pPr>
      <w:r>
        <w:t xml:space="preserve">    setEditWindowToSixtyMinutes: Gate[Unit]</w:t>
      </w:r>
    </w:p>
    <w:p>
      <w:pPr>
        <w:jc w:val="both"/>
      </w:pPr>
      <w:r>
        <w:t xml:space="preserve">  ): RetweetBuilder.Type = {</w:t>
      </w:r>
    </w:p>
    <w:p>
      <w:pPr>
        <w:jc w:val="both"/>
      </w:pPr>
      <w:r>
        <w:t xml:space="preserve">    val entityExtactor = EntityExtractor.mutationAll.endo</w:t>
      </w:r>
    </w:p>
    <w:p>
      <w:pPr>
        <w:jc w:val="both"/>
      </w:pPr>
      <w:r/>
    </w:p>
    <w:p>
      <w:pPr>
        <w:jc w:val="both"/>
      </w:pPr>
      <w:r>
        <w:t xml:space="preserve">    val sourceTweetRepo: SourceTweetRequest =&gt; Stitch[Tweet] =</w:t>
      </w:r>
    </w:p>
    <w:p>
      <w:pPr>
        <w:jc w:val="both"/>
      </w:pPr>
      <w:r>
        <w:t xml:space="preserve">      req =&gt; {</w:t>
      </w:r>
    </w:p>
    <w:p>
      <w:pPr>
        <w:jc w:val="both"/>
      </w:pPr>
      <w:r>
        <w:t xml:space="preserve">        tweetRepo(</w:t>
      </w:r>
    </w:p>
    <w:p>
      <w:pPr>
        <w:jc w:val="both"/>
      </w:pPr>
      <w:r>
        <w:t xml:space="preserve">          req.tweetId,</w:t>
      </w:r>
    </w:p>
    <w:p>
      <w:pPr>
        <w:jc w:val="both"/>
      </w:pPr>
      <w:r>
        <w:t xml:space="preserve">          WritePathQueryOptions.retweetSourceTweet(req.user, req.hydrateOptions)</w:t>
      </w:r>
    </w:p>
    <w:p>
      <w:pPr>
        <w:jc w:val="both"/>
      </w:pPr>
      <w:r>
        <w:t xml:space="preserve">        ).rescue {</w:t>
      </w:r>
    </w:p>
    <w:p>
      <w:pPr>
        <w:jc w:val="both"/>
      </w:pPr>
      <w:r>
        <w:t xml:space="preserve">            case _: FilteredState =&gt; Stitch.NotFound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.rescue {</w:t>
      </w:r>
    </w:p>
    <w:p>
      <w:pPr>
        <w:jc w:val="both"/>
      </w:pPr>
      <w:r>
        <w:t xml:space="preserve">            convertRepoExceptions(TweetCreateState.SourceTweetNotFound, TweetLookupFailure(_))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getUser = userLookup(userRepo)</w:t>
      </w:r>
    </w:p>
    <w:p>
      <w:pPr>
        <w:jc w:val="both"/>
      </w:pPr>
      <w:r>
        <w:t xml:space="preserve">    val getSourceUser = sourceUserLookup(userRepo)</w:t>
      </w:r>
    </w:p>
    <w:p>
      <w:pPr>
        <w:jc w:val="both"/>
      </w:pPr>
      <w:r>
        <w:t xml:space="preserve">    val getDeviceSource = deviceSourceLookup(deviceSourceRepo)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We exempt SGS test users from the check to get them through Block v2 testing.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isSGSTestRole(user: User): Boolean =</w:t>
      </w:r>
    </w:p>
    <w:p>
      <w:pPr>
        <w:jc w:val="both"/>
      </w:pPr>
      <w:r>
        <w:t xml:space="preserve">      user.roles.exists { roles =&gt; roles.roles.contains(SGSTestRole) }</w:t>
      </w:r>
    </w:p>
    <w:p>
      <w:pPr>
        <w:jc w:val="both"/>
      </w:pPr>
      <w:r/>
    </w:p>
    <w:p>
      <w:pPr>
        <w:jc w:val="both"/>
      </w:pPr>
      <w:r>
        <w:t xml:space="preserve">    def validateCanRetweet(</w:t>
      </w:r>
    </w:p>
    <w:p>
      <w:pPr>
        <w:jc w:val="both"/>
      </w:pPr>
      <w:r>
        <w:t xml:space="preserve">      user: User,</w:t>
      </w:r>
    </w:p>
    <w:p>
      <w:pPr>
        <w:jc w:val="both"/>
      </w:pPr>
      <w:r>
        <w:t xml:space="preserve">      sourceUser: User,</w:t>
      </w:r>
    </w:p>
    <w:p>
      <w:pPr>
        <w:jc w:val="both"/>
      </w:pPr>
      <w:r>
        <w:t xml:space="preserve">      sourceTweet: Tweet,</w:t>
      </w:r>
    </w:p>
    <w:p>
      <w:pPr>
        <w:jc w:val="both"/>
      </w:pPr>
      <w:r>
        <w:t xml:space="preserve">      request: RetweetRequest</w:t>
      </w:r>
    </w:p>
    <w:p>
      <w:pPr>
        <w:jc w:val="both"/>
      </w:pPr>
      <w:r>
        <w:t xml:space="preserve">    ): Future[Unit] =</w:t>
      </w:r>
    </w:p>
    <w:p>
      <w:pPr>
        <w:jc w:val="both"/>
      </w:pPr>
      <w:r>
        <w:t xml:space="preserve">      Future</w:t>
      </w:r>
    </w:p>
    <w:p>
      <w:pPr>
        <w:jc w:val="both"/>
      </w:pPr>
      <w:r>
        <w:t xml:space="preserve">        .join(</w:t>
      </w:r>
    </w:p>
    <w:p>
      <w:pPr>
        <w:jc w:val="both"/>
      </w:pPr>
      <w:r>
        <w:t xml:space="preserve">          validateNotCommunityTweet(sourceTweet),</w:t>
      </w:r>
    </w:p>
    <w:p>
      <w:pPr>
        <w:jc w:val="both"/>
      </w:pPr>
      <w:r>
        <w:t xml:space="preserve">          validateNotTrustedFriendsTweet(sourceTweet),</w:t>
      </w:r>
    </w:p>
    <w:p>
      <w:pPr>
        <w:jc w:val="both"/>
      </w:pPr>
      <w:r>
        <w:t xml:space="preserve">          validateSourceUserRetweetable(user, sourceUser),</w:t>
      </w:r>
    </w:p>
    <w:p>
      <w:pPr>
        <w:jc w:val="both"/>
      </w:pPr>
      <w:r>
        <w:t xml:space="preserve">          validateStaleTweet(sourceTweet),</w:t>
      </w:r>
    </w:p>
    <w:p>
      <w:pPr>
        <w:jc w:val="both"/>
      </w:pPr>
      <w:r>
        <w:t xml:space="preserve">          Future.when(!request.dark) {</w:t>
      </w:r>
    </w:p>
    <w:p>
      <w:pPr>
        <w:jc w:val="both"/>
      </w:pPr>
      <w:r>
        <w:t xml:space="preserve">            if (request.returnSuccessOnDuplicate)</w:t>
      </w:r>
    </w:p>
    <w:p>
      <w:pPr>
        <w:jc w:val="both"/>
      </w:pPr>
      <w:r>
        <w:t xml:space="preserve">              failWithRetweetIdIfAlreadyRetweeted(user, sourceTweet)</w:t>
      </w:r>
    </w:p>
    <w:p>
      <w:pPr>
        <w:jc w:val="both"/>
      </w:pPr>
      <w:r>
        <w:t xml:space="preserve">            else</w:t>
      </w:r>
    </w:p>
    <w:p>
      <w:pPr>
        <w:jc w:val="both"/>
      </w:pPr>
      <w:r>
        <w:t xml:space="preserve">              validateNotAlreadyRetweeted(user, sourceTweet)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.unit</w:t>
      </w:r>
    </w:p>
    <w:p>
      <w:pPr>
        <w:jc w:val="both"/>
      </w:pPr>
      <w:r/>
    </w:p>
    <w:p>
      <w:pPr>
        <w:jc w:val="both"/>
      </w:pPr>
      <w:r>
        <w:t xml:space="preserve">    def validateSourceUserRetweetable(user: User, sourceUser: User): Future[Unit] =</w:t>
      </w:r>
    </w:p>
    <w:p>
      <w:pPr>
        <w:jc w:val="both"/>
      </w:pPr>
      <w:r>
        <w:t xml:space="preserve">      if (sourceUser.profile.isEmpty)</w:t>
      </w:r>
    </w:p>
    <w:p>
      <w:pPr>
        <w:jc w:val="both"/>
      </w:pPr>
      <w:r>
        <w:t xml:space="preserve">        Future.exception(UserProfileEmptyException)</w:t>
      </w:r>
    </w:p>
    <w:p>
      <w:pPr>
        <w:jc w:val="both"/>
      </w:pPr>
      <w:r>
        <w:t xml:space="preserve">      else if (sourceUser.safety.isEmpty)</w:t>
      </w:r>
    </w:p>
    <w:p>
      <w:pPr>
        <w:jc w:val="both"/>
      </w:pPr>
      <w:r>
        <w:t xml:space="preserve">        Future.exception(UserSafetyEmptyException)</w:t>
      </w:r>
    </w:p>
    <w:p>
      <w:pPr>
        <w:jc w:val="both"/>
      </w:pPr>
      <w:r>
        <w:t xml:space="preserve">      else if (sourceUser.view.isEmpty)</w:t>
      </w:r>
    </w:p>
    <w:p>
      <w:pPr>
        <w:jc w:val="both"/>
      </w:pPr>
      <w:r>
        <w:t xml:space="preserve">        Future.exception(UserViewEmptyException)</w:t>
      </w:r>
    </w:p>
    <w:p>
      <w:pPr>
        <w:jc w:val="both"/>
      </w:pPr>
      <w:r>
        <w:t xml:space="preserve">      else if (user.id != sourceUser.id &amp;&amp; sourceUser.safety.get.isProtected)</w:t>
      </w:r>
    </w:p>
    <w:p>
      <w:pPr>
        <w:jc w:val="both"/>
      </w:pPr>
      <w:r>
        <w:t xml:space="preserve">        Future.exception(TweetCreateFailure.State(TweetCreateState.CannotRetweetProtectedTweet))</w:t>
      </w:r>
    </w:p>
    <w:p>
      <w:pPr>
        <w:jc w:val="both"/>
      </w:pPr>
      <w:r>
        <w:t xml:space="preserve">      else if (sourceUser.safety.get.deactivated)</w:t>
      </w:r>
    </w:p>
    <w:p>
      <w:pPr>
        <w:jc w:val="both"/>
      </w:pPr>
      <w:r>
        <w:t xml:space="preserve">        Future.exception(TweetCreateFailure.State(TweetCreateState.CannotRetweetDeactivatedUser))</w:t>
      </w:r>
    </w:p>
    <w:p>
      <w:pPr>
        <w:jc w:val="both"/>
      </w:pPr>
      <w:r>
        <w:t xml:space="preserve">      else if (sourceUser.safety.get.suspended)</w:t>
      </w:r>
    </w:p>
    <w:p>
      <w:pPr>
        <w:jc w:val="both"/>
      </w:pPr>
      <w:r>
        <w:t xml:space="preserve">        Future.exception(TweetCreateFailure.State(TweetCreateState.CannotRetweetSuspendedUser))</w:t>
      </w:r>
    </w:p>
    <w:p>
      <w:pPr>
        <w:jc w:val="both"/>
      </w:pPr>
      <w:r>
        <w:t xml:space="preserve">      else if (sourceUser.view.get.blockedBy &amp;&amp; !isSGSTestRole(user))</w:t>
      </w:r>
    </w:p>
    <w:p>
      <w:pPr>
        <w:jc w:val="both"/>
      </w:pPr>
      <w:r>
        <w:t xml:space="preserve">        Future.exception(TweetCreateFailure.State(TweetCreateState.CannotRetweetBlockingUser))</w:t>
      </w:r>
    </w:p>
    <w:p>
      <w:pPr>
        <w:jc w:val="both"/>
      </w:pPr>
      <w:r>
        <w:t xml:space="preserve">      else if (sourceUser.profile.get.screenName.isEmpty)</w:t>
      </w:r>
    </w:p>
    <w:p>
      <w:pPr>
        <w:jc w:val="both"/>
      </w:pPr>
      <w:r>
        <w:t xml:space="preserve">        Future.exception(</w:t>
      </w:r>
    </w:p>
    <w:p>
      <w:pPr>
        <w:jc w:val="both"/>
      </w:pPr>
      <w:r>
        <w:t xml:space="preserve">          TweetCreateFailure.State(TweetCreateState.CannotRetweetUserWithoutScreenName)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Future.Unit</w:t>
      </w:r>
    </w:p>
    <w:p>
      <w:pPr>
        <w:jc w:val="both"/>
      </w:pPr>
      <w:r/>
    </w:p>
    <w:p>
      <w:pPr>
        <w:jc w:val="both"/>
      </w:pPr>
      <w:r>
        <w:t xml:space="preserve">    def tflockGraphContains(</w:t>
      </w:r>
    </w:p>
    <w:p>
      <w:pPr>
        <w:jc w:val="both"/>
      </w:pPr>
      <w:r>
        <w:t xml:space="preserve">      graph: StatusGraph,</w:t>
      </w:r>
    </w:p>
    <w:p>
      <w:pPr>
        <w:jc w:val="both"/>
      </w:pPr>
      <w:r>
        <w:t xml:space="preserve">      fromId: Long,</w:t>
      </w:r>
    </w:p>
    <w:p>
      <w:pPr>
        <w:jc w:val="both"/>
      </w:pPr>
      <w:r>
        <w:t xml:space="preserve">      toId: Long,</w:t>
      </w:r>
    </w:p>
    <w:p>
      <w:pPr>
        <w:jc w:val="both"/>
      </w:pPr>
      <w:r>
        <w:t xml:space="preserve">      dir: Direction</w:t>
      </w:r>
    </w:p>
    <w:p>
      <w:pPr>
        <w:jc w:val="both"/>
      </w:pPr>
      <w:r>
        <w:t xml:space="preserve">    ): Future[Boolean] =</w:t>
      </w:r>
    </w:p>
    <w:p>
      <w:pPr>
        <w:jc w:val="both"/>
      </w:pPr>
      <w:r>
        <w:t xml:space="preserve">      tflock.contains(graph, fromId, toId, dir).rescue {</w:t>
      </w:r>
    </w:p>
    <w:p>
      <w:pPr>
        <w:jc w:val="both"/>
      </w:pPr>
      <w:r>
        <w:t xml:space="preserve">        case ex: OverCapacity =&gt; Future.exception(ex)</w:t>
      </w:r>
    </w:p>
    <w:p>
      <w:pPr>
        <w:jc w:val="both"/>
      </w:pPr>
      <w:r>
        <w:t xml:space="preserve">        case ex =&gt; Future.exception(TFlockLookupFailure(ex))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def getRetweetIdFromTflock(sourceTweetId: TweetId, userId: UserId): Future[Option[Long]] =</w:t>
      </w:r>
    </w:p>
    <w:p>
      <w:pPr>
        <w:jc w:val="both"/>
      </w:pPr>
      <w:r>
        <w:t xml:space="preserve">      tflock</w:t>
      </w:r>
    </w:p>
    <w:p>
      <w:pPr>
        <w:jc w:val="both"/>
      </w:pPr>
      <w:r>
        <w:t xml:space="preserve">        .selectAll(</w:t>
      </w:r>
    </w:p>
    <w:p>
      <w:pPr>
        <w:jc w:val="both"/>
      </w:pPr>
      <w:r>
        <w:t xml:space="preserve">          Select(</w:t>
      </w:r>
    </w:p>
    <w:p>
      <w:pPr>
        <w:jc w:val="both"/>
      </w:pPr>
      <w:r>
        <w:t xml:space="preserve">            sourceId = sourceTweetId,</w:t>
      </w:r>
    </w:p>
    <w:p>
      <w:pPr>
        <w:jc w:val="both"/>
      </w:pPr>
      <w:r>
        <w:t xml:space="preserve">            graph = RetweetsGraph,</w:t>
      </w:r>
    </w:p>
    <w:p>
      <w:pPr>
        <w:jc w:val="both"/>
      </w:pPr>
      <w:r>
        <w:t xml:space="preserve">            direction = Forward</w:t>
      </w:r>
    </w:p>
    <w:p>
      <w:pPr>
        <w:jc w:val="both"/>
      </w:pPr>
      <w:r>
        <w:t xml:space="preserve">          ).intersect(</w:t>
      </w:r>
    </w:p>
    <w:p>
      <w:pPr>
        <w:jc w:val="both"/>
      </w:pPr>
      <w:r>
        <w:t xml:space="preserve">            Select(</w:t>
      </w:r>
    </w:p>
    <w:p>
      <w:pPr>
        <w:jc w:val="both"/>
      </w:pPr>
      <w:r>
        <w:t xml:space="preserve">              sourceId = userId,</w:t>
      </w:r>
    </w:p>
    <w:p>
      <w:pPr>
        <w:jc w:val="both"/>
      </w:pPr>
      <w:r>
        <w:t xml:space="preserve">              graph = UserTimelineGraph,</w:t>
      </w:r>
    </w:p>
    <w:p>
      <w:pPr>
        <w:jc w:val="both"/>
      </w:pPr>
      <w:r>
        <w:t xml:space="preserve">              direction = Forward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.map(_.headOption)</w:t>
      </w:r>
    </w:p>
    <w:p>
      <w:pPr>
        <w:jc w:val="both"/>
      </w:pPr>
      <w:r/>
    </w:p>
    <w:p>
      <w:pPr>
        <w:jc w:val="both"/>
      </w:pPr>
      <w:r>
        <w:t xml:space="preserve">    def validateNotAlreadyRetweeted(user: User, sourceTweet: Tweet): Future[Unit] =</w:t>
      </w:r>
    </w:p>
    <w:p>
      <w:pPr>
        <w:jc w:val="both"/>
      </w:pPr>
      <w:r>
        <w:t xml:space="preserve">      // use the perspective object from TLS if available, otherwise, check with tflock</w:t>
      </w:r>
    </w:p>
    <w:p>
      <w:pPr>
        <w:jc w:val="both"/>
      </w:pPr>
      <w:r>
        <w:t xml:space="preserve">      (sourceTweet.perspective match {</w:t>
      </w:r>
    </w:p>
    <w:p>
      <w:pPr>
        <w:jc w:val="both"/>
      </w:pPr>
      <w:r>
        <w:t xml:space="preserve">        case Some(perspective) =&gt;</w:t>
      </w:r>
    </w:p>
    <w:p>
      <w:pPr>
        <w:jc w:val="both"/>
      </w:pPr>
      <w:r>
        <w:t xml:space="preserve">          Future.value(perspective.retweeted)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// we have to query the RetweetSourceGraph in the Reverse order because</w:t>
      </w:r>
    </w:p>
    <w:p>
      <w:pPr>
        <w:jc w:val="both"/>
      </w:pPr>
      <w:r>
        <w:t xml:space="preserve">          // it is only defined in that direction, instead of bi-directionally</w:t>
      </w:r>
    </w:p>
    <w:p>
      <w:pPr>
        <w:jc w:val="both"/>
      </w:pPr>
      <w:r>
        <w:t xml:space="preserve">          tflockGraphContains(RetweetSourceGraph, user.id, sourceTweet.id, Reverse)</w:t>
      </w:r>
    </w:p>
    <w:p>
      <w:pPr>
        <w:jc w:val="both"/>
      </w:pPr>
      <w:r>
        <w:t xml:space="preserve">      }).flatMap {</w:t>
      </w:r>
    </w:p>
    <w:p>
      <w:pPr>
        <w:jc w:val="both"/>
      </w:pPr>
      <w:r>
        <w:t xml:space="preserve">        case true =&gt;</w:t>
      </w:r>
    </w:p>
    <w:p>
      <w:pPr>
        <w:jc w:val="both"/>
      </w:pPr>
      <w:r>
        <w:t xml:space="preserve">          Future.exception(TweetCreateFailure.State(TweetCreateState.AlreadyRetweeted))</w:t>
      </w:r>
    </w:p>
    <w:p>
      <w:pPr>
        <w:jc w:val="both"/>
      </w:pPr>
      <w:r>
        <w:t xml:space="preserve">        case false =&gt; Future.Unit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def failWithRetweetIdIfAlreadyRetweeted(user: User, sourceTweet: Tweet): Future[Unit] =</w:t>
      </w:r>
    </w:p>
    <w:p>
      <w:pPr>
        <w:jc w:val="both"/>
      </w:pPr>
      <w:r>
        <w:t xml:space="preserve">      // use the perspective object from TLS if available, otherwise, check with tflock</w:t>
      </w:r>
    </w:p>
    <w:p>
      <w:pPr>
        <w:jc w:val="both"/>
      </w:pPr>
      <w:r>
        <w:t xml:space="preserve">      (sourceTweet.perspective.flatMap(_.retweetId) match {</w:t>
      </w:r>
    </w:p>
    <w:p>
      <w:pPr>
        <w:jc w:val="both"/>
      </w:pPr>
      <w:r>
        <w:t xml:space="preserve">        case Some(tweetId) =&gt; Future.value(Some(tweetId))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getRetweetIdFromTflock(sourceTweet.id, user.id)</w:t>
      </w:r>
    </w:p>
    <w:p>
      <w:pPr>
        <w:jc w:val="both"/>
      </w:pPr>
      <w:r>
        <w:t xml:space="preserve">      }).flatMap {</w:t>
      </w:r>
    </w:p>
    <w:p>
      <w:pPr>
        <w:jc w:val="both"/>
      </w:pPr>
      <w:r>
        <w:t xml:space="preserve">        case None =&gt; Future.Unit</w:t>
      </w:r>
    </w:p>
    <w:p>
      <w:pPr>
        <w:jc w:val="both"/>
      </w:pPr>
      <w:r>
        <w:t xml:space="preserve">        case Some(tweetId) =&gt;</w:t>
      </w:r>
    </w:p>
    <w:p>
      <w:pPr>
        <w:jc w:val="both"/>
      </w:pPr>
      <w:r>
        <w:t xml:space="preserve">          Future.exception(TweetCreateFailure.AlreadyRetweeted(tweetId))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def validateContributor(contributorIdOpt: Option[UserId]): Future[Unit] =</w:t>
      </w:r>
    </w:p>
    <w:p>
      <w:pPr>
        <w:jc w:val="both"/>
      </w:pPr>
      <w:r>
        <w:t xml:space="preserve">      if (contributorIdOpt.isDefined)</w:t>
      </w:r>
    </w:p>
    <w:p>
      <w:pPr>
        <w:jc w:val="both"/>
      </w:pPr>
      <w:r>
        <w:t xml:space="preserve">        Future.exception(TweetCreateFailure.State(TweetCreateState.ContributorNotSupported))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Future.Unit</w:t>
      </w:r>
    </w:p>
    <w:p>
      <w:pPr>
        <w:jc w:val="both"/>
      </w:pPr>
      <w:r/>
    </w:p>
    <w:p>
      <w:pPr>
        <w:jc w:val="both"/>
      </w:pPr>
      <w:r>
        <w:t xml:space="preserve">    case class RetweetSource(sourceTweet: Tweet, parentUserId: UserId)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Recursively follows a retweet chain to the root source tweet.  Also returns user id from the</w:t>
      </w:r>
    </w:p>
    <w:p>
      <w:pPr>
        <w:jc w:val="both"/>
      </w:pPr>
      <w:r>
        <w:t xml:space="preserve">     * first walked tweet as the 'parentUserId'.</w:t>
      </w:r>
    </w:p>
    <w:p>
      <w:pPr>
        <w:jc w:val="both"/>
      </w:pPr>
      <w:r>
        <w:t xml:space="preserve">     * In practice, the depth of the chain should never be greater than 2 because</w:t>
      </w:r>
    </w:p>
    <w:p>
      <w:pPr>
        <w:jc w:val="both"/>
      </w:pPr>
      <w:r>
        <w:t xml:space="preserve">     * share.sourceStatusId should always reference the root (unlike share.parentStatusId).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findRetweetSource(</w:t>
      </w:r>
    </w:p>
    <w:p>
      <w:pPr>
        <w:jc w:val="both"/>
      </w:pPr>
      <w:r>
        <w:t xml:space="preserve">      tweetId: TweetId,</w:t>
      </w:r>
    </w:p>
    <w:p>
      <w:pPr>
        <w:jc w:val="both"/>
      </w:pPr>
      <w:r>
        <w:t xml:space="preserve">      forUser: User,</w:t>
      </w:r>
    </w:p>
    <w:p>
      <w:pPr>
        <w:jc w:val="both"/>
      </w:pPr>
      <w:r>
        <w:t xml:space="preserve">      hydrateOptions: WritePathHydrationOptions</w:t>
      </w:r>
    </w:p>
    <w:p>
      <w:pPr>
        <w:jc w:val="both"/>
      </w:pPr>
      <w:r>
        <w:t xml:space="preserve">    ): Future[RetweetSource] =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.run(sourceTweetRepo(SourceTweetRequest(tweetId, forUser, hydrateOptions)))</w:t>
      </w:r>
    </w:p>
    <w:p>
      <w:pPr>
        <w:jc w:val="both"/>
      </w:pPr>
      <w:r>
        <w:t xml:space="preserve">        .flatMap { tweet =&gt;</w:t>
      </w:r>
    </w:p>
    <w:p>
      <w:pPr>
        <w:jc w:val="both"/>
      </w:pPr>
      <w:r>
        <w:t xml:space="preserve">          getShare(tweet) match {</w:t>
      </w:r>
    </w:p>
    <w:p>
      <w:pPr>
        <w:jc w:val="both"/>
      </w:pPr>
      <w:r>
        <w:t xml:space="preserve">            case None =&gt; Future.value(RetweetSource(tweet, getUserId(tweet)))</w:t>
      </w:r>
    </w:p>
    <w:p>
      <w:pPr>
        <w:jc w:val="both"/>
      </w:pPr>
      <w:r>
        <w:t xml:space="preserve">            case Some(share) =&gt;</w:t>
      </w:r>
    </w:p>
    <w:p>
      <w:pPr>
        <w:jc w:val="both"/>
      </w:pPr>
      <w:r>
        <w:t xml:space="preserve">              findRetweetSource(share.sourceStatusId, forUser, hydrateOptions)</w:t>
      </w:r>
    </w:p>
    <w:p>
      <w:pPr>
        <w:jc w:val="both"/>
      </w:pPr>
      <w:r>
        <w:t xml:space="preserve">                .map(_.copy(parentUserId = getUserId(tweet)))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FutureArrow { request =&gt;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() &lt;- validateRequest(request)</w:t>
      </w:r>
    </w:p>
    <w:p>
      <w:pPr>
        <w:jc w:val="both"/>
      </w:pPr>
      <w:r>
        <w:t xml:space="preserve">        userFuture = Stitch.run(getUser(request.userId))</w:t>
      </w:r>
    </w:p>
    <w:p>
      <w:pPr>
        <w:jc w:val="both"/>
      </w:pPr>
      <w:r>
        <w:t xml:space="preserve">        tweetIdFuture = tweetIdGenerator()</w:t>
      </w:r>
    </w:p>
    <w:p>
      <w:pPr>
        <w:jc w:val="both"/>
      </w:pPr>
      <w:r>
        <w:t xml:space="preserve">        devsrcFuture = Stitch.run(getDeviceSource(request.createdVia))</w:t>
      </w:r>
    </w:p>
    <w:p>
      <w:pPr>
        <w:jc w:val="both"/>
      </w:pPr>
      <w:r>
        <w:t xml:space="preserve">        user &lt;- userFuture</w:t>
      </w:r>
    </w:p>
    <w:p>
      <w:pPr>
        <w:jc w:val="both"/>
      </w:pPr>
      <w:r>
        <w:t xml:space="preserve">        tweetId &lt;- tweetIdFuture</w:t>
      </w:r>
    </w:p>
    <w:p>
      <w:pPr>
        <w:jc w:val="both"/>
      </w:pPr>
      <w:r>
        <w:t xml:space="preserve">        devsrc &lt;- devsrcFuture</w:t>
      </w:r>
    </w:p>
    <w:p>
      <w:pPr>
        <w:jc w:val="both"/>
      </w:pPr>
      <w:r>
        <w:t xml:space="preserve">        rtSource &lt;- findRetweetSource(</w:t>
      </w:r>
    </w:p>
    <w:p>
      <w:pPr>
        <w:jc w:val="both"/>
      </w:pPr>
      <w:r>
        <w:t xml:space="preserve">          request.sourceStatusId,</w:t>
      </w:r>
    </w:p>
    <w:p>
      <w:pPr>
        <w:jc w:val="both"/>
      </w:pPr>
      <w:r>
        <w:t xml:space="preserve">          user,</w:t>
      </w:r>
    </w:p>
    <w:p>
      <w:pPr>
        <w:jc w:val="both"/>
      </w:pPr>
      <w:r>
        <w:t xml:space="preserve">          request.hydrationOptions.getOrElse(WritePathHydrationOptions(simpleQuotedTweet = true))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sourceTweet = rtSource.sourceTweet</w:t>
      </w:r>
    </w:p>
    <w:p>
      <w:pPr>
        <w:jc w:val="both"/>
      </w:pPr>
      <w:r>
        <w:t xml:space="preserve">        sourceUser &lt;- Stitch.run(getSourceUser(getUserId(sourceTweet), request.userId))</w:t>
      </w:r>
    </w:p>
    <w:p>
      <w:pPr>
        <w:jc w:val="both"/>
      </w:pPr>
      <w:r/>
    </w:p>
    <w:p>
      <w:pPr>
        <w:jc w:val="both"/>
      </w:pPr>
      <w:r>
        <w:t xml:space="preserve">        // We want to confirm that a user is actually allowed to</w:t>
      </w:r>
    </w:p>
    <w:p>
      <w:pPr>
        <w:jc w:val="both"/>
      </w:pPr>
      <w:r>
        <w:t xml:space="preserve">        // retweet an Exclusive Tweet (only available to super followers)</w:t>
      </w:r>
    </w:p>
    <w:p>
      <w:pPr>
        <w:jc w:val="both"/>
      </w:pPr>
      <w:r>
        <w:t xml:space="preserve">        () &lt;- StratoSuperFollowRelationsRepository.Validate(</w:t>
      </w:r>
    </w:p>
    <w:p>
      <w:pPr>
        <w:jc w:val="both"/>
      </w:pPr>
      <w:r>
        <w:t xml:space="preserve">          sourceTweet.exclusiveTweetControl,</w:t>
      </w:r>
    </w:p>
    <w:p>
      <w:pPr>
        <w:jc w:val="both"/>
      </w:pPr>
      <w:r>
        <w:t xml:space="preserve">          user.id,</w:t>
      </w:r>
    </w:p>
    <w:p>
      <w:pPr>
        <w:jc w:val="both"/>
      </w:pPr>
      <w:r>
        <w:t xml:space="preserve">          superFollowRelationsRepo)</w:t>
      </w:r>
    </w:p>
    <w:p>
      <w:pPr>
        <w:jc w:val="both"/>
      </w:pPr>
      <w:r/>
    </w:p>
    <w:p>
      <w:pPr>
        <w:jc w:val="both"/>
      </w:pPr>
      <w:r>
        <w:t xml:space="preserve">        () &lt;- validateUser(user)</w:t>
      </w:r>
    </w:p>
    <w:p>
      <w:pPr>
        <w:jc w:val="both"/>
      </w:pPr>
      <w:r>
        <w:t xml:space="preserve">        () &lt;- validateUpdateRateLimit((user.id, request.dark))</w:t>
      </w:r>
    </w:p>
    <w:p>
      <w:pPr>
        <w:jc w:val="both"/>
      </w:pPr>
      <w:r>
        <w:t xml:space="preserve">        () &lt;- validateContributor(request.contributorUserId)</w:t>
      </w:r>
    </w:p>
    <w:p>
      <w:pPr>
        <w:jc w:val="both"/>
      </w:pPr>
      <w:r>
        <w:t xml:space="preserve">        () &lt;- validateCanRetweet(user, sourceUser, sourceTweet, request)</w:t>
      </w:r>
    </w:p>
    <w:p>
      <w:pPr>
        <w:jc w:val="both"/>
      </w:pPr>
      <w:r>
        <w:t xml:space="preserve">        () &lt;- unretweetEdits(sourceTweet.editControl, sourceTweet.id, user.id)</w:t>
      </w:r>
    </w:p>
    <w:p>
      <w:pPr>
        <w:jc w:val="both"/>
      </w:pPr>
      <w:r/>
    </w:p>
    <w:p>
      <w:pPr>
        <w:jc w:val="both"/>
      </w:pPr>
      <w:r>
        <w:t xml:space="preserve">        spamRequest = RetweetSpamRequest(</w:t>
      </w:r>
    </w:p>
    <w:p>
      <w:pPr>
        <w:jc w:val="both"/>
      </w:pPr>
      <w:r>
        <w:t xml:space="preserve">          retweetId = tweetId,</w:t>
      </w:r>
    </w:p>
    <w:p>
      <w:pPr>
        <w:jc w:val="both"/>
      </w:pPr>
      <w:r>
        <w:t xml:space="preserve">          sourceUserId = getUserId(sourceTweet),</w:t>
      </w:r>
    </w:p>
    <w:p>
      <w:pPr>
        <w:jc w:val="both"/>
      </w:pPr>
      <w:r>
        <w:t xml:space="preserve">          sourceTweetId = sourceTweet.id,</w:t>
      </w:r>
    </w:p>
    <w:p>
      <w:pPr>
        <w:jc w:val="both"/>
      </w:pPr>
      <w:r>
        <w:t xml:space="preserve">          sourceTweetText = getText(sourceTweet),</w:t>
      </w:r>
    </w:p>
    <w:p>
      <w:pPr>
        <w:jc w:val="both"/>
      </w:pPr>
      <w:r>
        <w:t xml:space="preserve">          sourceUserName = sourceUser.profile.map(_.screenName),</w:t>
      </w:r>
    </w:p>
    <w:p>
      <w:pPr>
        <w:jc w:val="both"/>
      </w:pPr>
      <w:r>
        <w:t xml:space="preserve">          safetyMetaData = request.safetyMetaData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spamResult &lt;- spamChecker(spamRequest)</w:t>
      </w:r>
    </w:p>
    <w:p>
      <w:pPr>
        <w:jc w:val="both"/>
      </w:pPr>
      <w:r/>
    </w:p>
    <w:p>
      <w:pPr>
        <w:jc w:val="both"/>
      </w:pPr>
      <w:r>
        <w:t xml:space="preserve">        safety = user.safety.get</w:t>
      </w:r>
    </w:p>
    <w:p>
      <w:pPr>
        <w:jc w:val="both"/>
      </w:pPr>
      <w:r/>
    </w:p>
    <w:p>
      <w:pPr>
        <w:jc w:val="both"/>
      </w:pPr>
      <w:r>
        <w:t xml:space="preserve">        share = Share(</w:t>
      </w:r>
    </w:p>
    <w:p>
      <w:pPr>
        <w:jc w:val="both"/>
      </w:pPr>
      <w:r>
        <w:t xml:space="preserve">          sourceStatusId = sourceTweet.id,</w:t>
      </w:r>
    </w:p>
    <w:p>
      <w:pPr>
        <w:jc w:val="both"/>
      </w:pPr>
      <w:r>
        <w:t xml:space="preserve">          sourceUserId = sourceUser.id,</w:t>
      </w:r>
    </w:p>
    <w:p>
      <w:pPr>
        <w:jc w:val="both"/>
      </w:pPr>
      <w:r>
        <w:t xml:space="preserve">          parentStatusId = request.sourceStatusId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retweetText = composeRetweetText(getText(sourceTweet), sourceUser)</w:t>
      </w:r>
    </w:p>
    <w:p>
      <w:pPr>
        <w:jc w:val="both"/>
      </w:pPr>
      <w:r>
        <w:t xml:space="preserve">        createdAt = SnowflakeId(tweetId).time</w:t>
      </w:r>
    </w:p>
    <w:p>
      <w:pPr>
        <w:jc w:val="both"/>
      </w:pPr>
      <w:r/>
    </w:p>
    <w:p>
      <w:pPr>
        <w:jc w:val="both"/>
      </w:pPr>
      <w:r>
        <w:t xml:space="preserve">        coreData = TweetCoreData(</w:t>
      </w:r>
    </w:p>
    <w:p>
      <w:pPr>
        <w:jc w:val="both"/>
      </w:pPr>
      <w:r>
        <w:t xml:space="preserve">          userId = request.userId,</w:t>
      </w:r>
    </w:p>
    <w:p>
      <w:pPr>
        <w:jc w:val="both"/>
      </w:pPr>
      <w:r>
        <w:t xml:space="preserve">          text = retweetText,</w:t>
      </w:r>
    </w:p>
    <w:p>
      <w:pPr>
        <w:jc w:val="both"/>
      </w:pPr>
      <w:r>
        <w:t xml:space="preserve">          createdAtSecs = createdAt.inSeconds,</w:t>
      </w:r>
    </w:p>
    <w:p>
      <w:pPr>
        <w:jc w:val="both"/>
      </w:pPr>
      <w:r>
        <w:t xml:space="preserve">          createdVia = devsrc.internalName,</w:t>
      </w:r>
    </w:p>
    <w:p>
      <w:pPr>
        <w:jc w:val="both"/>
      </w:pPr>
      <w:r>
        <w:t xml:space="preserve">          share = Some(share),</w:t>
      </w:r>
    </w:p>
    <w:p>
      <w:pPr>
        <w:jc w:val="both"/>
      </w:pPr>
      <w:r>
        <w:t xml:space="preserve">          hasTakedown = safety.hasTakedown,</w:t>
      </w:r>
    </w:p>
    <w:p>
      <w:pPr>
        <w:jc w:val="both"/>
      </w:pPr>
      <w:r>
        <w:t xml:space="preserve">          trackingId = request.trackingId,</w:t>
      </w:r>
    </w:p>
    <w:p>
      <w:pPr>
        <w:jc w:val="both"/>
      </w:pPr>
      <w:r>
        <w:t xml:space="preserve">          nsfwUser = safety.nsfwUser,</w:t>
      </w:r>
    </w:p>
    <w:p>
      <w:pPr>
        <w:jc w:val="both"/>
      </w:pPr>
      <w:r>
        <w:t xml:space="preserve">          nsfwAdmin = safety.nsfwAdmin,</w:t>
      </w:r>
    </w:p>
    <w:p>
      <w:pPr>
        <w:jc w:val="both"/>
      </w:pPr>
      <w:r>
        <w:t xml:space="preserve">          narrowcast = request.narrowcast,</w:t>
      </w:r>
    </w:p>
    <w:p>
      <w:pPr>
        <w:jc w:val="both"/>
      </w:pPr>
      <w:r>
        <w:t xml:space="preserve">          nullcast = request.nullcast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retweet = Tweet(</w:t>
      </w:r>
    </w:p>
    <w:p>
      <w:pPr>
        <w:jc w:val="both"/>
      </w:pPr>
      <w:r>
        <w:t xml:space="preserve">          id = tweetId,</w:t>
      </w:r>
    </w:p>
    <w:p>
      <w:pPr>
        <w:jc w:val="both"/>
      </w:pPr>
      <w:r>
        <w:t xml:space="preserve">          coreData = Some(coreData),</w:t>
      </w:r>
    </w:p>
    <w:p>
      <w:pPr>
        <w:jc w:val="both"/>
      </w:pPr>
      <w:r>
        <w:t xml:space="preserve">          contributor = getContributor(request.userId),</w:t>
      </w:r>
    </w:p>
    <w:p>
      <w:pPr>
        <w:jc w:val="both"/>
      </w:pPr>
      <w:r>
        <w:t xml:space="preserve">          editControl = Some(</w:t>
      </w:r>
    </w:p>
    <w:p>
      <w:pPr>
        <w:jc w:val="both"/>
      </w:pPr>
      <w:r>
        <w:t xml:space="preserve">            EditControl.Initial(</w:t>
      </w:r>
    </w:p>
    <w:p>
      <w:pPr>
        <w:jc w:val="both"/>
      </w:pPr>
      <w:r>
        <w:t xml:space="preserve">              EditControlUtil</w:t>
      </w:r>
    </w:p>
    <w:p>
      <w:pPr>
        <w:jc w:val="both"/>
      </w:pPr>
      <w:r>
        <w:t xml:space="preserve">                .makeEditControlInitial(</w:t>
      </w:r>
    </w:p>
    <w:p>
      <w:pPr>
        <w:jc w:val="both"/>
      </w:pPr>
      <w:r>
        <w:t xml:space="preserve">                  tweetId = tweetId,</w:t>
      </w:r>
    </w:p>
    <w:p>
      <w:pPr>
        <w:jc w:val="both"/>
      </w:pPr>
      <w:r>
        <w:t xml:space="preserve">                  createdAt = createdAt,</w:t>
      </w:r>
    </w:p>
    <w:p>
      <w:pPr>
        <w:jc w:val="both"/>
      </w:pPr>
      <w:r>
        <w:t xml:space="preserve">                  setEditWindowToSixtyMinutes = setEditWindowToSixtyMinutes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  .initial</w:t>
      </w:r>
    </w:p>
    <w:p>
      <w:pPr>
        <w:jc w:val="both"/>
      </w:pPr>
      <w:r>
        <w:t xml:space="preserve">                .copy(isEditEligible = Some(false))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retweetWithEntities = entityExtactor(retweet)</w:t>
      </w:r>
    </w:p>
    <w:p>
      <w:pPr>
        <w:jc w:val="both"/>
      </w:pPr>
      <w:r>
        <w:t xml:space="preserve">        retweetWithAdditionalFields = setAdditionalFields(</w:t>
      </w:r>
    </w:p>
    <w:p>
      <w:pPr>
        <w:jc w:val="both"/>
      </w:pPr>
      <w:r>
        <w:t xml:space="preserve">          retweetWithEntities,</w:t>
      </w:r>
    </w:p>
    <w:p>
      <w:pPr>
        <w:jc w:val="both"/>
      </w:pPr>
      <w:r>
        <w:t xml:space="preserve">          request.additionalFields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// update the perspective and counts fields of the source tweet to reflect the effects</w:t>
      </w:r>
    </w:p>
    <w:p>
      <w:pPr>
        <w:jc w:val="both"/>
      </w:pPr>
      <w:r>
        <w:t xml:space="preserve">        // of the user performing a retweet, even though those effects haven't happened yet.</w:t>
      </w:r>
    </w:p>
    <w:p>
      <w:pPr>
        <w:jc w:val="both"/>
      </w:pPr>
      <w:r>
        <w:t xml:space="preserve">        updatedSourceTweet = sourceTweet.copy(</w:t>
      </w:r>
    </w:p>
    <w:p>
      <w:pPr>
        <w:jc w:val="both"/>
      </w:pPr>
      <w:r>
        <w:t xml:space="preserve">          perspective = sourceTweet.perspective.map {</w:t>
      </w:r>
    </w:p>
    <w:p>
      <w:pPr>
        <w:jc w:val="both"/>
      </w:pPr>
      <w:r>
        <w:t xml:space="preserve">            _.copy(retweeted = true, retweetId = Some(retweet.id))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  counts = sourceTweet.counts.map { c =&gt; c.copy(retweetCount = c.retweetCount.map(_ + 1)) }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user &lt;- updateUserCounts(user, retweetWithAdditionalFields)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TweetBuilderResult(</w:t>
      </w:r>
    </w:p>
    <w:p>
      <w:pPr>
        <w:jc w:val="both"/>
      </w:pPr>
      <w:r>
        <w:t xml:space="preserve">          tweet = retweetWithAdditionalFields,</w:t>
      </w:r>
    </w:p>
    <w:p>
      <w:pPr>
        <w:jc w:val="both"/>
      </w:pPr>
      <w:r>
        <w:t xml:space="preserve">          user = user,</w:t>
      </w:r>
    </w:p>
    <w:p>
      <w:pPr>
        <w:jc w:val="both"/>
      </w:pPr>
      <w:r>
        <w:t xml:space="preserve">          createdAt = createdAt,</w:t>
      </w:r>
    </w:p>
    <w:p>
      <w:pPr>
        <w:jc w:val="both"/>
      </w:pPr>
      <w:r>
        <w:t xml:space="preserve">          sourceTweet = Some(updatedSourceTweet),</w:t>
      </w:r>
    </w:p>
    <w:p>
      <w:pPr>
        <w:jc w:val="both"/>
      </w:pPr>
      <w:r>
        <w:t xml:space="preserve">          sourceUser = Some(sourceUser),</w:t>
      </w:r>
    </w:p>
    <w:p>
      <w:pPr>
        <w:jc w:val="both"/>
      </w:pPr>
      <w:r>
        <w:t xml:space="preserve">          parentUserId = Some(rtSource.parentUserId),</w:t>
      </w:r>
    </w:p>
    <w:p>
      <w:pPr>
        <w:jc w:val="both"/>
      </w:pPr>
      <w:r>
        <w:t xml:space="preserve">          isSilentFail = spamResult == Spam.SilentFail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