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repository</w:t>
      </w:r>
    </w:p>
    <w:p>
      <w:pPr>
        <w:jc w:val="both"/>
      </w:pPr>
      <w:r/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com.twitter.spam.rtf.thriftscala.{SafetyLevel =&gt; ThriftSafetyLevel}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com.twitter.tweetypie.core._</w:t>
      </w:r>
    </w:p>
    <w:p>
      <w:pPr>
        <w:jc w:val="both"/>
      </w:pPr>
      <w:r>
        <w:t>import com.twitter.tweetypie.repository.VisibilityResultToFilteredState.toFilteredState</w:t>
      </w:r>
    </w:p>
    <w:p>
      <w:pPr>
        <w:jc w:val="both"/>
      </w:pPr>
      <w:r>
        <w:t>import com.twitter.tweetypie.thriftscala.Tweet</w:t>
      </w:r>
    </w:p>
    <w:p>
      <w:pPr>
        <w:jc w:val="both"/>
      </w:pPr>
      <w:r>
        <w:t>import com.twitter.visibility.configapi.configs.VisibilityDeciderGates</w:t>
      </w:r>
    </w:p>
    <w:p>
      <w:pPr>
        <w:jc w:val="both"/>
      </w:pPr>
      <w:r>
        <w:t>import com.twitter.visibility.interfaces.tweets.TweetVisibilityLibrary</w:t>
      </w:r>
    </w:p>
    <w:p>
      <w:pPr>
        <w:jc w:val="both"/>
      </w:pPr>
      <w:r>
        <w:t>import com.twitter.visibility.interfaces.tweets.TweetVisibilityRequest</w:t>
      </w:r>
    </w:p>
    <w:p>
      <w:pPr>
        <w:jc w:val="both"/>
      </w:pPr>
      <w:r>
        <w:t>import com.twitter.visibility.models.SafetyLevel.DeprecatedSafetyLevel</w:t>
      </w:r>
    </w:p>
    <w:p>
      <w:pPr>
        <w:jc w:val="both"/>
      </w:pPr>
      <w:r>
        <w:t>import com.twitter.visibility.models.SafetyLevel</w:t>
      </w:r>
    </w:p>
    <w:p>
      <w:pPr>
        <w:jc w:val="both"/>
      </w:pPr>
      <w:r>
        <w:t>import com.twitter.visibility.models.ViewerContext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repository handles visibility filtering of tweets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i.e. deciding whether to drop/suppress tweets based on viewer</w:t>
      </w:r>
    </w:p>
    <w:p>
      <w:pPr>
        <w:jc w:val="both"/>
      </w:pPr>
      <w:r>
        <w:t xml:space="preserve"> * and safety level for instance. Rules in VF library can be thought as: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(SafetyLevel)(Viewer, Content, Features) =&gt; Action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SafetyLevel represents the product context in which the Viewer is</w:t>
      </w:r>
    </w:p>
    <w:p>
      <w:pPr>
        <w:jc w:val="both"/>
      </w:pPr>
      <w:r>
        <w:t xml:space="preserve"> * requesting to view the Content. Example: TimelineHome, TweetDetail,</w:t>
      </w:r>
    </w:p>
    <w:p>
      <w:pPr>
        <w:jc w:val="both"/>
      </w:pPr>
      <w:r>
        <w:t xml:space="preserve"> * Recommendations, Notifications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Content here is mainly tweets (can be users, notifications, cards etc)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Features might include safety labels and other metadata of a Tweet,</w:t>
      </w:r>
    </w:p>
    <w:p>
      <w:pPr>
        <w:jc w:val="both"/>
      </w:pPr>
      <w:r>
        <w:t xml:space="preserve"> * flags set on a User (including the Viewer), relationships between Users</w:t>
      </w:r>
    </w:p>
    <w:p>
      <w:pPr>
        <w:jc w:val="both"/>
      </w:pPr>
      <w:r>
        <w:t xml:space="preserve"> * (e.g. block, follow), relationships between Users and Content</w:t>
      </w:r>
    </w:p>
    <w:p>
      <w:pPr>
        <w:jc w:val="both"/>
      </w:pPr>
      <w:r>
        <w:t xml:space="preserve"> * (e.g. reported for spam)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We initialize VisibilityLibrary using UserSource and UserRelationshipSource:</w:t>
      </w:r>
    </w:p>
    <w:p>
      <w:pPr>
        <w:jc w:val="both"/>
      </w:pPr>
      <w:r>
        <w:t xml:space="preserve"> * Stitch interfaces that provide methods to retrieve user and relationship</w:t>
      </w:r>
    </w:p>
    <w:p>
      <w:pPr>
        <w:jc w:val="both"/>
      </w:pPr>
      <w:r>
        <w:t xml:space="preserve"> * information in Gizmoduck and SocialGraph repositories, respectively.</w:t>
      </w:r>
    </w:p>
    <w:p>
      <w:pPr>
        <w:jc w:val="both"/>
      </w:pPr>
      <w:r>
        <w:t xml:space="preserve"> * This user and relationship info along with Tweet labels, provide necessary</w:t>
      </w:r>
    </w:p>
    <w:p>
      <w:pPr>
        <w:jc w:val="both"/>
      </w:pPr>
      <w:r>
        <w:t xml:space="preserve"> * features to take a filtering decision.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Actions supported in Tweetypie right now are Drop and Suppress.</w:t>
      </w:r>
    </w:p>
    <w:p>
      <w:pPr>
        <w:jc w:val="both"/>
      </w:pPr>
      <w:r>
        <w:t xml:space="preserve"> * In the future, we might want to surface other granular actions such as</w:t>
      </w:r>
    </w:p>
    <w:p>
      <w:pPr>
        <w:jc w:val="both"/>
      </w:pPr>
      <w:r>
        <w:t xml:space="preserve"> * Tombstone and Downrank which are supported in VF lib.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 TweetVisibilityRepository has the following format: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Request(Tweet, Option[SafetyLevel], Option[UserId]) =&gt; Stitch[Option[FilteredState]]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SafetyLevel is plumbed from the tweet query options.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In addition to the latency stats and rpc counts from VF library, we also capture</w:t>
      </w:r>
    </w:p>
    <w:p>
      <w:pPr>
        <w:jc w:val="both"/>
      </w:pPr>
      <w:r>
        <w:t xml:space="preserve"> * unsupported and deprecated safety level stats here to inform the relevant clients.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go/visibilityfiltering, go/visibilityfilteringdocs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*/</w:t>
      </w:r>
    </w:p>
    <w:p>
      <w:pPr>
        <w:jc w:val="both"/>
      </w:pPr>
      <w:r>
        <w:t>object TweetVisibilityRepository {</w:t>
      </w:r>
    </w:p>
    <w:p>
      <w:pPr>
        <w:jc w:val="both"/>
      </w:pPr>
      <w:r>
        <w:t xml:space="preserve">  type Type = Request =&gt; Stitch[Option[FilteredState]]</w:t>
      </w:r>
    </w:p>
    <w:p>
      <w:pPr>
        <w:jc w:val="both"/>
      </w:pPr>
      <w:r/>
    </w:p>
    <w:p>
      <w:pPr>
        <w:jc w:val="both"/>
      </w:pPr>
      <w:r>
        <w:t xml:space="preserve">  case class Request(</w:t>
      </w:r>
    </w:p>
    <w:p>
      <w:pPr>
        <w:jc w:val="both"/>
      </w:pPr>
      <w:r>
        <w:t xml:space="preserve">    tweet: Tweet,</w:t>
      </w:r>
    </w:p>
    <w:p>
      <w:pPr>
        <w:jc w:val="both"/>
      </w:pPr>
      <w:r>
        <w:t xml:space="preserve">    viewerId: Option[UserId],</w:t>
      </w:r>
    </w:p>
    <w:p>
      <w:pPr>
        <w:jc w:val="both"/>
      </w:pPr>
      <w:r>
        <w:t xml:space="preserve">    safetyLevel: ThriftSafetyLevel,</w:t>
      </w:r>
    </w:p>
    <w:p>
      <w:pPr>
        <w:jc w:val="both"/>
      </w:pPr>
      <w:r>
        <w:t xml:space="preserve">    isInnerQuotedTweet: Boolean,</w:t>
      </w:r>
    </w:p>
    <w:p>
      <w:pPr>
        <w:jc w:val="both"/>
      </w:pPr>
      <w:r>
        <w:t xml:space="preserve">    isRetweet: Boolean,</w:t>
      </w:r>
    </w:p>
    <w:p>
      <w:pPr>
        <w:jc w:val="both"/>
      </w:pPr>
      <w:r>
        <w:t xml:space="preserve">    hydrateConversationControl: Boolean,</w:t>
      </w:r>
    </w:p>
    <w:p>
      <w:pPr>
        <w:jc w:val="both"/>
      </w:pPr>
      <w:r>
        <w:t xml:space="preserve">    isSourceTweet: Boolean)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visibilityLibrary: TweetVisibilityLibrary.Type,</w:t>
      </w:r>
    </w:p>
    <w:p>
      <w:pPr>
        <w:jc w:val="both"/>
      </w:pPr>
      <w:r>
        <w:t xml:space="preserve">    visibilityDeciderGates: VisibilityDeciderGates,</w:t>
      </w:r>
    </w:p>
    <w:p>
      <w:pPr>
        <w:jc w:val="both"/>
      </w:pPr>
      <w:r>
        <w:t xml:space="preserve">    log: Logger,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TweetVisibilityRepository.Type = {</w:t>
      </w:r>
    </w:p>
    <w:p>
      <w:pPr>
        <w:jc w:val="both"/>
      </w:pPr>
      <w:r/>
    </w:p>
    <w:p>
      <w:pPr>
        <w:jc w:val="both"/>
      </w:pPr>
      <w:r>
        <w:t xml:space="preserve">    val noTweetRulesCounter = statsReceiver.counter("no_tweet_rules_requests")</w:t>
      </w:r>
    </w:p>
    <w:p>
      <w:pPr>
        <w:jc w:val="both"/>
      </w:pPr>
      <w:r>
        <w:t xml:space="preserve">    val deprecatedScope = statsReceiver.scope("deprecated_safety_level")</w:t>
      </w:r>
    </w:p>
    <w:p>
      <w:pPr>
        <w:jc w:val="both"/>
      </w:pPr>
      <w:r/>
    </w:p>
    <w:p>
      <w:pPr>
        <w:jc w:val="both"/>
      </w:pPr>
      <w:r>
        <w:t xml:space="preserve">    request: Request =&gt;</w:t>
      </w:r>
    </w:p>
    <w:p>
      <w:pPr>
        <w:jc w:val="both"/>
      </w:pPr>
      <w:r>
        <w:t xml:space="preserve">      SafetyLevel.fromThrift(request.safetyLevel) match {</w:t>
      </w:r>
    </w:p>
    <w:p>
      <w:pPr>
        <w:jc w:val="both"/>
      </w:pPr>
      <w:r>
        <w:t xml:space="preserve">        case DeprecatedSafetyLevel =&gt;</w:t>
      </w:r>
    </w:p>
    <w:p>
      <w:pPr>
        <w:jc w:val="both"/>
      </w:pPr>
      <w:r>
        <w:t xml:space="preserve">          deprecatedScope.counter(request.safetyLevel.name.toLowerCase()).incr()</w:t>
      </w:r>
    </w:p>
    <w:p>
      <w:pPr>
        <w:jc w:val="both"/>
      </w:pPr>
      <w:r>
        <w:t xml:space="preserve">          log.warning("Deprecated SafetyLevel (%s) requested".format(request.safetyLevel.name))</w:t>
      </w:r>
    </w:p>
    <w:p>
      <w:pPr>
        <w:jc w:val="both"/>
      </w:pPr>
      <w:r>
        <w:t xml:space="preserve">          Stitch.None</w:t>
      </w:r>
    </w:p>
    <w:p>
      <w:pPr>
        <w:jc w:val="both"/>
      </w:pPr>
      <w:r>
        <w:t xml:space="preserve">        case safetyLevel: SafetyLevel =&gt;</w:t>
      </w:r>
    </w:p>
    <w:p>
      <w:pPr>
        <w:jc w:val="both"/>
      </w:pPr>
      <w:r>
        <w:t xml:space="preserve">          if (!TweetVisibilityLibrary.hasTweetRules(safetyLevel)) {</w:t>
      </w:r>
    </w:p>
    <w:p>
      <w:pPr>
        <w:jc w:val="both"/>
      </w:pPr>
      <w:r>
        <w:t xml:space="preserve">            noTweetRulesCounter.incr()</w:t>
      </w:r>
    </w:p>
    <w:p>
      <w:pPr>
        <w:jc w:val="both"/>
      </w:pPr>
      <w:r>
        <w:t xml:space="preserve">            Stitch.None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visibilityLibrary(</w:t>
      </w:r>
    </w:p>
    <w:p>
      <w:pPr>
        <w:jc w:val="both"/>
      </w:pPr>
      <w:r>
        <w:t xml:space="preserve">              TweetVisibilityRequest(</w:t>
      </w:r>
    </w:p>
    <w:p>
      <w:pPr>
        <w:jc w:val="both"/>
      </w:pPr>
      <w:r>
        <w:t xml:space="preserve">                tweet = request.tweet,</w:t>
      </w:r>
    </w:p>
    <w:p>
      <w:pPr>
        <w:jc w:val="both"/>
      </w:pPr>
      <w:r>
        <w:t xml:space="preserve">                safetyLevel = safetyLevel,</w:t>
      </w:r>
    </w:p>
    <w:p>
      <w:pPr>
        <w:jc w:val="both"/>
      </w:pPr>
      <w:r>
        <w:t xml:space="preserve">                viewerContext = ViewerContext.fromContextWithViewerIdFallback(request.viewerId),</w:t>
      </w:r>
    </w:p>
    <w:p>
      <w:pPr>
        <w:jc w:val="both"/>
      </w:pPr>
      <w:r>
        <w:t xml:space="preserve">                isInnerQuotedTweet = request.isInnerQuotedTweet,</w:t>
      </w:r>
    </w:p>
    <w:p>
      <w:pPr>
        <w:jc w:val="both"/>
      </w:pPr>
      <w:r>
        <w:t xml:space="preserve">                isRetweet = request.isRetweet,</w:t>
      </w:r>
    </w:p>
    <w:p>
      <w:pPr>
        <w:jc w:val="both"/>
      </w:pPr>
      <w:r>
        <w:t xml:space="preserve">                hydrateConversationControl = request.hydrateConversationControl,</w:t>
      </w:r>
    </w:p>
    <w:p>
      <w:pPr>
        <w:jc w:val="both"/>
      </w:pPr>
      <w:r>
        <w:t xml:space="preserve">                isSourceTweet = request.isSourceTweet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).map(visibilityResult =&gt;</w:t>
      </w:r>
    </w:p>
    <w:p>
      <w:pPr>
        <w:jc w:val="both"/>
      </w:pPr>
      <w:r>
        <w:t xml:space="preserve">              toFilteredState(</w:t>
      </w:r>
    </w:p>
    <w:p>
      <w:pPr>
        <w:jc w:val="both"/>
      </w:pPr>
      <w:r>
        <w:t xml:space="preserve">                visibilityResult = visibilityResult,</w:t>
      </w:r>
    </w:p>
    <w:p>
      <w:pPr>
        <w:jc w:val="both"/>
      </w:pPr>
      <w:r>
        <w:t xml:space="preserve">                disableLegacyInterstitialFilteredReason =</w:t>
      </w:r>
    </w:p>
    <w:p>
      <w:pPr>
        <w:jc w:val="both"/>
      </w:pPr>
      <w:r>
        <w:t xml:space="preserve">                  visibilityDeciderGates.disableLegacyInterstitialFilteredReason()))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We can skip visibility filtering when any of the following is true: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- SafetyLevel is deprecated</w:t>
      </w:r>
    </w:p>
    <w:p>
      <w:pPr>
        <w:jc w:val="both"/>
      </w:pPr>
      <w:r>
        <w:t xml:space="preserve">   * - SafetyLevel has no tweet rules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canSkipVisibilityFiltering(thriftSafetyLevel: ThriftSafetyLevel): Boolean =</w:t>
      </w:r>
    </w:p>
    <w:p>
      <w:pPr>
        <w:jc w:val="both"/>
      </w:pPr>
      <w:r>
        <w:t xml:space="preserve">    SafetyLevel.fromThrift(thriftSafetyLevel) match {</w:t>
      </w:r>
    </w:p>
    <w:p>
      <w:pPr>
        <w:jc w:val="both"/>
      </w:pPr>
      <w:r>
        <w:t xml:space="preserve">      case DeprecatedSafetyLevel =&gt;</w:t>
      </w:r>
    </w:p>
    <w:p>
      <w:pPr>
        <w:jc w:val="both"/>
      </w:pPr>
      <w:r>
        <w:t xml:space="preserve">        true</w:t>
      </w:r>
    </w:p>
    <w:p>
      <w:pPr>
        <w:jc w:val="both"/>
      </w:pPr>
      <w:r>
        <w:t xml:space="preserve">      case safetyLevel: SafetyLevel =&gt;</w:t>
      </w:r>
    </w:p>
    <w:p>
      <w:pPr>
        <w:jc w:val="both"/>
      </w:pPr>
      <w:r>
        <w:t xml:space="preserve">        !TweetVisibilityLibrary.hasTweetRules(safetyLevel)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