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/>
    </w:p>
    <w:p>
      <w:pPr>
        <w:jc w:val="both"/>
      </w:pPr>
      <w:r>
        <w:t>import com.twitter.quill.capture.QuillCapture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org.apache.thrift.transport.TMemoryBuffer</w:t>
      </w:r>
    </w:p>
    <w:p>
      <w:pPr>
        <w:jc w:val="both"/>
      </w:pPr>
      <w:r>
        <w:t>import com.twitter.finagle.thrift.Protocols</w:t>
      </w:r>
    </w:p>
    <w:p>
      <w:pPr>
        <w:jc w:val="both"/>
      </w:pPr>
      <w:r>
        <w:t>import com.twitter.quill.capture.Payloads</w:t>
      </w:r>
    </w:p>
    <w:p>
      <w:pPr>
        <w:jc w:val="both"/>
      </w:pPr>
      <w:r>
        <w:t>import com.twitter.tweetypie.service.QuillTweetService.createThriftBinaryRequest</w:t>
      </w:r>
    </w:p>
    <w:p>
      <w:pPr>
        <w:jc w:val="both"/>
      </w:pPr>
      <w:r>
        <w:t>import org.apache.thrift.protocol.TMessage</w:t>
      </w:r>
    </w:p>
    <w:p>
      <w:pPr>
        <w:jc w:val="both"/>
      </w:pPr>
      <w:r>
        <w:t>import org.apache.thrift.protocol.TMessageType</w:t>
      </w:r>
    </w:p>
    <w:p>
      <w:pPr>
        <w:jc w:val="both"/>
      </w:pPr>
      <w:r>
        <w:t>import org.apache.thrift.protocol.TProtocol</w:t>
      </w:r>
    </w:p>
    <w:p>
      <w:pPr>
        <w:jc w:val="both"/>
      </w:pPr>
      <w:r/>
    </w:p>
    <w:p>
      <w:pPr>
        <w:jc w:val="both"/>
      </w:pPr>
      <w:r>
        <w:t>object QuillTweetService {</w:t>
      </w:r>
    </w:p>
    <w:p>
      <w:pPr>
        <w:jc w:val="both"/>
      </w:pPr>
      <w:r>
        <w:t xml:space="preserve">  // Construct the byte stream for a binary thrift request</w:t>
      </w:r>
    </w:p>
    <w:p>
      <w:pPr>
        <w:jc w:val="both"/>
      </w:pPr>
      <w:r>
        <w:t xml:space="preserve">  def createThriftBinaryRequest(method_name: String, write_args: TProtocol =&gt; Unit): Array[Byte] = {</w:t>
      </w:r>
    </w:p>
    <w:p>
      <w:pPr>
        <w:jc w:val="both"/>
      </w:pPr>
      <w:r>
        <w:t xml:space="preserve">    val buf = new TMemoryBuffer(512)</w:t>
      </w:r>
    </w:p>
    <w:p>
      <w:pPr>
        <w:jc w:val="both"/>
      </w:pPr>
      <w:r>
        <w:t xml:space="preserve">    val oprot = Protocols.binaryFactory().getProtocol(buf)</w:t>
      </w:r>
    </w:p>
    <w:p>
      <w:pPr>
        <w:jc w:val="both"/>
      </w:pPr>
      <w:r/>
    </w:p>
    <w:p>
      <w:pPr>
        <w:jc w:val="both"/>
      </w:pPr>
      <w:r>
        <w:t xml:space="preserve">    oprot.writeMessageBegin(new TMessage(method_name, TMessageType.CALL, 0))</w:t>
      </w:r>
    </w:p>
    <w:p>
      <w:pPr>
        <w:jc w:val="both"/>
      </w:pPr>
      <w:r>
        <w:t xml:space="preserve">    write_args(oprot)</w:t>
      </w:r>
    </w:p>
    <w:p>
      <w:pPr>
        <w:jc w:val="both"/>
      </w:pPr>
      <w:r>
        <w:t xml:space="preserve">    oprot.writeMessageEnd()</w:t>
      </w:r>
    </w:p>
    <w:p>
      <w:pPr>
        <w:jc w:val="both"/>
      </w:pPr>
      <w:r/>
    </w:p>
    <w:p>
      <w:pPr>
        <w:jc w:val="both"/>
      </w:pPr>
      <w:r>
        <w:t xml:space="preserve">    // Return bytes</w:t>
      </w:r>
    </w:p>
    <w:p>
      <w:pPr>
        <w:jc w:val="both"/>
      </w:pPr>
      <w:r>
        <w:t xml:space="preserve">    java.util.Arrays.copyOfRange(buf.getArray, 0, buf.length)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Wraps an underlying TweetService, logging some requests.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QuillTweetService(quillCapture: QuillCapture, protected val underlying: ThriftTweetService)</w:t>
      </w:r>
    </w:p>
    <w:p>
      <w:pPr>
        <w:jc w:val="both"/>
      </w:pPr>
      <w:r>
        <w:t xml:space="preserve">    extends TweetServiceProxy {</w:t>
      </w:r>
    </w:p>
    <w:p>
      <w:pPr>
        <w:jc w:val="both"/>
      </w:pPr>
      <w:r/>
    </w:p>
    <w:p>
      <w:pPr>
        <w:jc w:val="both"/>
      </w:pPr>
      <w:r>
        <w:t xml:space="preserve">  override def postTweet(request: PostTweetRequest): Future[PostTweetResult] = {</w:t>
      </w:r>
    </w:p>
    <w:p>
      <w:pPr>
        <w:jc w:val="both"/>
      </w:pPr>
      <w:r>
        <w:t xml:space="preserve">    val requestBytes = createThriftBinaryRequest(</w:t>
      </w:r>
    </w:p>
    <w:p>
      <w:pPr>
        <w:jc w:val="both"/>
      </w:pPr>
      <w:r>
        <w:t xml:space="preserve">      TweetService.PostTweet.name,</w:t>
      </w:r>
    </w:p>
    <w:p>
      <w:pPr>
        <w:jc w:val="both"/>
      </w:pPr>
      <w:r>
        <w:t xml:space="preserve">      TweetService.PostTweet.Args(request).write)</w:t>
      </w:r>
    </w:p>
    <w:p>
      <w:pPr>
        <w:jc w:val="both"/>
      </w:pPr>
      <w:r>
        <w:t xml:space="preserve">    quillCapture.storeServerRecv(Payloads.fromThriftMessageBytes(requestBytes))</w:t>
      </w:r>
    </w:p>
    <w:p>
      <w:pPr>
        <w:jc w:val="both"/>
      </w:pPr>
      <w:r>
        <w:t xml:space="preserve">    underlying.postTweet(request)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deleteTweets(request: DeleteTweetsRequest): Future[Seq[DeleteTweetResult]] = {</w:t>
      </w:r>
    </w:p>
    <w:p>
      <w:pPr>
        <w:jc w:val="both"/>
      </w:pPr>
      <w:r>
        <w:t xml:space="preserve">    val requestBytes = createThriftBinaryRequest(</w:t>
      </w:r>
    </w:p>
    <w:p>
      <w:pPr>
        <w:jc w:val="both"/>
      </w:pPr>
      <w:r>
        <w:t xml:space="preserve">      TweetService.DeleteTweets.name,</w:t>
      </w:r>
    </w:p>
    <w:p>
      <w:pPr>
        <w:jc w:val="both"/>
      </w:pPr>
      <w:r>
        <w:t xml:space="preserve">      TweetService.DeleteTweets.Args(request).write)</w:t>
      </w:r>
    </w:p>
    <w:p>
      <w:pPr>
        <w:jc w:val="both"/>
      </w:pPr>
      <w:r>
        <w:t xml:space="preserve">    quillCapture.storeServerRecv(Payloads.fromThriftMessageBytes(requestBytes))</w:t>
      </w:r>
    </w:p>
    <w:p>
      <w:pPr>
        <w:jc w:val="both"/>
      </w:pPr>
      <w:r>
        <w:t xml:space="preserve">    underlying.deleteTweets(request)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postRetweet(request: RetweetRequest): Future[PostTweetResult] = {</w:t>
      </w:r>
    </w:p>
    <w:p>
      <w:pPr>
        <w:jc w:val="both"/>
      </w:pPr>
      <w:r>
        <w:t xml:space="preserve">    val requestBytes = createThriftBinaryRequest(</w:t>
      </w:r>
    </w:p>
    <w:p>
      <w:pPr>
        <w:jc w:val="both"/>
      </w:pPr>
      <w:r>
        <w:t xml:space="preserve">      TweetService.PostRetweet.name,</w:t>
      </w:r>
    </w:p>
    <w:p>
      <w:pPr>
        <w:jc w:val="both"/>
      </w:pPr>
      <w:r>
        <w:t xml:space="preserve">      TweetService.PostRetweet.Args(request).write)</w:t>
      </w:r>
    </w:p>
    <w:p>
      <w:pPr>
        <w:jc w:val="both"/>
      </w:pPr>
      <w:r>
        <w:t xml:space="preserve">    quillCapture.storeServerRecv(Payloads.fromThriftMessageBytes(requestBytes))</w:t>
      </w:r>
    </w:p>
    <w:p>
      <w:pPr>
        <w:jc w:val="both"/>
      </w:pPr>
      <w:r>
        <w:t xml:space="preserve">    underlying.postRetweet(request)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unretweet(request: UnretweetRequest): Future[UnretweetResult] = {</w:t>
      </w:r>
    </w:p>
    <w:p>
      <w:pPr>
        <w:jc w:val="both"/>
      </w:pPr>
      <w:r>
        <w:t xml:space="preserve">    val requestBytes = createThriftBinaryRequest(</w:t>
      </w:r>
    </w:p>
    <w:p>
      <w:pPr>
        <w:jc w:val="both"/>
      </w:pPr>
      <w:r>
        <w:t xml:space="preserve">      TweetService.Unretweet.name,</w:t>
      </w:r>
    </w:p>
    <w:p>
      <w:pPr>
        <w:jc w:val="both"/>
      </w:pPr>
      <w:r>
        <w:t xml:space="preserve">      TweetService.Unretweet.Args(request).write)</w:t>
      </w:r>
    </w:p>
    <w:p>
      <w:pPr>
        <w:jc w:val="both"/>
      </w:pPr>
      <w:r>
        <w:t xml:space="preserve">    quillCapture.storeServerRecv(Payloads.fromThriftMessageBytes(requestBytes))</w:t>
      </w:r>
    </w:p>
    <w:p>
      <w:pPr>
        <w:jc w:val="both"/>
      </w:pPr>
      <w:r>
        <w:t xml:space="preserve">    underlying.unretweet(request)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cascadedDeleteTweet(request: CascadedDeleteTweetRequest): Future[Unit] = {</w:t>
      </w:r>
    </w:p>
    <w:p>
      <w:pPr>
        <w:jc w:val="both"/>
      </w:pPr>
      <w:r>
        <w:t xml:space="preserve">    val requestBytes = createThriftBinaryRequest(</w:t>
      </w:r>
    </w:p>
    <w:p>
      <w:pPr>
        <w:jc w:val="both"/>
      </w:pPr>
      <w:r>
        <w:t xml:space="preserve">      TweetServiceInternal.CascadedDeleteTweet.name,</w:t>
      </w:r>
    </w:p>
    <w:p>
      <w:pPr>
        <w:jc w:val="both"/>
      </w:pPr>
      <w:r>
        <w:t xml:space="preserve">      TweetServiceInternal.CascadedDeleteTweet.Args(request).write)</w:t>
      </w:r>
    </w:p>
    <w:p>
      <w:pPr>
        <w:jc w:val="both"/>
      </w:pPr>
      <w:r>
        <w:t xml:space="preserve">    quillCapture.storeServerRecv(Payloads.fromThriftMessageBytes(requestBytes))</w:t>
      </w:r>
    </w:p>
    <w:p>
      <w:pPr>
        <w:jc w:val="both"/>
      </w:pPr>
      <w:r>
        <w:t xml:space="preserve">    underlying.cascadedDeleteTweet(request)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