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com.twitter.tweetypie.Future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>
        <w:t>import com.twitter.tweetypie.backends.TimelineService.GetPerspectives</w:t>
      </w:r>
    </w:p>
    <w:p>
      <w:pPr>
        <w:jc w:val="both"/>
      </w:pPr>
      <w:r/>
    </w:p>
    <w:p>
      <w:pPr>
        <w:jc w:val="both"/>
      </w:pPr>
      <w:r>
        <w:t>object UnretweetHandler {</w:t>
      </w:r>
    </w:p>
    <w:p>
      <w:pPr>
        <w:jc w:val="both"/>
      </w:pPr>
      <w:r/>
    </w:p>
    <w:p>
      <w:pPr>
        <w:jc w:val="both"/>
      </w:pPr>
      <w:r>
        <w:t xml:space="preserve">  type Type = UnretweetRequest =&gt; Future[UnretweetResult]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deleteTweets: TweetDeletePathHandler.DeleteTweets,</w:t>
      </w:r>
    </w:p>
    <w:p>
      <w:pPr>
        <w:jc w:val="both"/>
      </w:pPr>
      <w:r>
        <w:t xml:space="preserve">    getPerspectives: GetPerspectives,</w:t>
      </w:r>
    </w:p>
    <w:p>
      <w:pPr>
        <w:jc w:val="both"/>
      </w:pPr>
      <w:r>
        <w:t xml:space="preserve">    unretweetEdits: TweetDeletePathHandler.UnretweetEdits,</w:t>
      </w:r>
    </w:p>
    <w:p>
      <w:pPr>
        <w:jc w:val="both"/>
      </w:pPr>
      <w:r>
        <w:t xml:space="preserve">    tweetRepo: TweetRepository.Type,</w:t>
      </w:r>
    </w:p>
    <w:p>
      <w:pPr>
        <w:jc w:val="both"/>
      </w:pPr>
      <w:r>
        <w:t xml:space="preserve">  ): Type = { request: UnretweetRequest =&gt;</w:t>
      </w:r>
    </w:p>
    <w:p>
      <w:pPr>
        <w:jc w:val="both"/>
      </w:pPr>
      <w:r>
        <w:t xml:space="preserve">    val handleEdits = getSourceTweet(request.sourceTweetId, tweetRepo).liftToTry.flatMap {</w:t>
      </w:r>
    </w:p>
    <w:p>
      <w:pPr>
        <w:jc w:val="both"/>
      </w:pPr>
      <w:r>
        <w:t xml:space="preserve">      case Return(sourceTweet) =&gt;</w:t>
      </w:r>
    </w:p>
    <w:p>
      <w:pPr>
        <w:jc w:val="both"/>
      </w:pPr>
      <w:r>
        <w:t xml:space="preserve">        // If we're able to fetch the source Tweet, unretweet all its other versions</w:t>
      </w:r>
    </w:p>
    <w:p>
      <w:pPr>
        <w:jc w:val="both"/>
      </w:pPr>
      <w:r>
        <w:t xml:space="preserve">        unretweetEdits(sourceTweet.editControl, request.sourceTweetId, request.userId)</w:t>
      </w:r>
    </w:p>
    <w:p>
      <w:pPr>
        <w:jc w:val="both"/>
      </w:pPr>
      <w:r>
        <w:t xml:space="preserve">      case Throw(_) =&gt; Future.Done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handleEdits.flatMap(_ =&gt; unretweetSourceTweet(request, deleteTweets, getPerspectives))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unretweetSourceTweet(</w:t>
      </w:r>
    </w:p>
    <w:p>
      <w:pPr>
        <w:jc w:val="both"/>
      </w:pPr>
      <w:r>
        <w:t xml:space="preserve">    request: UnretweetRequest,</w:t>
      </w:r>
    </w:p>
    <w:p>
      <w:pPr>
        <w:jc w:val="both"/>
      </w:pPr>
      <w:r>
        <w:t xml:space="preserve">    deleteTweets: TweetDeletePathHandler.DeleteTweets,</w:t>
      </w:r>
    </w:p>
    <w:p>
      <w:pPr>
        <w:jc w:val="both"/>
      </w:pPr>
      <w:r>
        <w:t xml:space="preserve">    getPerspectives: GetPerspectives,</w:t>
      </w:r>
    </w:p>
    <w:p>
      <w:pPr>
        <w:jc w:val="both"/>
      </w:pPr>
      <w:r>
        <w:t xml:space="preserve">  ): Future[UnretweetResult] =</w:t>
      </w:r>
    </w:p>
    <w:p>
      <w:pPr>
        <w:jc w:val="both"/>
      </w:pPr>
      <w:r>
        <w:t xml:space="preserve">    getPerspectives(</w:t>
      </w:r>
    </w:p>
    <w:p>
      <w:pPr>
        <w:jc w:val="both"/>
      </w:pPr>
      <w:r>
        <w:t xml:space="preserve">      Seq(tls.PerspectiveQuery(request.userId, Seq(request.sourceTweetId)))</w:t>
      </w:r>
    </w:p>
    <w:p>
      <w:pPr>
        <w:jc w:val="both"/>
      </w:pPr>
      <w:r>
        <w:t xml:space="preserve">    ).map { results =&gt; results.head.perspectives.headOption.flatMap(_.retweetId) }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Some(id) =&gt;</w:t>
      </w:r>
    </w:p>
    <w:p>
      <w:pPr>
        <w:jc w:val="both"/>
      </w:pPr>
      <w:r>
        <w:t xml:space="preserve">          deleteTweets(</w:t>
      </w:r>
    </w:p>
    <w:p>
      <w:pPr>
        <w:jc w:val="both"/>
      </w:pPr>
      <w:r>
        <w:t xml:space="preserve">            DeleteTweetsRequest(tweetIds = Seq(id), byUserId = Some(request.userId)),</w:t>
      </w:r>
    </w:p>
    <w:p>
      <w:pPr>
        <w:jc w:val="both"/>
      </w:pPr>
      <w:r>
        <w:t xml:space="preserve">            false</w:t>
      </w:r>
    </w:p>
    <w:p>
      <w:pPr>
        <w:jc w:val="both"/>
      </w:pPr>
      <w:r>
        <w:t xml:space="preserve">          ).map(_.head).map { deleteTweetResult =&gt;</w:t>
      </w:r>
    </w:p>
    <w:p>
      <w:pPr>
        <w:jc w:val="both"/>
      </w:pPr>
      <w:r>
        <w:t xml:space="preserve">            UnretweetResult(Some(deleteTweetResult.tweetId), deleteTweetResult.state)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None =&gt; Future.value(UnretweetResult(None, TweetDeleteState.Ok))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getSourceTweet(</w:t>
      </w:r>
    </w:p>
    <w:p>
      <w:pPr>
        <w:jc w:val="both"/>
      </w:pPr>
      <w:r>
        <w:t xml:space="preserve">    sourceTweetId: TweetId,</w:t>
      </w:r>
    </w:p>
    <w:p>
      <w:pPr>
        <w:jc w:val="both"/>
      </w:pPr>
      <w:r>
        <w:t xml:space="preserve">    tweetRepo: TweetRepository.Type</w:t>
      </w:r>
    </w:p>
    <w:p>
      <w:pPr>
        <w:jc w:val="both"/>
      </w:pPr>
      <w:r>
        <w:t xml:space="preserve">  ): Future[Tweet] = {</w:t>
      </w:r>
    </w:p>
    <w:p>
      <w:pPr>
        <w:jc w:val="both"/>
      </w:pPr>
      <w:r>
        <w:t xml:space="preserve">    val options: TweetQuery.Options = TweetQuery</w:t>
      </w:r>
    </w:p>
    <w:p>
      <w:pPr>
        <w:jc w:val="both"/>
      </w:pPr>
      <w:r>
        <w:t xml:space="preserve">      .Options(include = TweetQuery.Include(tweetFields = Set(Tweet.EditControlField.id)))</w:t>
      </w:r>
    </w:p>
    <w:p>
      <w:pPr>
        <w:jc w:val="both"/>
      </w:pPr>
      <w:r/>
    </w:p>
    <w:p>
      <w:pPr>
        <w:jc w:val="both"/>
      </w:pPr>
      <w:r>
        <w:t xml:space="preserve">    Stitch.run {</w:t>
      </w:r>
    </w:p>
    <w:p>
      <w:pPr>
        <w:jc w:val="both"/>
      </w:pPr>
      <w:r>
        <w:t xml:space="preserve">      tweetRepo(sourceTweetId, options).rescue {</w:t>
      </w:r>
    </w:p>
    <w:p>
      <w:pPr>
        <w:jc w:val="both"/>
      </w:pPr>
      <w:r>
        <w:t xml:space="preserve">        case _: FilteredState =&gt; Stitch.NotFound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