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com.twitter.tweetypie.core.FilteredState.Unavailable.BounceDeleted</w:t>
      </w:r>
    </w:p>
    <w:p>
      <w:pPr>
        <w:jc w:val="both"/>
      </w:pPr>
      <w:r>
        <w:t>import com.twitter.tweetypie.core.FilteredState.Unavailable.SourceTweetNotFound</w:t>
      </w:r>
    </w:p>
    <w:p>
      <w:pPr>
        <w:jc w:val="both"/>
      </w:pPr>
      <w:r>
        <w:t>import com.twitter.tweetypie.core.FilteredState.Unavailable.TweetDeleted</w:t>
      </w:r>
    </w:p>
    <w:p>
      <w:pPr>
        <w:jc w:val="both"/>
      </w:pPr>
      <w:r/>
    </w:p>
    <w:p>
      <w:pPr>
        <w:jc w:val="both"/>
      </w:pPr>
      <w:r>
        <w:t>object ParentUserIdRepository {</w:t>
      </w:r>
    </w:p>
    <w:p>
      <w:pPr>
        <w:jc w:val="both"/>
      </w:pPr>
      <w:r>
        <w:t xml:space="preserve">  type Type = Tweet =&gt; Stitch[Option[UserId]]</w:t>
      </w:r>
    </w:p>
    <w:p>
      <w:pPr>
        <w:jc w:val="both"/>
      </w:pPr>
      <w:r/>
    </w:p>
    <w:p>
      <w:pPr>
        <w:jc w:val="both"/>
      </w:pPr>
      <w:r>
        <w:t xml:space="preserve">  case class ParentTweetNotFound(tweetId: TweetId) extends Exception</w:t>
      </w:r>
    </w:p>
    <w:p>
      <w:pPr>
        <w:jc w:val="both"/>
      </w:pPr>
      <w:r/>
    </w:p>
    <w:p>
      <w:pPr>
        <w:jc w:val="both"/>
      </w:pPr>
      <w:r>
        <w:t xml:space="preserve">  def apply(tweetRepo: TweetRepository.Type): Type = {</w:t>
      </w:r>
    </w:p>
    <w:p>
      <w:pPr>
        <w:jc w:val="both"/>
      </w:pPr>
      <w:r>
        <w:t xml:space="preserve">    val options = TweetQuery.Options(TweetQuery.Include(Set(Tweet.CoreDataField.id)))</w:t>
      </w:r>
    </w:p>
    <w:p>
      <w:pPr>
        <w:jc w:val="both"/>
      </w:pPr>
      <w:r/>
    </w:p>
    <w:p>
      <w:pPr>
        <w:jc w:val="both"/>
      </w:pPr>
      <w:r>
        <w:t xml:space="preserve">    tweet =&gt;</w:t>
      </w:r>
    </w:p>
    <w:p>
      <w:pPr>
        <w:jc w:val="both"/>
      </w:pPr>
      <w:r>
        <w:t xml:space="preserve">      getShare(tweet) match {</w:t>
      </w:r>
    </w:p>
    <w:p>
      <w:pPr>
        <w:jc w:val="both"/>
      </w:pPr>
      <w:r>
        <w:t xml:space="preserve">        case Some(share) if share.sourceStatusId == share.parentStatusId =&gt;</w:t>
      </w:r>
    </w:p>
    <w:p>
      <w:pPr>
        <w:jc w:val="both"/>
      </w:pPr>
      <w:r>
        <w:t xml:space="preserve">          Stitch.value(Some(share.sourceUserId))</w:t>
      </w:r>
    </w:p>
    <w:p>
      <w:pPr>
        <w:jc w:val="both"/>
      </w:pPr>
      <w:r>
        <w:t xml:space="preserve">        case Some(share) =&gt;</w:t>
      </w:r>
    </w:p>
    <w:p>
      <w:pPr>
        <w:jc w:val="both"/>
      </w:pPr>
      <w:r>
        <w:t xml:space="preserve">          tweetRepo(share.parentStatusId, options)</w:t>
      </w:r>
    </w:p>
    <w:p>
      <w:pPr>
        <w:jc w:val="both"/>
      </w:pPr>
      <w:r>
        <w:t xml:space="preserve">            .map(tweet =&gt; Some(getUserId(tweet)))</w:t>
      </w:r>
    </w:p>
    <w:p>
      <w:pPr>
        <w:jc w:val="both"/>
      </w:pPr>
      <w:r>
        <w:t xml:space="preserve">            .rescue {</w:t>
      </w:r>
    </w:p>
    <w:p>
      <w:pPr>
        <w:jc w:val="both"/>
      </w:pPr>
      <w:r>
        <w:t xml:space="preserve">              case NotFound | TweetDeleted | BounceDeleted | SourceTweetNotFound(_) =&gt;</w:t>
      </w:r>
    </w:p>
    <w:p>
      <w:pPr>
        <w:jc w:val="both"/>
      </w:pPr>
      <w:r>
        <w:t xml:space="preserve">                Stitch.exception(ParentTweetNotFound(share.parentStatusId))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Stitch.None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