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com.twitter.tweetypie.core.StoredTweetResult._</w:t>
      </w:r>
    </w:p>
    <w:p>
      <w:pPr>
        <w:jc w:val="both"/>
      </w:pPr>
      <w:r>
        <w:t>import com.twitter.tweetypie.core.StoredTweetResult</w:t>
      </w:r>
    </w:p>
    <w:p>
      <w:pPr>
        <w:jc w:val="both"/>
      </w:pPr>
      <w:r>
        <w:t>import com.twitter.tweetypie.core.TweetResult</w:t>
      </w:r>
    </w:p>
    <w:p>
      <w:pPr>
        <w:jc w:val="both"/>
      </w:pPr>
      <w:r>
        <w:t>import com.twitter.tweetypie.FieldId</w:t>
      </w:r>
    </w:p>
    <w:p>
      <w:pPr>
        <w:jc w:val="both"/>
      </w:pPr>
      <w:r>
        <w:t>import com.twitter.tweetypie.FutureArrow</w:t>
      </w:r>
    </w:p>
    <w:p>
      <w:pPr>
        <w:jc w:val="both"/>
      </w:pPr>
      <w:r>
        <w:t>import com.twitter.tweetypie.repository.CacheControl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com.twitter.tweetypie.repository.TweetResultRepository</w:t>
      </w:r>
    </w:p>
    <w:p>
      <w:pPr>
        <w:jc w:val="both"/>
      </w:pPr>
      <w:r>
        <w:t>import com.twitter.tweetypie.thriftscala.{BounceDeleted =&gt; BounceDeletedState}</w:t>
      </w:r>
    </w:p>
    <w:p>
      <w:pPr>
        <w:jc w:val="both"/>
      </w:pPr>
      <w:r>
        <w:t>import com.twitter.tweetypie.thriftscala.{ForceAdded =&gt; ForceAddedState}</w:t>
      </w:r>
    </w:p>
    <w:p>
      <w:pPr>
        <w:jc w:val="both"/>
      </w:pPr>
      <w:r>
        <w:t>import com.twitter.tweetypie.thriftscala.GetStoredTweetsRequest</w:t>
      </w:r>
    </w:p>
    <w:p>
      <w:pPr>
        <w:jc w:val="both"/>
      </w:pPr>
      <w:r>
        <w:t>import com.twitter.tweetypie.thriftscala.GetStoredTweetsOptions</w:t>
      </w:r>
    </w:p>
    <w:p>
      <w:pPr>
        <w:jc w:val="both"/>
      </w:pPr>
      <w:r>
        <w:t>import com.twitter.tweetypie.thriftscala.GetStoredTweetsResult</w:t>
      </w:r>
    </w:p>
    <w:p>
      <w:pPr>
        <w:jc w:val="both"/>
      </w:pPr>
      <w:r>
        <w:t>import com.twitter.tweetypie.thriftscala.{HardDeleted =&gt; HardDeletedState}</w:t>
      </w:r>
    </w:p>
    <w:p>
      <w:pPr>
        <w:jc w:val="both"/>
      </w:pPr>
      <w:r>
        <w:t>import com.twitter.tweetypie.thriftscala.{NotFound =&gt; NotFoundState}</w:t>
      </w:r>
    </w:p>
    <w:p>
      <w:pPr>
        <w:jc w:val="both"/>
      </w:pPr>
      <w:r>
        <w:t>import com.twitter.tweetypie.thriftscala.{SoftDeleted =&gt; SoftDeletedState}</w:t>
      </w:r>
    </w:p>
    <w:p>
      <w:pPr>
        <w:jc w:val="both"/>
      </w:pPr>
      <w:r>
        <w:t>import com.twitter.tweetypie.thriftscala.StatusCounts</w:t>
      </w:r>
    </w:p>
    <w:p>
      <w:pPr>
        <w:jc w:val="both"/>
      </w:pPr>
      <w:r>
        <w:t>import com.twitter.tweetypie.thriftscala.StoredTweetError</w:t>
      </w:r>
    </w:p>
    <w:p>
      <w:pPr>
        <w:jc w:val="both"/>
      </w:pPr>
      <w:r>
        <w:t>import com.twitter.tweetypie.thriftscala.StoredTweetInfo</w:t>
      </w:r>
    </w:p>
    <w:p>
      <w:pPr>
        <w:jc w:val="both"/>
      </w:pPr>
      <w:r>
        <w:t>import com.twitter.tweetypie.thriftscala.StoredTweetState</w:t>
      </w:r>
    </w:p>
    <w:p>
      <w:pPr>
        <w:jc w:val="both"/>
      </w:pPr>
      <w:r>
        <w:t>import com.twitter.tweetypie.thriftscala.{Undeleted =&gt; UndeletedState}</w:t>
      </w:r>
    </w:p>
    <w:p>
      <w:pPr>
        <w:jc w:val="both"/>
      </w:pPr>
      <w:r/>
    </w:p>
    <w:p>
      <w:pPr>
        <w:jc w:val="both"/>
      </w:pPr>
      <w:r>
        <w:t>object GetStoredTweetsHandler {</w:t>
      </w:r>
    </w:p>
    <w:p>
      <w:pPr>
        <w:jc w:val="both"/>
      </w:pPr>
      <w:r>
        <w:t xml:space="preserve">  type Type = FutureArrow[GetStoredTweetsRequest, Seq[GetStoredTweetsResult]]</w:t>
      </w:r>
    </w:p>
    <w:p>
      <w:pPr>
        <w:jc w:val="both"/>
      </w:pPr>
      <w:r/>
    </w:p>
    <w:p>
      <w:pPr>
        <w:jc w:val="both"/>
      </w:pPr>
      <w:r>
        <w:t xml:space="preserve">  def apply(tweetRepo: TweetResultRepository.Type): Type = {</w:t>
      </w:r>
    </w:p>
    <w:p>
      <w:pPr>
        <w:jc w:val="both"/>
      </w:pPr>
      <w:r>
        <w:t xml:space="preserve">    FutureArrow[GetStoredTweetsRequest, Seq[GetStoredTweetsResult]] { request =&gt;</w:t>
      </w:r>
    </w:p>
    <w:p>
      <w:pPr>
        <w:jc w:val="both"/>
      </w:pPr>
      <w:r>
        <w:t xml:space="preserve">      val requestOptions: GetStoredTweetsOptions =</w:t>
      </w:r>
    </w:p>
    <w:p>
      <w:pPr>
        <w:jc w:val="both"/>
      </w:pPr>
      <w:r>
        <w:t xml:space="preserve">        request.options.getOrElse(GetStoredTweetsOptions())</w:t>
      </w:r>
    </w:p>
    <w:p>
      <w:pPr>
        <w:jc w:val="both"/>
      </w:pPr>
      <w:r>
        <w:t xml:space="preserve">      val queryOptions = toTweetQueryOptions(requestOptions)</w:t>
      </w:r>
    </w:p>
    <w:p>
      <w:pPr>
        <w:jc w:val="both"/>
      </w:pPr>
      <w:r/>
    </w:p>
    <w:p>
      <w:pPr>
        <w:jc w:val="both"/>
      </w:pPr>
      <w:r>
        <w:t xml:space="preserve">      val result = Stitch</w:t>
      </w:r>
    </w:p>
    <w:p>
      <w:pPr>
        <w:jc w:val="both"/>
      </w:pPr>
      <w:r>
        <w:t xml:space="preserve">        .traverse(request.tweetIds) { tweetId =&gt;</w:t>
      </w:r>
    </w:p>
    <w:p>
      <w:pPr>
        <w:jc w:val="both"/>
      </w:pPr>
      <w:r>
        <w:t xml:space="preserve">          tweetRepo(tweetId, queryOptions)</w:t>
      </w:r>
    </w:p>
    <w:p>
      <w:pPr>
        <w:jc w:val="both"/>
      </w:pPr>
      <w:r>
        <w:t xml:space="preserve">            .map(toStoredTweetInfo)</w:t>
      </w:r>
    </w:p>
    <w:p>
      <w:pPr>
        <w:jc w:val="both"/>
      </w:pPr>
      <w:r>
        <w:t xml:space="preserve">            .map(GetStoredTweetsResult(_))</w:t>
      </w:r>
    </w:p>
    <w:p>
      <w:pPr>
        <w:jc w:val="both"/>
      </w:pPr>
      <w:r>
        <w:t xml:space="preserve">            .handle {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GetStoredTweetsResult(</w:t>
      </w:r>
    </w:p>
    <w:p>
      <w:pPr>
        <w:jc w:val="both"/>
      </w:pPr>
      <w:r>
        <w:t xml:space="preserve">                  StoredTweetInfo(</w:t>
      </w:r>
    </w:p>
    <w:p>
      <w:pPr>
        <w:jc w:val="both"/>
      </w:pPr>
      <w:r>
        <w:t xml:space="preserve">                    tweetId = tweetId,</w:t>
      </w:r>
    </w:p>
    <w:p>
      <w:pPr>
        <w:jc w:val="both"/>
      </w:pPr>
      <w:r>
        <w:t xml:space="preserve">                    errors = Seq(StoredTweetError.FailedFetch)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Stitch.run(result)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toTweetQueryOptions(options: GetStoredTweetsOptions): TweetQuery.Options = {</w:t>
      </w:r>
    </w:p>
    <w:p>
      <w:pPr>
        <w:jc w:val="both"/>
      </w:pPr>
      <w:r>
        <w:t xml:space="preserve">    val countsFields: Set[FieldId] = Set(</w:t>
      </w:r>
    </w:p>
    <w:p>
      <w:pPr>
        <w:jc w:val="both"/>
      </w:pPr>
      <w:r>
        <w:t xml:space="preserve">      StatusCounts.FavoriteCountField.id,</w:t>
      </w:r>
    </w:p>
    <w:p>
      <w:pPr>
        <w:jc w:val="both"/>
      </w:pPr>
      <w:r>
        <w:t xml:space="preserve">      StatusCounts.ReplyCountField.id,</w:t>
      </w:r>
    </w:p>
    <w:p>
      <w:pPr>
        <w:jc w:val="both"/>
      </w:pPr>
      <w:r>
        <w:t xml:space="preserve">      StatusCounts.RetweetCountField.id,</w:t>
      </w:r>
    </w:p>
    <w:p>
      <w:pPr>
        <w:jc w:val="both"/>
      </w:pPr>
      <w:r>
        <w:t xml:space="preserve">      StatusCounts.QuoteCountField.id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TweetQuery.Options(</w:t>
      </w:r>
    </w:p>
    <w:p>
      <w:pPr>
        <w:jc w:val="both"/>
      </w:pPr>
      <w:r>
        <w:t xml:space="preserve">      include = GetTweetsHandler.BaseInclude.also(</w:t>
      </w:r>
    </w:p>
    <w:p>
      <w:pPr>
        <w:jc w:val="both"/>
      </w:pPr>
      <w:r>
        <w:t xml:space="preserve">        tweetFields = Set(Tweet.CountsField.id) ++ options.additionalFieldIds,</w:t>
      </w:r>
    </w:p>
    <w:p>
      <w:pPr>
        <w:jc w:val="both"/>
      </w:pPr>
      <w:r>
        <w:t xml:space="preserve">        countsFields = countsFields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cacheControl = CacheControl.NoCache,</w:t>
      </w:r>
    </w:p>
    <w:p>
      <w:pPr>
        <w:jc w:val="both"/>
      </w:pPr>
      <w:r>
        <w:t xml:space="preserve">      enforceVisibilityFiltering = !options.bypassVisibilityFiltering,</w:t>
      </w:r>
    </w:p>
    <w:p>
      <w:pPr>
        <w:jc w:val="both"/>
      </w:pPr>
      <w:r>
        <w:t xml:space="preserve">      forUserId = options.forUserId,</w:t>
      </w:r>
    </w:p>
    <w:p>
      <w:pPr>
        <w:jc w:val="both"/>
      </w:pPr>
      <w:r>
        <w:t xml:space="preserve">      requireSourceTweet = false,</w:t>
      </w:r>
    </w:p>
    <w:p>
      <w:pPr>
        <w:jc w:val="both"/>
      </w:pPr>
      <w:r>
        <w:t xml:space="preserve">      fetchStoredTweets = true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toStoredTweetInfo(tweetResult: TweetResult): StoredTweetInfo = {</w:t>
      </w:r>
    </w:p>
    <w:p>
      <w:pPr>
        <w:jc w:val="both"/>
      </w:pPr>
      <w:r>
        <w:t xml:space="preserve">    def translateErrors(errors: Seq[StoredTweetResult.Error]): Seq[StoredTweetError] = {</w:t>
      </w:r>
    </w:p>
    <w:p>
      <w:pPr>
        <w:jc w:val="both"/>
      </w:pPr>
      <w:r>
        <w:t xml:space="preserve">      errors.map {</w:t>
      </w:r>
    </w:p>
    <w:p>
      <w:pPr>
        <w:jc w:val="both"/>
      </w:pPr>
      <w:r>
        <w:t xml:space="preserve">        case StoredTweetResult.Error.Corrupt =&gt; StoredTweetError.Corrupt</w:t>
      </w:r>
    </w:p>
    <w:p>
      <w:pPr>
        <w:jc w:val="both"/>
      </w:pPr>
      <w:r>
        <w:t xml:space="preserve">        case StoredTweetResult.Error.FieldsMissingOrInvalid =&gt;</w:t>
      </w:r>
    </w:p>
    <w:p>
      <w:pPr>
        <w:jc w:val="both"/>
      </w:pPr>
      <w:r>
        <w:t xml:space="preserve">          StoredTweetError.FieldsMissingOrInvalid</w:t>
      </w:r>
    </w:p>
    <w:p>
      <w:pPr>
        <w:jc w:val="both"/>
      </w:pPr>
      <w:r>
        <w:t xml:space="preserve">        case StoredTweetResult.Error.ScrubbedFieldsPresent =&gt; StoredTweetError.ScrubbedFieldsPresent</w:t>
      </w:r>
    </w:p>
    <w:p>
      <w:pPr>
        <w:jc w:val="both"/>
      </w:pPr>
      <w:r>
        <w:t xml:space="preserve">        case StoredTweetResult.Error.ShouldBeHardDeleted =&gt; StoredTweetError.ShouldBeHardDeleted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tweetData = tweetResult.value</w:t>
      </w:r>
    </w:p>
    <w:p>
      <w:pPr>
        <w:jc w:val="both"/>
      </w:pPr>
      <w:r/>
    </w:p>
    <w:p>
      <w:pPr>
        <w:jc w:val="both"/>
      </w:pPr>
      <w:r>
        <w:t xml:space="preserve">    tweetData.storedTweetResult match {</w:t>
      </w:r>
    </w:p>
    <w:p>
      <w:pPr>
        <w:jc w:val="both"/>
      </w:pPr>
      <w:r>
        <w:t xml:space="preserve">      case Some(storedTweetResult) =&gt; {</w:t>
      </w:r>
    </w:p>
    <w:p>
      <w:pPr>
        <w:jc w:val="both"/>
      </w:pPr>
      <w:r>
        <w:t xml:space="preserve">        val (tweet, storedTweetState, errors) = storedTweetResult match {</w:t>
      </w:r>
    </w:p>
    <w:p>
      <w:pPr>
        <w:jc w:val="both"/>
      </w:pPr>
      <w:r>
        <w:t xml:space="preserve">          case Present(errors, _) =&gt; (Some(tweetData.tweet), None, translateErrors(errors))</w:t>
      </w:r>
    </w:p>
    <w:p>
      <w:pPr>
        <w:jc w:val="both"/>
      </w:pPr>
      <w:r>
        <w:t xml:space="preserve">          case HardDeleted(softDeletedAtMsec, hardDeletedAtMsec)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Some(tweetData.tweet),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StoredTweetState.HardDeleted(</w:t>
      </w:r>
    </w:p>
    <w:p>
      <w:pPr>
        <w:jc w:val="both"/>
      </w:pPr>
      <w:r>
        <w:t xml:space="preserve">                  HardDeletedState(softDeletedAtMsec, hardDeletedAtMsec))),</w:t>
      </w:r>
    </w:p>
    <w:p>
      <w:pPr>
        <w:jc w:val="both"/>
      </w:pPr>
      <w:r>
        <w:t xml:space="preserve">              Seq()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SoftDeleted(softDeletedAtMsec, errors, _)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Some(tweetData.tweet),</w:t>
      </w:r>
    </w:p>
    <w:p>
      <w:pPr>
        <w:jc w:val="both"/>
      </w:pPr>
      <w:r>
        <w:t xml:space="preserve">              Some(StoredTweetState.SoftDeleted(SoftDeletedState(softDeletedAtMsec))),</w:t>
      </w:r>
    </w:p>
    <w:p>
      <w:pPr>
        <w:jc w:val="both"/>
      </w:pPr>
      <w:r>
        <w:t xml:space="preserve">              translateErrors(errors)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BounceDeleted(deletedAtMsec, errors, _)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Some(tweetData.tweet),</w:t>
      </w:r>
    </w:p>
    <w:p>
      <w:pPr>
        <w:jc w:val="both"/>
      </w:pPr>
      <w:r>
        <w:t xml:space="preserve">              Some(StoredTweetState.BounceDeleted(BounceDeletedState(deletedAtMsec))),</w:t>
      </w:r>
    </w:p>
    <w:p>
      <w:pPr>
        <w:jc w:val="both"/>
      </w:pPr>
      <w:r>
        <w:t xml:space="preserve">              translateErrors(errors)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Undeleted(undeletedAtMsec, errors, _)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Some(tweetData.tweet),</w:t>
      </w:r>
    </w:p>
    <w:p>
      <w:pPr>
        <w:jc w:val="both"/>
      </w:pPr>
      <w:r>
        <w:t xml:space="preserve">              Some(StoredTweetState.Undeleted(UndeletedState(undeletedAtMsec))),</w:t>
      </w:r>
    </w:p>
    <w:p>
      <w:pPr>
        <w:jc w:val="both"/>
      </w:pPr>
      <w:r>
        <w:t xml:space="preserve">              translateErrors(errors)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ForceAdded(addedAtMsec, errors, _)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Some(tweetData.tweet),</w:t>
      </w:r>
    </w:p>
    <w:p>
      <w:pPr>
        <w:jc w:val="both"/>
      </w:pPr>
      <w:r>
        <w:t xml:space="preserve">              Some(StoredTweetState.ForceAdded(ForceAddedState(addedAtMsec))),</w:t>
      </w:r>
    </w:p>
    <w:p>
      <w:pPr>
        <w:jc w:val="both"/>
      </w:pPr>
      <w:r>
        <w:t xml:space="preserve">              translateErrors(errors)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Failed(errors) =&gt; (None, None, translateErrors(errors))</w:t>
      </w:r>
    </w:p>
    <w:p>
      <w:pPr>
        <w:jc w:val="both"/>
      </w:pPr>
      <w:r>
        <w:t xml:space="preserve">          case NotFound =&gt; (None, Some(StoredTweetState.NotFound(NotFoundState())), Seq())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StoredTweetInfo(</w:t>
      </w:r>
    </w:p>
    <w:p>
      <w:pPr>
        <w:jc w:val="both"/>
      </w:pPr>
      <w:r>
        <w:t xml:space="preserve">          tweetId = tweetData.tweet.id,</w:t>
      </w:r>
    </w:p>
    <w:p>
      <w:pPr>
        <w:jc w:val="both"/>
      </w:pPr>
      <w:r>
        <w:t xml:space="preserve">          tweet = tweet.map(sanitizeNullMediaFields),</w:t>
      </w:r>
    </w:p>
    <w:p>
      <w:pPr>
        <w:jc w:val="both"/>
      </w:pPr>
      <w:r>
        <w:t xml:space="preserve">          storedTweetState = storedTweetState,</w:t>
      </w:r>
    </w:p>
    <w:p>
      <w:pPr>
        <w:jc w:val="both"/>
      </w:pPr>
      <w:r>
        <w:t xml:space="preserve">          errors = errors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StoredTweetInfo(</w:t>
      </w:r>
    </w:p>
    <w:p>
      <w:pPr>
        <w:jc w:val="both"/>
      </w:pPr>
      <w:r>
        <w:t xml:space="preserve">          tweetId = tweetData.tweet.id,</w:t>
      </w:r>
    </w:p>
    <w:p>
      <w:pPr>
        <w:jc w:val="both"/>
      </w:pPr>
      <w:r>
        <w:t xml:space="preserve">          tweet = Some(sanitizeNullMediaFields(tweetData.tweet))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sanitizeNullMediaFields(tweet: Tweet): Tweet = {</w:t>
      </w:r>
    </w:p>
    <w:p>
      <w:pPr>
        <w:jc w:val="both"/>
      </w:pPr>
      <w:r>
        <w:t xml:space="preserve">    // Some media fields are initialized as `null` at the storage layer.</w:t>
      </w:r>
    </w:p>
    <w:p>
      <w:pPr>
        <w:jc w:val="both"/>
      </w:pPr>
      <w:r>
        <w:t xml:space="preserve">    // If the Tweet is meant to be hard deleted, or is not hydrated for</w:t>
      </w:r>
    </w:p>
    <w:p>
      <w:pPr>
        <w:jc w:val="both"/>
      </w:pPr>
      <w:r>
        <w:t xml:space="preserve">    // some other reason but the media entities still exist, we sanitize</w:t>
      </w:r>
    </w:p>
    <w:p>
      <w:pPr>
        <w:jc w:val="both"/>
      </w:pPr>
      <w:r>
        <w:t xml:space="preserve">    // these fields to allow serialization.</w:t>
      </w:r>
    </w:p>
    <w:p>
      <w:pPr>
        <w:jc w:val="both"/>
      </w:pPr>
      <w:r>
        <w:t xml:space="preserve">    tweet.copy(media = tweet.media.map(_.map { mediaEntity =&gt;</w:t>
      </w:r>
    </w:p>
    <w:p>
      <w:pPr>
        <w:jc w:val="both"/>
      </w:pPr>
      <w:r>
        <w:t xml:space="preserve">      mediaEntity.copy(</w:t>
      </w:r>
    </w:p>
    <w:p>
      <w:pPr>
        <w:jc w:val="both"/>
      </w:pPr>
      <w:r>
        <w:t xml:space="preserve">        url = Option(mediaEntity.url).getOrElse(""),</w:t>
      </w:r>
    </w:p>
    <w:p>
      <w:pPr>
        <w:jc w:val="both"/>
      </w:pPr>
      <w:r>
        <w:t xml:space="preserve">        mediaUrl = Option(mediaEntity.mediaUrl).getOrElse(""),</w:t>
      </w:r>
    </w:p>
    <w:p>
      <w:pPr>
        <w:jc w:val="both"/>
      </w:pPr>
      <w:r>
        <w:t xml:space="preserve">        mediaUrlHttps = Option(mediaEntity.mediaUrlHttps).getOrElse(""),</w:t>
      </w:r>
    </w:p>
    <w:p>
      <w:pPr>
        <w:jc w:val="both"/>
      </w:pPr>
      <w:r>
        <w:t xml:space="preserve">        displayUrl = Option(mediaEntity.displayUrl).getOrElse(""),</w:t>
      </w:r>
    </w:p>
    <w:p>
      <w:pPr>
        <w:jc w:val="both"/>
      </w:pPr>
      <w:r>
        <w:t xml:space="preserve">        expandedUrl = Option(mediaEntity.expandedUrl).getOrElse(""),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