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com.twitter.tweetypie.store.TweetEventDataScrubber.scrub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DeleteTweet extends TweetStore.SyncModule {</w:t>
      </w:r>
    </w:p>
    <w:p>
      <w:pPr>
        <w:jc w:val="both"/>
      </w:pPr>
      <w:r>
        <w:t xml:space="preserve">  case class Event(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timestamp: Time,</w:t>
      </w:r>
    </w:p>
    <w:p>
      <w:pPr>
        <w:jc w:val="both"/>
      </w:pPr>
      <w:r>
        <w:t xml:space="preserve">    user: Option[User] = None,</w:t>
      </w:r>
    </w:p>
    <w:p>
      <w:pPr>
        <w:jc w:val="both"/>
      </w:pPr>
      <w:r>
        <w:t xml:space="preserve">    byUserId: Option[UserId] = None,</w:t>
      </w:r>
    </w:p>
    <w:p>
      <w:pPr>
        <w:jc w:val="both"/>
      </w:pPr>
      <w:r>
        <w:t xml:space="preserve">    auditPassthrough: Option[AuditDeleteTweet] = None,</w:t>
      </w:r>
    </w:p>
    <w:p>
      <w:pPr>
        <w:jc w:val="both"/>
      </w:pPr>
      <w:r>
        <w:t xml:space="preserve">    cascadedFromTweetId: Option[TweetId] = None,</w:t>
      </w:r>
    </w:p>
    <w:p>
      <w:pPr>
        <w:jc w:val="both"/>
      </w:pPr>
      <w:r>
        <w:t xml:space="preserve">    isUserErasure: Boolean = false,</w:t>
      </w:r>
    </w:p>
    <w:p>
      <w:pPr>
        <w:jc w:val="both"/>
      </w:pPr>
      <w:r>
        <w:t xml:space="preserve">    isBounceDelete: Boolean = false,</w:t>
      </w:r>
    </w:p>
    <w:p>
      <w:pPr>
        <w:jc w:val="both"/>
      </w:pPr>
      <w:r>
        <w:t xml:space="preserve">    isLastQuoteOfQuoter: Boolean = false,</w:t>
      </w:r>
    </w:p>
    <w:p>
      <w:pPr>
        <w:jc w:val="both"/>
      </w:pPr>
      <w:r>
        <w:t xml:space="preserve">    isAdminDelete: Boolean)</w:t>
      </w:r>
    </w:p>
    <w:p>
      <w:pPr>
        <w:jc w:val="both"/>
      </w:pPr>
      <w:r>
        <w:t xml:space="preserve">      extends SyncTweetStoreEvent("delete_tweet") {</w:t>
      </w:r>
    </w:p>
    <w:p>
      <w:pPr>
        <w:jc w:val="both"/>
      </w:pPr>
      <w:r/>
    </w:p>
    <w:p>
      <w:pPr>
        <w:jc w:val="both"/>
      </w:pPr>
      <w:r>
        <w:t xml:space="preserve">    def toAsyncRequest: AsyncDeleteRequest =</w:t>
      </w:r>
    </w:p>
    <w:p>
      <w:pPr>
        <w:jc w:val="both"/>
      </w:pPr>
      <w:r>
        <w:t xml:space="preserve">      AsyncDeleteRequest(</w:t>
      </w:r>
    </w:p>
    <w:p>
      <w:pPr>
        <w:jc w:val="both"/>
      </w:pPr>
      <w:r>
        <w:t xml:space="preserve">        tweet = tweet,</w:t>
      </w:r>
    </w:p>
    <w:p>
      <w:pPr>
        <w:jc w:val="both"/>
      </w:pPr>
      <w:r>
        <w:t xml:space="preserve">        user = user,</w:t>
      </w:r>
    </w:p>
    <w:p>
      <w:pPr>
        <w:jc w:val="both"/>
      </w:pPr>
      <w:r>
        <w:t xml:space="preserve">        byUserId = byUserId,</w:t>
      </w:r>
    </w:p>
    <w:p>
      <w:pPr>
        <w:jc w:val="both"/>
      </w:pPr>
      <w:r>
        <w:t xml:space="preserve">        timestamp = timestamp.inMillis,</w:t>
      </w:r>
    </w:p>
    <w:p>
      <w:pPr>
        <w:jc w:val="both"/>
      </w:pPr>
      <w:r>
        <w:t xml:space="preserve">        auditPassthrough = auditPassthrough,</w:t>
      </w:r>
    </w:p>
    <w:p>
      <w:pPr>
        <w:jc w:val="both"/>
      </w:pPr>
      <w:r>
        <w:t xml:space="preserve">        cascadedFromTweetId = cascadedFromTweetId,</w:t>
      </w:r>
    </w:p>
    <w:p>
      <w:pPr>
        <w:jc w:val="both"/>
      </w:pPr>
      <w:r>
        <w:t xml:space="preserve">        isUserErasure = isUserErasure,</w:t>
      </w:r>
    </w:p>
    <w:p>
      <w:pPr>
        <w:jc w:val="both"/>
      </w:pPr>
      <w:r>
        <w:t xml:space="preserve">        isBounceDelete = isBounceDelete,</w:t>
      </w:r>
    </w:p>
    <w:p>
      <w:pPr>
        <w:jc w:val="both"/>
      </w:pPr>
      <w:r>
        <w:t xml:space="preserve">        isLastQuoteOfQuoter = Some(isLastQuoteOfQuoter),</w:t>
      </w:r>
    </w:p>
    <w:p>
      <w:pPr>
        <w:jc w:val="both"/>
      </w:pPr>
      <w:r>
        <w:t xml:space="preserve">        isAdminDelete = Some(isAdminDelete)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deleteTweet: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deleteTweet: FutureEffect[Event] = wrap(underlying.deleteTweet)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cachingTweetStore: CachingTweetStore,</w:t>
      </w:r>
    </w:p>
    <w:p>
      <w:pPr>
        <w:jc w:val="both"/>
      </w:pPr>
      <w:r>
        <w:t xml:space="preserve">      asyncEnqueueStore: AsyncEnqueueStore,</w:t>
      </w:r>
    </w:p>
    <w:p>
      <w:pPr>
        <w:jc w:val="both"/>
      </w:pPr>
      <w:r>
        <w:t xml:space="preserve">      userCountsUpdatingStore: GizmoduckUserCountsUpdatingStore,</w:t>
      </w:r>
    </w:p>
    <w:p>
      <w:pPr>
        <w:jc w:val="both"/>
      </w:pPr>
      <w:r>
        <w:t xml:space="preserve">      tweetCountsUpdatingStore: TweetCountsCacheUpdatingStore,</w:t>
      </w:r>
    </w:p>
    <w:p>
      <w:pPr>
        <w:jc w:val="both"/>
      </w:pPr>
      <w:r>
        <w:t xml:space="preserve">      logLensStore: LogLensStore</w:t>
      </w:r>
    </w:p>
    <w:p>
      <w:pPr>
        <w:jc w:val="both"/>
      </w:pPr>
      <w:r>
        <w:t xml:space="preserve">    ): Store =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deleteTweet: FutureEffect[Event] =</w:t>
      </w:r>
    </w:p>
    <w:p>
      <w:pPr>
        <w:jc w:val="both"/>
      </w:pPr>
      <w:r>
        <w:t xml:space="preserve">          FutureEffect.inParallel(</w:t>
      </w:r>
    </w:p>
    <w:p>
      <w:pPr>
        <w:jc w:val="both"/>
      </w:pPr>
      <w:r>
        <w:t xml:space="preserve">            cachingTweetStore.ignoreFailures.deleteTweet,</w:t>
      </w:r>
    </w:p>
    <w:p>
      <w:pPr>
        <w:jc w:val="both"/>
      </w:pPr>
      <w:r>
        <w:t xml:space="preserve">            asyncEnqueueStore.deleteTweet,</w:t>
      </w:r>
    </w:p>
    <w:p>
      <w:pPr>
        <w:jc w:val="both"/>
      </w:pPr>
      <w:r>
        <w:t xml:space="preserve">            userCountsUpdatingStore.deleteTweet,</w:t>
      </w:r>
    </w:p>
    <w:p>
      <w:pPr>
        <w:jc w:val="both"/>
      </w:pPr>
      <w:r>
        <w:t xml:space="preserve">            tweetCountsUpdatingStore.deleteTweet,</w:t>
      </w:r>
    </w:p>
    <w:p>
      <w:pPr>
        <w:jc w:val="both"/>
      </w:pPr>
      <w:r>
        <w:t xml:space="preserve">            logLensStore.deleteTweet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AsyncDeleteTweet extends TweetStore.AsyncModule {</w:t>
      </w:r>
    </w:p>
    <w:p>
      <w:pPr>
        <w:jc w:val="both"/>
      </w:pPr>
      <w:r/>
    </w:p>
    <w:p>
      <w:pPr>
        <w:jc w:val="both"/>
      </w:pPr>
      <w:r>
        <w:t xml:space="preserve">  object Event {</w:t>
      </w:r>
    </w:p>
    <w:p>
      <w:pPr>
        <w:jc w:val="both"/>
      </w:pPr>
      <w:r>
        <w:t xml:space="preserve">    def fromAsyncRequest(request: AsyncDeleteRequest): TweetStoreEventOrRetry[Event] =</w:t>
      </w:r>
    </w:p>
    <w:p>
      <w:pPr>
        <w:jc w:val="both"/>
      </w:pPr>
      <w:r>
        <w:t xml:space="preserve">      TweetStoreEventOrRetry(</w:t>
      </w:r>
    </w:p>
    <w:p>
      <w:pPr>
        <w:jc w:val="both"/>
      </w:pPr>
      <w:r>
        <w:t xml:space="preserve">        AsyncDeleteTweet.Event(</w:t>
      </w:r>
    </w:p>
    <w:p>
      <w:pPr>
        <w:jc w:val="both"/>
      </w:pPr>
      <w:r>
        <w:t xml:space="preserve">          tweet = request.tweet,</w:t>
      </w:r>
    </w:p>
    <w:p>
      <w:pPr>
        <w:jc w:val="both"/>
      </w:pPr>
      <w:r>
        <w:t xml:space="preserve">          timestamp = Time.fromMilliseconds(request.timestamp),</w:t>
      </w:r>
    </w:p>
    <w:p>
      <w:pPr>
        <w:jc w:val="both"/>
      </w:pPr>
      <w:r>
        <w:t xml:space="preserve">          optUser = request.user,</w:t>
      </w:r>
    </w:p>
    <w:p>
      <w:pPr>
        <w:jc w:val="both"/>
      </w:pPr>
      <w:r>
        <w:t xml:space="preserve">          byUserId = request.byUserId,</w:t>
      </w:r>
    </w:p>
    <w:p>
      <w:pPr>
        <w:jc w:val="both"/>
      </w:pPr>
      <w:r>
        <w:t xml:space="preserve">          auditPassthrough = request.auditPassthrough,</w:t>
      </w:r>
    </w:p>
    <w:p>
      <w:pPr>
        <w:jc w:val="both"/>
      </w:pPr>
      <w:r>
        <w:t xml:space="preserve">          cascadedFromTweetId = request.cascadedFromTweetId,</w:t>
      </w:r>
    </w:p>
    <w:p>
      <w:pPr>
        <w:jc w:val="both"/>
      </w:pPr>
      <w:r>
        <w:t xml:space="preserve">          isUserErasure = request.isUserErasure,</w:t>
      </w:r>
    </w:p>
    <w:p>
      <w:pPr>
        <w:jc w:val="both"/>
      </w:pPr>
      <w:r>
        <w:t xml:space="preserve">          isBounceDelete = request.isBounceDelete,</w:t>
      </w:r>
    </w:p>
    <w:p>
      <w:pPr>
        <w:jc w:val="both"/>
      </w:pPr>
      <w:r>
        <w:t xml:space="preserve">          isLastQuoteOfQuoter = request.isLastQuoteOfQuoter.getOrElse(false),</w:t>
      </w:r>
    </w:p>
    <w:p>
      <w:pPr>
        <w:jc w:val="both"/>
      </w:pPr>
      <w:r>
        <w:t xml:space="preserve">          isAdminDelete = request.isAdminDelete.getOrElse(false)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request.retryAction,</w:t>
      </w:r>
    </w:p>
    <w:p>
      <w:pPr>
        <w:jc w:val="both"/>
      </w:pPr>
      <w:r>
        <w:t xml:space="preserve">        RetryEvent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Event(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timestamp: Time,</w:t>
      </w:r>
    </w:p>
    <w:p>
      <w:pPr>
        <w:jc w:val="both"/>
      </w:pPr>
      <w:r>
        <w:t xml:space="preserve">    optUser: Option[User] = None,</w:t>
      </w:r>
    </w:p>
    <w:p>
      <w:pPr>
        <w:jc w:val="both"/>
      </w:pPr>
      <w:r>
        <w:t xml:space="preserve">    byUserId: Option[UserId] = None,</w:t>
      </w:r>
    </w:p>
    <w:p>
      <w:pPr>
        <w:jc w:val="both"/>
      </w:pPr>
      <w:r>
        <w:t xml:space="preserve">    auditPassthrough: Option[AuditDeleteTweet] = None,</w:t>
      </w:r>
    </w:p>
    <w:p>
      <w:pPr>
        <w:jc w:val="both"/>
      </w:pPr>
      <w:r>
        <w:t xml:space="preserve">    cascadedFromTweetId: Option[TweetId] = None,</w:t>
      </w:r>
    </w:p>
    <w:p>
      <w:pPr>
        <w:jc w:val="both"/>
      </w:pPr>
      <w:r>
        <w:t xml:space="preserve">    isUserErasure: Boolean = false,</w:t>
      </w:r>
    </w:p>
    <w:p>
      <w:pPr>
        <w:jc w:val="both"/>
      </w:pPr>
      <w:r>
        <w:t xml:space="preserve">    isBounceDelete: Boolean,</w:t>
      </w:r>
    </w:p>
    <w:p>
      <w:pPr>
        <w:jc w:val="both"/>
      </w:pPr>
      <w:r>
        <w:t xml:space="preserve">    isLastQuoteOfQuoter: Boolean = false,</w:t>
      </w:r>
    </w:p>
    <w:p>
      <w:pPr>
        <w:jc w:val="both"/>
      </w:pPr>
      <w:r>
        <w:t xml:space="preserve">    isAdminDelete: Boolean)</w:t>
      </w:r>
    </w:p>
    <w:p>
      <w:pPr>
        <w:jc w:val="both"/>
      </w:pPr>
      <w:r>
        <w:t xml:space="preserve">      extends AsyncTweetStoreEvent("async_delete_tweet")</w:t>
      </w:r>
    </w:p>
    <w:p>
      <w:pPr>
        <w:jc w:val="both"/>
      </w:pPr>
      <w:r>
        <w:t xml:space="preserve">      with TweetStoreTweetEvent {</w:t>
      </w:r>
    </w:p>
    <w:p>
      <w:pPr>
        <w:jc w:val="both"/>
      </w:pPr>
      <w:r>
        <w:t xml:space="preserve">    val tweetEventTweetId: TweetId = tweet.id</w:t>
      </w:r>
    </w:p>
    <w:p>
      <w:pPr>
        <w:jc w:val="both"/>
      </w:pPr>
      <w:r/>
    </w:p>
    <w:p>
      <w:pPr>
        <w:jc w:val="both"/>
      </w:pPr>
      <w:r>
        <w:t xml:space="preserve">    def toAsyncRequest(action: Option[AsyncWriteAction] = None): AsyncDeleteRequest =</w:t>
      </w:r>
    </w:p>
    <w:p>
      <w:pPr>
        <w:jc w:val="both"/>
      </w:pPr>
      <w:r>
        <w:t xml:space="preserve">      AsyncDeleteRequest(</w:t>
      </w:r>
    </w:p>
    <w:p>
      <w:pPr>
        <w:jc w:val="both"/>
      </w:pPr>
      <w:r>
        <w:t xml:space="preserve">        tweet = tweet,</w:t>
      </w:r>
    </w:p>
    <w:p>
      <w:pPr>
        <w:jc w:val="both"/>
      </w:pPr>
      <w:r>
        <w:t xml:space="preserve">        user = optUser,</w:t>
      </w:r>
    </w:p>
    <w:p>
      <w:pPr>
        <w:jc w:val="both"/>
      </w:pPr>
      <w:r>
        <w:t xml:space="preserve">        byUserId = byUserId,</w:t>
      </w:r>
    </w:p>
    <w:p>
      <w:pPr>
        <w:jc w:val="both"/>
      </w:pPr>
      <w:r>
        <w:t xml:space="preserve">        timestamp = timestamp.inMillis,</w:t>
      </w:r>
    </w:p>
    <w:p>
      <w:pPr>
        <w:jc w:val="both"/>
      </w:pPr>
      <w:r>
        <w:t xml:space="preserve">        auditPassthrough = auditPassthrough,</w:t>
      </w:r>
    </w:p>
    <w:p>
      <w:pPr>
        <w:jc w:val="both"/>
      </w:pPr>
      <w:r>
        <w:t xml:space="preserve">        cascadedFromTweetId = cascadedFromTweetId,</w:t>
      </w:r>
    </w:p>
    <w:p>
      <w:pPr>
        <w:jc w:val="both"/>
      </w:pPr>
      <w:r>
        <w:t xml:space="preserve">        retryAction = action,</w:t>
      </w:r>
    </w:p>
    <w:p>
      <w:pPr>
        <w:jc w:val="both"/>
      </w:pPr>
      <w:r>
        <w:t xml:space="preserve">        isUserErasure = isUserErasure,</w:t>
      </w:r>
    </w:p>
    <w:p>
      <w:pPr>
        <w:jc w:val="both"/>
      </w:pPr>
      <w:r>
        <w:t xml:space="preserve">        isBounceDelete = isBounceDelete,</w:t>
      </w:r>
    </w:p>
    <w:p>
      <w:pPr>
        <w:jc w:val="both"/>
      </w:pPr>
      <w:r>
        <w:t xml:space="preserve">        isLastQuoteOfQuoter = Some(isLastQuoteOfQuoter),</w:t>
      </w:r>
    </w:p>
    <w:p>
      <w:pPr>
        <w:jc w:val="both"/>
      </w:pPr>
      <w:r>
        <w:t xml:space="preserve">        isAdminDelete = Some(isAdminDelete)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override def toTweetEventData: Seq[TweetEventData] =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TweetEventData.TweetDeleteEvent(</w:t>
      </w:r>
    </w:p>
    <w:p>
      <w:pPr>
        <w:jc w:val="both"/>
      </w:pPr>
      <w:r>
        <w:t xml:space="preserve">          TweetDeleteEvent(</w:t>
      </w:r>
    </w:p>
    <w:p>
      <w:pPr>
        <w:jc w:val="both"/>
      </w:pPr>
      <w:r>
        <w:t xml:space="preserve">            tweet = scrub(tweet),</w:t>
      </w:r>
    </w:p>
    <w:p>
      <w:pPr>
        <w:jc w:val="both"/>
      </w:pPr>
      <w:r>
        <w:t xml:space="preserve">            user = optUser,</w:t>
      </w:r>
    </w:p>
    <w:p>
      <w:pPr>
        <w:jc w:val="both"/>
      </w:pPr>
      <w:r>
        <w:t xml:space="preserve">            isUserErasure = Some(isUserErasure),</w:t>
      </w:r>
    </w:p>
    <w:p>
      <w:pPr>
        <w:jc w:val="both"/>
      </w:pPr>
      <w:r>
        <w:t xml:space="preserve">            audit = auditPassthrough,</w:t>
      </w:r>
    </w:p>
    <w:p>
      <w:pPr>
        <w:jc w:val="both"/>
      </w:pPr>
      <w:r>
        <w:t xml:space="preserve">            byUserId = byUserId,</w:t>
      </w:r>
    </w:p>
    <w:p>
      <w:pPr>
        <w:jc w:val="both"/>
      </w:pPr>
      <w:r>
        <w:t xml:space="preserve">            isAdminDelete = Some(isAdminDelete)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override def enqueueRetry(service: ThriftTweetService, action: AsyncWriteAction): Future[Unit] =</w:t>
      </w:r>
    </w:p>
    <w:p>
      <w:pPr>
        <w:jc w:val="both"/>
      </w:pPr>
      <w:r>
        <w:t xml:space="preserve">      service.asyncDelete(toAsyncRequest(Some(action)))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RetryEvent(action: AsyncWriteAction, event: Event)</w:t>
      </w:r>
    </w:p>
    <w:p>
      <w:pPr>
        <w:jc w:val="both"/>
      </w:pPr>
      <w:r>
        <w:t xml:space="preserve">      extends TweetStoreRetryEvent[Event] {</w:t>
      </w:r>
    </w:p>
    <w:p>
      <w:pPr>
        <w:jc w:val="both"/>
      </w:pPr>
      <w:r/>
    </w:p>
    <w:p>
      <w:pPr>
        <w:jc w:val="both"/>
      </w:pPr>
      <w:r>
        <w:t xml:space="preserve">    override val eventType: AsyncWriteEventType.Delete.type = AsyncWriteEventType.Delete</w:t>
      </w:r>
    </w:p>
    <w:p>
      <w:pPr>
        <w:jc w:val="both"/>
      </w:pPr>
      <w:r>
        <w:t xml:space="preserve">    override val scribedTweetOnFailure: Option[Tweet] = Some(event.tweet)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asyncDeleteTweet: FutureEffect[Event]</w:t>
      </w:r>
    </w:p>
    <w:p>
      <w:pPr>
        <w:jc w:val="both"/>
      </w:pPr>
      <w:r>
        <w:t xml:space="preserve">    val retryAsyncDeleteTweet: FutureEffect[TweetStoreRetryEvent[Event]]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asyncDeleteTweet: FutureEffect[Event] = wrap(underlying.asyncDeleteTweet)</w:t>
      </w:r>
    </w:p>
    <w:p>
      <w:pPr>
        <w:jc w:val="both"/>
      </w:pPr>
      <w:r>
        <w:t xml:space="preserve">    override val retryAsyncDeleteTweet: FutureEffect[TweetStoreRetryEvent[Event]] = wrap(</w:t>
      </w:r>
    </w:p>
    <w:p>
      <w:pPr>
        <w:jc w:val="both"/>
      </w:pPr>
      <w:r>
        <w:t xml:space="preserve">      underlying.retryAsyncDeleteTweet)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manhattanStore: ManhattanTweetStore,</w:t>
      </w:r>
    </w:p>
    <w:p>
      <w:pPr>
        <w:jc w:val="both"/>
      </w:pPr>
      <w:r>
        <w:t xml:space="preserve">      cachingTweetStore: CachingTweetStore,</w:t>
      </w:r>
    </w:p>
    <w:p>
      <w:pPr>
        <w:jc w:val="both"/>
      </w:pPr>
      <w:r>
        <w:t xml:space="preserve">      replicatingStore: ReplicatingTweetStore,</w:t>
      </w:r>
    </w:p>
    <w:p>
      <w:pPr>
        <w:jc w:val="both"/>
      </w:pPr>
      <w:r>
        <w:t xml:space="preserve">      indexingStore: TweetIndexingStore,</w:t>
      </w:r>
    </w:p>
    <w:p>
      <w:pPr>
        <w:jc w:val="both"/>
      </w:pPr>
      <w:r>
        <w:t xml:space="preserve">      eventBusEnqueueStore: TweetEventBusStore,</w:t>
      </w:r>
    </w:p>
    <w:p>
      <w:pPr>
        <w:jc w:val="both"/>
      </w:pPr>
      <w:r>
        <w:t xml:space="preserve">      timelineUpdatingStore: TlsTimelineUpdatingStore,</w:t>
      </w:r>
    </w:p>
    <w:p>
      <w:pPr>
        <w:jc w:val="both"/>
      </w:pPr>
      <w:r>
        <w:t xml:space="preserve">      tweetCountsUpdatingStore: TweetCountsCacheUpdatingStore,</w:t>
      </w:r>
    </w:p>
    <w:p>
      <w:pPr>
        <w:jc w:val="both"/>
      </w:pPr>
      <w:r>
        <w:t xml:space="preserve">      guanoServiceStore: GuanoServiceStore,</w:t>
      </w:r>
    </w:p>
    <w:p>
      <w:pPr>
        <w:jc w:val="both"/>
      </w:pPr>
      <w:r>
        <w:t xml:space="preserve">      mediaServiceStore: MediaServiceStore</w:t>
      </w:r>
    </w:p>
    <w:p>
      <w:pPr>
        <w:jc w:val="both"/>
      </w:pPr>
      <w:r>
        <w:t xml:space="preserve">    ): Store = {</w:t>
      </w:r>
    </w:p>
    <w:p>
      <w:pPr>
        <w:jc w:val="both"/>
      </w:pPr>
      <w:r>
        <w:t xml:space="preserve">      val stores: Seq[Store] =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manhattanStore,</w:t>
      </w:r>
    </w:p>
    <w:p>
      <w:pPr>
        <w:jc w:val="both"/>
      </w:pPr>
      <w:r>
        <w:t xml:space="preserve">          cachingTweetStore,</w:t>
      </w:r>
    </w:p>
    <w:p>
      <w:pPr>
        <w:jc w:val="both"/>
      </w:pPr>
      <w:r>
        <w:t xml:space="preserve">          replicatingStore,</w:t>
      </w:r>
    </w:p>
    <w:p>
      <w:pPr>
        <w:jc w:val="both"/>
      </w:pPr>
      <w:r>
        <w:t xml:space="preserve">          indexingStore,</w:t>
      </w:r>
    </w:p>
    <w:p>
      <w:pPr>
        <w:jc w:val="both"/>
      </w:pPr>
      <w:r>
        <w:t xml:space="preserve">          eventBusEnqueueStore,</w:t>
      </w:r>
    </w:p>
    <w:p>
      <w:pPr>
        <w:jc w:val="both"/>
      </w:pPr>
      <w:r>
        <w:t xml:space="preserve">          timelineUpdatingStore,</w:t>
      </w:r>
    </w:p>
    <w:p>
      <w:pPr>
        <w:jc w:val="both"/>
      </w:pPr>
      <w:r>
        <w:t xml:space="preserve">          tweetCountsUpdatingStore,</w:t>
      </w:r>
    </w:p>
    <w:p>
      <w:pPr>
        <w:jc w:val="both"/>
      </w:pPr>
      <w:r>
        <w:t xml:space="preserve">          guanoServiceStore,</w:t>
      </w:r>
    </w:p>
    <w:p>
      <w:pPr>
        <w:jc w:val="both"/>
      </w:pPr>
      <w:r>
        <w:t xml:space="preserve">          mediaServiceStore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def build[E &lt;: TweetStoreEvent](extract: Store =&gt; FutureEffect[E]): FutureEffect[E] =</w:t>
      </w:r>
    </w:p>
    <w:p>
      <w:pPr>
        <w:jc w:val="both"/>
      </w:pPr>
      <w:r>
        <w:t xml:space="preserve">        FutureEffect.inParallel[E](stores.map(extract): _*)</w:t>
      </w:r>
    </w:p>
    <w:p>
      <w:pPr>
        <w:jc w:val="both"/>
      </w:pPr>
      <w:r/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asyncDeleteTweet: FutureEffect[Event] = build(_.asyncDeleteTweet)</w:t>
      </w:r>
    </w:p>
    <w:p>
      <w:pPr>
        <w:jc w:val="both"/>
      </w:pPr>
      <w:r>
        <w:t xml:space="preserve">        override val retryAsyncDeleteTweet: FutureEffect[TweetStoreRetryEvent[Event]] = build(</w:t>
      </w:r>
    </w:p>
    <w:p>
      <w:pPr>
        <w:jc w:val="both"/>
      </w:pPr>
      <w:r>
        <w:t xml:space="preserve">          _.retryAsyncDeleteTweet)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ReplicatedDeleteTweet extends TweetStore.ReplicatedModule {</w:t>
      </w:r>
    </w:p>
    <w:p>
      <w:pPr>
        <w:jc w:val="both"/>
      </w:pPr>
      <w:r/>
    </w:p>
    <w:p>
      <w:pPr>
        <w:jc w:val="both"/>
      </w:pPr>
      <w:r>
        <w:t xml:space="preserve">  case class Event(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isErasure: Boolean,</w:t>
      </w:r>
    </w:p>
    <w:p>
      <w:pPr>
        <w:jc w:val="both"/>
      </w:pPr>
      <w:r>
        <w:t xml:space="preserve">    isBounceDelete: Boolean,</w:t>
      </w:r>
    </w:p>
    <w:p>
      <w:pPr>
        <w:jc w:val="both"/>
      </w:pPr>
      <w:r>
        <w:t xml:space="preserve">    isLastQuoteOfQuoter: Boolean = false)</w:t>
      </w:r>
    </w:p>
    <w:p>
      <w:pPr>
        <w:jc w:val="both"/>
      </w:pPr>
      <w:r>
        <w:t xml:space="preserve">      extends ReplicatedTweetStoreEvent("replicated_delete_tweet")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replicatedDeleteTweet: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replicatedDeleteTweet: FutureEffect[Event] = wrap(underlying.replicatedDeleteTweet)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cachingTweetStore: CachingTweetStore,</w:t>
      </w:r>
    </w:p>
    <w:p>
      <w:pPr>
        <w:jc w:val="both"/>
      </w:pPr>
      <w:r>
        <w:t xml:space="preserve">      tweetCountsUpdatingStore: TweetCountsCacheUpdatingStore</w:t>
      </w:r>
    </w:p>
    <w:p>
      <w:pPr>
        <w:jc w:val="both"/>
      </w:pPr>
      <w:r>
        <w:t xml:space="preserve">    ): Store = {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replicatedDeleteTweet: FutureEffect[Event] =</w:t>
      </w:r>
    </w:p>
    <w:p>
      <w:pPr>
        <w:jc w:val="both"/>
      </w:pPr>
      <w:r>
        <w:t xml:space="preserve">          FutureEffect.inParallel(</w:t>
      </w:r>
    </w:p>
    <w:p>
      <w:pPr>
        <w:jc w:val="both"/>
      </w:pPr>
      <w:r>
        <w:t xml:space="preserve">            cachingTweetStore.replicatedDeleteTweet,</w:t>
      </w:r>
    </w:p>
    <w:p>
      <w:pPr>
        <w:jc w:val="both"/>
      </w:pPr>
      <w:r>
        <w:t xml:space="preserve">            tweetCountsUpdatingStore.replicatedDeleteTweet.ignoreFailures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