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com.twitter.spam.rtf.thriftscala.FilteredReason</w:t>
      </w:r>
    </w:p>
    <w:p>
      <w:pPr>
        <w:jc w:val="both"/>
      </w:pPr>
      <w:r>
        <w:t>import com.twitter.spam.rtf.thriftscala.KeywordMatch</w:t>
      </w:r>
    </w:p>
    <w:p>
      <w:pPr>
        <w:jc w:val="both"/>
      </w:pPr>
      <w:r>
        <w:t>import com.twitter.spam.rtf.thriftscala.SafetyResult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com.twitter.tweetypie.core.FilteredState.Suppress</w:t>
      </w:r>
    </w:p>
    <w:p>
      <w:pPr>
        <w:jc w:val="both"/>
      </w:pPr>
      <w:r>
        <w:t>import com.twitter.tweetypie.core.FilteredState.Unavailable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com.twitter.visibility.common.user_result.UserVisibilityResultHelper</w:t>
      </w:r>
    </w:p>
    <w:p>
      <w:pPr>
        <w:jc w:val="both"/>
      </w:pPr>
      <w:r>
        <w:t>import com.twitter.visibility.rules.Reason._</w:t>
      </w:r>
    </w:p>
    <w:p>
      <w:pPr>
        <w:jc w:val="both"/>
      </w:pPr>
      <w:r>
        <w:t>import com.twitter.visibility.rules._</w:t>
      </w:r>
    </w:p>
    <w:p>
      <w:pPr>
        <w:jc w:val="both"/>
      </w:pPr>
      <w:r>
        <w:t>import com.twitter.visibility.{thriftscala =&gt; vfthrift}</w:t>
      </w:r>
    </w:p>
    <w:p>
      <w:pPr>
        <w:jc w:val="both"/>
      </w:pPr>
      <w:r/>
    </w:p>
    <w:p>
      <w:pPr>
        <w:jc w:val="both"/>
      </w:pPr>
      <w:r>
        <w:t>object VisibilityResultToFilteredState {</w:t>
      </w:r>
    </w:p>
    <w:p>
      <w:pPr>
        <w:jc w:val="both"/>
      </w:pPr>
      <w:r>
        <w:t xml:space="preserve">  def toFilteredStateUnavailable(</w:t>
      </w:r>
    </w:p>
    <w:p>
      <w:pPr>
        <w:jc w:val="both"/>
      </w:pPr>
      <w:r>
        <w:t xml:space="preserve">    visibilityResult: VisibilityResult</w:t>
      </w:r>
    </w:p>
    <w:p>
      <w:pPr>
        <w:jc w:val="both"/>
      </w:pPr>
      <w:r>
        <w:t xml:space="preserve">  ): Option[FilteredState.Unavailable] = {</w:t>
      </w:r>
    </w:p>
    <w:p>
      <w:pPr>
        <w:jc w:val="both"/>
      </w:pPr>
      <w:r>
        <w:t xml:space="preserve">    val dropSafetyResult = Some(</w:t>
      </w:r>
    </w:p>
    <w:p>
      <w:pPr>
        <w:jc w:val="both"/>
      </w:pPr>
      <w:r>
        <w:t xml:space="preserve">      Unavailable.Drop(FilteredReason.SafetyResult(visibilityResult.getSafetyResult))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visibilityResult.verdict match {</w:t>
      </w:r>
    </w:p>
    <w:p>
      <w:pPr>
        <w:jc w:val="both"/>
      </w:pPr>
      <w:r>
        <w:t xml:space="preserve">      case Drop(ExclusiveTweet, _) =&gt;</w:t>
      </w:r>
    </w:p>
    <w:p>
      <w:pPr>
        <w:jc w:val="both"/>
      </w:pPr>
      <w:r>
        <w:t xml:space="preserve">        dropSafetyResult</w:t>
      </w:r>
    </w:p>
    <w:p>
      <w:pPr>
        <w:jc w:val="both"/>
      </w:pPr>
      <w:r/>
    </w:p>
    <w:p>
      <w:pPr>
        <w:jc w:val="both"/>
      </w:pPr>
      <w:r>
        <w:t xml:space="preserve">      case Drop(NsfwViewerIsUnderage | NsfwViewerHasNoStatedAge | NsfwLoggedOut, _) =&gt;</w:t>
      </w:r>
    </w:p>
    <w:p>
      <w:pPr>
        <w:jc w:val="both"/>
      </w:pPr>
      <w:r>
        <w:t xml:space="preserve">        dropSafetyResult</w:t>
      </w:r>
    </w:p>
    <w:p>
      <w:pPr>
        <w:jc w:val="both"/>
      </w:pPr>
      <w:r/>
    </w:p>
    <w:p>
      <w:pPr>
        <w:jc w:val="both"/>
      </w:pPr>
      <w:r>
        <w:t xml:space="preserve">      case Drop(TrustedFriendsTweet, _) =&gt;</w:t>
      </w:r>
    </w:p>
    <w:p>
      <w:pPr>
        <w:jc w:val="both"/>
      </w:pPr>
      <w:r>
        <w:t xml:space="preserve">        dropSafetyResult</w:t>
      </w:r>
    </w:p>
    <w:p>
      <w:pPr>
        <w:jc w:val="both"/>
      </w:pPr>
      <w:r/>
    </w:p>
    <w:p>
      <w:pPr>
        <w:jc w:val="both"/>
      </w:pPr>
      <w:r>
        <w:t xml:space="preserve">      case _: LocalizedTombstone =&gt; dropSafetyResult</w:t>
      </w:r>
    </w:p>
    <w:p>
      <w:pPr>
        <w:jc w:val="both"/>
      </w:pPr>
      <w:r/>
    </w:p>
    <w:p>
      <w:pPr>
        <w:jc w:val="both"/>
      </w:pPr>
      <w:r>
        <w:t xml:space="preserve">      case Drop(StaleTweet, _) =&gt; dropSafetyResult</w:t>
      </w:r>
    </w:p>
    <w:p>
      <w:pPr>
        <w:jc w:val="both"/>
      </w:pPr>
      <w:r/>
    </w:p>
    <w:p>
      <w:pPr>
        <w:jc w:val="both"/>
      </w:pPr>
      <w:r>
        <w:t xml:space="preserve">      // legacy drop actions</w:t>
      </w:r>
    </w:p>
    <w:p>
      <w:pPr>
        <w:jc w:val="both"/>
      </w:pPr>
      <w:r>
        <w:t xml:space="preserve">      case dropAction: Drop =&gt; unavailableFromDropAction(dropAction)</w:t>
      </w:r>
    </w:p>
    <w:p>
      <w:pPr>
        <w:jc w:val="both"/>
      </w:pPr>
      <w:r/>
    </w:p>
    <w:p>
      <w:pPr>
        <w:jc w:val="both"/>
      </w:pPr>
      <w:r>
        <w:t xml:space="preserve">      // not an unavailable state that can be mapped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toFilteredState(</w:t>
      </w:r>
    </w:p>
    <w:p>
      <w:pPr>
        <w:jc w:val="both"/>
      </w:pPr>
      <w:r>
        <w:t xml:space="preserve">    visibilityResult: VisibilityResult,</w:t>
      </w:r>
    </w:p>
    <w:p>
      <w:pPr>
        <w:jc w:val="both"/>
      </w:pPr>
      <w:r>
        <w:t xml:space="preserve">    disableLegacyInterstitialFilteredReason: Boolean</w:t>
      </w:r>
    </w:p>
    <w:p>
      <w:pPr>
        <w:jc w:val="both"/>
      </w:pPr>
      <w:r>
        <w:t xml:space="preserve">  ): Option[FilteredState] = {</w:t>
      </w:r>
    </w:p>
    <w:p>
      <w:pPr>
        <w:jc w:val="both"/>
      </w:pPr>
      <w:r>
        <w:t xml:space="preserve">    val suppressSafetyResult = Some(</w:t>
      </w:r>
    </w:p>
    <w:p>
      <w:pPr>
        <w:jc w:val="both"/>
      </w:pPr>
      <w:r>
        <w:t xml:space="preserve">      Suppress(FilteredReason.SafetyResult(visibilityResult.getSafetyResult))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dropSafetyResult = Some(</w:t>
      </w:r>
    </w:p>
    <w:p>
      <w:pPr>
        <w:jc w:val="both"/>
      </w:pPr>
      <w:r>
        <w:t xml:space="preserve">      Unavailable.Drop(FilteredReason.SafetyResult(visibilityResult.getSafetyResult))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visibilityResult.verdict match {</w:t>
      </w:r>
    </w:p>
    <w:p>
      <w:pPr>
        <w:jc w:val="both"/>
      </w:pPr>
      <w:r>
        <w:t xml:space="preserve">      case _: Appealable =&gt; suppressSafetyResult</w:t>
      </w:r>
    </w:p>
    <w:p>
      <w:pPr>
        <w:jc w:val="both"/>
      </w:pPr>
      <w:r/>
    </w:p>
    <w:p>
      <w:pPr>
        <w:jc w:val="both"/>
      </w:pPr>
      <w:r>
        <w:t xml:space="preserve">      case _: Preview =&gt; suppressSafetyResult</w:t>
      </w:r>
    </w:p>
    <w:p>
      <w:pPr>
        <w:jc w:val="both"/>
      </w:pPr>
      <w:r/>
    </w:p>
    <w:p>
      <w:pPr>
        <w:jc w:val="both"/>
      </w:pPr>
      <w:r>
        <w:t xml:space="preserve">      case _: InterstitialLimitedEngagements =&gt; suppressSafetyResult</w:t>
      </w:r>
    </w:p>
    <w:p>
      <w:pPr>
        <w:jc w:val="both"/>
      </w:pPr>
      <w:r/>
    </w:p>
    <w:p>
      <w:pPr>
        <w:jc w:val="both"/>
      </w:pPr>
      <w:r>
        <w:t xml:space="preserve">      case _: EmergencyDynamicInterstitial =&gt; suppressSafetyResult</w:t>
      </w:r>
    </w:p>
    <w:p>
      <w:pPr>
        <w:jc w:val="both"/>
      </w:pPr>
      <w:r/>
    </w:p>
    <w:p>
      <w:pPr>
        <w:jc w:val="both"/>
      </w:pPr>
      <w:r>
        <w:t xml:space="preserve">      case _: SoftIntervention =&gt; suppressSafetyResult</w:t>
      </w:r>
    </w:p>
    <w:p>
      <w:pPr>
        <w:jc w:val="both"/>
      </w:pPr>
      <w:r/>
    </w:p>
    <w:p>
      <w:pPr>
        <w:jc w:val="both"/>
      </w:pPr>
      <w:r>
        <w:t xml:space="preserve">      case _: LimitedEngagements =&gt; suppressSafetyResult</w:t>
      </w:r>
    </w:p>
    <w:p>
      <w:pPr>
        <w:jc w:val="both"/>
      </w:pPr>
      <w:r/>
    </w:p>
    <w:p>
      <w:pPr>
        <w:jc w:val="both"/>
      </w:pPr>
      <w:r>
        <w:t xml:space="preserve">      case _: TweetInterstitial =&gt; suppressSafetyResult</w:t>
      </w:r>
    </w:p>
    <w:p>
      <w:pPr>
        <w:jc w:val="both"/>
      </w:pPr>
      <w:r/>
    </w:p>
    <w:p>
      <w:pPr>
        <w:jc w:val="both"/>
      </w:pPr>
      <w:r>
        <w:t xml:space="preserve">      case _: TweetVisibilityNudge =&gt; suppressSafetyResult</w:t>
      </w:r>
    </w:p>
    <w:p>
      <w:pPr>
        <w:jc w:val="both"/>
      </w:pPr>
      <w:r/>
    </w:p>
    <w:p>
      <w:pPr>
        <w:jc w:val="both"/>
      </w:pPr>
      <w:r>
        <w:t xml:space="preserve">      case Interstitial(</w:t>
      </w:r>
    </w:p>
    <w:p>
      <w:pPr>
        <w:jc w:val="both"/>
      </w:pPr>
      <w:r>
        <w:t xml:space="preserve">            ViewerBlocksAuthor | ViewerReportedAuthor | ViewerReportedTweet | ViewerMutesAuthor |</w:t>
      </w:r>
    </w:p>
    <w:p>
      <w:pPr>
        <w:jc w:val="both"/>
      </w:pPr>
      <w:r>
        <w:t xml:space="preserve">            ViewerHardMutedAuthor | MutedKeyword | InterstitialDevelopmentOnly | HatefulConduct |</w:t>
      </w:r>
    </w:p>
    <w:p>
      <w:pPr>
        <w:jc w:val="both"/>
      </w:pPr>
      <w:r>
        <w:t xml:space="preserve">            AbusiveBehavior,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_) if disableLegacyInterstitialFilteredReason =&gt;</w:t>
      </w:r>
    </w:p>
    <w:p>
      <w:pPr>
        <w:jc w:val="both"/>
      </w:pPr>
      <w:r>
        <w:t xml:space="preserve">        suppressSafetyResult</w:t>
      </w:r>
    </w:p>
    <w:p>
      <w:pPr>
        <w:jc w:val="both"/>
      </w:pPr>
      <w:r/>
    </w:p>
    <w:p>
      <w:pPr>
        <w:jc w:val="both"/>
      </w:pPr>
      <w:r>
        <w:t xml:space="preserve">      case Interstitial(</w:t>
      </w:r>
    </w:p>
    <w:p>
      <w:pPr>
        <w:jc w:val="both"/>
      </w:pPr>
      <w:r>
        <w:t xml:space="preserve">            ViewerBlocksAuthor | ViewerReportedAuthor | ViewerReportedTweet |</w:t>
      </w:r>
    </w:p>
    <w:p>
      <w:pPr>
        <w:jc w:val="both"/>
      </w:pPr>
      <w:r>
        <w:t xml:space="preserve">            InterstitialDevelopmentOnly,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_) =&gt;</w:t>
      </w:r>
    </w:p>
    <w:p>
      <w:pPr>
        <w:jc w:val="both"/>
      </w:pPr>
      <w:r>
        <w:t xml:space="preserve">        suppressSafetyResult</w:t>
      </w:r>
    </w:p>
    <w:p>
      <w:pPr>
        <w:jc w:val="both"/>
      </w:pPr>
      <w:r/>
    </w:p>
    <w:p>
      <w:pPr>
        <w:jc w:val="both"/>
      </w:pPr>
      <w:r>
        <w:t xml:space="preserve">      case _: ComplianceTweetNotice =&gt; suppressSafetyResult</w:t>
      </w:r>
    </w:p>
    <w:p>
      <w:pPr>
        <w:jc w:val="both"/>
      </w:pPr>
      <w:r/>
    </w:p>
    <w:p>
      <w:pPr>
        <w:jc w:val="both"/>
      </w:pPr>
      <w:r>
        <w:t xml:space="preserve">      case Drop(ExclusiveTweet, _) =&gt;</w:t>
      </w:r>
    </w:p>
    <w:p>
      <w:pPr>
        <w:jc w:val="both"/>
      </w:pPr>
      <w:r>
        <w:t xml:space="preserve">        dropSafetyResult</w:t>
      </w:r>
    </w:p>
    <w:p>
      <w:pPr>
        <w:jc w:val="both"/>
      </w:pPr>
      <w:r/>
    </w:p>
    <w:p>
      <w:pPr>
        <w:jc w:val="both"/>
      </w:pPr>
      <w:r>
        <w:t xml:space="preserve">      case Drop(NsfwViewerIsUnderage | NsfwViewerHasNoStatedAge | NsfwLoggedOut, _) =&gt;</w:t>
      </w:r>
    </w:p>
    <w:p>
      <w:pPr>
        <w:jc w:val="both"/>
      </w:pPr>
      <w:r>
        <w:t xml:space="preserve">        dropSafetyResult</w:t>
      </w:r>
    </w:p>
    <w:p>
      <w:pPr>
        <w:jc w:val="both"/>
      </w:pPr>
      <w:r/>
    </w:p>
    <w:p>
      <w:pPr>
        <w:jc w:val="both"/>
      </w:pPr>
      <w:r>
        <w:t xml:space="preserve">      case Drop(TrustedFriendsTweet, _) =&gt;</w:t>
      </w:r>
    </w:p>
    <w:p>
      <w:pPr>
        <w:jc w:val="both"/>
      </w:pPr>
      <w:r>
        <w:t xml:space="preserve">        dropSafetyResult</w:t>
      </w:r>
    </w:p>
    <w:p>
      <w:pPr>
        <w:jc w:val="both"/>
      </w:pPr>
      <w:r/>
    </w:p>
    <w:p>
      <w:pPr>
        <w:jc w:val="both"/>
      </w:pPr>
      <w:r>
        <w:t xml:space="preserve">      case Drop(StaleTweet, _) =&gt; dropSafetyResult</w:t>
      </w:r>
    </w:p>
    <w:p>
      <w:pPr>
        <w:jc w:val="both"/>
      </w:pPr>
      <w:r/>
    </w:p>
    <w:p>
      <w:pPr>
        <w:jc w:val="both"/>
      </w:pPr>
      <w:r>
        <w:t xml:space="preserve">      case _: LocalizedTombstone =&gt; dropSafetyResult</w:t>
      </w:r>
    </w:p>
    <w:p>
      <w:pPr>
        <w:jc w:val="both"/>
      </w:pPr>
      <w:r/>
    </w:p>
    <w:p>
      <w:pPr>
        <w:jc w:val="both"/>
      </w:pPr>
      <w:r>
        <w:t xml:space="preserve">      case _: Avoid =&gt; suppressSafetyResult</w:t>
      </w:r>
    </w:p>
    <w:p>
      <w:pPr>
        <w:jc w:val="both"/>
      </w:pPr>
      <w:r/>
    </w:p>
    <w:p>
      <w:pPr>
        <w:jc w:val="both"/>
      </w:pPr>
      <w:r>
        <w:t xml:space="preserve">      // legacy drop actions</w:t>
      </w:r>
    </w:p>
    <w:p>
      <w:pPr>
        <w:jc w:val="both"/>
      </w:pPr>
      <w:r>
        <w:t xml:space="preserve">      case dropAction: Drop =&gt; unavailableFromDropAction(dropAction)</w:t>
      </w:r>
    </w:p>
    <w:p>
      <w:pPr>
        <w:jc w:val="both"/>
      </w:pPr>
      <w:r/>
    </w:p>
    <w:p>
      <w:pPr>
        <w:jc w:val="both"/>
      </w:pPr>
      <w:r>
        <w:t xml:space="preserve">      // legacy suppress actions</w:t>
      </w:r>
    </w:p>
    <w:p>
      <w:pPr>
        <w:jc w:val="both"/>
      </w:pPr>
      <w:r>
        <w:t xml:space="preserve">      case action =&gt; suppressFromVisibilityAction(action, !disableLegacyInterstitialFilteredReason)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toFilteredState(</w:t>
      </w:r>
    </w:p>
    <w:p>
      <w:pPr>
        <w:jc w:val="both"/>
      </w:pPr>
      <w:r>
        <w:t xml:space="preserve">    userVisibilityResult: Option[vfthrift.UserVisibilityResult]</w:t>
      </w:r>
    </w:p>
    <w:p>
      <w:pPr>
        <w:jc w:val="both"/>
      </w:pPr>
      <w:r>
        <w:t xml:space="preserve">  ): FilteredState.Unavailable =</w:t>
      </w:r>
    </w:p>
    <w:p>
      <w:pPr>
        <w:jc w:val="both"/>
      </w:pPr>
      <w:r>
        <w:t xml:space="preserve">    userVisibilityResult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blockedUser if UserVisibilityResultHelper.isDropAuthorBlocksViewer(blockedUser) =&gt;</w:t>
      </w:r>
    </w:p>
    <w:p>
      <w:pPr>
        <w:jc w:val="both"/>
      </w:pPr>
      <w:r>
        <w:t xml:space="preserve">          Unavailable.Drop(FilteredReason.AuthorBlockViewer(true))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Reuse states for author visibility issues from the [[UserRepository]] for consistency with</w:t>
      </w:r>
    </w:p>
    <w:p>
      <w:pPr>
        <w:jc w:val="both"/>
      </w:pPr>
      <w:r>
        <w:t xml:space="preserve">         * other logic for handling the same types of author visibility filtering.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case protectedUser if UserVisibilityResultHelper.isDropProtectedAuthor(protectedUser) =&gt;</w:t>
      </w:r>
    </w:p>
    <w:p>
      <w:pPr>
        <w:jc w:val="both"/>
      </w:pPr>
      <w:r>
        <w:t xml:space="preserve">          Unavailable.Author.Protected</w:t>
      </w:r>
    </w:p>
    <w:p>
      <w:pPr>
        <w:jc w:val="both"/>
      </w:pPr>
      <w:r>
        <w:t xml:space="preserve">        case suspendedUser if UserVisibilityResultHelper.isDropSuspendedAuthor(suspendedUser) =&gt;</w:t>
      </w:r>
    </w:p>
    <w:p>
      <w:pPr>
        <w:jc w:val="both"/>
      </w:pPr>
      <w:r>
        <w:t xml:space="preserve">          Unavailable.Author.Suspended</w:t>
      </w:r>
    </w:p>
    <w:p>
      <w:pPr>
        <w:jc w:val="both"/>
      </w:pPr>
      <w:r>
        <w:t xml:space="preserve">        case nsfwUser if UserVisibilityResultHelper.isDropNsfwAuthor(nsfwUser) =&gt;</w:t>
      </w:r>
    </w:p>
    <w:p>
      <w:pPr>
        <w:jc w:val="both"/>
      </w:pPr>
      <w:r>
        <w:t xml:space="preserve">          Unavailable.Drop(FilteredReason.ContainNsfwMedia(true))</w:t>
      </w:r>
    </w:p>
    <w:p>
      <w:pPr>
        <w:jc w:val="both"/>
      </w:pPr>
      <w:r>
        <w:t xml:space="preserve">        case mutedByViewer if UserVisibilityResultHelper.isDropViewerMutesAuthor(mutedByViewer) =&gt;</w:t>
      </w:r>
    </w:p>
    <w:p>
      <w:pPr>
        <w:jc w:val="both"/>
      </w:pPr>
      <w:r>
        <w:t xml:space="preserve">          Unavailable.Drop(FilteredReason.ViewerMutesAuthor(true))</w:t>
      </w:r>
    </w:p>
    <w:p>
      <w:pPr>
        <w:jc w:val="both"/>
      </w:pPr>
      <w:r>
        <w:t xml:space="preserve">        case blockedByViewer</w:t>
      </w:r>
    </w:p>
    <w:p>
      <w:pPr>
        <w:jc w:val="both"/>
      </w:pPr>
      <w:r>
        <w:t xml:space="preserve">            if UserVisibilityResultHelper.isDropViewerBlocksAuthor(blockedByViewer) =&gt;</w:t>
      </w:r>
    </w:p>
    <w:p>
      <w:pPr>
        <w:jc w:val="both"/>
      </w:pPr>
      <w:r>
        <w:t xml:space="preserve">          Unavailable.Drop(</w:t>
      </w:r>
    </w:p>
    <w:p>
      <w:pPr>
        <w:jc w:val="both"/>
      </w:pPr>
      <w:r>
        <w:t xml:space="preserve">            FilteredReason.SafetyResult(</w:t>
      </w:r>
    </w:p>
    <w:p>
      <w:pPr>
        <w:jc w:val="both"/>
      </w:pPr>
      <w:r>
        <w:t xml:space="preserve">              SafetyResult(</w:t>
      </w:r>
    </w:p>
    <w:p>
      <w:pPr>
        <w:jc w:val="both"/>
      </w:pPr>
      <w:r>
        <w:t xml:space="preserve">                None,</w:t>
      </w:r>
    </w:p>
    <w:p>
      <w:pPr>
        <w:jc w:val="both"/>
      </w:pPr>
      <w:r>
        <w:t xml:space="preserve">                vfthrift.Action.Drop(</w:t>
      </w:r>
    </w:p>
    <w:p>
      <w:pPr>
        <w:jc w:val="both"/>
      </w:pPr>
      <w:r>
        <w:t xml:space="preserve">                  vfthrift.Drop(Some(vfthrift.DropReason.ViewerBlocksAuthor(true)))</w:t>
      </w:r>
    </w:p>
    <w:p>
      <w:pPr>
        <w:jc w:val="both"/>
      </w:pPr>
      <w:r>
        <w:t xml:space="preserve">                ))))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.getOrElse(FilteredState.Unavailable.Drop(FilteredReason.UnspecifiedReason(true)))</w:t>
      </w:r>
    </w:p>
    <w:p>
      <w:pPr>
        <w:jc w:val="both"/>
      </w:pPr>
      <w:r/>
    </w:p>
    <w:p>
      <w:pPr>
        <w:jc w:val="both"/>
      </w:pPr>
      <w:r>
        <w:t xml:space="preserve">  private def unavailableFromDropAction(dropAction: Drop): Option[FilteredState.Unavailable] =</w:t>
      </w:r>
    </w:p>
    <w:p>
      <w:pPr>
        <w:jc w:val="both"/>
      </w:pPr>
      <w:r>
        <w:t xml:space="preserve">    dropAction match {</w:t>
      </w:r>
    </w:p>
    <w:p>
      <w:pPr>
        <w:jc w:val="both"/>
      </w:pPr>
      <w:r>
        <w:t xml:space="preserve">      case Drop(AuthorBlocksViewer, _) =&gt;</w:t>
      </w:r>
    </w:p>
    <w:p>
      <w:pPr>
        <w:jc w:val="both"/>
      </w:pPr>
      <w:r>
        <w:t xml:space="preserve">        Some(Unavailable.Drop(FilteredReason.AuthorBlockViewer(true)))</w:t>
      </w:r>
    </w:p>
    <w:p>
      <w:pPr>
        <w:jc w:val="both"/>
      </w:pPr>
      <w:r>
        <w:t xml:space="preserve">      case Drop(Unspecified, _) =&gt;</w:t>
      </w:r>
    </w:p>
    <w:p>
      <w:pPr>
        <w:jc w:val="both"/>
      </w:pPr>
      <w:r>
        <w:t xml:space="preserve">        Some(Unavailable.Drop(FilteredReason.UnspecifiedReason(true)))</w:t>
      </w:r>
    </w:p>
    <w:p>
      <w:pPr>
        <w:jc w:val="both"/>
      </w:pPr>
      <w:r>
        <w:t xml:space="preserve">      case Drop(MutedKeyword, _) =&gt;</w:t>
      </w:r>
    </w:p>
    <w:p>
      <w:pPr>
        <w:jc w:val="both"/>
      </w:pPr>
      <w:r>
        <w:t xml:space="preserve">        Some(Unavailable.Drop(FilteredReason.TweetMatchesViewerMutedKeyword(KeywordMatch(""))))</w:t>
      </w:r>
    </w:p>
    <w:p>
      <w:pPr>
        <w:jc w:val="both"/>
      </w:pPr>
      <w:r>
        <w:t xml:space="preserve">      case Drop(ViewerMutesAuthor, _) =&gt;</w:t>
      </w:r>
    </w:p>
    <w:p>
      <w:pPr>
        <w:jc w:val="both"/>
      </w:pPr>
      <w:r>
        <w:t xml:space="preserve">        Some(Unavailable.Drop(FilteredReason.ViewerMutesAuthor(true)))</w:t>
      </w:r>
    </w:p>
    <w:p>
      <w:pPr>
        <w:jc w:val="both"/>
      </w:pPr>
      <w:r>
        <w:t xml:space="preserve">      case Drop(Nsfw, _) =&gt;</w:t>
      </w:r>
    </w:p>
    <w:p>
      <w:pPr>
        <w:jc w:val="both"/>
      </w:pPr>
      <w:r>
        <w:t xml:space="preserve">        Some(Unavailable.Drop(FilteredReason.ContainNsfwMedia(true)))</w:t>
      </w:r>
    </w:p>
    <w:p>
      <w:pPr>
        <w:jc w:val="both"/>
      </w:pPr>
      <w:r>
        <w:t xml:space="preserve">      case Drop(NsfwMedia, _) =&gt;</w:t>
      </w:r>
    </w:p>
    <w:p>
      <w:pPr>
        <w:jc w:val="both"/>
      </w:pPr>
      <w:r>
        <w:t xml:space="preserve">        Some(Unavailable.Drop(FilteredReason.ContainNsfwMedia(true)))</w:t>
      </w:r>
    </w:p>
    <w:p>
      <w:pPr>
        <w:jc w:val="both"/>
      </w:pPr>
      <w:r>
        <w:t xml:space="preserve">      case Drop(PossiblyUndesirable, _) =&gt;</w:t>
      </w:r>
    </w:p>
    <w:p>
      <w:pPr>
        <w:jc w:val="both"/>
      </w:pPr>
      <w:r>
        <w:t xml:space="preserve">        Some(Unavailable.Drop(FilteredReason.PossiblyUndesirable(true)))</w:t>
      </w:r>
    </w:p>
    <w:p>
      <w:pPr>
        <w:jc w:val="both"/>
      </w:pPr>
      <w:r>
        <w:t xml:space="preserve">      case Drop(Bounce, _) =&gt;</w:t>
      </w:r>
    </w:p>
    <w:p>
      <w:pPr>
        <w:jc w:val="both"/>
      </w:pPr>
      <w:r>
        <w:t xml:space="preserve">        Some(Unavailable.Drop(FilteredReason.TweetIsBounced(true)))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Reuse states for author visibility issues from the [[UserRepository]] for consistency with</w:t>
      </w:r>
    </w:p>
    <w:p>
      <w:pPr>
        <w:jc w:val="both"/>
      </w:pPr>
      <w:r>
        <w:t xml:space="preserve">       * other logic for handling the same types of author visibility filtering.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case Drop(ProtectedAuthor, _) =&gt;</w:t>
      </w:r>
    </w:p>
    <w:p>
      <w:pPr>
        <w:jc w:val="both"/>
      </w:pPr>
      <w:r>
        <w:t xml:space="preserve">        Some(Unavailable.Author.Protected)</w:t>
      </w:r>
    </w:p>
    <w:p>
      <w:pPr>
        <w:jc w:val="both"/>
      </w:pPr>
      <w:r>
        <w:t xml:space="preserve">      case Drop(SuspendedAuthor, _) =&gt;</w:t>
      </w:r>
    </w:p>
    <w:p>
      <w:pPr>
        <w:jc w:val="both"/>
      </w:pPr>
      <w:r>
        <w:t xml:space="preserve">        Some(Unavailable.Author.Suspended)</w:t>
      </w:r>
    </w:p>
    <w:p>
      <w:pPr>
        <w:jc w:val="both"/>
      </w:pPr>
      <w:r>
        <w:t xml:space="preserve">      case Drop(OffboardedAuthor, _) =&gt;</w:t>
      </w:r>
    </w:p>
    <w:p>
      <w:pPr>
        <w:jc w:val="both"/>
      </w:pPr>
      <w:r>
        <w:t xml:space="preserve">        Some(Unavailable.Author.Offboarded)</w:t>
      </w:r>
    </w:p>
    <w:p>
      <w:pPr>
        <w:jc w:val="both"/>
      </w:pPr>
      <w:r>
        <w:t xml:space="preserve">      case Drop(DeactivatedAuthor, _) =&gt;</w:t>
      </w:r>
    </w:p>
    <w:p>
      <w:pPr>
        <w:jc w:val="both"/>
      </w:pPr>
      <w:r>
        <w:t xml:space="preserve">        Some(Unavailable.Author.Deactivated)</w:t>
      </w:r>
    </w:p>
    <w:p>
      <w:pPr>
        <w:jc w:val="both"/>
      </w:pPr>
      <w:r>
        <w:t xml:space="preserve">      case Drop(ErasedAuthor, _) =&gt;</w:t>
      </w:r>
    </w:p>
    <w:p>
      <w:pPr>
        <w:jc w:val="both"/>
      </w:pPr>
      <w:r>
        <w:t xml:space="preserve">        Some(Unavailable.Author.Deactivated)</w:t>
      </w:r>
    </w:p>
    <w:p>
      <w:pPr>
        <w:jc w:val="both"/>
      </w:pPr>
      <w:r>
        <w:t xml:space="preserve">      case _: Drop =&gt;</w:t>
      </w:r>
    </w:p>
    <w:p>
      <w:pPr>
        <w:jc w:val="both"/>
      </w:pPr>
      <w:r>
        <w:t xml:space="preserve">        Some(Unavailable.Drop(FilteredReason.UnspecifiedReason(true)))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suppressFromVisibilityAction(</w:t>
      </w:r>
    </w:p>
    <w:p>
      <w:pPr>
        <w:jc w:val="both"/>
      </w:pPr>
      <w:r>
        <w:t xml:space="preserve">    action: Action,</w:t>
      </w:r>
    </w:p>
    <w:p>
      <w:pPr>
        <w:jc w:val="both"/>
      </w:pPr>
      <w:r>
        <w:t xml:space="preserve">    enableLegacyFilteredReason: Boolean</w:t>
      </w:r>
    </w:p>
    <w:p>
      <w:pPr>
        <w:jc w:val="both"/>
      </w:pPr>
      <w:r>
        <w:t xml:space="preserve">  ): Option[FilteredState.Suppress] =</w:t>
      </w:r>
    </w:p>
    <w:p>
      <w:pPr>
        <w:jc w:val="both"/>
      </w:pPr>
      <w:r>
        <w:t xml:space="preserve">    action match {</w:t>
      </w:r>
    </w:p>
    <w:p>
      <w:pPr>
        <w:jc w:val="both"/>
      </w:pPr>
      <w:r>
        <w:t xml:space="preserve">      case interstitial: Interstitial =&gt;</w:t>
      </w:r>
    </w:p>
    <w:p>
      <w:pPr>
        <w:jc w:val="both"/>
      </w:pPr>
      <w:r>
        <w:t xml:space="preserve">        interstitial.reason match {</w:t>
      </w:r>
    </w:p>
    <w:p>
      <w:pPr>
        <w:jc w:val="both"/>
      </w:pPr>
      <w:r>
        <w:t xml:space="preserve">          case MutedKeyword if enableLegacyFilteredReason =&gt;</w:t>
      </w:r>
    </w:p>
    <w:p>
      <w:pPr>
        <w:jc w:val="both"/>
      </w:pPr>
      <w:r>
        <w:t xml:space="preserve">            Some(Suppress(FilteredReason.TweetMatchesViewerMutedKeyword(KeywordMatch(""))))</w:t>
      </w:r>
    </w:p>
    <w:p>
      <w:pPr>
        <w:jc w:val="both"/>
      </w:pPr>
      <w:r>
        <w:t xml:space="preserve">          case ViewerMutesAuthor if enableLegacyFilteredReason =&gt;</w:t>
      </w:r>
    </w:p>
    <w:p>
      <w:pPr>
        <w:jc w:val="both"/>
      </w:pPr>
      <w:r>
        <w:t xml:space="preserve">            Some(Suppress(FilteredReason.ViewerMutesAuthor(true)))</w:t>
      </w:r>
    </w:p>
    <w:p>
      <w:pPr>
        <w:jc w:val="both"/>
      </w:pPr>
      <w:r>
        <w:t xml:space="preserve">          case ViewerHardMutedAuthor if enableLegacyFilteredReason =&gt;</w:t>
      </w:r>
    </w:p>
    <w:p>
      <w:pPr>
        <w:jc w:val="both"/>
      </w:pPr>
      <w:r>
        <w:t xml:space="preserve">            Some(Suppress(FilteredReason.ViewerMutesAuthor(true)))</w:t>
      </w:r>
    </w:p>
    <w:p>
      <w:pPr>
        <w:jc w:val="both"/>
      </w:pPr>
      <w:r>
        <w:t xml:space="preserve">          // Interstitial tweets are considered suppressed by Tweetypie. For</w:t>
      </w:r>
    </w:p>
    <w:p>
      <w:pPr>
        <w:jc w:val="both"/>
      </w:pPr>
      <w:r>
        <w:t xml:space="preserve">          // legacy behavior reasons, these tweets should be dropped when</w:t>
      </w:r>
    </w:p>
    <w:p>
      <w:pPr>
        <w:jc w:val="both"/>
      </w:pPr>
      <w:r>
        <w:t xml:space="preserve">          // appearing as a quoted tweet via a call to getTweets.</w:t>
      </w:r>
    </w:p>
    <w:p>
      <w:pPr>
        <w:jc w:val="both"/>
      </w:pPr>
      <w:r>
        <w:t xml:space="preserve">          case Nsfw =&gt;</w:t>
      </w:r>
    </w:p>
    <w:p>
      <w:pPr>
        <w:jc w:val="both"/>
      </w:pPr>
      <w:r>
        <w:t xml:space="preserve">            Some(Suppress(FilteredReason.ContainNsfwMedia(true)))</w:t>
      </w:r>
    </w:p>
    <w:p>
      <w:pPr>
        <w:jc w:val="both"/>
      </w:pPr>
      <w:r>
        <w:t xml:space="preserve">          case NsfwMedia =&gt;</w:t>
      </w:r>
    </w:p>
    <w:p>
      <w:pPr>
        <w:jc w:val="both"/>
      </w:pPr>
      <w:r>
        <w:t xml:space="preserve">            Some(Suppress(FilteredReason.ContainNsfwMedia(true)))</w:t>
      </w:r>
    </w:p>
    <w:p>
      <w:pPr>
        <w:jc w:val="both"/>
      </w:pPr>
      <w:r>
        <w:t xml:space="preserve">          case PossiblyUndesirable =&gt;</w:t>
      </w:r>
    </w:p>
    <w:p>
      <w:pPr>
        <w:jc w:val="both"/>
      </w:pPr>
      <w:r>
        <w:t xml:space="preserve">            Some(Suppress(FilteredReason.PossiblyUndesirable(true)))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Some(Suppress(FilteredReason.PossiblyUndesirable(true)))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