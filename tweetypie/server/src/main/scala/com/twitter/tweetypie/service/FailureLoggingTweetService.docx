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com.twitter.coreservices.failed_task.writer.FailedTaskWriter</w:t>
      </w:r>
    </w:p>
    <w:p>
      <w:pPr>
        <w:jc w:val="both"/>
      </w:pPr>
      <w:r>
        <w:t>import com.twitter.scrooge.ThriftException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com.twitter.scrooge.ThriftStructCodec</w:t>
      </w:r>
    </w:p>
    <w:p>
      <w:pPr>
        <w:jc w:val="both"/>
      </w:pPr>
      <w:r>
        <w:t>import com.twitter.tweetypie.serverutil.BoringStackTrace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object FailureLoggingTweetService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Defines the universe of exception types for which we should scribe</w:t>
      </w:r>
    </w:p>
    <w:p>
      <w:pPr>
        <w:jc w:val="both"/>
      </w:pPr>
      <w:r>
        <w:t xml:space="preserve">   * the failure.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shouldWrite(t: Throwable): Boolean =</w:t>
      </w:r>
    </w:p>
    <w:p>
      <w:pPr>
        <w:jc w:val="both"/>
      </w:pPr>
      <w:r>
        <w:t xml:space="preserve">    t match {</w:t>
      </w:r>
    </w:p>
    <w:p>
      <w:pPr>
        <w:jc w:val="both"/>
      </w:pPr>
      <w:r>
        <w:t xml:space="preserve">      case _: ThriftException =&gt; true</w:t>
      </w:r>
    </w:p>
    <w:p>
      <w:pPr>
        <w:jc w:val="both"/>
      </w:pPr>
      <w:r>
        <w:t xml:space="preserve">      case _: PostTweetFailure =&gt; true</w:t>
      </w:r>
    </w:p>
    <w:p>
      <w:pPr>
        <w:jc w:val="both"/>
      </w:pPr>
      <w:r>
        <w:t xml:space="preserve">      case _ =&gt; !BoringStackTrace.isBoring(t)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Holds failure information from a failing PostTweetResult.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FailedTaskWriter logs an exception with the failed request, so we</w:t>
      </w:r>
    </w:p>
    <w:p>
      <w:pPr>
        <w:jc w:val="both"/>
      </w:pPr>
      <w:r>
        <w:t xml:space="preserve">   * need to package up any failure that we want to log into an</w:t>
      </w:r>
    </w:p>
    <w:p>
      <w:pPr>
        <w:jc w:val="both"/>
      </w:pPr>
      <w:r>
        <w:t xml:space="preserve">   * exception.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class PostTweetFailure(state: TweetCreateState, reason: Option[String])</w:t>
      </w:r>
    </w:p>
    <w:p>
      <w:pPr>
        <w:jc w:val="both"/>
      </w:pPr>
      <w:r>
        <w:t xml:space="preserve">      extends Exception</w:t>
      </w:r>
    </w:p>
    <w:p>
      <w:pPr>
        <w:jc w:val="both"/>
      </w:pPr>
      <w:r>
        <w:t xml:space="preserve">      with NoStackTrace {</w:t>
      </w:r>
    </w:p>
    <w:p>
      <w:pPr>
        <w:jc w:val="both"/>
      </w:pPr>
      <w:r>
        <w:t xml:space="preserve">    override def toString: String = s"PostTweetFailure($state, $reason)"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 tweet service with scribing of failed requests in order to</w:t>
      </w:r>
    </w:p>
    <w:p>
      <w:pPr>
        <w:jc w:val="both"/>
      </w:pPr>
      <w:r>
        <w:t xml:space="preserve"> * enable analysis of failures for diagnosing problems.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FailureLoggingTweetService(</w:t>
      </w:r>
    </w:p>
    <w:p>
      <w:pPr>
        <w:jc w:val="both"/>
      </w:pPr>
      <w:r>
        <w:t xml:space="preserve">  failedTaskWriter: FailedTaskWriter[Array[Byte]],</w:t>
      </w:r>
    </w:p>
    <w:p>
      <w:pPr>
        <w:jc w:val="both"/>
      </w:pPr>
      <w:r>
        <w:t xml:space="preserve">  protected val underlying: ThriftTweetService)</w:t>
      </w:r>
    </w:p>
    <w:p>
      <w:pPr>
        <w:jc w:val="both"/>
      </w:pPr>
      <w:r>
        <w:t xml:space="preserve">    extends TweetServiceProxy {</w:t>
      </w:r>
    </w:p>
    <w:p>
      <w:pPr>
        <w:jc w:val="both"/>
      </w:pPr>
      <w:r>
        <w:t xml:space="preserve">  import FailureLoggingTweetService._</w:t>
      </w:r>
    </w:p>
    <w:p>
      <w:pPr>
        <w:jc w:val="both"/>
      </w:pPr>
      <w:r/>
    </w:p>
    <w:p>
      <w:pPr>
        <w:jc w:val="both"/>
      </w:pPr>
      <w:r>
        <w:t xml:space="preserve">  private[this] object writers {</w:t>
      </w:r>
    </w:p>
    <w:p>
      <w:pPr>
        <w:jc w:val="both"/>
      </w:pPr>
      <w:r>
        <w:t xml:space="preserve">    private[this] def writer[T &lt;: ThriftStruct](</w:t>
      </w:r>
    </w:p>
    <w:p>
      <w:pPr>
        <w:jc w:val="both"/>
      </w:pPr>
      <w:r>
        <w:t xml:space="preserve">      name: String,</w:t>
      </w:r>
    </w:p>
    <w:p>
      <w:pPr>
        <w:jc w:val="both"/>
      </w:pPr>
      <w:r>
        <w:t xml:space="preserve">      codec: ThriftStructCodec[T]</w:t>
      </w:r>
    </w:p>
    <w:p>
      <w:pPr>
        <w:jc w:val="both"/>
      </w:pPr>
      <w:r>
        <w:t xml:space="preserve">    ): (T, Throwable) =&gt; Future[Unit] = {</w:t>
      </w:r>
    </w:p>
    <w:p>
      <w:pPr>
        <w:jc w:val="both"/>
      </w:pPr>
      <w:r>
        <w:t xml:space="preserve">      val taskWriter = failedTaskWriter(name, BinaryScalaCodec(codec).apply)</w:t>
      </w:r>
    </w:p>
    <w:p>
      <w:pPr>
        <w:jc w:val="both"/>
      </w:pPr>
      <w:r/>
    </w:p>
    <w:p>
      <w:pPr>
        <w:jc w:val="both"/>
      </w:pPr>
      <w:r>
        <w:t xml:space="preserve">      (t, exc) =&gt;</w:t>
      </w:r>
    </w:p>
    <w:p>
      <w:pPr>
        <w:jc w:val="both"/>
      </w:pPr>
      <w:r>
        <w:t xml:space="preserve">        Future.when(shouldWrite(exc)) {</w:t>
      </w:r>
    </w:p>
    <w:p>
      <w:pPr>
        <w:jc w:val="both"/>
      </w:pPr>
      <w:r>
        <w:t xml:space="preserve">          taskWriter.writeFailure(t, exc)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postTweet: (PostTweetRequest, Throwable) =&gt; Future[Unit] =</w:t>
      </w:r>
    </w:p>
    <w:p>
      <w:pPr>
        <w:jc w:val="both"/>
      </w:pPr>
      <w:r>
        <w:t xml:space="preserve">      writer("post_tweet", PostTweetRequest)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postTweet(request: PostTweetRequest): Future[PostTweetResult] =</w:t>
      </w:r>
    </w:p>
    <w:p>
      <w:pPr>
        <w:jc w:val="both"/>
      </w:pPr>
      <w:r>
        <w:t xml:space="preserve">    underlying.postTweet(request).respond {</w:t>
      </w:r>
    </w:p>
    <w:p>
      <w:pPr>
        <w:jc w:val="both"/>
      </w:pPr>
      <w:r>
        <w:t xml:space="preserve">      // Log requests for states other than OK to enable debugging creation failures</w:t>
      </w:r>
    </w:p>
    <w:p>
      <w:pPr>
        <w:jc w:val="both"/>
      </w:pPr>
      <w:r>
        <w:t xml:space="preserve">      case Return(res) if res.state != TweetCreateState.Ok =&gt;</w:t>
      </w:r>
    </w:p>
    <w:p>
      <w:pPr>
        <w:jc w:val="both"/>
      </w:pPr>
      <w:r>
        <w:t xml:space="preserve">        writers.postTweet(request, new PostTweetFailure(res.state, res.failureReason))</w:t>
      </w:r>
    </w:p>
    <w:p>
      <w:pPr>
        <w:jc w:val="both"/>
      </w:pPr>
      <w:r>
        <w:t xml:space="preserve">      case Throw(exc) =&gt;</w:t>
      </w:r>
    </w:p>
    <w:p>
      <w:pPr>
        <w:jc w:val="both"/>
      </w:pPr>
      <w:r>
        <w:t xml:space="preserve">        writers.postTweet(request, exc)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