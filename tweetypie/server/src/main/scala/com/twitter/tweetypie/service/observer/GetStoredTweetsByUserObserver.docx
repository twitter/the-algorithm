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>
        <w:t>package observer</w:t>
      </w:r>
    </w:p>
    <w:p>
      <w:pPr>
        <w:jc w:val="both"/>
      </w:pPr>
      <w:r/>
    </w:p>
    <w:p>
      <w:pPr>
        <w:jc w:val="both"/>
      </w:pPr>
      <w:r>
        <w:t>import com.twitter.tweetypie.thriftscala.GetStoredTweetsByUserRequest</w:t>
      </w:r>
    </w:p>
    <w:p>
      <w:pPr>
        <w:jc w:val="both"/>
      </w:pPr>
      <w:r>
        <w:t>import com.twitter.tweetypie.thriftscala.GetStoredTweetsByUserResult</w:t>
      </w:r>
    </w:p>
    <w:p>
      <w:pPr>
        <w:jc w:val="both"/>
      </w:pPr>
      <w:r/>
    </w:p>
    <w:p>
      <w:pPr>
        <w:jc w:val="both"/>
      </w:pPr>
      <w:r>
        <w:t>private[service] object GetStoredTweetsByUserObserver extends StoredTweetsObserver {</w:t>
      </w:r>
    </w:p>
    <w:p>
      <w:pPr>
        <w:jc w:val="both"/>
      </w:pPr>
      <w:r/>
    </w:p>
    <w:p>
      <w:pPr>
        <w:jc w:val="both"/>
      </w:pPr>
      <w:r>
        <w:t xml:space="preserve">  type Type = ObserveExchange[GetStoredTweetsByUserRequest, GetStoredTweetsByUserResult]</w:t>
      </w:r>
    </w:p>
    <w:p>
      <w:pPr>
        <w:jc w:val="both"/>
      </w:pPr>
      <w:r>
        <w:t xml:space="preserve">  val firstTweetTimestamp: Long = 1142974200L</w:t>
      </w:r>
    </w:p>
    <w:p>
      <w:pPr>
        <w:jc w:val="both"/>
      </w:pPr>
      <w:r/>
    </w:p>
    <w:p>
      <w:pPr>
        <w:jc w:val="both"/>
      </w:pPr>
      <w:r>
        <w:t xml:space="preserve">  def observeRequest(stats: StatsReceiver): Effect[GetStoredTweetsByUserRequest] = {</w:t>
      </w:r>
    </w:p>
    <w:p>
      <w:pPr>
        <w:jc w:val="both"/>
      </w:pPr>
      <w:r>
        <w:t xml:space="preserve">    val optionsScope = stats.scope("options")</w:t>
      </w:r>
    </w:p>
    <w:p>
      <w:pPr>
        <w:jc w:val="both"/>
      </w:pPr>
      <w:r>
        <w:t xml:space="preserve">    val bypassVisibilityFilteringCounter = optionsScope.counter("bypass_visibility_filtering")</w:t>
      </w:r>
    </w:p>
    <w:p>
      <w:pPr>
        <w:jc w:val="both"/>
      </w:pPr>
      <w:r>
        <w:t xml:space="preserve">    val forUserIdCounter = optionsScope.counter("set_for_user_id")</w:t>
      </w:r>
    </w:p>
    <w:p>
      <w:pPr>
        <w:jc w:val="both"/>
      </w:pPr>
      <w:r>
        <w:t xml:space="preserve">    val timeRangeStat = optionsScope.stat("time_range_seconds")</w:t>
      </w:r>
    </w:p>
    <w:p>
      <w:pPr>
        <w:jc w:val="both"/>
      </w:pPr>
      <w:r>
        <w:t xml:space="preserve">    val cursorCounter = optionsScope.counter("cursor")</w:t>
      </w:r>
    </w:p>
    <w:p>
      <w:pPr>
        <w:jc w:val="both"/>
      </w:pPr>
      <w:r>
        <w:t xml:space="preserve">    val startFromOldestCounter = optionsScope.counter("start_from_oldest")</w:t>
      </w:r>
    </w:p>
    <w:p>
      <w:pPr>
        <w:jc w:val="both"/>
      </w:pPr>
      <w:r>
        <w:t xml:space="preserve">    val additionalFieldsScope = optionsScope.scope("additional_fields")</w:t>
      </w:r>
    </w:p>
    <w:p>
      <w:pPr>
        <w:jc w:val="both"/>
      </w:pPr>
      <w:r/>
    </w:p>
    <w:p>
      <w:pPr>
        <w:jc w:val="both"/>
      </w:pPr>
      <w:r>
        <w:t xml:space="preserve">    Effect { request =&gt;</w:t>
      </w:r>
    </w:p>
    <w:p>
      <w:pPr>
        <w:jc w:val="both"/>
      </w:pPr>
      <w:r>
        <w:t xml:space="preserve">      if (request.options.isDefined) {</w:t>
      </w:r>
    </w:p>
    <w:p>
      <w:pPr>
        <w:jc w:val="both"/>
      </w:pPr>
      <w:r>
        <w:t xml:space="preserve">        val options = request.options.get</w:t>
      </w:r>
    </w:p>
    <w:p>
      <w:pPr>
        <w:jc w:val="both"/>
      </w:pPr>
      <w:r/>
    </w:p>
    <w:p>
      <w:pPr>
        <w:jc w:val="both"/>
      </w:pPr>
      <w:r>
        <w:t xml:space="preserve">        if (options.bypassVisibilityFiltering) bypassVisibilityFilteringCounter.incr()</w:t>
      </w:r>
    </w:p>
    <w:p>
      <w:pPr>
        <w:jc w:val="both"/>
      </w:pPr>
      <w:r>
        <w:t xml:space="preserve">        if (options.setForUserId) forUserIdCounter.incr()</w:t>
      </w:r>
    </w:p>
    <w:p>
      <w:pPr>
        <w:jc w:val="both"/>
      </w:pPr>
      <w:r>
        <w:t xml:space="preserve">        if (options.cursor.isDefined) {</w:t>
      </w:r>
    </w:p>
    <w:p>
      <w:pPr>
        <w:jc w:val="both"/>
      </w:pPr>
      <w:r>
        <w:t xml:space="preserve">          cursorCounter.incr()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We only add a time range stat once, when there's no cursor in the request (i.e. this</w:t>
      </w:r>
    </w:p>
    <w:p>
      <w:pPr>
        <w:jc w:val="both"/>
      </w:pPr>
      <w:r>
        <w:t xml:space="preserve">          // isn't a repeat request for a subsequent batch of results)</w:t>
      </w:r>
    </w:p>
    <w:p>
      <w:pPr>
        <w:jc w:val="both"/>
      </w:pPr>
      <w:r>
        <w:t xml:space="preserve">          val startTimeSeconds: Long =</w:t>
      </w:r>
    </w:p>
    <w:p>
      <w:pPr>
        <w:jc w:val="both"/>
      </w:pPr>
      <w:r>
        <w:t xml:space="preserve">            options.startTimeMsec.map(_ / 1000).getOrElse(firstTweetTimestamp)</w:t>
      </w:r>
    </w:p>
    <w:p>
      <w:pPr>
        <w:jc w:val="both"/>
      </w:pPr>
      <w:r>
        <w:t xml:space="preserve">          val endTimeSeconds: Long = options.endTimeMsec.map(_ / 1000).getOrElse(Time.now.inSeconds)</w:t>
      </w:r>
    </w:p>
    <w:p>
      <w:pPr>
        <w:jc w:val="both"/>
      </w:pPr>
      <w:r>
        <w:t xml:space="preserve">          timeRangeStat.add(endTimeSeconds - startTimeSeconds)</w:t>
      </w:r>
    </w:p>
    <w:p>
      <w:pPr>
        <w:jc w:val="both"/>
      </w:pPr>
      <w:r/>
    </w:p>
    <w:p>
      <w:pPr>
        <w:jc w:val="both"/>
      </w:pPr>
      <w:r>
        <w:t xml:space="preserve">          // We use the startFromOldest parameter when the cursor isn't defined</w:t>
      </w:r>
    </w:p>
    <w:p>
      <w:pPr>
        <w:jc w:val="both"/>
      </w:pPr>
      <w:r>
        <w:t xml:space="preserve">          if (options.startFromOldest) startFromOldestCounter.incr()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options.additionalFieldIds.foreach { id =&gt;</w:t>
      </w:r>
    </w:p>
    <w:p>
      <w:pPr>
        <w:jc w:val="both"/>
      </w:pPr>
      <w:r>
        <w:t xml:space="preserve">          additionalFieldsScope.counter(id.toString).incr()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observeResult(stats: StatsReceiver): Effect[GetStoredTweetsByUserResult] = {</w:t>
      </w:r>
    </w:p>
    <w:p>
      <w:pPr>
        <w:jc w:val="both"/>
      </w:pPr>
      <w:r>
        <w:t xml:space="preserve">    val resultScope = stats.scope("result")</w:t>
      </w:r>
    </w:p>
    <w:p>
      <w:pPr>
        <w:jc w:val="both"/>
      </w:pPr>
      <w:r/>
    </w:p>
    <w:p>
      <w:pPr>
        <w:jc w:val="both"/>
      </w:pPr>
      <w:r>
        <w:t xml:space="preserve">    Effect { result =&gt;</w:t>
      </w:r>
    </w:p>
    <w:p>
      <w:pPr>
        <w:jc w:val="both"/>
      </w:pPr>
      <w:r>
        <w:t xml:space="preserve">      observeStoredTweets(result.storedTweets, resultScope)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observeExchange(stats: StatsReceiver): Effect[Type] = {</w:t>
      </w:r>
    </w:p>
    <w:p>
      <w:pPr>
        <w:jc w:val="both"/>
      </w:pPr>
      <w:r>
        <w:t xml:space="preserve">    val resultStateStats = ResultStateStats(stats)</w:t>
      </w:r>
    </w:p>
    <w:p>
      <w:pPr>
        <w:jc w:val="both"/>
      </w:pPr>
      <w:r/>
    </w:p>
    <w:p>
      <w:pPr>
        <w:jc w:val="both"/>
      </w:pPr>
      <w:r>
        <w:t xml:space="preserve">    Effect {</w:t>
      </w:r>
    </w:p>
    <w:p>
      <w:pPr>
        <w:jc w:val="both"/>
      </w:pPr>
      <w:r>
        <w:t xml:space="preserve">      case (request, response) =&gt;</w:t>
      </w:r>
    </w:p>
    <w:p>
      <w:pPr>
        <w:jc w:val="both"/>
      </w:pPr>
      <w:r>
        <w:t xml:space="preserve">        response match {</w:t>
      </w:r>
    </w:p>
    <w:p>
      <w:pPr>
        <w:jc w:val="both"/>
      </w:pPr>
      <w:r>
        <w:t xml:space="preserve">          case Return(_) =&gt; resultStateStats.success()</w:t>
      </w:r>
    </w:p>
    <w:p>
      <w:pPr>
        <w:jc w:val="both"/>
      </w:pPr>
      <w:r>
        <w:t xml:space="preserve">          case Throw(_) =&gt; resultStateStats.failed()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