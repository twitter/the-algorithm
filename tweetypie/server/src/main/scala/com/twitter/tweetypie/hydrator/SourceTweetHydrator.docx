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com.twitter.tweetypie.core.FilteredState.Unavailable._</w:t>
      </w:r>
    </w:p>
    <w:p>
      <w:pPr>
        <w:jc w:val="both"/>
      </w:pPr>
      <w:r>
        <w:t>import com.twitter.tweetypie.core.TweetResult</w:t>
      </w:r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com.twitter.tweetypie.repository.TweetResultRepository</w:t>
      </w:r>
    </w:p>
    <w:p>
      <w:pPr>
        <w:jc w:val="both"/>
      </w:pPr>
      <w:r>
        <w:t>import com.twitter.tweetypie.thriftscala.DetachedRetweet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Loads the source tweet for a retweet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SourceTweetHydrator {</w:t>
      </w:r>
    </w:p>
    <w:p>
      <w:pPr>
        <w:jc w:val="both"/>
      </w:pPr>
      <w:r>
        <w:t xml:space="preserve">  type Type = ValueHydrator[Option[TweetResult], TweetCtx]</w:t>
      </w:r>
    </w:p>
    <w:p>
      <w:pPr>
        <w:jc w:val="both"/>
      </w:pPr>
      <w:r/>
    </w:p>
    <w:p>
      <w:pPr>
        <w:jc w:val="both"/>
      </w:pPr>
      <w:r>
        <w:t xml:space="preserve">  def configureOptions(opts: TweetQuery.Options): TweetQuery.Options = {</w:t>
      </w:r>
    </w:p>
    <w:p>
      <w:pPr>
        <w:jc w:val="both"/>
      </w:pPr>
      <w:r>
        <w:t xml:space="preserve">    // set scrubUnrequestedFields to false so that we will have access to</w:t>
      </w:r>
    </w:p>
    <w:p>
      <w:pPr>
        <w:jc w:val="both"/>
      </w:pPr>
      <w:r>
        <w:t xml:space="preserve">    // additional fields, which will be copied into the retweet.</w:t>
      </w:r>
    </w:p>
    <w:p>
      <w:pPr>
        <w:jc w:val="both"/>
      </w:pPr>
      <w:r>
        <w:t xml:space="preserve">    // set fetchStoredTweets to false because we don't want to fetch and hydrate</w:t>
      </w:r>
    </w:p>
    <w:p>
      <w:pPr>
        <w:jc w:val="both"/>
      </w:pPr>
      <w:r>
        <w:t xml:space="preserve">    // the source tweet if it is deleted.</w:t>
      </w:r>
    </w:p>
    <w:p>
      <w:pPr>
        <w:jc w:val="both"/>
      </w:pPr>
      <w:r>
        <w:t xml:space="preserve">    opts.copy(scrubUnrequestedFields = false, fetchStoredTweets = false, isSourceTweet = 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object NotFoundException {</w:t>
      </w:r>
    </w:p>
    <w:p>
      <w:pPr>
        <w:jc w:val="both"/>
      </w:pPr>
      <w:r>
        <w:t xml:space="preserve">    def unapply(t: Throwable): Option[Boolean] =</w:t>
      </w:r>
    </w:p>
    <w:p>
      <w:pPr>
        <w:jc w:val="both"/>
      </w:pPr>
      <w:r>
        <w:t xml:space="preserve">      t match {</w:t>
      </w:r>
    </w:p>
    <w:p>
      <w:pPr>
        <w:jc w:val="both"/>
      </w:pPr>
      <w:r>
        <w:t xml:space="preserve">        case NotFound =&gt; Some(false)</w:t>
      </w:r>
    </w:p>
    <w:p>
      <w:pPr>
        <w:jc w:val="both"/>
      </w:pPr>
      <w:r>
        <w:t xml:space="preserve">        case TweetDeleted | BounceDeleted =&gt; Some(true)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repo: TweetResultRepository.Type,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scribeDetachedRetweets: FutureEffect[DetachedRetweet] = FutureEffect.unit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notFoundCounter = stats.counter("not_found")</w:t>
      </w:r>
    </w:p>
    <w:p>
      <w:pPr>
        <w:jc w:val="both"/>
      </w:pPr>
      <w:r/>
    </w:p>
    <w:p>
      <w:pPr>
        <w:jc w:val="both"/>
      </w:pPr>
      <w:r>
        <w:t xml:space="preserve">    ValueHydrator[Option[TweetResult], TweetCtx] { (_, ctx) =&gt;</w:t>
      </w:r>
    </w:p>
    <w:p>
      <w:pPr>
        <w:jc w:val="both"/>
      </w:pPr>
      <w:r>
        <w:t xml:space="preserve">      ctx.sourceTweetId match {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ValueState.StitchUnmodifiedNone</w:t>
      </w:r>
    </w:p>
    <w:p>
      <w:pPr>
        <w:jc w:val="both"/>
      </w:pPr>
      <w:r>
        <w:t xml:space="preserve">        case Some(srcTweetId) =&gt;</w:t>
      </w:r>
    </w:p>
    <w:p>
      <w:pPr>
        <w:jc w:val="both"/>
      </w:pPr>
      <w:r>
        <w:t xml:space="preserve">          repo(srcTweetId, configureOptions(ctx.opts)).liftToTry.flatMap {</w:t>
      </w:r>
    </w:p>
    <w:p>
      <w:pPr>
        <w:jc w:val="both"/>
      </w:pPr>
      <w:r>
        <w:t xml:space="preserve">            case Throw(NotFoundException(isDeleted)) =&gt;</w:t>
      </w:r>
    </w:p>
    <w:p>
      <w:pPr>
        <w:jc w:val="both"/>
      </w:pPr>
      <w:r>
        <w:t xml:space="preserve">              notFoundCounter.incr()</w:t>
      </w:r>
    </w:p>
    <w:p>
      <w:pPr>
        <w:jc w:val="both"/>
      </w:pPr>
      <w:r>
        <w:t xml:space="preserve">              scribeDetachedRetweets(detachedRetweet(srcTweetId, ctx))</w:t>
      </w:r>
    </w:p>
    <w:p>
      <w:pPr>
        <w:jc w:val="both"/>
      </w:pPr>
      <w:r>
        <w:t xml:space="preserve">              if (ctx.opts.requireSourceTweet) {</w:t>
      </w:r>
    </w:p>
    <w:p>
      <w:pPr>
        <w:jc w:val="both"/>
      </w:pPr>
      <w:r>
        <w:t xml:space="preserve">                Stitch.exception(SourceTweetNotFound(isDeleted))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ValueState.StitchUnmodifiedNone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case Return(r) =&gt; Stitch.value(ValueState.modified(Some(r)))</w:t>
      </w:r>
    </w:p>
    <w:p>
      <w:pPr>
        <w:jc w:val="both"/>
      </w:pPr>
      <w:r>
        <w:t xml:space="preserve">            case Throw(t) =&gt; Stitch.exception(t)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}.onlyIf((curr, _) =&gt; curr.isEmpty)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detachedRetweet(srcTweetId: TweetId, ctx: TweetCtx): DetachedRetweet =</w:t>
      </w:r>
    </w:p>
    <w:p>
      <w:pPr>
        <w:jc w:val="both"/>
      </w:pPr>
      <w:r>
        <w:t xml:space="preserve">    DetachedRetweet(ctx.tweetId, ctx.userId, srcTweetId)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