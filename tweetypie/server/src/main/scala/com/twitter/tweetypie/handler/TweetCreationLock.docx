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com.twitter.servo.cache.Cache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com.twitter.tweetypie.serverutil.ExceptionCounter</w:t>
      </w:r>
    </w:p>
    <w:p>
      <w:pPr>
        <w:jc w:val="both"/>
      </w:pPr>
      <w:r>
        <w:t>import com.twitter.tweetypie.thriftscala.PostTweetResult</w:t>
      </w:r>
    </w:p>
    <w:p>
      <w:pPr>
        <w:jc w:val="both"/>
      </w:pPr>
      <w:r>
        <w:t>import com.twitter.tweetypie.util.TweetCreationLock.Key</w:t>
      </w:r>
    </w:p>
    <w:p>
      <w:pPr>
        <w:jc w:val="both"/>
      </w:pPr>
      <w:r>
        <w:t>import com.twitter.tweetypie.util.TweetCreationLock.State</w:t>
      </w:r>
    </w:p>
    <w:p>
      <w:pPr>
        <w:jc w:val="both"/>
      </w:pPr>
      <w:r>
        <w:t>import com.twitter.util.Base64Long</w:t>
      </w:r>
    </w:p>
    <w:p>
      <w:pPr>
        <w:jc w:val="both"/>
      </w:pPr>
      <w:r>
        <w:t>import scala.util.Random</w:t>
      </w:r>
    </w:p>
    <w:p>
      <w:pPr>
        <w:jc w:val="both"/>
      </w:pPr>
      <w:r>
        <w:t>import scala.util.control.NoStackTrace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exception is returned from TweetCreationLock if there is an</w:t>
      </w:r>
    </w:p>
    <w:p>
      <w:pPr>
        <w:jc w:val="both"/>
      </w:pPr>
      <w:r>
        <w:t xml:space="preserve"> * in-progress cache entry for this key. It is possible that the key</w:t>
      </w:r>
    </w:p>
    <w:p>
      <w:pPr>
        <w:jc w:val="both"/>
      </w:pPr>
      <w:r>
        <w:t xml:space="preserve"> * exists because the key was not properly cleaned up, but it's</w:t>
      </w:r>
    </w:p>
    <w:p>
      <w:pPr>
        <w:jc w:val="both"/>
      </w:pPr>
      <w:r>
        <w:t xml:space="preserve"> * impossible to differentiate between these cases. We resolve this by</w:t>
      </w:r>
    </w:p>
    <w:p>
      <w:pPr>
        <w:jc w:val="both"/>
      </w:pPr>
      <w:r>
        <w:t xml:space="preserve"> * returning TweetCreationInProgress and having a (relatively) short TTL</w:t>
      </w:r>
    </w:p>
    <w:p>
      <w:pPr>
        <w:jc w:val="both"/>
      </w:pPr>
      <w:r>
        <w:t xml:space="preserve"> * on the cache entry so that the client and/or user may retry.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TweetCreationInProgress extends Exception with 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Thrown when the TweetCreationLock discovers that there is already</w:t>
      </w:r>
    </w:p>
    <w:p>
      <w:pPr>
        <w:jc w:val="both"/>
      </w:pPr>
      <w:r>
        <w:t xml:space="preserve"> * a tweet with the specified uniqueness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DuplicateTweetCreation(tweetId: TweetId) extends Exception with NoStackTrace</w:t>
      </w:r>
    </w:p>
    <w:p>
      <w:pPr>
        <w:jc w:val="both"/>
      </w:pPr>
      <w:r/>
    </w:p>
    <w:p>
      <w:pPr>
        <w:jc w:val="both"/>
      </w:pPr>
      <w:r>
        <w:t>trait TweetCreationLock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key: Key,</w:t>
      </w:r>
    </w:p>
    <w:p>
      <w:pPr>
        <w:jc w:val="both"/>
      </w:pPr>
      <w:r>
        <w:t xml:space="preserve">    dark: Boolean,</w:t>
      </w:r>
    </w:p>
    <w:p>
      <w:pPr>
        <w:jc w:val="both"/>
      </w:pPr>
      <w:r>
        <w:t xml:space="preserve">    nullcast: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insert: =&gt; Future[PostTweetResult]</w:t>
      </w:r>
    </w:p>
    <w:p>
      <w:pPr>
        <w:jc w:val="both"/>
      </w:pPr>
      <w:r>
        <w:t xml:space="preserve">  ): Future[PostTweetResult]</w:t>
      </w:r>
    </w:p>
    <w:p>
      <w:pPr>
        <w:jc w:val="both"/>
      </w:pPr>
      <w:r>
        <w:t xml:space="preserve">  def unlock(key: Key): Future[Unit]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CacheBasedTweetCreationLock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setting the lock value failed because the state of</w:t>
      </w:r>
    </w:p>
    <w:p>
      <w:pPr>
        <w:jc w:val="both"/>
      </w:pPr>
      <w:r>
        <w:t xml:space="preserve">   * that key in the cache has been changed (by another process or</w:t>
      </w:r>
    </w:p>
    <w:p>
      <w:pPr>
        <w:jc w:val="both"/>
      </w:pPr>
      <w:r>
        <w:t xml:space="preserve">   * cache eviction).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UnexpectedCacheState extends Exception with NoStackTrace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Thrown when the process of updating the lock cache failed more</w:t>
      </w:r>
    </w:p>
    <w:p>
      <w:pPr>
        <w:jc w:val="both"/>
      </w:pPr>
      <w:r>
        <w:t xml:space="preserve">   * than the allowed number of times.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RetriesExhausted(failures: Seq[Exception]) extends Exception with NoStackTrace</w:t>
      </w:r>
    </w:p>
    <w:p>
      <w:pPr>
        <w:jc w:val="both"/>
      </w:pPr>
      <w:r/>
    </w:p>
    <w:p>
      <w:pPr>
        <w:jc w:val="both"/>
      </w:pPr>
      <w:r>
        <w:t xml:space="preserve">  def shouldRetry(e: Exception): Boolean =</w:t>
      </w:r>
    </w:p>
    <w:p>
      <w:pPr>
        <w:jc w:val="both"/>
      </w:pPr>
      <w:r>
        <w:t xml:space="preserve">    e match {</w:t>
      </w:r>
    </w:p>
    <w:p>
      <w:pPr>
        <w:jc w:val="both"/>
      </w:pPr>
      <w:r>
        <w:t xml:space="preserve">      case TweetCreationInProgress =&gt; false</w:t>
      </w:r>
    </w:p>
    <w:p>
      <w:pPr>
        <w:jc w:val="both"/>
      </w:pPr>
      <w:r>
        <w:t xml:space="preserve">      case _: DuplicateTweetCreation =&gt; false</w:t>
      </w:r>
    </w:p>
    <w:p>
      <w:pPr>
        <w:jc w:val="both"/>
      </w:pPr>
      <w:r>
        <w:t xml:space="preserve">      case _: RetriesExhausted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ttlChooser(shortTtl: Duration, longTtl: Duration): (Key, State) =&gt; Duration =</w:t>
      </w:r>
    </w:p>
    <w:p>
      <w:pPr>
        <w:jc w:val="both"/>
      </w:pPr>
      <w:r>
        <w:t xml:space="preserve">    (_, state) =&gt;</w:t>
      </w:r>
    </w:p>
    <w:p>
      <w:pPr>
        <w:jc w:val="both"/>
      </w:pPr>
      <w:r>
        <w:t xml:space="preserve">      state match {</w:t>
      </w:r>
    </w:p>
    <w:p>
      <w:pPr>
        <w:jc w:val="both"/>
      </w:pPr>
      <w:r>
        <w:t xml:space="preserve">        case _: State.AlreadyCreated =&gt; longTtl</w:t>
      </w:r>
    </w:p>
    <w:p>
      <w:pPr>
        <w:jc w:val="both"/>
      </w:pPr>
      <w:r>
        <w:t xml:space="preserve">        case _ =&gt; shortTtl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log format is tab-separated (base 64 tweet_id, base 64</w:t>
      </w:r>
    </w:p>
    <w:p>
      <w:pPr>
        <w:jc w:val="both"/>
      </w:pPr>
      <w:r>
        <w:t xml:space="preserve">   * uniqueness_id). It's logged this way in order to minimize the</w:t>
      </w:r>
    </w:p>
    <w:p>
      <w:pPr>
        <w:jc w:val="both"/>
      </w:pPr>
      <w:r>
        <w:t xml:space="preserve">   * storage requirement and to make it easy to analyze. Each log line</w:t>
      </w:r>
    </w:p>
    <w:p>
      <w:pPr>
        <w:jc w:val="both"/>
      </w:pPr>
      <w:r>
        <w:t xml:space="preserve">   * should be 24 bytes, including newline.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formatUniquenessLogEntry: ((String, TweetId)) =&gt; String = {</w:t>
      </w:r>
    </w:p>
    <w:p>
      <w:pPr>
        <w:jc w:val="both"/>
      </w:pPr>
      <w:r>
        <w:t xml:space="preserve">    case (uniquenessId, tweetId) =&gt; Base64Long.toBase64(tweetId) + "\t" + uniquenessId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the uniqueness id paired with the tweet id so that we can</w:t>
      </w:r>
    </w:p>
    <w:p>
      <w:pPr>
        <w:jc w:val="both"/>
      </w:pPr>
      <w:r>
        <w:t xml:space="preserve">   * track the rate of failures of the uniqueness id check by</w:t>
      </w:r>
    </w:p>
    <w:p>
      <w:pPr>
        <w:jc w:val="both"/>
      </w:pPr>
      <w:r>
        <w:t xml:space="preserve">   * detecting multiple tweets created with the same uniqueness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Scribe to a test category because we only need to keep this</w:t>
      </w:r>
    </w:p>
    <w:p>
      <w:pPr>
        <w:jc w:val="both"/>
      </w:pPr>
      <w:r>
        <w:t xml:space="preserve">   * information around for long enough to find any duplicates.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ScribeUniquenessId: FutureEffect[(String, TweetId)] =</w:t>
      </w:r>
    </w:p>
    <w:p>
      <w:pPr>
        <w:jc w:val="both"/>
      </w:pPr>
      <w:r>
        <w:t xml:space="preserve">    Scribe("test_tweetypie_uniqueness_id") contramap formatUniquenessLogEntry</w:t>
      </w:r>
    </w:p>
    <w:p>
      <w:pPr>
        <w:jc w:val="both"/>
      </w:pPr>
      <w:r/>
    </w:p>
    <w:p>
      <w:pPr>
        <w:jc w:val="both"/>
      </w:pPr>
      <w:r>
        <w:t xml:space="preserve">  private[this] val UniquenessIdLog = Logger("com.twitter.tweetypie.handler.UniquenessId")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the uniqueness ids to a standard logger (for use when it's</w:t>
      </w:r>
    </w:p>
    <w:p>
      <w:pPr>
        <w:jc w:val="both"/>
      </w:pPr>
      <w:r>
        <w:t xml:space="preserve">   * not production traffic).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LogUniquenessId: FutureEffect[(String, TweetId)] = FutureEffect[(String, TweetId)] { rec =&gt;</w:t>
      </w:r>
    </w:p>
    <w:p>
      <w:pPr>
        <w:jc w:val="both"/>
      </w:pPr>
      <w:r>
        <w:t xml:space="preserve">    UniquenessIdLog.info(formatUniquenessLogEntry(rec))</w:t>
      </w:r>
    </w:p>
    <w:p>
      <w:pPr>
        <w:jc w:val="both"/>
      </w:pPr>
      <w:r>
        <w:t xml:space="preserve">    Future.Unit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log = Logger(getClass)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adds locking around Tweet creation, to prevent creating</w:t>
      </w:r>
    </w:p>
    <w:p>
      <w:pPr>
        <w:jc w:val="both"/>
      </w:pPr>
      <w:r>
        <w:t xml:space="preserve"> * duplicate tweets when two identical requests arrive simultaneously.</w:t>
      </w:r>
    </w:p>
    <w:p>
      <w:pPr>
        <w:jc w:val="both"/>
      </w:pPr>
      <w:r>
        <w:t xml:space="preserve"> * A lock is created in cache using the user id and a hash of the tweet text</w:t>
      </w:r>
    </w:p>
    <w:p>
      <w:pPr>
        <w:jc w:val="both"/>
      </w:pPr>
      <w:r>
        <w:t xml:space="preserve"> * in the case of tweets, or the source_status_id in the case of retweets.</w:t>
      </w:r>
    </w:p>
    <w:p>
      <w:pPr>
        <w:jc w:val="both"/>
      </w:pPr>
      <w:r>
        <w:t xml:space="preserve"> * If another process attempts to lock for the same user and hash, the request</w:t>
      </w:r>
    </w:p>
    <w:p>
      <w:pPr>
        <w:jc w:val="both"/>
      </w:pPr>
      <w:r>
        <w:t xml:space="preserve"> * fails as a duplicate.  The lock lasts for 10 seconds if it is not deleted.</w:t>
      </w:r>
    </w:p>
    <w:p>
      <w:pPr>
        <w:jc w:val="both"/>
      </w:pPr>
      <w:r>
        <w:t xml:space="preserve"> * Given the hard timeout of 5 seconds on all requests, it should never take</w:t>
      </w:r>
    </w:p>
    <w:p>
      <w:pPr>
        <w:jc w:val="both"/>
      </w:pPr>
      <w:r>
        <w:t xml:space="preserve"> * us longer than 5 seconds to create a request, but we've observed times of up</w:t>
      </w:r>
    </w:p>
    <w:p>
      <w:pPr>
        <w:jc w:val="both"/>
      </w:pPr>
      <w:r>
        <w:t xml:space="preserve"> * to 10 seconds to create statuses for some of our more popular users.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a request with a uniqueness id is successful, the id of the</w:t>
      </w:r>
    </w:p>
    <w:p>
      <w:pPr>
        <w:jc w:val="both"/>
      </w:pPr>
      <w:r>
        <w:t xml:space="preserve"> * created tweet will be stored in the cache so that subsequent</w:t>
      </w:r>
    </w:p>
    <w:p>
      <w:pPr>
        <w:jc w:val="both"/>
      </w:pPr>
      <w:r>
        <w:t xml:space="preserve"> * requests can retrieve the originally-created tweet rather than</w:t>
      </w:r>
    </w:p>
    <w:p>
      <w:pPr>
        <w:jc w:val="both"/>
      </w:pPr>
      <w:r>
        <w:t xml:space="preserve"> * duplicating creation or getting an exception.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CacheBasedTweetCreationLock(</w:t>
      </w:r>
    </w:p>
    <w:p>
      <w:pPr>
        <w:jc w:val="both"/>
      </w:pPr>
      <w:r>
        <w:t xml:space="preserve">  cache: Cache[Key, State],</w:t>
      </w:r>
    </w:p>
    <w:p>
      <w:pPr>
        <w:jc w:val="both"/>
      </w:pPr>
      <w:r>
        <w:t xml:space="preserve">  maxTries: Int,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logUniquenessId: FutureEffect[(String, TweetId)])</w:t>
      </w:r>
    </w:p>
    <w:p>
      <w:pPr>
        <w:jc w:val="both"/>
      </w:pPr>
      <w:r>
        <w:t xml:space="preserve">    extends TweetCreationLock {</w:t>
      </w:r>
    </w:p>
    <w:p>
      <w:pPr>
        <w:jc w:val="both"/>
      </w:pPr>
      <w:r>
        <w:t xml:space="preserve">  import CacheBasedTweetCreationLock._</w:t>
      </w:r>
    </w:p>
    <w:p>
      <w:pPr>
        <w:jc w:val="both"/>
      </w:pPr>
      <w:r/>
    </w:p>
    <w:p>
      <w:pPr>
        <w:jc w:val="both"/>
      </w:pPr>
      <w:r>
        <w:t xml:space="preserve">  private[this] val eventCounters = stats.scope("event")</w:t>
      </w:r>
    </w:p>
    <w:p>
      <w:pPr>
        <w:jc w:val="both"/>
      </w:pPr>
      <w:r/>
    </w:p>
    <w:p>
      <w:pPr>
        <w:jc w:val="both"/>
      </w:pPr>
      <w:r>
        <w:t xml:space="preserve">  private[this] def event(k: Key, name: String): Unit = {</w:t>
      </w:r>
    </w:p>
    <w:p>
      <w:pPr>
        <w:jc w:val="both"/>
      </w:pPr>
      <w:r>
        <w:t xml:space="preserve">    log.debug(s"$name:$k")</w:t>
      </w:r>
    </w:p>
    <w:p>
      <w:pPr>
        <w:jc w:val="both"/>
      </w:pPr>
      <w:r>
        <w:t xml:space="preserve">    eventCounters.counter(name).incr()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retryLoop[A](action: =&gt; Future[A]): Future[A] = {</w:t>
      </w:r>
    </w:p>
    <w:p>
      <w:pPr>
        <w:jc w:val="both"/>
      </w:pPr>
      <w:r>
        <w:t xml:space="preserve">    def go(failures: List[Exception]): Future[A] =</w:t>
      </w:r>
    </w:p>
    <w:p>
      <w:pPr>
        <w:jc w:val="both"/>
      </w:pPr>
      <w:r>
        <w:t xml:space="preserve">      if (failures.length &gt;= maxTries) {</w:t>
      </w:r>
    </w:p>
    <w:p>
      <w:pPr>
        <w:jc w:val="both"/>
      </w:pPr>
      <w:r>
        <w:t xml:space="preserve">        Future.exception(RetriesExhausted(failures.reverse))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action.rescue {</w:t>
      </w:r>
    </w:p>
    <w:p>
      <w:pPr>
        <w:jc w:val="both"/>
      </w:pPr>
      <w:r>
        <w:t xml:space="preserve">          case e: Exception if shouldRetry(e) =&gt; go(e :: failures)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go(Nil)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lockerExceptions = ExceptionCounter(stats)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Obtain the lock for creating a tweet. If this method completes</w:t>
      </w:r>
    </w:p>
    <w:p>
      <w:pPr>
        <w:jc w:val="both"/>
      </w:pPr>
      <w:r>
        <w:t xml:space="preserve">   * without throwing an exception, then the lock value was</w:t>
      </w:r>
    </w:p>
    <w:p>
      <w:pPr>
        <w:jc w:val="both"/>
      </w:pPr>
      <w:r>
        <w:t xml:space="preserve">   * successfully set in cache, which indicates a high probability</w:t>
      </w:r>
    </w:p>
    <w:p>
      <w:pPr>
        <w:jc w:val="both"/>
      </w:pPr>
      <w:r>
        <w:t xml:space="preserve">   * that this is the only process that is attempting to create this</w:t>
      </w:r>
    </w:p>
    <w:p>
      <w:pPr>
        <w:jc w:val="both"/>
      </w:pPr>
      <w:r>
        <w:t xml:space="preserve">   * tweet. (The uncertainty comes from the possibility of lock</w:t>
      </w:r>
    </w:p>
    <w:p>
      <w:pPr>
        <w:jc w:val="both"/>
      </w:pPr>
      <w:r>
        <w:t xml:space="preserve">   * entries missing from the cache.)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TweetCreationInProgress if there is another process</w:t>
      </w:r>
    </w:p>
    <w:p>
      <w:pPr>
        <w:jc w:val="both"/>
      </w:pPr>
      <w:r>
        <w:t xml:space="preserve">   *   trying to create this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DuplicateTweetCreation if a tweet has already been</w:t>
      </w:r>
    </w:p>
    <w:p>
      <w:pPr>
        <w:jc w:val="both"/>
      </w:pPr>
      <w:r>
        <w:t xml:space="preserve">   *   created for a duplicate request. The exception has the id of</w:t>
      </w:r>
    </w:p>
    <w:p>
      <w:pPr>
        <w:jc w:val="both"/>
      </w:pPr>
      <w:r>
        <w:t xml:space="preserve">   *   the created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RetriesExhausted if obtaining the lock failed more than</w:t>
      </w:r>
    </w:p>
    <w:p>
      <w:pPr>
        <w:jc w:val="both"/>
      </w:pPr>
      <w:r>
        <w:t xml:space="preserve">   *   the requisite number of times.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obtainLock(k: Key, token: Long): Future[Time] = retryLoop {</w:t>
      </w:r>
    </w:p>
    <w:p>
      <w:pPr>
        <w:jc w:val="both"/>
      </w:pPr>
      <w:r>
        <w:t xml:space="preserve">    val lockTime = Time.now</w:t>
      </w:r>
    </w:p>
    <w:p>
      <w:pPr>
        <w:jc w:val="both"/>
      </w:pPr>
      <w:r/>
    </w:p>
    <w:p>
      <w:pPr>
        <w:jc w:val="both"/>
      </w:pPr>
      <w:r>
        <w:t xml:space="preserve">    // Get the current state for this key.</w:t>
      </w:r>
    </w:p>
    <w:p>
      <w:pPr>
        <w:jc w:val="both"/>
      </w:pPr>
      <w:r>
        <w:t xml:space="preserve">    cache</w:t>
      </w:r>
    </w:p>
    <w:p>
      <w:pPr>
        <w:jc w:val="both"/>
      </w:pPr>
      <w:r>
        <w:t xml:space="preserve">      .getWithChecksum(Seq(k))</w:t>
      </w:r>
    </w:p>
    <w:p>
      <w:pPr>
        <w:jc w:val="both"/>
      </w:pPr>
      <w:r>
        <w:t xml:space="preserve">      .flatMap(initialStateKvr =&gt; Future.const(initialStateKvr(k)))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Nothing in cache for this key</w:t>
      </w:r>
    </w:p>
    <w:p>
      <w:pPr>
        <w:jc w:val="both"/>
      </w:pPr>
      <w:r>
        <w:t xml:space="preserve">          cache</w:t>
      </w:r>
    </w:p>
    <w:p>
      <w:pPr>
        <w:jc w:val="both"/>
      </w:pPr>
      <w:r>
        <w:t xml:space="preserve">            .add(k, State.InProgress(token, lockTime))</w:t>
      </w:r>
    </w:p>
    <w:p>
      <w:pPr>
        <w:jc w:val="both"/>
      </w:pPr>
      <w:r>
        <w:t xml:space="preserve">            .flatMap {</w:t>
      </w:r>
    </w:p>
    <w:p>
      <w:pPr>
        <w:jc w:val="both"/>
      </w:pPr>
      <w:r>
        <w:t xml:space="preserve">              case true =&gt; Future.value(lockTime)</w:t>
      </w:r>
    </w:p>
    <w:p>
      <w:pPr>
        <w:jc w:val="both"/>
      </w:pPr>
      <w:r>
        <w:t xml:space="preserve">              case false =&gt; Future.exception(UnexpectedCacheState)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case Some((Throw(e), _)) =&gt;</w:t>
      </w:r>
    </w:p>
    <w:p>
      <w:pPr>
        <w:jc w:val="both"/>
      </w:pPr>
      <w:r>
        <w:t xml:space="preserve">          Future.exception(e)</w:t>
      </w:r>
    </w:p>
    <w:p>
      <w:pPr>
        <w:jc w:val="both"/>
      </w:pPr>
      <w:r>
        <w:t xml:space="preserve">        case Some((Return(st), cs)) =&gt;</w:t>
      </w:r>
    </w:p>
    <w:p>
      <w:pPr>
        <w:jc w:val="both"/>
      </w:pPr>
      <w:r>
        <w:t xml:space="preserve">          st match {</w:t>
      </w:r>
    </w:p>
    <w:p>
      <w:pPr>
        <w:jc w:val="both"/>
      </w:pPr>
      <w:r>
        <w:t xml:space="preserve">            case State.Unlocked =&gt;</w:t>
      </w:r>
    </w:p>
    <w:p>
      <w:pPr>
        <w:jc w:val="both"/>
      </w:pPr>
      <w:r>
        <w:t xml:space="preserve">              // There is an Unlocked entry for this key, which</w:t>
      </w:r>
    </w:p>
    <w:p>
      <w:pPr>
        <w:jc w:val="both"/>
      </w:pPr>
      <w:r>
        <w:t xml:space="preserve">              // implies that a previous attempt was cleaned up.</w:t>
      </w:r>
    </w:p>
    <w:p>
      <w:pPr>
        <w:jc w:val="both"/>
      </w:pPr>
      <w:r>
        <w:t xml:space="preserve">              cache</w:t>
      </w:r>
    </w:p>
    <w:p>
      <w:pPr>
        <w:jc w:val="both"/>
      </w:pPr>
      <w:r>
        <w:t xml:space="preserve">                .checkAndSet(k, State.InProgress(token, lockTime), cs)</w:t>
      </w:r>
    </w:p>
    <w:p>
      <w:pPr>
        <w:jc w:val="both"/>
      </w:pPr>
      <w:r>
        <w:t xml:space="preserve">                .flatMap {</w:t>
      </w:r>
    </w:p>
    <w:p>
      <w:pPr>
        <w:jc w:val="both"/>
      </w:pPr>
      <w:r>
        <w:t xml:space="preserve">                  case true =&gt; Future.value(lockTime)</w:t>
      </w:r>
    </w:p>
    <w:p>
      <w:pPr>
        <w:jc w:val="both"/>
      </w:pPr>
      <w:r>
        <w:t xml:space="preserve">                  case false =&gt; Future.exception(UnexpectedCacheState)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State.InProgress(cachedToken, creationStartedTimestamp) =&gt;</w:t>
      </w:r>
    </w:p>
    <w:p>
      <w:pPr>
        <w:jc w:val="both"/>
      </w:pPr>
      <w:r>
        <w:t xml:space="preserve">              if (cachedToken == token) {</w:t>
      </w:r>
    </w:p>
    <w:p>
      <w:pPr>
        <w:jc w:val="both"/>
      </w:pPr>
      <w:r>
        <w:t xml:space="preserve">                // There is an in-progress entry for *this process*. This</w:t>
      </w:r>
    </w:p>
    <w:p>
      <w:pPr>
        <w:jc w:val="both"/>
      </w:pPr>
      <w:r>
        <w:t xml:space="preserve">                // can happen on a retry if the `add` actually succeeds</w:t>
      </w:r>
    </w:p>
    <w:p>
      <w:pPr>
        <w:jc w:val="both"/>
      </w:pPr>
      <w:r>
        <w:t xml:space="preserve">                // but the future fails. The retry can return the result</w:t>
      </w:r>
    </w:p>
    <w:p>
      <w:pPr>
        <w:jc w:val="both"/>
      </w:pPr>
      <w:r>
        <w:t xml:space="preserve">                // of the add that we previously tried.</w:t>
      </w:r>
    </w:p>
    <w:p>
      <w:pPr>
        <w:jc w:val="both"/>
      </w:pPr>
      <w:r>
        <w:t xml:space="preserve">                Future.value(creationStartedTimestamp)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// There is an in-progress entry for *a different</w:t>
      </w:r>
    </w:p>
    <w:p>
      <w:pPr>
        <w:jc w:val="both"/>
      </w:pPr>
      <w:r>
        <w:t xml:space="preserve">                // process*. This implies that there is another tweet</w:t>
      </w:r>
    </w:p>
    <w:p>
      <w:pPr>
        <w:jc w:val="both"/>
      </w:pPr>
      <w:r>
        <w:t xml:space="preserve">                // creation in progress for *this tweet*.</w:t>
      </w:r>
    </w:p>
    <w:p>
      <w:pPr>
        <w:jc w:val="both"/>
      </w:pPr>
      <w:r>
        <w:t xml:space="preserve">                val tweetCreationAge = Time.now - creationStartedTimestamp</w:t>
      </w:r>
    </w:p>
    <w:p>
      <w:pPr>
        <w:jc w:val="both"/>
      </w:pPr>
      <w:r>
        <w:t xml:space="preserve">                k.uniquenessId.foreach { id =&gt;</w:t>
      </w:r>
    </w:p>
    <w:p>
      <w:pPr>
        <w:jc w:val="both"/>
      </w:pPr>
      <w:r>
        <w:t xml:space="preserve">                  log.info(</w:t>
      </w:r>
    </w:p>
    <w:p>
      <w:pPr>
        <w:jc w:val="both"/>
      </w:pPr>
      <w:r>
        <w:t xml:space="preserve">                    "Found an in-progress tweet creation for uniqueness id %s %s ago"</w:t>
      </w:r>
    </w:p>
    <w:p>
      <w:pPr>
        <w:jc w:val="both"/>
      </w:pPr>
      <w:r>
        <w:t xml:space="preserve">                      .format(id, tweetCreationAge)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stats.stat("in_progress_age_ms").add(tweetCreationAge.inMilliseconds)</w:t>
      </w:r>
    </w:p>
    <w:p>
      <w:pPr>
        <w:jc w:val="both"/>
      </w:pPr>
      <w:r>
        <w:t xml:space="preserve">                Future.exception(TweetCreationInProgress)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State.AlreadyCreated(tweetId, creationStartedTimestamp) =&gt;</w:t>
      </w:r>
    </w:p>
    <w:p>
      <w:pPr>
        <w:jc w:val="both"/>
      </w:pPr>
      <w:r>
        <w:t xml:space="preserve">              // Another process successfully created a tweet for this</w:t>
      </w:r>
    </w:p>
    <w:p>
      <w:pPr>
        <w:jc w:val="both"/>
      </w:pPr>
      <w:r>
        <w:t xml:space="preserve">              // key.</w:t>
      </w:r>
    </w:p>
    <w:p>
      <w:pPr>
        <w:jc w:val="both"/>
      </w:pPr>
      <w:r>
        <w:t xml:space="preserve">              val tweetCreationAge = Time.now - creationStartedTimestamp</w:t>
      </w:r>
    </w:p>
    <w:p>
      <w:pPr>
        <w:jc w:val="both"/>
      </w:pPr>
      <w:r>
        <w:t xml:space="preserve">              stats.stat("already_created_age_ms").add(tweetCreationAge.inMilliseconds)</w:t>
      </w:r>
    </w:p>
    <w:p>
      <w:pPr>
        <w:jc w:val="both"/>
      </w:pPr>
      <w:r>
        <w:t xml:space="preserve">              Future.exception(DuplicateTweetCreation(tweetId))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remove this process' lock entry from the cache. This</w:t>
      </w:r>
    </w:p>
    <w:p>
      <w:pPr>
        <w:jc w:val="both"/>
      </w:pPr>
      <w:r>
        <w:t xml:space="preserve">   * is done by writing a short-lived tombstone, so that we can ensure</w:t>
      </w:r>
    </w:p>
    <w:p>
      <w:pPr>
        <w:jc w:val="both"/>
      </w:pPr>
      <w:r>
        <w:t xml:space="preserve">   * that we only overwrite the entry if it is still an entry for this</w:t>
      </w:r>
    </w:p>
    <w:p>
      <w:pPr>
        <w:jc w:val="both"/>
      </w:pPr>
      <w:r>
        <w:t xml:space="preserve">   * process instead of another process' entry.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cleanupLoop(k: Key, token: Long): Future[Unit] =</w:t>
      </w:r>
    </w:p>
    <w:p>
      <w:pPr>
        <w:jc w:val="both"/>
      </w:pPr>
      <w:r>
        <w:t xml:space="preserve">    retryLoop {</w:t>
      </w:r>
    </w:p>
    <w:p>
      <w:pPr>
        <w:jc w:val="both"/>
      </w:pPr>
      <w:r>
        <w:t xml:space="preserve">      // Instead of deleting the value, we attempt to write Unlocked,</w:t>
      </w:r>
    </w:p>
    <w:p>
      <w:pPr>
        <w:jc w:val="both"/>
      </w:pPr>
      <w:r>
        <w:t xml:space="preserve">      // because we only want to delete it if it was the value that we</w:t>
      </w:r>
    </w:p>
    <w:p>
      <w:pPr>
        <w:jc w:val="both"/>
      </w:pPr>
      <w:r>
        <w:t xml:space="preserve">      // wrote ourselves, and there is no delete call that is</w:t>
      </w:r>
    </w:p>
    <w:p>
      <w:pPr>
        <w:jc w:val="both"/>
      </w:pPr>
      <w:r>
        <w:t xml:space="preserve">      // conditional on the extant value.</w:t>
      </w:r>
    </w:p>
    <w:p>
      <w:pPr>
        <w:jc w:val="both"/>
      </w:pPr>
      <w:r>
        <w:t xml:space="preserve">      cache</w:t>
      </w:r>
    </w:p>
    <w:p>
      <w:pPr>
        <w:jc w:val="both"/>
      </w:pPr>
      <w:r>
        <w:t xml:space="preserve">        .getWithChecksum(Seq(k))</w:t>
      </w:r>
    </w:p>
    <w:p>
      <w:pPr>
        <w:jc w:val="both"/>
      </w:pPr>
      <w:r>
        <w:t xml:space="preserve">        .flatMap(kvr =&gt; Future.const(kvr(k)))</w:t>
      </w:r>
    </w:p>
    <w:p>
      <w:pPr>
        <w:jc w:val="both"/>
      </w:pPr>
      <w:r>
        <w:t xml:space="preserve">        .flatMap {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// Nothing in the cache for this tweet creation, so cleanup</w:t>
      </w:r>
    </w:p>
    <w:p>
      <w:pPr>
        <w:jc w:val="both"/>
      </w:pPr>
      <w:r>
        <w:t xml:space="preserve">            // is successful.</w:t>
      </w:r>
    </w:p>
    <w:p>
      <w:pPr>
        <w:jc w:val="both"/>
      </w:pPr>
      <w:r>
        <w:t xml:space="preserve">            Future.Unit</w:t>
      </w:r>
    </w:p>
    <w:p>
      <w:pPr>
        <w:jc w:val="both"/>
      </w:pPr>
      <w:r/>
    </w:p>
    <w:p>
      <w:pPr>
        <w:jc w:val="both"/>
      </w:pPr>
      <w:r>
        <w:t xml:space="preserve">          case Some((tryV, cs)) =&gt;</w:t>
      </w:r>
    </w:p>
    <w:p>
      <w:pPr>
        <w:jc w:val="both"/>
      </w:pPr>
      <w:r>
        <w:t xml:space="preserve">            // If we failed trying to deserialize the value, then we</w:t>
      </w:r>
    </w:p>
    <w:p>
      <w:pPr>
        <w:jc w:val="both"/>
      </w:pPr>
      <w:r>
        <w:t xml:space="preserve">            // want to let the error bubble up, because there is no good</w:t>
      </w:r>
    </w:p>
    <w:p>
      <w:pPr>
        <w:jc w:val="both"/>
      </w:pPr>
      <w:r>
        <w:t xml:space="preserve">            // recovery procedure, since we can't tell whether the entry</w:t>
      </w:r>
    </w:p>
    <w:p>
      <w:pPr>
        <w:jc w:val="both"/>
      </w:pPr>
      <w:r>
        <w:t xml:space="preserve">            // is ours.</w:t>
      </w:r>
    </w:p>
    <w:p>
      <w:pPr>
        <w:jc w:val="both"/>
      </w:pPr>
      <w:r>
        <w:t xml:space="preserve">            Future.const(tryV).flatMap {</w:t>
      </w:r>
    </w:p>
    <w:p>
      <w:pPr>
        <w:jc w:val="both"/>
      </w:pPr>
      <w:r>
        <w:t xml:space="preserve">              case State.InProgress(presentToken, _) =&gt;</w:t>
      </w:r>
    </w:p>
    <w:p>
      <w:pPr>
        <w:jc w:val="both"/>
      </w:pPr>
      <w:r>
        <w:t xml:space="preserve">                if (presentToken == token) {</w:t>
      </w:r>
    </w:p>
    <w:p>
      <w:pPr>
        <w:jc w:val="both"/>
      </w:pPr>
      <w:r>
        <w:t xml:space="preserve">                  // This is *our* in-progress marker, so we want to</w:t>
      </w:r>
    </w:p>
    <w:p>
      <w:pPr>
        <w:jc w:val="both"/>
      </w:pPr>
      <w:r>
        <w:t xml:space="preserve">                  // overwrite it with the tombstone. If checkAndSet</w:t>
      </w:r>
    </w:p>
    <w:p>
      <w:pPr>
        <w:jc w:val="both"/>
      </w:pPr>
      <w:r>
        <w:t xml:space="preserve">                  // returns false, that's OK, because that means</w:t>
      </w:r>
    </w:p>
    <w:p>
      <w:pPr>
        <w:jc w:val="both"/>
      </w:pPr>
      <w:r>
        <w:t xml:space="preserve">                  // someone else overwrote the value, and we don't have</w:t>
      </w:r>
    </w:p>
    <w:p>
      <w:pPr>
        <w:jc w:val="both"/>
      </w:pPr>
      <w:r>
        <w:t xml:space="preserve">                  // to clean it up anymore.</w:t>
      </w:r>
    </w:p>
    <w:p>
      <w:pPr>
        <w:jc w:val="both"/>
      </w:pPr>
      <w:r>
        <w:t xml:space="preserve">                  cache.checkAndSet(k, State.Unlocked, cs).unit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// Indicates that another request has overwritten our</w:t>
      </w:r>
    </w:p>
    <w:p>
      <w:pPr>
        <w:jc w:val="both"/>
      </w:pPr>
      <w:r>
        <w:t xml:space="preserve">                  // state before we cleaned it up. This should only</w:t>
      </w:r>
    </w:p>
    <w:p>
      <w:pPr>
        <w:jc w:val="both"/>
      </w:pPr>
      <w:r>
        <w:t xml:space="preserve">                  // happen when our token was cleared from cache and</w:t>
      </w:r>
    </w:p>
    <w:p>
      <w:pPr>
        <w:jc w:val="both"/>
      </w:pPr>
      <w:r>
        <w:t xml:space="preserve">                  // another process started a duplicate create. This</w:t>
      </w:r>
    </w:p>
    <w:p>
      <w:pPr>
        <w:jc w:val="both"/>
      </w:pPr>
      <w:r>
        <w:t xml:space="preserve">                  // should be very infrequent. We count it just to be</w:t>
      </w:r>
    </w:p>
    <w:p>
      <w:pPr>
        <w:jc w:val="both"/>
      </w:pPr>
      <w:r>
        <w:t xml:space="preserve">                  // sure.</w:t>
      </w:r>
    </w:p>
    <w:p>
      <w:pPr>
        <w:jc w:val="both"/>
      </w:pPr>
      <w:r>
        <w:t xml:space="preserve">                  event(k, "other_attempt_in_progress")</w:t>
      </w:r>
    </w:p>
    <w:p>
      <w:pPr>
        <w:jc w:val="both"/>
      </w:pPr>
      <w:r>
        <w:t xml:space="preserve">                  Future.Unit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case _ =&gt;</w:t>
      </w:r>
    </w:p>
    <w:p>
      <w:pPr>
        <w:jc w:val="both"/>
      </w:pPr>
      <w:r>
        <w:t xml:space="preserve">                // Cleanup has succeeded, because we are not responsible</w:t>
      </w:r>
    </w:p>
    <w:p>
      <w:pPr>
        <w:jc w:val="both"/>
      </w:pPr>
      <w:r>
        <w:t xml:space="preserve">                // for the cache entry anymore.</w:t>
      </w:r>
    </w:p>
    <w:p>
      <w:pPr>
        <w:jc w:val="both"/>
      </w:pPr>
      <w:r>
        <w:t xml:space="preserve">                Future.Unit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}.onSuccess { _ =&gt; event(k, "cleanup_attempt_succeeded")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_ =&gt; event(k, "cleanup_attempt_failed")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Mark that a tweet has been successfully created. Subsequent calls</w:t>
      </w:r>
    </w:p>
    <w:p>
      <w:pPr>
        <w:jc w:val="both"/>
      </w:pPr>
      <w:r>
        <w:t xml:space="preserve">   * to `apply` with this key will receive a DuplicateTweetCreation</w:t>
      </w:r>
    </w:p>
    <w:p>
      <w:pPr>
        <w:jc w:val="both"/>
      </w:pPr>
      <w:r>
        <w:t xml:space="preserve">   * exception with the specified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creationComplete(k: Key, tweetId: TweetId, lockTime: Time): Future[Unit] =</w:t>
      </w:r>
    </w:p>
    <w:p>
      <w:pPr>
        <w:jc w:val="both"/>
      </w:pPr>
      <w:r>
        <w:t xml:space="preserve">    // Unconditionally set the state because regardless of the</w:t>
      </w:r>
    </w:p>
    <w:p>
      <w:pPr>
        <w:jc w:val="both"/>
      </w:pPr>
      <w:r>
        <w:t xml:space="preserve">    // value present, we know that we want to transition to the</w:t>
      </w:r>
    </w:p>
    <w:p>
      <w:pPr>
        <w:jc w:val="both"/>
      </w:pPr>
      <w:r>
        <w:t xml:space="preserve">    // AlreadyCreated state for this key.</w:t>
      </w:r>
    </w:p>
    <w:p>
      <w:pPr>
        <w:jc w:val="both"/>
      </w:pPr>
      <w:r>
        <w:t xml:space="preserve">    retryLoop(cache.set(k, State.AlreadyCreated(tweetId, lockTime)))</w:t>
      </w:r>
    </w:p>
    <w:p>
      <w:pPr>
        <w:jc w:val="both"/>
      </w:pPr>
      <w:r>
        <w:t xml:space="preserve">      .onSuccess(_ =&gt; event(k, "mark_created_succeeded"))</w:t>
      </w:r>
    </w:p>
    <w:p>
      <w:pPr>
        <w:jc w:val="both"/>
      </w:pPr>
      <w:r>
        <w:t xml:space="preserve">      .onFailure { case _ =&gt; event(k, "mark_created_failed") }</w:t>
      </w:r>
    </w:p>
    <w:p>
      <w:pPr>
        <w:jc w:val="both"/>
      </w:pPr>
      <w:r>
        <w:t xml:space="preserve">      // If this fails, it's OK for the request to complete</w:t>
      </w:r>
    </w:p>
    <w:p>
      <w:pPr>
        <w:jc w:val="both"/>
      </w:pPr>
      <w:r>
        <w:t xml:space="preserve">      // successfully, because it's more harmful to create the tweet</w:t>
      </w:r>
    </w:p>
    <w:p>
      <w:pPr>
        <w:jc w:val="both"/>
      </w:pPr>
      <w:r>
        <w:t xml:space="preserve">      // and return failure than it is to complete it successfully,</w:t>
      </w:r>
    </w:p>
    <w:p>
      <w:pPr>
        <w:jc w:val="both"/>
      </w:pPr>
      <w:r>
        <w:t xml:space="preserve">      // but fail to honor the uniqueness id next time.</w:t>
      </w:r>
    </w:p>
    <w:p>
      <w:pPr>
        <w:jc w:val="both"/>
      </w:pPr>
      <w:r>
        <w:t xml:space="preserve">      .handle { case NonFatal(_) =&gt; }</w:t>
      </w:r>
    </w:p>
    <w:p>
      <w:pPr>
        <w:jc w:val="both"/>
      </w:pPr>
      <w:r/>
    </w:p>
    <w:p>
      <w:pPr>
        <w:jc w:val="both"/>
      </w:pPr>
      <w:r>
        <w:t xml:space="preserve">  private[this] def createWithLock(</w:t>
      </w:r>
    </w:p>
    <w:p>
      <w:pPr>
        <w:jc w:val="both"/>
      </w:pPr>
      <w:r>
        <w:t xml:space="preserve">    k: Key,</w:t>
      </w:r>
    </w:p>
    <w:p>
      <w:pPr>
        <w:jc w:val="both"/>
      </w:pPr>
      <w:r>
        <w:t xml:space="preserve">    create: =&gt; Future[PostTweetResult]</w:t>
      </w:r>
    </w:p>
    <w:p>
      <w:pPr>
        <w:jc w:val="both"/>
      </w:pPr>
      <w:r>
        <w:t xml:space="preserve">  ): Future[PostTweetResult] = {</w:t>
      </w:r>
    </w:p>
    <w:p>
      <w:pPr>
        <w:jc w:val="both"/>
      </w:pPr>
      <w:r>
        <w:t xml:space="preserve">    val token = Random.nextLong</w:t>
      </w:r>
    </w:p>
    <w:p>
      <w:pPr>
        <w:jc w:val="both"/>
      </w:pPr>
      <w:r>
        <w:t xml:space="preserve">    event(k, "lock_attempted")</w:t>
      </w:r>
    </w:p>
    <w:p>
      <w:pPr>
        <w:jc w:val="both"/>
      </w:pPr>
      <w:r/>
    </w:p>
    <w:p>
      <w:pPr>
        <w:jc w:val="both"/>
      </w:pPr>
      <w:r>
        <w:t xml:space="preserve">    obtainLock(k, token)</w:t>
      </w:r>
    </w:p>
    <w:p>
      <w:pPr>
        <w:jc w:val="both"/>
      </w:pPr>
      <w:r>
        <w:t xml:space="preserve">      .onSuccess { _ =&gt; event(k, "lock_obtained") }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// If we run out of retries when trying to get the lock, then</w:t>
      </w:r>
    </w:p>
    <w:p>
      <w:pPr>
        <w:jc w:val="both"/>
      </w:pPr>
      <w:r>
        <w:t xml:space="preserve">        // just go ahead with tweet creation. We should keep an eye on</w:t>
      </w:r>
    </w:p>
    <w:p>
      <w:pPr>
        <w:jc w:val="both"/>
      </w:pPr>
      <w:r>
        <w:t xml:space="preserve">        // how frequently this happens, because this means that the</w:t>
      </w:r>
    </w:p>
    <w:p>
      <w:pPr>
        <w:jc w:val="both"/>
      </w:pPr>
      <w:r>
        <w:t xml:space="preserve">        // only sign that this is happening will be duplicate tweet</w:t>
      </w:r>
    </w:p>
    <w:p>
      <w:pPr>
        <w:jc w:val="both"/>
      </w:pPr>
      <w:r>
        <w:t xml:space="preserve">        // creations.</w:t>
      </w:r>
    </w:p>
    <w:p>
      <w:pPr>
        <w:jc w:val="both"/>
      </w:pPr>
      <w:r>
        <w:t xml:space="preserve">        case RetriesExhausted(failures) =&gt;</w:t>
      </w:r>
    </w:p>
    <w:p>
      <w:pPr>
        <w:jc w:val="both"/>
      </w:pPr>
      <w:r>
        <w:t xml:space="preserve">          event(k, "lock_failure_ignored")</w:t>
      </w:r>
    </w:p>
    <w:p>
      <w:pPr>
        <w:jc w:val="both"/>
      </w:pPr>
      <w:r>
        <w:t xml:space="preserve">          // Treat this as the time that we obtained the lock.</w:t>
      </w:r>
    </w:p>
    <w:p>
      <w:pPr>
        <w:jc w:val="both"/>
      </w:pPr>
      <w:r>
        <w:t xml:space="preserve">          Time.now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</w:t>
      </w:r>
    </w:p>
    <w:p>
      <w:pPr>
        <w:jc w:val="both"/>
      </w:pPr>
      <w:r>
        <w:t xml:space="preserve">        case e =&gt; lockerExceptions(e)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 lockTime =&gt;</w:t>
      </w:r>
    </w:p>
    <w:p>
      <w:pPr>
        <w:jc w:val="both"/>
      </w:pPr>
      <w:r>
        <w:t xml:space="preserve">        create.transform {</w:t>
      </w:r>
    </w:p>
    <w:p>
      <w:pPr>
        <w:jc w:val="both"/>
      </w:pPr>
      <w:r>
        <w:t xml:space="preserve">          case r @ Return(PostTweetResult(_, Some(tweet), _, _, _, _, _)) =&gt;</w:t>
      </w:r>
    </w:p>
    <w:p>
      <w:pPr>
        <w:jc w:val="both"/>
      </w:pPr>
      <w:r>
        <w:t xml:space="preserve">            event(k, "create_succeeded")</w:t>
      </w:r>
    </w:p>
    <w:p>
      <w:pPr>
        <w:jc w:val="both"/>
      </w:pPr>
      <w:r/>
    </w:p>
    <w:p>
      <w:pPr>
        <w:jc w:val="both"/>
      </w:pPr>
      <w:r>
        <w:t xml:space="preserve">            k.uniquenessId.foreach { u =&gt; logUniquenessId((u, tweet.id)) }</w:t>
      </w:r>
    </w:p>
    <w:p>
      <w:pPr>
        <w:jc w:val="both"/>
      </w:pPr>
      <w:r/>
    </w:p>
    <w:p>
      <w:pPr>
        <w:jc w:val="both"/>
      </w:pPr>
      <w:r>
        <w:t xml:space="preserve">            // Update the lock entry to remember the id of the tweet we</w:t>
      </w:r>
    </w:p>
    <w:p>
      <w:pPr>
        <w:jc w:val="both"/>
      </w:pPr>
      <w:r>
        <w:t xml:space="preserve">            // created and extend the TTL.</w:t>
      </w:r>
    </w:p>
    <w:p>
      <w:pPr>
        <w:jc w:val="both"/>
      </w:pPr>
      <w:r>
        <w:t xml:space="preserve">            creationComplete(k, tweet.id, lockTime).before(Future.const(r))</w:t>
      </w:r>
    </w:p>
    <w:p>
      <w:pPr>
        <w:jc w:val="both"/>
      </w:pPr>
      <w:r>
        <w:t xml:space="preserve">          case other =&gt;</w:t>
      </w:r>
    </w:p>
    <w:p>
      <w:pPr>
        <w:jc w:val="both"/>
      </w:pPr>
      <w:r>
        <w:t xml:space="preserve">            other match {</w:t>
      </w:r>
    </w:p>
    <w:p>
      <w:pPr>
        <w:jc w:val="both"/>
      </w:pPr>
      <w:r>
        <w:t xml:space="preserve">              case Throw(e) =&gt;</w:t>
      </w:r>
    </w:p>
    <w:p>
      <w:pPr>
        <w:jc w:val="both"/>
      </w:pPr>
      <w:r>
        <w:t xml:space="preserve">                log.debug(s"Tweet creation failed for key $k", e)</w:t>
      </w:r>
    </w:p>
    <w:p>
      <w:pPr>
        <w:jc w:val="both"/>
      </w:pPr>
      <w:r>
        <w:t xml:space="preserve">              case Return(r) =&gt;</w:t>
      </w:r>
    </w:p>
    <w:p>
      <w:pPr>
        <w:jc w:val="both"/>
      </w:pPr>
      <w:r>
        <w:t xml:space="preserve">                log.debug(s"Tweet creation failed for key $k, so unlocking: $r")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event(k, "create_failed")</w:t>
      </w:r>
    </w:p>
    <w:p>
      <w:pPr>
        <w:jc w:val="both"/>
      </w:pPr>
      <w:r/>
    </w:p>
    <w:p>
      <w:pPr>
        <w:jc w:val="both"/>
      </w:pPr>
      <w:r>
        <w:t xml:space="preserve">            // Attempt to clean up the lock after the failed create.</w:t>
      </w:r>
    </w:p>
    <w:p>
      <w:pPr>
        <w:jc w:val="both"/>
      </w:pPr>
      <w:r>
        <w:t xml:space="preserve">            cleanupLoop(k, token).before(Future.const(other))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a best-effort attempt at removing the duplicate cache entry</w:t>
      </w:r>
    </w:p>
    <w:p>
      <w:pPr>
        <w:jc w:val="both"/>
      </w:pPr>
      <w:r>
        <w:t xml:space="preserve">   * for this key. If this fails, it is not catastrophic. The worst-case</w:t>
      </w:r>
    </w:p>
    <w:p>
      <w:pPr>
        <w:jc w:val="both"/>
      </w:pPr>
      <w:r>
        <w:t xml:space="preserve">   * behavior should be that the user has to wait for the short TTL to</w:t>
      </w:r>
    </w:p>
    <w:p>
      <w:pPr>
        <w:jc w:val="both"/>
      </w:pPr>
      <w:r>
        <w:t xml:space="preserve">   * elapse before tweeting succeeds.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unlock(k: Key): Future[Unit] =</w:t>
      </w:r>
    </w:p>
    <w:p>
      <w:pPr>
        <w:jc w:val="both"/>
      </w:pPr>
      <w:r>
        <w:t xml:space="preserve">    retryLoop(cache.delete(k).unit).onSuccess(_ =&gt; event(k, "deleted"))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Prevent duplicate tweet creation.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Ensures that no more than one tweet creation for the same key is</w:t>
      </w:r>
    </w:p>
    <w:p>
      <w:pPr>
        <w:jc w:val="both"/>
      </w:pPr>
      <w:r>
        <w:t xml:space="preserve">   * happening at the same time. If `create` fails, then the key will</w:t>
      </w:r>
    </w:p>
    <w:p>
      <w:pPr>
        <w:jc w:val="both"/>
      </w:pPr>
      <w:r>
        <w:t xml:space="preserve">   * be removed from the cache. If it succeeds, then the key will be</w:t>
      </w:r>
    </w:p>
    <w:p>
      <w:pPr>
        <w:jc w:val="both"/>
      </w:pPr>
      <w:r>
        <w:t xml:space="preserve">   * retained.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DuplicateTweetCreation if a tweet has already been</w:t>
      </w:r>
    </w:p>
    <w:p>
      <w:pPr>
        <w:jc w:val="both"/>
      </w:pPr>
      <w:r>
        <w:t xml:space="preserve">   *   created by a previous request. The exception has the id of the</w:t>
      </w:r>
    </w:p>
    <w:p>
      <w:pPr>
        <w:jc w:val="both"/>
      </w:pPr>
      <w:r>
        <w:t xml:space="preserve">   *   created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TweetCreationInProgress. See the documentation above.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k: Key,</w:t>
      </w:r>
    </w:p>
    <w:p>
      <w:pPr>
        <w:jc w:val="both"/>
      </w:pPr>
      <w:r>
        <w:t xml:space="preserve">    isDark: Boolean,</w:t>
      </w:r>
    </w:p>
    <w:p>
      <w:pPr>
        <w:jc w:val="both"/>
      </w:pPr>
      <w:r>
        <w:t xml:space="preserve">    nullcast: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create: =&gt; Future[PostTweetResult]</w:t>
      </w:r>
    </w:p>
    <w:p>
      <w:pPr>
        <w:jc w:val="both"/>
      </w:pPr>
      <w:r>
        <w:t xml:space="preserve">  ): Future[PostTweetResult] =</w:t>
      </w:r>
    </w:p>
    <w:p>
      <w:pPr>
        <w:jc w:val="both"/>
      </w:pPr>
      <w:r>
        <w:t xml:space="preserve">    if (isDark) {</w:t>
      </w:r>
    </w:p>
    <w:p>
      <w:pPr>
        <w:jc w:val="both"/>
      </w:pPr>
      <w:r>
        <w:t xml:space="preserve">      event(k, "dark_create")</w:t>
      </w:r>
    </w:p>
    <w:p>
      <w:pPr>
        <w:jc w:val="both"/>
      </w:pPr>
      <w:r>
        <w:t xml:space="preserve">      create</w:t>
      </w:r>
    </w:p>
    <w:p>
      <w:pPr>
        <w:jc w:val="both"/>
      </w:pPr>
      <w:r>
        <w:t xml:space="preserve">    } else if (nullcast) {</w:t>
      </w:r>
    </w:p>
    <w:p>
      <w:pPr>
        <w:jc w:val="both"/>
      </w:pPr>
      <w:r>
        <w:t xml:space="preserve">      event(k, "nullcast_create")</w:t>
      </w:r>
    </w:p>
    <w:p>
      <w:pPr>
        <w:jc w:val="both"/>
      </w:pPr>
      <w:r>
        <w:t xml:space="preserve">      create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createWithLock(k, create).onFailure {</w:t>
      </w:r>
    </w:p>
    <w:p>
      <w:pPr>
        <w:jc w:val="both"/>
      </w:pPr>
      <w:r>
        <w:t xml:space="preserve">        // Another process is creating this same tweet (or has already</w:t>
      </w:r>
    </w:p>
    <w:p>
      <w:pPr>
        <w:jc w:val="both"/>
      </w:pPr>
      <w:r>
        <w:t xml:space="preserve">        // created it)</w:t>
      </w:r>
    </w:p>
    <w:p>
      <w:pPr>
        <w:jc w:val="both"/>
      </w:pPr>
      <w:r>
        <w:t xml:space="preserve">        case TweetCreationInProgress =&gt;</w:t>
      </w:r>
    </w:p>
    <w:p>
      <w:pPr>
        <w:jc w:val="both"/>
      </w:pPr>
      <w:r>
        <w:t xml:space="preserve">          event(k, "tweet_creation_in_progress")</w:t>
      </w:r>
    </w:p>
    <w:p>
      <w:pPr>
        <w:jc w:val="both"/>
      </w:pPr>
      <w:r>
        <w:t xml:space="preserve">        case _: DuplicateTweetCreation =&gt;</w:t>
      </w:r>
    </w:p>
    <w:p>
      <w:pPr>
        <w:jc w:val="both"/>
      </w:pPr>
      <w:r>
        <w:t xml:space="preserve">          event(k, "tweet_already_created")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