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com.twitter.tweetypie.serverutil.logcachewrites</w:t>
      </w:r>
    </w:p>
    <w:p>
      <w:pPr>
        <w:jc w:val="both"/>
      </w:pPr>
      <w:r/>
    </w:p>
    <w:p>
      <w:pPr>
        <w:jc w:val="both"/>
      </w:pPr>
      <w:r>
        <w:t>import com.twitter.servo.cache.Checksum</w:t>
      </w:r>
    </w:p>
    <w:p>
      <w:pPr>
        <w:jc w:val="both"/>
      </w:pPr>
      <w:r>
        <w:t>import com.twitter.servo.cache.CacheWrapper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trait WriteLoggingCache[K, V] extends CacheWrapper[K, V] {</w:t>
      </w:r>
    </w:p>
    <w:p>
      <w:pPr>
        <w:jc w:val="both"/>
      </w:pPr>
      <w:r>
        <w:t xml:space="preserve">  // Use getClass so we can see which implementation is actually failing.</w:t>
      </w:r>
    </w:p>
    <w:p>
      <w:pPr>
        <w:jc w:val="both"/>
      </w:pPr>
      <w:r>
        <w:t xml:space="preserve">  private[this] lazy val logFailureLogger = Logger(getClass)</w:t>
      </w:r>
    </w:p>
    <w:p>
      <w:pPr>
        <w:jc w:val="both"/>
      </w:pPr>
      <w:r/>
    </w:p>
    <w:p>
      <w:pPr>
        <w:jc w:val="both"/>
      </w:pPr>
      <w:r>
        <w:t xml:space="preserve">  def selectKey(k: K): Boolean</w:t>
      </w:r>
    </w:p>
    <w:p>
      <w:pPr>
        <w:jc w:val="both"/>
      </w:pPr>
      <w:r>
        <w:t xml:space="preserve">  def select(k: K, v: V): Boolean</w:t>
      </w:r>
    </w:p>
    <w:p>
      <w:pPr>
        <w:jc w:val="both"/>
      </w:pPr>
      <w:r>
        <w:t xml:space="preserve">  def log(action: String, k: K, v: Option[V]): Unit</w:t>
      </w:r>
    </w:p>
    <w:p>
      <w:pPr>
        <w:jc w:val="both"/>
      </w:pPr>
      <w:r/>
    </w:p>
    <w:p>
      <w:pPr>
        <w:jc w:val="both"/>
      </w:pPr>
      <w:r>
        <w:t xml:space="preserve">  def safeLog(action: String, k: K, v: Option[V]): Unit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log(action, k, v)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NonFatal(e) =&gt;</w:t>
      </w:r>
    </w:p>
    <w:p>
      <w:pPr>
        <w:jc w:val="both"/>
      </w:pPr>
      <w:r>
        <w:t xml:space="preserve">        // The exception occurred in logging, and we don't want to fail the</w:t>
      </w:r>
    </w:p>
    <w:p>
      <w:pPr>
        <w:jc w:val="both"/>
      </w:pPr>
      <w:r>
        <w:t xml:space="preserve">        // request with the logging failure if this happens, so log it and carry</w:t>
      </w:r>
    </w:p>
    <w:p>
      <w:pPr>
        <w:jc w:val="both"/>
      </w:pPr>
      <w:r>
        <w:t xml:space="preserve">        // on.</w:t>
      </w:r>
    </w:p>
    <w:p>
      <w:pPr>
        <w:jc w:val="both"/>
      </w:pPr>
      <w:r>
        <w:t xml:space="preserve">        logFailureLogger.error("Logging cache write", 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add(k: K, v: V): Future[Boolean] =</w:t>
      </w:r>
    </w:p>
    <w:p>
      <w:pPr>
        <w:jc w:val="both"/>
      </w:pPr>
      <w:r>
        <w:t xml:space="preserve">    // Call the selection function before doing the work. Since it's highly</w:t>
      </w:r>
    </w:p>
    <w:p>
      <w:pPr>
        <w:jc w:val="both"/>
      </w:pPr>
      <w:r>
        <w:t xml:space="preserve">    // likely that the Future will succeed, it's cheaper to call the function</w:t>
      </w:r>
    </w:p>
    <w:p>
      <w:pPr>
        <w:jc w:val="both"/>
      </w:pPr>
      <w:r>
        <w:t xml:space="preserve">    // before we make the call so that we can avoid creating the callback and</w:t>
      </w:r>
    </w:p>
    <w:p>
      <w:pPr>
        <w:jc w:val="both"/>
      </w:pPr>
      <w:r>
        <w:t xml:space="preserve">    // attaching it to the Future if we would not log.</w:t>
      </w:r>
    </w:p>
    <w:p>
      <w:pPr>
        <w:jc w:val="both"/>
      </w:pPr>
      <w:r>
        <w:t xml:space="preserve">    if (select(k, v)) {</w:t>
      </w:r>
    </w:p>
    <w:p>
      <w:pPr>
        <w:jc w:val="both"/>
      </w:pPr>
      <w:r>
        <w:t xml:space="preserve">      underlyingCache.add(k, v).onSuccess(r =&gt; if (r) safeLog("add", k, Some(v)))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underlyingCache.add(k, v)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checkAndSet(k: K, v: V, checksum: Checksum): Future[Boolean] =</w:t>
      </w:r>
    </w:p>
    <w:p>
      <w:pPr>
        <w:jc w:val="both"/>
      </w:pPr>
      <w:r>
        <w:t xml:space="preserve">    if (select(k, v)) {</w:t>
      </w:r>
    </w:p>
    <w:p>
      <w:pPr>
        <w:jc w:val="both"/>
      </w:pPr>
      <w:r>
        <w:t xml:space="preserve">      underlyingCache.checkAndSet(k, v, checksum).onSuccess(r =&gt; if (r) safeLog("cas", k, Some(v)))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underlyingCache.checkAndSet(k, v, checksum)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set(k: K, v: V): Future[Unit] =</w:t>
      </w:r>
    </w:p>
    <w:p>
      <w:pPr>
        <w:jc w:val="both"/>
      </w:pPr>
      <w:r>
        <w:t xml:space="preserve">    if (select(k, v)) {</w:t>
      </w:r>
    </w:p>
    <w:p>
      <w:pPr>
        <w:jc w:val="both"/>
      </w:pPr>
      <w:r>
        <w:t xml:space="preserve">      underlyingCache.set(k, v).onSuccess(_ =&gt; safeLog("set", k, Some(v)))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underlyingCache.set(k, v)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replace(k: K, v: V): Future[Boolean] =</w:t>
      </w:r>
    </w:p>
    <w:p>
      <w:pPr>
        <w:jc w:val="both"/>
      </w:pPr>
      <w:r>
        <w:t xml:space="preserve">    if (select(k, v)) {</w:t>
      </w:r>
    </w:p>
    <w:p>
      <w:pPr>
        <w:jc w:val="both"/>
      </w:pPr>
      <w:r>
        <w:t xml:space="preserve">      underlyingCache.replace(k, v).onSuccess(r =&gt; if (r) safeLog("replace", k, Some(v)))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underlyingCache.replace(k, v)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delete(k: K): Future[Boolean] =</w:t>
      </w:r>
    </w:p>
    <w:p>
      <w:pPr>
        <w:jc w:val="both"/>
      </w:pPr>
      <w:r>
        <w:t xml:space="preserve">    if (selectKey(k)) {</w:t>
      </w:r>
    </w:p>
    <w:p>
      <w:pPr>
        <w:jc w:val="both"/>
      </w:pPr>
      <w:r>
        <w:t xml:space="preserve">      underlyingCache.delete(k).onSuccess(r =&gt; if (r) safeLog("delete", k, None))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underlyingCache.delete(k)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