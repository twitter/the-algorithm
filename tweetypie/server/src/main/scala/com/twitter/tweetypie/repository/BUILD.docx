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"3rdparty/jvm/com/fasterxml/jackson/module:jackson-module-scala",</w:t>
      </w:r>
    </w:p>
    <w:p>
      <w:pPr>
        <w:jc w:val="both"/>
      </w:pPr>
      <w:r>
        <w:t xml:space="preserve">        "3rdparty/jvm/com/ibm/icu:icu4j",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"3rdparty/jvm/com/twitter/bijection:thrift",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"audience-rewards/thrift/src/main/thrift:thrift-scala",</w:t>
      </w:r>
    </w:p>
    <w:p>
      <w:pPr>
        <w:jc w:val="both"/>
      </w:pPr>
      <w:r>
        <w:t xml:space="preserve">        "creatives-container/thrift/src/main/thrift:creatives-container-service-scala",</w:t>
      </w:r>
    </w:p>
    <w:p>
      <w:pPr>
        <w:jc w:val="both"/>
      </w:pPr>
      <w:r>
        <w:t xml:space="preserve">        "featureswitches/featureswitches-core/src/main/scala:recipient",</w:t>
      </w:r>
    </w:p>
    <w:p>
      <w:pPr>
        <w:jc w:val="both"/>
      </w:pPr>
      <w:r>
        <w:t xml:space="preserve">        "featureswitches/featureswitches-core/src/main/scala:useragent",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"flock-client/src/main/scala",</w:t>
      </w:r>
    </w:p>
    <w:p>
      <w:pPr>
        <w:jc w:val="both"/>
      </w:pPr>
      <w:r>
        <w:t xml:space="preserve">        "flock-client/src/main/thrift:thrift-scala",</w:t>
      </w:r>
    </w:p>
    <w:p>
      <w:pPr>
        <w:jc w:val="both"/>
      </w:pPr>
      <w:r>
        <w:t xml:space="preserve">        "geoduck/util/src/main/scala/com/twitter/geoduck/util/primitives",</w:t>
      </w:r>
    </w:p>
    <w:p>
      <w:pPr>
        <w:jc w:val="both"/>
      </w:pPr>
      <w:r>
        <w:t xml:space="preserve">        "geoduck/util/src/main/scala/com/twitter/geoduck/util/service",</w:t>
      </w:r>
    </w:p>
    <w:p>
      <w:pPr>
        <w:jc w:val="both"/>
      </w:pPr>
      <w:r>
        <w:t xml:space="preserve">        "passbird/thrift-only/src/main/thrift:thrift-scala",</w:t>
      </w:r>
    </w:p>
    <w:p>
      <w:pPr>
        <w:jc w:val="both"/>
      </w:pPr>
      <w:r>
        <w:t xml:space="preserve">        "scrooge/scrooge-core",</w:t>
      </w:r>
    </w:p>
    <w:p>
      <w:pPr>
        <w:jc w:val="both"/>
      </w:pPr>
      <w:r>
        <w:t xml:space="preserve">        "tweetypie/servo/json",</w:t>
      </w:r>
    </w:p>
    <w:p>
      <w:pPr>
        <w:jc w:val="both"/>
      </w:pPr>
      <w:r>
        <w:t xml:space="preserve">        "tweetypie/servo/repo",</w:t>
      </w:r>
    </w:p>
    <w:p>
      <w:pPr>
        <w:jc w:val="both"/>
      </w:pPr>
      <w:r>
        <w:t xml:space="preserve">        "tweetypie/servo/repo/src/main/thrift:thrift-scala",</w:t>
      </w:r>
    </w:p>
    <w:p>
      <w:pPr>
        <w:jc w:val="both"/>
      </w:pPr>
      <w:r>
        <w:t xml:space="preserve">        "tweetypie/servo/util",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"src/java/com/twitter/common/text/language:language-identifier",</w:t>
      </w:r>
    </w:p>
    <w:p>
      <w:pPr>
        <w:jc w:val="both"/>
      </w:pPr>
      <w:r>
        <w:t xml:space="preserve">        "src/java/com/twitter/common/text/pipeline",</w:t>
      </w:r>
    </w:p>
    <w:p>
      <w:pPr>
        <w:jc w:val="both"/>
      </w:pPr>
      <w:r>
        <w:t xml:space="preserve">        "src/scala/com/twitter/search/blender/services/strato",</w:t>
      </w:r>
    </w:p>
    <w:p>
      <w:pPr>
        <w:jc w:val="both"/>
      </w:pPr>
      <w:r>
        <w:t xml:space="preserve">        "src/scala/com/twitter/takedown/util",</w:t>
      </w:r>
    </w:p>
    <w:p>
      <w:pPr>
        <w:jc w:val="both"/>
      </w:pPr>
      <w:r>
        <w:t xml:space="preserve">        "src/thrift/com/twitter/consumer_privacy/mention_controls:thrift-scala",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"src/thrift/com/twitter/dataproducts:enrichments_profilegeo-scala",</w:t>
      </w:r>
    </w:p>
    <w:p>
      <w:pPr>
        <w:jc w:val="both"/>
      </w:pPr>
      <w:r>
        <w:t xml:space="preserve">        "src/thrift/com/twitter/dataproducts:service-scala",</w:t>
      </w:r>
    </w:p>
    <w:p>
      <w:pPr>
        <w:jc w:val="both"/>
      </w:pPr>
      <w:r>
        <w:t xml:space="preserve">        "src/thrift/com/twitter/escherbird:media-annotation-structs-scala",</w:t>
      </w:r>
    </w:p>
    <w:p>
      <w:pPr>
        <w:jc w:val="both"/>
      </w:pPr>
      <w:r>
        <w:t xml:space="preserve">        "src/thrift/com/twitter/escherbird/common:common-scala",</w:t>
      </w:r>
    </w:p>
    <w:p>
      <w:pPr>
        <w:jc w:val="both"/>
      </w:pPr>
      <w:r>
        <w:t xml:space="preserve">        "src/thrift/com/twitter/escherbird/metadata:metadata-service-scala",</w:t>
      </w:r>
    </w:p>
    <w:p>
      <w:pPr>
        <w:jc w:val="both"/>
      </w:pPr>
      <w:r>
        <w:t xml:space="preserve">        "src/thrift/com/twitter/expandodo:cards-scala",</w:t>
      </w:r>
    </w:p>
    <w:p>
      <w:pPr>
        <w:jc w:val="both"/>
      </w:pPr>
      <w:r>
        <w:t xml:space="preserve">        "src/thrift/com/twitter/expandodo:only-scala",</w:t>
      </w:r>
    </w:p>
    <w:p>
      <w:pPr>
        <w:jc w:val="both"/>
      </w:pPr>
      <w:r>
        <w:t xml:space="preserve">        "src/thrift/com/twitter/geoduck:geoduck-scala",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"src/thrift/com/twitter/service/scarecrow/gen:scarecrow-scala",</w:t>
      </w:r>
    </w:p>
    <w:p>
      <w:pPr>
        <w:jc w:val="both"/>
      </w:pPr>
      <w:r>
        <w:t xml:space="preserve">        "src/thrift/com/twitter/service/scarecrow/gen:tiered-actions-scala",</w:t>
      </w:r>
    </w:p>
    <w:p>
      <w:pPr>
        <w:jc w:val="both"/>
      </w:pPr>
      <w:r>
        <w:t xml:space="preserve">        "src/thrift/com/twitter/service/talon/gen:thrift-scala",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"src/thrift/com/twitter/spam/rtf:safety-label-scala",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"tweetypie/common/src/thrift/com/twitter/tweetypie:media-entity-scala",</w:t>
      </w:r>
    </w:p>
    <w:p>
      <w:pPr>
        <w:jc w:val="both"/>
      </w:pPr>
      <w:r>
        <w:t xml:space="preserve">        "tweetypie/common/src/thrift/com/twitter/tweetypie:service-scala",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"stitch/stitch-compat/src/main/scala/com/twitter/stitch/compat",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"stitch/stitch-timelineservice",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"strato/src/main/scala/com/twitter/strato/data",</w:t>
      </w:r>
    </w:p>
    <w:p>
      <w:pPr>
        <w:jc w:val="both"/>
      </w:pPr>
      <w:r>
        <w:t xml:space="preserve">        "strato/src/main/scala/com/twitter/strato/thrift",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"tweetypie/server/src/main/scala/com/twitter/tweetypie/backends",</w:t>
      </w:r>
    </w:p>
    <w:p>
      <w:pPr>
        <w:jc w:val="both"/>
      </w:pPr>
      <w:r>
        <w:t xml:space="preserve">        "tweetypie/server/src/main/scala/com/twitter/tweetypie/core",</w:t>
      </w:r>
    </w:p>
    <w:p>
      <w:pPr>
        <w:jc w:val="both"/>
      </w:pPr>
      <w:r>
        <w:t xml:space="preserve">        "tweetypie/server/src/main/scala/com/twitter/tweetypie/media",</w:t>
      </w:r>
    </w:p>
    <w:p>
      <w:pPr>
        <w:jc w:val="both"/>
      </w:pPr>
      <w:r>
        <w:t xml:space="preserve">        "tweetypie/server/src/main/thrift:compiled-scala",</w:t>
      </w:r>
    </w:p>
    <w:p>
      <w:pPr>
        <w:jc w:val="both"/>
      </w:pPr>
      <w:r>
        <w:t xml:space="preserve">        "tweetypie/common/src/scala/com/twitter/tweetypie/client_id",</w:t>
      </w:r>
    </w:p>
    <w:p>
      <w:pPr>
        <w:jc w:val="both"/>
      </w:pPr>
      <w:r>
        <w:t xml:space="preserve">        "tweetypie/common/src/scala/com/twitter/tweetypie/media",</w:t>
      </w:r>
    </w:p>
    <w:p>
      <w:pPr>
        <w:jc w:val="both"/>
      </w:pPr>
      <w:r>
        <w:t xml:space="preserve">        "tweetypie/common/src/scala/com/twitter/tweetypie/storage",</w:t>
      </w:r>
    </w:p>
    <w:p>
      <w:pPr>
        <w:jc w:val="both"/>
      </w:pPr>
      <w:r>
        <w:t xml:space="preserve">        "tweetypie/common/src/scala/com/twitter/tweetypie/util",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    "vibes/src/main/thrift/com/twitter/vibes:vibes-scala",</w:t>
      </w:r>
    </w:p>
    <w:p>
      <w:pPr>
        <w:jc w:val="both"/>
      </w:pPr>
      <w:r>
        <w:t xml:space="preserve">        "visibility/common/src/main/scala/com/twitter/visibility/common/tflock",</w:t>
      </w:r>
    </w:p>
    <w:p>
      <w:pPr>
        <w:jc w:val="both"/>
      </w:pPr>
      <w:r>
        <w:t xml:space="preserve">        "visibility/common/src/main/scala/com/twitter/visibility/common/user_result",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"visibility/lib:tweets",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