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Removes superfluous urls entities when there is a corresponding MediaEntity for the same</w:t>
      </w:r>
    </w:p>
    <w:p>
      <w:pPr>
        <w:jc w:val="both"/>
      </w:pPr>
      <w:r>
        <w:t xml:space="preserve"> * url.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SuperfluousUrlEntityScrubber {</w:t>
      </w:r>
    </w:p>
    <w:p>
      <w:pPr>
        <w:jc w:val="both"/>
      </w:pPr>
      <w:r>
        <w:t xml:space="preserve">  case class RawEntity(fromIndex: Short, toIndex: Short, url: String)</w:t>
      </w:r>
    </w:p>
    <w:p>
      <w:pPr>
        <w:jc w:val="both"/>
      </w:pPr>
      <w:r/>
    </w:p>
    <w:p>
      <w:pPr>
        <w:jc w:val="both"/>
      </w:pPr>
      <w:r>
        <w:t xml:space="preserve">  object RawEntity {</w:t>
      </w:r>
    </w:p>
    <w:p>
      <w:pPr>
        <w:jc w:val="both"/>
      </w:pPr>
      <w:r>
        <w:t xml:space="preserve">    def from(e: UrlEntity): RawEntity = RawEntity(e.fromIndex, e.toIndex, e.url)</w:t>
      </w:r>
    </w:p>
    <w:p>
      <w:pPr>
        <w:jc w:val="both"/>
      </w:pPr>
      <w:r>
        <w:t xml:space="preserve">    def fromUrls(es: Seq[UrlEntity]): Set[RawEntity] = es.map(from(_)).toSet</w:t>
      </w:r>
    </w:p>
    <w:p>
      <w:pPr>
        <w:jc w:val="both"/>
      </w:pPr>
      <w:r>
        <w:t xml:space="preserve">    def from(e: MediaEntity): RawEntity = RawEntity(e.fromIndex, e.toIndex, e.url)</w:t>
      </w:r>
    </w:p>
    <w:p>
      <w:pPr>
        <w:jc w:val="both"/>
      </w:pPr>
      <w:r>
        <w:t xml:space="preserve">    def fromMedia(es: Seq[MediaEntity]): Set[RawEntity] = es.map(from(_)).toSet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mutation: Mutation[Tweet] =</w:t>
      </w:r>
    </w:p>
    <w:p>
      <w:pPr>
        <w:jc w:val="both"/>
      </w:pPr>
      <w:r>
        <w:t xml:space="preserve">    Mutation[Tweet] { tweet =&gt;</w:t>
      </w:r>
    </w:p>
    <w:p>
      <w:pPr>
        <w:jc w:val="both"/>
      </w:pPr>
      <w:r>
        <w:t xml:space="preserve">      val mediaEntities = getMedia(tweet)</w:t>
      </w:r>
    </w:p>
    <w:p>
      <w:pPr>
        <w:jc w:val="both"/>
      </w:pPr>
      <w:r>
        <w:t xml:space="preserve">      val urlEntities = getUrls(tweet)</w:t>
      </w:r>
    </w:p>
    <w:p>
      <w:pPr>
        <w:jc w:val="both"/>
      </w:pPr>
      <w:r/>
    </w:p>
    <w:p>
      <w:pPr>
        <w:jc w:val="both"/>
      </w:pPr>
      <w:r>
        <w:t xml:space="preserve">      if (mediaEntities.isEmpty || urlEntities.isEmpty) {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val mediaUrls = mediaEntities.map(RawEntity.from(_)).toSet</w:t>
      </w:r>
    </w:p>
    <w:p>
      <w:pPr>
        <w:jc w:val="both"/>
      </w:pPr>
      <w:r>
        <w:t xml:space="preserve">        val scrubbedUrls = urlEntities.filterNot(e =&gt; mediaUrls.contains(RawEntity.from(e)))</w:t>
      </w:r>
    </w:p>
    <w:p>
      <w:pPr>
        <w:jc w:val="both"/>
      </w:pPr>
      <w:r/>
    </w:p>
    <w:p>
      <w:pPr>
        <w:jc w:val="both"/>
      </w:pPr>
      <w:r>
        <w:t xml:space="preserve">        if (scrubbedUrls.size == urlEntities.size)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else</w:t>
      </w:r>
    </w:p>
    <w:p>
      <w:pPr>
        <w:jc w:val="both"/>
      </w:pPr>
      <w:r>
        <w:t xml:space="preserve">          Some(TweetLenses.urls.set(tweet, scrubbedUrls))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