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com.twitter.timelineservice.{thriftscala =&gt; tls}</w:t>
      </w:r>
    </w:p>
    <w:p>
      <w:pPr>
        <w:jc w:val="both"/>
      </w:pPr>
      <w:r>
        <w:t>import com.twitter.tweetypie.backends.TimelineService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TlsTimelineUpdatingStore</w:t>
      </w:r>
    </w:p>
    <w:p>
      <w:pPr>
        <w:jc w:val="both"/>
      </w:pPr>
      <w:r>
        <w:t xml:space="preserve">    extends TweetStoreBase[TlsTimelineUpdatingStore]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AsyncUndeleteTweet.Store {</w:t>
      </w:r>
    </w:p>
    <w:p>
      <w:pPr>
        <w:jc w:val="both"/>
      </w:pPr>
      <w:r>
        <w:t xml:space="preserve">  def wrap(w: TweetStore.Wrap): TlsTimelineUpdatingStore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TlsTimelineUpdatingStore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AsyncUndeleteTweet.StoreWrapper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implementation of TweetStore that sends update events to</w:t>
      </w:r>
    </w:p>
    <w:p>
      <w:pPr>
        <w:jc w:val="both"/>
      </w:pPr>
      <w:r>
        <w:t xml:space="preserve"> * the Timeline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TlsTimelineUpdatingStore {</w:t>
      </w:r>
    </w:p>
    <w:p>
      <w:pPr>
        <w:jc w:val="both"/>
      </w:pPr>
      <w:r>
        <w:t xml:space="preserve">  val Action: AsyncWriteAction.TimelineUpdate.type = AsyncWriteAction.TimelineUpdate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Converts a TweetyPie Tweet to tls.Tweet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explicitCreatedAt when Some, overrides the default getTimestamp defined in package</w:t>
      </w:r>
    </w:p>
    <w:p>
      <w:pPr>
        <w:jc w:val="both"/>
      </w:pPr>
      <w:r>
        <w:t xml:space="preserve">   * object com.twitter.tweetypie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tweetToTLSFullTweet(</w:t>
      </w:r>
    </w:p>
    <w:p>
      <w:pPr>
        <w:jc w:val="both"/>
      </w:pPr>
      <w:r>
        <w:t xml:space="preserve">    hasMedia: Tweet =&gt; Boolean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tweet: Tweet,</w:t>
      </w:r>
    </w:p>
    <w:p>
      <w:pPr>
        <w:jc w:val="both"/>
      </w:pPr>
      <w:r>
        <w:t xml:space="preserve">    explicitCreatedAt: Option[Time],</w:t>
      </w:r>
    </w:p>
    <w:p>
      <w:pPr>
        <w:jc w:val="both"/>
      </w:pPr>
      <w:r>
        <w:t xml:space="preserve">    noteTweetMentionedUserIds: Option[Seq[Long]]</w:t>
      </w:r>
    </w:p>
    <w:p>
      <w:pPr>
        <w:jc w:val="both"/>
      </w:pPr>
      <w:r>
        <w:t xml:space="preserve">  ): tls.FullTweet =</w:t>
      </w:r>
    </w:p>
    <w:p>
      <w:pPr>
        <w:jc w:val="both"/>
      </w:pPr>
      <w:r>
        <w:t xml:space="preserve">    tls.FullTweet(</w:t>
      </w:r>
    </w:p>
    <w:p>
      <w:pPr>
        <w:jc w:val="both"/>
      </w:pPr>
      <w:r>
        <w:t xml:space="preserve">      userId = getUserId(tweet),</w:t>
      </w:r>
    </w:p>
    <w:p>
      <w:pPr>
        <w:jc w:val="both"/>
      </w:pPr>
      <w:r>
        <w:t xml:space="preserve">      tweetId = tweet.id,</w:t>
      </w:r>
    </w:p>
    <w:p>
      <w:pPr>
        <w:jc w:val="both"/>
      </w:pPr>
      <w:r>
        <w:t xml:space="preserve">      mentionedUserIds =</w:t>
      </w:r>
    </w:p>
    <w:p>
      <w:pPr>
        <w:jc w:val="both"/>
      </w:pPr>
      <w:r>
        <w:t xml:space="preserve">        noteTweetMentionedUserIds.getOrElse(getMentions(tweet).flatMap(_.userId)).toSet,</w:t>
      </w:r>
    </w:p>
    <w:p>
      <w:pPr>
        <w:jc w:val="both"/>
      </w:pPr>
      <w:r>
        <w:t xml:space="preserve">      isNullcasted = TweetLenses.nullcast.get(tweet),</w:t>
      </w:r>
    </w:p>
    <w:p>
      <w:pPr>
        <w:jc w:val="both"/>
      </w:pPr>
      <w:r>
        <w:t xml:space="preserve">      conversationId = TweetLenses.conversationId.get(tweet).getOrElse(tweet.id),</w:t>
      </w:r>
    </w:p>
    <w:p>
      <w:pPr>
        <w:jc w:val="both"/>
      </w:pPr>
      <w:r>
        <w:t xml:space="preserve">      narrowcastGeos = Set.empty,</w:t>
      </w:r>
    </w:p>
    <w:p>
      <w:pPr>
        <w:jc w:val="both"/>
      </w:pPr>
      <w:r>
        <w:t xml:space="preserve">      createdAtMs = explicitCreatedAt.getOrElse(getTimestamp(tweet)).inMillis,</w:t>
      </w:r>
    </w:p>
    <w:p>
      <w:pPr>
        <w:jc w:val="both"/>
      </w:pPr>
      <w:r>
        <w:t xml:space="preserve">      hasMedia = hasMedia(tweet),</w:t>
      </w:r>
    </w:p>
    <w:p>
      <w:pPr>
        <w:jc w:val="both"/>
      </w:pPr>
      <w:r>
        <w:t xml:space="preserve">      directedAtUserId = TweetLenses.directedAtUser.get(tweet).map(_.userId),</w:t>
      </w:r>
    </w:p>
    <w:p>
      <w:pPr>
        <w:jc w:val="both"/>
      </w:pPr>
      <w:r>
        <w:t xml:space="preserve">      retweet = getShare(tweet).map { share =&gt;</w:t>
      </w:r>
    </w:p>
    <w:p>
      <w:pPr>
        <w:jc w:val="both"/>
      </w:pPr>
      <w:r>
        <w:t xml:space="preserve">        tls.Retweet(</w:t>
      </w:r>
    </w:p>
    <w:p>
      <w:pPr>
        <w:jc w:val="both"/>
      </w:pPr>
      <w:r>
        <w:t xml:space="preserve">          sourceUserId = share.sourceUserId,</w:t>
      </w:r>
    </w:p>
    <w:p>
      <w:pPr>
        <w:jc w:val="both"/>
      </w:pPr>
      <w:r>
        <w:t xml:space="preserve">          sourceTweetId = share.sourceStatusId,</w:t>
      </w:r>
    </w:p>
    <w:p>
      <w:pPr>
        <w:jc w:val="both"/>
      </w:pPr>
      <w:r>
        <w:t xml:space="preserve">          parentTweetId = Some(share.parentStatusId)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reply = getReply(tweet).map { reply =&gt;</w:t>
      </w:r>
    </w:p>
    <w:p>
      <w:pPr>
        <w:jc w:val="both"/>
      </w:pPr>
      <w:r>
        <w:t xml:space="preserve">        tls.Reply(</w:t>
      </w:r>
    </w:p>
    <w:p>
      <w:pPr>
        <w:jc w:val="both"/>
      </w:pPr>
      <w:r>
        <w:t xml:space="preserve">          inReplyToUserId = reply.inReplyToUserId,</w:t>
      </w:r>
    </w:p>
    <w:p>
      <w:pPr>
        <w:jc w:val="both"/>
      </w:pPr>
      <w:r>
        <w:t xml:space="preserve">          inReplyToTweetId = reply.inReplyToStatusId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quote = tweet.quotedTweet.map { qt =&gt;</w:t>
      </w:r>
    </w:p>
    <w:p>
      <w:pPr>
        <w:jc w:val="both"/>
      </w:pPr>
      <w:r>
        <w:t xml:space="preserve">        tls.Quote(</w:t>
      </w:r>
    </w:p>
    <w:p>
      <w:pPr>
        <w:jc w:val="both"/>
      </w:pPr>
      <w:r>
        <w:t xml:space="preserve">          quotedUserId = qt.userId,</w:t>
      </w:r>
    </w:p>
    <w:p>
      <w:pPr>
        <w:jc w:val="both"/>
      </w:pPr>
      <w:r>
        <w:t xml:space="preserve">          quotedTweetId = qt.tweetId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mediaTags = tweet.mediaTags,</w:t>
      </w:r>
    </w:p>
    <w:p>
      <w:pPr>
        <w:jc w:val="both"/>
      </w:pPr>
      <w:r>
        <w:t xml:space="preserve">      text = Some(getText(tweet))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logger: Logger = Logger(getClass)</w:t>
      </w:r>
    </w:p>
    <w:p>
      <w:pPr>
        <w:jc w:val="both"/>
      </w:pPr>
      <w:r/>
    </w:p>
    <w:p>
      <w:pPr>
        <w:jc w:val="both"/>
      </w:pPr>
      <w:r>
        <w:t xml:space="preserve">  def logValidationFailed(stats: StatsReceiver): tls.ProcessEventResult =&gt; Unit = {</w:t>
      </w:r>
    </w:p>
    <w:p>
      <w:pPr>
        <w:jc w:val="both"/>
      </w:pPr>
      <w:r>
        <w:t xml:space="preserve">    case tls.ProcessEventResult(tls.ProcessEventResultType.ValidationFailed, errors) =&gt;</w:t>
      </w:r>
    </w:p>
    <w:p>
      <w:pPr>
        <w:jc w:val="both"/>
      </w:pPr>
      <w:r>
        <w:t xml:space="preserve">      logger.error(s"Validation Failed in processEvent2: $errors")</w:t>
      </w:r>
    </w:p>
    <w:p>
      <w:pPr>
        <w:jc w:val="both"/>
      </w:pPr>
      <w:r>
        <w:t xml:space="preserve">      stats.counter("processEvent2_validation_failed").incr()</w:t>
      </w:r>
    </w:p>
    <w:p>
      <w:pPr>
        <w:jc w:val="both"/>
      </w:pPr>
      <w:r>
        <w:t xml:space="preserve">    case _ =&gt; 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processEvent2: TimelineService.ProcessEvent2,</w:t>
      </w:r>
    </w:p>
    <w:p>
      <w:pPr>
        <w:jc w:val="both"/>
      </w:pPr>
      <w:r>
        <w:t xml:space="preserve">    hasMedia: Tweet =&gt; Boolean,</w:t>
      </w:r>
    </w:p>
    <w:p>
      <w:pPr>
        <w:jc w:val="both"/>
      </w:pPr>
      <w:r>
        <w:t xml:space="preserve">    stats: StatsReceiver</w:t>
      </w:r>
    </w:p>
    <w:p>
      <w:pPr>
        <w:jc w:val="both"/>
      </w:pPr>
      <w:r>
        <w:t xml:space="preserve">  ): TlsTimelineUpdatingStore = {</w:t>
      </w:r>
    </w:p>
    <w:p>
      <w:pPr>
        <w:jc w:val="both"/>
      </w:pPr>
      <w:r>
        <w:t xml:space="preserve">    val toTlsTweet = tweetToTLSFullTweet(hasMedia) _</w:t>
      </w:r>
    </w:p>
    <w:p>
      <w:pPr>
        <w:jc w:val="both"/>
      </w:pPr>
      <w:r/>
    </w:p>
    <w:p>
      <w:pPr>
        <w:jc w:val="both"/>
      </w:pPr>
      <w:r>
        <w:t xml:space="preserve">    val processAndLog =</w:t>
      </w:r>
    </w:p>
    <w:p>
      <w:pPr>
        <w:jc w:val="both"/>
      </w:pPr>
      <w:r>
        <w:t xml:space="preserve">      processEvent2.andThen(FutureArrow.fromFunction(logValidationFailed(stats)))</w:t>
      </w:r>
    </w:p>
    <w:p>
      <w:pPr>
        <w:jc w:val="both"/>
      </w:pPr>
      <w:r/>
    </w:p>
    <w:p>
      <w:pPr>
        <w:jc w:val="both"/>
      </w:pPr>
      <w:r>
        <w:t xml:space="preserve">    new TlsTimelineUpdatingStore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processAndLog</w:t>
      </w:r>
    </w:p>
    <w:p>
      <w:pPr>
        <w:jc w:val="both"/>
      </w:pPr>
      <w:r>
        <w:t xml:space="preserve">          .contramap[AsyncInsertTweet.Event] { event =&gt;</w:t>
      </w:r>
    </w:p>
    <w:p>
      <w:pPr>
        <w:jc w:val="both"/>
      </w:pPr>
      <w:r>
        <w:t xml:space="preserve">            tls.Event.FullTweetCreate(</w:t>
      </w:r>
    </w:p>
    <w:p>
      <w:pPr>
        <w:jc w:val="both"/>
      </w:pPr>
      <w:r>
        <w:t xml:space="preserve">              tls.FullTweetCreateEvent(</w:t>
      </w:r>
    </w:p>
    <w:p>
      <w:pPr>
        <w:jc w:val="both"/>
      </w:pPr>
      <w:r>
        <w:t xml:space="preserve">                toTlsTweet(event.tweet, Some(event.timestamp), event.noteTweetMentionedUserIds),</w:t>
      </w:r>
    </w:p>
    <w:p>
      <w:pPr>
        <w:jc w:val="both"/>
      </w:pPr>
      <w:r>
        <w:t xml:space="preserve">                event.timestamp.inMillis,</w:t>
      </w:r>
    </w:p>
    <w:p>
      <w:pPr>
        <w:jc w:val="both"/>
      </w:pPr>
      <w:r>
        <w:t xml:space="preserve">                featureContext = event.featureContext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.asFutureEffect[AsyncInsertTweet.Event]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asyncInsertTweet)</w:t>
      </w:r>
    </w:p>
    <w:p>
      <w:pPr>
        <w:jc w:val="both"/>
      </w:pPr>
      <w:r/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processAndLog</w:t>
      </w:r>
    </w:p>
    <w:p>
      <w:pPr>
        <w:jc w:val="both"/>
      </w:pPr>
      <w:r>
        <w:t xml:space="preserve">          .contramap[AsyncUndeleteTweet.Event] { event =&gt;</w:t>
      </w:r>
    </w:p>
    <w:p>
      <w:pPr>
        <w:jc w:val="both"/>
      </w:pPr>
      <w:r>
        <w:t xml:space="preserve">            tls.Event.FullTweetRestore(</w:t>
      </w:r>
    </w:p>
    <w:p>
      <w:pPr>
        <w:jc w:val="both"/>
      </w:pPr>
      <w:r>
        <w:t xml:space="preserve">              tls.FullTweetRestoreEvent(</w:t>
      </w:r>
    </w:p>
    <w:p>
      <w:pPr>
        <w:jc w:val="both"/>
      </w:pPr>
      <w:r>
        <w:t xml:space="preserve">                toTlsTweet(event.tweet, None, None),</w:t>
      </w:r>
    </w:p>
    <w:p>
      <w:pPr>
        <w:jc w:val="both"/>
      </w:pPr>
      <w:r>
        <w:t xml:space="preserve">                event.deletedAt.map(_.inMillis)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.asFutureEffect[AsyncUndeleteTweet.Event]</w:t>
      </w:r>
    </w:p>
    <w:p>
      <w:pPr>
        <w:jc w:val="both"/>
      </w:pPr>
      <w:r/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asyncUndeleteTweet)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processAndLog</w:t>
      </w:r>
    </w:p>
    <w:p>
      <w:pPr>
        <w:jc w:val="both"/>
      </w:pPr>
      <w:r>
        <w:t xml:space="preserve">          .contramap[AsyncDeleteTweet.Event] { event =&gt;</w:t>
      </w:r>
    </w:p>
    <w:p>
      <w:pPr>
        <w:jc w:val="both"/>
      </w:pPr>
      <w:r>
        <w:t xml:space="preserve">            tls.Event.FullTweetDelete(</w:t>
      </w:r>
    </w:p>
    <w:p>
      <w:pPr>
        <w:jc w:val="both"/>
      </w:pPr>
      <w:r>
        <w:t xml:space="preserve">              tls.FullTweetDeleteEvent(</w:t>
      </w:r>
    </w:p>
    <w:p>
      <w:pPr>
        <w:jc w:val="both"/>
      </w:pPr>
      <w:r>
        <w:t xml:space="preserve">                toTlsTweet(event.tweet, None, None),</w:t>
      </w:r>
    </w:p>
    <w:p>
      <w:pPr>
        <w:jc w:val="both"/>
      </w:pPr>
      <w:r>
        <w:t xml:space="preserve">                event.timestamp.inMillis,</w:t>
      </w:r>
    </w:p>
    <w:p>
      <w:pPr>
        <w:jc w:val="both"/>
      </w:pPr>
      <w:r>
        <w:t xml:space="preserve">                isUserErasure = Some(event.isUserErasure),</w:t>
      </w:r>
    </w:p>
    <w:p>
      <w:pPr>
        <w:jc w:val="both"/>
      </w:pPr>
      <w:r>
        <w:t xml:space="preserve">                isBounceDelete = Some(event.isBounceDelete)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.asFutureEffect[AsyncDeleteTweet.Event]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