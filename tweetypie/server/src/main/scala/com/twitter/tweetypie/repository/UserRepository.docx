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com.twitter.gizmoduck.thriftscala.UserResponseState</w:t>
      </w:r>
    </w:p>
    <w:p>
      <w:pPr>
        <w:jc w:val="both"/>
      </w:pPr>
      <w:r>
        <w:t>import com.twitter.gizmoduck.thriftscala.UserResult</w:t>
      </w:r>
    </w:p>
    <w:p>
      <w:pPr>
        <w:jc w:val="both"/>
      </w:pPr>
      <w:r>
        <w:t>import com.twitter.servo.cache.ScopedCacheKey</w:t>
      </w:r>
    </w:p>
    <w:p>
      <w:pPr>
        <w:jc w:val="both"/>
      </w:pPr>
      <w:r>
        <w:t>import com.twitter.servo.json.syntax._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com.twitter.tweetypie.backends.Gizmoduck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com.twitter.util.Base64Long.toBase64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com.twitter.visibility.thriftscala.UserVisibilityResult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sealed trait UserKey</w:t>
      </w:r>
    </w:p>
    <w:p>
      <w:pPr>
        <w:jc w:val="both"/>
      </w:pPr>
      <w:r/>
    </w:p>
    <w:p>
      <w:pPr>
        <w:jc w:val="both"/>
      </w:pPr>
      <w:r>
        <w:t>object UserKey {</w:t>
      </w:r>
    </w:p>
    <w:p>
      <w:pPr>
        <w:jc w:val="both"/>
      </w:pPr>
      <w:r>
        <w:t xml:space="preserve">  def byId(userId: UserId): UserKey = UserIdKey(userId)</w:t>
      </w:r>
    </w:p>
    <w:p>
      <w:pPr>
        <w:jc w:val="both"/>
      </w:pPr>
      <w:r>
        <w:t xml:space="preserve">  def byScreenName(screenName: String): UserKey = ScreenNameKey.toLowerCase(screenName)</w:t>
      </w:r>
    </w:p>
    <w:p>
      <w:pPr>
        <w:jc w:val="both"/>
      </w:pPr>
      <w:r>
        <w:t xml:space="preserve">  def apply(userId: UserId): UserKey = UserIdKey(userId)</w:t>
      </w:r>
    </w:p>
    <w:p>
      <w:pPr>
        <w:jc w:val="both"/>
      </w:pPr>
      <w:r>
        <w:t xml:space="preserve">  def apply(screenName: String): UserKey = ScreenNameKey.toLowerCase(screenName)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UserIdKey(userId: UserId)</w:t>
      </w:r>
    </w:p>
    <w:p>
      <w:pPr>
        <w:jc w:val="both"/>
      </w:pPr>
      <w:r>
        <w:t xml:space="preserve">    extends ScopedCacheKey("t", "usr", 1, "id", toBase64(userId))</w:t>
      </w:r>
    </w:p>
    <w:p>
      <w:pPr>
        <w:jc w:val="both"/>
      </w:pPr>
      <w:r>
        <w:t xml:space="preserve">    with UserKey</w:t>
      </w:r>
    </w:p>
    <w:p>
      <w:pPr>
        <w:jc w:val="both"/>
      </w:pPr>
      <w:r/>
    </w:p>
    <w:p>
      <w:pPr>
        <w:jc w:val="both"/>
      </w:pPr>
      <w:r>
        <w:t>object ScreenNameKey {</w:t>
      </w:r>
    </w:p>
    <w:p>
      <w:pPr>
        <w:jc w:val="both"/>
      </w:pPr>
      <w:r>
        <w:t xml:space="preserve">  def toLowerCase(screenName: String): ScreenNameKey = ScreenNameKey(screenName.toLowerCase)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UserKey.apply(String) instead of ScreenNameKey(String) to construct a key,</w:t>
      </w:r>
    </w:p>
    <w:p>
      <w:pPr>
        <w:jc w:val="both"/>
      </w:pPr>
      <w:r>
        <w:t xml:space="preserve"> * as it will down-case the screen-name to better utilize the user cache.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ScreenNameKey private (screenName: String)</w:t>
      </w:r>
    </w:p>
    <w:p>
      <w:pPr>
        <w:jc w:val="both"/>
      </w:pPr>
      <w:r>
        <w:t xml:space="preserve">    extends ScopedCacheKey("t", "usr", 1, "sn", screenName)</w:t>
      </w:r>
    </w:p>
    <w:p>
      <w:pPr>
        <w:jc w:val="both"/>
      </w:pPr>
      <w:r>
        <w:t xml:space="preserve">    with UserKey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set of flags, used in UserQuery, which control whether to include or filter out</w:t>
      </w:r>
    </w:p>
    <w:p>
      <w:pPr>
        <w:jc w:val="both"/>
      </w:pPr>
      <w:r>
        <w:t xml:space="preserve"> * users in various non-standard states.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UserVisibility(</w:t>
      </w:r>
    </w:p>
    <w:p>
      <w:pPr>
        <w:jc w:val="both"/>
      </w:pPr>
      <w:r>
        <w:t xml:space="preserve">  filterProtected: Boolean,</w:t>
      </w:r>
    </w:p>
    <w:p>
      <w:pPr>
        <w:jc w:val="both"/>
      </w:pPr>
      <w:r>
        <w:t xml:space="preserve">  filterSuspended: Boolean,</w:t>
      </w:r>
    </w:p>
    <w:p>
      <w:pPr>
        <w:jc w:val="both"/>
      </w:pPr>
      <w:r>
        <w:t xml:space="preserve">  filterDeactivated: Boolean,</w:t>
      </w:r>
    </w:p>
    <w:p>
      <w:pPr>
        <w:jc w:val="both"/>
      </w:pPr>
      <w:r>
        <w:t xml:space="preserve">  filterOffboardedAndErased: Boolean,</w:t>
      </w:r>
    </w:p>
    <w:p>
      <w:pPr>
        <w:jc w:val="both"/>
      </w:pPr>
      <w:r>
        <w:t xml:space="preserve">  filterNoScreenName: Boolean,</w:t>
      </w:r>
    </w:p>
    <w:p>
      <w:pPr>
        <w:jc w:val="both"/>
      </w:pPr>
      <w:r>
        <w:t xml:space="preserve">  filterPeriscope: Boolean,</w:t>
      </w:r>
    </w:p>
    <w:p>
      <w:pPr>
        <w:jc w:val="both"/>
      </w:pPr>
      <w:r>
        <w:t xml:space="preserve">  filterSoft: Boolean)</w:t>
      </w:r>
    </w:p>
    <w:p>
      <w:pPr>
        <w:jc w:val="both"/>
      </w:pPr>
      <w:r/>
    </w:p>
    <w:p>
      <w:pPr>
        <w:jc w:val="both"/>
      </w:pPr>
      <w:r>
        <w:t>object UserVisibility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 filtering, can see every user that gizmoduck can return.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All: UserVisibility = UserVisibility(</w:t>
      </w:r>
    </w:p>
    <w:p>
      <w:pPr>
        <w:jc w:val="both"/>
      </w:pPr>
      <w:r>
        <w:t xml:space="preserve">    filterProtected = false,</w:t>
      </w:r>
    </w:p>
    <w:p>
      <w:pPr>
        <w:jc w:val="both"/>
      </w:pPr>
      <w:r>
        <w:t xml:space="preserve">    filterSuspended = false,</w:t>
      </w:r>
    </w:p>
    <w:p>
      <w:pPr>
        <w:jc w:val="both"/>
      </w:pPr>
      <w:r>
        <w:t xml:space="preserve">    filterDeactivated = false,</w:t>
      </w:r>
    </w:p>
    <w:p>
      <w:pPr>
        <w:jc w:val="both"/>
      </w:pPr>
      <w:r>
        <w:t xml:space="preserve">    filterOffboardedAndErased = false,</w:t>
      </w:r>
    </w:p>
    <w:p>
      <w:pPr>
        <w:jc w:val="both"/>
      </w:pPr>
      <w:r>
        <w:t xml:space="preserve">    filterNoScreenName = false,</w:t>
      </w:r>
    </w:p>
    <w:p>
      <w:pPr>
        <w:jc w:val="both"/>
      </w:pPr>
      <w:r>
        <w:t xml:space="preserve">    filterPeriscope = false,</w:t>
      </w:r>
    </w:p>
    <w:p>
      <w:pPr>
        <w:jc w:val="both"/>
      </w:pPr>
      <w:r>
        <w:t xml:space="preserve">    filterSoft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includes users that would be visible to a non-logged in user,</w:t>
      </w:r>
    </w:p>
    <w:p>
      <w:pPr>
        <w:jc w:val="both"/>
      </w:pPr>
      <w:r>
        <w:t xml:space="preserve">   * or a logged in user where the following graph is checked for</w:t>
      </w:r>
    </w:p>
    <w:p>
      <w:pPr>
        <w:jc w:val="both"/>
      </w:pPr>
      <w:r>
        <w:t xml:space="preserve">   * protected users.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no-screen-name, soft, and periscope users are visible, but not</w:t>
      </w:r>
    </w:p>
    <w:p>
      <w:pPr>
        <w:jc w:val="both"/>
      </w:pPr>
      <w:r>
        <w:t xml:space="preserve">   * mentionable.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Visible: UserVisibility = UserVisibility(</w:t>
      </w:r>
    </w:p>
    <w:p>
      <w:pPr>
        <w:jc w:val="both"/>
      </w:pPr>
      <w:r>
        <w:t xml:space="preserve">    filterProtected = true,</w:t>
      </w:r>
    </w:p>
    <w:p>
      <w:pPr>
        <w:jc w:val="both"/>
      </w:pPr>
      <w:r>
        <w:t xml:space="preserve">    filterSuspended = true,</w:t>
      </w:r>
    </w:p>
    <w:p>
      <w:pPr>
        <w:jc w:val="both"/>
      </w:pPr>
      <w:r>
        <w:t xml:space="preserve">    filterDeactivated = true,</w:t>
      </w:r>
    </w:p>
    <w:p>
      <w:pPr>
        <w:jc w:val="both"/>
      </w:pPr>
      <w:r>
        <w:t xml:space="preserve">    filterOffboardedAndErased = true,</w:t>
      </w:r>
    </w:p>
    <w:p>
      <w:pPr>
        <w:jc w:val="both"/>
      </w:pPr>
      <w:r>
        <w:t xml:space="preserve">    filterNoScreenName = false,</w:t>
      </w:r>
    </w:p>
    <w:p>
      <w:pPr>
        <w:jc w:val="both"/>
      </w:pPr>
      <w:r>
        <w:t xml:space="preserve">    filterPeriscope = false,</w:t>
      </w:r>
    </w:p>
    <w:p>
      <w:pPr>
        <w:jc w:val="both"/>
      </w:pPr>
      <w:r>
        <w:t xml:space="preserve">    filterSoft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MediaTaggable: UserVisibility = UserVisibility(</w:t>
      </w:r>
    </w:p>
    <w:p>
      <w:pPr>
        <w:jc w:val="both"/>
      </w:pPr>
      <w:r>
        <w:t xml:space="preserve">    filterProtected = false,</w:t>
      </w:r>
    </w:p>
    <w:p>
      <w:pPr>
        <w:jc w:val="both"/>
      </w:pPr>
      <w:r>
        <w:t xml:space="preserve">    filterSuspended = true,</w:t>
      </w:r>
    </w:p>
    <w:p>
      <w:pPr>
        <w:jc w:val="both"/>
      </w:pPr>
      <w:r>
        <w:t xml:space="preserve">    filterDeactivated = true,</w:t>
      </w:r>
    </w:p>
    <w:p>
      <w:pPr>
        <w:jc w:val="both"/>
      </w:pPr>
      <w:r>
        <w:t xml:space="preserve">    filterOffboardedAndErased = true,</w:t>
      </w:r>
    </w:p>
    <w:p>
      <w:pPr>
        <w:jc w:val="both"/>
      </w:pPr>
      <w:r>
        <w:t xml:space="preserve">    filterNoScreenName = true,</w:t>
      </w:r>
    </w:p>
    <w:p>
      <w:pPr>
        <w:jc w:val="both"/>
      </w:pPr>
      <w:r>
        <w:t xml:space="preserve">    filterPeriscope = true,</w:t>
      </w:r>
    </w:p>
    <w:p>
      <w:pPr>
        <w:jc w:val="both"/>
      </w:pPr>
      <w:r>
        <w:t xml:space="preserve">    filterSoft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Includes all mentionable users (filter deactivated/offboarded/erased/no-screen-name users)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Mentionable: UserVisibility = UserVisibility(</w:t>
      </w:r>
    </w:p>
    <w:p>
      <w:pPr>
        <w:jc w:val="both"/>
      </w:pPr>
      <w:r>
        <w:t xml:space="preserve">    filterProtected = false,</w:t>
      </w:r>
    </w:p>
    <w:p>
      <w:pPr>
        <w:jc w:val="both"/>
      </w:pPr>
      <w:r>
        <w:t xml:space="preserve">    filterSuspended = false,</w:t>
      </w:r>
    </w:p>
    <w:p>
      <w:pPr>
        <w:jc w:val="both"/>
      </w:pPr>
      <w:r>
        <w:t xml:space="preserve">    filterDeactivated = false,</w:t>
      </w:r>
    </w:p>
    <w:p>
      <w:pPr>
        <w:jc w:val="both"/>
      </w:pPr>
      <w:r>
        <w:t xml:space="preserve">    filterOffboardedAndErased = true,</w:t>
      </w:r>
    </w:p>
    <w:p>
      <w:pPr>
        <w:jc w:val="both"/>
      </w:pPr>
      <w:r>
        <w:t xml:space="preserve">    filterNoScreenName = true,</w:t>
      </w:r>
    </w:p>
    <w:p>
      <w:pPr>
        <w:jc w:val="both"/>
      </w:pPr>
      <w:r>
        <w:t xml:space="preserve">    filterPeriscope = true,</w:t>
      </w:r>
    </w:p>
    <w:p>
      <w:pPr>
        <w:jc w:val="both"/>
      </w:pPr>
      <w:r>
        <w:t xml:space="preserve">    filterSoft = true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`visibility` field includes a set of flags that indicate whether users in</w:t>
      </w:r>
    </w:p>
    <w:p>
      <w:pPr>
        <w:jc w:val="both"/>
      </w:pPr>
      <w:r>
        <w:t xml:space="preserve"> * various non-standard states should be included in the `found` results, or filtered</w:t>
      </w:r>
    </w:p>
    <w:p>
      <w:pPr>
        <w:jc w:val="both"/>
      </w:pPr>
      <w:r>
        <w:t xml:space="preserve"> * out.  By default, "filtered out" means to treat them as `notFound`, but if `filteredAsFailure`</w:t>
      </w:r>
    </w:p>
    <w:p>
      <w:pPr>
        <w:jc w:val="both"/>
      </w:pPr>
      <w:r>
        <w:t xml:space="preserve"> * is true, then the filtered users will be indicated in a [[UserFilteredFailure]] result.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UserQueryOptions(</w:t>
      </w:r>
    </w:p>
    <w:p>
      <w:pPr>
        <w:jc w:val="both"/>
      </w:pPr>
      <w:r>
        <w:t xml:space="preserve">  queryFields: Set[UserField] = Set.empty,</w:t>
      </w:r>
    </w:p>
    <w:p>
      <w:pPr>
        <w:jc w:val="both"/>
      </w:pPr>
      <w:r>
        <w:t xml:space="preserve">  visibility: UserVisibility,</w:t>
      </w:r>
    </w:p>
    <w:p>
      <w:pPr>
        <w:jc w:val="both"/>
      </w:pPr>
      <w:r>
        <w:t xml:space="preserve">  forUserId: Option[UserId] = None,</w:t>
      </w:r>
    </w:p>
    <w:p>
      <w:pPr>
        <w:jc w:val="both"/>
      </w:pPr>
      <w:r>
        <w:t xml:space="preserve">  filteredAsFailure: Boolean = false,</w:t>
      </w:r>
    </w:p>
    <w:p>
      <w:pPr>
        <w:jc w:val="both"/>
      </w:pPr>
      <w:r>
        <w:t xml:space="preserve">  safetyLevel: Option[SafetyLevel] = None) {</w:t>
      </w:r>
    </w:p>
    <w:p>
      <w:pPr>
        <w:jc w:val="both"/>
      </w:pPr>
      <w:r>
        <w:t xml:space="preserve">  def toLookupContext: LookupContext =</w:t>
      </w:r>
    </w:p>
    <w:p>
      <w:pPr>
        <w:jc w:val="both"/>
      </w:pPr>
      <w:r>
        <w:t xml:space="preserve">    LookupContext(</w:t>
      </w:r>
    </w:p>
    <w:p>
      <w:pPr>
        <w:jc w:val="both"/>
      </w:pPr>
      <w:r>
        <w:t xml:space="preserve">      includeFailed = true,</w:t>
      </w:r>
    </w:p>
    <w:p>
      <w:pPr>
        <w:jc w:val="both"/>
      </w:pPr>
      <w:r>
        <w:t xml:space="preserve">      forUserId = forUserId,</w:t>
      </w:r>
    </w:p>
    <w:p>
      <w:pPr>
        <w:jc w:val="both"/>
      </w:pPr>
      <w:r>
        <w:t xml:space="preserve">      includeProtected = !visibility.filterProtected,</w:t>
      </w:r>
    </w:p>
    <w:p>
      <w:pPr>
        <w:jc w:val="both"/>
      </w:pPr>
      <w:r>
        <w:t xml:space="preserve">      includeSuspended = !visibility.filterSuspended,</w:t>
      </w:r>
    </w:p>
    <w:p>
      <w:pPr>
        <w:jc w:val="both"/>
      </w:pPr>
      <w:r>
        <w:t xml:space="preserve">      includeDeactivated = !visibility.filterDeactivated,</w:t>
      </w:r>
    </w:p>
    <w:p>
      <w:pPr>
        <w:jc w:val="both"/>
      </w:pPr>
      <w:r>
        <w:t xml:space="preserve">      includeErased = !visibility.filterOffboardedAndErased,</w:t>
      </w:r>
    </w:p>
    <w:p>
      <w:pPr>
        <w:jc w:val="both"/>
      </w:pPr>
      <w:r>
        <w:t xml:space="preserve">      includeNoScreenNameUsers = !visibility.filterNoScreenName,</w:t>
      </w:r>
    </w:p>
    <w:p>
      <w:pPr>
        <w:jc w:val="both"/>
      </w:pPr>
      <w:r>
        <w:t xml:space="preserve">      includePeriscopeUsers = !visibility.filterPeriscope,</w:t>
      </w:r>
    </w:p>
    <w:p>
      <w:pPr>
        <w:jc w:val="both"/>
      </w:pPr>
      <w:r>
        <w:t xml:space="preserve">      includeSoftUsers = !visibility.filterSoft,</w:t>
      </w:r>
    </w:p>
    <w:p>
      <w:pPr>
        <w:jc w:val="both"/>
      </w:pPr>
      <w:r>
        <w:t xml:space="preserve">      includeOffboarded = !visibility.filterOffboardedAndErased,</w:t>
      </w:r>
    </w:p>
    <w:p>
      <w:pPr>
        <w:jc w:val="both"/>
      </w:pPr>
      <w:r>
        <w:t xml:space="preserve">      safetyLevel = safetyLevel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UserLookupFailure(message: String, state: UserResponseState) extends RuntimeException {</w:t>
      </w:r>
    </w:p>
    <w:p>
      <w:pPr>
        <w:jc w:val="both"/>
      </w:pPr>
      <w:r>
        <w:t xml:space="preserve">  override def getMessage(): String =</w:t>
      </w:r>
    </w:p>
    <w:p>
      <w:pPr>
        <w:jc w:val="both"/>
      </w:pPr>
      <w:r>
        <w:t xml:space="preserve">    s"$message: responseState = $state"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Indicates a failure due to the user being filtered.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[[GizmoduckUserRepository.FilteredStates]]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UserFilteredFailure(state: UserResponseState, reason: Option[UserVisibilityResult])</w:t>
      </w:r>
    </w:p>
    <w:p>
      <w:pPr>
        <w:jc w:val="both"/>
      </w:pPr>
      <w:r>
        <w:t xml:space="preserve">    extends Exception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object UserRepository {</w:t>
      </w:r>
    </w:p>
    <w:p>
      <w:pPr>
        <w:jc w:val="both"/>
      </w:pPr>
      <w:r>
        <w:t xml:space="preserve">  type Type = (UserKey, UserQueryOptions) =&gt; Stitch[User]</w:t>
      </w:r>
    </w:p>
    <w:p>
      <w:pPr>
        <w:jc w:val="both"/>
      </w:pPr>
      <w:r>
        <w:t xml:space="preserve">  type Optional = (UserKey, UserQueryOptions) =&gt; Stitch[Option[User]]</w:t>
      </w:r>
    </w:p>
    <w:p>
      <w:pPr>
        <w:jc w:val="both"/>
      </w:pPr>
      <w:r/>
    </w:p>
    <w:p>
      <w:pPr>
        <w:jc w:val="both"/>
      </w:pPr>
      <w:r>
        <w:t xml:space="preserve">  def optional(repo: Type): Optional =</w:t>
      </w:r>
    </w:p>
    <w:p>
      <w:pPr>
        <w:jc w:val="both"/>
      </w:pPr>
      <w:r>
        <w:t xml:space="preserve">    (userKey, queryOptions) =&gt; repo(userKey, queryOptions).liftNotFoundToOption</w:t>
      </w:r>
    </w:p>
    <w:p>
      <w:pPr>
        <w:jc w:val="both"/>
      </w:pPr>
      <w:r/>
    </w:p>
    <w:p>
      <w:pPr>
        <w:jc w:val="both"/>
      </w:pPr>
      <w:r>
        <w:t xml:space="preserve">  def userGetter(</w:t>
      </w:r>
    </w:p>
    <w:p>
      <w:pPr>
        <w:jc w:val="both"/>
      </w:pPr>
      <w:r>
        <w:t xml:space="preserve">    userRepo: UserRepository.Optional,</w:t>
      </w:r>
    </w:p>
    <w:p>
      <w:pPr>
        <w:jc w:val="both"/>
      </w:pPr>
      <w:r>
        <w:t xml:space="preserve">    opts: UserQueryOptions</w:t>
      </w:r>
    </w:p>
    <w:p>
      <w:pPr>
        <w:jc w:val="both"/>
      </w:pPr>
      <w:r>
        <w:t xml:space="preserve">  ): UserKey =&gt; Future[Option[User]] =</w:t>
      </w:r>
    </w:p>
    <w:p>
      <w:pPr>
        <w:jc w:val="both"/>
      </w:pPr>
      <w:r>
        <w:t xml:space="preserve">    userKey =&gt; Stitch.run(userRepo(userKey, opts))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GizmoduckUserRepository {</w:t>
      </w:r>
    </w:p>
    <w:p>
      <w:pPr>
        <w:jc w:val="both"/>
      </w:pPr>
      <w:r>
        <w:t xml:space="preserve">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getById: Gizmoduck.GetById,</w:t>
      </w:r>
    </w:p>
    <w:p>
      <w:pPr>
        <w:jc w:val="both"/>
      </w:pPr>
      <w:r>
        <w:t xml:space="preserve">    getByScreenName: Gizmoduck.GetByScreenName,</w:t>
      </w:r>
    </w:p>
    <w:p>
      <w:pPr>
        <w:jc w:val="both"/>
      </w:pPr>
      <w:r>
        <w:t xml:space="preserve">    maxRequestSize: Int = Int.MaxValue</w:t>
      </w:r>
    </w:p>
    <w:p>
      <w:pPr>
        <w:jc w:val="both"/>
      </w:pPr>
      <w:r>
        <w:t xml:space="preserve">  ): UserRepository.Type = {</w:t>
      </w:r>
    </w:p>
    <w:p>
      <w:pPr>
        <w:jc w:val="both"/>
      </w:pPr>
      <w:r>
        <w:t xml:space="preserve">    case class GetBy[K](</w:t>
      </w:r>
    </w:p>
    <w:p>
      <w:pPr>
        <w:jc w:val="both"/>
      </w:pPr>
      <w:r>
        <w:t xml:space="preserve">      opts: UserQueryOptions,</w:t>
      </w:r>
    </w:p>
    <w:p>
      <w:pPr>
        <w:jc w:val="both"/>
      </w:pPr>
      <w:r>
        <w:t xml:space="preserve">      get: ((LookupContext, Seq[K], Set[UserField])) =&gt; Future[Seq[UserResult]])</w:t>
      </w:r>
    </w:p>
    <w:p>
      <w:pPr>
        <w:jc w:val="both"/>
      </w:pPr>
      <w:r>
        <w:t xml:space="preserve">        extends SeqGroup[K, UserResult] {</w:t>
      </w:r>
    </w:p>
    <w:p>
      <w:pPr>
        <w:jc w:val="both"/>
      </w:pPr>
      <w:r>
        <w:t xml:space="preserve">      override def run(keys: Seq[K]): Future[Seq[Try[UserResult]]] =</w:t>
      </w:r>
    </w:p>
    <w:p>
      <w:pPr>
        <w:jc w:val="both"/>
      </w:pPr>
      <w:r>
        <w:t xml:space="preserve">        LegacySeqGroup.liftToSeqTry(get((opts.toLookupContext, keys, opts.queryFields)))</w:t>
      </w:r>
    </w:p>
    <w:p>
      <w:pPr>
        <w:jc w:val="both"/>
      </w:pPr>
      <w:r>
        <w:t xml:space="preserve">      override def maxSize: Int = maxRequestSize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(key, opts) =&gt; {</w:t>
      </w:r>
    </w:p>
    <w:p>
      <w:pPr>
        <w:jc w:val="both"/>
      </w:pPr>
      <w:r>
        <w:t xml:space="preserve">      val result =</w:t>
      </w:r>
    </w:p>
    <w:p>
      <w:pPr>
        <w:jc w:val="both"/>
      </w:pPr>
      <w:r>
        <w:t xml:space="preserve">        key match {</w:t>
      </w:r>
    </w:p>
    <w:p>
      <w:pPr>
        <w:jc w:val="both"/>
      </w:pPr>
      <w:r>
        <w:t xml:space="preserve">          case UserIdKey(id) =&gt; Stitch.call(id, GetBy(opts, getById))</w:t>
      </w:r>
    </w:p>
    <w:p>
      <w:pPr>
        <w:jc w:val="both"/>
      </w:pPr>
      <w:r>
        <w:t xml:space="preserve">          case ScreenNameKey(sn) =&gt; Stitch.call(sn, GetBy(opts, getByScreenName))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result.flatMap(r =&gt; Stitch.const(toTryUser(r, opts.filteredAsFailure)))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toTryUser(</w:t>
      </w:r>
    </w:p>
    <w:p>
      <w:pPr>
        <w:jc w:val="both"/>
      </w:pPr>
      <w:r>
        <w:t xml:space="preserve">    userResult: UserResult,</w:t>
      </w:r>
    </w:p>
    <w:p>
      <w:pPr>
        <w:jc w:val="both"/>
      </w:pPr>
      <w:r>
        <w:t xml:space="preserve">    filteredAsFailure: Boolean</w:t>
      </w:r>
    </w:p>
    <w:p>
      <w:pPr>
        <w:jc w:val="both"/>
      </w:pPr>
      <w:r>
        <w:t xml:space="preserve">  ): Try[User] =</w:t>
      </w:r>
    </w:p>
    <w:p>
      <w:pPr>
        <w:jc w:val="both"/>
      </w:pPr>
      <w:r>
        <w:t xml:space="preserve">    userResult.responseState match {</w:t>
      </w:r>
    </w:p>
    <w:p>
      <w:pPr>
        <w:jc w:val="both"/>
      </w:pPr>
      <w:r>
        <w:t xml:space="preserve">      case s if s.forall(SuccessStates.contains(_)) =&gt;</w:t>
      </w:r>
    </w:p>
    <w:p>
      <w:pPr>
        <w:jc w:val="both"/>
      </w:pPr>
      <w:r>
        <w:t xml:space="preserve">        userResult.user match {</w:t>
      </w:r>
    </w:p>
    <w:p>
      <w:pPr>
        <w:jc w:val="both"/>
      </w:pPr>
      <w:r>
        <w:t xml:space="preserve">          case Some(u) =&gt;</w:t>
      </w:r>
    </w:p>
    <w:p>
      <w:pPr>
        <w:jc w:val="both"/>
      </w:pPr>
      <w:r>
        <w:t xml:space="preserve">            Return(u)</w:t>
      </w:r>
    </w:p>
    <w:p>
      <w:pPr>
        <w:jc w:val="both"/>
      </w:pPr>
      <w:r/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log.warn(</w:t>
      </w:r>
    </w:p>
    <w:p>
      <w:pPr>
        <w:jc w:val="both"/>
      </w:pPr>
      <w:r>
        <w:t xml:space="preserve">              s"User expected to be present, but not found in:\n${userResult.prettyPrint}"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// This should never happen, but if it does, treat it as the</w:t>
      </w:r>
    </w:p>
    <w:p>
      <w:pPr>
        <w:jc w:val="both"/>
      </w:pPr>
      <w:r>
        <w:t xml:space="preserve">            // user being returned as NotFound.</w:t>
      </w:r>
    </w:p>
    <w:p>
      <w:pPr>
        <w:jc w:val="both"/>
      </w:pPr>
      <w:r>
        <w:t xml:space="preserve">            Throw(NotFound)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Some(s) if NotFoundStates.contains(s) =&gt;</w:t>
      </w:r>
    </w:p>
    <w:p>
      <w:pPr>
        <w:jc w:val="both"/>
      </w:pPr>
      <w:r>
        <w:t xml:space="preserve">        Throw(NotFound)</w:t>
      </w:r>
    </w:p>
    <w:p>
      <w:pPr>
        <w:jc w:val="both"/>
      </w:pPr>
      <w:r/>
    </w:p>
    <w:p>
      <w:pPr>
        <w:jc w:val="both"/>
      </w:pPr>
      <w:r>
        <w:t xml:space="preserve">      case Some(s) if FilteredStates.contains(s) =&gt;</w:t>
      </w:r>
    </w:p>
    <w:p>
      <w:pPr>
        <w:jc w:val="both"/>
      </w:pPr>
      <w:r>
        <w:t xml:space="preserve">        Throw(if (filteredAsFailure) UserFilteredFailure(s, userResult.unsafeReason) else NotFound)</w:t>
      </w:r>
    </w:p>
    <w:p>
      <w:pPr>
        <w:jc w:val="both"/>
      </w:pPr>
      <w:r/>
    </w:p>
    <w:p>
      <w:pPr>
        <w:jc w:val="both"/>
      </w:pPr>
      <w:r>
        <w:t xml:space="preserve">      case Some(UserResponseState.Failed) =&gt;</w:t>
      </w:r>
    </w:p>
    <w:p>
      <w:pPr>
        <w:jc w:val="both"/>
      </w:pPr>
      <w:r>
        <w:t xml:space="preserve">        def lookupFailure(msg: String) =</w:t>
      </w:r>
    </w:p>
    <w:p>
      <w:pPr>
        <w:jc w:val="both"/>
      </w:pPr>
      <w:r>
        <w:t xml:space="preserve">          UserLookupFailure(msg, UserResponseState.Failed)</w:t>
      </w:r>
    </w:p>
    <w:p>
      <w:pPr>
        <w:jc w:val="both"/>
      </w:pPr>
      <w:r/>
    </w:p>
    <w:p>
      <w:pPr>
        <w:jc w:val="both"/>
      </w:pPr>
      <w:r>
        <w:t xml:space="preserve">        Throw {</w:t>
      </w:r>
    </w:p>
    <w:p>
      <w:pPr>
        <w:jc w:val="both"/>
      </w:pPr>
      <w:r>
        <w:t xml:space="preserve">          userResult.failureReason</w:t>
      </w:r>
    </w:p>
    <w:p>
      <w:pPr>
        <w:jc w:val="both"/>
      </w:pPr>
      <w:r>
        <w:t xml:space="preserve">            .map { reason =&gt;</w:t>
      </w:r>
    </w:p>
    <w:p>
      <w:pPr>
        <w:jc w:val="both"/>
      </w:pPr>
      <w:r>
        <w:t xml:space="preserve">              reason.internalServerError</w:t>
      </w:r>
    </w:p>
    <w:p>
      <w:pPr>
        <w:jc w:val="both"/>
      </w:pPr>
      <w:r>
        <w:t xml:space="preserve">                .orElse {</w:t>
      </w:r>
    </w:p>
    <w:p>
      <w:pPr>
        <w:jc w:val="both"/>
      </w:pPr>
      <w:r>
        <w:t xml:space="preserve">                  reason.overCapacity.map { e =&gt;</w:t>
      </w:r>
    </w:p>
    <w:p>
      <w:pPr>
        <w:jc w:val="both"/>
      </w:pPr>
      <w:r>
        <w:t xml:space="preserve">                    // Convert Gizmoduck OverCapacity to Tweetypie</w:t>
      </w:r>
    </w:p>
    <w:p>
      <w:pPr>
        <w:jc w:val="both"/>
      </w:pPr>
      <w:r>
        <w:t xml:space="preserve">                    // OverCapacity exception, explaining that it was</w:t>
      </w:r>
    </w:p>
    <w:p>
      <w:pPr>
        <w:jc w:val="both"/>
      </w:pPr>
      <w:r>
        <w:t xml:space="preserve">                    // propagated from Gizmoduck.</w:t>
      </w:r>
    </w:p>
    <w:p>
      <w:pPr>
        <w:jc w:val="both"/>
      </w:pPr>
      <w:r>
        <w:t xml:space="preserve">                    OverCapacity(s"gizmoduck over capacity: ${e.message}")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.orElse(reason.unexpectedException.map(lookupFailure))</w:t>
      </w:r>
    </w:p>
    <w:p>
      <w:pPr>
        <w:jc w:val="both"/>
      </w:pPr>
      <w:r>
        <w:t xml:space="preserve">                .getOrElse(lookupFailure("failureReason empty"))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.getOrElse(lookupFailure("failureReason missing"))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Some(unexpected) =&gt;</w:t>
      </w:r>
    </w:p>
    <w:p>
      <w:pPr>
        <w:jc w:val="both"/>
      </w:pPr>
      <w:r>
        <w:t xml:space="preserve">        Throw(UserLookupFailure("Unexpected response state", unexpected))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States that we expect to correspond to a user being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SuccessStates: Set[UserResponseState] =</w:t>
      </w:r>
    </w:p>
    <w:p>
      <w:pPr>
        <w:jc w:val="both"/>
      </w:pPr>
      <w:r>
        <w:t xml:space="preserve">    Set[UserResponseState](</w:t>
      </w:r>
    </w:p>
    <w:p>
      <w:pPr>
        <w:jc w:val="both"/>
      </w:pPr>
      <w:r>
        <w:t xml:space="preserve">      UserResponseState.Found,</w:t>
      </w:r>
    </w:p>
    <w:p>
      <w:pPr>
        <w:jc w:val="both"/>
      </w:pPr>
      <w:r>
        <w:t xml:space="preserve">      UserResponseState.Partial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States that always correspond to a NotFound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NotFoundStates: Set[UserResponseState] =</w:t>
      </w:r>
    </w:p>
    <w:p>
      <w:pPr>
        <w:jc w:val="both"/>
      </w:pPr>
      <w:r>
        <w:t xml:space="preserve">    Set[UserResponseState](</w:t>
      </w:r>
    </w:p>
    <w:p>
      <w:pPr>
        <w:jc w:val="both"/>
      </w:pPr>
      <w:r>
        <w:t xml:space="preserve">      UserResponseState.NotFound,</w:t>
      </w:r>
    </w:p>
    <w:p>
      <w:pPr>
        <w:jc w:val="both"/>
      </w:pPr>
      <w:r>
        <w:t xml:space="preserve">      // These are really filtered out, but we treat them as not found</w:t>
      </w:r>
    </w:p>
    <w:p>
      <w:pPr>
        <w:jc w:val="both"/>
      </w:pPr>
      <w:r>
        <w:t xml:space="preserve">      // since we don't have analogous filtering states for tweets.</w:t>
      </w:r>
    </w:p>
    <w:p>
      <w:pPr>
        <w:jc w:val="both"/>
      </w:pPr>
      <w:r>
        <w:t xml:space="preserve">      UserResponseState.PeriscopeUser,</w:t>
      </w:r>
    </w:p>
    <w:p>
      <w:pPr>
        <w:jc w:val="both"/>
      </w:pPr>
      <w:r>
        <w:t xml:space="preserve">      UserResponseState.SoftUser,</w:t>
      </w:r>
    </w:p>
    <w:p>
      <w:pPr>
        <w:jc w:val="both"/>
      </w:pPr>
      <w:r>
        <w:t xml:space="preserve">      UserResponseState.NoScreenNameUser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Response states that correspond to a FilteredState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FilteredStates: Set[UserResponseState]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UserResponseState.DeactivatedUser,</w:t>
      </w:r>
    </w:p>
    <w:p>
      <w:pPr>
        <w:jc w:val="both"/>
      </w:pPr>
      <w:r>
        <w:t xml:space="preserve">      UserResponseState.OffboardedUser,</w:t>
      </w:r>
    </w:p>
    <w:p>
      <w:pPr>
        <w:jc w:val="both"/>
      </w:pPr>
      <w:r>
        <w:t xml:space="preserve">      UserResponseState.ErasedUser,</w:t>
      </w:r>
    </w:p>
    <w:p>
      <w:pPr>
        <w:jc w:val="both"/>
      </w:pPr>
      <w:r>
        <w:t xml:space="preserve">      UserResponseState.SuspendedUser,</w:t>
      </w:r>
    </w:p>
    <w:p>
      <w:pPr>
        <w:jc w:val="both"/>
      </w:pPr>
      <w:r>
        <w:t xml:space="preserve">      UserResponseState.ProtectedUser,</w:t>
      </w:r>
    </w:p>
    <w:p>
      <w:pPr>
        <w:jc w:val="both"/>
      </w:pPr>
      <w:r>
        <w:t xml:space="preserve">      UserResponseState.UnsafeUser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