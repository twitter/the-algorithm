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com.twitter.gizmoduck.thriftscala.ModifiedAccount</w:t>
      </w:r>
    </w:p>
    <w:p>
      <w:pPr>
        <w:jc w:val="both"/>
      </w:pPr>
      <w:r>
        <w:t>import com.twitter.gizmoduck.thriftscala.ModifiedUser</w:t>
      </w:r>
    </w:p>
    <w:p>
      <w:pPr>
        <w:jc w:val="both"/>
      </w:pPr>
      <w:r>
        <w:t>import com.twitter.tweetypie.backends.Gizmoduck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GizmoduckUserGeotagUpdateStore</w:t>
      </w:r>
    </w:p>
    <w:p>
      <w:pPr>
        <w:jc w:val="both"/>
      </w:pPr>
      <w:r>
        <w:t xml:space="preserve">    extends TweetStoreBase[GizmoduckUserGeotagUpdateStore]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ScrubGeoUpdateUserTimestamp.Store {</w:t>
      </w:r>
    </w:p>
    <w:p>
      <w:pPr>
        <w:jc w:val="both"/>
      </w:pPr>
      <w:r>
        <w:t xml:space="preserve">  def wrap(w: TweetStore.Wrap): GizmoduckUserGeotagUpdateStore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GizmoduckUserGeotagUpdateStore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ScrubGeoUpdateUserTimestamp.StoreWrapper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implementation that updates a Gizmoduck user's user_has_geotagged_status flag.</w:t>
      </w:r>
    </w:p>
    <w:p>
      <w:pPr>
        <w:jc w:val="both"/>
      </w:pPr>
      <w:r>
        <w:t xml:space="preserve"> * If a tweet is geotagged and the user's flag is not set, call out to Gizmoduck to update it.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GizmoduckUserGeotagUpdateStore {</w:t>
      </w:r>
    </w:p>
    <w:p>
      <w:pPr>
        <w:jc w:val="both"/>
      </w:pPr>
      <w:r>
        <w:t xml:space="preserve">  val Action: AsyncWriteAction.UserGeotagUpdate.type = AsyncWriteAction.UserGeotagUpdate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modifyAndGet: Gizmoduck.ModifyAndGet,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GizmoduckUserGeotagUpdateStore = {</w:t>
      </w:r>
    </w:p>
    <w:p>
      <w:pPr>
        <w:jc w:val="both"/>
      </w:pPr>
      <w:r>
        <w:t xml:space="preserve">    // Counts the number of times that the scrubGeo actually cleared the</w:t>
      </w:r>
    </w:p>
    <w:p>
      <w:pPr>
        <w:jc w:val="both"/>
      </w:pPr>
      <w:r>
        <w:t xml:space="preserve">    // hasGeotaggedStatuses bit for a user.</w:t>
      </w:r>
    </w:p>
    <w:p>
      <w:pPr>
        <w:jc w:val="both"/>
      </w:pPr>
      <w:r>
        <w:t xml:space="preserve">    val clearedCounter = stats.counter("has_geotag_cleared")</w:t>
      </w:r>
    </w:p>
    <w:p>
      <w:pPr>
        <w:jc w:val="both"/>
      </w:pPr>
      <w:r/>
    </w:p>
    <w:p>
      <w:pPr>
        <w:jc w:val="both"/>
      </w:pPr>
      <w:r>
        <w:t xml:space="preserve">    // Counts the number of times that asyncInsertTweet actually set the</w:t>
      </w:r>
    </w:p>
    <w:p>
      <w:pPr>
        <w:jc w:val="both"/>
      </w:pPr>
      <w:r>
        <w:t xml:space="preserve">    // hasGeotaggedStatuses bit for a user.</w:t>
      </w:r>
    </w:p>
    <w:p>
      <w:pPr>
        <w:jc w:val="both"/>
      </w:pPr>
      <w:r>
        <w:t xml:space="preserve">    val setCounter = stats.counter("has_geotag_set")</w:t>
      </w:r>
    </w:p>
    <w:p>
      <w:pPr>
        <w:jc w:val="both"/>
      </w:pPr>
      <w:r/>
    </w:p>
    <w:p>
      <w:pPr>
        <w:jc w:val="both"/>
      </w:pPr>
      <w:r>
        <w:t xml:space="preserve">    def setHasGeotaggedStatuses(value: Boolean): FutureEffect[UserId] = {</w:t>
      </w:r>
    </w:p>
    <w:p>
      <w:pPr>
        <w:jc w:val="both"/>
      </w:pPr>
      <w:r>
        <w:t xml:space="preserve">      val modifiedAccount = ModifiedAccount(hasGeotaggedStatuses = Some(value))</w:t>
      </w:r>
    </w:p>
    <w:p>
      <w:pPr>
        <w:jc w:val="both"/>
      </w:pPr>
      <w:r>
        <w:t xml:space="preserve">      val modifiedUser = ModifiedUser(account = Some(modifiedAccount))</w:t>
      </w:r>
    </w:p>
    <w:p>
      <w:pPr>
        <w:jc w:val="both"/>
      </w:pPr>
      <w:r>
        <w:t xml:space="preserve">      FutureEffect(userId =&gt; modifyAndGet((LookupContext(), userId, modifiedUser)).unit)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GizmoduckUserGeotagUpdateStore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setHasGeotaggedStatuses(true)</w:t>
      </w:r>
    </w:p>
    <w:p>
      <w:pPr>
        <w:jc w:val="both"/>
      </w:pPr>
      <w:r>
        <w:t xml:space="preserve">          .contramap[AsyncInsertTweet.Event](_.user.id)</w:t>
      </w:r>
    </w:p>
    <w:p>
      <w:pPr>
        <w:jc w:val="both"/>
      </w:pPr>
      <w:r>
        <w:t xml:space="preserve">          .onSuccess(_ =&gt; setCounter.incr())</w:t>
      </w:r>
    </w:p>
    <w:p>
      <w:pPr>
        <w:jc w:val="both"/>
      </w:pPr>
      <w:r>
        <w:t xml:space="preserve">          .onlyIf { e =&gt;</w:t>
      </w:r>
    </w:p>
    <w:p>
      <w:pPr>
        <w:jc w:val="both"/>
      </w:pPr>
      <w:r>
        <w:t xml:space="preserve">            // only with geo info and an account that doesn't yet have geotagged statuses flag set</w:t>
      </w:r>
    </w:p>
    <w:p>
      <w:pPr>
        <w:jc w:val="both"/>
      </w:pPr>
      <w:r>
        <w:t xml:space="preserve">            hasGeo(e.tweet) &amp;&amp; (e.user.account.exists(!_.hasGeotaggedStatuses))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/>
    </w:p>
    <w:p>
      <w:pPr>
        <w:jc w:val="both"/>
      </w:pPr>
      <w:r>
        <w:t xml:space="preserve">      override val scrubGeoUpdateUserTimestamp: FutureEffect[ScrubGeoUpdateUserTimestamp.Event] =</w:t>
      </w:r>
    </w:p>
    <w:p>
      <w:pPr>
        <w:jc w:val="both"/>
      </w:pPr>
      <w:r>
        <w:t xml:space="preserve">        setHasGeotaggedStatuses(false)</w:t>
      </w:r>
    </w:p>
    <w:p>
      <w:pPr>
        <w:jc w:val="both"/>
      </w:pPr>
      <w:r>
        <w:t xml:space="preserve">          .contramap[ScrubGeoUpdateUserTimestamp.Event](_.userId)</w:t>
      </w:r>
    </w:p>
    <w:p>
      <w:pPr>
        <w:jc w:val="both"/>
      </w:pPr>
      <w:r>
        <w:t xml:space="preserve">          .onlyIf(_.mightHaveGeotaggedStatuses)</w:t>
      </w:r>
    </w:p>
    <w:p>
      <w:pPr>
        <w:jc w:val="both"/>
      </w:pPr>
      <w:r>
        <w:t xml:space="preserve">          .onSuccess(_ =&gt; clearedCounter.incr())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