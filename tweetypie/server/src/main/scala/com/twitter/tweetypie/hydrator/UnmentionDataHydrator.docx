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com.twitter.tweetypie.thriftscala.MentionEntity</w:t>
      </w:r>
    </w:p>
    <w:p>
      <w:pPr>
        <w:jc w:val="both"/>
      </w:pPr>
      <w:r>
        <w:t>import com.twitter.tweetypie.unmentions.thriftscala.UnmentionData</w:t>
      </w:r>
    </w:p>
    <w:p>
      <w:pPr>
        <w:jc w:val="both"/>
      </w:pPr>
      <w:r/>
    </w:p>
    <w:p>
      <w:pPr>
        <w:jc w:val="both"/>
      </w:pPr>
      <w:r>
        <w:t>object UnmentionDataHydrator {</w:t>
      </w:r>
    </w:p>
    <w:p>
      <w:pPr>
        <w:jc w:val="both"/>
      </w:pPr>
      <w:r>
        <w:t xml:space="preserve">  type Type = ValueHydrator[Option[UnmentionData], Ctx]</w:t>
      </w:r>
    </w:p>
    <w:p>
      <w:pPr>
        <w:jc w:val="both"/>
      </w:pPr>
      <w:r/>
    </w:p>
    <w:p>
      <w:pPr>
        <w:jc w:val="both"/>
      </w:pPr>
      <w:r>
        <w:t xml:space="preserve">  case class Ctx(</w:t>
      </w:r>
    </w:p>
    <w:p>
      <w:pPr>
        <w:jc w:val="both"/>
      </w:pPr>
      <w:r>
        <w:t xml:space="preserve">    conversationId: Option[TweetId],</w:t>
      </w:r>
    </w:p>
    <w:p>
      <w:pPr>
        <w:jc w:val="both"/>
      </w:pPr>
      <w:r>
        <w:t xml:space="preserve">    mentions: Seq[MentionEntity],</w:t>
      </w:r>
    </w:p>
    <w:p>
      <w:pPr>
        <w:jc w:val="both"/>
      </w:pPr>
      <w:r>
        <w:t xml:space="preserve">    underlyingTweetCtx: TweetCtx)</w:t>
      </w:r>
    </w:p>
    <w:p>
      <w:pPr>
        <w:jc w:val="both"/>
      </w:pPr>
      <w:r>
        <w:t xml:space="preserve">      extends TweetCtx.Proxy</w:t>
      </w:r>
    </w:p>
    <w:p>
      <w:pPr>
        <w:jc w:val="both"/>
      </w:pPr>
      <w:r/>
    </w:p>
    <w:p>
      <w:pPr>
        <w:jc w:val="both"/>
      </w:pPr>
      <w:r>
        <w:t xml:space="preserve">  def apply(): Type = {</w:t>
      </w:r>
    </w:p>
    <w:p>
      <w:pPr>
        <w:jc w:val="both"/>
      </w:pPr>
      <w:r>
        <w:t xml:space="preserve">    ValueHydrator.map[Option[UnmentionData], Ctx] { (_, ctx) =&gt;</w:t>
      </w:r>
    </w:p>
    <w:p>
      <w:pPr>
        <w:jc w:val="both"/>
      </w:pPr>
      <w:r>
        <w:t xml:space="preserve">      val mentionedUserIds: Seq[UserId] = ctx.mentions.flatMap(_.userId)</w:t>
      </w:r>
    </w:p>
    <w:p>
      <w:pPr>
        <w:jc w:val="both"/>
      </w:pPr>
      <w:r/>
    </w:p>
    <w:p>
      <w:pPr>
        <w:jc w:val="both"/>
      </w:pPr>
      <w:r>
        <w:t xml:space="preserve">      ValueState.modified(</w:t>
      </w:r>
    </w:p>
    <w:p>
      <w:pPr>
        <w:jc w:val="both"/>
      </w:pPr>
      <w:r>
        <w:t xml:space="preserve">        Some(UnmentionData(ctx.conversationId, Option(mentionedUserIds).filter(_.nonEmpty)))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}.onlyIf { (_, ctx) =&gt;</w:t>
      </w:r>
    </w:p>
    <w:p>
      <w:pPr>
        <w:jc w:val="both"/>
      </w:pPr>
      <w:r>
        <w:t xml:space="preserve">    ctx.tweetFieldRequested(Tweet.UnmentionDataField)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