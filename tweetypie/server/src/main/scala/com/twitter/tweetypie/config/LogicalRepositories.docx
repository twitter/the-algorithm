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com.twitter.config.yaml.YamlConfig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com.twitter.finagle.memcached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com.twitter.servo.cache._</w:t>
      </w:r>
    </w:p>
    <w:p>
      <w:pPr>
        <w:jc w:val="both"/>
      </w:pPr>
      <w:r>
        <w:t>import com.twitter.servo.cache.{KeyValueResult =&gt; _}</w:t>
      </w:r>
    </w:p>
    <w:p>
      <w:pPr>
        <w:jc w:val="both"/>
      </w:pPr>
      <w:r>
        <w:t>import com.twitter.servo.repository._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com.twitter.stitch.repo.Repo</w:t>
      </w:r>
    </w:p>
    <w:p>
      <w:pPr>
        <w:jc w:val="both"/>
      </w:pPr>
      <w:r>
        <w:t>import com.twitter.stitch.timelineservice.TimelineService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com.twitter.stringcenter.client.ExternalStringRegistry</w:t>
      </w:r>
    </w:p>
    <w:p>
      <w:pPr>
        <w:jc w:val="both"/>
      </w:pPr>
      <w:r>
        <w:t>import com.twitter.stringcenter.client.MultiProjectStringCenter</w:t>
      </w:r>
    </w:p>
    <w:p>
      <w:pPr>
        <w:jc w:val="both"/>
      </w:pPr>
      <w:r>
        <w:t>import com.twitter.translation.Languages</w:t>
      </w:r>
    </w:p>
    <w:p>
      <w:pPr>
        <w:jc w:val="both"/>
      </w:pPr>
      <w:r>
        <w:t>import com.twitter.translation.YamlConfigLanguages</w:t>
      </w:r>
    </w:p>
    <w:p>
      <w:pPr>
        <w:jc w:val="both"/>
      </w:pPr>
      <w:r>
        <w:t>import com.twitter.tweetypie.caching.CacheOperations</w:t>
      </w:r>
    </w:p>
    <w:p>
      <w:pPr>
        <w:jc w:val="both"/>
      </w:pPr>
      <w:r>
        <w:t>import com.twitter.tweetypie.caching.Expiry</w:t>
      </w:r>
    </w:p>
    <w:p>
      <w:pPr>
        <w:jc w:val="both"/>
      </w:pPr>
      <w:r>
        <w:t>import com.twitter.tweetypie.caching.ServoCachedValueSerializer</w:t>
      </w:r>
    </w:p>
    <w:p>
      <w:pPr>
        <w:jc w:val="both"/>
      </w:pPr>
      <w:r>
        <w:t>import com.twitter.tweetypie.caching.StitchCaching</w:t>
      </w:r>
    </w:p>
    <w:p>
      <w:pPr>
        <w:jc w:val="both"/>
      </w:pPr>
      <w:r>
        <w:t>import com.twitter.tweetypie.caching.ValueSerializer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com.twitter.tweetypie.core.TweetResult</w:t>
      </w:r>
    </w:p>
    <w:p>
      <w:pPr>
        <w:jc w:val="both"/>
      </w:pPr>
      <w:r>
        <w:t>import com.twitter.tweetypie.hydrator.TextRepairer</w:t>
      </w:r>
    </w:p>
    <w:p>
      <w:pPr>
        <w:jc w:val="both"/>
      </w:pPr>
      <w:r>
        <w:t>import com.twitter.tweetypie.hydrator.TweetHydration</w:t>
      </w:r>
    </w:p>
    <w:p>
      <w:pPr>
        <w:jc w:val="both"/>
      </w:pPr>
      <w:r>
        <w:t>import com.twitter.tweetypie.hydrator.TweetQueryOptionsExpander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com.twitter.tweetypie.repository.UserRepository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com.twitter.tweetypie.serverutil.BoringStackTrace</w:t>
      </w:r>
    </w:p>
    <w:p>
      <w:pPr>
        <w:jc w:val="both"/>
      </w:pPr>
      <w:r>
        <w:t>import com.twitter.tweetypie.serverutil.ExceptionCounter</w:t>
      </w:r>
    </w:p>
    <w:p>
      <w:pPr>
        <w:jc w:val="both"/>
      </w:pPr>
      <w:r>
        <w:t>import com.twitter.tweetypie.thriftscala.DeviceSource</w:t>
      </w:r>
    </w:p>
    <w:p>
      <w:pPr>
        <w:jc w:val="both"/>
      </w:pPr>
      <w:r>
        <w:t>import com.twitter.tweetypie.thriftscala.Place</w:t>
      </w:r>
    </w:p>
    <w:p>
      <w:pPr>
        <w:jc w:val="both"/>
      </w:pPr>
      <w:r>
        <w:t>import com.twitter.tweetypie.thriftscala.entities.EntityExtractor</w:t>
      </w:r>
    </w:p>
    <w:p>
      <w:pPr>
        <w:jc w:val="both"/>
      </w:pPr>
      <w:r>
        <w:t>import com.twitter.tweetypie.util.StitchUtils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com.twitter.visibility.common.KeywordMatcher</w:t>
      </w:r>
    </w:p>
    <w:p>
      <w:pPr>
        <w:jc w:val="both"/>
      </w:pPr>
      <w:r>
        <w:t>import com.twitter.visibility.common.LocalizationSource</w:t>
      </w:r>
    </w:p>
    <w:p>
      <w:pPr>
        <w:jc w:val="both"/>
      </w:pPr>
      <w:r>
        <w:t>import com.twitter.visibility.common.TweetMediaMetadataSource</w:t>
      </w:r>
    </w:p>
    <w:p>
      <w:pPr>
        <w:jc w:val="both"/>
      </w:pPr>
      <w:r>
        <w:t>import com.twitter.visibility.common.TweetPerspectiveSource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com.twitter.visibility.common.tflock.UserIsInvitedToConversationRepository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com.twitter.visibility.generators.CountryNameGenerator</w:t>
      </w:r>
    </w:p>
    <w:p>
      <w:pPr>
        <w:jc w:val="both"/>
      </w:pPr>
      <w:r>
        <w:t>import com.twitter.visibility.generators.LocalizedInterstitialGenerator</w:t>
      </w:r>
    </w:p>
    <w:p>
      <w:pPr>
        <w:jc w:val="both"/>
      </w:pPr>
      <w:r>
        <w:t>import com.twitter.visibility.generators.TombstoneGenerator</w:t>
      </w:r>
    </w:p>
    <w:p>
      <w:pPr>
        <w:jc w:val="both"/>
      </w:pPr>
      <w:r>
        <w:t>import com.twitter.visibility.interfaces.tweets.DeletedTweetVisibilityLibrary</w:t>
      </w:r>
    </w:p>
    <w:p>
      <w:pPr>
        <w:jc w:val="both"/>
      </w:pPr>
      <w:r>
        <w:t>import com.twitter.visibility.interfaces.tweets.QuotedTweetVisibilityLibrary</w:t>
      </w:r>
    </w:p>
    <w:p>
      <w:pPr>
        <w:jc w:val="both"/>
      </w:pPr>
      <w:r>
        <w:t>import com.twitter.visibility.interfaces.tweets.TweetVisibilityLibrary</w:t>
      </w:r>
    </w:p>
    <w:p>
      <w:pPr>
        <w:jc w:val="both"/>
      </w:pPr>
      <w:r>
        <w:t>import com.twitter.visibility.interfaces.tweets.UserUnavailableStateVisibilityLibrary</w:t>
      </w:r>
    </w:p>
    <w:p>
      <w:pPr>
        <w:jc w:val="both"/>
      </w:pPr>
      <w:r>
        <w:t>import com.twitter.visibility.util.DeciderUtil</w:t>
      </w:r>
    </w:p>
    <w:p>
      <w:pPr>
        <w:jc w:val="both"/>
      </w:pPr>
      <w:r>
        <w:t>import com.twitter.visibility.util.FeatureSwitchUtil</w:t>
      </w:r>
    </w:p>
    <w:p>
      <w:pPr>
        <w:jc w:val="both"/>
      </w:pPr>
      <w:r>
        <w:t>import java.util.concurrent.Executors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LogicalRepositories is a layer above ExternalRepositories.  These repos may have additional</w:t>
      </w:r>
    </w:p>
    <w:p>
      <w:pPr>
        <w:jc w:val="both"/>
      </w:pPr>
      <w:r>
        <w:t xml:space="preserve"> * logic layered in, such as memcache-caching, hot-key caching, etc.  There may</w:t>
      </w:r>
    </w:p>
    <w:p>
      <w:pPr>
        <w:jc w:val="both"/>
      </w:pPr>
      <w:r>
        <w:t xml:space="preserve"> * also be multiple logical repositories mapped to an single external repository.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These repositories are used in tweet hydration and tweet creation.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LogicalRepositories {</w:t>
      </w:r>
    </w:p>
    <w:p>
      <w:pPr>
        <w:jc w:val="both"/>
      </w:pPr>
      <w:r/>
    </w:p>
    <w:p>
      <w:pPr>
        <w:jc w:val="both"/>
      </w:pPr>
      <w:r>
        <w:t xml:space="preserve">  def card2Repo: Card2Repository.Type</w:t>
      </w:r>
    </w:p>
    <w:p>
      <w:pPr>
        <w:jc w:val="both"/>
      </w:pPr>
      <w:r>
        <w:t xml:space="preserve">  def cardRepo: CardRepository.Type</w:t>
      </w:r>
    </w:p>
    <w:p>
      <w:pPr>
        <w:jc w:val="both"/>
      </w:pPr>
      <w:r>
        <w:t xml:space="preserve">  def cardUsersRepo: CardUsersRepository.Type</w:t>
      </w:r>
    </w:p>
    <w:p>
      <w:pPr>
        <w:jc w:val="both"/>
      </w:pPr>
      <w:r>
        <w:t xml:space="preserve">  def conversationIdRepo: ConversationIdRepository.Type</w:t>
      </w:r>
    </w:p>
    <w:p>
      <w:pPr>
        <w:jc w:val="both"/>
      </w:pPr>
      <w:r>
        <w:t xml:space="preserve">  def conversationControlRepo: ConversationControlRepository.Type</w:t>
      </w:r>
    </w:p>
    <w:p>
      <w:pPr>
        <w:jc w:val="both"/>
      </w:pPr>
      <w:r>
        <w:t xml:space="preserve">  def conversationMutedRepo: ConversationMutedRepository.Type</w:t>
      </w:r>
    </w:p>
    <w:p>
      <w:pPr>
        <w:jc w:val="both"/>
      </w:pPr>
      <w:r>
        <w:t xml:space="preserve">  def containerAsGetTweetResultRepo: CreativesContainerMaterializationRepository.GetTweetType</w:t>
      </w:r>
    </w:p>
    <w:p>
      <w:pPr>
        <w:jc w:val="both"/>
      </w:pPr>
      <w:r>
        <w:t xml:space="preserve">  def containerAsGetTweetFieldsResultRepo: CreativesContainerMaterializationRepository.GetTweetFieldsType</w:t>
      </w:r>
    </w:p>
    <w:p>
      <w:pPr>
        <w:jc w:val="both"/>
      </w:pPr>
      <w:r>
        <w:t xml:space="preserve">  def deviceSourceRepo: DeviceSourceRepository.Type</w:t>
      </w:r>
    </w:p>
    <w:p>
      <w:pPr>
        <w:jc w:val="both"/>
      </w:pPr>
      <w:r>
        <w:t xml:space="preserve">  def escherbirdAnnotationRepo: EscherbirdAnnotationRepository.Type</w:t>
      </w:r>
    </w:p>
    <w:p>
      <w:pPr>
        <w:jc w:val="both"/>
      </w:pPr>
      <w:r>
        <w:t xml:space="preserve">  def geoScrubTimestampRepo: GeoScrubTimestampRepository.Type</w:t>
      </w:r>
    </w:p>
    <w:p>
      <w:pPr>
        <w:jc w:val="both"/>
      </w:pPr>
      <w:r>
        <w:t xml:space="preserve">  def languageRepo: LanguageRepository.Type</w:t>
      </w:r>
    </w:p>
    <w:p>
      <w:pPr>
        <w:jc w:val="both"/>
      </w:pPr>
      <w:r>
        <w:t xml:space="preserve">  def mediaMetadataRepo: MediaMetadataRepository.Type</w:t>
      </w:r>
    </w:p>
    <w:p>
      <w:pPr>
        <w:jc w:val="both"/>
      </w:pPr>
      <w:r>
        <w:t xml:space="preserve">  def pastedMediaRepo: PastedMediaRepository.Type</w:t>
      </w:r>
    </w:p>
    <w:p>
      <w:pPr>
        <w:jc w:val="both"/>
      </w:pPr>
      <w:r>
        <w:t xml:space="preserve">  def perspectiveRepo: PerspectiveRepository.Type</w:t>
      </w:r>
    </w:p>
    <w:p>
      <w:pPr>
        <w:jc w:val="both"/>
      </w:pPr>
      <w:r>
        <w:t xml:space="preserve">  def placeRepo: PlaceRepository.Type</w:t>
      </w:r>
    </w:p>
    <w:p>
      <w:pPr>
        <w:jc w:val="both"/>
      </w:pPr>
      <w:r>
        <w:t xml:space="preserve">  def profileGeoRepo: ProfileGeoRepository.Type</w:t>
      </w:r>
    </w:p>
    <w:p>
      <w:pPr>
        <w:jc w:val="both"/>
      </w:pPr>
      <w:r>
        <w:t xml:space="preserve">  def quoterHasAlreadyQuotedRepo: QuoterHasAlreadyQuotedRepository.Type</w:t>
      </w:r>
    </w:p>
    <w:p>
      <w:pPr>
        <w:jc w:val="both"/>
      </w:pPr>
      <w:r>
        <w:t xml:space="preserve">  def lastQuoteOfQuoterRepo: LastQuoteOfQuoterRepository.Type</w:t>
      </w:r>
    </w:p>
    <w:p>
      <w:pPr>
        <w:jc w:val="both"/>
      </w:pPr>
      <w:r>
        <w:t xml:space="preserve">  def relationshipRepo: RelationshipRepository.Type</w:t>
      </w:r>
    </w:p>
    <w:p>
      <w:pPr>
        <w:jc w:val="both"/>
      </w:pPr>
      <w:r>
        <w:t xml:space="preserve">  def stratoSafetyLabelsRepo: StratoSafetyLabelsRepository.Type</w:t>
      </w:r>
    </w:p>
    <w:p>
      <w:pPr>
        <w:jc w:val="both"/>
      </w:pPr>
      <w:r>
        <w:t xml:space="preserve">  def stratoCommunityMembershipRepo: StratoCommunityMembershipRepository.Type</w:t>
      </w:r>
    </w:p>
    <w:p>
      <w:pPr>
        <w:jc w:val="both"/>
      </w:pPr>
      <w:r>
        <w:t xml:space="preserve">  def stratoCommunityAccessRepo: StratoCommunityAccessRepository.Type</w:t>
      </w:r>
    </w:p>
    <w:p>
      <w:pPr>
        <w:jc w:val="both"/>
      </w:pPr>
      <w:r>
        <w:t xml:space="preserve">  def stratoSuperFollowEligibleRepo: StratoSuperFollowEligibleRepository.Type</w:t>
      </w:r>
    </w:p>
    <w:p>
      <w:pPr>
        <w:jc w:val="both"/>
      </w:pPr>
      <w:r>
        <w:t xml:space="preserve">  def stratoSuperFollowRelationsRepo: StratoSuperFollowRelationsRepository.Type</w:t>
      </w:r>
    </w:p>
    <w:p>
      <w:pPr>
        <w:jc w:val="both"/>
      </w:pPr>
      <w:r>
        <w:t xml:space="preserve">  def stratoPromotedTweetRepo: StratoPromotedTweetRepository.Type</w:t>
      </w:r>
    </w:p>
    <w:p>
      <w:pPr>
        <w:jc w:val="both"/>
      </w:pPr>
      <w:r>
        <w:t xml:space="preserve">  def stratoSubscriptionVerificationRepo: StratoSubscriptionVerificationRepository.Type</w:t>
      </w:r>
    </w:p>
    <w:p>
      <w:pPr>
        <w:jc w:val="both"/>
      </w:pPr>
      <w:r>
        <w:t xml:space="preserve">  def takedownRepo: UserTakedownRepository.Type</w:t>
      </w:r>
    </w:p>
    <w:p>
      <w:pPr>
        <w:jc w:val="both"/>
      </w:pPr>
      <w:r>
        <w:t xml:space="preserve">  def tweetSpamCheckRepo: TweetSpamCheckRepository.Type</w:t>
      </w:r>
    </w:p>
    <w:p>
      <w:pPr>
        <w:jc w:val="both"/>
      </w:pPr>
      <w:r>
        <w:t xml:space="preserve">  def retweetSpamCheckRepo: RetweetSpamCheckRepository.Type</w:t>
      </w:r>
    </w:p>
    <w:p>
      <w:pPr>
        <w:jc w:val="both"/>
      </w:pPr>
      <w:r>
        <w:t xml:space="preserve">  def tweetCountsRepo: TweetCountsRepository.Type</w:t>
      </w:r>
    </w:p>
    <w:p>
      <w:pPr>
        <w:jc w:val="both"/>
      </w:pPr>
      <w:r>
        <w:t xml:space="preserve">  def tweetVisibilityRepo: TweetVisibilityRepository.Type</w:t>
      </w:r>
    </w:p>
    <w:p>
      <w:pPr>
        <w:jc w:val="both"/>
      </w:pPr>
      <w:r>
        <w:t xml:space="preserve">  def quotedTweetVisibilityRepo: QuotedTweetVisibilityRepository.Type</w:t>
      </w:r>
    </w:p>
    <w:p>
      <w:pPr>
        <w:jc w:val="both"/>
      </w:pPr>
      <w:r>
        <w:t xml:space="preserve">  def deletedTweetVisibilityRepo: DeletedTweetVisibilityRepository.Type</w:t>
      </w:r>
    </w:p>
    <w:p>
      <w:pPr>
        <w:jc w:val="both"/>
      </w:pPr>
      <w:r>
        <w:t xml:space="preserve">  def unmentionedEntitiesRepo: UnmentionedEntitiesRepository.Type</w:t>
      </w:r>
    </w:p>
    <w:p>
      <w:pPr>
        <w:jc w:val="both"/>
      </w:pPr>
      <w:r>
        <w:t xml:space="preserve">  def urlRepo: UrlRepository.Type</w:t>
      </w:r>
    </w:p>
    <w:p>
      <w:pPr>
        <w:jc w:val="both"/>
      </w:pPr>
      <w:r>
        <w:t xml:space="preserve">  def userRepo: UserRepository.Type</w:t>
      </w:r>
    </w:p>
    <w:p>
      <w:pPr>
        <w:jc w:val="both"/>
      </w:pPr>
      <w:r>
        <w:t xml:space="preserve">  def optionalUserRepo: UserRepository.Optional</w:t>
      </w:r>
    </w:p>
    <w:p>
      <w:pPr>
        <w:jc w:val="both"/>
      </w:pPr>
      <w:r>
        <w:t xml:space="preserve">  def userIdentityRepo: UserIdentityRepository.Type</w:t>
      </w:r>
    </w:p>
    <w:p>
      <w:pPr>
        <w:jc w:val="both"/>
      </w:pPr>
      <w:r>
        <w:t xml:space="preserve">  def userIsInvitedToConversationRepo: UserIsInvitedToConversationRepository.Type</w:t>
      </w:r>
    </w:p>
    <w:p>
      <w:pPr>
        <w:jc w:val="both"/>
      </w:pPr>
      <w:r>
        <w:t xml:space="preserve">  def userProtectionRepo: UserProtectionRepository.Type</w:t>
      </w:r>
    </w:p>
    <w:p>
      <w:pPr>
        <w:jc w:val="both"/>
      </w:pPr>
      <w:r>
        <w:t xml:space="preserve">  def userViewRepo: UserViewRepository.Type</w:t>
      </w:r>
    </w:p>
    <w:p>
      <w:pPr>
        <w:jc w:val="both"/>
      </w:pPr>
      <w:r>
        <w:t xml:space="preserve">  def userVisibilityRepo: UserVisibilityRepository.Type</w:t>
      </w:r>
    </w:p>
    <w:p>
      <w:pPr>
        <w:jc w:val="both"/>
      </w:pPr>
      <w:r/>
    </w:p>
    <w:p>
      <w:pPr>
        <w:jc w:val="both"/>
      </w:pPr>
      <w:r>
        <w:t xml:space="preserve">  def tweetResultRepo: TweetResultRepository.Type</w:t>
      </w:r>
    </w:p>
    <w:p>
      <w:pPr>
        <w:jc w:val="both"/>
      </w:pPr>
      <w:r>
        <w:t xml:space="preserve">  def tweetRepo: TweetRepository.Type</w:t>
      </w:r>
    </w:p>
    <w:p>
      <w:pPr>
        <w:jc w:val="both"/>
      </w:pPr>
      <w:r>
        <w:t xml:space="preserve">  def optionalTweetRepo: TweetRepository.Optional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 actually repositories, but intimately intertwined.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tweetHydrators: TweetHydrators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LogicalRepositories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Middleware is a function that takes a stitch repo and returns a new stitch repo.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Middleware[K, V] = (K =&gt; Stitch[V]) =&gt; K =&gt; Stitch[V]</w:t>
      </w:r>
    </w:p>
    <w:p>
      <w:pPr>
        <w:jc w:val="both"/>
      </w:pPr>
      <w:r/>
    </w:p>
    <w:p>
      <w:pPr>
        <w:jc w:val="both"/>
      </w:pPr>
      <w:r>
        <w:t xml:space="preserve">  // Middleware2 is a function that takes a two-arg stitch repo and returns a new two-arg stitch repo.</w:t>
      </w:r>
    </w:p>
    <w:p>
      <w:pPr>
        <w:jc w:val="both"/>
      </w:pPr>
      <w:r>
        <w:t xml:space="preserve">  type Middleware2[K, C, V] = ((K, C) =&gt; Stitch[V]) =&gt; ((K, C) =&gt; Stitch[V])</w:t>
      </w:r>
    </w:p>
    <w:p>
      <w:pPr>
        <w:jc w:val="both"/>
      </w:pPr>
      <w:r>
        <w:t xml:space="preserve">  val exceptionLog: Logger = Logger(getClass)</w:t>
      </w:r>
    </w:p>
    <w:p>
      <w:pPr>
        <w:jc w:val="both"/>
      </w:pPr>
      <w:r/>
    </w:p>
    <w:p>
      <w:pPr>
        <w:jc w:val="both"/>
      </w:pPr>
      <w:r>
        <w:t xml:space="preserve">  // Converts a Middleware2 to a Middleware for use with withMiddleware.</w:t>
      </w:r>
    </w:p>
    <w:p>
      <w:pPr>
        <w:jc w:val="both"/>
      </w:pPr>
      <w:r>
        <w:t xml:space="preserve">  def tupledMiddleware[K, C, V](middleware2: Middleware2[K, C, V]): Middleware[(K, C), V] =</w:t>
      </w:r>
    </w:p>
    <w:p>
      <w:pPr>
        <w:jc w:val="both"/>
      </w:pPr>
      <w:r>
        <w:t xml:space="preserve">    repo =&gt; middleware2(Function.untupled(repo)).tupled</w:t>
      </w:r>
    </w:p>
    <w:p>
      <w:pPr>
        <w:jc w:val="both"/>
      </w:pPr>
      <w:r/>
    </w:p>
    <w:p>
      <w:pPr>
        <w:jc w:val="both"/>
      </w:pPr>
      <w:r>
        <w:t xml:space="preserve">  object ObserveStitch {</w:t>
      </w:r>
    </w:p>
    <w:p>
      <w:pPr>
        <w:jc w:val="both"/>
      </w:pPr>
      <w:r>
        <w:t xml:space="preserve">    def apply[K, V](</w:t>
      </w:r>
    </w:p>
    <w:p>
      <w:pPr>
        <w:jc w:val="both"/>
      </w:pPr>
      <w:r>
        <w:t xml:space="preserve">      repo: K =&gt; Stitch[V],</w:t>
      </w:r>
    </w:p>
    <w:p>
      <w:pPr>
        <w:jc w:val="both"/>
      </w:pPr>
      <w:r>
        <w:t xml:space="preserve">      repoName: String,</w:t>
      </w:r>
    </w:p>
    <w:p>
      <w:pPr>
        <w:jc w:val="both"/>
      </w:pPr>
      <w:r>
        <w:t xml:space="preserve">      stats: StatsReceiver</w:t>
      </w:r>
    </w:p>
    <w:p>
      <w:pPr>
        <w:jc w:val="both"/>
      </w:pPr>
      <w:r>
        <w:t xml:space="preserve">    ): K =&gt; Stitch[V] = {</w:t>
      </w:r>
    </w:p>
    <w:p>
      <w:pPr>
        <w:jc w:val="both"/>
      </w:pPr>
      <w:r>
        <w:t xml:space="preserve">      val successCounter = stats.counter("success")</w:t>
      </w:r>
    </w:p>
    <w:p>
      <w:pPr>
        <w:jc w:val="both"/>
      </w:pPr>
      <w:r>
        <w:t xml:space="preserve">      val notFoundCounter = stats.counter("not_found")</w:t>
      </w:r>
    </w:p>
    <w:p>
      <w:pPr>
        <w:jc w:val="both"/>
      </w:pPr>
      <w:r>
        <w:t xml:space="preserve">      val latencyStat = stats.stat("latency_ms")</w:t>
      </w:r>
    </w:p>
    <w:p>
      <w:pPr>
        <w:jc w:val="both"/>
      </w:pPr>
      <w:r/>
    </w:p>
    <w:p>
      <w:pPr>
        <w:jc w:val="both"/>
      </w:pPr>
      <w:r>
        <w:t xml:space="preserve">      val exceptionCounter =</w:t>
      </w:r>
    </w:p>
    <w:p>
      <w:pPr>
        <w:jc w:val="both"/>
      </w:pPr>
      <w:r>
        <w:t xml:space="preserve">        ExceptionCounter(</w:t>
      </w:r>
    </w:p>
    <w:p>
      <w:pPr>
        <w:jc w:val="both"/>
      </w:pPr>
      <w:r>
        <w:t xml:space="preserve">          stats,</w:t>
      </w:r>
    </w:p>
    <w:p>
      <w:pPr>
        <w:jc w:val="both"/>
      </w:pPr>
      <w:r>
        <w:t xml:space="preserve">          // don't count FilteredState exceptions</w:t>
      </w:r>
    </w:p>
    <w:p>
      <w:pPr>
        <w:jc w:val="both"/>
      </w:pPr>
      <w:r>
        <w:t xml:space="preserve">          FilteredState.ignoringCategorizer(ExceptionCounter.defaultCategorizer)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(key: K) =&gt;</w:t>
      </w:r>
    </w:p>
    <w:p>
      <w:pPr>
        <w:jc w:val="both"/>
      </w:pPr>
      <w:r>
        <w:t xml:space="preserve">        StitchUtils.trackLatency(latencyStat, repo(key)).respond {</w:t>
      </w:r>
    </w:p>
    <w:p>
      <w:pPr>
        <w:jc w:val="both"/>
      </w:pPr>
      <w:r>
        <w:t xml:space="preserve">          case Return(_) =&gt; successCounter.incr()</w:t>
      </w:r>
    </w:p>
    <w:p>
      <w:pPr>
        <w:jc w:val="both"/>
      </w:pPr>
      <w:r>
        <w:t xml:space="preserve">          case Throw(NotFound) =&gt; notFoundCounter.incr()</w:t>
      </w:r>
    </w:p>
    <w:p>
      <w:pPr>
        <w:jc w:val="both"/>
      </w:pPr>
      <w:r>
        <w:t xml:space="preserve">          case Throw(t) =&gt;</w:t>
      </w:r>
    </w:p>
    <w:p>
      <w:pPr>
        <w:jc w:val="both"/>
      </w:pPr>
      <w:r>
        <w:t xml:space="preserve">            val message = s"$repoName: $key"</w:t>
      </w:r>
    </w:p>
    <w:p>
      <w:pPr>
        <w:jc w:val="both"/>
      </w:pPr>
      <w:r>
        <w:t xml:space="preserve">            if (BoringStackTrace.isBoring(t)) {</w:t>
      </w:r>
    </w:p>
    <w:p>
      <w:pPr>
        <w:jc w:val="both"/>
      </w:pPr>
      <w:r>
        <w:t xml:space="preserve">              exceptionLog.debug(message, t)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exceptionLog.warn(message, t)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exceptionCounter(t)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middleware to configure a repository. The stats receiver is</w:t>
      </w:r>
    </w:p>
    <w:p>
      <w:pPr>
        <w:jc w:val="both"/>
      </w:pPr>
      <w:r>
        <w:t xml:space="preserve">   * scoped for the currently-configured repository. The `toRepo` field</w:t>
      </w:r>
    </w:p>
    <w:p>
      <w:pPr>
        <w:jc w:val="both"/>
      </w:pPr>
      <w:r>
        <w:t xml:space="preserve">   * is the repository with some set of middleware applied. Each method</w:t>
      </w:r>
    </w:p>
    <w:p>
      <w:pPr>
        <w:jc w:val="both"/>
      </w:pPr>
      <w:r>
        <w:t xml:space="preserve">   * adds a new middleware to the current repo, and returns it as a</w:t>
      </w:r>
    </w:p>
    <w:p>
      <w:pPr>
        <w:jc w:val="both"/>
      </w:pPr>
      <w:r>
        <w:t xml:space="preserve">   * `RepoConfig`, allowing method chaining.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Since each method call applies a new middleware, the final middleware is</w:t>
      </w:r>
    </w:p>
    <w:p>
      <w:pPr>
        <w:jc w:val="both"/>
      </w:pPr>
      <w:r>
        <w:t xml:space="preserve">   * the outermost middleware, and thus the one that sees the arguments</w:t>
      </w:r>
    </w:p>
    <w:p>
      <w:pPr>
        <w:jc w:val="both"/>
      </w:pPr>
      <w:r>
        <w:t xml:space="preserve">   * first.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RepoConfig[K, V](</w:t>
      </w:r>
    </w:p>
    <w:p>
      <w:pPr>
        <w:jc w:val="both"/>
      </w:pPr>
      <w:r>
        <w:t xml:space="preserve">    val toRepo: K =&gt; Stitch[V],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memcachedClientWithInProcessCaching: memcached.Client) {</w:t>
      </w:r>
    </w:p>
    <w:p>
      <w:pPr>
        <w:jc w:val="both"/>
      </w:pPr>
      <w:r>
        <w:t xml:space="preserve">    def withMiddleware(middleware: Middleware[K, V]): RepoConfig[K, V] =</w:t>
      </w:r>
    </w:p>
    <w:p>
      <w:pPr>
        <w:jc w:val="both"/>
      </w:pPr>
      <w:r>
        <w:t xml:space="preserve">      new RepoConfig[K, V](middleware(toRepo), stats, name, memcachedClientWithInProcessCaching)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Wraps a repo with success/failure/latency stats tracking and logs</w:t>
      </w:r>
    </w:p>
    <w:p>
      <w:pPr>
        <w:jc w:val="both"/>
      </w:pPr>
      <w:r>
        <w:t xml:space="preserve">     * exceptions. This will be applied to every repository.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repoName Used when logging exceptions thrown by the underlying repo.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observe(repoName: String = s"${name}_repo"): RepoConfig[K, V] = {</w:t>
      </w:r>
    </w:p>
    <w:p>
      <w:pPr>
        <w:jc w:val="both"/>
      </w:pPr>
      <w:r>
        <w:t xml:space="preserve">      withMiddleware { repo =&gt; ObserveStitch[K, V](repo, repoName, stats)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Use the supplied cache to wrap the repository with a read-through</w:t>
      </w:r>
    </w:p>
    <w:p>
      <w:pPr>
        <w:jc w:val="both"/>
      </w:pPr>
      <w:r>
        <w:t xml:space="preserve">     * caching layer.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caching(</w:t>
      </w:r>
    </w:p>
    <w:p>
      <w:pPr>
        <w:jc w:val="both"/>
      </w:pPr>
      <w:r>
        <w:t xml:space="preserve">      cache: LockingCache[K, Cached[V]],</w:t>
      </w:r>
    </w:p>
    <w:p>
      <w:pPr>
        <w:jc w:val="both"/>
      </w:pPr>
      <w:r>
        <w:t xml:space="preserve">      partialHandler: CachedResult.PartialHandler[K, V],</w:t>
      </w:r>
    </w:p>
    <w:p>
      <w:pPr>
        <w:jc w:val="both"/>
      </w:pPr>
      <w:r>
        <w:t xml:space="preserve">      maxCacheRequestSize: Int = Int.MaxValue</w:t>
      </w:r>
    </w:p>
    <w:p>
      <w:pPr>
        <w:jc w:val="both"/>
      </w:pPr>
      <w:r>
        <w:t xml:space="preserve">    ): RepoConfig[K, V] = {</w:t>
      </w:r>
    </w:p>
    <w:p>
      <w:pPr>
        <w:jc w:val="both"/>
      </w:pPr>
      <w:r>
        <w:t xml:space="preserve">      val stitchLockingCache = StitchLockingCache(</w:t>
      </w:r>
    </w:p>
    <w:p>
      <w:pPr>
        <w:jc w:val="both"/>
      </w:pPr>
      <w:r>
        <w:t xml:space="preserve">        underlying = cache,</w:t>
      </w:r>
    </w:p>
    <w:p>
      <w:pPr>
        <w:jc w:val="both"/>
      </w:pPr>
      <w:r>
        <w:t xml:space="preserve">        picker = new PreferNewestCached[V],</w:t>
      </w:r>
    </w:p>
    <w:p>
      <w:pPr>
        <w:jc w:val="both"/>
      </w:pPr>
      <w:r>
        <w:t xml:space="preserve">        maxRequestSize = maxCacheRequestSize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handler: CachedResult.Handler[K, V] =</w:t>
      </w:r>
    </w:p>
    <w:p>
      <w:pPr>
        <w:jc w:val="both"/>
      </w:pPr>
      <w:r>
        <w:t xml:space="preserve">        CachedResult.Handler(</w:t>
      </w:r>
    </w:p>
    <w:p>
      <w:pPr>
        <w:jc w:val="both"/>
      </w:pPr>
      <w:r>
        <w:t xml:space="preserve">          CachedResult.PartialHandler.orElse(</w:t>
      </w:r>
    </w:p>
    <w:p>
      <w:pPr>
        <w:jc w:val="both"/>
      </w:pPr>
      <w:r>
        <w:t xml:space="preserve">            partialHandler,</w:t>
      </w:r>
    </w:p>
    <w:p>
      <w:pPr>
        <w:jc w:val="both"/>
      </w:pPr>
      <w:r>
        <w:t xml:space="preserve">            CachedResult.failuresAreDoNotCache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withMiddleware { repo =&gt;</w:t>
      </w:r>
    </w:p>
    <w:p>
      <w:pPr>
        <w:jc w:val="both"/>
      </w:pPr>
      <w:r>
        <w:t xml:space="preserve">        CacheStitch[K, K, V](</w:t>
      </w:r>
    </w:p>
    <w:p>
      <w:pPr>
        <w:jc w:val="both"/>
      </w:pPr>
      <w:r>
        <w:t xml:space="preserve">          repo = repo,</w:t>
      </w:r>
    </w:p>
    <w:p>
      <w:pPr>
        <w:jc w:val="both"/>
      </w:pPr>
      <w:r>
        <w:t xml:space="preserve">          cache = stitchLockingCache,</w:t>
      </w:r>
    </w:p>
    <w:p>
      <w:pPr>
        <w:jc w:val="both"/>
      </w:pPr>
      <w:r>
        <w:t xml:space="preserve">          identity,</w:t>
      </w:r>
    </w:p>
    <w:p>
      <w:pPr>
        <w:jc w:val="both"/>
      </w:pPr>
      <w:r>
        <w:t xml:space="preserve">          handler = handler,</w:t>
      </w:r>
    </w:p>
    <w:p>
      <w:pPr>
        <w:jc w:val="both"/>
      </w:pPr>
      <w:r>
        <w:t xml:space="preserve">          cacheable = CacheStitch.cacheFoundAndNotFound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newCaching(</w:t>
      </w:r>
    </w:p>
    <w:p>
      <w:pPr>
        <w:jc w:val="both"/>
      </w:pPr>
      <w:r>
        <w:t xml:space="preserve">      keySerializer: K =&gt; String,</w:t>
      </w:r>
    </w:p>
    <w:p>
      <w:pPr>
        <w:jc w:val="both"/>
      </w:pPr>
      <w:r>
        <w:t xml:space="preserve">      valueSerializer: ValueSerializer[Try[V]]</w:t>
      </w:r>
    </w:p>
    <w:p>
      <w:pPr>
        <w:jc w:val="both"/>
      </w:pPr>
      <w:r>
        <w:t xml:space="preserve">    ): RepoConfig[K, V] =</w:t>
      </w:r>
    </w:p>
    <w:p>
      <w:pPr>
        <w:jc w:val="both"/>
      </w:pPr>
      <w:r>
        <w:t xml:space="preserve">      withMiddleware { repo =&gt;</w:t>
      </w:r>
    </w:p>
    <w:p>
      <w:pPr>
        <w:jc w:val="both"/>
      </w:pPr>
      <w:r>
        <w:t xml:space="preserve">        val logger = Logger(s"com.twitter.tweetypie.config.LogicalRepositories.$name")</w:t>
      </w:r>
    </w:p>
    <w:p>
      <w:pPr>
        <w:jc w:val="both"/>
      </w:pPr>
      <w:r/>
    </w:p>
    <w:p>
      <w:pPr>
        <w:jc w:val="both"/>
      </w:pPr>
      <w:r>
        <w:t xml:space="preserve">        val cacheOperations: CacheOperations[K, Try[V]] =</w:t>
      </w:r>
    </w:p>
    <w:p>
      <w:pPr>
        <w:jc w:val="both"/>
      </w:pPr>
      <w:r>
        <w:t xml:space="preserve">          new CacheOperations(</w:t>
      </w:r>
    </w:p>
    <w:p>
      <w:pPr>
        <w:jc w:val="both"/>
      </w:pPr>
      <w:r>
        <w:t xml:space="preserve">            keySerializer = keySerializer,</w:t>
      </w:r>
    </w:p>
    <w:p>
      <w:pPr>
        <w:jc w:val="both"/>
      </w:pPr>
      <w:r>
        <w:t xml:space="preserve">            valueSerializer = valueSerializer,</w:t>
      </w:r>
    </w:p>
    <w:p>
      <w:pPr>
        <w:jc w:val="both"/>
      </w:pPr>
      <w:r>
        <w:t xml:space="preserve">            memcachedClient = memcachedClientWithInProcessCaching,</w:t>
      </w:r>
    </w:p>
    <w:p>
      <w:pPr>
        <w:jc w:val="both"/>
      </w:pPr>
      <w:r>
        <w:t xml:space="preserve">            statsReceiver = stats.scope("caching"),</w:t>
      </w:r>
    </w:p>
    <w:p>
      <w:pPr>
        <w:jc w:val="both"/>
      </w:pPr>
      <w:r>
        <w:t xml:space="preserve">            logger = logger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tryRepo: K =&gt; Stitch[Try[V]] = repo.andThen(_.liftToTry)</w:t>
      </w:r>
    </w:p>
    <w:p>
      <w:pPr>
        <w:jc w:val="both"/>
      </w:pPr>
      <w:r>
        <w:t xml:space="preserve">        val cachingTryRepo: K =&gt; Stitch[Try[V]] = new StitchCaching(cacheOperations, tryRepo)</w:t>
      </w:r>
    </w:p>
    <w:p>
      <w:pPr>
        <w:jc w:val="both"/>
      </w:pPr>
      <w:r>
        <w:t xml:space="preserve">        cachingTryRepo.andThen(_.lowerFromTry)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toRepo2[K1, C](implicit tupleToK: ((K1, C)) &lt;:&lt; K): (K1, C) =&gt; Stitch[V] =</w:t>
      </w:r>
    </w:p>
    <w:p>
      <w:pPr>
        <w:jc w:val="both"/>
      </w:pPr>
      <w:r>
        <w:t xml:space="preserve">      (k1, c) =&gt; toRepo(tupleToK((k1, c)))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softTtlPartialHandler[K, V](</w:t>
      </w:r>
    </w:p>
    <w:p>
      <w:pPr>
        <w:jc w:val="both"/>
      </w:pPr>
      <w:r>
        <w:t xml:space="preserve">    softTtl: Option[V] =&gt; Duration,</w:t>
      </w:r>
    </w:p>
    <w:p>
      <w:pPr>
        <w:jc w:val="both"/>
      </w:pPr>
      <w:r>
        <w:t xml:space="preserve">    softTtlPerturbationFactor: Float = 0.05f</w:t>
      </w:r>
    </w:p>
    <w:p>
      <w:pPr>
        <w:jc w:val="both"/>
      </w:pPr>
      <w:r>
        <w:t xml:space="preserve">  ): CachedResult.PartialHandler[K, V] =</w:t>
      </w:r>
    </w:p>
    <w:p>
      <w:pPr>
        <w:jc w:val="both"/>
      </w:pPr>
      <w:r>
        <w:t xml:space="preserve">    CachedResult</w:t>
      </w:r>
    </w:p>
    <w:p>
      <w:pPr>
        <w:jc w:val="both"/>
      </w:pPr>
      <w:r>
        <w:t xml:space="preserve">      .softTtlExpiration[K, V](softTtl, CachedResult.randomExpiry(softTtlPerturbationFactor))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external: ExternalRepositories,</w:t>
      </w:r>
    </w:p>
    <w:p>
      <w:pPr>
        <w:jc w:val="both"/>
      </w:pPr>
      <w:r>
        <w:t xml:space="preserve">    caches: Caches,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hasMedia: Tweet =&gt; Boolean,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  featureSwitchesWithoutExperiments: FeatureSwitches,</w:t>
      </w:r>
    </w:p>
    <w:p>
      <w:pPr>
        <w:jc w:val="both"/>
      </w:pPr>
      <w:r>
        <w:t xml:space="preserve">  ): LogicalRepositories = {</w:t>
      </w:r>
    </w:p>
    <w:p>
      <w:pPr>
        <w:jc w:val="both"/>
      </w:pPr>
      <w:r>
        <w:t xml:space="preserve">    val repoStats = stats.scope("repositories")</w:t>
      </w:r>
    </w:p>
    <w:p>
      <w:pPr>
        <w:jc w:val="both"/>
      </w:pPr>
      <w:r/>
    </w:p>
    <w:p>
      <w:pPr>
        <w:jc w:val="both"/>
      </w:pPr>
      <w:r>
        <w:t xml:space="preserve">    def repoConfig[K, V](name: String, repo: K =&gt; Stitch[V]): RepoConfig[K, V] =</w:t>
      </w:r>
    </w:p>
    <w:p>
      <w:pPr>
        <w:jc w:val="both"/>
      </w:pPr>
      <w:r>
        <w:t xml:space="preserve">      new RepoConfig[K, V](</w:t>
      </w:r>
    </w:p>
    <w:p>
      <w:pPr>
        <w:jc w:val="both"/>
      </w:pPr>
      <w:r>
        <w:t xml:space="preserve">        name = name,</w:t>
      </w:r>
    </w:p>
    <w:p>
      <w:pPr>
        <w:jc w:val="both"/>
      </w:pPr>
      <w:r>
        <w:t xml:space="preserve">        toRepo = repo,</w:t>
      </w:r>
    </w:p>
    <w:p>
      <w:pPr>
        <w:jc w:val="both"/>
      </w:pPr>
      <w:r>
        <w:t xml:space="preserve">        stats = repoStats.scope(name),</w:t>
      </w:r>
    </w:p>
    <w:p>
      <w:pPr>
        <w:jc w:val="both"/>
      </w:pPr>
      <w:r>
        <w:t xml:space="preserve">        memcachedClientWithInProcessCaching = caches.memcachedClientWithInProcessCaching)</w:t>
      </w:r>
    </w:p>
    <w:p>
      <w:pPr>
        <w:jc w:val="both"/>
      </w:pPr>
      <w:r/>
    </w:p>
    <w:p>
      <w:pPr>
        <w:jc w:val="both"/>
      </w:pPr>
      <w:r>
        <w:t xml:space="preserve">    def repo2Config[K, C, V](name: String, repo: (K, C) =&gt; Stitch[V]): RepoConfig[(K, C), V] =</w:t>
      </w:r>
    </w:p>
    <w:p>
      <w:pPr>
        <w:jc w:val="both"/>
      </w:pPr>
      <w:r>
        <w:t xml:space="preserve">      repoConfig[(K, C), V](name, repo.tupled)</w:t>
      </w:r>
    </w:p>
    <w:p>
      <w:pPr>
        <w:jc w:val="both"/>
      </w:pPr>
      <w:r/>
    </w:p>
    <w:p>
      <w:pPr>
        <w:jc w:val="both"/>
      </w:pPr>
      <w:r>
        <w:t xml:space="preserve">    new LogicalRepositories {</w:t>
      </w:r>
    </w:p>
    <w:p>
      <w:pPr>
        <w:jc w:val="both"/>
      </w:pPr>
      <w:r>
        <w:t xml:space="preserve">      // the final tweetResultRepo has a circular dependency, where it depends on hydrators</w:t>
      </w:r>
    </w:p>
    <w:p>
      <w:pPr>
        <w:jc w:val="both"/>
      </w:pPr>
      <w:r>
        <w:t xml:space="preserve">      // that in turn depend on the tweetResultRepo, so we create a `tweetResultRepo` function</w:t>
      </w:r>
    </w:p>
    <w:p>
      <w:pPr>
        <w:jc w:val="both"/>
      </w:pPr>
      <w:r>
        <w:t xml:space="preserve">      // that proxies to `var finalTweetResultRepo`, which gets set at the end of this block.</w:t>
      </w:r>
    </w:p>
    <w:p>
      <w:pPr>
        <w:jc w:val="both"/>
      </w:pPr>
      <w:r>
        <w:t xml:space="preserve">      var finalTweetResultRepo: TweetResultRepository.Type = null</w:t>
      </w:r>
    </w:p>
    <w:p>
      <w:pPr>
        <w:jc w:val="both"/>
      </w:pPr>
      <w:r>
        <w:t xml:space="preserve">      val tweetResultRepo: TweetResultRepository.Type =</w:t>
      </w:r>
    </w:p>
    <w:p>
      <w:pPr>
        <w:jc w:val="both"/>
      </w:pPr>
      <w:r>
        <w:t xml:space="preserve">        (tweetId, opts) =&gt; finalTweetResultRepo(tweetId, opts)</w:t>
      </w:r>
    </w:p>
    <w:p>
      <w:pPr>
        <w:jc w:val="both"/>
      </w:pPr>
      <w:r>
        <w:t xml:space="preserve">      val tweetRepo: TweetRepository.Type = TweetRepository.fromTweetResult(tweetResultRepo)</w:t>
      </w:r>
    </w:p>
    <w:p>
      <w:pPr>
        <w:jc w:val="both"/>
      </w:pPr>
      <w:r/>
    </w:p>
    <w:p>
      <w:pPr>
        <w:jc w:val="both"/>
      </w:pPr>
      <w:r>
        <w:t xml:space="preserve">      val optionalTweetRepo: TweetRepository.Optional = TweetRepository.optional(tweetRepo)</w:t>
      </w:r>
    </w:p>
    <w:p>
      <w:pPr>
        <w:jc w:val="both"/>
      </w:pPr>
      <w:r/>
    </w:p>
    <w:p>
      <w:pPr>
        <w:jc w:val="both"/>
      </w:pPr>
      <w:r>
        <w:t xml:space="preserve">      val userRepo: UserRepository.Type =</w:t>
      </w:r>
    </w:p>
    <w:p>
      <w:pPr>
        <w:jc w:val="both"/>
      </w:pPr>
      <w:r>
        <w:t xml:space="preserve">        repo2Config(repo = external.userRepo, name = "user")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optionalUserRepo: UserRepository.Optional = UserRepository.optional(userRepo)</w:t>
      </w:r>
    </w:p>
    <w:p>
      <w:pPr>
        <w:jc w:val="both"/>
      </w:pPr>
      <w:r/>
    </w:p>
    <w:p>
      <w:pPr>
        <w:jc w:val="both"/>
      </w:pPr>
      <w:r>
        <w:t xml:space="preserve">      private[this] val tweetVisibilityStatsReceiver: StatsReceiver =</w:t>
      </w:r>
    </w:p>
    <w:p>
      <w:pPr>
        <w:jc w:val="both"/>
      </w:pPr>
      <w:r>
        <w:t xml:space="preserve">        repoStats.scope("tweet_visibility_library")</w:t>
      </w:r>
    </w:p>
    <w:p>
      <w:pPr>
        <w:jc w:val="both"/>
      </w:pPr>
      <w:r>
        <w:t xml:space="preserve">      private[this] val userUnavailableVisibilityStatsReceiver: StatsReceiver =</w:t>
      </w:r>
    </w:p>
    <w:p>
      <w:pPr>
        <w:jc w:val="both"/>
      </w:pPr>
      <w:r>
        <w:t xml:space="preserve">        repoStats.scope("user_unavailable_visibility_library")</w:t>
      </w:r>
    </w:p>
    <w:p>
      <w:pPr>
        <w:jc w:val="both"/>
      </w:pPr>
      <w:r>
        <w:t xml:space="preserve">      private[this] val quotedTweetVisibilityStatsReceiver: StatsReceiver =</w:t>
      </w:r>
    </w:p>
    <w:p>
      <w:pPr>
        <w:jc w:val="both"/>
      </w:pPr>
      <w:r>
        <w:t xml:space="preserve">        repoStats.scope("quoted_tweet_visibility_library")</w:t>
      </w:r>
    </w:p>
    <w:p>
      <w:pPr>
        <w:jc w:val="both"/>
      </w:pPr>
      <w:r>
        <w:t xml:space="preserve">      private[this] val deletedTweetVisibilityStatsReceiver: StatsReceiver =</w:t>
      </w:r>
    </w:p>
    <w:p>
      <w:pPr>
        <w:jc w:val="both"/>
      </w:pPr>
      <w:r>
        <w:t xml:space="preserve">        repoStats.scope("deleted_tweet_visibility_library")</w:t>
      </w:r>
    </w:p>
    <w:p>
      <w:pPr>
        <w:jc w:val="both"/>
      </w:pPr>
      <w:r>
        <w:t xml:space="preserve">      // TweetVisibilityLibrary still uses the old c.t.logging.Logger</w:t>
      </w:r>
    </w:p>
    <w:p>
      <w:pPr>
        <w:jc w:val="both"/>
      </w:pPr>
      <w:r>
        <w:t xml:space="preserve">      private[this] val tweetVisibilityLogger =</w:t>
      </w:r>
    </w:p>
    <w:p>
      <w:pPr>
        <w:jc w:val="both"/>
      </w:pPr>
      <w:r>
        <w:t xml:space="preserve">        com.twitter.logging.Logger("com.twitter.tweetypie.TweetVisibility")</w:t>
      </w:r>
    </w:p>
    <w:p>
      <w:pPr>
        <w:jc w:val="both"/>
      </w:pPr>
      <w:r>
        <w:t xml:space="preserve">      private[this] val visibilityDecider: Decider = DeciderUtil.mkDecider(</w:t>
      </w:r>
    </w:p>
    <w:p>
      <w:pPr>
        <w:jc w:val="both"/>
      </w:pPr>
      <w:r>
        <w:t xml:space="preserve">        deciderOverlayPath = settings.vfDeciderOverlayFilename,</w:t>
      </w:r>
    </w:p>
    <w:p>
      <w:pPr>
        <w:jc w:val="both"/>
      </w:pPr>
      <w:r>
        <w:t xml:space="preserve">        useLocalDeciderOverrides = true)</w:t>
      </w:r>
    </w:p>
    <w:p>
      <w:pPr>
        <w:jc w:val="both"/>
      </w:pPr>
      <w:r>
        <w:t xml:space="preserve">      private[this] val visibilityDeciderGates = VisibilityDeciderGates(visibilityDecider)</w:t>
      </w:r>
    </w:p>
    <w:p>
      <w:pPr>
        <w:jc w:val="both"/>
      </w:pPr>
      <w:r/>
    </w:p>
    <w:p>
      <w:pPr>
        <w:jc w:val="both"/>
      </w:pPr>
      <w:r>
        <w:t xml:space="preserve">      private[this] def visibilityLibrary(statsReceiver: StatsReceiver) = VisibilityLibrary</w:t>
      </w:r>
    </w:p>
    <w:p>
      <w:pPr>
        <w:jc w:val="both"/>
      </w:pPr>
      <w:r>
        <w:t xml:space="preserve">        .Builder(</w:t>
      </w:r>
    </w:p>
    <w:p>
      <w:pPr>
        <w:jc w:val="both"/>
      </w:pPr>
      <w:r>
        <w:t xml:space="preserve">          log = tweetVisibilityLogger,</w:t>
      </w:r>
    </w:p>
    <w:p>
      <w:pPr>
        <w:jc w:val="both"/>
      </w:pPr>
      <w:r>
        <w:t xml:space="preserve">          statsReceiver = statsReceiver,</w:t>
      </w:r>
    </w:p>
    <w:p>
      <w:pPr>
        <w:jc w:val="both"/>
      </w:pPr>
      <w:r>
        <w:t xml:space="preserve">          memoizeSafetyLevelParams = visibilityDeciderGates.enableMemoizeSafetyLevelParams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.withDecider(visibilityDecider)</w:t>
      </w:r>
    </w:p>
    <w:p>
      <w:pPr>
        <w:jc w:val="both"/>
      </w:pPr>
      <w:r>
        <w:t xml:space="preserve">        .withDefaultABDecider(isLocal = false)</w:t>
      </w:r>
    </w:p>
    <w:p>
      <w:pPr>
        <w:jc w:val="both"/>
      </w:pPr>
      <w:r>
        <w:t xml:space="preserve">        .withCaptureDebugStats(Gate.True)</w:t>
      </w:r>
    </w:p>
    <w:p>
      <w:pPr>
        <w:jc w:val="both"/>
      </w:pPr>
      <w:r>
        <w:t xml:space="preserve">        .withEnableComposableActions(Gate.True)</w:t>
      </w:r>
    </w:p>
    <w:p>
      <w:pPr>
        <w:jc w:val="both"/>
      </w:pPr>
      <w:r>
        <w:t xml:space="preserve">        .withEnableFailClosed(Gate.True)</w:t>
      </w:r>
    </w:p>
    <w:p>
      <w:pPr>
        <w:jc w:val="both"/>
      </w:pPr>
      <w:r>
        <w:t xml:space="preserve">        .withEnableShortCircuiting(visibilityDeciderGates.enableShortCircuitingTVL)</w:t>
      </w:r>
    </w:p>
    <w:p>
      <w:pPr>
        <w:jc w:val="both"/>
      </w:pPr>
      <w:r>
        <w:t xml:space="preserve">        .withSpecialLogging(visibilityDeciderGates.enableSpecialLogging)</w:t>
      </w:r>
    </w:p>
    <w:p>
      <w:pPr>
        <w:jc w:val="both"/>
      </w:pPr>
      <w:r>
        <w:t xml:space="preserve">        .build()</w:t>
      </w:r>
    </w:p>
    <w:p>
      <w:pPr>
        <w:jc w:val="both"/>
      </w:pPr>
      <w:r/>
    </w:p>
    <w:p>
      <w:pPr>
        <w:jc w:val="both"/>
      </w:pPr>
      <w:r>
        <w:t xml:space="preserve">      def countryNameGenerator(statsReceiver: StatsReceiver) = {</w:t>
      </w:r>
    </w:p>
    <w:p>
      <w:pPr>
        <w:jc w:val="both"/>
      </w:pPr>
      <w:r>
        <w:t xml:space="preserve">        // TweetVisibilityLibrary, DeletedTweetVisibilityLibrary, and</w:t>
      </w:r>
    </w:p>
    <w:p>
      <w:pPr>
        <w:jc w:val="both"/>
      </w:pPr>
      <w:r>
        <w:t xml:space="preserve">        // UserUnavailableVisibilityLibrary do not evaluate any Rules</w:t>
      </w:r>
    </w:p>
    <w:p>
      <w:pPr>
        <w:jc w:val="both"/>
      </w:pPr>
      <w:r>
        <w:t xml:space="preserve">        // that require the display of country names in copy</w:t>
      </w:r>
    </w:p>
    <w:p>
      <w:pPr>
        <w:jc w:val="both"/>
      </w:pPr>
      <w:r>
        <w:t xml:space="preserve">        CountryNameGenerator.providesWithCustomMap(Map.empty, statsReceiver)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def tombstoneGenerator(</w:t>
      </w:r>
    </w:p>
    <w:p>
      <w:pPr>
        <w:jc w:val="both"/>
      </w:pPr>
      <w:r>
        <w:t xml:space="preserve">        countryNameGenerator: CountryNameGenerator,</w:t>
      </w:r>
    </w:p>
    <w:p>
      <w:pPr>
        <w:jc w:val="both"/>
      </w:pPr>
      <w:r>
        <w:t xml:space="preserve">        statsReceiver: StatsReceiver</w:t>
      </w:r>
    </w:p>
    <w:p>
      <w:pPr>
        <w:jc w:val="both"/>
      </w:pPr>
      <w:r>
        <w:t xml:space="preserve">      ) =</w:t>
      </w:r>
    </w:p>
    <w:p>
      <w:pPr>
        <w:jc w:val="both"/>
      </w:pPr>
      <w:r>
        <w:t xml:space="preserve">        TombstoneGenerator(</w:t>
      </w:r>
    </w:p>
    <w:p>
      <w:pPr>
        <w:jc w:val="both"/>
      </w:pPr>
      <w:r>
        <w:t xml:space="preserve">          visibilityLibrary(statsReceiver).visParams,</w:t>
      </w:r>
    </w:p>
    <w:p>
      <w:pPr>
        <w:jc w:val="both"/>
      </w:pPr>
      <w:r>
        <w:t xml:space="preserve">          countryNameGenerator,</w:t>
      </w:r>
    </w:p>
    <w:p>
      <w:pPr>
        <w:jc w:val="both"/>
      </w:pPr>
      <w:r>
        <w:t xml:space="preserve">          statsReceiver)</w:t>
      </w:r>
    </w:p>
    <w:p>
      <w:pPr>
        <w:jc w:val="both"/>
      </w:pPr>
      <w:r/>
    </w:p>
    <w:p>
      <w:pPr>
        <w:jc w:val="both"/>
      </w:pPr>
      <w:r>
        <w:t xml:space="preserve">      private[this] val userUnavailableVisibilityLibrary =</w:t>
      </w:r>
    </w:p>
    <w:p>
      <w:pPr>
        <w:jc w:val="both"/>
      </w:pPr>
      <w:r>
        <w:t xml:space="preserve">        UserUnavailableStateVisibilityLibrary(</w:t>
      </w:r>
    </w:p>
    <w:p>
      <w:pPr>
        <w:jc w:val="both"/>
      </w:pPr>
      <w:r>
        <w:t xml:space="preserve">          visibilityLibrary(userUnavailableVisibilityStatsReceiver),</w:t>
      </w:r>
    </w:p>
    <w:p>
      <w:pPr>
        <w:jc w:val="both"/>
      </w:pPr>
      <w:r>
        <w:t xml:space="preserve">          visibilityDecider,</w:t>
      </w:r>
    </w:p>
    <w:p>
      <w:pPr>
        <w:jc w:val="both"/>
      </w:pPr>
      <w:r>
        <w:t xml:space="preserve">          tombstoneGenerator(</w:t>
      </w:r>
    </w:p>
    <w:p>
      <w:pPr>
        <w:jc w:val="both"/>
      </w:pPr>
      <w:r>
        <w:t xml:space="preserve">            countryNameGenerator(userUnavailableVisibilityStatsReceiver),</w:t>
      </w:r>
    </w:p>
    <w:p>
      <w:pPr>
        <w:jc w:val="both"/>
      </w:pPr>
      <w:r>
        <w:t xml:space="preserve">            userUnavailableVisibilityStatsReceiver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LocalizedInterstitialGenerator(visibilityDecider, userUnavailableVisibilityStatsReceiver)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userIdentityRepo: UserIdentityRepository.Type =</w:t>
      </w:r>
    </w:p>
    <w:p>
      <w:pPr>
        <w:jc w:val="both"/>
      </w:pPr>
      <w:r>
        <w:t xml:space="preserve">        repoConfig(repo = UserIdentityRepository(userRepo), name = "user_identity")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userProtectionRepo: UserProtectionRepository.Type =</w:t>
      </w:r>
    </w:p>
    <w:p>
      <w:pPr>
        <w:jc w:val="both"/>
      </w:pPr>
      <w:r>
        <w:t xml:space="preserve">        repoConfig(repo = UserProtectionRepository(userRepo), name = "user_protection")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userViewRepo: UserViewRepository.Type =</w:t>
      </w:r>
    </w:p>
    <w:p>
      <w:pPr>
        <w:jc w:val="both"/>
      </w:pPr>
      <w:r>
        <w:t xml:space="preserve">        repoConfig(repo = UserViewRepository(userRepo), name = "user_view")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userVisibilityRepo: UserVisibilityRepository.Type =</w:t>
      </w:r>
    </w:p>
    <w:p>
      <w:pPr>
        <w:jc w:val="both"/>
      </w:pPr>
      <w:r>
        <w:t xml:space="preserve">        repoConfig(</w:t>
      </w:r>
    </w:p>
    <w:p>
      <w:pPr>
        <w:jc w:val="both"/>
      </w:pPr>
      <w:r>
        <w:t xml:space="preserve">          repo = UserVisibilityRepository(userRepo, userUnavailableVisibilityLibrary),</w:t>
      </w:r>
    </w:p>
    <w:p>
      <w:pPr>
        <w:jc w:val="both"/>
      </w:pPr>
      <w:r>
        <w:t xml:space="preserve">          name = "user_visibility"</w:t>
      </w:r>
    </w:p>
    <w:p>
      <w:pPr>
        <w:jc w:val="both"/>
      </w:pPr>
      <w:r>
        <w:t xml:space="preserve">        ).observe().toRepo</w:t>
      </w:r>
    </w:p>
    <w:p>
      <w:pPr>
        <w:jc w:val="both"/>
      </w:pPr>
      <w:r/>
    </w:p>
    <w:p>
      <w:pPr>
        <w:jc w:val="both"/>
      </w:pPr>
      <w:r>
        <w:t xml:space="preserve">      val urlRepo: UrlRepository.Type =</w:t>
      </w:r>
    </w:p>
    <w:p>
      <w:pPr>
        <w:jc w:val="both"/>
      </w:pPr>
      <w:r>
        <w:t xml:space="preserve">        repoConfig(repo = external.urlRepo, name = "url")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profileGeoRepo: ProfileGeoRepository.Type =</w:t>
      </w:r>
    </w:p>
    <w:p>
      <w:pPr>
        <w:jc w:val="both"/>
      </w:pPr>
      <w:r>
        <w:t xml:space="preserve">        repoConfig(repo = external.profileGeoRepo, name = "profile_geo")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quoterHasAlreadyQuotedRepo: QuoterHasAlreadyQuotedRepository.Type =</w:t>
      </w:r>
    </w:p>
    <w:p>
      <w:pPr>
        <w:jc w:val="both"/>
      </w:pPr>
      <w:r>
        <w:t xml:space="preserve">        repo2Config(repo = external.quoterHasAlreadyQuotedRepo, name = "quoter_has_already_quoted")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lastQuoteOfQuoterRepo: LastQuoteOfQuoterRepository.Type =</w:t>
      </w:r>
    </w:p>
    <w:p>
      <w:pPr>
        <w:jc w:val="both"/>
      </w:pPr>
      <w:r>
        <w:t xml:space="preserve">        repo2Config(repo = external.lastQuoteOfQuoterRepo, name = "last_quote_of_quoter")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mediaMetadataRepo: MediaMetadataRepository.Type =</w:t>
      </w:r>
    </w:p>
    <w:p>
      <w:pPr>
        <w:jc w:val="both"/>
      </w:pPr>
      <w:r>
        <w:t xml:space="preserve">        repoConfig(repo = external.mediaMetadataRepo, name = "media_metadata")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perspectiveRepo: PerspectiveRepository.Type =</w:t>
      </w:r>
    </w:p>
    <w:p>
      <w:pPr>
        <w:jc w:val="both"/>
      </w:pPr>
      <w:r>
        <w:t xml:space="preserve">        repoConfig(repo = external.perspectiveRepo, name = "perspective")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conversationMutedRepo: ConversationMutedRepository.Type =</w:t>
      </w:r>
    </w:p>
    <w:p>
      <w:pPr>
        <w:jc w:val="both"/>
      </w:pPr>
      <w:r>
        <w:t xml:space="preserve">        TimelineService.GetPerspectives.getConversationMuted(perspectiveRepo)</w:t>
      </w:r>
    </w:p>
    <w:p>
      <w:pPr>
        <w:jc w:val="both"/>
      </w:pPr>
      <w:r/>
    </w:p>
    <w:p>
      <w:pPr>
        <w:jc w:val="both"/>
      </w:pPr>
      <w:r>
        <w:t xml:space="preserve">      // Because observe is applied before caching, only cache misses</w:t>
      </w:r>
    </w:p>
    <w:p>
      <w:pPr>
        <w:jc w:val="both"/>
      </w:pPr>
      <w:r>
        <w:t xml:space="preserve">      // (i.e. calls to the underlying repo) are observed.</w:t>
      </w:r>
    </w:p>
    <w:p>
      <w:pPr>
        <w:jc w:val="both"/>
      </w:pPr>
      <w:r>
        <w:t xml:space="preserve">      // Note that `newCaching` has stats around cache hit/miss but `caching` does not.</w:t>
      </w:r>
    </w:p>
    <w:p>
      <w:pPr>
        <w:jc w:val="both"/>
      </w:pPr>
      <w:r>
        <w:t xml:space="preserve">      val deviceSourceRepo: DeviceSourceRepository.Type =</w:t>
      </w:r>
    </w:p>
    <w:p>
      <w:pPr>
        <w:jc w:val="both"/>
      </w:pPr>
      <w:r>
        <w:t xml:space="preserve">        repoConfig(repo = external.deviceSourceRepo, name = "device_source")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.newCaching(</w:t>
      </w:r>
    </w:p>
    <w:p>
      <w:pPr>
        <w:jc w:val="both"/>
      </w:pPr>
      <w:r>
        <w:t xml:space="preserve">            keySerializer = appIdStr =&gt; DeviceSourceKey(appIdStr).toString,</w:t>
      </w:r>
    </w:p>
    <w:p>
      <w:pPr>
        <w:jc w:val="both"/>
      </w:pPr>
      <w:r>
        <w:t xml:space="preserve">            valueSerializer = ServoCachedValueSerializer(</w:t>
      </w:r>
    </w:p>
    <w:p>
      <w:pPr>
        <w:jc w:val="both"/>
      </w:pPr>
      <w:r>
        <w:t xml:space="preserve">              codec = DeviceSource,</w:t>
      </w:r>
    </w:p>
    <w:p>
      <w:pPr>
        <w:jc w:val="both"/>
      </w:pPr>
      <w:r>
        <w:t xml:space="preserve">              expiry = Expiry.byAge(settings.deviceSourceMemcacheTtl),</w:t>
      </w:r>
    </w:p>
    <w:p>
      <w:pPr>
        <w:jc w:val="both"/>
      </w:pPr>
      <w:r>
        <w:t xml:space="preserve">              softTtl = settings.deviceSourceMemcacheSoftTtl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.caching(</w:t>
      </w:r>
    </w:p>
    <w:p>
      <w:pPr>
        <w:jc w:val="both"/>
      </w:pPr>
      <w:r>
        <w:t xml:space="preserve">            cache = caches.deviceSourceInProcessCache,</w:t>
      </w:r>
    </w:p>
    <w:p>
      <w:pPr>
        <w:jc w:val="both"/>
      </w:pPr>
      <w:r>
        <w:t xml:space="preserve">            partialHandler = softTtlPartialHandler(_ =&gt; settings.deviceSourceInProcessSoftTtl)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// Because observe is applied before caching, only cache misses</w:t>
      </w:r>
    </w:p>
    <w:p>
      <w:pPr>
        <w:jc w:val="both"/>
      </w:pPr>
      <w:r>
        <w:t xml:space="preserve">      // (i.e. calls to the underlying repo) are observed</w:t>
      </w:r>
    </w:p>
    <w:p>
      <w:pPr>
        <w:jc w:val="both"/>
      </w:pPr>
      <w:r>
        <w:t xml:space="preserve">      // Note that `newCaching` has stats around cache hit/miss but `caching` does not.</w:t>
      </w:r>
    </w:p>
    <w:p>
      <w:pPr>
        <w:jc w:val="both"/>
      </w:pPr>
      <w:r>
        <w:t xml:space="preserve">      val placeRepo: PlaceRepository.Type =</w:t>
      </w:r>
    </w:p>
    <w:p>
      <w:pPr>
        <w:jc w:val="both"/>
      </w:pPr>
      <w:r>
        <w:t xml:space="preserve">        repoConfig(repo = external.placeRepo, name = "place")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.newCaching(</w:t>
      </w:r>
    </w:p>
    <w:p>
      <w:pPr>
        <w:jc w:val="both"/>
      </w:pPr>
      <w:r>
        <w:t xml:space="preserve">            keySerializer = placeKey =&gt; placeKey.toString,</w:t>
      </w:r>
    </w:p>
    <w:p>
      <w:pPr>
        <w:jc w:val="both"/>
      </w:pPr>
      <w:r>
        <w:t xml:space="preserve">            valueSerializer = ServoCachedValueSerializer(</w:t>
      </w:r>
    </w:p>
    <w:p>
      <w:pPr>
        <w:jc w:val="both"/>
      </w:pPr>
      <w:r>
        <w:t xml:space="preserve">              codec = Place,</w:t>
      </w:r>
    </w:p>
    <w:p>
      <w:pPr>
        <w:jc w:val="both"/>
      </w:pPr>
      <w:r>
        <w:t xml:space="preserve">              expiry = Expiry.byAge(settings.placeMemcacheTtl),</w:t>
      </w:r>
    </w:p>
    <w:p>
      <w:pPr>
        <w:jc w:val="both"/>
      </w:pPr>
      <w:r>
        <w:t xml:space="preserve">              softTtl = settings.placeMemcacheSoftTtl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cardRepo: CardRepository.Type =</w:t>
      </w:r>
    </w:p>
    <w:p>
      <w:pPr>
        <w:jc w:val="both"/>
      </w:pPr>
      <w:r>
        <w:t xml:space="preserve">        repoConfig(repo = external.cardRepo, name = "cards")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card2Repo: Card2Repository.Type =</w:t>
      </w:r>
    </w:p>
    <w:p>
      <w:pPr>
        <w:jc w:val="both"/>
      </w:pPr>
      <w:r>
        <w:t xml:space="preserve">        repo2Config(repo = external.card2Repo, name = "card2")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cardUsersRepo: CardUsersRepository.Type =</w:t>
      </w:r>
    </w:p>
    <w:p>
      <w:pPr>
        <w:jc w:val="both"/>
      </w:pPr>
      <w:r>
        <w:t xml:space="preserve">        repo2Config(repo = external.cardUsersRepo, name = "card_users")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relationshipRepo: RelationshipRepository.Type =</w:t>
      </w:r>
    </w:p>
    <w:p>
      <w:pPr>
        <w:jc w:val="both"/>
      </w:pPr>
      <w:r>
        <w:t xml:space="preserve">        repoConfig(repo = external.relationshipRepo, name = "relationship")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conversationIdRepo: ConversationIdRepository.Type =</w:t>
      </w:r>
    </w:p>
    <w:p>
      <w:pPr>
        <w:jc w:val="both"/>
      </w:pPr>
      <w:r>
        <w:t xml:space="preserve">        repoConfig(repo = external.conversationIdRepo, name = "conversation_id")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conversationControlRepo: ConversationControlRepository.Type =</w:t>
      </w:r>
    </w:p>
    <w:p>
      <w:pPr>
        <w:jc w:val="both"/>
      </w:pPr>
      <w:r>
        <w:t xml:space="preserve">        repo2Config(</w:t>
      </w:r>
    </w:p>
    <w:p>
      <w:pPr>
        <w:jc w:val="both"/>
      </w:pPr>
      <w:r>
        <w:t xml:space="preserve">          repo = ConversationControlRepository(tweetRepo, stats.scope("conversation_control")),</w:t>
      </w:r>
    </w:p>
    <w:p>
      <w:pPr>
        <w:jc w:val="both"/>
      </w:pPr>
      <w:r>
        <w:t xml:space="preserve">          name = "conversation_control"</w:t>
      </w:r>
    </w:p>
    <w:p>
      <w:pPr>
        <w:jc w:val="both"/>
      </w:pPr>
      <w:r>
        <w:t xml:space="preserve">        ).observe().toRepo2</w:t>
      </w:r>
    </w:p>
    <w:p>
      <w:pPr>
        <w:jc w:val="both"/>
      </w:pPr>
      <w:r/>
    </w:p>
    <w:p>
      <w:pPr>
        <w:jc w:val="both"/>
      </w:pPr>
      <w:r>
        <w:t xml:space="preserve">      val containerAsGetTweetResultRepo: CreativesContainerMaterializationRepository.GetTweetType =</w:t>
      </w:r>
    </w:p>
    <w:p>
      <w:pPr>
        <w:jc w:val="both"/>
      </w:pPr>
      <w:r>
        <w:t xml:space="preserve">        repo2Config(</w:t>
      </w:r>
    </w:p>
    <w:p>
      <w:pPr>
        <w:jc w:val="both"/>
      </w:pPr>
      <w:r>
        <w:t xml:space="preserve">          repo = external.containerAsTweetRepo,</w:t>
      </w:r>
    </w:p>
    <w:p>
      <w:pPr>
        <w:jc w:val="both"/>
      </w:pPr>
      <w:r>
        <w:t xml:space="preserve">          name = "container_as_tweet"</w:t>
      </w:r>
    </w:p>
    <w:p>
      <w:pPr>
        <w:jc w:val="both"/>
      </w:pPr>
      <w:r>
        <w:t xml:space="preserve">        ).observe().toRepo2</w:t>
      </w:r>
    </w:p>
    <w:p>
      <w:pPr>
        <w:jc w:val="both"/>
      </w:pPr>
      <w:r/>
    </w:p>
    <w:p>
      <w:pPr>
        <w:jc w:val="both"/>
      </w:pPr>
      <w:r>
        <w:t xml:space="preserve">      val containerAsGetTweetFieldsResultRepo: CreativesContainerMaterializationRepository.GetTweetFieldsType =</w:t>
      </w:r>
    </w:p>
    <w:p>
      <w:pPr>
        <w:jc w:val="both"/>
      </w:pPr>
      <w:r>
        <w:t xml:space="preserve">        repo2Config(</w:t>
      </w:r>
    </w:p>
    <w:p>
      <w:pPr>
        <w:jc w:val="both"/>
      </w:pPr>
      <w:r>
        <w:t xml:space="preserve">          repo = external.containerAsTweetFieldsRepo,</w:t>
      </w:r>
    </w:p>
    <w:p>
      <w:pPr>
        <w:jc w:val="both"/>
      </w:pPr>
      <w:r>
        <w:t xml:space="preserve">          name = "container_as_tweet_fields"</w:t>
      </w:r>
    </w:p>
    <w:p>
      <w:pPr>
        <w:jc w:val="both"/>
      </w:pPr>
      <w:r>
        <w:t xml:space="preserve">        ).observe().toRepo2</w:t>
      </w:r>
    </w:p>
    <w:p>
      <w:pPr>
        <w:jc w:val="both"/>
      </w:pPr>
      <w:r/>
    </w:p>
    <w:p>
      <w:pPr>
        <w:jc w:val="both"/>
      </w:pPr>
      <w:r>
        <w:t xml:space="preserve">      val languageRepo: LanguageRepository.Type = {</w:t>
      </w:r>
    </w:p>
    <w:p>
      <w:pPr>
        <w:jc w:val="both"/>
      </w:pPr>
      <w:r>
        <w:t xml:space="preserve">        val pool = FuturePool(Executors.newFixedThreadPool(settings.numPenguinThreads))</w:t>
      </w:r>
    </w:p>
    <w:p>
      <w:pPr>
        <w:jc w:val="both"/>
      </w:pPr>
      <w:r>
        <w:t xml:space="preserve">        repoConfig(repo = PenguinLanguageRepository(pool), name = "language")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Because observe is applied before caching, only cache misses</w:t>
      </w:r>
    </w:p>
    <w:p>
      <w:pPr>
        <w:jc w:val="both"/>
      </w:pPr>
      <w:r>
        <w:t xml:space="preserve">      // (i.e. calls to the underlying repo) are observed</w:t>
      </w:r>
    </w:p>
    <w:p>
      <w:pPr>
        <w:jc w:val="both"/>
      </w:pPr>
      <w:r>
        <w:t xml:space="preserve">      // Note that `newCaching` has stats around cache hit/miss but `caching` does not.</w:t>
      </w:r>
    </w:p>
    <w:p>
      <w:pPr>
        <w:jc w:val="both"/>
      </w:pPr>
      <w:r>
        <w:t xml:space="preserve">      val tweetCountsRepo: TweetCountsRepository.Type =</w:t>
      </w:r>
    </w:p>
    <w:p>
      <w:pPr>
        <w:jc w:val="both"/>
      </w:pPr>
      <w:r>
        <w:t xml:space="preserve">        repoConfig(repo = external.tweetCountsRepo, name = "counts")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.caching(</w:t>
      </w:r>
    </w:p>
    <w:p>
      <w:pPr>
        <w:jc w:val="both"/>
      </w:pPr>
      <w:r>
        <w:t xml:space="preserve">            cache = caches.tweetCountsCache,</w:t>
      </w:r>
    </w:p>
    <w:p>
      <w:pPr>
        <w:jc w:val="both"/>
      </w:pPr>
      <w:r>
        <w:t xml:space="preserve">            partialHandler = softTtlPartialHandler {</w:t>
      </w:r>
    </w:p>
    <w:p>
      <w:pPr>
        <w:jc w:val="both"/>
      </w:pPr>
      <w:r>
        <w:t xml:space="preserve">              case Some(0) =&gt; settings.tweetCountsMemcacheZeroSoftTtl</w:t>
      </w:r>
    </w:p>
    <w:p>
      <w:pPr>
        <w:jc w:val="both"/>
      </w:pPr>
      <w:r>
        <w:t xml:space="preserve">              case _ =&gt; settings.tweetCountsMemcacheNonZeroSoftTtl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  maxCacheRequestSize = settings.tweetCountsCacheChunkSize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pastedMediaRepo: PastedMediaRepository.Type =</w:t>
      </w:r>
    </w:p>
    <w:p>
      <w:pPr>
        <w:jc w:val="both"/>
      </w:pPr>
      <w:r>
        <w:t xml:space="preserve">        repo2Config(repo = PastedMediaRepository(tweetRepo), name = "pasted_media")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escherbirdAnnotationRepo: EscherbirdAnnotationRepository.Type =</w:t>
      </w:r>
    </w:p>
    <w:p>
      <w:pPr>
        <w:jc w:val="both"/>
      </w:pPr>
      <w:r>
        <w:t xml:space="preserve">        repoConfig(repo = external.escherbirdAnnotationRepo, name = "escherbird_annotations")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stratoSafetyLabelsRepo: StratoSafetyLabelsRepository.Type =</w:t>
      </w:r>
    </w:p>
    <w:p>
      <w:pPr>
        <w:jc w:val="both"/>
      </w:pPr>
      <w:r>
        <w:t xml:space="preserve">        repo2Config(repo = external.stratoSafetyLabelsRepo, name = "strato_safety_labels")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stratoCommunityMembershipRepo: StratoCommunityMembershipRepository.Type =</w:t>
      </w:r>
    </w:p>
    <w:p>
      <w:pPr>
        <w:jc w:val="both"/>
      </w:pPr>
      <w:r>
        <w:t xml:space="preserve">        repoConfig(</w:t>
      </w:r>
    </w:p>
    <w:p>
      <w:pPr>
        <w:jc w:val="both"/>
      </w:pPr>
      <w:r>
        <w:t xml:space="preserve">          repo = external.stratoCommunityMembershipRepo,</w:t>
      </w:r>
    </w:p>
    <w:p>
      <w:pPr>
        <w:jc w:val="both"/>
      </w:pPr>
      <w:r>
        <w:t xml:space="preserve">          name = "strato_community_memberships")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stratoCommunityAccessRepo: StratoCommunityAccessRepository.Type =</w:t>
      </w:r>
    </w:p>
    <w:p>
      <w:pPr>
        <w:jc w:val="both"/>
      </w:pPr>
      <w:r>
        <w:t xml:space="preserve">        repoConfig(repo = external.stratoCommunityAccessRepo, name = "strato_community_access")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stratoSuperFollowEligibleRepo: StratoSuperFollowEligibleRepository.Type =</w:t>
      </w:r>
    </w:p>
    <w:p>
      <w:pPr>
        <w:jc w:val="both"/>
      </w:pPr>
      <w:r>
        <w:t xml:space="preserve">        repoConfig(</w:t>
      </w:r>
    </w:p>
    <w:p>
      <w:pPr>
        <w:jc w:val="both"/>
      </w:pPr>
      <w:r>
        <w:t xml:space="preserve">          repo = external.stratoSuperFollowEligibleRepo,</w:t>
      </w:r>
    </w:p>
    <w:p>
      <w:pPr>
        <w:jc w:val="both"/>
      </w:pPr>
      <w:r>
        <w:t xml:space="preserve">          name = "strato_super_follow_eligible")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stratoSuperFollowRelationsRepo: StratoSuperFollowRelationsRepository.Type =</w:t>
      </w:r>
    </w:p>
    <w:p>
      <w:pPr>
        <w:jc w:val="both"/>
      </w:pPr>
      <w:r>
        <w:t xml:space="preserve">        repo2Config(</w:t>
      </w:r>
    </w:p>
    <w:p>
      <w:pPr>
        <w:jc w:val="both"/>
      </w:pPr>
      <w:r>
        <w:t xml:space="preserve">          repo = external.stratoSuperFollowRelationsRepo,</w:t>
      </w:r>
    </w:p>
    <w:p>
      <w:pPr>
        <w:jc w:val="both"/>
      </w:pPr>
      <w:r>
        <w:t xml:space="preserve">          name = "strato_super_follow_relations")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stratoPromotedTweetRepo: StratoPromotedTweetRepository.Type =</w:t>
      </w:r>
    </w:p>
    <w:p>
      <w:pPr>
        <w:jc w:val="both"/>
      </w:pPr>
      <w:r>
        <w:t xml:space="preserve">        repoConfig(repo = external.stratoPromotedTweetRepo, name = "strato_promoted_tweet")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stratoSubscriptionVerificationRepo: StratoSubscriptionVerificationRepository.Type =</w:t>
      </w:r>
    </w:p>
    <w:p>
      <w:pPr>
        <w:jc w:val="both"/>
      </w:pPr>
      <w:r>
        <w:t xml:space="preserve">        repo2Config(</w:t>
      </w:r>
    </w:p>
    <w:p>
      <w:pPr>
        <w:jc w:val="both"/>
      </w:pPr>
      <w:r>
        <w:t xml:space="preserve">          repo = external.stratoSubscriptionVerificationRepo,</w:t>
      </w:r>
    </w:p>
    <w:p>
      <w:pPr>
        <w:jc w:val="both"/>
      </w:pPr>
      <w:r>
        <w:t xml:space="preserve">          name = "strato_subscription_verification")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unmentionedEntitiesRepo: UnmentionedEntitiesRepository.Type =</w:t>
      </w:r>
    </w:p>
    <w:p>
      <w:pPr>
        <w:jc w:val="both"/>
      </w:pPr>
      <w:r>
        <w:t xml:space="preserve">        repo2Config(repo = external.unmentionedEntitiesRepo, name = "unmentioned_entities")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private[this] val userSource =</w:t>
      </w:r>
    </w:p>
    <w:p>
      <w:pPr>
        <w:jc w:val="both"/>
      </w:pPr>
      <w:r>
        <w:t xml:space="preserve">        UserSource.fromRepo(</w:t>
      </w:r>
    </w:p>
    <w:p>
      <w:pPr>
        <w:jc w:val="both"/>
      </w:pPr>
      <w:r>
        <w:t xml:space="preserve">          Repo { (k, _) =&gt;</w:t>
      </w:r>
    </w:p>
    <w:p>
      <w:pPr>
        <w:jc w:val="both"/>
      </w:pPr>
      <w:r>
        <w:t xml:space="preserve">            val opts = UserQueryOptions(k.fields, UserVisibility.All)</w:t>
      </w:r>
    </w:p>
    <w:p>
      <w:pPr>
        <w:jc w:val="both"/>
      </w:pPr>
      <w:r>
        <w:t xml:space="preserve">            userRepo(UserKey(k.id), opts)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private[this] val userRelationshipSource =</w:t>
      </w:r>
    </w:p>
    <w:p>
      <w:pPr>
        <w:jc w:val="both"/>
      </w:pPr>
      <w:r>
        <w:t xml:space="preserve">        UserRelationshipSource.fromRepo(</w:t>
      </w:r>
    </w:p>
    <w:p>
      <w:pPr>
        <w:jc w:val="both"/>
      </w:pPr>
      <w:r>
        <w:t xml:space="preserve">          Repo[UserRelationshipSource.Key, Unit, Boolean] { (key, _) =&gt;</w:t>
      </w:r>
    </w:p>
    <w:p>
      <w:pPr>
        <w:jc w:val="both"/>
      </w:pPr>
      <w:r>
        <w:t xml:space="preserve">            relationshipRepo(</w:t>
      </w:r>
    </w:p>
    <w:p>
      <w:pPr>
        <w:jc w:val="both"/>
      </w:pPr>
      <w:r>
        <w:t xml:space="preserve">              RelationshipKey(key.subjectId, key.objectId, key.relationship)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private[this] val tweetPerspectiveSource =</w:t>
      </w:r>
    </w:p>
    <w:p>
      <w:pPr>
        <w:jc w:val="both"/>
      </w:pPr>
      <w:r>
        <w:t xml:space="preserve">        TweetPerspectiveSource.fromGetPerspectives(perspectiveRepo)</w:t>
      </w:r>
    </w:p>
    <w:p>
      <w:pPr>
        <w:jc w:val="both"/>
      </w:pPr>
      <w:r>
        <w:t xml:space="preserve">      private[this] val tweetMediaMetadataSource =</w:t>
      </w:r>
    </w:p>
    <w:p>
      <w:pPr>
        <w:jc w:val="both"/>
      </w:pPr>
      <w:r>
        <w:t xml:space="preserve">        TweetMediaMetadataSource.fromFunction(mediaMetadataRepo)</w:t>
      </w:r>
    </w:p>
    <w:p>
      <w:pPr>
        <w:jc w:val="both"/>
      </w:pPr>
      <w:r/>
    </w:p>
    <w:p>
      <w:pPr>
        <w:jc w:val="both"/>
      </w:pPr>
      <w:r>
        <w:t xml:space="preserve">      val userIsInvitedToConversationRepo: UserIsInvitedToConversationRepository.Type =</w:t>
      </w:r>
    </w:p>
    <w:p>
      <w:pPr>
        <w:jc w:val="both"/>
      </w:pPr>
      <w:r>
        <w:t xml:space="preserve">        repo2Config(</w:t>
      </w:r>
    </w:p>
    <w:p>
      <w:pPr>
        <w:jc w:val="both"/>
      </w:pPr>
      <w:r>
        <w:t xml:space="preserve">          repo = external.userIsInvitedToConversationRepo,</w:t>
      </w:r>
    </w:p>
    <w:p>
      <w:pPr>
        <w:jc w:val="both"/>
      </w:pPr>
      <w:r>
        <w:t xml:space="preserve">          name = "user_is_invited_to_conversation")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private[this] val stringCenterClient: MultiProjectStringCenter = {</w:t>
      </w:r>
    </w:p>
    <w:p>
      <w:pPr>
        <w:jc w:val="both"/>
      </w:pPr>
      <w:r>
        <w:t xml:space="preserve">        val stringCenterProjects = settings.flags.stringCenterProjects().toList</w:t>
      </w:r>
    </w:p>
    <w:p>
      <w:pPr>
        <w:jc w:val="both"/>
      </w:pPr>
      <w:r/>
    </w:p>
    <w:p>
      <w:pPr>
        <w:jc w:val="both"/>
      </w:pPr>
      <w:r>
        <w:t xml:space="preserve">        val languages: Languages = new YamlConfigLanguages(</w:t>
      </w:r>
    </w:p>
    <w:p>
      <w:pPr>
        <w:jc w:val="both"/>
      </w:pPr>
      <w:r>
        <w:t xml:space="preserve">          new YamlConfig(settings.flags.languagesConfig()))</w:t>
      </w:r>
    </w:p>
    <w:p>
      <w:pPr>
        <w:jc w:val="both"/>
      </w:pPr>
      <w:r/>
    </w:p>
    <w:p>
      <w:pPr>
        <w:jc w:val="both"/>
      </w:pPr>
      <w:r>
        <w:t xml:space="preserve">        val loggingAbDecider = ABDeciderFactory("/usr/local/config/abdecider/abdecider.yml")</w:t>
      </w:r>
    </w:p>
    <w:p>
      <w:pPr>
        <w:jc w:val="both"/>
      </w:pPr>
      <w:r>
        <w:t xml:space="preserve">          .withEnvironment("production")</w:t>
      </w:r>
    </w:p>
    <w:p>
      <w:pPr>
        <w:jc w:val="both"/>
      </w:pPr>
      <w:r>
        <w:t xml:space="preserve">          .buildWithLogging()</w:t>
      </w:r>
    </w:p>
    <w:p>
      <w:pPr>
        <w:jc w:val="both"/>
      </w:pPr>
      <w:r/>
    </w:p>
    <w:p>
      <w:pPr>
        <w:jc w:val="both"/>
      </w:pPr>
      <w:r>
        <w:t xml:space="preserve">        MultiProjectStringCenter(</w:t>
      </w:r>
    </w:p>
    <w:p>
      <w:pPr>
        <w:jc w:val="both"/>
      </w:pPr>
      <w:r>
        <w:t xml:space="preserve">          projects = stringCenterProjects,</w:t>
      </w:r>
    </w:p>
    <w:p>
      <w:pPr>
        <w:jc w:val="both"/>
      </w:pPr>
      <w:r>
        <w:t xml:space="preserve">          defaultBundlePath = MultiProjectStringCenter.StandardDefaultBundlePath,</w:t>
      </w:r>
    </w:p>
    <w:p>
      <w:pPr>
        <w:jc w:val="both"/>
      </w:pPr>
      <w:r>
        <w:t xml:space="preserve">          refreshingBundlePath = MultiProjectStringCenter.StandardRefreshingBundlePath,</w:t>
      </w:r>
    </w:p>
    <w:p>
      <w:pPr>
        <w:jc w:val="both"/>
      </w:pPr>
      <w:r>
        <w:t xml:space="preserve">          refreshingInterval = MultiProjectStringCenter.StandardRefreshingInterval,</w:t>
      </w:r>
    </w:p>
    <w:p>
      <w:pPr>
        <w:jc w:val="both"/>
      </w:pPr>
      <w:r>
        <w:t xml:space="preserve">          requireDefaultBundleExists = true,</w:t>
      </w:r>
    </w:p>
    <w:p>
      <w:pPr>
        <w:jc w:val="both"/>
      </w:pPr>
      <w:r>
        <w:t xml:space="preserve">          languages = languages,</w:t>
      </w:r>
    </w:p>
    <w:p>
      <w:pPr>
        <w:jc w:val="both"/>
      </w:pPr>
      <w:r>
        <w:t xml:space="preserve">          statsReceiver = tweetVisibilityStatsReceiver,</w:t>
      </w:r>
    </w:p>
    <w:p>
      <w:pPr>
        <w:jc w:val="both"/>
      </w:pPr>
      <w:r>
        <w:t xml:space="preserve">          loggingABDecider = loggingAbDecider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private[this] val stringRegistry: ExternalStringRegistry = new ExternalStringRegistry()</w:t>
      </w:r>
    </w:p>
    <w:p>
      <w:pPr>
        <w:jc w:val="both"/>
      </w:pPr>
      <w:r>
        <w:t xml:space="preserve">      private[this] val localizationSource: LocalizationSource =</w:t>
      </w:r>
    </w:p>
    <w:p>
      <w:pPr>
        <w:jc w:val="both"/>
      </w:pPr>
      <w:r>
        <w:t xml:space="preserve">        LocalizationSource.fromMultiProjectStringCenterClient(stringCenterClient, stringRegistry)</w:t>
      </w:r>
    </w:p>
    <w:p>
      <w:pPr>
        <w:jc w:val="both"/>
      </w:pPr>
      <w:r/>
    </w:p>
    <w:p>
      <w:pPr>
        <w:jc w:val="both"/>
      </w:pPr>
      <w:r>
        <w:t xml:space="preserve">      val tweetVisibilityRepo: TweetVisibilityRepository.Type = {</w:t>
      </w:r>
    </w:p>
    <w:p>
      <w:pPr>
        <w:jc w:val="both"/>
      </w:pPr>
      <w:r>
        <w:t xml:space="preserve">        val tweetVisibilityLibrary: TweetVisibilityLibrary.Type =</w:t>
      </w:r>
    </w:p>
    <w:p>
      <w:pPr>
        <w:jc w:val="both"/>
      </w:pPr>
      <w:r>
        <w:t xml:space="preserve">          TweetVisibilityLibrary(</w:t>
      </w:r>
    </w:p>
    <w:p>
      <w:pPr>
        <w:jc w:val="both"/>
      </w:pPr>
      <w:r>
        <w:t xml:space="preserve">            visibilityLibrary(tweetVisibilityStatsReceiver),</w:t>
      </w:r>
    </w:p>
    <w:p>
      <w:pPr>
        <w:jc w:val="both"/>
      </w:pPr>
      <w:r>
        <w:t xml:space="preserve">            userSource = userSource,</w:t>
      </w:r>
    </w:p>
    <w:p>
      <w:pPr>
        <w:jc w:val="both"/>
      </w:pPr>
      <w:r>
        <w:t xml:space="preserve">            userRelationshipSource = userRelationshipSource,</w:t>
      </w:r>
    </w:p>
    <w:p>
      <w:pPr>
        <w:jc w:val="both"/>
      </w:pPr>
      <w:r>
        <w:t xml:space="preserve">            keywordMatcher = KeywordMatcher.defaultMatcher(stats),</w:t>
      </w:r>
    </w:p>
    <w:p>
      <w:pPr>
        <w:jc w:val="both"/>
      </w:pPr>
      <w:r>
        <w:t xml:space="preserve">            stratoClient = stratoClient,</w:t>
      </w:r>
    </w:p>
    <w:p>
      <w:pPr>
        <w:jc w:val="both"/>
      </w:pPr>
      <w:r>
        <w:t xml:space="preserve">            localizationSource = localizationSource,</w:t>
      </w:r>
    </w:p>
    <w:p>
      <w:pPr>
        <w:jc w:val="both"/>
      </w:pPr>
      <w:r>
        <w:t xml:space="preserve">            decider = visibilityDecider,</w:t>
      </w:r>
    </w:p>
    <w:p>
      <w:pPr>
        <w:jc w:val="both"/>
      </w:pPr>
      <w:r>
        <w:t xml:space="preserve">            invitedToConversationRepo = userIsInvitedToConversationRepo,</w:t>
      </w:r>
    </w:p>
    <w:p>
      <w:pPr>
        <w:jc w:val="both"/>
      </w:pPr>
      <w:r>
        <w:t xml:space="preserve">            tweetPerspectiveSource = tweetPerspectiveSource,</w:t>
      </w:r>
    </w:p>
    <w:p>
      <w:pPr>
        <w:jc w:val="both"/>
      </w:pPr>
      <w:r>
        <w:t xml:space="preserve">            tweetMediaMetadataSource = tweetMediaMetadataSource,</w:t>
      </w:r>
    </w:p>
    <w:p>
      <w:pPr>
        <w:jc w:val="both"/>
      </w:pPr>
      <w:r>
        <w:t xml:space="preserve">            tombstoneGenerator = tombstoneGenerator(</w:t>
      </w:r>
    </w:p>
    <w:p>
      <w:pPr>
        <w:jc w:val="both"/>
      </w:pPr>
      <w:r>
        <w:t xml:space="preserve">              countryNameGenerator(tweetVisibilityStatsReceiver),</w:t>
      </w:r>
    </w:p>
    <w:p>
      <w:pPr>
        <w:jc w:val="both"/>
      </w:pPr>
      <w:r>
        <w:t xml:space="preserve">              tweetVisibilityStatsReceiver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interstitialGenerator =</w:t>
      </w:r>
    </w:p>
    <w:p>
      <w:pPr>
        <w:jc w:val="both"/>
      </w:pPr>
      <w:r>
        <w:t xml:space="preserve">              LocalizedInterstitialGenerator(visibilityDecider, tweetVisibilityStatsReceiver),</w:t>
      </w:r>
    </w:p>
    <w:p>
      <w:pPr>
        <w:jc w:val="both"/>
      </w:pPr>
      <w:r>
        <w:t xml:space="preserve">            limitedActionsFeatureSwitches =</w:t>
      </w:r>
    </w:p>
    <w:p>
      <w:pPr>
        <w:jc w:val="both"/>
      </w:pPr>
      <w:r>
        <w:t xml:space="preserve">              FeatureSwitchUtil.mkLimitedActionsFeatureSwitches(tweetVisibilityStatsReceiver),</w:t>
      </w:r>
    </w:p>
    <w:p>
      <w:pPr>
        <w:jc w:val="both"/>
      </w:pPr>
      <w:r>
        <w:t xml:space="preserve">            enableParityTest = deciderGates.tweetVisibilityLibraryEnableParityTest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underlying =</w:t>
      </w:r>
    </w:p>
    <w:p>
      <w:pPr>
        <w:jc w:val="both"/>
      </w:pPr>
      <w:r>
        <w:t xml:space="preserve">          TweetVisibilityRepository(</w:t>
      </w:r>
    </w:p>
    <w:p>
      <w:pPr>
        <w:jc w:val="both"/>
      </w:pPr>
      <w:r>
        <w:t xml:space="preserve">            tweetVisibilityLibrary,</w:t>
      </w:r>
    </w:p>
    <w:p>
      <w:pPr>
        <w:jc w:val="both"/>
      </w:pPr>
      <w:r>
        <w:t xml:space="preserve">            visibilityDeciderGates,</w:t>
      </w:r>
    </w:p>
    <w:p>
      <w:pPr>
        <w:jc w:val="both"/>
      </w:pPr>
      <w:r>
        <w:t xml:space="preserve">            tweetVisibilityLogger,</w:t>
      </w:r>
    </w:p>
    <w:p>
      <w:pPr>
        <w:jc w:val="both"/>
      </w:pPr>
      <w:r>
        <w:t xml:space="preserve">            repoStats.scope("tweet_visibility_repo")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repoConfig(repo = underlying, name = "tweet_visibility")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quotedTweetVisibilityRepo: QuotedTweetVisibilityRepository.Type = {</w:t>
      </w:r>
    </w:p>
    <w:p>
      <w:pPr>
        <w:jc w:val="both"/>
      </w:pPr>
      <w:r>
        <w:t xml:space="preserve">        val quotedTweetVisibilityLibrary: QuotedTweetVisibilityLibrary.Type =</w:t>
      </w:r>
    </w:p>
    <w:p>
      <w:pPr>
        <w:jc w:val="both"/>
      </w:pPr>
      <w:r>
        <w:t xml:space="preserve">          QuotedTweetVisibilityLibrary(</w:t>
      </w:r>
    </w:p>
    <w:p>
      <w:pPr>
        <w:jc w:val="both"/>
      </w:pPr>
      <w:r>
        <w:t xml:space="preserve">            visibilityLibrary(quotedTweetVisibilityStatsReceiver),</w:t>
      </w:r>
    </w:p>
    <w:p>
      <w:pPr>
        <w:jc w:val="both"/>
      </w:pPr>
      <w:r>
        <w:t xml:space="preserve">            userSource = userSource,</w:t>
      </w:r>
    </w:p>
    <w:p>
      <w:pPr>
        <w:jc w:val="both"/>
      </w:pPr>
      <w:r>
        <w:t xml:space="preserve">            userRelationshipSource = userRelationshipSource,</w:t>
      </w:r>
    </w:p>
    <w:p>
      <w:pPr>
        <w:jc w:val="both"/>
      </w:pPr>
      <w:r>
        <w:t xml:space="preserve">            visibilityDecider,</w:t>
      </w:r>
    </w:p>
    <w:p>
      <w:pPr>
        <w:jc w:val="both"/>
      </w:pPr>
      <w:r>
        <w:t xml:space="preserve">            userStateVisibilityLibrary = userUnavailableVisibilityLibrary,</w:t>
      </w:r>
    </w:p>
    <w:p>
      <w:pPr>
        <w:jc w:val="both"/>
      </w:pPr>
      <w:r>
        <w:t xml:space="preserve">            enableVfFeatureHydration = deciderGates.enableVfFeatureHydrationInQuotedTweetVLShim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underlying =</w:t>
      </w:r>
    </w:p>
    <w:p>
      <w:pPr>
        <w:jc w:val="both"/>
      </w:pPr>
      <w:r>
        <w:t xml:space="preserve">          QuotedTweetVisibilityRepository(quotedTweetVisibilityLibrary, visibilityDeciderGates)</w:t>
      </w:r>
    </w:p>
    <w:p>
      <w:pPr>
        <w:jc w:val="both"/>
      </w:pPr>
      <w:r/>
    </w:p>
    <w:p>
      <w:pPr>
        <w:jc w:val="both"/>
      </w:pPr>
      <w:r>
        <w:t xml:space="preserve">        repoConfig(repo = underlying, name = "quoted_tweet_visibility")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deletedTweetVisibilityRepo: DeletedTweetVisibilityRepository.Type = {</w:t>
      </w:r>
    </w:p>
    <w:p>
      <w:pPr>
        <w:jc w:val="both"/>
      </w:pPr>
      <w:r>
        <w:t xml:space="preserve">        val deletedTweetVisibilityLibrary: DeletedTweetVisibilityLibrary.Type =</w:t>
      </w:r>
    </w:p>
    <w:p>
      <w:pPr>
        <w:jc w:val="both"/>
      </w:pPr>
      <w:r>
        <w:t xml:space="preserve">          DeletedTweetVisibilityLibrary(</w:t>
      </w:r>
    </w:p>
    <w:p>
      <w:pPr>
        <w:jc w:val="both"/>
      </w:pPr>
      <w:r>
        <w:t xml:space="preserve">            visibilityLibrary(deletedTweetVisibilityStatsReceiver),</w:t>
      </w:r>
    </w:p>
    <w:p>
      <w:pPr>
        <w:jc w:val="both"/>
      </w:pPr>
      <w:r>
        <w:t xml:space="preserve">            visibilityDecider,</w:t>
      </w:r>
    </w:p>
    <w:p>
      <w:pPr>
        <w:jc w:val="both"/>
      </w:pPr>
      <w:r>
        <w:t xml:space="preserve">            tombstoneGenerator(</w:t>
      </w:r>
    </w:p>
    <w:p>
      <w:pPr>
        <w:jc w:val="both"/>
      </w:pPr>
      <w:r>
        <w:t xml:space="preserve">              countryNameGenerator(deletedTweetVisibilityStatsReceiver),</w:t>
      </w:r>
    </w:p>
    <w:p>
      <w:pPr>
        <w:jc w:val="both"/>
      </w:pPr>
      <w:r>
        <w:t xml:space="preserve">              deletedTweetVisibilityStatsReceiver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underlying = DeletedTweetVisibilityRepository.apply(</w:t>
      </w:r>
    </w:p>
    <w:p>
      <w:pPr>
        <w:jc w:val="both"/>
      </w:pPr>
      <w:r>
        <w:t xml:space="preserve">          deletedTweetVisibilityLibrary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repoConfig(repo = underlying, name = "deleted_tweet_visibility")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takedownRepo: UserTakedownRepository.Type =</w:t>
      </w:r>
    </w:p>
    <w:p>
      <w:pPr>
        <w:jc w:val="both"/>
      </w:pPr>
      <w:r>
        <w:t xml:space="preserve">        repoConfig(repo = UserTakedownRepository(userRepo), name = "takedowns")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tweetSpamCheckRepo: TweetSpamCheckRepository.Type =</w:t>
      </w:r>
    </w:p>
    <w:p>
      <w:pPr>
        <w:jc w:val="both"/>
      </w:pPr>
      <w:r>
        <w:t xml:space="preserve">        repo2Config(repo = external.tweetSpamCheckRepo, name = "tweet_spam_check")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val retweetSpamCheckRepo: RetweetSpamCheckRepository.Type =</w:t>
      </w:r>
    </w:p>
    <w:p>
      <w:pPr>
        <w:jc w:val="both"/>
      </w:pPr>
      <w:r>
        <w:t xml:space="preserve">        repoConfig(repo = external.retweetSpamCheckRepo, name = "retweet_spam_check")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// Because observe is applied before caching, only cache misses</w:t>
      </w:r>
    </w:p>
    <w:p>
      <w:pPr>
        <w:jc w:val="both"/>
      </w:pPr>
      <w:r>
        <w:t xml:space="preserve">      // (i.e. calls to the underlying repo) are observed</w:t>
      </w:r>
    </w:p>
    <w:p>
      <w:pPr>
        <w:jc w:val="both"/>
      </w:pPr>
      <w:r>
        <w:t xml:space="preserve">      // Note that `newCaching` has stats around cache hit/miss but `caching` does not.</w:t>
      </w:r>
    </w:p>
    <w:p>
      <w:pPr>
        <w:jc w:val="both"/>
      </w:pPr>
      <w:r>
        <w:t xml:space="preserve">      val geoScrubTimestampRepo: GeoScrubTimestampRepository.Type =</w:t>
      </w:r>
    </w:p>
    <w:p>
      <w:pPr>
        <w:jc w:val="both"/>
      </w:pPr>
      <w:r>
        <w:t xml:space="preserve">        repoConfig(repo = external.geoScrubTimestampRepo, name = "geo_scrub")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.caching(</w:t>
      </w:r>
    </w:p>
    <w:p>
      <w:pPr>
        <w:jc w:val="both"/>
      </w:pPr>
      <w:r>
        <w:t xml:space="preserve">            cache = caches.geoScrubCache,</w:t>
      </w:r>
    </w:p>
    <w:p>
      <w:pPr>
        <w:jc w:val="both"/>
      </w:pPr>
      <w:r>
        <w:t xml:space="preserve">            partialHandler = (_ =&gt; None)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.toRepo</w:t>
      </w:r>
    </w:p>
    <w:p>
      <w:pPr>
        <w:jc w:val="both"/>
      </w:pPr>
      <w:r/>
    </w:p>
    <w:p>
      <w:pPr>
        <w:jc w:val="both"/>
      </w:pPr>
      <w:r>
        <w:t xml:space="preserve">      val tweetHydrators: TweetHydrators =</w:t>
      </w:r>
    </w:p>
    <w:p>
      <w:pPr>
        <w:jc w:val="both"/>
      </w:pPr>
      <w:r>
        <w:t xml:space="preserve">        TweetHydrators(</w:t>
      </w:r>
    </w:p>
    <w:p>
      <w:pPr>
        <w:jc w:val="both"/>
      </w:pPr>
      <w:r>
        <w:t xml:space="preserve">          stats = stats,</w:t>
      </w:r>
    </w:p>
    <w:p>
      <w:pPr>
        <w:jc w:val="both"/>
      </w:pPr>
      <w:r>
        <w:t xml:space="preserve">          deciderGates = deciderGates,</w:t>
      </w:r>
    </w:p>
    <w:p>
      <w:pPr>
        <w:jc w:val="both"/>
      </w:pPr>
      <w:r>
        <w:t xml:space="preserve">          repos = this,</w:t>
      </w:r>
    </w:p>
    <w:p>
      <w:pPr>
        <w:jc w:val="both"/>
      </w:pPr>
      <w:r>
        <w:t xml:space="preserve">          tweetDataCache = caches.tweetDataCache,</w:t>
      </w:r>
    </w:p>
    <w:p>
      <w:pPr>
        <w:jc w:val="both"/>
      </w:pPr>
      <w:r>
        <w:t xml:space="preserve">          hasMedia = hasMedia,</w:t>
      </w:r>
    </w:p>
    <w:p>
      <w:pPr>
        <w:jc w:val="both"/>
      </w:pPr>
      <w:r>
        <w:t xml:space="preserve">          featureSwitchesWithoutExperiments = featureSwitchesWithoutExperiments,</w:t>
      </w:r>
    </w:p>
    <w:p>
      <w:pPr>
        <w:jc w:val="both"/>
      </w:pPr>
      <w:r>
        <w:t xml:space="preserve">          clientIdHelper = clientIdHelper,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queryOptionsExpander: TweetQueryOptionsExpander.Type =</w:t>
      </w:r>
    </w:p>
    <w:p>
      <w:pPr>
        <w:jc w:val="both"/>
      </w:pPr>
      <w:r>
        <w:t xml:space="preserve">        TweetQueryOptionsExpander.threadLocalMemoize(</w:t>
      </w:r>
    </w:p>
    <w:p>
      <w:pPr>
        <w:jc w:val="both"/>
      </w:pPr>
      <w:r>
        <w:t xml:space="preserve">          TweetQueryOptionsExpander.expandDependencies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// mutations to tweets that we only need to apply when reading from the external</w:t>
      </w:r>
    </w:p>
    <w:p>
      <w:pPr>
        <w:jc w:val="both"/>
      </w:pPr>
      <w:r>
        <w:t xml:space="preserve">      // repository, and not when reading from cache</w:t>
      </w:r>
    </w:p>
    <w:p>
      <w:pPr>
        <w:jc w:val="both"/>
      </w:pPr>
      <w:r>
        <w:t xml:space="preserve">      val tweetMutation: Mutation[Tweet] =</w:t>
      </w:r>
    </w:p>
    <w:p>
      <w:pPr>
        <w:jc w:val="both"/>
      </w:pPr>
      <w:r>
        <w:t xml:space="preserve">        Mutation</w:t>
      </w:r>
    </w:p>
    <w:p>
      <w:pPr>
        <w:jc w:val="both"/>
      </w:pPr>
      <w:r>
        <w:t xml:space="preserve">          .all(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EntityExtractor.mutationAll,</w:t>
      </w:r>
    </w:p>
    <w:p>
      <w:pPr>
        <w:jc w:val="both"/>
      </w:pPr>
      <w:r>
        <w:t xml:space="preserve">              TextRepairer.BlankLineCollapser,</w:t>
      </w:r>
    </w:p>
    <w:p>
      <w:pPr>
        <w:jc w:val="both"/>
      </w:pPr>
      <w:r>
        <w:t xml:space="preserve">              TextRepairer.CoreTextBugPatcher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).onlyIf(_.coreData.isDefined)</w:t>
      </w:r>
    </w:p>
    <w:p>
      <w:pPr>
        <w:jc w:val="both"/>
      </w:pPr>
      <w:r/>
    </w:p>
    <w:p>
      <w:pPr>
        <w:jc w:val="both"/>
      </w:pPr>
      <w:r>
        <w:t xml:space="preserve">      val cachingTweetRepo: TweetResultRepository.Type =</w:t>
      </w:r>
    </w:p>
    <w:p>
      <w:pPr>
        <w:jc w:val="both"/>
      </w:pPr>
      <w:r>
        <w:t xml:space="preserve">        repo2Config(repo = external.tweetResultRepo, name = "saved_tweet")</w:t>
      </w:r>
    </w:p>
    <w:p>
      <w:pPr>
        <w:jc w:val="both"/>
      </w:pPr>
      <w:r>
        <w:t xml:space="preserve">          .observe()</w:t>
      </w:r>
    </w:p>
    <w:p>
      <w:pPr>
        <w:jc w:val="both"/>
      </w:pPr>
      <w:r>
        <w:t xml:space="preserve">          .withMiddleware { repo =&gt;</w:t>
      </w:r>
    </w:p>
    <w:p>
      <w:pPr>
        <w:jc w:val="both"/>
      </w:pPr>
      <w:r>
        <w:t xml:space="preserve">            // applies tweetMutation to the results of TweetResultRepository</w:t>
      </w:r>
    </w:p>
    <w:p>
      <w:pPr>
        <w:jc w:val="both"/>
      </w:pPr>
      <w:r>
        <w:t xml:space="preserve">            val mutateResult = TweetResult.mutate(tweetMutation)</w:t>
      </w:r>
    </w:p>
    <w:p>
      <w:pPr>
        <w:jc w:val="both"/>
      </w:pPr>
      <w:r>
        <w:t xml:space="preserve">            repo.andThen(stitchResult =&gt; stitchResult.map(mutateResult))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.withMiddleware(</w:t>
      </w:r>
    </w:p>
    <w:p>
      <w:pPr>
        <w:jc w:val="both"/>
      </w:pPr>
      <w:r>
        <w:t xml:space="preserve">            tupledMiddleware(</w:t>
      </w:r>
    </w:p>
    <w:p>
      <w:pPr>
        <w:jc w:val="both"/>
      </w:pPr>
      <w:r>
        <w:t xml:space="preserve">              CachingTweetRepository(</w:t>
      </w:r>
    </w:p>
    <w:p>
      <w:pPr>
        <w:jc w:val="both"/>
      </w:pPr>
      <w:r>
        <w:t xml:space="preserve">                caches.tweetResultCache,</w:t>
      </w:r>
    </w:p>
    <w:p>
      <w:pPr>
        <w:jc w:val="both"/>
      </w:pPr>
      <w:r>
        <w:t xml:space="preserve">                settings.tweetTombstoneTtl,</w:t>
      </w:r>
    </w:p>
    <w:p>
      <w:pPr>
        <w:jc w:val="both"/>
      </w:pPr>
      <w:r>
        <w:t xml:space="preserve">                stats.scope("saved_tweet", "cache"),</w:t>
      </w:r>
    </w:p>
    <w:p>
      <w:pPr>
        <w:jc w:val="both"/>
      </w:pPr>
      <w:r>
        <w:t xml:space="preserve">                clientIdHelper,</w:t>
      </w:r>
    </w:p>
    <w:p>
      <w:pPr>
        <w:jc w:val="both"/>
      </w:pPr>
      <w:r>
        <w:t xml:space="preserve">                deciderGates.logCacheExceptions,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.toRepo2</w:t>
      </w:r>
    </w:p>
    <w:p>
      <w:pPr>
        <w:jc w:val="both"/>
      </w:pPr>
      <w:r/>
    </w:p>
    <w:p>
      <w:pPr>
        <w:jc w:val="both"/>
      </w:pPr>
      <w:r>
        <w:t xml:space="preserve">      finalTweetResultRepo = repo2Config(repo = cachingTweetRepo, name = "tweet")</w:t>
      </w:r>
    </w:p>
    <w:p>
      <w:pPr>
        <w:jc w:val="both"/>
      </w:pPr>
      <w:r>
        <w:t xml:space="preserve">        .withMiddleware(</w:t>
      </w:r>
    </w:p>
    <w:p>
      <w:pPr>
        <w:jc w:val="both"/>
      </w:pPr>
      <w:r>
        <w:t xml:space="preserve">          tupledMiddleware(</w:t>
      </w:r>
    </w:p>
    <w:p>
      <w:pPr>
        <w:jc w:val="both"/>
      </w:pPr>
      <w:r>
        <w:t xml:space="preserve">            TweetHydration.hydrateRepo(</w:t>
      </w:r>
    </w:p>
    <w:p>
      <w:pPr>
        <w:jc w:val="both"/>
      </w:pPr>
      <w:r>
        <w:t xml:space="preserve">              tweetHydrators.hydrator,</w:t>
      </w:r>
    </w:p>
    <w:p>
      <w:pPr>
        <w:jc w:val="both"/>
      </w:pPr>
      <w:r>
        <w:t xml:space="preserve">              tweetHydrators.cacheChangesEffect,</w:t>
      </w:r>
    </w:p>
    <w:p>
      <w:pPr>
        <w:jc w:val="both"/>
      </w:pPr>
      <w:r>
        <w:t xml:space="preserve">              queryOptionsExpander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.observe()</w:t>
      </w:r>
    </w:p>
    <w:p>
      <w:pPr>
        <w:jc w:val="both"/>
      </w:pPr>
      <w:r>
        <w:t xml:space="preserve">        .withMiddleware(tupledMiddleware(TweetResultRepository.shortCircuitInvalidIds))</w:t>
      </w:r>
    </w:p>
    <w:p>
      <w:pPr>
        <w:jc w:val="both"/>
      </w:pPr>
      <w:r>
        <w:t xml:space="preserve">        .toRepo2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