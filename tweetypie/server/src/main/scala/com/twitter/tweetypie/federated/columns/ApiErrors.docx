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com.twitter.tweetypie.federated</w:t>
      </w:r>
    </w:p>
    <w:p>
      <w:pPr>
        <w:jc w:val="both"/>
      </w:pPr>
      <w:r>
        <w:t>package columns</w:t>
      </w:r>
    </w:p>
    <w:p>
      <w:pPr>
        <w:jc w:val="both"/>
      </w:pPr>
      <w:r/>
    </w:p>
    <w:p>
      <w:pPr>
        <w:jc w:val="both"/>
      </w:pPr>
      <w:r>
        <w:t>import com.twitter.bouncer.thriftscala.Bounce</w:t>
      </w:r>
    </w:p>
    <w:p>
      <w:pPr>
        <w:jc w:val="both"/>
      </w:pPr>
      <w:r>
        <w:t>import com.twitter.finagle.http.Status</w:t>
      </w:r>
    </w:p>
    <w:p>
      <w:pPr>
        <w:jc w:val="both"/>
      </w:pPr>
      <w:r>
        <w:t>import com.twitter.finatra.api11</w:t>
      </w:r>
    </w:p>
    <w:p>
      <w:pPr>
        <w:jc w:val="both"/>
      </w:pPr>
      <w:r>
        <w:t>import com.twitter.finatra.api11.ApiError</w:t>
      </w:r>
    </w:p>
    <w:p>
      <w:pPr>
        <w:jc w:val="both"/>
      </w:pPr>
      <w:r>
        <w:t>import com.twitter.strato.response.Err</w:t>
      </w:r>
    </w:p>
    <w:p>
      <w:pPr>
        <w:jc w:val="both"/>
      </w:pPr>
      <w:r/>
    </w:p>
    <w:p>
      <w:pPr>
        <w:jc w:val="both"/>
      </w:pPr>
      <w:r>
        <w:t>object ApiErrors {</w:t>
      </w:r>
    </w:p>
    <w:p>
      <w:pPr>
        <w:jc w:val="both"/>
      </w:pPr>
      <w:r>
        <w:t xml:space="preserve">  // Errs ported from StatusesRetweetController</w:t>
      </w:r>
    </w:p>
    <w:p>
      <w:pPr>
        <w:jc w:val="both"/>
      </w:pPr>
      <w:r>
        <w:t xml:space="preserve">  val GenericAccessDeniedErr = toErr(ApiError.GenericAccessDenied)</w:t>
      </w:r>
    </w:p>
    <w:p>
      <w:pPr>
        <w:jc w:val="both"/>
      </w:pPr>
      <w:r>
        <w:t xml:space="preserve">  val AlreadyRetweetedErr = toErr(ApiError.AlreadyRetweeted)</w:t>
      </w:r>
    </w:p>
    <w:p>
      <w:pPr>
        <w:jc w:val="both"/>
      </w:pPr>
      <w:r>
        <w:t xml:space="preserve">  val DuplicateStatusErr = toErr(ApiError.DuplicateStatusError)</w:t>
      </w:r>
    </w:p>
    <w:p>
      <w:pPr>
        <w:jc w:val="both"/>
      </w:pPr>
      <w:r>
        <w:t xml:space="preserve">  val InvalidRetweetForStatusErr = toErr(ApiError.InvalidRetweetForStatus)</w:t>
      </w:r>
    </w:p>
    <w:p>
      <w:pPr>
        <w:jc w:val="both"/>
      </w:pPr>
      <w:r>
        <w:t xml:space="preserve">  val StatusNotFoundErr = toErr(ApiError.StatusNotFound)</w:t>
      </w:r>
    </w:p>
    <w:p>
      <w:pPr>
        <w:jc w:val="both"/>
      </w:pPr>
      <w:r>
        <w:t xml:space="preserve">  val BlockedUserErr =</w:t>
      </w:r>
    </w:p>
    <w:p>
      <w:pPr>
        <w:jc w:val="both"/>
      </w:pPr>
      <w:r>
        <w:t xml:space="preserve">    toErr(ApiError.BlockedUserError, "retweeting this user's tweets at their request")</w:t>
      </w:r>
    </w:p>
    <w:p>
      <w:pPr>
        <w:jc w:val="both"/>
      </w:pPr>
      <w:r>
        <w:t xml:space="preserve">  val ClientNotPrivilegedErr = toErr(ApiError.ClientNotPrivileged)</w:t>
      </w:r>
    </w:p>
    <w:p>
      <w:pPr>
        <w:jc w:val="both"/>
      </w:pPr>
      <w:r>
        <w:t xml:space="preserve">  val UserDeniedRetweetErr = toErr(ApiError.CurrentUserSuspended)</w:t>
      </w:r>
    </w:p>
    <w:p>
      <w:pPr>
        <w:jc w:val="both"/>
      </w:pPr>
      <w:r/>
    </w:p>
    <w:p>
      <w:pPr>
        <w:jc w:val="both"/>
      </w:pPr>
      <w:r>
        <w:t xml:space="preserve">  // Errs ported from StatusesUpdateController</w:t>
      </w:r>
    </w:p>
    <w:p>
      <w:pPr>
        <w:jc w:val="both"/>
      </w:pPr>
      <w:r>
        <w:t xml:space="preserve">  val RateLimitExceededErr = toErr(ApiError.OverStatusUpdateLimit, "User")</w:t>
      </w:r>
    </w:p>
    <w:p>
      <w:pPr>
        <w:jc w:val="both"/>
      </w:pPr>
      <w:r>
        <w:t xml:space="preserve">  val TweetUrlSpamErr = toErr(ApiError.TieredActionTweetUrlSpam)</w:t>
      </w:r>
    </w:p>
    <w:p>
      <w:pPr>
        <w:jc w:val="both"/>
      </w:pPr>
      <w:r>
        <w:t xml:space="preserve">  val TweetSpammerErr = toErr(ApiError.TieredActionTweetSpammer)</w:t>
      </w:r>
    </w:p>
    <w:p>
      <w:pPr>
        <w:jc w:val="both"/>
      </w:pPr>
      <w:r>
        <w:t xml:space="preserve">  val CaptchaChallengeErr = toErr(ApiError.TieredActionChallengeCaptcha)</w:t>
      </w:r>
    </w:p>
    <w:p>
      <w:pPr>
        <w:jc w:val="both"/>
      </w:pPr>
      <w:r>
        <w:t xml:space="preserve">  val SafetyRateLimitExceededErr = toErr(ApiError.UserActionRateLimitExceeded, "User")</w:t>
      </w:r>
    </w:p>
    <w:p>
      <w:pPr>
        <w:jc w:val="both"/>
      </w:pPr>
      <w:r>
        <w:t xml:space="preserve">  val TweetCannotBeBlankErr = // was MissingRequiredParameterException</w:t>
      </w:r>
    </w:p>
    <w:p>
      <w:pPr>
        <w:jc w:val="both"/>
      </w:pPr>
      <w:r>
        <w:t xml:space="preserve">    toErr(ApiError.ForbiddenMissingParameter, "tweet_text or media")</w:t>
      </w:r>
    </w:p>
    <w:p>
      <w:pPr>
        <w:jc w:val="both"/>
      </w:pPr>
      <w:r>
        <w:t xml:space="preserve">  val TweetTextTooLongErr = toErr(ApiError.StatusTooLongError)</w:t>
      </w:r>
    </w:p>
    <w:p>
      <w:pPr>
        <w:jc w:val="both"/>
      </w:pPr>
      <w:r>
        <w:t xml:space="preserve">  val MalwareTweetErr = toErr(ApiError.StatusMalwareError)</w:t>
      </w:r>
    </w:p>
    <w:p>
      <w:pPr>
        <w:jc w:val="both"/>
      </w:pPr>
      <w:r>
        <w:t xml:space="preserve">  val DuplicateTweetErr = toErr(ApiError.DuplicateStatusError)</w:t>
      </w:r>
    </w:p>
    <w:p>
      <w:pPr>
        <w:jc w:val="both"/>
      </w:pPr>
      <w:r>
        <w:t xml:space="preserve">  val CurrentUserSuspendedErr = toErr(ApiError.CurrentUserSuspended)</w:t>
      </w:r>
    </w:p>
    <w:p>
      <w:pPr>
        <w:jc w:val="both"/>
      </w:pPr>
      <w:r>
        <w:t xml:space="preserve">  val MentionLimitExceededErr = toErr(ApiError.MentionLimitInTweetExceeded)</w:t>
      </w:r>
    </w:p>
    <w:p>
      <w:pPr>
        <w:jc w:val="both"/>
      </w:pPr>
      <w:r>
        <w:t xml:space="preserve">  val UrlLimitExceededErr = toErr(ApiError.UrlLimitInTweetExceeded)</w:t>
      </w:r>
    </w:p>
    <w:p>
      <w:pPr>
        <w:jc w:val="both"/>
      </w:pPr>
      <w:r>
        <w:t xml:space="preserve">  val HashtagLimitExceededErr = toErr(ApiError.HashtagLimitInTweetExceeded)</w:t>
      </w:r>
    </w:p>
    <w:p>
      <w:pPr>
        <w:jc w:val="both"/>
      </w:pPr>
      <w:r>
        <w:t xml:space="preserve">  val CashtagLimitExceededErr = toErr(ApiError.CashtagLimitInTweetExceeded)</w:t>
      </w:r>
    </w:p>
    <w:p>
      <w:pPr>
        <w:jc w:val="both"/>
      </w:pPr>
      <w:r>
        <w:t xml:space="preserve">  val HashtagLengthLimitExceededErr = toErr(ApiError.HashtagLengthLimitInTweetExceeded)</w:t>
      </w:r>
    </w:p>
    <w:p>
      <w:pPr>
        <w:jc w:val="both"/>
      </w:pPr>
      <w:r>
        <w:t xml:space="preserve">  val TooManyAttachmentTypesErr = toErr(ApiError.AttachmentTypesLimitInTweetExceeded)</w:t>
      </w:r>
    </w:p>
    <w:p>
      <w:pPr>
        <w:jc w:val="both"/>
      </w:pPr>
      <w:r>
        <w:t xml:space="preserve">  val InvalidAttachmentUrlErr = toErr(ApiError.InvalidParameter("attachment_url"))</w:t>
      </w:r>
    </w:p>
    <w:p>
      <w:pPr>
        <w:jc w:val="both"/>
      </w:pPr>
      <w:r>
        <w:t xml:space="preserve">  val InReplyToTweetNotFoundErr = toErr(ApiError.InReplyToTweetNotFound)</w:t>
      </w:r>
    </w:p>
    <w:p>
      <w:pPr>
        <w:jc w:val="both"/>
      </w:pPr>
      <w:r>
        <w:t xml:space="preserve">  val InvalidAdditionalFieldErr = toErr(ApiError.GenericBadRequest)</w:t>
      </w:r>
    </w:p>
    <w:p>
      <w:pPr>
        <w:jc w:val="both"/>
      </w:pPr>
      <w:r>
        <w:t xml:space="preserve">  def invalidAdditionalFieldWithReasonErr(failureReason: String) =</w:t>
      </w:r>
    </w:p>
    <w:p>
      <w:pPr>
        <w:jc w:val="both"/>
      </w:pPr>
      <w:r>
        <w:t xml:space="preserve">    toErr(ApiError.GenericBadRequest.copy(message = failureReason))</w:t>
      </w:r>
    </w:p>
    <w:p>
      <w:pPr>
        <w:jc w:val="both"/>
      </w:pPr>
      <w:r>
        <w:t xml:space="preserve">  val InvalidUrlErr = toErr(ApiError.InvalidUrl)</w:t>
      </w:r>
    </w:p>
    <w:p>
      <w:pPr>
        <w:jc w:val="both"/>
      </w:pPr>
      <w:r>
        <w:t xml:space="preserve">  val InvalidCoordinatesErr = toErr(ApiError.InvalidCoordinates)</w:t>
      </w:r>
    </w:p>
    <w:p>
      <w:pPr>
        <w:jc w:val="both"/>
      </w:pPr>
      <w:r>
        <w:t xml:space="preserve">  val InvalidGeoSearchRequestIdErr =</w:t>
      </w:r>
    </w:p>
    <w:p>
      <w:pPr>
        <w:jc w:val="both"/>
      </w:pPr>
      <w:r>
        <w:t xml:space="preserve">    toErr(ApiError.InvalidParameter("geo_search_request_id"))</w:t>
      </w:r>
    </w:p>
    <w:p>
      <w:pPr>
        <w:jc w:val="both"/>
      </w:pPr>
      <w:r>
        <w:t xml:space="preserve">  val ConversationControlNotAuthorizedErr = toErr(ApiError.ConversationControlNotAuthorized)</w:t>
      </w:r>
    </w:p>
    <w:p>
      <w:pPr>
        <w:jc w:val="both"/>
      </w:pPr>
      <w:r>
        <w:t xml:space="preserve">  val ConversationControlInvalidErr = toErr(ApiError.ConversationControlInvalid)</w:t>
      </w:r>
    </w:p>
    <w:p>
      <w:pPr>
        <w:jc w:val="both"/>
      </w:pPr>
      <w:r>
        <w:t xml:space="preserve">  val ConversationControlReplyRestricted = toErr(ApiError.ConversationControlReplyRestricted)</w:t>
      </w:r>
    </w:p>
    <w:p>
      <w:pPr>
        <w:jc w:val="both"/>
      </w:pPr>
      <w:r/>
    </w:p>
    <w:p>
      <w:pPr>
        <w:jc w:val="both"/>
      </w:pPr>
      <w:r>
        <w:t xml:space="preserve">  // Errors ported from StatusesDestroyController</w:t>
      </w:r>
    </w:p>
    <w:p>
      <w:pPr>
        <w:jc w:val="both"/>
      </w:pPr>
      <w:r>
        <w:t xml:space="preserve">  val DeletePermissionErr = toErr(ApiError.StatusActionPermissionError("delete"))</w:t>
      </w:r>
    </w:p>
    <w:p>
      <w:pPr>
        <w:jc w:val="both"/>
      </w:pPr>
      <w:r/>
    </w:p>
    <w:p>
      <w:pPr>
        <w:jc w:val="both"/>
      </w:pPr>
      <w:r>
        <w:t xml:space="preserve">  // See StatusesUpdateController#GenericErrorException</w:t>
      </w:r>
    </w:p>
    <w:p>
      <w:pPr>
        <w:jc w:val="both"/>
      </w:pPr>
      <w:r>
        <w:t xml:space="preserve">  val GenericTweetCreateErr = toErr(ApiError.UnknownInterpreterError, "Tweet creation failed")</w:t>
      </w:r>
    </w:p>
    <w:p>
      <w:pPr>
        <w:jc w:val="both"/>
      </w:pPr>
      <w:r>
        <w:t xml:space="preserve">  val InvalidBatchModeParameterErr = toErr(ApiError.InvalidParameter("batch_mode"))</w:t>
      </w:r>
    </w:p>
    <w:p>
      <w:pPr>
        <w:jc w:val="both"/>
      </w:pPr>
      <w:r>
        <w:t xml:space="preserve">  val CannotConvoControlAndCommunitiesErr =</w:t>
      </w:r>
    </w:p>
    <w:p>
      <w:pPr>
        <w:jc w:val="both"/>
      </w:pPr>
      <w:r>
        <w:t xml:space="preserve">    toErr(ApiError.CommunityInvalidParams, "conversation_control")</w:t>
      </w:r>
    </w:p>
    <w:p>
      <w:pPr>
        <w:jc w:val="both"/>
      </w:pPr>
      <w:r>
        <w:t xml:space="preserve">  val TooManyCommunitiesErr = toErr(ApiError.CommunityInvalidParams, "communities")</w:t>
      </w:r>
    </w:p>
    <w:p>
      <w:pPr>
        <w:jc w:val="both"/>
      </w:pPr>
      <w:r>
        <w:t xml:space="preserve">  val CommunityReplyTweetNotAllowedErr = toErr(ApiError.CommunityReplyTweetNotAllowed)</w:t>
      </w:r>
    </w:p>
    <w:p>
      <w:pPr>
        <w:jc w:val="both"/>
      </w:pPr>
      <w:r>
        <w:t xml:space="preserve">  val ConversationControlNotSupportedErr = toErr(ApiError.ConversationControlNotSupported)</w:t>
      </w:r>
    </w:p>
    <w:p>
      <w:pPr>
        <w:jc w:val="both"/>
      </w:pPr>
      <w:r>
        <w:t xml:space="preserve">  val CommunityUserNotAuthorizedErr = toErr(ApiError.CommunityUserNotAuthorized)</w:t>
      </w:r>
    </w:p>
    <w:p>
      <w:pPr>
        <w:jc w:val="both"/>
      </w:pPr>
      <w:r>
        <w:t xml:space="preserve">  val CommunityNotFoundErr = toErr(ApiError.CommunityNotFound)</w:t>
      </w:r>
    </w:p>
    <w:p>
      <w:pPr>
        <w:jc w:val="both"/>
      </w:pPr>
      <w:r>
        <w:t xml:space="preserve">  val CommunityProtectedUserCannotTweetErr = toErr(ApiError.CommunityProtectedUserCannotTweet)</w:t>
      </w:r>
    </w:p>
    <w:p>
      <w:pPr>
        <w:jc w:val="both"/>
      </w:pPr>
      <w:r/>
    </w:p>
    <w:p>
      <w:pPr>
        <w:jc w:val="both"/>
      </w:pPr>
      <w:r>
        <w:t xml:space="preserve">  val SuperFollowCreateNotAuthorizedErr = toErr(ApiError.SuperFollowsCreateNotAuthorized)</w:t>
      </w:r>
    </w:p>
    <w:p>
      <w:pPr>
        <w:jc w:val="both"/>
      </w:pPr>
      <w:r>
        <w:t xml:space="preserve">  val SuperFollowInvalidParamsErr = toErr(ApiError.SuperFollowsInvalidParams)</w:t>
      </w:r>
    </w:p>
    <w:p>
      <w:pPr>
        <w:jc w:val="both"/>
      </w:pPr>
      <w:r>
        <w:t xml:space="preserve">  val ExclusiveTweetEngagementNotAllowedErr = toErr(ApiError.ExclusiveTweetEngagementNotAllowed)</w:t>
      </w:r>
    </w:p>
    <w:p>
      <w:pPr>
        <w:jc w:val="both"/>
      </w:pPr>
      <w:r/>
    </w:p>
    <w:p>
      <w:pPr>
        <w:jc w:val="both"/>
      </w:pPr>
      <w:r>
        <w:t xml:space="preserve">  val SafetyLevelMissingErr = toErr(ApiError.MissingParameter("safety_level"))</w:t>
      </w:r>
    </w:p>
    <w:p>
      <w:pPr>
        <w:jc w:val="both"/>
      </w:pPr>
      <w:r/>
    </w:p>
    <w:p>
      <w:pPr>
        <w:jc w:val="both"/>
      </w:pPr>
      <w:r>
        <w:t xml:space="preserve">  def accessDeniedByBouncerErr(bounce: Bounce) =</w:t>
      </w:r>
    </w:p>
    <w:p>
      <w:pPr>
        <w:jc w:val="both"/>
      </w:pPr>
      <w:r>
        <w:t xml:space="preserve">    toErr(ApiError.AccessDeniedByBouncer, bounce.errorMessage.getOrElse(Seq.empty))</w:t>
      </w:r>
    </w:p>
    <w:p>
      <w:pPr>
        <w:jc w:val="both"/>
      </w:pPr>
      <w:r/>
    </w:p>
    <w:p>
      <w:pPr>
        <w:jc w:val="both"/>
      </w:pPr>
      <w:r>
        <w:t xml:space="preserve">  def tweetEngagementLimitedErr(failureReason: String) =</w:t>
      </w:r>
    </w:p>
    <w:p>
      <w:pPr>
        <w:jc w:val="both"/>
      </w:pPr>
      <w:r>
        <w:t xml:space="preserve">    toErr(ApiError.TweetEngagementsLimited(failureReason))</w:t>
      </w:r>
    </w:p>
    <w:p>
      <w:pPr>
        <w:jc w:val="both"/>
      </w:pPr>
      <w:r/>
    </w:p>
    <w:p>
      <w:pPr>
        <w:jc w:val="both"/>
      </w:pPr>
      <w:r>
        <w:t xml:space="preserve">  def invalidMediaErr(failureReason: Option[String]) =</w:t>
      </w:r>
    </w:p>
    <w:p>
      <w:pPr>
        <w:jc w:val="both"/>
      </w:pPr>
      <w:r>
        <w:t xml:space="preserve">    toErr(ApiError.invalidMediaId(failureReason))</w:t>
      </w:r>
    </w:p>
    <w:p>
      <w:pPr>
        <w:jc w:val="both"/>
      </w:pPr>
      <w:r/>
    </w:p>
    <w:p>
      <w:pPr>
        <w:jc w:val="both"/>
      </w:pPr>
      <w:r>
        <w:t xml:space="preserve">  val TrustedFriendsInvalidParamsErr = toErr(ApiError.TrustedFriendsInvalidParams)</w:t>
      </w:r>
    </w:p>
    <w:p>
      <w:pPr>
        <w:jc w:val="both"/>
      </w:pPr>
      <w:r>
        <w:t xml:space="preserve">  val TrustedFriendsRetweetNotAllowedErr = toErr(ApiError.TrustedFriendsRetweetNotAllowed)</w:t>
      </w:r>
    </w:p>
    <w:p>
      <w:pPr>
        <w:jc w:val="both"/>
      </w:pPr>
      <w:r>
        <w:t xml:space="preserve">  val TrustedFriendsEngagementNotAllowedErr = toErr(ApiError.TrustedFriendsEngagementNotAllowed)</w:t>
      </w:r>
    </w:p>
    <w:p>
      <w:pPr>
        <w:jc w:val="both"/>
      </w:pPr>
      <w:r>
        <w:t xml:space="preserve">  val TrustedFriendsCreateNotAllowedErr = toErr(ApiError.TrustedFriendsCreateNotAllowed)</w:t>
      </w:r>
    </w:p>
    <w:p>
      <w:pPr>
        <w:jc w:val="both"/>
      </w:pPr>
      <w:r>
        <w:t xml:space="preserve">  val TrustedFriendsQuoteTweetNotAllowedErr = toErr(ApiError.TrustedFriendsQuoteTweetNotAllowed)</w:t>
      </w:r>
    </w:p>
    <w:p>
      <w:pPr>
        <w:jc w:val="both"/>
      </w:pPr>
      <w:r/>
    </w:p>
    <w:p>
      <w:pPr>
        <w:jc w:val="both"/>
      </w:pPr>
      <w:r>
        <w:t xml:space="preserve">  val StaleTweetEngagementNotAllowedErr = toErr(ApiError.StaleTweetEngagementNotAllowed)</w:t>
      </w:r>
    </w:p>
    <w:p>
      <w:pPr>
        <w:jc w:val="both"/>
      </w:pPr>
      <w:r>
        <w:t xml:space="preserve">  val StaleTweetQuoteTweetNotAllowedErr = toErr(ApiError.StaleTweetQuoteTweetNotAllowed)</w:t>
      </w:r>
    </w:p>
    <w:p>
      <w:pPr>
        <w:jc w:val="both"/>
      </w:pPr>
      <w:r>
        <w:t xml:space="preserve">  val StaleTweetRetweetNotAllowedErr = toErr(ApiError.StaleTweetRetweetNotAllowed)</w:t>
      </w:r>
    </w:p>
    <w:p>
      <w:pPr>
        <w:jc w:val="both"/>
      </w:pPr>
      <w:r/>
    </w:p>
    <w:p>
      <w:pPr>
        <w:jc w:val="both"/>
      </w:pPr>
      <w:r>
        <w:t xml:space="preserve">  val CollabTweetInvalidParamsErr = toErr(ApiError.CollabTweetInvalidParams)</w:t>
      </w:r>
    </w:p>
    <w:p>
      <w:pPr>
        <w:jc w:val="both"/>
      </w:pPr>
      <w:r/>
    </w:p>
    <w:p>
      <w:pPr>
        <w:jc w:val="both"/>
      </w:pPr>
      <w:r>
        <w:t xml:space="preserve">  val FieldEditNotAllowedErr = toErr(ApiError.FieldEditNotAllowed)</w:t>
      </w:r>
    </w:p>
    <w:p>
      <w:pPr>
        <w:jc w:val="both"/>
      </w:pPr>
      <w:r>
        <w:t xml:space="preserve">  val NotEligibleForEditErr = toErr(ApiError.NotEligibleForEdit)</w:t>
      </w:r>
    </w:p>
    <w:p>
      <w:pPr>
        <w:jc w:val="both"/>
      </w:pPr>
      <w:r/>
    </w:p>
    <w:p>
      <w:pPr>
        <w:jc w:val="both"/>
      </w:pPr>
      <w:r>
        <w:t xml:space="preserve">  def toErr(apiError: api11.ApiError, args: Any*): Err = {</w:t>
      </w:r>
    </w:p>
    <w:p>
      <w:pPr>
        <w:jc w:val="both"/>
      </w:pPr>
      <w:r>
        <w:t xml:space="preserve">    val errCode = apiError.status match {</w:t>
      </w:r>
    </w:p>
    <w:p>
      <w:pPr>
        <w:jc w:val="both"/>
      </w:pPr>
      <w:r>
        <w:t xml:space="preserve">      case Status.Forbidden =&gt; Err.Authorization</w:t>
      </w:r>
    </w:p>
    <w:p>
      <w:pPr>
        <w:jc w:val="both"/>
      </w:pPr>
      <w:r>
        <w:t xml:space="preserve">      case Status.Unauthorized =&gt; Err.Authentication</w:t>
      </w:r>
    </w:p>
    <w:p>
      <w:pPr>
        <w:jc w:val="both"/>
      </w:pPr>
      <w:r>
        <w:t xml:space="preserve">      case Status.NotFound =&gt; Err.BadRequest</w:t>
      </w:r>
    </w:p>
    <w:p>
      <w:pPr>
        <w:jc w:val="both"/>
      </w:pPr>
      <w:r>
        <w:t xml:space="preserve">      case Status.BadRequest =&gt; Err.BadRequest</w:t>
      </w:r>
    </w:p>
    <w:p>
      <w:pPr>
        <w:jc w:val="both"/>
      </w:pPr>
      <w:r>
        <w:t xml:space="preserve">      case _ =&gt; Err.BadRequest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errMessage = s"${apiError.message.format(args.mkString(","))} (${apiError.code})"</w:t>
      </w:r>
    </w:p>
    <w:p>
      <w:pPr>
        <w:jc w:val="both"/>
      </w:pPr>
      <w:r>
        <w:t xml:space="preserve">    val errContext = Some(Err.Context.Api11Error(apiError.code))</w:t>
      </w:r>
    </w:p>
    <w:p>
      <w:pPr>
        <w:jc w:val="both"/>
      </w:pPr>
      <w:r>
        <w:t xml:space="preserve">    Err(errCode, errMessage, errContext)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