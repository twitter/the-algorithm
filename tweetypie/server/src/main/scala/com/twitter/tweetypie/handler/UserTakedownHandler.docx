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com.twitter.tweetypie.store.Takedown</w:t>
      </w:r>
    </w:p>
    <w:p>
      <w:pPr>
        <w:jc w:val="both"/>
      </w:pPr>
      <w:r>
        <w:t>import com.twitter.tweetypie.thriftscala.DataError</w:t>
      </w:r>
    </w:p>
    <w:p>
      <w:pPr>
        <w:jc w:val="both"/>
      </w:pPr>
      <w:r>
        <w:t>import com.twitter.tweetypie.thriftscala.DataErrorCause</w:t>
      </w:r>
    </w:p>
    <w:p>
      <w:pPr>
        <w:jc w:val="both"/>
      </w:pPr>
      <w:r>
        <w:t>import com.twitter.tweetypie.thriftscala.SetTweetUserTakedownRequest</w:t>
      </w:r>
    </w:p>
    <w:p>
      <w:pPr>
        <w:jc w:val="both"/>
      </w:pPr>
      <w:r/>
    </w:p>
    <w:p>
      <w:pPr>
        <w:jc w:val="both"/>
      </w:pPr>
      <w:r>
        <w:t>trait UserTakedownHandler {</w:t>
      </w:r>
    </w:p>
    <w:p>
      <w:pPr>
        <w:jc w:val="both"/>
      </w:pPr>
      <w:r>
        <w:t xml:space="preserve">  val setTweetUserTakedownRequest: FutureArrow[SetTweetUserTakedownRequest, Unit]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handler processes SetTweetUserTakedownRequest objects sent to Tweetypie's</w:t>
      </w:r>
    </w:p>
    <w:p>
      <w:pPr>
        <w:jc w:val="both"/>
      </w:pPr>
      <w:r>
        <w:t xml:space="preserve"> * setTweetUserTakedown endpoint.  These requests originate from tweetypie daemon and the</w:t>
      </w:r>
    </w:p>
    <w:p>
      <w:pPr>
        <w:jc w:val="both"/>
      </w:pPr>
      <w:r>
        <w:t xml:space="preserve"> * request object specifies the user ID of the user who is being modified, and a boolean value</w:t>
      </w:r>
    </w:p>
    <w:p>
      <w:pPr>
        <w:jc w:val="both"/>
      </w:pPr>
      <w:r>
        <w:t xml:space="preserve"> * to indicate whether takedown is being added or removed.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takedown is being added, the hasTakedown bit is set on all of the user's tweets.</w:t>
      </w:r>
    </w:p>
    <w:p>
      <w:pPr>
        <w:jc w:val="both"/>
      </w:pPr>
      <w:r>
        <w:t xml:space="preserve"> * If takedown is being removed, we can't automatically unset the hasTakedown bit on all tweets</w:t>
      </w:r>
    </w:p>
    <w:p>
      <w:pPr>
        <w:jc w:val="both"/>
      </w:pPr>
      <w:r>
        <w:t xml:space="preserve"> * since some of the tweets might have tweet-specific takedowns, in which case the hasTakedown bit</w:t>
      </w:r>
    </w:p>
    <w:p>
      <w:pPr>
        <w:jc w:val="both"/>
      </w:pPr>
      <w:r>
        <w:t xml:space="preserve"> * needs to remain set.  Instead, we flush the user's tweets from cache, and let the repairer</w:t>
      </w:r>
    </w:p>
    <w:p>
      <w:pPr>
        <w:jc w:val="both"/>
      </w:pPr>
      <w:r>
        <w:t xml:space="preserve"> * unset the bit when hydrating tweets where the bit is set but no user or tweet</w:t>
      </w:r>
    </w:p>
    <w:p>
      <w:pPr>
        <w:jc w:val="both"/>
      </w:pPr>
      <w:r>
        <w:t xml:space="preserve"> * takedown country codes are present.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UserTakedownHandler {</w:t>
      </w:r>
    </w:p>
    <w:p>
      <w:pPr>
        <w:jc w:val="both"/>
      </w:pPr>
      <w:r>
        <w:t xml:space="preserve">  type Type = FutureArrow[SetTweetUserTakedownRequest, Unit]</w:t>
      </w:r>
    </w:p>
    <w:p>
      <w:pPr>
        <w:jc w:val="both"/>
      </w:pPr>
      <w:r/>
    </w:p>
    <w:p>
      <w:pPr>
        <w:jc w:val="both"/>
      </w:pPr>
      <w:r>
        <w:t xml:space="preserve">  def takedownEvent(userHasTakedown: Boolean): Tweet =&gt; Option[Takedown.Event] =</w:t>
      </w:r>
    </w:p>
    <w:p>
      <w:pPr>
        <w:jc w:val="both"/>
      </w:pPr>
      <w:r>
        <w:t xml:space="preserve">    tweet =&gt; {</w:t>
      </w:r>
    </w:p>
    <w:p>
      <w:pPr>
        <w:jc w:val="both"/>
      </w:pPr>
      <w:r>
        <w:t xml:space="preserve">      val tweetHasTakedown =</w:t>
      </w:r>
    </w:p>
    <w:p>
      <w:pPr>
        <w:jc w:val="both"/>
      </w:pPr>
      <w:r>
        <w:t xml:space="preserve">        TweetLenses.tweetypieOnlyTakedownCountryCodes(tweet).exists(_.nonEmpty) ||</w:t>
      </w:r>
    </w:p>
    <w:p>
      <w:pPr>
        <w:jc w:val="both"/>
      </w:pPr>
      <w:r>
        <w:t xml:space="preserve">          TweetLenses.tweetypieOnlyTakedownReasons(tweet).exists(_.nonEmpty)</w:t>
      </w:r>
    </w:p>
    <w:p>
      <w:pPr>
        <w:jc w:val="both"/>
      </w:pPr>
      <w:r>
        <w:t xml:space="preserve">      val updatedHasTakedown = userHasTakedown || tweetHasTakedown</w:t>
      </w:r>
    </w:p>
    <w:p>
      <w:pPr>
        <w:jc w:val="both"/>
      </w:pPr>
      <w:r>
        <w:t xml:space="preserve">      if (updatedHasTakedown == TweetLenses.hasTakedown(tweet))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Some(</w:t>
      </w:r>
    </w:p>
    <w:p>
      <w:pPr>
        <w:jc w:val="both"/>
      </w:pPr>
      <w:r>
        <w:t xml:space="preserve">          Takedown.Event(</w:t>
      </w:r>
    </w:p>
    <w:p>
      <w:pPr>
        <w:jc w:val="both"/>
      </w:pPr>
      <w:r>
        <w:t xml:space="preserve">            tweet = TweetLenses.hasTakedown.set(tweet, updatedHasTakedown),</w:t>
      </w:r>
    </w:p>
    <w:p>
      <w:pPr>
        <w:jc w:val="both"/>
      </w:pPr>
      <w:r>
        <w:t xml:space="preserve">            timestamp = Time.now,</w:t>
      </w:r>
    </w:p>
    <w:p>
      <w:pPr>
        <w:jc w:val="both"/>
      </w:pPr>
      <w:r>
        <w:t xml:space="preserve">            eventbusEnqueue = false,</w:t>
      </w:r>
    </w:p>
    <w:p>
      <w:pPr>
        <w:jc w:val="both"/>
      </w:pPr>
      <w:r>
        <w:t xml:space="preserve">            scribeForAudit = false,</w:t>
      </w:r>
    </w:p>
    <w:p>
      <w:pPr>
        <w:jc w:val="both"/>
      </w:pPr>
      <w:r>
        <w:t xml:space="preserve">            updateCodesAndReasons = false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setHasTakedown(</w:t>
      </w:r>
    </w:p>
    <w:p>
      <w:pPr>
        <w:jc w:val="both"/>
      </w:pPr>
      <w:r>
        <w:t xml:space="preserve">    tweetTakedown: FutureEffect[Takedown.Event],</w:t>
      </w:r>
    </w:p>
    <w:p>
      <w:pPr>
        <w:jc w:val="both"/>
      </w:pPr>
      <w:r>
        <w:t xml:space="preserve">    userHasTakedown: Boolean</w:t>
      </w:r>
    </w:p>
    <w:p>
      <w:pPr>
        <w:jc w:val="both"/>
      </w:pPr>
      <w:r>
        <w:t xml:space="preserve">  ): FutureEffect[Seq[Tweet]] =</w:t>
      </w:r>
    </w:p>
    <w:p>
      <w:pPr>
        <w:jc w:val="both"/>
      </w:pPr>
      <w:r>
        <w:t xml:space="preserve">    tweetTakedown.contramapOption(takedownEvent(userHasTakedown)).liftSeq</w:t>
      </w:r>
    </w:p>
    <w:p>
      <w:pPr>
        <w:jc w:val="both"/>
      </w:pPr>
      <w:r/>
    </w:p>
    <w:p>
      <w:pPr>
        <w:jc w:val="both"/>
      </w:pPr>
      <w:r>
        <w:t xml:space="preserve">  def verifyTweetUserId(expectedUserId: Option[UserId], tweet: Tweet): Unit = {</w:t>
      </w:r>
    </w:p>
    <w:p>
      <w:pPr>
        <w:jc w:val="both"/>
      </w:pPr>
      <w:r>
        <w:t xml:space="preserve">    val tweetUserId: UserId = getUserId(tweet)</w:t>
      </w:r>
    </w:p>
    <w:p>
      <w:pPr>
        <w:jc w:val="both"/>
      </w:pPr>
      <w:r>
        <w:t xml:space="preserve">    val tweetId: Long = tweet.id</w:t>
      </w:r>
    </w:p>
    <w:p>
      <w:pPr>
        <w:jc w:val="both"/>
      </w:pPr>
      <w:r>
        <w:t xml:space="preserve">    expectedUserId.filter(_ != tweetUserId).foreach { u =&gt;</w:t>
      </w:r>
    </w:p>
    <w:p>
      <w:pPr>
        <w:jc w:val="both"/>
      </w:pPr>
      <w:r>
        <w:t xml:space="preserve">      throw DataError(</w:t>
      </w:r>
    </w:p>
    <w:p>
      <w:pPr>
        <w:jc w:val="both"/>
      </w:pPr>
      <w:r>
        <w:t xml:space="preserve">        message =</w:t>
      </w:r>
    </w:p>
    <w:p>
      <w:pPr>
        <w:jc w:val="both"/>
      </w:pPr>
      <w:r>
        <w:t xml:space="preserve">          s"SetTweetUserTakedownRequest userId $u does not match userId $tweetUserId for Tweet: $tweetId",</w:t>
      </w:r>
    </w:p>
    <w:p>
      <w:pPr>
        <w:jc w:val="both"/>
      </w:pPr>
      <w:r>
        <w:t xml:space="preserve">        errorCause = Some(DataErrorCause.UserTweetRelationship),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getTweet: FutureArrow[TweetId, Option[Tweet]],</w:t>
      </w:r>
    </w:p>
    <w:p>
      <w:pPr>
        <w:jc w:val="both"/>
      </w:pPr>
      <w:r>
        <w:t xml:space="preserve">    tweetTakedown: FutureEffect[Takedown.Event],</w:t>
      </w:r>
    </w:p>
    <w:p>
      <w:pPr>
        <w:jc w:val="both"/>
      </w:pPr>
      <w:r>
        <w:t xml:space="preserve">  ): Type =</w:t>
      </w:r>
    </w:p>
    <w:p>
      <w:pPr>
        <w:jc w:val="both"/>
      </w:pPr>
      <w:r>
        <w:t xml:space="preserve">    FutureArrow { request =&gt;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 &lt;- getTweet(request.tweetId)</w:t>
      </w:r>
    </w:p>
    <w:p>
      <w:pPr>
        <w:jc w:val="both"/>
      </w:pPr>
      <w:r>
        <w:t xml:space="preserve">        _ = tweet.foreach(t =&gt; verifyTweetUserId(request.userId, t))</w:t>
      </w:r>
    </w:p>
    <w:p>
      <w:pPr>
        <w:jc w:val="both"/>
      </w:pPr>
      <w:r>
        <w:t xml:space="preserve">        _ &lt;- setHasTakedown(tweetTakedown, request.hasTakedown)(tweet.toSeq)</w:t>
      </w:r>
    </w:p>
    <w:p>
      <w:pPr>
        <w:jc w:val="both"/>
      </w:pPr>
      <w:r>
        <w:t xml:space="preserve">      } yield ()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