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com.twitter.tweetypie.handler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com.twitter.tweetypie.core.TweetCreateFailure</w:t>
      </w:r>
    </w:p>
    <w:p>
      <w:pPr>
        <w:jc w:val="both"/>
      </w:pPr>
      <w:r>
        <w:t>import com.twitter.tweetypie.repository.ConversationControlRepository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com.twitter.tweetypie.thriftscala.ExclusiveTweetControl</w:t>
      </w:r>
    </w:p>
    <w:p>
      <w:pPr>
        <w:jc w:val="both"/>
      </w:pPr>
      <w:r>
        <w:t>import com.twitter.tweetypie.thriftscala.ExclusiveTweetControlOptions</w:t>
      </w:r>
    </w:p>
    <w:p>
      <w:pPr>
        <w:jc w:val="both"/>
      </w:pPr>
      <w:r>
        <w:t>import com.twitter.tweetypie.thriftscala.QuotedTweet</w:t>
      </w:r>
    </w:p>
    <w:p>
      <w:pPr>
        <w:jc w:val="both"/>
      </w:pPr>
      <w:r>
        <w:t>import com.twitter.tweetypie.thriftscala.TrustedFriendsControl</w:t>
      </w:r>
    </w:p>
    <w:p>
      <w:pPr>
        <w:jc w:val="both"/>
      </w:pPr>
      <w:r>
        <w:t>import com.twitter.tweetypie.thriftscala.TrustedFriendsControlOptions</w:t>
      </w:r>
    </w:p>
    <w:p>
      <w:pPr>
        <w:jc w:val="both"/>
      </w:pPr>
      <w:r>
        <w:t>import com.twitter.tweetypie.thriftscala.TweetCreateState</w:t>
      </w:r>
    </w:p>
    <w:p>
      <w:pPr>
        <w:jc w:val="both"/>
      </w:pPr>
      <w:r>
        <w:t>import com.twitter.tweetypie.FutureEffect</w:t>
      </w:r>
    </w:p>
    <w:p>
      <w:pPr>
        <w:jc w:val="both"/>
      </w:pPr>
      <w:r>
        <w:t>import com.twitter.tweetypie.Gate</w:t>
      </w:r>
    </w:p>
    <w:p>
      <w:pPr>
        <w:jc w:val="both"/>
      </w:pPr>
      <w:r>
        <w:t>import com.twitter.tweetypie.TweetId</w:t>
      </w:r>
    </w:p>
    <w:p>
      <w:pPr>
        <w:jc w:val="both"/>
      </w:pPr>
      <w:r>
        <w:t>import com.twitter.tweetypie.UserId</w:t>
      </w:r>
    </w:p>
    <w:p>
      <w:pPr>
        <w:jc w:val="both"/>
      </w:pPr>
      <w:r>
        <w:t>import com.twitter.tweetypie.thriftscala.EditControl</w:t>
      </w:r>
    </w:p>
    <w:p>
      <w:pPr>
        <w:jc w:val="both"/>
      </w:pPr>
      <w:r>
        <w:t>import com.twitter.tweetypie.thriftscala.EditOptions</w:t>
      </w:r>
    </w:p>
    <w:p>
      <w:pPr>
        <w:jc w:val="both"/>
      </w:pPr>
      <w:r>
        <w:t>import com.twitter.visibility.writer.interfaces.tweets.TweetWriteEnforcementLibrary</w:t>
      </w:r>
    </w:p>
    <w:p>
      <w:pPr>
        <w:jc w:val="both"/>
      </w:pPr>
      <w:r>
        <w:t>import com.twitter.visibility.writer.interfaces.tweets.TweetWriteEnforcementRequest</w:t>
      </w:r>
    </w:p>
    <w:p>
      <w:pPr>
        <w:jc w:val="both"/>
      </w:pPr>
      <w:r>
        <w:t>import com.twitter.visibility.writer.models.ActorContext</w:t>
      </w:r>
    </w:p>
    <w:p>
      <w:pPr>
        <w:jc w:val="both"/>
      </w:pPr>
      <w:r>
        <w:t>import com.twitter.visibility.writer.Allow</w:t>
      </w:r>
    </w:p>
    <w:p>
      <w:pPr>
        <w:jc w:val="both"/>
      </w:pPr>
      <w:r>
        <w:t>import com.twitter.visibility.writer.Deny</w:t>
      </w:r>
    </w:p>
    <w:p>
      <w:pPr>
        <w:jc w:val="both"/>
      </w:pPr>
      <w:r>
        <w:t>import com.twitter.visibility.writer.DenyExclusiveTweetReply</w:t>
      </w:r>
    </w:p>
    <w:p>
      <w:pPr>
        <w:jc w:val="both"/>
      </w:pPr>
      <w:r>
        <w:t>import com.twitter.visibility.writer.DenyStaleTweetQuoteTweet</w:t>
      </w:r>
    </w:p>
    <w:p>
      <w:pPr>
        <w:jc w:val="both"/>
      </w:pPr>
      <w:r>
        <w:t>import com.twitter.visibility.writer.DenyStaleTweetReply</w:t>
      </w:r>
    </w:p>
    <w:p>
      <w:pPr>
        <w:jc w:val="both"/>
      </w:pPr>
      <w:r>
        <w:t>import com.twitter.visibility.writer.DenySuperFollowsCreate</w:t>
      </w:r>
    </w:p>
    <w:p>
      <w:pPr>
        <w:jc w:val="both"/>
      </w:pPr>
      <w:r>
        <w:t>import com.twitter.visibility.writer.DenyTrustedFriendsCreate</w:t>
      </w:r>
    </w:p>
    <w:p>
      <w:pPr>
        <w:jc w:val="both"/>
      </w:pPr>
      <w:r>
        <w:t>import com.twitter.visibility.writer.DenyTrustedFriendsQuoteTweet</w:t>
      </w:r>
    </w:p>
    <w:p>
      <w:pPr>
        <w:jc w:val="both"/>
      </w:pPr>
      <w:r>
        <w:t>import com.twitter.visibility.writer.DenyTrustedFriendsReply</w:t>
      </w:r>
    </w:p>
    <w:p>
      <w:pPr>
        <w:jc w:val="both"/>
      </w:pPr>
      <w:r/>
    </w:p>
    <w:p>
      <w:pPr>
        <w:jc w:val="both"/>
      </w:pPr>
      <w:r>
        <w:t>object TweetWriteValidator {</w:t>
      </w:r>
    </w:p>
    <w:p>
      <w:pPr>
        <w:jc w:val="both"/>
      </w:pPr>
      <w:r>
        <w:t xml:space="preserve">  case class Request(</w:t>
      </w:r>
    </w:p>
    <w:p>
      <w:pPr>
        <w:jc w:val="both"/>
      </w:pPr>
      <w:r>
        <w:t xml:space="preserve">    conversationId: Option[TweetId],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exclusiveTweetControlOptions: Option[ExclusiveTweetControlOptions],</w:t>
      </w:r>
    </w:p>
    <w:p>
      <w:pPr>
        <w:jc w:val="both"/>
      </w:pPr>
      <w:r>
        <w:t xml:space="preserve">    replyToExclusiveTweetControl: Option[ExclusiveTweetControl],</w:t>
      </w:r>
    </w:p>
    <w:p>
      <w:pPr>
        <w:jc w:val="both"/>
      </w:pPr>
      <w:r>
        <w:t xml:space="preserve">    trustedFriendsControlOptions: Option[TrustedFriendsControlOptions],</w:t>
      </w:r>
    </w:p>
    <w:p>
      <w:pPr>
        <w:jc w:val="both"/>
      </w:pPr>
      <w:r>
        <w:t xml:space="preserve">    inReplyToTrustedFriendsControl: Option[TrustedFriendsControl],</w:t>
      </w:r>
    </w:p>
    <w:p>
      <w:pPr>
        <w:jc w:val="both"/>
      </w:pPr>
      <w:r>
        <w:t xml:space="preserve">    quotedTweetOpt: Option[QuotedTweet],</w:t>
      </w:r>
    </w:p>
    <w:p>
      <w:pPr>
        <w:jc w:val="both"/>
      </w:pPr>
      <w:r>
        <w:t xml:space="preserve">    inReplyToTweetId: Option[TweetId],</w:t>
      </w:r>
    </w:p>
    <w:p>
      <w:pPr>
        <w:jc w:val="both"/>
      </w:pPr>
      <w:r>
        <w:t xml:space="preserve">    inReplyToEditControl: Option[EditControl],</w:t>
      </w:r>
    </w:p>
    <w:p>
      <w:pPr>
        <w:jc w:val="both"/>
      </w:pPr>
      <w:r>
        <w:t xml:space="preserve">    editOptions: Option[EditOptions])</w:t>
      </w:r>
    </w:p>
    <w:p>
      <w:pPr>
        <w:jc w:val="both"/>
      </w:pPr>
      <w:r/>
    </w:p>
    <w:p>
      <w:pPr>
        <w:jc w:val="both"/>
      </w:pPr>
      <w:r>
        <w:t xml:space="preserve">  type Type = FutureEffect[Request]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convoCtlRepo: ConversationControlRepository.Type,</w:t>
      </w:r>
    </w:p>
    <w:p>
      <w:pPr>
        <w:jc w:val="both"/>
      </w:pPr>
      <w:r>
        <w:t xml:space="preserve">    tweetWriteEnforcementLibrary: TweetWriteEnforcementLibrary,</w:t>
      </w:r>
    </w:p>
    <w:p>
      <w:pPr>
        <w:jc w:val="both"/>
      </w:pPr>
      <w:r>
        <w:t xml:space="preserve">    enableExclusiveTweetControlValidation: Gate[Unit],</w:t>
      </w:r>
    </w:p>
    <w:p>
      <w:pPr>
        <w:jc w:val="both"/>
      </w:pPr>
      <w:r>
        <w:t xml:space="preserve">    enableTrustedFriendsControlValidation: Gate[Unit],</w:t>
      </w:r>
    </w:p>
    <w:p>
      <w:pPr>
        <w:jc w:val="both"/>
      </w:pPr>
      <w:r>
        <w:t xml:space="preserve">    enableStaleTweetValidation: Gate[Unit]</w:t>
      </w:r>
    </w:p>
    <w:p>
      <w:pPr>
        <w:jc w:val="both"/>
      </w:pPr>
      <w:r>
        <w:t xml:space="preserve">  ): FutureEffect[Request] =</w:t>
      </w:r>
    </w:p>
    <w:p>
      <w:pPr>
        <w:jc w:val="both"/>
      </w:pPr>
      <w:r>
        <w:t xml:space="preserve">    FutureEffect[Request] { request =&gt;</w:t>
      </w:r>
    </w:p>
    <w:p>
      <w:pPr>
        <w:jc w:val="both"/>
      </w:pPr>
      <w:r>
        <w:t xml:space="preserve">      // We are creating up an empty TweetQuery.Options here so we can use the default</w:t>
      </w:r>
    </w:p>
    <w:p>
      <w:pPr>
        <w:jc w:val="both"/>
      </w:pPr>
      <w:r>
        <w:t xml:space="preserve">      // CacheControl value and avoid hard coding it here.</w:t>
      </w:r>
    </w:p>
    <w:p>
      <w:pPr>
        <w:jc w:val="both"/>
      </w:pPr>
      <w:r>
        <w:t xml:space="preserve">      val queryOptions = TweetQuery.Options(TweetQuery.Include())</w:t>
      </w:r>
    </w:p>
    <w:p>
      <w:pPr>
        <w:jc w:val="both"/>
      </w:pPr>
      <w:r>
        <w:t xml:space="preserve">      Stitch.run {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convoCtl &lt;- request.conversationId match {</w:t>
      </w:r>
    </w:p>
    <w:p>
      <w:pPr>
        <w:jc w:val="both"/>
      </w:pPr>
      <w:r>
        <w:t xml:space="preserve">            case Some(convoId) =&gt;</w:t>
      </w:r>
    </w:p>
    <w:p>
      <w:pPr>
        <w:jc w:val="both"/>
      </w:pPr>
      <w:r>
        <w:t xml:space="preserve">              convoCtlRepo(</w:t>
      </w:r>
    </w:p>
    <w:p>
      <w:pPr>
        <w:jc w:val="both"/>
      </w:pPr>
      <w:r>
        <w:t xml:space="preserve">                convoId,</w:t>
      </w:r>
    </w:p>
    <w:p>
      <w:pPr>
        <w:jc w:val="both"/>
      </w:pPr>
      <w:r>
        <w:t xml:space="preserve">                queryOptions.cacheControl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Stitch.value(None)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result &lt;- tweetWriteEnforcementLibrary(</w:t>
      </w:r>
    </w:p>
    <w:p>
      <w:pPr>
        <w:jc w:val="both"/>
      </w:pPr>
      <w:r>
        <w:t xml:space="preserve">            TweetWriteEnforcementRequest(</w:t>
      </w:r>
    </w:p>
    <w:p>
      <w:pPr>
        <w:jc w:val="both"/>
      </w:pPr>
      <w:r>
        <w:t xml:space="preserve">              rootConversationControl = convoCtl,</w:t>
      </w:r>
    </w:p>
    <w:p>
      <w:pPr>
        <w:jc w:val="both"/>
      </w:pPr>
      <w:r>
        <w:t xml:space="preserve">              convoId = request.conversationId,</w:t>
      </w:r>
    </w:p>
    <w:p>
      <w:pPr>
        <w:jc w:val="both"/>
      </w:pPr>
      <w:r>
        <w:t xml:space="preserve">              exclusiveTweetControlOptions = request.exclusiveTweetControlOptions,</w:t>
      </w:r>
    </w:p>
    <w:p>
      <w:pPr>
        <w:jc w:val="both"/>
      </w:pPr>
      <w:r>
        <w:t xml:space="preserve">              replyToExclusiveTweetControl = request.replyToExclusiveTweetControl,</w:t>
      </w:r>
    </w:p>
    <w:p>
      <w:pPr>
        <w:jc w:val="both"/>
      </w:pPr>
      <w:r>
        <w:t xml:space="preserve">              trustedFriendsControlOptions = request.trustedFriendsControlOptions,</w:t>
      </w:r>
    </w:p>
    <w:p>
      <w:pPr>
        <w:jc w:val="both"/>
      </w:pPr>
      <w:r>
        <w:t xml:space="preserve">              inReplyToTrustedFriendsControl = request.inReplyToTrustedFriendsControl,</w:t>
      </w:r>
    </w:p>
    <w:p>
      <w:pPr>
        <w:jc w:val="both"/>
      </w:pPr>
      <w:r>
        <w:t xml:space="preserve">              quotedTweetOpt = request.quotedTweetOpt,</w:t>
      </w:r>
    </w:p>
    <w:p>
      <w:pPr>
        <w:jc w:val="both"/>
      </w:pPr>
      <w:r>
        <w:t xml:space="preserve">              actorContext = ActorContext(request.userId),</w:t>
      </w:r>
    </w:p>
    <w:p>
      <w:pPr>
        <w:jc w:val="both"/>
      </w:pPr>
      <w:r>
        <w:t xml:space="preserve">              inReplyToTweetId = request.inReplyToTweetId,</w:t>
      </w:r>
    </w:p>
    <w:p>
      <w:pPr>
        <w:jc w:val="both"/>
      </w:pPr>
      <w:r>
        <w:t xml:space="preserve">              inReplyToEditControl = request.inReplyToEditControl,</w:t>
      </w:r>
    </w:p>
    <w:p>
      <w:pPr>
        <w:jc w:val="both"/>
      </w:pPr>
      <w:r>
        <w:t xml:space="preserve">              editOptions = request.editOptions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enableExclusiveTweetControlValidation = enableExclusiveTweetControlValidation,</w:t>
      </w:r>
    </w:p>
    <w:p>
      <w:pPr>
        <w:jc w:val="both"/>
      </w:pPr>
      <w:r>
        <w:t xml:space="preserve">            enableTrustedFriendsControlValidation = enableTrustedFriendsControlValidation,</w:t>
      </w:r>
    </w:p>
    <w:p>
      <w:pPr>
        <w:jc w:val="both"/>
      </w:pPr>
      <w:r>
        <w:t xml:space="preserve">            enableStaleTweetValidation = enableStaleTweetValidation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_ &lt;- result match {</w:t>
      </w:r>
    </w:p>
    <w:p>
      <w:pPr>
        <w:jc w:val="both"/>
      </w:pPr>
      <w:r>
        <w:t xml:space="preserve">            case Allow =&gt;</w:t>
      </w:r>
    </w:p>
    <w:p>
      <w:pPr>
        <w:jc w:val="both"/>
      </w:pPr>
      <w:r>
        <w:t xml:space="preserve">              Stitch.Done</w:t>
      </w:r>
    </w:p>
    <w:p>
      <w:pPr>
        <w:jc w:val="both"/>
      </w:pPr>
      <w:r>
        <w:t xml:space="preserve">            case Deny =&gt;</w:t>
      </w:r>
    </w:p>
    <w:p>
      <w:pPr>
        <w:jc w:val="both"/>
      </w:pPr>
      <w:r>
        <w:t xml:space="preserve">              Stitch.exception(TweetCreateFailure.State(TweetCreateState.ReplyTweetNotAllowed))</w:t>
      </w:r>
    </w:p>
    <w:p>
      <w:pPr>
        <w:jc w:val="both"/>
      </w:pPr>
      <w:r>
        <w:t xml:space="preserve">            case DenyExclusiveTweetReply =&gt;</w:t>
      </w:r>
    </w:p>
    <w:p>
      <w:pPr>
        <w:jc w:val="both"/>
      </w:pPr>
      <w:r>
        <w:t xml:space="preserve">              Stitch.exception(</w:t>
      </w:r>
    </w:p>
    <w:p>
      <w:pPr>
        <w:jc w:val="both"/>
      </w:pPr>
      <w:r>
        <w:t xml:space="preserve">                TweetCreateFailure.State(TweetCreateState.ExclusiveTweetEngagementNotAllowed))</w:t>
      </w:r>
    </w:p>
    <w:p>
      <w:pPr>
        <w:jc w:val="both"/>
      </w:pPr>
      <w:r>
        <w:t xml:space="preserve">            case DenySuperFollowsCreate =&gt;</w:t>
      </w:r>
    </w:p>
    <w:p>
      <w:pPr>
        <w:jc w:val="both"/>
      </w:pPr>
      <w:r>
        <w:t xml:space="preserve">              Stitch.exception(</w:t>
      </w:r>
    </w:p>
    <w:p>
      <w:pPr>
        <w:jc w:val="both"/>
      </w:pPr>
      <w:r>
        <w:t xml:space="preserve">                TweetCreateFailure.State(TweetCreateState.SuperFollowsCreateNotAuthorized))</w:t>
      </w:r>
    </w:p>
    <w:p>
      <w:pPr>
        <w:jc w:val="both"/>
      </w:pPr>
      <w:r>
        <w:t xml:space="preserve">            case DenyTrustedFriendsReply =&gt;</w:t>
      </w:r>
    </w:p>
    <w:p>
      <w:pPr>
        <w:jc w:val="both"/>
      </w:pPr>
      <w:r>
        <w:t xml:space="preserve">              Stitch.exception(</w:t>
      </w:r>
    </w:p>
    <w:p>
      <w:pPr>
        <w:jc w:val="both"/>
      </w:pPr>
      <w:r>
        <w:t xml:space="preserve">                TweetCreateFailure.State(TweetCreateState.TrustedFriendsEngagementNotAllowed))</w:t>
      </w:r>
    </w:p>
    <w:p>
      <w:pPr>
        <w:jc w:val="both"/>
      </w:pPr>
      <w:r>
        <w:t xml:space="preserve">            case DenyTrustedFriendsCreate =&gt;</w:t>
      </w:r>
    </w:p>
    <w:p>
      <w:pPr>
        <w:jc w:val="both"/>
      </w:pPr>
      <w:r>
        <w:t xml:space="preserve">              Stitch.exception(</w:t>
      </w:r>
    </w:p>
    <w:p>
      <w:pPr>
        <w:jc w:val="both"/>
      </w:pPr>
      <w:r>
        <w:t xml:space="preserve">                TweetCreateFailure.State(TweetCreateState.TrustedFriendsCreateNotAllowed))</w:t>
      </w:r>
    </w:p>
    <w:p>
      <w:pPr>
        <w:jc w:val="both"/>
      </w:pPr>
      <w:r>
        <w:t xml:space="preserve">            case DenyTrustedFriendsQuoteTweet =&gt;</w:t>
      </w:r>
    </w:p>
    <w:p>
      <w:pPr>
        <w:jc w:val="both"/>
      </w:pPr>
      <w:r>
        <w:t xml:space="preserve">              Stitch.exception(</w:t>
      </w:r>
    </w:p>
    <w:p>
      <w:pPr>
        <w:jc w:val="both"/>
      </w:pPr>
      <w:r>
        <w:t xml:space="preserve">                TweetCreateFailure.State(TweetCreateState.TrustedFriendsQuoteTweetNotAllowed))</w:t>
      </w:r>
    </w:p>
    <w:p>
      <w:pPr>
        <w:jc w:val="both"/>
      </w:pPr>
      <w:r>
        <w:t xml:space="preserve">            case DenyStaleTweetReply =&gt;</w:t>
      </w:r>
    </w:p>
    <w:p>
      <w:pPr>
        <w:jc w:val="both"/>
      </w:pPr>
      <w:r>
        <w:t xml:space="preserve">              Stitch.exception(</w:t>
      </w:r>
    </w:p>
    <w:p>
      <w:pPr>
        <w:jc w:val="both"/>
      </w:pPr>
      <w:r>
        <w:t xml:space="preserve">                TweetCreateFailure.State(TweetCreateState.StaleTweetEngagementNotAllowed))</w:t>
      </w:r>
    </w:p>
    <w:p>
      <w:pPr>
        <w:jc w:val="both"/>
      </w:pPr>
      <w:r>
        <w:t xml:space="preserve">            case DenyStaleTweetQuoteTweet =&gt;</w:t>
      </w:r>
    </w:p>
    <w:p>
      <w:pPr>
        <w:jc w:val="both"/>
      </w:pPr>
      <w:r>
        <w:t xml:space="preserve">              Stitch.exception(</w:t>
      </w:r>
    </w:p>
    <w:p>
      <w:pPr>
        <w:jc w:val="both"/>
      </w:pPr>
      <w:r>
        <w:t xml:space="preserve">                TweetCreateFailure.State(TweetCreateState.StaleTweetQuoteTweetNotAllowed))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yield 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