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com.twitter.tweetypie.thriftscala.GetTweetOptions</w:t>
      </w:r>
    </w:p>
    <w:p>
      <w:pPr>
        <w:jc w:val="both"/>
      </w:pPr>
      <w:r>
        <w:t>import com.twitter.tweetypie.thriftscala.GetTweetResult</w:t>
      </w:r>
    </w:p>
    <w:p>
      <w:pPr>
        <w:jc w:val="both"/>
      </w:pPr>
      <w:r>
        <w:t>import com.twitter.tweetypie.thriftscala.GetTweetsRequest</w:t>
      </w:r>
    </w:p>
    <w:p>
      <w:pPr>
        <w:jc w:val="both"/>
      </w:pPr>
      <w:r/>
    </w:p>
    <w:p>
      <w:pPr>
        <w:jc w:val="both"/>
      </w:pPr>
      <w:r>
        <w:t>private[service] object GetTweetsObserver {</w:t>
      </w:r>
    </w:p>
    <w:p>
      <w:pPr>
        <w:jc w:val="both"/>
      </w:pPr>
      <w:r>
        <w:t xml:space="preserve">  type Type = ObserveExchange[GetTweetsRequest, Seq[GetTweetResult]]</w:t>
      </w:r>
    </w:p>
    <w:p>
      <w:pPr>
        <w:jc w:val="both"/>
      </w:pPr>
      <w:r/>
    </w:p>
    <w:p>
      <w:pPr>
        <w:jc w:val="both"/>
      </w:pPr>
      <w:r>
        <w:t xml:space="preserve">  def observeExchange(stats: StatsReceiver): Effect[Type] = {</w:t>
      </w:r>
    </w:p>
    <w:p>
      <w:pPr>
        <w:jc w:val="both"/>
      </w:pPr>
      <w:r>
        <w:t xml:space="preserve">    val resultStateStats = ResultStateStats(stats)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(request, response) =&gt;</w:t>
      </w:r>
    </w:p>
    <w:p>
      <w:pPr>
        <w:jc w:val="both"/>
      </w:pPr>
      <w:r>
        <w:t xml:space="preserve">        response match {</w:t>
      </w:r>
    </w:p>
    <w:p>
      <w:pPr>
        <w:jc w:val="both"/>
      </w:pPr>
      <w:r>
        <w:t xml:space="preserve">          case Return(xs) =&gt;</w:t>
      </w:r>
    </w:p>
    <w:p>
      <w:pPr>
        <w:jc w:val="both"/>
      </w:pPr>
      <w:r>
        <w:t xml:space="preserve">            xs.foreach {</w:t>
      </w:r>
    </w:p>
    <w:p>
      <w:pPr>
        <w:jc w:val="both"/>
      </w:pPr>
      <w:r>
        <w:t xml:space="preserve">              case result if Observer.successStatusStates(result.tweetState) =&gt;</w:t>
      </w:r>
    </w:p>
    <w:p>
      <w:pPr>
        <w:jc w:val="both"/>
      </w:pPr>
      <w:r>
        <w:t xml:space="preserve">                resultStateStats.success()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resultStateStats.failed()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Throw(ClientError(_)) =&gt;</w:t>
      </w:r>
    </w:p>
    <w:p>
      <w:pPr>
        <w:jc w:val="both"/>
      </w:pPr>
      <w:r>
        <w:t xml:space="preserve">            resultStateStats.success(request.tweetIds.size)</w:t>
      </w:r>
    </w:p>
    <w:p>
      <w:pPr>
        <w:jc w:val="both"/>
      </w:pPr>
      <w:r>
        <w:t xml:space="preserve">          case Throw(_) =&gt;</w:t>
      </w:r>
    </w:p>
    <w:p>
      <w:pPr>
        <w:jc w:val="both"/>
      </w:pPr>
      <w:r>
        <w:t xml:space="preserve">            resultStateStats.failed(request.tweetIds.size)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observeResults(stats: StatsReceiver, byClient: Boolean): Effect[Seq[GetTweetResult]] =</w:t>
      </w:r>
    </w:p>
    <w:p>
      <w:pPr>
        <w:jc w:val="both"/>
      </w:pPr>
      <w:r>
        <w:t xml:space="preserve">    countStates(stats).also(countTweetReadAttributes(stats, byClient))</w:t>
      </w:r>
    </w:p>
    <w:p>
      <w:pPr>
        <w:jc w:val="both"/>
      </w:pPr>
      <w:r/>
    </w:p>
    <w:p>
      <w:pPr>
        <w:jc w:val="both"/>
      </w:pPr>
      <w:r>
        <w:t xml:space="preserve">  def observeRequest(stats: StatsReceiver, byClient: Boolean): Effect[GetTweetsRequest] = {</w:t>
      </w:r>
    </w:p>
    <w:p>
      <w:pPr>
        <w:jc w:val="both"/>
      </w:pPr>
      <w:r>
        <w:t xml:space="preserve">    val requestSizeStat = stats.stat("request_size")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languageScope = optionsScope.scope("language")</w:t>
      </w:r>
    </w:p>
    <w:p>
      <w:pPr>
        <w:jc w:val="both"/>
      </w:pPr>
      <w:r>
        <w:t xml:space="preserve">    val includeSourceTweetCounter = optionsScope.counter("source_tweet")</w:t>
      </w:r>
    </w:p>
    <w:p>
      <w:pPr>
        <w:jc w:val="both"/>
      </w:pPr>
      <w:r>
        <w:t xml:space="preserve">    val includeQuotedTweetCounter = optionsScope.counter("quoted_tweet")</w:t>
      </w:r>
    </w:p>
    <w:p>
      <w:pPr>
        <w:jc w:val="both"/>
      </w:pPr>
      <w:r>
        <w:t xml:space="preserve">    val includePerspectiveCounter = optionsScope.counter("perspective")</w:t>
      </w:r>
    </w:p>
    <w:p>
      <w:pPr>
        <w:jc w:val="both"/>
      </w:pPr>
      <w:r>
        <w:t xml:space="preserve">    val includeConversationMutedCounter = optionsScope.counter("conversation_muted")</w:t>
      </w:r>
    </w:p>
    <w:p>
      <w:pPr>
        <w:jc w:val="both"/>
      </w:pPr>
      <w:r>
        <w:t xml:space="preserve">    val includePlacesCounter = optionsScope.counter("places")</w:t>
      </w:r>
    </w:p>
    <w:p>
      <w:pPr>
        <w:jc w:val="both"/>
      </w:pPr>
      <w:r>
        <w:t xml:space="preserve">    val includeCardsCounter = optionsScope.counter("cards")</w:t>
      </w:r>
    </w:p>
    <w:p>
      <w:pPr>
        <w:jc w:val="both"/>
      </w:pPr>
      <w:r>
        <w:t xml:space="preserve">    val includeRetweetCountsCounter = optionsScope.counter("retweet_counts")</w:t>
      </w:r>
    </w:p>
    <w:p>
      <w:pPr>
        <w:jc w:val="both"/>
      </w:pPr>
      <w:r>
        <w:t xml:space="preserve">    val includeReplyCountsCounter = optionsScope.counter("reply_counts")</w:t>
      </w:r>
    </w:p>
    <w:p>
      <w:pPr>
        <w:jc w:val="both"/>
      </w:pPr>
      <w:r>
        <w:t xml:space="preserve">    val includeFavoriteCountsCounter = optionsScope.counter("favorite_counts")</w:t>
      </w:r>
    </w:p>
    <w:p>
      <w:pPr>
        <w:jc w:val="both"/>
      </w:pPr>
      <w:r>
        <w:t xml:space="preserve">    val includeQuoteCountsCounter = optionsScope.counter("quote_counts")</w:t>
      </w:r>
    </w:p>
    <w:p>
      <w:pPr>
        <w:jc w:val="both"/>
      </w:pPr>
      <w:r>
        <w:t xml:space="preserve">    val bypassVisibilityFilteringCounter = optionsScope.counter("bypass_visibility_filtering")</w:t>
      </w:r>
    </w:p>
    <w:p>
      <w:pPr>
        <w:jc w:val="both"/>
      </w:pPr>
      <w:r>
        <w:t xml:space="preserve">    val excludeReportedCounter = optionsScope.counter("exclude_reported")</w:t>
      </w:r>
    </w:p>
    <w:p>
      <w:pPr>
        <w:jc w:val="both"/>
      </w:pPr>
      <w:r>
        <w:t xml:space="preserve">    val cardsPlatformKeyScope = optionsScope.scope("cards_platform_key")</w:t>
      </w:r>
    </w:p>
    <w:p>
      <w:pPr>
        <w:jc w:val="both"/>
      </w:pPr>
      <w:r>
        <w:t xml:space="preserve">    val extensionsArgsCounter = optionsScope.counter("extensions_args")</w:t>
      </w:r>
    </w:p>
    <w:p>
      <w:pPr>
        <w:jc w:val="both"/>
      </w:pPr>
      <w:r>
        <w:t xml:space="preserve">    val doNotCacheCounter = optionsScope.counter("do_not_cache")</w:t>
      </w:r>
    </w:p>
    <w:p>
      <w:pPr>
        <w:jc w:val="both"/>
      </w:pPr>
      <w:r>
        <w:t xml:space="preserve">    val additionalFieldsScope = optionsScope.scope("additional_fields")</w:t>
      </w:r>
    </w:p>
    <w:p>
      <w:pPr>
        <w:jc w:val="both"/>
      </w:pPr>
      <w:r>
        <w:t xml:space="preserve">    val safetyLevelScope = optionsScope.scope("safety_level")</w:t>
      </w:r>
    </w:p>
    <w:p>
      <w:pPr>
        <w:jc w:val="both"/>
      </w:pPr>
      <w:r>
        <w:t xml:space="preserve">    val includeProfileGeoEnrichment = optionsScope.counter("profile_geo_enrichment")</w:t>
      </w:r>
    </w:p>
    <w:p>
      <w:pPr>
        <w:jc w:val="both"/>
      </w:pPr>
      <w:r>
        <w:t xml:space="preserve">    val includeMediaAdditionalMetadata = optionsScope.counter("media_additional_metadata")</w:t>
      </w:r>
    </w:p>
    <w:p>
      <w:pPr>
        <w:jc w:val="both"/>
      </w:pPr>
      <w:r>
        <w:t xml:space="preserve">    val simpleQuotedTweet = optionsScope.counter("simple_quoted_tweet")</w:t>
      </w:r>
    </w:p>
    <w:p>
      <w:pPr>
        <w:jc w:val="both"/>
      </w:pPr>
      <w:r>
        <w:t xml:space="preserve">    val forUserIdCounter = optionsScope.counter("for_user_id")</w:t>
      </w:r>
    </w:p>
    <w:p>
      <w:pPr>
        <w:jc w:val="both"/>
      </w:pPr>
      <w:r/>
    </w:p>
    <w:p>
      <w:pPr>
        <w:jc w:val="both"/>
      </w:pPr>
      <w:r>
        <w:t xml:space="preserve">    def includesPerspectivals(options: GetTweetOptions) =</w:t>
      </w:r>
    </w:p>
    <w:p>
      <w:pPr>
        <w:jc w:val="both"/>
      </w:pPr>
      <w:r>
        <w:t xml:space="preserve">      options.includePerspectivals &amp;&amp; options.forUserId.nonEmpty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GetTweetsRequest(tweetIds, _, Some(options), _) =&gt;</w:t>
      </w:r>
    </w:p>
    <w:p>
      <w:pPr>
        <w:jc w:val="both"/>
      </w:pPr>
      <w:r>
        <w:t xml:space="preserve">        requestSizeStat.add(tweetIds.size)</w:t>
      </w:r>
    </w:p>
    <w:p>
      <w:pPr>
        <w:jc w:val="both"/>
      </w:pPr>
      <w:r>
        <w:t xml:space="preserve">        if (!byClient) languageScope.counter(options.languageTag).incr()</w:t>
      </w:r>
    </w:p>
    <w:p>
      <w:pPr>
        <w:jc w:val="both"/>
      </w:pPr>
      <w:r>
        <w:t xml:space="preserve">        if (options.includeSourceTweet) includeSourceTweetCounter.incr()</w:t>
      </w:r>
    </w:p>
    <w:p>
      <w:pPr>
        <w:jc w:val="both"/>
      </w:pPr>
      <w:r>
        <w:t xml:space="preserve">        if (options.includeQuotedTweet) includeQuotedTweetCounter.incr()</w:t>
      </w:r>
    </w:p>
    <w:p>
      <w:pPr>
        <w:jc w:val="both"/>
      </w:pPr>
      <w:r>
        <w:t xml:space="preserve">        if (includesPerspectivals(options)) includePerspectiveCounter.incr()</w:t>
      </w:r>
    </w:p>
    <w:p>
      <w:pPr>
        <w:jc w:val="both"/>
      </w:pPr>
      <w:r>
        <w:t xml:space="preserve">        if (options.includeConversationMuted) includeConversationMutedCounter.incr()</w:t>
      </w:r>
    </w:p>
    <w:p>
      <w:pPr>
        <w:jc w:val="both"/>
      </w:pPr>
      <w:r>
        <w:t xml:space="preserve">        if (options.includePlaces) includePlacesCounter.incr()</w:t>
      </w:r>
    </w:p>
    <w:p>
      <w:pPr>
        <w:jc w:val="both"/>
      </w:pPr>
      <w:r>
        <w:t xml:space="preserve">        if (options.includeCards) includeCardsCounter.incr()</w:t>
      </w:r>
    </w:p>
    <w:p>
      <w:pPr>
        <w:jc w:val="both"/>
      </w:pPr>
      <w:r>
        <w:t xml:space="preserve">        if (options.includeRetweetCount) includeRetweetCountsCounter.incr()</w:t>
      </w:r>
    </w:p>
    <w:p>
      <w:pPr>
        <w:jc w:val="both"/>
      </w:pPr>
      <w:r>
        <w:t xml:space="preserve">        if (options.includeReplyCount) includeReplyCountsCounter.incr()</w:t>
      </w:r>
    </w:p>
    <w:p>
      <w:pPr>
        <w:jc w:val="both"/>
      </w:pPr>
      <w:r>
        <w:t xml:space="preserve">        if (options.includeFavoriteCount) includeFavoriteCountsCounter.incr()</w:t>
      </w:r>
    </w:p>
    <w:p>
      <w:pPr>
        <w:jc w:val="both"/>
      </w:pPr>
      <w:r>
        <w:t xml:space="preserve">        if (options.includeQuoteCount) includeQuoteCountsCounter.incr()</w:t>
      </w:r>
    </w:p>
    <w:p>
      <w:pPr>
        <w:jc w:val="both"/>
      </w:pPr>
      <w:r>
        <w:t xml:space="preserve">        if (options.bypassVisibilityFiltering) bypassVisibilityFilteringCounter.incr()</w:t>
      </w:r>
    </w:p>
    <w:p>
      <w:pPr>
        <w:jc w:val="both"/>
      </w:pPr>
      <w:r>
        <w:t xml:space="preserve">        if (options.excludeReported) excludeReportedCounter.incr()</w:t>
      </w:r>
    </w:p>
    <w:p>
      <w:pPr>
        <w:jc w:val="both"/>
      </w:pPr>
      <w:r>
        <w:t xml:space="preserve">        if (options.extensionsArgs.nonEmpty) extensionsArgsCounter.incr()</w:t>
      </w:r>
    </w:p>
    <w:p>
      <w:pPr>
        <w:jc w:val="both"/>
      </w:pPr>
      <w:r>
        <w:t xml:space="preserve">        if (options.doNotCache) doNotCacheCounter.incr()</w:t>
      </w:r>
    </w:p>
    <w:p>
      <w:pPr>
        <w:jc w:val="both"/>
      </w:pPr>
      <w:r>
        <w:t xml:space="preserve">        if (options.includeProfileGeoEnrichment) includeProfileGeoEnrichment.incr()</w:t>
      </w:r>
    </w:p>
    <w:p>
      <w:pPr>
        <w:jc w:val="both"/>
      </w:pPr>
      <w:r>
        <w:t xml:space="preserve">        if (options.includeMediaAdditionalMetadata) includeMediaAdditionalMetadata.incr()</w:t>
      </w:r>
    </w:p>
    <w:p>
      <w:pPr>
        <w:jc w:val="both"/>
      </w:pPr>
      <w:r>
        <w:t xml:space="preserve">        if (options.simpleQuotedTweet) simpleQuotedTweet.incr()</w:t>
      </w:r>
    </w:p>
    <w:p>
      <w:pPr>
        <w:jc w:val="both"/>
      </w:pPr>
      <w:r>
        <w:t xml:space="preserve">        if (options.forUserId.nonEmpty) forUserIdCounter.incr()</w:t>
      </w:r>
    </w:p>
    <w:p>
      <w:pPr>
        <w:jc w:val="both"/>
      </w:pPr>
      <w:r>
        <w:t xml:space="preserve">        if (!byClient) {</w:t>
      </w:r>
    </w:p>
    <w:p>
      <w:pPr>
        <w:jc w:val="both"/>
      </w:pPr>
      <w:r>
        <w:t xml:space="preserve">          options.cardsPlatformKey.foreach { cardsPlatformKey =&gt;</w:t>
      </w:r>
    </w:p>
    <w:p>
      <w:pPr>
        <w:jc w:val="both"/>
      </w:pPr>
      <w:r>
        <w:t xml:space="preserve">            cardsPlatformKeyScope.counter(cardsPlatformKey).incr()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options.additionalFieldIds.foreach { id =&gt;</w:t>
      </w:r>
    </w:p>
    <w:p>
      <w:pPr>
        <w:jc w:val="both"/>
      </w:pPr>
      <w:r>
        <w:t xml:space="preserve">          additionalFieldsScope.counter(id.toString).incr()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options.safetyLevel.foreach { level =&gt; safetyLevelScope.counter(level.toString).incr()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count the number of times each tweet state is returned as a</w:t>
      </w:r>
    </w:p>
    <w:p>
      <w:pPr>
        <w:jc w:val="both"/>
      </w:pPr>
      <w:r>
        <w:t xml:space="preserve">   * general measure of the health of TweetyPie. partial and not_found</w:t>
      </w:r>
    </w:p>
    <w:p>
      <w:pPr>
        <w:jc w:val="both"/>
      </w:pPr>
      <w:r>
        <w:t xml:space="preserve">   * tweet states should be close to zero.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countStates(stats: StatsReceiver): Effect[Seq[GetTweetResult]] = {</w:t>
      </w:r>
    </w:p>
    <w:p>
      <w:pPr>
        <w:jc w:val="both"/>
      </w:pPr>
      <w:r>
        <w:t xml:space="preserve">    val state = Observer.observeStatusStates(stats)</w:t>
      </w:r>
    </w:p>
    <w:p>
      <w:pPr>
        <w:jc w:val="both"/>
      </w:pPr>
      <w:r>
        <w:t xml:space="preserve">    Effect { results =&gt; results.foreach { tweetResult =&gt; state(tweetResult.tweetState) }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countTweetReadAttributes(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byClient: Boolean</w:t>
      </w:r>
    </w:p>
    <w:p>
      <w:pPr>
        <w:jc w:val="both"/>
      </w:pPr>
      <w:r>
        <w:t xml:space="preserve">  ): Effect[Seq[GetTweetResult]] = {</w:t>
      </w:r>
    </w:p>
    <w:p>
      <w:pPr>
        <w:jc w:val="both"/>
      </w:pPr>
      <w:r>
        <w:t xml:space="preserve">    val tweetObserver = Observer.countTweetAttributes(stats, byClient)</w:t>
      </w:r>
    </w:p>
    <w:p>
      <w:pPr>
        <w:jc w:val="both"/>
      </w:pPr>
      <w:r>
        <w:t xml:space="preserve">    Effect { results =&gt;</w:t>
      </w:r>
    </w:p>
    <w:p>
      <w:pPr>
        <w:jc w:val="both"/>
      </w:pPr>
      <w:r>
        <w:t xml:space="preserve">      results.foreach { tweetResult =&gt; tweetResult.tweet.foreach(tweetObserver)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