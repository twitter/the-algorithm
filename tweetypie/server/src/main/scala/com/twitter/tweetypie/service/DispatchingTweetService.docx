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/** Copyright 2010 Twitter, Inc. */</w:t>
      </w:r>
    </w:p>
    <w:p>
      <w:pPr>
        <w:jc w:val="both"/>
      </w:pPr>
      <w:r>
        <w:t>package com.twitter.tweetypie</w:t>
      </w:r>
    </w:p>
    <w:p>
      <w:pPr>
        <w:jc w:val="both"/>
      </w:pPr>
      <w:r>
        <w:t>package service</w:t>
      </w:r>
    </w:p>
    <w:p>
      <w:pPr>
        <w:jc w:val="both"/>
      </w:pPr>
      <w:r/>
    </w:p>
    <w:p>
      <w:pPr>
        <w:jc w:val="both"/>
      </w:pPr>
      <w:r>
        <w:t>import com.twitter.servo.exception.thriftscala.ClientError</w:t>
      </w:r>
    </w:p>
    <w:p>
      <w:pPr>
        <w:jc w:val="both"/>
      </w:pPr>
      <w:r>
        <w:t>import com.twitter.servo.exception.thriftscala.ClientErrorCause</w:t>
      </w:r>
    </w:p>
    <w:p>
      <w:pPr>
        <w:jc w:val="both"/>
      </w:pPr>
      <w:r>
        <w:t>import com.twitter.tweetypie.additionalfields.AdditionalFields</w:t>
      </w:r>
    </w:p>
    <w:p>
      <w:pPr>
        <w:jc w:val="both"/>
      </w:pPr>
      <w:r>
        <w:t>import com.twitter.tweetypie.client_id.ClientIdHelper</w:t>
      </w:r>
    </w:p>
    <w:p>
      <w:pPr>
        <w:jc w:val="both"/>
      </w:pPr>
      <w:r>
        <w:t>import com.twitter.tweetypie.handler._</w:t>
      </w:r>
    </w:p>
    <w:p>
      <w:pPr>
        <w:jc w:val="both"/>
      </w:pPr>
      <w:r>
        <w:t>import com.twitter.tweetypie.store._</w:t>
      </w:r>
    </w:p>
    <w:p>
      <w:pPr>
        <w:jc w:val="both"/>
      </w:pPr>
      <w:r>
        <w:t>import com.twitter.tweetypie.thriftscala._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Implementation of the TweetService which dispatches requests to underlying</w:t>
      </w:r>
    </w:p>
    <w:p>
      <w:pPr>
        <w:jc w:val="both"/>
      </w:pPr>
      <w:r>
        <w:t xml:space="preserve"> * handlers and stores.</w:t>
      </w:r>
    </w:p>
    <w:p>
      <w:pPr>
        <w:jc w:val="both"/>
      </w:pPr>
      <w:r>
        <w:t xml:space="preserve"> */</w:t>
      </w:r>
    </w:p>
    <w:p>
      <w:pPr>
        <w:jc w:val="both"/>
      </w:pPr>
      <w:r>
        <w:t>class DispatchingTweetService(</w:t>
      </w:r>
    </w:p>
    <w:p>
      <w:pPr>
        <w:jc w:val="both"/>
      </w:pPr>
      <w:r>
        <w:t xml:space="preserve">  asyncDeleteAdditionalFieldsBuilder: AsyncDeleteAdditionalFieldsBuilder.Type,</w:t>
      </w:r>
    </w:p>
    <w:p>
      <w:pPr>
        <w:jc w:val="both"/>
      </w:pPr>
      <w:r>
        <w:t xml:space="preserve">  asyncSetAdditionalFieldsBuilder: AsyncSetAdditionalFieldsBuilder.Type,</w:t>
      </w:r>
    </w:p>
    <w:p>
      <w:pPr>
        <w:jc w:val="both"/>
      </w:pPr>
      <w:r>
        <w:t xml:space="preserve">  deleteAdditionalFieldsBuilder: DeleteAdditionalFieldsBuilder.Type,</w:t>
      </w:r>
    </w:p>
    <w:p>
      <w:pPr>
        <w:jc w:val="both"/>
      </w:pPr>
      <w:r>
        <w:t xml:space="preserve">  deleteLocationDataHandler: DeleteLocationDataHandler.Type,</w:t>
      </w:r>
    </w:p>
    <w:p>
      <w:pPr>
        <w:jc w:val="both"/>
      </w:pPr>
      <w:r>
        <w:t xml:space="preserve">  deletePathHandler: TweetDeletePathHandler,</w:t>
      </w:r>
    </w:p>
    <w:p>
      <w:pPr>
        <w:jc w:val="both"/>
      </w:pPr>
      <w:r>
        <w:t xml:space="preserve">  eraseUserTweetsHandler: EraseUserTweetsHandler,</w:t>
      </w:r>
    </w:p>
    <w:p>
      <w:pPr>
        <w:jc w:val="both"/>
      </w:pPr>
      <w:r>
        <w:t xml:space="preserve">  getDeletedTweetsHandler: GetDeletedTweetsHandler.Type,</w:t>
      </w:r>
    </w:p>
    <w:p>
      <w:pPr>
        <w:jc w:val="both"/>
      </w:pPr>
      <w:r>
        <w:t xml:space="preserve">  getStoredTweetsHandler: GetStoredTweetsHandler.Type,</w:t>
      </w:r>
    </w:p>
    <w:p>
      <w:pPr>
        <w:jc w:val="both"/>
      </w:pPr>
      <w:r>
        <w:t xml:space="preserve">  getStoredTweetsByUserHandler: GetStoredTweetsByUserHandler.Type,</w:t>
      </w:r>
    </w:p>
    <w:p>
      <w:pPr>
        <w:jc w:val="both"/>
      </w:pPr>
      <w:r>
        <w:t xml:space="preserve">  getTweetCountsHandler: GetTweetCountsHandler.Type,</w:t>
      </w:r>
    </w:p>
    <w:p>
      <w:pPr>
        <w:jc w:val="both"/>
      </w:pPr>
      <w:r>
        <w:t xml:space="preserve">  getTweetsHandler: GetTweetsHandler.Type,</w:t>
      </w:r>
    </w:p>
    <w:p>
      <w:pPr>
        <w:jc w:val="both"/>
      </w:pPr>
      <w:r>
        <w:t xml:space="preserve">  getTweetFieldsHandler: GetTweetFieldsHandler.Type,</w:t>
      </w:r>
    </w:p>
    <w:p>
      <w:pPr>
        <w:jc w:val="both"/>
      </w:pPr>
      <w:r>
        <w:t xml:space="preserve">  postTweetHandler: PostTweet.Type[PostTweetRequest],</w:t>
      </w:r>
    </w:p>
    <w:p>
      <w:pPr>
        <w:jc w:val="both"/>
      </w:pPr>
      <w:r>
        <w:t xml:space="preserve">  postRetweetHandler: PostTweet.Type[RetweetRequest],</w:t>
      </w:r>
    </w:p>
    <w:p>
      <w:pPr>
        <w:jc w:val="both"/>
      </w:pPr>
      <w:r>
        <w:t xml:space="preserve">  quotedTweetDeleteBuilder: QuotedTweetDeleteEventBuilder.Type,</w:t>
      </w:r>
    </w:p>
    <w:p>
      <w:pPr>
        <w:jc w:val="both"/>
      </w:pPr>
      <w:r>
        <w:t xml:space="preserve">  quotedTweetTakedownBuilder: QuotedTweetTakedownEventBuilder.Type,</w:t>
      </w:r>
    </w:p>
    <w:p>
      <w:pPr>
        <w:jc w:val="both"/>
      </w:pPr>
      <w:r>
        <w:t xml:space="preserve">  scrubGeoScrubTweetsBuilder: ScrubGeoEventBuilder.ScrubTweets.Type,</w:t>
      </w:r>
    </w:p>
    <w:p>
      <w:pPr>
        <w:jc w:val="both"/>
      </w:pPr>
      <w:r>
        <w:t xml:space="preserve">  scrubGeoUpdateUserTimestampBuilder: ScrubGeoEventBuilder.UpdateUserTimestamp.Type,</w:t>
      </w:r>
    </w:p>
    <w:p>
      <w:pPr>
        <w:jc w:val="both"/>
      </w:pPr>
      <w:r>
        <w:t xml:space="preserve">  setAdditionalFieldsBuilder: SetAdditionalFieldsBuilder.Type,</w:t>
      </w:r>
    </w:p>
    <w:p>
      <w:pPr>
        <w:jc w:val="both"/>
      </w:pPr>
      <w:r>
        <w:t xml:space="preserve">  setRetweetVisibilityHandler: SetRetweetVisibilityHandler.Type,</w:t>
      </w:r>
    </w:p>
    <w:p>
      <w:pPr>
        <w:jc w:val="both"/>
      </w:pPr>
      <w:r>
        <w:t xml:space="preserve">  statsReceiver: StatsReceiver,</w:t>
      </w:r>
    </w:p>
    <w:p>
      <w:pPr>
        <w:jc w:val="both"/>
      </w:pPr>
      <w:r>
        <w:t xml:space="preserve">  takedownHandler: TakedownHandler.Type,</w:t>
      </w:r>
    </w:p>
    <w:p>
      <w:pPr>
        <w:jc w:val="both"/>
      </w:pPr>
      <w:r>
        <w:t xml:space="preserve">  tweetStore: TotalTweetStore,</w:t>
      </w:r>
    </w:p>
    <w:p>
      <w:pPr>
        <w:jc w:val="both"/>
      </w:pPr>
      <w:r>
        <w:t xml:space="preserve">  undeleteTweetHandler: UndeleteTweetHandler.Type,</w:t>
      </w:r>
    </w:p>
    <w:p>
      <w:pPr>
        <w:jc w:val="both"/>
      </w:pPr>
      <w:r>
        <w:t xml:space="preserve">  unretweetHandler: UnretweetHandler.Type,</w:t>
      </w:r>
    </w:p>
    <w:p>
      <w:pPr>
        <w:jc w:val="both"/>
      </w:pPr>
      <w:r>
        <w:t xml:space="preserve">  updatePossiblySensitiveTweetHandler: UpdatePossiblySensitiveTweetHandler.Type,</w:t>
      </w:r>
    </w:p>
    <w:p>
      <w:pPr>
        <w:jc w:val="both"/>
      </w:pPr>
      <w:r>
        <w:t xml:space="preserve">  userTakedownHandler: UserTakedownHandler.Type,</w:t>
      </w:r>
    </w:p>
    <w:p>
      <w:pPr>
        <w:jc w:val="both"/>
      </w:pPr>
      <w:r>
        <w:t xml:space="preserve">  clientIdHelper: ClientIdHelper)</w:t>
      </w:r>
    </w:p>
    <w:p>
      <w:pPr>
        <w:jc w:val="both"/>
      </w:pPr>
      <w:r>
        <w:t xml:space="preserve">    extends ThriftTweetService {</w:t>
      </w:r>
    </w:p>
    <w:p>
      <w:pPr>
        <w:jc w:val="both"/>
      </w:pPr>
      <w:r>
        <w:t xml:space="preserve">  import AdditionalFields._</w:t>
      </w:r>
    </w:p>
    <w:p>
      <w:pPr>
        <w:jc w:val="both"/>
      </w:pPr>
      <w:r/>
    </w:p>
    <w:p>
      <w:pPr>
        <w:jc w:val="both"/>
      </w:pPr>
      <w:r>
        <w:t xml:space="preserve">  // Incoming reads</w:t>
      </w:r>
    </w:p>
    <w:p>
      <w:pPr>
        <w:jc w:val="both"/>
      </w:pPr>
      <w:r/>
    </w:p>
    <w:p>
      <w:pPr>
        <w:jc w:val="both"/>
      </w:pPr>
      <w:r>
        <w:t xml:space="preserve">  override def getTweets(request: GetTweetsRequest): Future[Seq[GetTweetResult]] =</w:t>
      </w:r>
    </w:p>
    <w:p>
      <w:pPr>
        <w:jc w:val="both"/>
      </w:pPr>
      <w:r>
        <w:t xml:space="preserve">    getTweetsHandler(request)</w:t>
      </w:r>
    </w:p>
    <w:p>
      <w:pPr>
        <w:jc w:val="both"/>
      </w:pPr>
      <w:r/>
    </w:p>
    <w:p>
      <w:pPr>
        <w:jc w:val="both"/>
      </w:pPr>
      <w:r>
        <w:t xml:space="preserve">  override def getTweetFields(request: GetTweetFieldsRequest): Future[Seq[GetTweetFieldsResult]] =</w:t>
      </w:r>
    </w:p>
    <w:p>
      <w:pPr>
        <w:jc w:val="both"/>
      </w:pPr>
      <w:r>
        <w:t xml:space="preserve">    getTweetFieldsHandler(request)</w:t>
      </w:r>
    </w:p>
    <w:p>
      <w:pPr>
        <w:jc w:val="both"/>
      </w:pPr>
      <w:r/>
    </w:p>
    <w:p>
      <w:pPr>
        <w:jc w:val="both"/>
      </w:pPr>
      <w:r>
        <w:t xml:space="preserve">  override def getTweetCounts(request: GetTweetCountsRequest): Future[Seq[GetTweetCountsResult]] =</w:t>
      </w:r>
    </w:p>
    <w:p>
      <w:pPr>
        <w:jc w:val="both"/>
      </w:pPr>
      <w:r>
        <w:t xml:space="preserve">    getTweetCountsHandler(request)</w:t>
      </w:r>
    </w:p>
    <w:p>
      <w:pPr>
        <w:jc w:val="both"/>
      </w:pPr>
      <w:r/>
    </w:p>
    <w:p>
      <w:pPr>
        <w:jc w:val="both"/>
      </w:pPr>
      <w:r>
        <w:t xml:space="preserve">  // Incoming deletes</w:t>
      </w:r>
    </w:p>
    <w:p>
      <w:pPr>
        <w:jc w:val="both"/>
      </w:pPr>
      <w:r/>
    </w:p>
    <w:p>
      <w:pPr>
        <w:jc w:val="both"/>
      </w:pPr>
      <w:r>
        <w:t xml:space="preserve">  override def cascadedDeleteTweet(request: CascadedDeleteTweetRequest): Future[Unit] =</w:t>
      </w:r>
    </w:p>
    <w:p>
      <w:pPr>
        <w:jc w:val="both"/>
      </w:pPr>
      <w:r>
        <w:t xml:space="preserve">    deletePathHandler.cascadedDeleteTweet(request)</w:t>
      </w:r>
    </w:p>
    <w:p>
      <w:pPr>
        <w:jc w:val="both"/>
      </w:pPr>
      <w:r/>
    </w:p>
    <w:p>
      <w:pPr>
        <w:jc w:val="both"/>
      </w:pPr>
      <w:r>
        <w:t xml:space="preserve">  override def deleteTweets(request: DeleteTweetsRequest): Future[Seq[DeleteTweetResult]] =</w:t>
      </w:r>
    </w:p>
    <w:p>
      <w:pPr>
        <w:jc w:val="both"/>
      </w:pPr>
      <w:r>
        <w:t xml:space="preserve">    deletePathHandler.deleteTweets(request)</w:t>
      </w:r>
    </w:p>
    <w:p>
      <w:pPr>
        <w:jc w:val="both"/>
      </w:pPr>
      <w:r/>
    </w:p>
    <w:p>
      <w:pPr>
        <w:jc w:val="both"/>
      </w:pPr>
      <w:r>
        <w:t xml:space="preserve">  // Incoming writes</w:t>
      </w:r>
    </w:p>
    <w:p>
      <w:pPr>
        <w:jc w:val="both"/>
      </w:pPr>
      <w:r/>
    </w:p>
    <w:p>
      <w:pPr>
        <w:jc w:val="both"/>
      </w:pPr>
      <w:r>
        <w:t xml:space="preserve">  override def postTweet(request: PostTweetRequest): Future[PostTweetResult] =</w:t>
      </w:r>
    </w:p>
    <w:p>
      <w:pPr>
        <w:jc w:val="both"/>
      </w:pPr>
      <w:r>
        <w:t xml:space="preserve">    postTweetHandler(request)</w:t>
      </w:r>
    </w:p>
    <w:p>
      <w:pPr>
        <w:jc w:val="both"/>
      </w:pPr>
      <w:r/>
    </w:p>
    <w:p>
      <w:pPr>
        <w:jc w:val="both"/>
      </w:pPr>
      <w:r>
        <w:t xml:space="preserve">  override def postRetweet(request: RetweetRequest): Future[PostTweetResult] =</w:t>
      </w:r>
    </w:p>
    <w:p>
      <w:pPr>
        <w:jc w:val="both"/>
      </w:pPr>
      <w:r>
        <w:t xml:space="preserve">    postRetweetHandler(request)</w:t>
      </w:r>
    </w:p>
    <w:p>
      <w:pPr>
        <w:jc w:val="both"/>
      </w:pPr>
      <w:r/>
    </w:p>
    <w:p>
      <w:pPr>
        <w:jc w:val="both"/>
      </w:pPr>
      <w:r>
        <w:t xml:space="preserve">  override def setAdditionalFields(request: SetAdditionalFieldsRequest): Future[Unit] = {</w:t>
      </w:r>
    </w:p>
    <w:p>
      <w:pPr>
        <w:jc w:val="both"/>
      </w:pPr>
      <w:r>
        <w:t xml:space="preserve">    val setFields = AdditionalFields.nonEmptyAdditionalFieldIds(request.additionalFields)</w:t>
      </w:r>
    </w:p>
    <w:p>
      <w:pPr>
        <w:jc w:val="both"/>
      </w:pPr>
      <w:r>
        <w:t xml:space="preserve">    if (setFields.isEmpty) {</w:t>
      </w:r>
    </w:p>
    <w:p>
      <w:pPr>
        <w:jc w:val="both"/>
      </w:pPr>
      <w:r>
        <w:t xml:space="preserve">      Future.exception(</w:t>
      </w:r>
    </w:p>
    <w:p>
      <w:pPr>
        <w:jc w:val="both"/>
      </w:pPr>
      <w:r>
        <w:t xml:space="preserve">        ClientError(</w:t>
      </w:r>
    </w:p>
    <w:p>
      <w:pPr>
        <w:jc w:val="both"/>
      </w:pPr>
      <w:r>
        <w:t xml:space="preserve">          ClientErrorCause.BadRequest,</w:t>
      </w:r>
    </w:p>
    <w:p>
      <w:pPr>
        <w:jc w:val="both"/>
      </w:pPr>
      <w:r>
        <w:t xml:space="preserve">          s"${SetAdditionalFieldsRequest.AdditionalFieldsField.name} is empty, there must be at least one field to set"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 else {</w:t>
      </w:r>
    </w:p>
    <w:p>
      <w:pPr>
        <w:jc w:val="both"/>
      </w:pPr>
      <w:r/>
    </w:p>
    <w:p>
      <w:pPr>
        <w:jc w:val="both"/>
      </w:pPr>
      <w:r>
        <w:t xml:space="preserve">      unsettableAdditionalFieldIds(request.additionalFields) match {</w:t>
      </w:r>
    </w:p>
    <w:p>
      <w:pPr>
        <w:jc w:val="both"/>
      </w:pPr>
      <w:r>
        <w:t xml:space="preserve">        case Nil =&gt;</w:t>
      </w:r>
    </w:p>
    <w:p>
      <w:pPr>
        <w:jc w:val="both"/>
      </w:pPr>
      <w:r>
        <w:t xml:space="preserve">          setAdditionalFieldsBuilder(request).flatMap(tweetStore.setAdditionalFields)</w:t>
      </w:r>
    </w:p>
    <w:p>
      <w:pPr>
        <w:jc w:val="both"/>
      </w:pPr>
      <w:r>
        <w:t xml:space="preserve">        case unsettableFieldIds =&gt;</w:t>
      </w:r>
    </w:p>
    <w:p>
      <w:pPr>
        <w:jc w:val="both"/>
      </w:pPr>
      <w:r>
        <w:t xml:space="preserve">          Future.exception(</w:t>
      </w:r>
    </w:p>
    <w:p>
      <w:pPr>
        <w:jc w:val="both"/>
      </w:pPr>
      <w:r>
        <w:t xml:space="preserve">            ClientError(</w:t>
      </w:r>
    </w:p>
    <w:p>
      <w:pPr>
        <w:jc w:val="both"/>
      </w:pPr>
      <w:r>
        <w:t xml:space="preserve">              ClientErrorCause.BadRequest,</w:t>
      </w:r>
    </w:p>
    <w:p>
      <w:pPr>
        <w:jc w:val="both"/>
      </w:pPr>
      <w:r>
        <w:t xml:space="preserve">              unsettableAdditionalFieldIdsErrorMessage(unsettableFieldIds)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deleteAdditionalFields(request: DeleteAdditionalFieldsRequest): Future[Unit] =</w:t>
      </w:r>
    </w:p>
    <w:p>
      <w:pPr>
        <w:jc w:val="both"/>
      </w:pPr>
      <w:r>
        <w:t xml:space="preserve">    if (request.tweetIds.isEmpty || request.fieldIds.isEmpty) {</w:t>
      </w:r>
    </w:p>
    <w:p>
      <w:pPr>
        <w:jc w:val="both"/>
      </w:pPr>
      <w:r>
        <w:t xml:space="preserve">      Future.exception(</w:t>
      </w:r>
    </w:p>
    <w:p>
      <w:pPr>
        <w:jc w:val="both"/>
      </w:pPr>
      <w:r>
        <w:t xml:space="preserve">        ClientError(ClientErrorCause.BadRequest, "request contains empty tweet ids or field ids")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 else if (request.fieldIds.exists(!isAdditionalFieldId(_))) {</w:t>
      </w:r>
    </w:p>
    <w:p>
      <w:pPr>
        <w:jc w:val="both"/>
      </w:pPr>
      <w:r>
        <w:t xml:space="preserve">      Future.exception(</w:t>
      </w:r>
    </w:p>
    <w:p>
      <w:pPr>
        <w:jc w:val="both"/>
      </w:pPr>
      <w:r>
        <w:t xml:space="preserve">        ClientError(ClientErrorCause.BadRequest, "cannot delete non-additional fields")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deleteAdditionalFieldsBuilder(request).flatMap { events =&gt;</w:t>
      </w:r>
    </w:p>
    <w:p>
      <w:pPr>
        <w:jc w:val="both"/>
      </w:pPr>
      <w:r>
        <w:t xml:space="preserve">        Future.join(events.map(tweetStore.deleteAdditionalFields))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asyncInsert(request: AsyncInsertRequest): Future[Unit] =</w:t>
      </w:r>
    </w:p>
    <w:p>
      <w:pPr>
        <w:jc w:val="both"/>
      </w:pPr>
      <w:r>
        <w:t xml:space="preserve">    AsyncInsertTweet.Event.fromAsyncRequest(request) match {</w:t>
      </w:r>
    </w:p>
    <w:p>
      <w:pPr>
        <w:jc w:val="both"/>
      </w:pPr>
      <w:r>
        <w:t xml:space="preserve">      case TweetStoreEventOrRetry.First(e) =&gt; tweetStore.asyncInsertTweet(e)</w:t>
      </w:r>
    </w:p>
    <w:p>
      <w:pPr>
        <w:jc w:val="both"/>
      </w:pPr>
      <w:r>
        <w:t xml:space="preserve">      case TweetStoreEventOrRetry.Retry(e) =&gt; tweetStore.retryAsyncInsertTweet(e)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asyncSetAdditionalFields(request: AsyncSetAdditionalFieldsRequest): Future[Unit] =</w:t>
      </w:r>
    </w:p>
    <w:p>
      <w:pPr>
        <w:jc w:val="both"/>
      </w:pPr>
      <w:r>
        <w:t xml:space="preserve">    asyncSetAdditionalFieldsBuilder(request).map {</w:t>
      </w:r>
    </w:p>
    <w:p>
      <w:pPr>
        <w:jc w:val="both"/>
      </w:pPr>
      <w:r>
        <w:t xml:space="preserve">      case TweetStoreEventOrRetry.First(e) =&gt; tweetStore.asyncSetAdditionalFields(e)</w:t>
      </w:r>
    </w:p>
    <w:p>
      <w:pPr>
        <w:jc w:val="both"/>
      </w:pPr>
      <w:r>
        <w:t xml:space="preserve">      case TweetStoreEventOrRetry.Retry(e) =&gt; tweetStore.retryAsyncSetAdditionalFields(e)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Set if a retweet should be included in its source tweet's retweet count.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is called by our RetweetVisibility daemon when a user enter/exit</w:t>
      </w:r>
    </w:p>
    <w:p>
      <w:pPr>
        <w:jc w:val="both"/>
      </w:pPr>
      <w:r>
        <w:t xml:space="preserve">   * suspended or read-only state and all their retweets visibility need to</w:t>
      </w:r>
    </w:p>
    <w:p>
      <w:pPr>
        <w:jc w:val="both"/>
      </w:pPr>
      <w:r>
        <w:t xml:space="preserve">   * be modified.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@see [[SetRetweetVisibilityHandler]] for more implementation details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setRetweetVisibility(request: SetRetweetVisibilityRequest): Future[Unit] =</w:t>
      </w:r>
    </w:p>
    <w:p>
      <w:pPr>
        <w:jc w:val="both"/>
      </w:pPr>
      <w:r>
        <w:t xml:space="preserve">    setRetweetVisibilityHandler(request)</w:t>
      </w:r>
    </w:p>
    <w:p>
      <w:pPr>
        <w:jc w:val="both"/>
      </w:pPr>
      <w:r/>
    </w:p>
    <w:p>
      <w:pPr>
        <w:jc w:val="both"/>
      </w:pPr>
      <w:r>
        <w:t xml:space="preserve">  override def asyncSetRetweetVisibility(request: AsyncSetRetweetVisibilityRequest): Future[Unit] =</w:t>
      </w:r>
    </w:p>
    <w:p>
      <w:pPr>
        <w:jc w:val="both"/>
      </w:pPr>
      <w:r>
        <w:t xml:space="preserve">    AsyncSetRetweetVisibility.Event.fromAsyncRequest(request) match {</w:t>
      </w:r>
    </w:p>
    <w:p>
      <w:pPr>
        <w:jc w:val="both"/>
      </w:pPr>
      <w:r>
        <w:t xml:space="preserve">      case TweetStoreEventOrRetry.First(e) =&gt; tweetStore.asyncSetRetweetVisibility(e)</w:t>
      </w:r>
    </w:p>
    <w:p>
      <w:pPr>
        <w:jc w:val="both"/>
      </w:pPr>
      <w:r>
        <w:t xml:space="preserve">      case TweetStoreEventOrRetry.Retry(e) =&gt; tweetStore.retryAsyncSetRetweetVisibility(e)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When a tweet has been successfully undeleted from storage in Manhattan this endpoint will</w:t>
      </w:r>
    </w:p>
    <w:p>
      <w:pPr>
        <w:jc w:val="both"/>
      </w:pPr>
      <w:r>
        <w:t xml:space="preserve">   * enqueue requests to three related endpoints via deferredRPC: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  1. asyncUndeleteTweet: Asynchronously handle aspects of the undelete not required for the response.</w:t>
      </w:r>
    </w:p>
    <w:p>
      <w:pPr>
        <w:jc w:val="both"/>
      </w:pPr>
      <w:r>
        <w:t xml:space="preserve">   *   2. replicatedUndeleteTweet2: Send the undeleted tweet to other clusters for cache caching.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@see [[UndeleteTweetHandler]] for the core undelete implementation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undeleteTweet(request: UndeleteTweetRequest): Future[UndeleteTweetResponse] =</w:t>
      </w:r>
    </w:p>
    <w:p>
      <w:pPr>
        <w:jc w:val="both"/>
      </w:pPr>
      <w:r>
        <w:t xml:space="preserve">    undeleteTweetHandler(request)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async method that undeleteTweet calls to handle notifiying other services of the undelete</w:t>
      </w:r>
    </w:p>
    <w:p>
      <w:pPr>
        <w:jc w:val="both"/>
      </w:pPr>
      <w:r>
        <w:t xml:space="preserve">   * See [[TweetStores.asyncUndeleteTweetStore]] for all the stores that handle this event.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asyncUndeleteTweet(request: AsyncUndeleteTweetRequest): Future[Unit] =</w:t>
      </w:r>
    </w:p>
    <w:p>
      <w:pPr>
        <w:jc w:val="both"/>
      </w:pPr>
      <w:r>
        <w:t xml:space="preserve">    AsyncUndeleteTweet.Event.fromAsyncRequest(request) match {</w:t>
      </w:r>
    </w:p>
    <w:p>
      <w:pPr>
        <w:jc w:val="both"/>
      </w:pPr>
      <w:r>
        <w:t xml:space="preserve">      case TweetStoreEventOrRetry.First(e) =&gt; tweetStore.asyncUndeleteTweet(e)</w:t>
      </w:r>
    </w:p>
    <w:p>
      <w:pPr>
        <w:jc w:val="both"/>
      </w:pPr>
      <w:r>
        <w:t xml:space="preserve">      case TweetStoreEventOrRetry.Retry(e) =&gt; tweetStore.retryAsyncUndeleteTweet(e)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getDeletedTweets(</w:t>
      </w:r>
    </w:p>
    <w:p>
      <w:pPr>
        <w:jc w:val="both"/>
      </w:pPr>
      <w:r>
        <w:t xml:space="preserve">    request: GetDeletedTweetsRequest</w:t>
      </w:r>
    </w:p>
    <w:p>
      <w:pPr>
        <w:jc w:val="both"/>
      </w:pPr>
      <w:r>
        <w:t xml:space="preserve">  ): Future[Seq[GetDeletedTweetResult]] =</w:t>
      </w:r>
    </w:p>
    <w:p>
      <w:pPr>
        <w:jc w:val="both"/>
      </w:pPr>
      <w:r>
        <w:t xml:space="preserve">    getDeletedTweetsHandler(request)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Triggers the deletion of all of a users tweets. Used by Gizmoduck when erasing a user</w:t>
      </w:r>
    </w:p>
    <w:p>
      <w:pPr>
        <w:jc w:val="both"/>
      </w:pPr>
      <w:r>
        <w:t xml:space="preserve">   * after they have been deactived for some number of days.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eraseUserTweets(request: EraseUserTweetsRequest): Future[Unit] =</w:t>
      </w:r>
    </w:p>
    <w:p>
      <w:pPr>
        <w:jc w:val="both"/>
      </w:pPr>
      <w:r>
        <w:t xml:space="preserve">    eraseUserTweetsHandler.eraseUserTweetsRequest(request)</w:t>
      </w:r>
    </w:p>
    <w:p>
      <w:pPr>
        <w:jc w:val="both"/>
      </w:pPr>
      <w:r/>
    </w:p>
    <w:p>
      <w:pPr>
        <w:jc w:val="both"/>
      </w:pPr>
      <w:r>
        <w:t xml:space="preserve">  override def asyncEraseUserTweets(request: AsyncEraseUserTweetsRequest): Future[Unit] =</w:t>
      </w:r>
    </w:p>
    <w:p>
      <w:pPr>
        <w:jc w:val="both"/>
      </w:pPr>
      <w:r>
        <w:t xml:space="preserve">    eraseUserTweetsHandler.asyncEraseUserTweetsRequest(request)</w:t>
      </w:r>
    </w:p>
    <w:p>
      <w:pPr>
        <w:jc w:val="both"/>
      </w:pPr>
      <w:r/>
    </w:p>
    <w:p>
      <w:pPr>
        <w:jc w:val="both"/>
      </w:pPr>
      <w:r>
        <w:t xml:space="preserve">  override def asyncDelete(request: AsyncDeleteRequest): Future[Unit] =</w:t>
      </w:r>
    </w:p>
    <w:p>
      <w:pPr>
        <w:jc w:val="both"/>
      </w:pPr>
      <w:r>
        <w:t xml:space="preserve">    AsyncDeleteTweet.Event.fromAsyncRequest(request) match {</w:t>
      </w:r>
    </w:p>
    <w:p>
      <w:pPr>
        <w:jc w:val="both"/>
      </w:pPr>
      <w:r>
        <w:t xml:space="preserve">      case TweetStoreEventOrRetry.First(e) =&gt; tweetStore.asyncDeleteTweet(e)</w:t>
      </w:r>
    </w:p>
    <w:p>
      <w:pPr>
        <w:jc w:val="both"/>
      </w:pPr>
      <w:r>
        <w:t xml:space="preserve">      case TweetStoreEventOrRetry.Retry(e) =&gt; tweetStore.retryAsyncDeleteTweet(e)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unretweet a tweet.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There are two ways to unretweet:</w:t>
      </w:r>
    </w:p>
    <w:p>
      <w:pPr>
        <w:jc w:val="both"/>
      </w:pPr>
      <w:r>
        <w:t xml:space="preserve">   *  - call deleteTweets() with the retweetId</w:t>
      </w:r>
    </w:p>
    <w:p>
      <w:pPr>
        <w:jc w:val="both"/>
      </w:pPr>
      <w:r>
        <w:t xml:space="preserve">   *  - call unretweet() with the retweeter userId and sourceTweetId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is useful if you want to be able to undo a retweet without having to</w:t>
      </w:r>
    </w:p>
    <w:p>
      <w:pPr>
        <w:jc w:val="both"/>
      </w:pPr>
      <w:r>
        <w:t xml:space="preserve">   * keep track of a retweetId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Returns DeleteTweetResult for any deleted retweets.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unretweet(request: UnretweetRequest): Future[UnretweetResult] =</w:t>
      </w:r>
    </w:p>
    <w:p>
      <w:pPr>
        <w:jc w:val="both"/>
      </w:pPr>
      <w:r>
        <w:t xml:space="preserve">    unretweetHandler(request)</w:t>
      </w:r>
    </w:p>
    <w:p>
      <w:pPr>
        <w:jc w:val="both"/>
      </w:pPr>
      <w:r/>
    </w:p>
    <w:p>
      <w:pPr>
        <w:jc w:val="both"/>
      </w:pPr>
      <w:r>
        <w:t xml:space="preserve">  override def asyncDeleteAdditionalFields(</w:t>
      </w:r>
    </w:p>
    <w:p>
      <w:pPr>
        <w:jc w:val="both"/>
      </w:pPr>
      <w:r>
        <w:t xml:space="preserve">    request: AsyncDeleteAdditionalFieldsRequest</w:t>
      </w:r>
    </w:p>
    <w:p>
      <w:pPr>
        <w:jc w:val="both"/>
      </w:pPr>
      <w:r>
        <w:t xml:space="preserve">  ): Future[Unit] =</w:t>
      </w:r>
    </w:p>
    <w:p>
      <w:pPr>
        <w:jc w:val="both"/>
      </w:pPr>
      <w:r>
        <w:t xml:space="preserve">    asyncDeleteAdditionalFieldsBuilder(request).map {</w:t>
      </w:r>
    </w:p>
    <w:p>
      <w:pPr>
        <w:jc w:val="both"/>
      </w:pPr>
      <w:r>
        <w:t xml:space="preserve">      case TweetStoreEventOrRetry.First(e) =&gt; tweetStore.asyncDeleteAdditionalFields(e)</w:t>
      </w:r>
    </w:p>
    <w:p>
      <w:pPr>
        <w:jc w:val="both"/>
      </w:pPr>
      <w:r>
        <w:t xml:space="preserve">      case TweetStoreEventOrRetry.Retry(e) =&gt; tweetStore.retryAsyncDeleteAdditionalFields(e)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incrTweetFavCount(request: IncrTweetFavCountRequest): Future[Unit] =</w:t>
      </w:r>
    </w:p>
    <w:p>
      <w:pPr>
        <w:jc w:val="both"/>
      </w:pPr>
      <w:r>
        <w:t xml:space="preserve">    tweetStore.incrFavCount(IncrFavCount.Event(request.tweetId, request.delta, Time.now))</w:t>
      </w:r>
    </w:p>
    <w:p>
      <w:pPr>
        <w:jc w:val="both"/>
      </w:pPr>
      <w:r/>
    </w:p>
    <w:p>
      <w:pPr>
        <w:jc w:val="both"/>
      </w:pPr>
      <w:r>
        <w:t xml:space="preserve">  override def asyncIncrFavCount(request: AsyncIncrFavCountRequest): Future[Unit] =</w:t>
      </w:r>
    </w:p>
    <w:p>
      <w:pPr>
        <w:jc w:val="both"/>
      </w:pPr>
      <w:r>
        <w:t xml:space="preserve">    tweetStore.asyncIncrFavCount(AsyncIncrFavCount.Event(request.tweetId, request.delta, Time.now))</w:t>
      </w:r>
    </w:p>
    <w:p>
      <w:pPr>
        <w:jc w:val="both"/>
      </w:pPr>
      <w:r/>
    </w:p>
    <w:p>
      <w:pPr>
        <w:jc w:val="both"/>
      </w:pPr>
      <w:r>
        <w:t xml:space="preserve">  override def incrTweetBookmarkCount(request: IncrTweetBookmarkCountRequest): Future[Unit] =</w:t>
      </w:r>
    </w:p>
    <w:p>
      <w:pPr>
        <w:jc w:val="both"/>
      </w:pPr>
      <w:r>
        <w:t xml:space="preserve">    tweetStore.incrBookmarkCount(IncrBookmarkCount.Event(request.tweetId, request.delta, Time.now))</w:t>
      </w:r>
    </w:p>
    <w:p>
      <w:pPr>
        <w:jc w:val="both"/>
      </w:pPr>
      <w:r/>
    </w:p>
    <w:p>
      <w:pPr>
        <w:jc w:val="both"/>
      </w:pPr>
      <w:r>
        <w:t xml:space="preserve">  override def asyncIncrBookmarkCount(request: AsyncIncrBookmarkCountRequest): Future[Unit] =</w:t>
      </w:r>
    </w:p>
    <w:p>
      <w:pPr>
        <w:jc w:val="both"/>
      </w:pPr>
      <w:r>
        <w:t xml:space="preserve">    tweetStore.asyncIncrBookmarkCount(</w:t>
      </w:r>
    </w:p>
    <w:p>
      <w:pPr>
        <w:jc w:val="both"/>
      </w:pPr>
      <w:r>
        <w:t xml:space="preserve">      AsyncIncrBookmarkCount.Event(request.tweetId, request.delta, Time.now))</w:t>
      </w:r>
    </w:p>
    <w:p>
      <w:pPr>
        <w:jc w:val="both"/>
      </w:pPr>
      <w:r/>
    </w:p>
    <w:p>
      <w:pPr>
        <w:jc w:val="both"/>
      </w:pPr>
      <w:r>
        <w:t xml:space="preserve">  override def scrubGeoUpdateUserTimestamp(request: DeleteLocationData): Future[Unit] =</w:t>
      </w:r>
    </w:p>
    <w:p>
      <w:pPr>
        <w:jc w:val="both"/>
      </w:pPr>
      <w:r>
        <w:t xml:space="preserve">    scrubGeoUpdateUserTimestampBuilder(request).flatMap(tweetStore.scrubGeoUpdateUserTimestamp)</w:t>
      </w:r>
    </w:p>
    <w:p>
      <w:pPr>
        <w:jc w:val="both"/>
      </w:pPr>
      <w:r/>
    </w:p>
    <w:p>
      <w:pPr>
        <w:jc w:val="both"/>
      </w:pPr>
      <w:r>
        <w:t xml:space="preserve">  override def deleteLocationData(request: DeleteLocationDataRequest): Future[Unit] =</w:t>
      </w:r>
    </w:p>
    <w:p>
      <w:pPr>
        <w:jc w:val="both"/>
      </w:pPr>
      <w:r>
        <w:t xml:space="preserve">    deleteLocationDataHandler(request)</w:t>
      </w:r>
    </w:p>
    <w:p>
      <w:pPr>
        <w:jc w:val="both"/>
      </w:pPr>
      <w:r/>
    </w:p>
    <w:p>
      <w:pPr>
        <w:jc w:val="both"/>
      </w:pPr>
      <w:r>
        <w:t xml:space="preserve">  override def scrubGeo(request: GeoScrub): Future[Unit] =</w:t>
      </w:r>
    </w:p>
    <w:p>
      <w:pPr>
        <w:jc w:val="both"/>
      </w:pPr>
      <w:r>
        <w:t xml:space="preserve">    scrubGeoScrubTweetsBuilder(request).flatMap(tweetStore.scrubGeo)</w:t>
      </w:r>
    </w:p>
    <w:p>
      <w:pPr>
        <w:jc w:val="both"/>
      </w:pPr>
      <w:r/>
    </w:p>
    <w:p>
      <w:pPr>
        <w:jc w:val="both"/>
      </w:pPr>
      <w:r>
        <w:t xml:space="preserve">  override def takedown(request: TakedownRequest): Future[Unit] =</w:t>
      </w:r>
    </w:p>
    <w:p>
      <w:pPr>
        <w:jc w:val="both"/>
      </w:pPr>
      <w:r>
        <w:t xml:space="preserve">    takedownHandler(request)</w:t>
      </w:r>
    </w:p>
    <w:p>
      <w:pPr>
        <w:jc w:val="both"/>
      </w:pPr>
      <w:r/>
    </w:p>
    <w:p>
      <w:pPr>
        <w:jc w:val="both"/>
      </w:pPr>
      <w:r>
        <w:t xml:space="preserve">  override def quotedTweetDelete(request: QuotedTweetDeleteRequest): Future[Unit] =</w:t>
      </w:r>
    </w:p>
    <w:p>
      <w:pPr>
        <w:jc w:val="both"/>
      </w:pPr>
      <w:r>
        <w:t xml:space="preserve">    quotedTweetDeleteBuilder(request).flatMap {</w:t>
      </w:r>
    </w:p>
    <w:p>
      <w:pPr>
        <w:jc w:val="both"/>
      </w:pPr>
      <w:r>
        <w:t xml:space="preserve">      case Some(event) =&gt; tweetStore.quotedTweetDelete(event)</w:t>
      </w:r>
    </w:p>
    <w:p>
      <w:pPr>
        <w:jc w:val="both"/>
      </w:pPr>
      <w:r>
        <w:t xml:space="preserve">      case None =&gt; Future.Unit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quotedTweetTakedown(request: QuotedTweetTakedownRequest): Future[Unit] =</w:t>
      </w:r>
    </w:p>
    <w:p>
      <w:pPr>
        <w:jc w:val="both"/>
      </w:pPr>
      <w:r>
        <w:t xml:space="preserve">    quotedTweetTakedownBuilder(request).flatMap {</w:t>
      </w:r>
    </w:p>
    <w:p>
      <w:pPr>
        <w:jc w:val="both"/>
      </w:pPr>
      <w:r>
        <w:t xml:space="preserve">      case Some(event) =&gt; tweetStore.quotedTweetTakedown(event)</w:t>
      </w:r>
    </w:p>
    <w:p>
      <w:pPr>
        <w:jc w:val="both"/>
      </w:pPr>
      <w:r>
        <w:t xml:space="preserve">      case None =&gt; Future.Unit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asyncTakedown(request: AsyncTakedownRequest): Future[Unit] =</w:t>
      </w:r>
    </w:p>
    <w:p>
      <w:pPr>
        <w:jc w:val="both"/>
      </w:pPr>
      <w:r>
        <w:t xml:space="preserve">    AsyncTakedown.Event.fromAsyncRequest(request) match {</w:t>
      </w:r>
    </w:p>
    <w:p>
      <w:pPr>
        <w:jc w:val="both"/>
      </w:pPr>
      <w:r>
        <w:t xml:space="preserve">      case TweetStoreEventOrRetry.First(e) =&gt; tweetStore.asyncTakedown(e)</w:t>
      </w:r>
    </w:p>
    <w:p>
      <w:pPr>
        <w:jc w:val="both"/>
      </w:pPr>
      <w:r>
        <w:t xml:space="preserve">      case TweetStoreEventOrRetry.Retry(e) =&gt; tweetStore.retryAsyncTakedown(e)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setTweetUserTakedown(request: SetTweetUserTakedownRequest): Future[Unit] =</w:t>
      </w:r>
    </w:p>
    <w:p>
      <w:pPr>
        <w:jc w:val="both"/>
      </w:pPr>
      <w:r>
        <w:t xml:space="preserve">    userTakedownHandler(request)</w:t>
      </w:r>
    </w:p>
    <w:p>
      <w:pPr>
        <w:jc w:val="both"/>
      </w:pPr>
      <w:r/>
    </w:p>
    <w:p>
      <w:pPr>
        <w:jc w:val="both"/>
      </w:pPr>
      <w:r>
        <w:t xml:space="preserve">  override def asyncUpdatePossiblySensitiveTweet(</w:t>
      </w:r>
    </w:p>
    <w:p>
      <w:pPr>
        <w:jc w:val="both"/>
      </w:pPr>
      <w:r>
        <w:t xml:space="preserve">    request: AsyncUpdatePossiblySensitiveTweetRequest</w:t>
      </w:r>
    </w:p>
    <w:p>
      <w:pPr>
        <w:jc w:val="both"/>
      </w:pPr>
      <w:r>
        <w:t xml:space="preserve">  ): Future[Unit] = {</w:t>
      </w:r>
    </w:p>
    <w:p>
      <w:pPr>
        <w:jc w:val="both"/>
      </w:pPr>
      <w:r>
        <w:t xml:space="preserve">    AsyncUpdatePossiblySensitiveTweet.Event.fromAsyncRequest(request) match {</w:t>
      </w:r>
    </w:p>
    <w:p>
      <w:pPr>
        <w:jc w:val="both"/>
      </w:pPr>
      <w:r>
        <w:t xml:space="preserve">      case TweetStoreEventOrRetry.First(event) =&gt;</w:t>
      </w:r>
    </w:p>
    <w:p>
      <w:pPr>
        <w:jc w:val="both"/>
      </w:pPr>
      <w:r>
        <w:t xml:space="preserve">        tweetStore.asyncUpdatePossiblySensitiveTweet(event)</w:t>
      </w:r>
    </w:p>
    <w:p>
      <w:pPr>
        <w:jc w:val="both"/>
      </w:pPr>
      <w:r>
        <w:t xml:space="preserve">      case TweetStoreEventOrRetry.Retry(event) =&gt;</w:t>
      </w:r>
    </w:p>
    <w:p>
      <w:pPr>
        <w:jc w:val="both"/>
      </w:pPr>
      <w:r>
        <w:t xml:space="preserve">        tweetStore.retryAsyncUpdatePossiblySensitiveTweet(event)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flush(request: FlushRequest): Future[Unit] = {</w:t>
      </w:r>
    </w:p>
    <w:p>
      <w:pPr>
        <w:jc w:val="both"/>
      </w:pPr>
      <w:r>
        <w:t xml:space="preserve">    // The logged "previous Tweet" value is intended to be used when interactively debugging an</w:t>
      </w:r>
    </w:p>
    <w:p>
      <w:pPr>
        <w:jc w:val="both"/>
      </w:pPr>
      <w:r>
        <w:t xml:space="preserve">    // issue and an engineer flushes the tweet manually, e.g. from tweetypie.cmdline console.</w:t>
      </w:r>
    </w:p>
    <w:p>
      <w:pPr>
        <w:jc w:val="both"/>
      </w:pPr>
      <w:r>
        <w:t xml:space="preserve">    // Don't log automated flushes originating from tweetypie-daemons to cut down noise.</w:t>
      </w:r>
    </w:p>
    <w:p>
      <w:pPr>
        <w:jc w:val="both"/>
      </w:pPr>
      <w:r>
        <w:t xml:space="preserve">    val logExisting = !clientIdHelper.effectiveClientIdRoot.exists(_ == "tweetypie-daemons")</w:t>
      </w:r>
    </w:p>
    <w:p>
      <w:pPr>
        <w:jc w:val="both"/>
      </w:pPr>
      <w:r>
        <w:t xml:space="preserve">    tweetStore.flush(</w:t>
      </w:r>
    </w:p>
    <w:p>
      <w:pPr>
        <w:jc w:val="both"/>
      </w:pPr>
      <w:r>
        <w:t xml:space="preserve">      Flush.Event(request.tweetIds, request.flushTweets, request.flushCounts, logExisting)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Incoming replication events</w:t>
      </w:r>
    </w:p>
    <w:p>
      <w:pPr>
        <w:jc w:val="both"/>
      </w:pPr>
      <w:r/>
    </w:p>
    <w:p>
      <w:pPr>
        <w:jc w:val="both"/>
      </w:pPr>
      <w:r>
        <w:t xml:space="preserve">  override def replicatedGetTweetCounts(request: GetTweetCountsRequest): Future[Unit] =</w:t>
      </w:r>
    </w:p>
    <w:p>
      <w:pPr>
        <w:jc w:val="both"/>
      </w:pPr>
      <w:r>
        <w:t xml:space="preserve">    getTweetCounts(request).unit</w:t>
      </w:r>
    </w:p>
    <w:p>
      <w:pPr>
        <w:jc w:val="both"/>
      </w:pPr>
      <w:r/>
    </w:p>
    <w:p>
      <w:pPr>
        <w:jc w:val="both"/>
      </w:pPr>
      <w:r>
        <w:t xml:space="preserve">  override def replicatedGetTweetFields(request: GetTweetFieldsRequest): Future[Unit] =</w:t>
      </w:r>
    </w:p>
    <w:p>
      <w:pPr>
        <w:jc w:val="both"/>
      </w:pPr>
      <w:r>
        <w:t xml:space="preserve">    getTweetFields(request).unit</w:t>
      </w:r>
    </w:p>
    <w:p>
      <w:pPr>
        <w:jc w:val="both"/>
      </w:pPr>
      <w:r/>
    </w:p>
    <w:p>
      <w:pPr>
        <w:jc w:val="both"/>
      </w:pPr>
      <w:r>
        <w:t xml:space="preserve">  override def replicatedGetTweets(request: GetTweetsRequest): Future[Unit] =</w:t>
      </w:r>
    </w:p>
    <w:p>
      <w:pPr>
        <w:jc w:val="both"/>
      </w:pPr>
      <w:r>
        <w:t xml:space="preserve">    getTweets(request).unit</w:t>
      </w:r>
    </w:p>
    <w:p>
      <w:pPr>
        <w:jc w:val="both"/>
      </w:pPr>
      <w:r/>
    </w:p>
    <w:p>
      <w:pPr>
        <w:jc w:val="both"/>
      </w:pPr>
      <w:r>
        <w:t xml:space="preserve">  override def replicatedInsertTweet2(request: ReplicatedInsertTweet2Request): Future[Unit] =</w:t>
      </w:r>
    </w:p>
    <w:p>
      <w:pPr>
        <w:jc w:val="both"/>
      </w:pPr>
      <w:r>
        <w:t xml:space="preserve">    tweetStore.replicatedInsertTweet(</w:t>
      </w:r>
    </w:p>
    <w:p>
      <w:pPr>
        <w:jc w:val="both"/>
      </w:pPr>
      <w:r>
        <w:t xml:space="preserve">      ReplicatedInsertTweet</w:t>
      </w:r>
    </w:p>
    <w:p>
      <w:pPr>
        <w:jc w:val="both"/>
      </w:pPr>
      <w:r>
        <w:t xml:space="preserve">        .Event(</w:t>
      </w:r>
    </w:p>
    <w:p>
      <w:pPr>
        <w:jc w:val="both"/>
      </w:pPr>
      <w:r>
        <w:t xml:space="preserve">          request.cachedTweet.tweet,</w:t>
      </w:r>
    </w:p>
    <w:p>
      <w:pPr>
        <w:jc w:val="both"/>
      </w:pPr>
      <w:r>
        <w:t xml:space="preserve">          request.cachedTweet,</w:t>
      </w:r>
    </w:p>
    <w:p>
      <w:pPr>
        <w:jc w:val="both"/>
      </w:pPr>
      <w:r>
        <w:t xml:space="preserve">          request.quoterHasAlreadyQuotedTweet.getOrElse(false),</w:t>
      </w:r>
    </w:p>
    <w:p>
      <w:pPr>
        <w:jc w:val="both"/>
      </w:pPr>
      <w:r>
        <w:t xml:space="preserve">          request.initialTweetUpdateRequest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def replicatedDeleteTweet2(request: ReplicatedDeleteTweet2Request): Future[Unit] =</w:t>
      </w:r>
    </w:p>
    <w:p>
      <w:pPr>
        <w:jc w:val="both"/>
      </w:pPr>
      <w:r>
        <w:t xml:space="preserve">    tweetStore.replicatedDeleteTweet(</w:t>
      </w:r>
    </w:p>
    <w:p>
      <w:pPr>
        <w:jc w:val="both"/>
      </w:pPr>
      <w:r>
        <w:t xml:space="preserve">      ReplicatedDeleteTweet.Event(</w:t>
      </w:r>
    </w:p>
    <w:p>
      <w:pPr>
        <w:jc w:val="both"/>
      </w:pPr>
      <w:r>
        <w:t xml:space="preserve">        tweet = request.tweet,</w:t>
      </w:r>
    </w:p>
    <w:p>
      <w:pPr>
        <w:jc w:val="both"/>
      </w:pPr>
      <w:r>
        <w:t xml:space="preserve">        isErasure = request.isErasure,</w:t>
      </w:r>
    </w:p>
    <w:p>
      <w:pPr>
        <w:jc w:val="both"/>
      </w:pPr>
      <w:r>
        <w:t xml:space="preserve">        isBounceDelete = request.isBounceDelete,</w:t>
      </w:r>
    </w:p>
    <w:p>
      <w:pPr>
        <w:jc w:val="both"/>
      </w:pPr>
      <w:r>
        <w:t xml:space="preserve">        isLastQuoteOfQuoter = request.isLastQuoteOfQuoter.getOrElse(false)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def replicatedIncrFavCount(tweetId: TweetId, delta: Int): Future[Unit] =</w:t>
      </w:r>
    </w:p>
    <w:p>
      <w:pPr>
        <w:jc w:val="both"/>
      </w:pPr>
      <w:r>
        <w:t xml:space="preserve">    tweetStore.replicatedIncrFavCount(ReplicatedIncrFavCount.Event(tweetId, delta))</w:t>
      </w:r>
    </w:p>
    <w:p>
      <w:pPr>
        <w:jc w:val="both"/>
      </w:pPr>
      <w:r/>
    </w:p>
    <w:p>
      <w:pPr>
        <w:jc w:val="both"/>
      </w:pPr>
      <w:r>
        <w:t xml:space="preserve">  override def replicatedIncrBookmarkCount(tweetId: TweetId, delta: Int): Future[Unit] =</w:t>
      </w:r>
    </w:p>
    <w:p>
      <w:pPr>
        <w:jc w:val="both"/>
      </w:pPr>
      <w:r>
        <w:t xml:space="preserve">    tweetStore.replicatedIncrBookmarkCount(ReplicatedIncrBookmarkCount.Event(tweetId, delta))</w:t>
      </w:r>
    </w:p>
    <w:p>
      <w:pPr>
        <w:jc w:val="both"/>
      </w:pPr>
      <w:r/>
    </w:p>
    <w:p>
      <w:pPr>
        <w:jc w:val="both"/>
      </w:pPr>
      <w:r>
        <w:t xml:space="preserve">  override def replicatedScrubGeo(tweetIds: Seq[TweetId]): Future[Unit] =</w:t>
      </w:r>
    </w:p>
    <w:p>
      <w:pPr>
        <w:jc w:val="both"/>
      </w:pPr>
      <w:r>
        <w:t xml:space="preserve">    tweetStore.replicatedScrubGeo(ReplicatedScrubGeo.Event(tweetIds))</w:t>
      </w:r>
    </w:p>
    <w:p>
      <w:pPr>
        <w:jc w:val="both"/>
      </w:pPr>
      <w:r/>
    </w:p>
    <w:p>
      <w:pPr>
        <w:jc w:val="both"/>
      </w:pPr>
      <w:r>
        <w:t xml:space="preserve">  override def replicatedSetAdditionalFields(request: SetAdditionalFieldsRequest): Future[Unit] =</w:t>
      </w:r>
    </w:p>
    <w:p>
      <w:pPr>
        <w:jc w:val="both"/>
      </w:pPr>
      <w:r>
        <w:t xml:space="preserve">    tweetStore.replicatedSetAdditionalFields(</w:t>
      </w:r>
    </w:p>
    <w:p>
      <w:pPr>
        <w:jc w:val="both"/>
      </w:pPr>
      <w:r>
        <w:t xml:space="preserve">      ReplicatedSetAdditionalFields.Event(request.additionalFields)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def replicatedSetRetweetVisibility(</w:t>
      </w:r>
    </w:p>
    <w:p>
      <w:pPr>
        <w:jc w:val="both"/>
      </w:pPr>
      <w:r>
        <w:t xml:space="preserve">    request: ReplicatedSetRetweetVisibilityRequest</w:t>
      </w:r>
    </w:p>
    <w:p>
      <w:pPr>
        <w:jc w:val="both"/>
      </w:pPr>
      <w:r>
        <w:t xml:space="preserve">  ): Future[Unit] =</w:t>
      </w:r>
    </w:p>
    <w:p>
      <w:pPr>
        <w:jc w:val="both"/>
      </w:pPr>
      <w:r>
        <w:t xml:space="preserve">    tweetStore.replicatedSetRetweetVisibility(</w:t>
      </w:r>
    </w:p>
    <w:p>
      <w:pPr>
        <w:jc w:val="both"/>
      </w:pPr>
      <w:r>
        <w:t xml:space="preserve">      ReplicatedSetRetweetVisibility.Event(request.srcId, request.visible)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def replicatedDeleteAdditionalFields(</w:t>
      </w:r>
    </w:p>
    <w:p>
      <w:pPr>
        <w:jc w:val="both"/>
      </w:pPr>
      <w:r>
        <w:t xml:space="preserve">    request: ReplicatedDeleteAdditionalFieldsRequest</w:t>
      </w:r>
    </w:p>
    <w:p>
      <w:pPr>
        <w:jc w:val="both"/>
      </w:pPr>
      <w:r>
        <w:t xml:space="preserve">  ): Future[Unit] =</w:t>
      </w:r>
    </w:p>
    <w:p>
      <w:pPr>
        <w:jc w:val="both"/>
      </w:pPr>
      <w:r>
        <w:t xml:space="preserve">    Future.join(</w:t>
      </w:r>
    </w:p>
    <w:p>
      <w:pPr>
        <w:jc w:val="both"/>
      </w:pPr>
      <w:r>
        <w:t xml:space="preserve">      request.fieldsMap.map {</w:t>
      </w:r>
    </w:p>
    <w:p>
      <w:pPr>
        <w:jc w:val="both"/>
      </w:pPr>
      <w:r>
        <w:t xml:space="preserve">        case (tweetId, fieldIds) =&gt;</w:t>
      </w:r>
    </w:p>
    <w:p>
      <w:pPr>
        <w:jc w:val="both"/>
      </w:pPr>
      <w:r>
        <w:t xml:space="preserve">          tweetStore.replicatedDeleteAdditionalFields(</w:t>
      </w:r>
    </w:p>
    <w:p>
      <w:pPr>
        <w:jc w:val="both"/>
      </w:pPr>
      <w:r>
        <w:t xml:space="preserve">            ReplicatedDeleteAdditionalFields.Event(tweetId, fieldIds)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}.toSeq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def replicatedUndeleteTweet2(request: ReplicatedUndeleteTweet2Request): Future[Unit] =</w:t>
      </w:r>
    </w:p>
    <w:p>
      <w:pPr>
        <w:jc w:val="both"/>
      </w:pPr>
      <w:r>
        <w:t xml:space="preserve">    tweetStore.replicatedUndeleteTweet(</w:t>
      </w:r>
    </w:p>
    <w:p>
      <w:pPr>
        <w:jc w:val="both"/>
      </w:pPr>
      <w:r>
        <w:t xml:space="preserve">      ReplicatedUndeleteTweet</w:t>
      </w:r>
    </w:p>
    <w:p>
      <w:pPr>
        <w:jc w:val="both"/>
      </w:pPr>
      <w:r>
        <w:t xml:space="preserve">        .Event(</w:t>
      </w:r>
    </w:p>
    <w:p>
      <w:pPr>
        <w:jc w:val="both"/>
      </w:pPr>
      <w:r>
        <w:t xml:space="preserve">          request.cachedTweet.tweet,</w:t>
      </w:r>
    </w:p>
    <w:p>
      <w:pPr>
        <w:jc w:val="both"/>
      </w:pPr>
      <w:r>
        <w:t xml:space="preserve">          request.cachedTweet,</w:t>
      </w:r>
    </w:p>
    <w:p>
      <w:pPr>
        <w:jc w:val="both"/>
      </w:pPr>
      <w:r>
        <w:t xml:space="preserve">          request.quoterHasAlreadyQuotedTweet.getOrElse(false)</w:t>
      </w:r>
    </w:p>
    <w:p>
      <w:pPr>
        <w:jc w:val="both"/>
      </w:pPr>
      <w:r>
        <w:t xml:space="preserve">        ))</w:t>
      </w:r>
    </w:p>
    <w:p>
      <w:pPr>
        <w:jc w:val="both"/>
      </w:pPr>
      <w:r/>
    </w:p>
    <w:p>
      <w:pPr>
        <w:jc w:val="both"/>
      </w:pPr>
      <w:r>
        <w:t xml:space="preserve">  override def replicatedTakedown(tweet: Tweet): Future[Unit] =</w:t>
      </w:r>
    </w:p>
    <w:p>
      <w:pPr>
        <w:jc w:val="both"/>
      </w:pPr>
      <w:r>
        <w:t xml:space="preserve">    tweetStore.replicatedTakedown(ReplicatedTakedown.Event(tweet))</w:t>
      </w:r>
    </w:p>
    <w:p>
      <w:pPr>
        <w:jc w:val="both"/>
      </w:pPr>
      <w:r/>
    </w:p>
    <w:p>
      <w:pPr>
        <w:jc w:val="both"/>
      </w:pPr>
      <w:r>
        <w:t xml:space="preserve">  override def updatePossiblySensitiveTweet(</w:t>
      </w:r>
    </w:p>
    <w:p>
      <w:pPr>
        <w:jc w:val="both"/>
      </w:pPr>
      <w:r>
        <w:t xml:space="preserve">    request: UpdatePossiblySensitiveTweetRequest</w:t>
      </w:r>
    </w:p>
    <w:p>
      <w:pPr>
        <w:jc w:val="both"/>
      </w:pPr>
      <w:r>
        <w:t xml:space="preserve">  ): Future[Unit] =</w:t>
      </w:r>
    </w:p>
    <w:p>
      <w:pPr>
        <w:jc w:val="both"/>
      </w:pPr>
      <w:r>
        <w:t xml:space="preserve">    updatePossiblySensitiveTweetHandler(request)</w:t>
      </w:r>
    </w:p>
    <w:p>
      <w:pPr>
        <w:jc w:val="both"/>
      </w:pPr>
      <w:r/>
    </w:p>
    <w:p>
      <w:pPr>
        <w:jc w:val="both"/>
      </w:pPr>
      <w:r>
        <w:t xml:space="preserve">  override def replicatedUpdatePossiblySensitiveTweet(tweet: Tweet): Future[Unit] =</w:t>
      </w:r>
    </w:p>
    <w:p>
      <w:pPr>
        <w:jc w:val="both"/>
      </w:pPr>
      <w:r>
        <w:t xml:space="preserve">    tweetStore.replicatedUpdatePossiblySensitiveTweet(</w:t>
      </w:r>
    </w:p>
    <w:p>
      <w:pPr>
        <w:jc w:val="both"/>
      </w:pPr>
      <w:r>
        <w:t xml:space="preserve">      ReplicatedUpdatePossiblySensitiveTweet.Event(tweet)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def getStoredTweets(</w:t>
      </w:r>
    </w:p>
    <w:p>
      <w:pPr>
        <w:jc w:val="both"/>
      </w:pPr>
      <w:r>
        <w:t xml:space="preserve">    request: GetStoredTweetsRequest</w:t>
      </w:r>
    </w:p>
    <w:p>
      <w:pPr>
        <w:jc w:val="both"/>
      </w:pPr>
      <w:r>
        <w:t xml:space="preserve">  ): Future[Seq[GetStoredTweetsResult]] =</w:t>
      </w:r>
    </w:p>
    <w:p>
      <w:pPr>
        <w:jc w:val="both"/>
      </w:pPr>
      <w:r>
        <w:t xml:space="preserve">    getStoredTweetsHandler(request)</w:t>
      </w:r>
    </w:p>
    <w:p>
      <w:pPr>
        <w:jc w:val="both"/>
      </w:pPr>
      <w:r/>
    </w:p>
    <w:p>
      <w:pPr>
        <w:jc w:val="both"/>
      </w:pPr>
      <w:r>
        <w:t xml:space="preserve">  override def getStoredTweetsByUser(</w:t>
      </w:r>
    </w:p>
    <w:p>
      <w:pPr>
        <w:jc w:val="both"/>
      </w:pPr>
      <w:r>
        <w:t xml:space="preserve">    request: GetStoredTweetsByUserRequest</w:t>
      </w:r>
    </w:p>
    <w:p>
      <w:pPr>
        <w:jc w:val="both"/>
      </w:pPr>
      <w:r>
        <w:t xml:space="preserve">  ): Future[GetStoredTweetsByUserResult] =</w:t>
      </w:r>
    </w:p>
    <w:p>
      <w:pPr>
        <w:jc w:val="both"/>
      </w:pPr>
      <w:r>
        <w:t xml:space="preserve">    getStoredTweetsByUserHandler(request)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