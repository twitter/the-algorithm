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/>
    </w:p>
    <w:p>
      <w:pPr>
        <w:jc w:val="both"/>
      </w:pPr>
      <w:r>
        <w:t>import com.twitter.context.thriftscala.Viewer</w:t>
      </w:r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import scala.util.matching.Regex</w:t>
      </w:r>
    </w:p>
    <w:p>
      <w:pPr>
        <w:jc w:val="both"/>
      </w:pPr>
      <w:r>
        <w:t>import com.twitter.context.TwitterContext</w:t>
      </w:r>
    </w:p>
    <w:p>
      <w:pPr>
        <w:jc w:val="both"/>
      </w:pPr>
      <w:r>
        <w:t>import com.twitter.finagle.stats.Stat</w:t>
      </w:r>
    </w:p>
    <w:p>
      <w:pPr>
        <w:jc w:val="both"/>
      </w:pPr>
      <w:r>
        <w:t>import com.twitter.snowflake.id.SnowflakeId</w:t>
      </w:r>
    </w:p>
    <w:p>
      <w:pPr>
        <w:jc w:val="both"/>
      </w:pPr>
      <w:r/>
    </w:p>
    <w:p>
      <w:pPr>
        <w:jc w:val="both"/>
      </w:pPr>
      <w:r>
        <w:t>package object handler {</w:t>
      </w:r>
    </w:p>
    <w:p>
      <w:pPr>
        <w:jc w:val="both"/>
      </w:pPr>
      <w:r>
        <w:t xml:space="preserve">  type PlaceLanguage = String</w:t>
      </w:r>
    </w:p>
    <w:p>
      <w:pPr>
        <w:jc w:val="both"/>
      </w:pPr>
      <w:r>
        <w:t xml:space="preserve">  type TweetIdGenerator = () =&gt; Future[TweetId]</w:t>
      </w:r>
    </w:p>
    <w:p>
      <w:pPr>
        <w:jc w:val="both"/>
      </w:pPr>
      <w:r>
        <w:t xml:space="preserve">  type NarrowcastValidator = FutureArrow[Narrowcast, Narrowcast]</w:t>
      </w:r>
    </w:p>
    <w:p>
      <w:pPr>
        <w:jc w:val="both"/>
      </w:pPr>
      <w:r>
        <w:t xml:space="preserve">  type ReverseGeocoder = FutureArrow[(GeoCoordinates, PlaceLanguage), Option[Place]]</w:t>
      </w:r>
    </w:p>
    <w:p>
      <w:pPr>
        <w:jc w:val="both"/>
      </w:pPr>
      <w:r>
        <w:t xml:space="preserve">  type CardUri = String</w:t>
      </w:r>
    </w:p>
    <w:p>
      <w:pPr>
        <w:jc w:val="both"/>
      </w:pPr>
      <w:r/>
    </w:p>
    <w:p>
      <w:pPr>
        <w:jc w:val="both"/>
      </w:pPr>
      <w:r>
        <w:t xml:space="preserve">  // A narrowcast location can be a PlaceId or a US metro code.</w:t>
      </w:r>
    </w:p>
    <w:p>
      <w:pPr>
        <w:jc w:val="both"/>
      </w:pPr>
      <w:r>
        <w:t xml:space="preserve">  type NarrowcastLocation = String</w:t>
      </w:r>
    </w:p>
    <w:p>
      <w:pPr>
        <w:jc w:val="both"/>
      </w:pPr>
      <w:r/>
    </w:p>
    <w:p>
      <w:pPr>
        <w:jc w:val="both"/>
      </w:pPr>
      <w:r>
        <w:t xml:space="preserve">  val PlaceIdRegex: Regex = """(?i)\A[0-9a-fA-F]{16}\Z""".r</w:t>
      </w:r>
    </w:p>
    <w:p>
      <w:pPr>
        <w:jc w:val="both"/>
      </w:pPr>
      <w:r/>
    </w:p>
    <w:p>
      <w:pPr>
        <w:jc w:val="both"/>
      </w:pPr>
      <w:r>
        <w:t xml:space="preserve">  // Bring Tweetypie permitted TwitterContext into scope</w:t>
      </w:r>
    </w:p>
    <w:p>
      <w:pPr>
        <w:jc w:val="both"/>
      </w:pPr>
      <w:r>
        <w:t xml:space="preserve">  val TwitterContext: TwitterContext =</w:t>
      </w:r>
    </w:p>
    <w:p>
      <w:pPr>
        <w:jc w:val="both"/>
      </w:pPr>
      <w:r>
        <w:t xml:space="preserve">    com.twitter.context.TwitterContext(com.twitter.tweetypie.TwitterContextPermit)</w:t>
      </w:r>
    </w:p>
    <w:p>
      <w:pPr>
        <w:jc w:val="both"/>
      </w:pPr>
      <w:r/>
    </w:p>
    <w:p>
      <w:pPr>
        <w:jc w:val="both"/>
      </w:pPr>
      <w:r>
        <w:t xml:space="preserve">  def getContributor(userId: UserId): Option[Contributor] = {</w:t>
      </w:r>
    </w:p>
    <w:p>
      <w:pPr>
        <w:jc w:val="both"/>
      </w:pPr>
      <w:r>
        <w:t xml:space="preserve">    val viewer = TwitterContext().getOrElse(Viewer())</w:t>
      </w:r>
    </w:p>
    <w:p>
      <w:pPr>
        <w:jc w:val="both"/>
      </w:pPr>
      <w:r>
        <w:t xml:space="preserve">    viewer.authenticatedUserId.filterNot(_ == userId).map(id =&gt; Contributor(id))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trackLossyReadsAfterWrite(stat: Stat, windowLength: Duration)(tweetId: TweetId): Unit = {</w:t>
      </w:r>
    </w:p>
    <w:p>
      <w:pPr>
        <w:jc w:val="both"/>
      </w:pPr>
      <w:r>
        <w:t xml:space="preserve">    // If the requested Tweet is NotFound, and the tweet age is less than the defined {{windowLength}} duration,</w:t>
      </w:r>
    </w:p>
    <w:p>
      <w:pPr>
        <w:jc w:val="both"/>
      </w:pPr>
      <w:r>
        <w:t xml:space="preserve">    // then we capture the percentiles of when this request was attempted.</w:t>
      </w:r>
    </w:p>
    <w:p>
      <w:pPr>
        <w:jc w:val="both"/>
      </w:pPr>
      <w:r>
        <w:t xml:space="preserve">    // This is being tracked to understand how lossy the reads are directly after tweet creation.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timestamp &lt;- SnowflakeId.timeFromIdOpt(tweetId)</w:t>
      </w:r>
    </w:p>
    <w:p>
      <w:pPr>
        <w:jc w:val="both"/>
      </w:pPr>
      <w:r>
        <w:t xml:space="preserve">      age = Time.now.since(timestamp)</w:t>
      </w:r>
    </w:p>
    <w:p>
      <w:pPr>
        <w:jc w:val="both"/>
      </w:pPr>
      <w:r>
        <w:t xml:space="preserve">      if age.inMillis &lt;= windowLength.inMillis</w:t>
      </w:r>
    </w:p>
    <w:p>
      <w:pPr>
        <w:jc w:val="both"/>
      </w:pPr>
      <w:r>
        <w:t xml:space="preserve">    } yield stat.add(age.inMillis)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