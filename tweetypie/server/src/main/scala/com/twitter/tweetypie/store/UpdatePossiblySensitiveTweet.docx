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UpdatePossiblySensitiveTweet extends TweetStore.SyncModule {</w:t>
      </w:r>
    </w:p>
    <w:p>
      <w:pPr>
        <w:jc w:val="both"/>
      </w:pPr>
      <w:r/>
    </w:p>
    <w:p>
      <w:pPr>
        <w:jc w:val="both"/>
      </w:pPr>
      <w:r>
        <w:t xml:space="preserve">  case class Event(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user: User,</w:t>
      </w:r>
    </w:p>
    <w:p>
      <w:pPr>
        <w:jc w:val="both"/>
      </w:pPr>
      <w:r>
        <w:t xml:space="preserve">    timestamp: Time,</w:t>
      </w:r>
    </w:p>
    <w:p>
      <w:pPr>
        <w:jc w:val="both"/>
      </w:pPr>
      <w:r>
        <w:t xml:space="preserve">    byUserId: UserId,</w:t>
      </w:r>
    </w:p>
    <w:p>
      <w:pPr>
        <w:jc w:val="both"/>
      </w:pPr>
      <w:r>
        <w:t xml:space="preserve">    nsfwAdminChange: Option[Boolean],</w:t>
      </w:r>
    </w:p>
    <w:p>
      <w:pPr>
        <w:jc w:val="both"/>
      </w:pPr>
      <w:r>
        <w:t xml:space="preserve">    nsfwUserChange: Option[Boolean],</w:t>
      </w:r>
    </w:p>
    <w:p>
      <w:pPr>
        <w:jc w:val="both"/>
      </w:pPr>
      <w:r>
        <w:t xml:space="preserve">    note: Option[String],</w:t>
      </w:r>
    </w:p>
    <w:p>
      <w:pPr>
        <w:jc w:val="both"/>
      </w:pPr>
      <w:r>
        <w:t xml:space="preserve">    host: Option[String])</w:t>
      </w:r>
    </w:p>
    <w:p>
      <w:pPr>
        <w:jc w:val="both"/>
      </w:pPr>
      <w:r>
        <w:t xml:space="preserve">      extends SyncTweetStoreEvent("update_possibly_sensitive_tweet") {</w:t>
      </w:r>
    </w:p>
    <w:p>
      <w:pPr>
        <w:jc w:val="both"/>
      </w:pPr>
      <w:r>
        <w:t xml:space="preserve">    def toAsyncRequest: AsyncUpdatePossiblySensitiveTweetRequest =</w:t>
      </w:r>
    </w:p>
    <w:p>
      <w:pPr>
        <w:jc w:val="both"/>
      </w:pPr>
      <w:r>
        <w:t xml:space="preserve">      AsyncUpdatePossiblySensitiveTweetRequest(</w:t>
      </w:r>
    </w:p>
    <w:p>
      <w:pPr>
        <w:jc w:val="both"/>
      </w:pPr>
      <w:r>
        <w:t xml:space="preserve">        tweet = tweet,</w:t>
      </w:r>
    </w:p>
    <w:p>
      <w:pPr>
        <w:jc w:val="both"/>
      </w:pPr>
      <w:r>
        <w:t xml:space="preserve">        user = user,</w:t>
      </w:r>
    </w:p>
    <w:p>
      <w:pPr>
        <w:jc w:val="both"/>
      </w:pPr>
      <w:r>
        <w:t xml:space="preserve">        byUserId = byUserId,</w:t>
      </w:r>
    </w:p>
    <w:p>
      <w:pPr>
        <w:jc w:val="both"/>
      </w:pPr>
      <w:r>
        <w:t xml:space="preserve">        timestamp = timestamp.inMillis,</w:t>
      </w:r>
    </w:p>
    <w:p>
      <w:pPr>
        <w:jc w:val="both"/>
      </w:pPr>
      <w:r>
        <w:t xml:space="preserve">        nsfwAdminChange = nsfwAdminChange,</w:t>
      </w:r>
    </w:p>
    <w:p>
      <w:pPr>
        <w:jc w:val="both"/>
      </w:pPr>
      <w:r>
        <w:t xml:space="preserve">        nsfwUserChange = nsfwUserChange,</w:t>
      </w:r>
    </w:p>
    <w:p>
      <w:pPr>
        <w:jc w:val="both"/>
      </w:pPr>
      <w:r>
        <w:t xml:space="preserve">        note = note,</w:t>
      </w:r>
    </w:p>
    <w:p>
      <w:pPr>
        <w:jc w:val="both"/>
      </w:pPr>
      <w:r>
        <w:t xml:space="preserve">        host = host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updatePossiblySensitiveTweet: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updatePossiblySensitiveTweet: FutureEffect[Event] = wrap(</w:t>
      </w:r>
    </w:p>
    <w:p>
      <w:pPr>
        <w:jc w:val="both"/>
      </w:pPr>
      <w:r>
        <w:t xml:space="preserve">      underlying.updatePossiblySensitiveTweet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manhattanStore: ManhattanTweetStore,</w:t>
      </w:r>
    </w:p>
    <w:p>
      <w:pPr>
        <w:jc w:val="both"/>
      </w:pPr>
      <w:r>
        <w:t xml:space="preserve">      cachingTweetStore: CachingTweetStore,</w:t>
      </w:r>
    </w:p>
    <w:p>
      <w:pPr>
        <w:jc w:val="both"/>
      </w:pPr>
      <w:r>
        <w:t xml:space="preserve">      logLensStore: LogLensStore,</w:t>
      </w:r>
    </w:p>
    <w:p>
      <w:pPr>
        <w:jc w:val="both"/>
      </w:pPr>
      <w:r>
        <w:t xml:space="preserve">      asyncEnqueueStore: AsyncEnqueueStore</w:t>
      </w:r>
    </w:p>
    <w:p>
      <w:pPr>
        <w:jc w:val="both"/>
      </w:pPr>
      <w:r>
        <w:t xml:space="preserve">    ): Store =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updatePossiblySensitiveTweet: FutureEffect[Event] =</w:t>
      </w:r>
    </w:p>
    <w:p>
      <w:pPr>
        <w:jc w:val="both"/>
      </w:pPr>
      <w:r>
        <w:t xml:space="preserve">          FutureEffect.inParallel(</w:t>
      </w:r>
    </w:p>
    <w:p>
      <w:pPr>
        <w:jc w:val="both"/>
      </w:pPr>
      <w:r>
        <w:t xml:space="preserve">            manhattanStore.ignoreFailures.updatePossiblySensitiveTweet,</w:t>
      </w:r>
    </w:p>
    <w:p>
      <w:pPr>
        <w:jc w:val="both"/>
      </w:pPr>
      <w:r>
        <w:t xml:space="preserve">            cachingTweetStore.ignoreFailures.updatePossiblySensitiveTweet,</w:t>
      </w:r>
    </w:p>
    <w:p>
      <w:pPr>
        <w:jc w:val="both"/>
      </w:pPr>
      <w:r>
        <w:t xml:space="preserve">            logLensStore.updatePossiblySensitiveTweet,</w:t>
      </w:r>
    </w:p>
    <w:p>
      <w:pPr>
        <w:jc w:val="both"/>
      </w:pPr>
      <w:r>
        <w:t xml:space="preserve">            asyncEnqueueStore.updatePossiblySensitiveTweet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AsyncUpdatePossiblySensitiveTweet extends TweetStore.AsyncModule {</w:t>
      </w:r>
    </w:p>
    <w:p>
      <w:pPr>
        <w:jc w:val="both"/>
      </w:pPr>
      <w:r/>
    </w:p>
    <w:p>
      <w:pPr>
        <w:jc w:val="both"/>
      </w:pPr>
      <w:r>
        <w:t xml:space="preserve">  object Event {</w:t>
      </w:r>
    </w:p>
    <w:p>
      <w:pPr>
        <w:jc w:val="both"/>
      </w:pPr>
      <w:r>
        <w:t xml:space="preserve">    def fromAsyncRequest(</w:t>
      </w:r>
    </w:p>
    <w:p>
      <w:pPr>
        <w:jc w:val="both"/>
      </w:pPr>
      <w:r>
        <w:t xml:space="preserve">      request: AsyncUpdatePossiblySensitiveTweetRequest</w:t>
      </w:r>
    </w:p>
    <w:p>
      <w:pPr>
        <w:jc w:val="both"/>
      </w:pPr>
      <w:r>
        <w:t xml:space="preserve">    ): TweetStoreEventOrRetry[Event] =</w:t>
      </w:r>
    </w:p>
    <w:p>
      <w:pPr>
        <w:jc w:val="both"/>
      </w:pPr>
      <w:r>
        <w:t xml:space="preserve">      TweetStoreEventOrRetry(</w:t>
      </w:r>
    </w:p>
    <w:p>
      <w:pPr>
        <w:jc w:val="both"/>
      </w:pPr>
      <w:r>
        <w:t xml:space="preserve">        AsyncUpdatePossiblySensitiveTweet.Event(</w:t>
      </w:r>
    </w:p>
    <w:p>
      <w:pPr>
        <w:jc w:val="both"/>
      </w:pPr>
      <w:r>
        <w:t xml:space="preserve">          tweet = request.tweet,</w:t>
      </w:r>
    </w:p>
    <w:p>
      <w:pPr>
        <w:jc w:val="both"/>
      </w:pPr>
      <w:r>
        <w:t xml:space="preserve">          user = request.user,</w:t>
      </w:r>
    </w:p>
    <w:p>
      <w:pPr>
        <w:jc w:val="both"/>
      </w:pPr>
      <w:r>
        <w:t xml:space="preserve">          optUser = Some(request.user),</w:t>
      </w:r>
    </w:p>
    <w:p>
      <w:pPr>
        <w:jc w:val="both"/>
      </w:pPr>
      <w:r>
        <w:t xml:space="preserve">          timestamp = Time.fromMilliseconds(request.timestamp),</w:t>
      </w:r>
    </w:p>
    <w:p>
      <w:pPr>
        <w:jc w:val="both"/>
      </w:pPr>
      <w:r>
        <w:t xml:space="preserve">          byUserId = request.byUserId,</w:t>
      </w:r>
    </w:p>
    <w:p>
      <w:pPr>
        <w:jc w:val="both"/>
      </w:pPr>
      <w:r>
        <w:t xml:space="preserve">          nsfwAdminChange = request.nsfwAdminChange,</w:t>
      </w:r>
    </w:p>
    <w:p>
      <w:pPr>
        <w:jc w:val="both"/>
      </w:pPr>
      <w:r>
        <w:t xml:space="preserve">          nsfwUserChange = request.nsfwUserChange,</w:t>
      </w:r>
    </w:p>
    <w:p>
      <w:pPr>
        <w:jc w:val="both"/>
      </w:pPr>
      <w:r>
        <w:t xml:space="preserve">          note = request.note,</w:t>
      </w:r>
    </w:p>
    <w:p>
      <w:pPr>
        <w:jc w:val="both"/>
      </w:pPr>
      <w:r>
        <w:t xml:space="preserve">          host = request.host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request.action,</w:t>
      </w:r>
    </w:p>
    <w:p>
      <w:pPr>
        <w:jc w:val="both"/>
      </w:pPr>
      <w:r>
        <w:t xml:space="preserve">        RetryEvent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Event(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user: User,</w:t>
      </w:r>
    </w:p>
    <w:p>
      <w:pPr>
        <w:jc w:val="both"/>
      </w:pPr>
      <w:r>
        <w:t xml:space="preserve">    optUser: Option[User],</w:t>
      </w:r>
    </w:p>
    <w:p>
      <w:pPr>
        <w:jc w:val="both"/>
      </w:pPr>
      <w:r>
        <w:t xml:space="preserve">    timestamp: Time,</w:t>
      </w:r>
    </w:p>
    <w:p>
      <w:pPr>
        <w:jc w:val="both"/>
      </w:pPr>
      <w:r>
        <w:t xml:space="preserve">    byUserId: UserId,</w:t>
      </w:r>
    </w:p>
    <w:p>
      <w:pPr>
        <w:jc w:val="both"/>
      </w:pPr>
      <w:r>
        <w:t xml:space="preserve">    nsfwAdminChange: Option[Boolean],</w:t>
      </w:r>
    </w:p>
    <w:p>
      <w:pPr>
        <w:jc w:val="both"/>
      </w:pPr>
      <w:r>
        <w:t xml:space="preserve">    nsfwUserChange: Option[Boolean],</w:t>
      </w:r>
    </w:p>
    <w:p>
      <w:pPr>
        <w:jc w:val="both"/>
      </w:pPr>
      <w:r>
        <w:t xml:space="preserve">    note: Option[String],</w:t>
      </w:r>
    </w:p>
    <w:p>
      <w:pPr>
        <w:jc w:val="both"/>
      </w:pPr>
      <w:r>
        <w:t xml:space="preserve">    host: Option[String])</w:t>
      </w:r>
    </w:p>
    <w:p>
      <w:pPr>
        <w:jc w:val="both"/>
      </w:pPr>
      <w:r>
        <w:t xml:space="preserve">      extends AsyncTweetStoreEvent("async_update_possibly_sensitive_tweet")</w:t>
      </w:r>
    </w:p>
    <w:p>
      <w:pPr>
        <w:jc w:val="both"/>
      </w:pPr>
      <w:r>
        <w:t xml:space="preserve">      with TweetStoreTweetEvent {</w:t>
      </w:r>
    </w:p>
    <w:p>
      <w:pPr>
        <w:jc w:val="both"/>
      </w:pPr>
      <w:r/>
    </w:p>
    <w:p>
      <w:pPr>
        <w:jc w:val="both"/>
      </w:pPr>
      <w:r>
        <w:t xml:space="preserve">    def toAsyncRequest(</w:t>
      </w:r>
    </w:p>
    <w:p>
      <w:pPr>
        <w:jc w:val="both"/>
      </w:pPr>
      <w:r>
        <w:t xml:space="preserve">      action: Option[AsyncWriteAction] = None</w:t>
      </w:r>
    </w:p>
    <w:p>
      <w:pPr>
        <w:jc w:val="both"/>
      </w:pPr>
      <w:r>
        <w:t xml:space="preserve">    ): AsyncUpdatePossiblySensitiveTweetRequest =</w:t>
      </w:r>
    </w:p>
    <w:p>
      <w:pPr>
        <w:jc w:val="both"/>
      </w:pPr>
      <w:r>
        <w:t xml:space="preserve">      AsyncUpdatePossiblySensitiveTweetRequest(</w:t>
      </w:r>
    </w:p>
    <w:p>
      <w:pPr>
        <w:jc w:val="both"/>
      </w:pPr>
      <w:r>
        <w:t xml:space="preserve">        tweet = tweet,</w:t>
      </w:r>
    </w:p>
    <w:p>
      <w:pPr>
        <w:jc w:val="both"/>
      </w:pPr>
      <w:r>
        <w:t xml:space="preserve">        user = user,</w:t>
      </w:r>
    </w:p>
    <w:p>
      <w:pPr>
        <w:jc w:val="both"/>
      </w:pPr>
      <w:r>
        <w:t xml:space="preserve">        byUserId = byUserId,</w:t>
      </w:r>
    </w:p>
    <w:p>
      <w:pPr>
        <w:jc w:val="both"/>
      </w:pPr>
      <w:r>
        <w:t xml:space="preserve">        timestamp = timestamp.inMillis,</w:t>
      </w:r>
    </w:p>
    <w:p>
      <w:pPr>
        <w:jc w:val="both"/>
      </w:pPr>
      <w:r>
        <w:t xml:space="preserve">        nsfwAdminChange = nsfwAdminChange,</w:t>
      </w:r>
    </w:p>
    <w:p>
      <w:pPr>
        <w:jc w:val="both"/>
      </w:pPr>
      <w:r>
        <w:t xml:space="preserve">        nsfwUserChange = nsfwUserChange,</w:t>
      </w:r>
    </w:p>
    <w:p>
      <w:pPr>
        <w:jc w:val="both"/>
      </w:pPr>
      <w:r>
        <w:t xml:space="preserve">        note = note,</w:t>
      </w:r>
    </w:p>
    <w:p>
      <w:pPr>
        <w:jc w:val="both"/>
      </w:pPr>
      <w:r>
        <w:t xml:space="preserve">        host = host,</w:t>
      </w:r>
    </w:p>
    <w:p>
      <w:pPr>
        <w:jc w:val="both"/>
      </w:pPr>
      <w:r>
        <w:t xml:space="preserve">        action = action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override def toTweetEventData: Seq[TweetEventData] =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TweetEventData.TweetPossiblySensitiveUpdateEvent(</w:t>
      </w:r>
    </w:p>
    <w:p>
      <w:pPr>
        <w:jc w:val="both"/>
      </w:pPr>
      <w:r>
        <w:t xml:space="preserve">          TweetPossiblySensitiveUpdateEvent(</w:t>
      </w:r>
    </w:p>
    <w:p>
      <w:pPr>
        <w:jc w:val="both"/>
      </w:pPr>
      <w:r>
        <w:t xml:space="preserve">            tweetId = tweet.id,</w:t>
      </w:r>
    </w:p>
    <w:p>
      <w:pPr>
        <w:jc w:val="both"/>
      </w:pPr>
      <w:r>
        <w:t xml:space="preserve">            userId = user.id,</w:t>
      </w:r>
    </w:p>
    <w:p>
      <w:pPr>
        <w:jc w:val="both"/>
      </w:pPr>
      <w:r>
        <w:t xml:space="preserve">            nsfwAdmin = TweetLenses.nsfwAdmin.get(tweet),</w:t>
      </w:r>
    </w:p>
    <w:p>
      <w:pPr>
        <w:jc w:val="both"/>
      </w:pPr>
      <w:r>
        <w:t xml:space="preserve">            nsfwUser = TweetLenses.nsfwUser.get(tweet)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override def enqueueRetry(service: ThriftTweetService, action: AsyncWriteAction): Future[Unit] =</w:t>
      </w:r>
    </w:p>
    <w:p>
      <w:pPr>
        <w:jc w:val="both"/>
      </w:pPr>
      <w:r>
        <w:t xml:space="preserve">      service.asyncUpdatePossiblySensitiveTweet(toAsyncRequest(Some(action)))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RetryEvent(action: AsyncWriteAction, event: Event)</w:t>
      </w:r>
    </w:p>
    <w:p>
      <w:pPr>
        <w:jc w:val="both"/>
      </w:pPr>
      <w:r>
        <w:t xml:space="preserve">      extends TweetStoreRetryEvent[Event] {</w:t>
      </w:r>
    </w:p>
    <w:p>
      <w:pPr>
        <w:jc w:val="both"/>
      </w:pPr>
      <w:r/>
    </w:p>
    <w:p>
      <w:pPr>
        <w:jc w:val="both"/>
      </w:pPr>
      <w:r>
        <w:t xml:space="preserve">    override val eventType: AsyncWriteEventType.UpdatePossiblySensitiveTweet.type =</w:t>
      </w:r>
    </w:p>
    <w:p>
      <w:pPr>
        <w:jc w:val="both"/>
      </w:pPr>
      <w:r>
        <w:t xml:space="preserve">      AsyncWriteEventType.UpdatePossiblySensitiveTweet</w:t>
      </w:r>
    </w:p>
    <w:p>
      <w:pPr>
        <w:jc w:val="both"/>
      </w:pPr>
      <w:r>
        <w:t xml:space="preserve">    override val scribedTweetOnFailure: Option[Tweet] = Some(event.tweet)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asyncUpdatePossiblySensitiveTweet: FutureEffect[Event]</w:t>
      </w:r>
    </w:p>
    <w:p>
      <w:pPr>
        <w:jc w:val="both"/>
      </w:pPr>
      <w:r>
        <w:t xml:space="preserve">    val retryAsyncUpdatePossiblySensitiveTweet: FutureEffect[TweetStoreRetryEvent[Event]]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asyncUpdatePossiblySensitiveTweet: FutureEffect[Event] = wrap(</w:t>
      </w:r>
    </w:p>
    <w:p>
      <w:pPr>
        <w:jc w:val="both"/>
      </w:pPr>
      <w:r>
        <w:t xml:space="preserve">      underlying.asyncUpdatePossiblySensitiveTweet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override val retryAsyncUpdatePossiblySensitiveTweet: FutureEffect[TweetStoreRetryEvent[Event]] =</w:t>
      </w:r>
    </w:p>
    <w:p>
      <w:pPr>
        <w:jc w:val="both"/>
      </w:pPr>
      <w:r>
        <w:t xml:space="preserve">      wrap(</w:t>
      </w:r>
    </w:p>
    <w:p>
      <w:pPr>
        <w:jc w:val="both"/>
      </w:pPr>
      <w:r>
        <w:t xml:space="preserve">        underlying.retryAsyncUpdatePossiblySensitiveTweet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manhattanStore: ManhattanTweetStore,</w:t>
      </w:r>
    </w:p>
    <w:p>
      <w:pPr>
        <w:jc w:val="both"/>
      </w:pPr>
      <w:r>
        <w:t xml:space="preserve">      cachingTweetStore: CachingTweetStore,</w:t>
      </w:r>
    </w:p>
    <w:p>
      <w:pPr>
        <w:jc w:val="both"/>
      </w:pPr>
      <w:r>
        <w:t xml:space="preserve">      replicatingStore: ReplicatingTweetStore,</w:t>
      </w:r>
    </w:p>
    <w:p>
      <w:pPr>
        <w:jc w:val="both"/>
      </w:pPr>
      <w:r>
        <w:t xml:space="preserve">      guanoStore: GuanoServiceStore,</w:t>
      </w:r>
    </w:p>
    <w:p>
      <w:pPr>
        <w:jc w:val="both"/>
      </w:pPr>
      <w:r>
        <w:t xml:space="preserve">      eventBusStore: TweetEventBusStore</w:t>
      </w:r>
    </w:p>
    <w:p>
      <w:pPr>
        <w:jc w:val="both"/>
      </w:pPr>
      <w:r>
        <w:t xml:space="preserve">    ): Store = {</w:t>
      </w:r>
    </w:p>
    <w:p>
      <w:pPr>
        <w:jc w:val="both"/>
      </w:pPr>
      <w:r>
        <w:t xml:space="preserve">      val stores: Seq[Store] =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manhattanStore,</w:t>
      </w:r>
    </w:p>
    <w:p>
      <w:pPr>
        <w:jc w:val="both"/>
      </w:pPr>
      <w:r>
        <w:t xml:space="preserve">          cachingTweetStore,</w:t>
      </w:r>
    </w:p>
    <w:p>
      <w:pPr>
        <w:jc w:val="both"/>
      </w:pPr>
      <w:r>
        <w:t xml:space="preserve">          replicatingStore,</w:t>
      </w:r>
    </w:p>
    <w:p>
      <w:pPr>
        <w:jc w:val="both"/>
      </w:pPr>
      <w:r>
        <w:t xml:space="preserve">          guanoStore,</w:t>
      </w:r>
    </w:p>
    <w:p>
      <w:pPr>
        <w:jc w:val="both"/>
      </w:pPr>
      <w:r>
        <w:t xml:space="preserve">          eventBusStore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def build[E &lt;: TweetStoreEvent](extract: Store =&gt; FutureEffect[E]): FutureEffect[E] =</w:t>
      </w:r>
    </w:p>
    <w:p>
      <w:pPr>
        <w:jc w:val="both"/>
      </w:pPr>
      <w:r>
        <w:t xml:space="preserve">        FutureEffect.inParallel[E](stores.map(extract): _*)</w:t>
      </w:r>
    </w:p>
    <w:p>
      <w:pPr>
        <w:jc w:val="both"/>
      </w:pPr>
      <w:r/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asyncUpdatePossiblySensitiveTweet: FutureEffect[Event] = build(</w:t>
      </w:r>
    </w:p>
    <w:p>
      <w:pPr>
        <w:jc w:val="both"/>
      </w:pPr>
      <w:r>
        <w:t xml:space="preserve">          _.asyncUpdatePossiblySensitiveTweet)</w:t>
      </w:r>
    </w:p>
    <w:p>
      <w:pPr>
        <w:jc w:val="both"/>
      </w:pPr>
      <w:r>
        <w:t xml:space="preserve">        override val retryAsyncUpdatePossiblySensitiveTweet: FutureEffect[</w:t>
      </w:r>
    </w:p>
    <w:p>
      <w:pPr>
        <w:jc w:val="both"/>
      </w:pPr>
      <w:r>
        <w:t xml:space="preserve">          TweetStoreRetryEvent[Event]</w:t>
      </w:r>
    </w:p>
    <w:p>
      <w:pPr>
        <w:jc w:val="both"/>
      </w:pPr>
      <w:r>
        <w:t xml:space="preserve">        ] = build(</w:t>
      </w:r>
    </w:p>
    <w:p>
      <w:pPr>
        <w:jc w:val="both"/>
      </w:pPr>
      <w:r>
        <w:t xml:space="preserve">          _.retryAsyncUpdatePossiblySensitiveTweet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ReplicatedUpdatePossiblySensitiveTweet extends TweetStore.ReplicatedModule {</w:t>
      </w:r>
    </w:p>
    <w:p>
      <w:pPr>
        <w:jc w:val="both"/>
      </w:pPr>
      <w:r/>
    </w:p>
    <w:p>
      <w:pPr>
        <w:jc w:val="both"/>
      </w:pPr>
      <w:r>
        <w:t xml:space="preserve">  case class Event(tweet: Tweet)</w:t>
      </w:r>
    </w:p>
    <w:p>
      <w:pPr>
        <w:jc w:val="both"/>
      </w:pPr>
      <w:r>
        <w:t xml:space="preserve">      extends ReplicatedTweetStoreEvent("replicated_update_possibly_sensitive_tweet")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replicatedUpdatePossiblySensitiveTweet: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replicatedUpdatePossiblySensitiveTweet: FutureEffect[Event] = wrap(</w:t>
      </w:r>
    </w:p>
    <w:p>
      <w:pPr>
        <w:jc w:val="both"/>
      </w:pPr>
      <w:r>
        <w:t xml:space="preserve">      underlying.replicatedUpdatePossiblySensitiveTweet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apply(cachingTweetStore: CachingTweetStore): Store = {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replicatedUpdatePossiblySensitiveTweet: FutureEffect[Event] =</w:t>
      </w:r>
    </w:p>
    <w:p>
      <w:pPr>
        <w:jc w:val="both"/>
      </w:pPr>
      <w:r>
        <w:t xml:space="preserve">          cachingTweetStore.replicatedUpdatePossiblySensitiveTweet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