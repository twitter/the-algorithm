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com.twitter.tweetypie.core</w:t>
      </w:r>
    </w:p>
    <w:p>
      <w:pPr>
        <w:jc w:val="both"/>
      </w:pPr>
      <w:r/>
    </w:p>
    <w:p>
      <w:pPr>
        <w:jc w:val="both"/>
      </w:pPr>
      <w:r>
        <w:t>import com.twitter.spam.rtf.thriftscala.FilteredReason</w:t>
      </w:r>
    </w:p>
    <w:p>
      <w:pPr>
        <w:jc w:val="both"/>
      </w:pPr>
      <w:r>
        <w:t>import com.twitter.util.Return</w:t>
      </w:r>
    </w:p>
    <w:p>
      <w:pPr>
        <w:jc w:val="both"/>
      </w:pPr>
      <w:r>
        <w:t>import com.twitter.util.Throw</w:t>
      </w:r>
    </w:p>
    <w:p>
      <w:pPr>
        <w:jc w:val="both"/>
      </w:pPr>
      <w:r>
        <w:t>import com.twitter.util.Try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The data about a quoted tweet that needs to be carried forward to</w:t>
      </w:r>
    </w:p>
    <w:p>
      <w:pPr>
        <w:jc w:val="both"/>
      </w:pPr>
      <w:r>
        <w:t xml:space="preserve"> * Tweetypie clients.</w:t>
      </w:r>
    </w:p>
    <w:p>
      <w:pPr>
        <w:jc w:val="both"/>
      </w:pPr>
      <w:r>
        <w:t xml:space="preserve"> */</w:t>
      </w:r>
    </w:p>
    <w:p>
      <w:pPr>
        <w:jc w:val="both"/>
      </w:pPr>
      <w:r>
        <w:t>sealed trait QuotedTweetResult {</w:t>
      </w:r>
    </w:p>
    <w:p>
      <w:pPr>
        <w:jc w:val="both"/>
      </w:pPr>
      <w:r>
        <w:t xml:space="preserve">  def filteredReason: Option[FilteredReason]</w:t>
      </w:r>
    </w:p>
    <w:p>
      <w:pPr>
        <w:jc w:val="both"/>
      </w:pPr>
      <w:r>
        <w:t xml:space="preserve">  def toOption: Option[TweetResult]</w:t>
      </w:r>
    </w:p>
    <w:p>
      <w:pPr>
        <w:jc w:val="both"/>
      </w:pPr>
      <w:r>
        <w:t xml:space="preserve">  def map(f: TweetResult =&gt; TweetResult): QuotedTweetResult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object QuotedTweetResult {</w:t>
      </w:r>
    </w:p>
    <w:p>
      <w:pPr>
        <w:jc w:val="both"/>
      </w:pPr>
      <w:r>
        <w:t xml:space="preserve">  case object NotFound extends QuotedTweetResult {</w:t>
      </w:r>
    </w:p>
    <w:p>
      <w:pPr>
        <w:jc w:val="both"/>
      </w:pPr>
      <w:r>
        <w:t xml:space="preserve">    def filteredReason: None.type = None</w:t>
      </w:r>
    </w:p>
    <w:p>
      <w:pPr>
        <w:jc w:val="both"/>
      </w:pPr>
      <w:r>
        <w:t xml:space="preserve">    def toOption: None.type = None</w:t>
      </w:r>
    </w:p>
    <w:p>
      <w:pPr>
        <w:jc w:val="both"/>
      </w:pPr>
      <w:r>
        <w:t xml:space="preserve">    def map(f: TweetResult =&gt; TweetResult): NotFound.type = this</w:t>
      </w:r>
    </w:p>
    <w:p>
      <w:pPr>
        <w:jc w:val="both"/>
      </w:pPr>
      <w:r>
        <w:t xml:space="preserve">  }</w:t>
      </w:r>
    </w:p>
    <w:p>
      <w:pPr>
        <w:jc w:val="both"/>
      </w:pPr>
      <w:r>
        <w:t xml:space="preserve">  case class Filtered(state: FilteredState.Unavailable) extends QuotedTweetResult {</w:t>
      </w:r>
    </w:p>
    <w:p>
      <w:pPr>
        <w:jc w:val="both"/>
      </w:pPr>
      <w:r>
        <w:t xml:space="preserve">    def filteredReason: Option[FilteredReason] =</w:t>
      </w:r>
    </w:p>
    <w:p>
      <w:pPr>
        <w:jc w:val="both"/>
      </w:pPr>
      <w:r>
        <w:t xml:space="preserve">      state match {</w:t>
      </w:r>
    </w:p>
    <w:p>
      <w:pPr>
        <w:jc w:val="both"/>
      </w:pPr>
      <w:r>
        <w:t xml:space="preserve">        case st: FilteredState.HasFilteredReason =&gt; Some(st.filteredReason)</w:t>
      </w:r>
    </w:p>
    <w:p>
      <w:pPr>
        <w:jc w:val="both"/>
      </w:pPr>
      <w:r>
        <w:t xml:space="preserve">        case _ =&gt; None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def toOption: None.type = None</w:t>
      </w:r>
    </w:p>
    <w:p>
      <w:pPr>
        <w:jc w:val="both"/>
      </w:pPr>
      <w:r>
        <w:t xml:space="preserve">    def map(f: TweetResult =&gt; TweetResult): Filtered = this</w:t>
      </w:r>
    </w:p>
    <w:p>
      <w:pPr>
        <w:jc w:val="both"/>
      </w:pPr>
      <w:r>
        <w:t xml:space="preserve">  }</w:t>
      </w:r>
    </w:p>
    <w:p>
      <w:pPr>
        <w:jc w:val="both"/>
      </w:pPr>
      <w:r>
        <w:t xml:space="preserve">  case class Found(result: TweetResult) extends QuotedTweetResult {</w:t>
      </w:r>
    </w:p>
    <w:p>
      <w:pPr>
        <w:jc w:val="both"/>
      </w:pPr>
      <w:r>
        <w:t xml:space="preserve">    def filteredReason: Option[FilteredReason] = result.value.suppress.map(_.filteredReason)</w:t>
      </w:r>
    </w:p>
    <w:p>
      <w:pPr>
        <w:jc w:val="both"/>
      </w:pPr>
      <w:r>
        <w:t xml:space="preserve">    def toOption: Option[TweetResult] = Some(result)</w:t>
      </w:r>
    </w:p>
    <w:p>
      <w:pPr>
        <w:jc w:val="both"/>
      </w:pPr>
      <w:r>
        <w:t xml:space="preserve">    def map(f: TweetResult =&gt; TweetResult): QuotedTweetResult = Found(f(result))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fromTry(tryResult: Try[TweetResult]): Try[QuotedTweetResult] =</w:t>
      </w:r>
    </w:p>
    <w:p>
      <w:pPr>
        <w:jc w:val="both"/>
      </w:pPr>
      <w:r>
        <w:t xml:space="preserve">    tryResult match {</w:t>
      </w:r>
    </w:p>
    <w:p>
      <w:pPr>
        <w:jc w:val="both"/>
      </w:pPr>
      <w:r>
        <w:t xml:space="preserve">      case Return(result) =&gt; Return(Found(result))</w:t>
      </w:r>
    </w:p>
    <w:p>
      <w:pPr>
        <w:jc w:val="both"/>
      </w:pPr>
      <w:r>
        <w:t xml:space="preserve">      case Throw(state: FilteredState.Unavailable) =&gt; Return(Filtered(state))</w:t>
      </w:r>
    </w:p>
    <w:p>
      <w:pPr>
        <w:jc w:val="both"/>
      </w:pPr>
      <w:r>
        <w:t xml:space="preserve">      case Throw(com.twitter.stitch.NotFound) =&gt; Return(NotFound)</w:t>
      </w:r>
    </w:p>
    <w:p>
      <w:pPr>
        <w:jc w:val="both"/>
      </w:pPr>
      <w:r>
        <w:t xml:space="preserve">      case Throw(e) =&gt; Throw(e)</w:t>
      </w:r>
    </w:p>
    <w:p>
      <w:pPr>
        <w:jc w:val="both"/>
      </w:pPr>
      <w:r>
        <w:t xml:space="preserve">  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