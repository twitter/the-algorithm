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com.twitter.tweetypie.serverutil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</w:t>
      </w:r>
    </w:p>
    <w:p>
      <w:pPr>
        <w:jc w:val="both"/>
      </w:pPr>
      <w:r>
        <w:t>import com.twitter.servo.util.ExceptionCategorizer</w:t>
      </w:r>
    </w:p>
    <w:p>
      <w:pPr>
        <w:jc w:val="both"/>
      </w:pPr>
      <w:r/>
    </w:p>
    <w:p>
      <w:pPr>
        <w:jc w:val="both"/>
      </w:pPr>
      <w:r>
        <w:t>object ExceptionCounter {</w:t>
      </w:r>
    </w:p>
    <w:p>
      <w:pPr>
        <w:jc w:val="both"/>
      </w:pPr>
      <w:r>
        <w:t xml:space="preserve">  // These throwables are alertable because they indicate conditions we never expect in production.</w:t>
      </w:r>
    </w:p>
    <w:p>
      <w:pPr>
        <w:jc w:val="both"/>
      </w:pPr>
      <w:r>
        <w:t xml:space="preserve">  def isAlertable(throwable: Throwable): Boolean =</w:t>
      </w:r>
    </w:p>
    <w:p>
      <w:pPr>
        <w:jc w:val="both"/>
      </w:pPr>
      <w:r>
        <w:t xml:space="preserve">    throwable match {</w:t>
      </w:r>
    </w:p>
    <w:p>
      <w:pPr>
        <w:jc w:val="both"/>
      </w:pPr>
      <w:r>
        <w:t xml:space="preserve">      case e: RuntimeException =&gt; true</w:t>
      </w:r>
    </w:p>
    <w:p>
      <w:pPr>
        <w:jc w:val="both"/>
      </w:pPr>
      <w:r>
        <w:t xml:space="preserve">      case e: Error =&gt;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count how many exceptions are alertable and how many are boring</w:t>
      </w:r>
    </w:p>
    <w:p>
      <w:pPr>
        <w:jc w:val="both"/>
      </w:pPr>
      <w:r>
        <w:t xml:space="preserve">  val tweetypieCategorizers: ExceptionCategorizer =</w:t>
      </w:r>
    </w:p>
    <w:p>
      <w:pPr>
        <w:jc w:val="both"/>
      </w:pPr>
      <w:r>
        <w:t xml:space="preserve">    ExceptionCategorizer.const("alertableException").onlyIf(isAlertable) ++</w:t>
      </w:r>
    </w:p>
    <w:p>
      <w:pPr>
        <w:jc w:val="both"/>
      </w:pPr>
      <w:r>
        <w:t xml:space="preserve">      ExceptionCategorizer.const("boringException").onlyIf(BoringStackTrace.isBoring)</w:t>
      </w:r>
    </w:p>
    <w:p>
      <w:pPr>
        <w:jc w:val="both"/>
      </w:pPr>
      <w:r/>
    </w:p>
    <w:p>
      <w:pPr>
        <w:jc w:val="both"/>
      </w:pPr>
      <w:r>
        <w:t xml:space="preserve">  val defaultCategorizer: ExceptionCategorizer =</w:t>
      </w:r>
    </w:p>
    <w:p>
      <w:pPr>
        <w:jc w:val="both"/>
      </w:pPr>
      <w:r>
        <w:t xml:space="preserve">    ExceptionCategorizer.default() ++ tweetypieCategorizers</w:t>
      </w:r>
    </w:p>
    <w:p>
      <w:pPr>
        <w:jc w:val="both"/>
      </w:pPr>
      <w:r/>
    </w:p>
    <w:p>
      <w:pPr>
        <w:jc w:val="both"/>
      </w:pPr>
      <w:r>
        <w:t xml:space="preserve">  def defaultCategorizer(name: String): ExceptionCategorizer =</w:t>
      </w:r>
    </w:p>
    <w:p>
      <w:pPr>
        <w:jc w:val="both"/>
      </w:pPr>
      <w:r>
        <w:t xml:space="preserve">    ExceptionCategorizer.default(Seq(name)) ++ tweetypieCategorizers</w:t>
      </w:r>
    </w:p>
    <w:p>
      <w:pPr>
        <w:jc w:val="both"/>
      </w:pPr>
      <w:r/>
    </w:p>
    <w:p>
      <w:pPr>
        <w:jc w:val="both"/>
      </w:pPr>
      <w:r>
        <w:t xml:space="preserve">  def apply(statsReceiver: StatsReceiver): servo.util.ExceptionCounter =</w:t>
      </w:r>
    </w:p>
    <w:p>
      <w:pPr>
        <w:jc w:val="both"/>
      </w:pPr>
      <w:r>
        <w:t xml:space="preserve">    new servo.util.ExceptionCounter(statsReceiver, defaultCategorizer)</w:t>
      </w:r>
    </w:p>
    <w:p>
      <w:pPr>
        <w:jc w:val="both"/>
      </w:pPr>
      <w:r/>
    </w:p>
    <w:p>
      <w:pPr>
        <w:jc w:val="both"/>
      </w:pPr>
      <w:r>
        <w:t xml:space="preserve">  def apply(statsReceiver: StatsReceiver, name: String): servo.util.ExceptionCounter =</w:t>
      </w:r>
    </w:p>
    <w:p>
      <w:pPr>
        <w:jc w:val="both"/>
      </w:pPr>
      <w:r>
        <w:t xml:space="preserve">    new servo.util.ExceptionCounter(statsReceiver, defaultCategorizer(name))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categorizer: ExceptionCategorizer</w:t>
      </w:r>
    </w:p>
    <w:p>
      <w:pPr>
        <w:jc w:val="both"/>
      </w:pPr>
      <w:r>
        <w:t xml:space="preserve">  ): servo.util.ExceptionCounter =</w:t>
      </w:r>
    </w:p>
    <w:p>
      <w:pPr>
        <w:jc w:val="both"/>
      </w:pPr>
      <w:r>
        <w:t xml:space="preserve">    new servo.util.ExceptionCounter(statsReceiver, categorizer)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