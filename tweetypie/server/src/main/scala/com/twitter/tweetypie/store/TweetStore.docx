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com.twitter.servo.util.RetryHandler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object TweetStore {</w:t>
      </w:r>
    </w:p>
    <w:p>
      <w:pPr>
        <w:jc w:val="both"/>
      </w:pPr>
      <w:r>
        <w:t xml:space="preserve">  // Using the old-school c.t.logging.Logger here as this log is only used by</w:t>
      </w:r>
    </w:p>
    <w:p>
      <w:pPr>
        <w:jc w:val="both"/>
      </w:pPr>
      <w:r>
        <w:t xml:space="preserve">  // servo.FutureEffect's trackOutcome method, which needs that kind of logger.</w:t>
      </w:r>
    </w:p>
    <w:p>
      <w:pPr>
        <w:jc w:val="both"/>
      </w:pPr>
      <w:r>
        <w:t xml:space="preserve">  val log: com.twitter.logging.Logger = com.twitter.logging.Logger(getClass)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Adapts a tweet store on a specific TweetStoreEvent type to one that handles</w:t>
      </w:r>
    </w:p>
    <w:p>
      <w:pPr>
        <w:jc w:val="both"/>
      </w:pPr>
      <w:r>
        <w:t xml:space="preserve">   * TweetStoreRetryEvents of that type that match the given AsyncWriteAction.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retry[T &lt;: AsyncTweetStoreEvent](</w:t>
      </w:r>
    </w:p>
    <w:p>
      <w:pPr>
        <w:jc w:val="both"/>
      </w:pPr>
      <w:r>
        <w:t xml:space="preserve">    action: AsyncWriteAction,</w:t>
      </w:r>
    </w:p>
    <w:p>
      <w:pPr>
        <w:jc w:val="both"/>
      </w:pPr>
      <w:r>
        <w:t xml:space="preserve">    store: FutureEffect[T]</w:t>
      </w:r>
    </w:p>
    <w:p>
      <w:pPr>
        <w:jc w:val="both"/>
      </w:pPr>
      <w:r>
        <w:t xml:space="preserve">  ): FutureEffect[TweetStoreRetryEvent[T]] =</w:t>
      </w:r>
    </w:p>
    <w:p>
      <w:pPr>
        <w:jc w:val="both"/>
      </w:pPr>
      <w:r>
        <w:t xml:space="preserve">    store.contramap[TweetStoreRetryEvent[T]](_.event).onlyIf(_.action == action)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Defines an abstract polymorphic operation to be applied to FutureEffects over any</w:t>
      </w:r>
    </w:p>
    <w:p>
      <w:pPr>
        <w:jc w:val="both"/>
      </w:pPr>
      <w:r>
        <w:t xml:space="preserve">   * TweetStoreEvent type.  The Wrap operation is defined over all possible</w:t>
      </w:r>
    </w:p>
    <w:p>
      <w:pPr>
        <w:jc w:val="both"/>
      </w:pPr>
      <w:r>
        <w:t xml:space="preserve">   * FutureEffect[E &lt;: TweetStoreEvent]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Wrap {</w:t>
      </w:r>
    </w:p>
    <w:p>
      <w:pPr>
        <w:jc w:val="both"/>
      </w:pPr>
      <w:r>
        <w:t xml:space="preserve">    def apply[E &lt;: TweetStoreEvent](handler: FutureEffect[E]): FutureEffect[E]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applies standardized metrics collection to the FutureEffect.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Tracked(stats: StatsReceiver)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FutureEffect[E] { event =&gt;</w:t>
      </w:r>
    </w:p>
    <w:p>
      <w:pPr>
        <w:jc w:val="both"/>
      </w:pPr>
      <w:r>
        <w:t xml:space="preserve">        Stat.timeFuture(stats.scope(event.name).stat("latency_ms")) {</w:t>
      </w:r>
    </w:p>
    <w:p>
      <w:pPr>
        <w:jc w:val="both"/>
      </w:pPr>
      <w:r>
        <w:t xml:space="preserve">          handler(event)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}.trackOutcome(stats, _.name, log)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makes the FutureEffect enabled according to the given gate.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Gated(gate: Gate[Unit])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handler.enabledBy(gate)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updates the FutureEffect to ignore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IgnoreFailures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handler.ignoreFailures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updates the FutureEffect to ignore failures upon completion.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IgnoreFailuresUponCompletion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handler.ignoreFailuresUponCompletion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applies a RetryHandler to FutureEffects.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Retry(retryHandler: RetryHandler[Unit])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handler.retry(retryHandler)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applies a RetryHandler to FutureEffects.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ReplicatedEventRetry(retryHandler: RetryHandler[Unit]) extends Wrap {</w:t>
      </w:r>
    </w:p>
    <w:p>
      <w:pPr>
        <w:jc w:val="both"/>
      </w:pPr>
      <w:r>
        <w:t xml:space="preserve">    def apply[E &lt;: TweetStoreEvent](handler: FutureEffect[E]): FutureEffect[E] =</w:t>
      </w:r>
    </w:p>
    <w:p>
      <w:pPr>
        <w:jc w:val="both"/>
      </w:pPr>
      <w:r>
        <w:t xml:space="preserve">      FutureEffect[E] { event =&gt;</w:t>
      </w:r>
    </w:p>
    <w:p>
      <w:pPr>
        <w:jc w:val="both"/>
      </w:pPr>
      <w:r>
        <w:t xml:space="preserve">        event.retryStrategy match {</w:t>
      </w:r>
    </w:p>
    <w:p>
      <w:pPr>
        <w:jc w:val="both"/>
      </w:pPr>
      <w:r>
        <w:t xml:space="preserve">          case TweetStoreEvent.ReplicatedEventLocalRetry =&gt; handler.retry(retryHandler)(event)</w:t>
      </w:r>
    </w:p>
    <w:p>
      <w:pPr>
        <w:jc w:val="both"/>
      </w:pPr>
      <w:r>
        <w:t xml:space="preserve">          case _ =&gt; handler(event)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Wrap operation that configures async-retry behavior to async-write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AsyncRetry(</w:t>
      </w:r>
    </w:p>
    <w:p>
      <w:pPr>
        <w:jc w:val="both"/>
      </w:pPr>
      <w:r>
        <w:t xml:space="preserve">    localRetryPolicy: RetryPolicy[Try[Nothing]],</w:t>
      </w:r>
    </w:p>
    <w:p>
      <w:pPr>
        <w:jc w:val="both"/>
      </w:pPr>
      <w:r>
        <w:t xml:space="preserve">    enqueueRetryPolicy: RetryPolicy[Try[Nothing]],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tweetService: ThriftTweetService,</w:t>
      </w:r>
    </w:p>
    <w:p>
      <w:pPr>
        <w:jc w:val="both"/>
      </w:pPr>
      <w:r>
        <w:t xml:space="preserve">    scribe: FutureEffect[FailedAsyncWrite]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action: AsyncWriteAction)</w:t>
      </w:r>
    </w:p>
    <w:p>
      <w:pPr>
        <w:jc w:val="both"/>
      </w:pPr>
      <w:r>
        <w:t xml:space="preserve">      extends Wrap {</w:t>
      </w:r>
    </w:p>
    <w:p>
      <w:pPr>
        <w:jc w:val="both"/>
      </w:pPr>
      <w:r/>
    </w:p>
    <w:p>
      <w:pPr>
        <w:jc w:val="both"/>
      </w:pPr>
      <w:r>
        <w:t xml:space="preserve">    override def apply[E &lt;: TweetStoreEvent](handler: FutureEffect[E]): FutureEffect[E] =</w:t>
      </w:r>
    </w:p>
    <w:p>
      <w:pPr>
        <w:jc w:val="both"/>
      </w:pPr>
      <w:r>
        <w:t xml:space="preserve">      FutureEffect[E] { event =&gt;</w:t>
      </w:r>
    </w:p>
    <w:p>
      <w:pPr>
        <w:jc w:val="both"/>
      </w:pPr>
      <w:r>
        <w:t xml:space="preserve">        event.retryStrategy match {</w:t>
      </w:r>
    </w:p>
    <w:p>
      <w:pPr>
        <w:jc w:val="both"/>
      </w:pPr>
      <w:r>
        <w:t xml:space="preserve">          case TweetStoreEvent.EnqueueAsyncRetry(enqueueRetry) =&gt;</w:t>
      </w:r>
    </w:p>
    <w:p>
      <w:pPr>
        <w:jc w:val="both"/>
      </w:pPr>
      <w:r>
        <w:t xml:space="preserve">            enqueueAsyncRetry(handler, enqueueRetry)(event)</w:t>
      </w:r>
    </w:p>
    <w:p>
      <w:pPr>
        <w:jc w:val="both"/>
      </w:pPr>
      <w:r/>
    </w:p>
    <w:p>
      <w:pPr>
        <w:jc w:val="both"/>
      </w:pPr>
      <w:r>
        <w:t xml:space="preserve">          case TweetStoreEvent.LocalRetryThenScribeFailure(toFailedAsyncWrite) =&gt;</w:t>
      </w:r>
    </w:p>
    <w:p>
      <w:pPr>
        <w:jc w:val="both"/>
      </w:pPr>
      <w:r>
        <w:t xml:space="preserve">            localRetryThenScribeFailure(handler, toFailedAsyncWrite)(event)</w:t>
      </w:r>
    </w:p>
    <w:p>
      <w:pPr>
        <w:jc w:val="both"/>
      </w:pPr>
      <w:r/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handler(event)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 def enqueueAsyncRetry[E &lt;: TweetStoreEvent](</w:t>
      </w:r>
    </w:p>
    <w:p>
      <w:pPr>
        <w:jc w:val="both"/>
      </w:pPr>
      <w:r>
        <w:t xml:space="preserve">      handler: FutureEffect[E],</w:t>
      </w:r>
    </w:p>
    <w:p>
      <w:pPr>
        <w:jc w:val="both"/>
      </w:pPr>
      <w:r>
        <w:t xml:space="preserve">      enqueueRetry: (ThriftTweetService, AsyncWriteAction) =&gt; Future[Unit]</w:t>
      </w:r>
    </w:p>
    <w:p>
      <w:pPr>
        <w:jc w:val="both"/>
      </w:pPr>
      <w:r>
        <w:t xml:space="preserve">    ): FutureEffect[E] = {</w:t>
      </w:r>
    </w:p>
    <w:p>
      <w:pPr>
        <w:jc w:val="both"/>
      </w:pPr>
      <w:r>
        <w:t xml:space="preserve">      val retryInitCounter = stats.counter("retries_initiated")</w:t>
      </w:r>
    </w:p>
    <w:p>
      <w:pPr>
        <w:jc w:val="both"/>
      </w:pPr>
      <w:r/>
    </w:p>
    <w:p>
      <w:pPr>
        <w:jc w:val="both"/>
      </w:pPr>
      <w:r>
        <w:t xml:space="preserve">      // enqueues failed TweetStoreEvents to the deferredrpc-backed tweetService</w:t>
      </w:r>
    </w:p>
    <w:p>
      <w:pPr>
        <w:jc w:val="both"/>
      </w:pPr>
      <w:r>
        <w:t xml:space="preserve">      // to be retried.  this store uses the enqueueRetryPolicy to retry the enqueue</w:t>
      </w:r>
    </w:p>
    <w:p>
      <w:pPr>
        <w:jc w:val="both"/>
      </w:pPr>
      <w:r>
        <w:t xml:space="preserve">      // attempts in the case of deferredrpc application failures.</w:t>
      </w:r>
    </w:p>
    <w:p>
      <w:pPr>
        <w:jc w:val="both"/>
      </w:pPr>
      <w:r>
        <w:t xml:space="preserve">      val enqueueRetryHandler =</w:t>
      </w:r>
    </w:p>
    <w:p>
      <w:pPr>
        <w:jc w:val="both"/>
      </w:pPr>
      <w:r>
        <w:t xml:space="preserve">        FutureEffect[E](_ =&gt; enqueueRetry(tweetService, action))</w:t>
      </w:r>
    </w:p>
    <w:p>
      <w:pPr>
        <w:jc w:val="both"/>
      </w:pPr>
      <w:r>
        <w:t xml:space="preserve">          .retry(RetryHandler.failuresOnly(enqueueRetryPolicy, timer, stats.scope("enqueue_retry")))</w:t>
      </w:r>
    </w:p>
    <w:p>
      <w:pPr>
        <w:jc w:val="both"/>
      </w:pPr>
      <w:r/>
    </w:p>
    <w:p>
      <w:pPr>
        <w:jc w:val="both"/>
      </w:pPr>
      <w:r>
        <w:t xml:space="preserve">      handler.rescue {</w:t>
      </w:r>
    </w:p>
    <w:p>
      <w:pPr>
        <w:jc w:val="both"/>
      </w:pPr>
      <w:r>
        <w:t xml:space="preserve">        case ex =&gt;</w:t>
      </w:r>
    </w:p>
    <w:p>
      <w:pPr>
        <w:jc w:val="both"/>
      </w:pPr>
      <w:r>
        <w:t xml:space="preserve">          TweetStore.log.warning(ex, s"will retry $action")</w:t>
      </w:r>
    </w:p>
    <w:p>
      <w:pPr>
        <w:jc w:val="both"/>
      </w:pPr>
      <w:r>
        <w:t xml:space="preserve">          retryInitCounter.incr()</w:t>
      </w:r>
    </w:p>
    <w:p>
      <w:pPr>
        <w:jc w:val="both"/>
      </w:pPr>
      <w:r>
        <w:t xml:space="preserve">          enqueueRetryHandler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localRetryThenScribeFailure[E &lt;: TweetStoreEvent](</w:t>
      </w:r>
    </w:p>
    <w:p>
      <w:pPr>
        <w:jc w:val="both"/>
      </w:pPr>
      <w:r>
        <w:t xml:space="preserve">      handler: FutureEffect[E],</w:t>
      </w:r>
    </w:p>
    <w:p>
      <w:pPr>
        <w:jc w:val="both"/>
      </w:pPr>
      <w:r>
        <w:t xml:space="preserve">      toFailedAsyncWrite: AsyncWriteAction =&gt; FailedAsyncWrite</w:t>
      </w:r>
    </w:p>
    <w:p>
      <w:pPr>
        <w:jc w:val="both"/>
      </w:pPr>
      <w:r>
        <w:t xml:space="preserve">    ): FutureEffect[E] = {</w:t>
      </w:r>
    </w:p>
    <w:p>
      <w:pPr>
        <w:jc w:val="both"/>
      </w:pPr>
      <w:r>
        <w:t xml:space="preserve">      val exhaustedCounter = stats.counter("retries_exhausted")</w:t>
      </w:r>
    </w:p>
    <w:p>
      <w:pPr>
        <w:jc w:val="both"/>
      </w:pPr>
      <w:r/>
    </w:p>
    <w:p>
      <w:pPr>
        <w:jc w:val="both"/>
      </w:pPr>
      <w:r>
        <w:t xml:space="preserve">      // scribe events that failed after exhausting all retries</w:t>
      </w:r>
    </w:p>
    <w:p>
      <w:pPr>
        <w:jc w:val="both"/>
      </w:pPr>
      <w:r>
        <w:t xml:space="preserve">      val scribeEventHandler =</w:t>
      </w:r>
    </w:p>
    <w:p>
      <w:pPr>
        <w:jc w:val="both"/>
      </w:pPr>
      <w:r>
        <w:t xml:space="preserve">        FutureEffect[E](_ =&gt; scribe(toFailedAsyncWrite(action)))</w:t>
      </w:r>
    </w:p>
    <w:p>
      <w:pPr>
        <w:jc w:val="both"/>
      </w:pPr>
      <w:r/>
    </w:p>
    <w:p>
      <w:pPr>
        <w:jc w:val="both"/>
      </w:pPr>
      <w:r>
        <w:t xml:space="preserve">      // wraps `handle` with a retry policy to retry failures with a backoff. if we exhaust</w:t>
      </w:r>
    </w:p>
    <w:p>
      <w:pPr>
        <w:jc w:val="both"/>
      </w:pPr>
      <w:r>
        <w:t xml:space="preserve">      // all retries, then we pass the event to `scribeEventStore` to scribe the failure.</w:t>
      </w:r>
    </w:p>
    <w:p>
      <w:pPr>
        <w:jc w:val="both"/>
      </w:pPr>
      <w:r>
        <w:t xml:space="preserve">      handler</w:t>
      </w:r>
    </w:p>
    <w:p>
      <w:pPr>
        <w:jc w:val="both"/>
      </w:pPr>
      <w:r>
        <w:t xml:space="preserve">        .retry(RetryHandler.failuresOnly(localRetryPolicy, timer, stats))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ex =&gt;</w:t>
      </w:r>
    </w:p>
    <w:p>
      <w:pPr>
        <w:jc w:val="both"/>
      </w:pPr>
      <w:r>
        <w:t xml:space="preserve">            TweetStore.log.warning(ex, s"exhausted retries on $action")</w:t>
      </w:r>
    </w:p>
    <w:p>
      <w:pPr>
        <w:jc w:val="both"/>
      </w:pPr>
      <w:r>
        <w:t xml:space="preserve">            exhaustedCounter.incr()</w:t>
      </w:r>
    </w:p>
    <w:p>
      <w:pPr>
        <w:jc w:val="both"/>
      </w:pPr>
      <w:r>
        <w:t xml:space="preserve">            scribeEventHandler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for defining a "module" that defines a TweetStoreEvent type and corresponding</w:t>
      </w:r>
    </w:p>
    <w:p>
      <w:pPr>
        <w:jc w:val="both"/>
      </w:pPr>
      <w:r>
        <w:t xml:space="preserve">   * TweetStore and TweetStoreWrapper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Module {</w:t>
      </w:r>
    </w:p>
    <w:p>
      <w:pPr>
        <w:jc w:val="both"/>
      </w:pPr>
      <w:r>
        <w:t xml:space="preserve">    type Store</w:t>
      </w:r>
    </w:p>
    <w:p>
      <w:pPr>
        <w:jc w:val="both"/>
      </w:pPr>
      <w:r>
        <w:t xml:space="preserve">    type StoreWrapper &lt;: Store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for defining a "module" that defines a sync TweetStoreEvent.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SyncModule extends Module {</w:t>
      </w:r>
    </w:p>
    <w:p>
      <w:pPr>
        <w:jc w:val="both"/>
      </w:pPr>
      <w:r>
        <w:t xml:space="preserve">    type Event &lt;: SyncTweetStoreEvent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for defining a "module" that defines an async TweetStoreEvent and a</w:t>
      </w:r>
    </w:p>
    <w:p>
      <w:pPr>
        <w:jc w:val="both"/>
      </w:pPr>
      <w:r>
        <w:t xml:space="preserve">   * TweetStoreRetryEvent.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AsyncModule extends Module {</w:t>
      </w:r>
    </w:p>
    <w:p>
      <w:pPr>
        <w:jc w:val="both"/>
      </w:pPr>
      <w:r>
        <w:t xml:space="preserve">    type Event &lt;: AsyncTweetStoreEvent</w:t>
      </w:r>
    </w:p>
    <w:p>
      <w:pPr>
        <w:jc w:val="both"/>
      </w:pPr>
      <w:r>
        <w:t xml:space="preserve">    type RetryEvent &lt;: TweetStoreRetryEvent[Event]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for defining a "module" that defines a replicated TweetStoreEvent.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ReplicatedModule extends Module {</w:t>
      </w:r>
    </w:p>
    <w:p>
      <w:pPr>
        <w:jc w:val="both"/>
      </w:pPr>
      <w:r>
        <w:t xml:space="preserve">    type Event &lt;: ReplicatedTweetStoreEvent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TweetStore implementations that support handler wrapping.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TweetStoreBase[Self] {</w:t>
      </w:r>
    </w:p>
    <w:p>
      <w:pPr>
        <w:jc w:val="both"/>
      </w:pPr>
      <w:r>
        <w:t xml:space="preserve">  import TweetStore._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store of type Self with Wrap applied to each event handler in this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wrap(w: Wrap): Self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Tracked Wrap operation to the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tracked(stats: StatsReceiver): Self = wrap(Tracked(stats))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Gated Wrap operation to the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enabledBy(gate: Gate[Unit]): Self = wrap(Gated(gate))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IgnoreFailures Wrap operation to the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ignoreFailures: Self = wrap(IgnoreFailures)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IgnoreFailuresUponCompletion Wrap operation to the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ignoreFailuresUponCompletion: Self = wrap(IgnoreFailuresUponCompletion)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RetryHandler to each event 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retry(retryHandler: RetryHandler[Unit]): Self = wrap(Retry(retryHandler))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RetryHandler to replicated event handlers.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replicatedRetry(retryHandler: RetryHandler[Unit]): Self =</w:t>
      </w:r>
    </w:p>
    <w:p>
      <w:pPr>
        <w:jc w:val="both"/>
      </w:pPr>
      <w:r>
        <w:t xml:space="preserve">    wrap(ReplicatedEventRetry(retryHandler))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the AsyncRetryConfig Wrap operation to the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asyncRetry(cfg: AsyncRetry): Self = wrap(cfg)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abstract base class for tweet store instances that wrap another tweet store instance.</w:t>
      </w:r>
    </w:p>
    <w:p>
      <w:pPr>
        <w:jc w:val="both"/>
      </w:pPr>
      <w:r>
        <w:t xml:space="preserve"> * You can mix event-specific store wrapper traits into this class to automatically</w:t>
      </w:r>
    </w:p>
    <w:p>
      <w:pPr>
        <w:jc w:val="both"/>
      </w:pPr>
      <w:r>
        <w:t xml:space="preserve"> * have the event-specific handlers wrapped.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TweetStoreWrapper[+T](</w:t>
      </w:r>
    </w:p>
    <w:p>
      <w:pPr>
        <w:jc w:val="both"/>
      </w:pPr>
      <w:r>
        <w:t xml:space="preserve">  protected val wrap: TweetStore.Wrap,</w:t>
      </w:r>
    </w:p>
    <w:p>
      <w:pPr>
        <w:jc w:val="both"/>
      </w:pPr>
      <w:r>
        <w:t xml:space="preserve">  protected val underlying: T)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that has a handler for all possible TweetStoreEvents.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TotalTweetStore</w:t>
      </w:r>
    </w:p>
    <w:p>
      <w:pPr>
        <w:jc w:val="both"/>
      </w:pPr>
      <w:r>
        <w:t xml:space="preserve">    extends AsyncDeleteAdditionalFields.Store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AsyncIncrBookmarkCount.Store</w:t>
      </w:r>
    </w:p>
    <w:p>
      <w:pPr>
        <w:jc w:val="both"/>
      </w:pPr>
      <w:r>
        <w:t xml:space="preserve">    with AsyncIncrFavCount.Store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AsyncSetAdditionalFields.Store</w:t>
      </w:r>
    </w:p>
    <w:p>
      <w:pPr>
        <w:jc w:val="both"/>
      </w:pPr>
      <w:r>
        <w:t xml:space="preserve">    with AsyncSetRetweetVisibility.Store</w:t>
      </w:r>
    </w:p>
    <w:p>
      <w:pPr>
        <w:jc w:val="both"/>
      </w:pPr>
      <w:r>
        <w:t xml:space="preserve">    with AsyncTakedown.Store</w:t>
      </w:r>
    </w:p>
    <w:p>
      <w:pPr>
        <w:jc w:val="both"/>
      </w:pPr>
      <w:r>
        <w:t xml:space="preserve">    with AsyncUndeleteTweet.Store</w:t>
      </w:r>
    </w:p>
    <w:p>
      <w:pPr>
        <w:jc w:val="both"/>
      </w:pPr>
      <w:r>
        <w:t xml:space="preserve">    with AsyncUpdatePossiblySensitiveTweet.Store</w:t>
      </w:r>
    </w:p>
    <w:p>
      <w:pPr>
        <w:jc w:val="both"/>
      </w:pPr>
      <w:r>
        <w:t xml:space="preserve">    with DeleteAdditionalFields.Store</w:t>
      </w:r>
    </w:p>
    <w:p>
      <w:pPr>
        <w:jc w:val="both"/>
      </w:pPr>
      <w:r>
        <w:t xml:space="preserve">    with DeleteTweet.Store</w:t>
      </w:r>
    </w:p>
    <w:p>
      <w:pPr>
        <w:jc w:val="both"/>
      </w:pPr>
      <w:r>
        <w:t xml:space="preserve">    with Flush.Store</w:t>
      </w:r>
    </w:p>
    <w:p>
      <w:pPr>
        <w:jc w:val="both"/>
      </w:pPr>
      <w:r>
        <w:t xml:space="preserve">    with IncrBookmarkCount.Store</w:t>
      </w:r>
    </w:p>
    <w:p>
      <w:pPr>
        <w:jc w:val="both"/>
      </w:pPr>
      <w:r>
        <w:t xml:space="preserve">    with IncrFavCount.Store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QuotedTweetDelete.Store</w:t>
      </w:r>
    </w:p>
    <w:p>
      <w:pPr>
        <w:jc w:val="both"/>
      </w:pPr>
      <w:r>
        <w:t xml:space="preserve">    with QuotedTweetTakedown.Store</w:t>
      </w:r>
    </w:p>
    <w:p>
      <w:pPr>
        <w:jc w:val="both"/>
      </w:pPr>
      <w:r>
        <w:t xml:space="preserve">    with ReplicatedDeleteAdditionalFields.Store</w:t>
      </w:r>
    </w:p>
    <w:p>
      <w:pPr>
        <w:jc w:val="both"/>
      </w:pPr>
      <w:r>
        <w:t xml:space="preserve">    with ReplicatedDeleteTweet.Store</w:t>
      </w:r>
    </w:p>
    <w:p>
      <w:pPr>
        <w:jc w:val="both"/>
      </w:pPr>
      <w:r>
        <w:t xml:space="preserve">    with ReplicatedIncrBookmarkCount.Store</w:t>
      </w:r>
    </w:p>
    <w:p>
      <w:pPr>
        <w:jc w:val="both"/>
      </w:pPr>
      <w:r>
        <w:t xml:space="preserve">    with ReplicatedIncrFavCount.Store</w:t>
      </w:r>
    </w:p>
    <w:p>
      <w:pPr>
        <w:jc w:val="both"/>
      </w:pPr>
      <w:r>
        <w:t xml:space="preserve">    with ReplicatedInsertTweet.Store</w:t>
      </w:r>
    </w:p>
    <w:p>
      <w:pPr>
        <w:jc w:val="both"/>
      </w:pPr>
      <w:r>
        <w:t xml:space="preserve">    with ReplicatedScrubGeo.Store</w:t>
      </w:r>
    </w:p>
    <w:p>
      <w:pPr>
        <w:jc w:val="both"/>
      </w:pPr>
      <w:r>
        <w:t xml:space="preserve">    with ReplicatedSetAdditionalFields.Store</w:t>
      </w:r>
    </w:p>
    <w:p>
      <w:pPr>
        <w:jc w:val="both"/>
      </w:pPr>
      <w:r>
        <w:t xml:space="preserve">    with ReplicatedSetRetweetVisibility.Store</w:t>
      </w:r>
    </w:p>
    <w:p>
      <w:pPr>
        <w:jc w:val="both"/>
      </w:pPr>
      <w:r>
        <w:t xml:space="preserve">    with ReplicatedTakedown.Store</w:t>
      </w:r>
    </w:p>
    <w:p>
      <w:pPr>
        <w:jc w:val="both"/>
      </w:pPr>
      <w:r>
        <w:t xml:space="preserve">    with ReplicatedUndeleteTweet.Store</w:t>
      </w:r>
    </w:p>
    <w:p>
      <w:pPr>
        <w:jc w:val="both"/>
      </w:pPr>
      <w:r>
        <w:t xml:space="preserve">    with ReplicatedUpdatePossiblySensitiveTweet.Store</w:t>
      </w:r>
    </w:p>
    <w:p>
      <w:pPr>
        <w:jc w:val="both"/>
      </w:pPr>
      <w:r>
        <w:t xml:space="preserve">    with ScrubGeo.Store</w:t>
      </w:r>
    </w:p>
    <w:p>
      <w:pPr>
        <w:jc w:val="both"/>
      </w:pPr>
      <w:r>
        <w:t xml:space="preserve">    with ScrubGeoUpdateUserTimestamp.Store</w:t>
      </w:r>
    </w:p>
    <w:p>
      <w:pPr>
        <w:jc w:val="both"/>
      </w:pPr>
      <w:r>
        <w:t xml:space="preserve">    with SetAdditionalFields.Store</w:t>
      </w:r>
    </w:p>
    <w:p>
      <w:pPr>
        <w:jc w:val="both"/>
      </w:pPr>
      <w:r>
        <w:t xml:space="preserve">    with SetRetweetVisibility.Store</w:t>
      </w:r>
    </w:p>
    <w:p>
      <w:pPr>
        <w:jc w:val="both"/>
      </w:pPr>
      <w:r>
        <w:t xml:space="preserve">    with Takedown.Store</w:t>
      </w:r>
    </w:p>
    <w:p>
      <w:pPr>
        <w:jc w:val="both"/>
      </w:pPr>
      <w:r>
        <w:t xml:space="preserve">    with UndeleteTweet.Store</w:t>
      </w:r>
    </w:p>
    <w:p>
      <w:pPr>
        <w:jc w:val="both"/>
      </w:pPr>
      <w:r>
        <w:t xml:space="preserve">    with UpdatePossiblySensitiveTweet.Store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