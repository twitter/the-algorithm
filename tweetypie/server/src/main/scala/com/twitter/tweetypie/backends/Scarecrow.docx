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com.twitter.finagle.Backoff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com.twitter.service.gen.scarecrow.thriftscala.CheckTweetResponse</w:t>
      </w:r>
    </w:p>
    <w:p>
      <w:pPr>
        <w:jc w:val="both"/>
      </w:pPr>
      <w:r>
        <w:t>import com.twitter.service.gen.scarecrow.thriftscala.Retweet</w:t>
      </w:r>
    </w:p>
    <w:p>
      <w:pPr>
        <w:jc w:val="both"/>
      </w:pPr>
      <w:r>
        <w:t>import com.twitter.service.gen.scarecrow.thriftscala.TieredAction</w:t>
      </w:r>
    </w:p>
    <w:p>
      <w:pPr>
        <w:jc w:val="both"/>
      </w:pPr>
      <w:r>
        <w:t>import com.twitter.service.gen.scarecrow.thriftscala.TweetContext</w:t>
      </w:r>
    </w:p>
    <w:p>
      <w:pPr>
        <w:jc w:val="both"/>
      </w:pPr>
      <w:r>
        <w:t>import com.twitter.service.gen.scarecrow.thriftscala.TweetNew</w:t>
      </w:r>
    </w:p>
    <w:p>
      <w:pPr>
        <w:jc w:val="both"/>
      </w:pPr>
      <w:r>
        <w:t>import com.twitter.service.gen.scarecrow.{thriftscala =&gt; scarecrow}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/>
    </w:p>
    <w:p>
      <w:pPr>
        <w:jc w:val="both"/>
      </w:pPr>
      <w:r>
        <w:t>object Scarecrow {</w:t>
      </w:r>
    </w:p>
    <w:p>
      <w:pPr>
        <w:jc w:val="both"/>
      </w:pPr>
      <w:r>
        <w:t xml:space="preserve">  import Backend._</w:t>
      </w:r>
    </w:p>
    <w:p>
      <w:pPr>
        <w:jc w:val="both"/>
      </w:pPr>
      <w:r/>
    </w:p>
    <w:p>
      <w:pPr>
        <w:jc w:val="both"/>
      </w:pPr>
      <w:r>
        <w:t xml:space="preserve">  type CheckTweet2 =</w:t>
      </w:r>
    </w:p>
    <w:p>
      <w:pPr>
        <w:jc w:val="both"/>
      </w:pPr>
      <w:r>
        <w:t xml:space="preserve">    FutureArrow[(scarecrow.TweetNew, scarecrow.TweetContext), scarecrow.CheckTweetResponse]</w:t>
      </w:r>
    </w:p>
    <w:p>
      <w:pPr>
        <w:jc w:val="both"/>
      </w:pPr>
      <w:r>
        <w:t xml:space="preserve">  type CheckRetweet = FutureArrow[scarecrow.Retweet, scarecrow.TieredAction]</w:t>
      </w:r>
    </w:p>
    <w:p>
      <w:pPr>
        <w:jc w:val="both"/>
      </w:pPr>
      <w:r/>
    </w:p>
    <w:p>
      <w:pPr>
        <w:jc w:val="both"/>
      </w:pPr>
      <w:r>
        <w:t xml:space="preserve">  def fromClient(client: scarecrow.ScarecrowService.MethodPerEndpoint): Scarecrow =</w:t>
      </w:r>
    </w:p>
    <w:p>
      <w:pPr>
        <w:jc w:val="both"/>
      </w:pPr>
      <w:r>
        <w:t xml:space="preserve">    new Scarecrow {</w:t>
      </w:r>
    </w:p>
    <w:p>
      <w:pPr>
        <w:jc w:val="both"/>
      </w:pPr>
      <w:r>
        <w:t xml:space="preserve">      val checkTweet2 = FutureArrow((client.checkTweet2 _).tupled)</w:t>
      </w:r>
    </w:p>
    <w:p>
      <w:pPr>
        <w:jc w:val="both"/>
      </w:pPr>
      <w:r>
        <w:t xml:space="preserve">      val checkRetweet = FutureArrow(client.checkRetweet _)</w:t>
      </w:r>
    </w:p>
    <w:p>
      <w:pPr>
        <w:jc w:val="both"/>
      </w:pPr>
      <w:r>
        <w:t xml:space="preserve">      def ping(): Future[Unit] = client.ping()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case class Config(</w:t>
      </w:r>
    </w:p>
    <w:p>
      <w:pPr>
        <w:jc w:val="both"/>
      </w:pPr>
      <w:r>
        <w:t xml:space="preserve">    readTimeout: Duration,</w:t>
      </w:r>
    </w:p>
    <w:p>
      <w:pPr>
        <w:jc w:val="both"/>
      </w:pPr>
      <w:r>
        <w:t xml:space="preserve">    writeTimeout: Duration,</w:t>
      </w:r>
    </w:p>
    <w:p>
      <w:pPr>
        <w:jc w:val="both"/>
      </w:pPr>
      <w:r>
        <w:t xml:space="preserve">    timeoutBackoffs: Stream[Duration],</w:t>
      </w:r>
    </w:p>
    <w:p>
      <w:pPr>
        <w:jc w:val="both"/>
      </w:pPr>
      <w:r>
        <w:t xml:space="preserve">    scarecrowExceptionBackoffs: Stream[Duration]) {</w:t>
      </w:r>
    </w:p>
    <w:p>
      <w:pPr>
        <w:jc w:val="both"/>
      </w:pPr>
      <w:r>
        <w:t xml:space="preserve">    def apply(svc: Scarecrow, ctx: Backend.Context): Scarecrow =</w:t>
      </w:r>
    </w:p>
    <w:p>
      <w:pPr>
        <w:jc w:val="both"/>
      </w:pPr>
      <w:r>
        <w:t xml:space="preserve">      new Scarecrow {</w:t>
      </w:r>
    </w:p>
    <w:p>
      <w:pPr>
        <w:jc w:val="both"/>
      </w:pPr>
      <w:r>
        <w:t xml:space="preserve">        val checkTweet2: FutureArrow[(TweetNew, TweetContext), CheckTweetResponse] =</w:t>
      </w:r>
    </w:p>
    <w:p>
      <w:pPr>
        <w:jc w:val="both"/>
      </w:pPr>
      <w:r>
        <w:t xml:space="preserve">          writePolicy("checkTweet2", ctx)(svc.checkTweet2)</w:t>
      </w:r>
    </w:p>
    <w:p>
      <w:pPr>
        <w:jc w:val="both"/>
      </w:pPr>
      <w:r>
        <w:t xml:space="preserve">        val checkRetweet: FutureArrow[Retweet, TieredAction] =</w:t>
      </w:r>
    </w:p>
    <w:p>
      <w:pPr>
        <w:jc w:val="both"/>
      </w:pPr>
      <w:r>
        <w:t xml:space="preserve">          writePolicy("checkRetweet", ctx)(svc.checkRetweet)</w:t>
      </w:r>
    </w:p>
    <w:p>
      <w:pPr>
        <w:jc w:val="both"/>
      </w:pPr>
      <w:r>
        <w:t xml:space="preserve">        def ping(): Future[Unit] = svc.ping()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private[this] def readPolicy[A, B](name: String, ctx: Context): Builder[A, B] =</w:t>
      </w:r>
    </w:p>
    <w:p>
      <w:pPr>
        <w:jc w:val="both"/>
      </w:pPr>
      <w:r>
        <w:t xml:space="preserve">      defaultPolicy(name, readTimeout, readRetryPolicy, ctx)</w:t>
      </w:r>
    </w:p>
    <w:p>
      <w:pPr>
        <w:jc w:val="both"/>
      </w:pPr>
      <w:r/>
    </w:p>
    <w:p>
      <w:pPr>
        <w:jc w:val="both"/>
      </w:pPr>
      <w:r>
        <w:t xml:space="preserve">    private[this] def writePolicy[A, B](name: String, ctx: Context): Builder[A, B] =</w:t>
      </w:r>
    </w:p>
    <w:p>
      <w:pPr>
        <w:jc w:val="both"/>
      </w:pPr>
      <w:r>
        <w:t xml:space="preserve">      defaultPolicy(name, writeTimeout, nullRetryPolicy, ctx)</w:t>
      </w:r>
    </w:p>
    <w:p>
      <w:pPr>
        <w:jc w:val="both"/>
      </w:pPr>
      <w:r/>
    </w:p>
    <w:p>
      <w:pPr>
        <w:jc w:val="both"/>
      </w:pPr>
      <w:r>
        <w:t xml:space="preserve">    private[this] def readRetryPolicy[B]: RetryPolicy[Try[B]] =</w:t>
      </w:r>
    </w:p>
    <w:p>
      <w:pPr>
        <w:jc w:val="both"/>
      </w:pPr>
      <w:r>
        <w:t xml:space="preserve">      RetryPolicy.combine[Try[B]](</w:t>
      </w:r>
    </w:p>
    <w:p>
      <w:pPr>
        <w:jc w:val="both"/>
      </w:pPr>
      <w:r>
        <w:t xml:space="preserve">        RetryPolicyBuilder.timeouts[B](timeoutBackoffs),</w:t>
      </w:r>
    </w:p>
    <w:p>
      <w:pPr>
        <w:jc w:val="both"/>
      </w:pPr>
      <w:r>
        <w:t xml:space="preserve">        RetryPolicy.backoff(Backoff.fromStream(scarecrowExceptionBackoffs)) {</w:t>
      </w:r>
    </w:p>
    <w:p>
      <w:pPr>
        <w:jc w:val="both"/>
      </w:pPr>
      <w:r>
        <w:t xml:space="preserve">          case Throw(ex: scarecrow.InternalServerError)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private[this] def nullRetryPolicy[B]: RetryPolicy[Try[B]] =</w:t>
      </w:r>
    </w:p>
    <w:p>
      <w:pPr>
        <w:jc w:val="both"/>
      </w:pPr>
      <w:r>
        <w:t xml:space="preserve">      // retry policy that runs once, and will not retry on any exception</w:t>
      </w:r>
    </w:p>
    <w:p>
      <w:pPr>
        <w:jc w:val="both"/>
      </w:pPr>
      <w:r>
        <w:t xml:space="preserve">      RetryPolicy.backoff(Backoff.fromStream(Stream(0.milliseconds))) {</w:t>
      </w:r>
    </w:p>
    <w:p>
      <w:pPr>
        <w:jc w:val="both"/>
      </w:pPr>
      <w:r>
        <w:t xml:space="preserve">        case Throw(_)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val warmup: Warmup[Scarecrow] = Warmup[Scarecrow]("scarecrow")(_.ping())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Scarecrow {</w:t>
      </w:r>
    </w:p>
    <w:p>
      <w:pPr>
        <w:jc w:val="both"/>
      </w:pPr>
      <w:r>
        <w:t xml:space="preserve">  import Scarecrow._</w:t>
      </w:r>
    </w:p>
    <w:p>
      <w:pPr>
        <w:jc w:val="both"/>
      </w:pPr>
      <w:r>
        <w:t xml:space="preserve">  val checkTweet2: CheckTweet2</w:t>
      </w:r>
    </w:p>
    <w:p>
      <w:pPr>
        <w:jc w:val="both"/>
      </w:pPr>
      <w:r>
        <w:t xml:space="preserve">  val checkRetweet: CheckRetweet</w:t>
      </w:r>
    </w:p>
    <w:p>
      <w:pPr>
        <w:jc w:val="both"/>
      </w:pPr>
      <w:r>
        <w:t xml:space="preserve">  def ping(): Future[Unit]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