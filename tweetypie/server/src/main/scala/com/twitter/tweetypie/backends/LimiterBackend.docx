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com.twitter.limiter.thriftscala.FeatureRequest</w:t>
      </w:r>
    </w:p>
    <w:p>
      <w:pPr>
        <w:jc w:val="both"/>
      </w:pPr>
      <w:r>
        <w:t>import com.twitter.limiter.thriftscala.Usage</w:t>
      </w:r>
    </w:p>
    <w:p>
      <w:pPr>
        <w:jc w:val="both"/>
      </w:pPr>
      <w:r>
        <w:t>import com.twitter.limiter.{thriftscala =&gt; ls}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/>
    </w:p>
    <w:p>
      <w:pPr>
        <w:jc w:val="both"/>
      </w:pPr>
      <w:r>
        <w:t>object LimiterBackend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IncrementFeature = FutureArrow[(ls.FeatureRequest, Int), Unit]</w:t>
      </w:r>
    </w:p>
    <w:p>
      <w:pPr>
        <w:jc w:val="both"/>
      </w:pPr>
      <w:r>
        <w:t xml:space="preserve">  type GetFeatureUsage = FutureArrow[ls.FeatureRequest, ls.Usage]</w:t>
      </w:r>
    </w:p>
    <w:p>
      <w:pPr>
        <w:jc w:val="both"/>
      </w:pPr>
      <w:r/>
    </w:p>
    <w:p>
      <w:pPr>
        <w:jc w:val="both"/>
      </w:pPr>
      <w:r>
        <w:t xml:space="preserve">  def fromClient(client: ls.LimitService.MethodPerEndpoint): LimiterBackend =</w:t>
      </w:r>
    </w:p>
    <w:p>
      <w:pPr>
        <w:jc w:val="both"/>
      </w:pPr>
      <w:r>
        <w:t xml:space="preserve">    new LimiterBackend {</w:t>
      </w:r>
    </w:p>
    <w:p>
      <w:pPr>
        <w:jc w:val="both"/>
      </w:pPr>
      <w:r>
        <w:t xml:space="preserve">      val incrementFeature: IncrementFeature =</w:t>
      </w:r>
    </w:p>
    <w:p>
      <w:pPr>
        <w:jc w:val="both"/>
      </w:pPr>
      <w:r>
        <w:t xml:space="preserve">        FutureArrow {</w:t>
      </w:r>
    </w:p>
    <w:p>
      <w:pPr>
        <w:jc w:val="both"/>
      </w:pPr>
      <w:r>
        <w:t xml:space="preserve">          case (featureReq, amount) =&gt; client.incrementFeature(featureReq, amount).unit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getFeatureUsage: GetFeatureUsage =</w:t>
      </w:r>
    </w:p>
    <w:p>
      <w:pPr>
        <w:jc w:val="both"/>
      </w:pPr>
      <w:r>
        <w:t xml:space="preserve">        FutureArrow(featureReq =&gt; client.getLimitUsage(None, Some(featureReq)))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Config(requestTimeout: Duration, timeoutBackoffs: Stream[Duration]) {</w:t>
      </w:r>
    </w:p>
    <w:p>
      <w:pPr>
        <w:jc w:val="both"/>
      </w:pPr>
      <w:r/>
    </w:p>
    <w:p>
      <w:pPr>
        <w:jc w:val="both"/>
      </w:pPr>
      <w:r>
        <w:t xml:space="preserve">    def apply(client: LimiterBackend, ctx: Backend.Context): LimiterBackend =</w:t>
      </w:r>
    </w:p>
    <w:p>
      <w:pPr>
        <w:jc w:val="both"/>
      </w:pPr>
      <w:r>
        <w:t xml:space="preserve">      new LimiterBackend {</w:t>
      </w:r>
    </w:p>
    <w:p>
      <w:pPr>
        <w:jc w:val="both"/>
      </w:pPr>
      <w:r>
        <w:t xml:space="preserve">        val incrementFeature: FutureArrow[(FeatureRequest, Int), Unit] =</w:t>
      </w:r>
    </w:p>
    <w:p>
      <w:pPr>
        <w:jc w:val="both"/>
      </w:pPr>
      <w:r>
        <w:t xml:space="preserve">          policy("incrementFeature", requestTimeout, ctx)(client.incrementFeature)</w:t>
      </w:r>
    </w:p>
    <w:p>
      <w:pPr>
        <w:jc w:val="both"/>
      </w:pPr>
      <w:r>
        <w:t xml:space="preserve">        val getFeatureUsage: FutureArrow[FeatureRequest, Usage] =</w:t>
      </w:r>
    </w:p>
    <w:p>
      <w:pPr>
        <w:jc w:val="both"/>
      </w:pPr>
      <w:r>
        <w:t xml:space="preserve">          policy("getFeatureUsage", requestTimeout, ctx)(client.getFeatureUsage)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policy[A, B](</w:t>
      </w:r>
    </w:p>
    <w:p>
      <w:pPr>
        <w:jc w:val="both"/>
      </w:pPr>
      <w:r>
        <w:t xml:space="preserve">      name: String,</w:t>
      </w:r>
    </w:p>
    <w:p>
      <w:pPr>
        <w:jc w:val="both"/>
      </w:pPr>
      <w:r>
        <w:t xml:space="preserve">      requestTimeout: Duration,</w:t>
      </w:r>
    </w:p>
    <w:p>
      <w:pPr>
        <w:jc w:val="both"/>
      </w:pPr>
      <w:r>
        <w:t xml:space="preserve">      ctx: Context</w:t>
      </w:r>
    </w:p>
    <w:p>
      <w:pPr>
        <w:jc w:val="both"/>
      </w:pPr>
      <w:r>
        <w:t xml:space="preserve">    ): Builder[A, B] =</w:t>
      </w:r>
    </w:p>
    <w:p>
      <w:pPr>
        <w:jc w:val="both"/>
      </w:pPr>
      <w:r>
        <w:t xml:space="preserve">      defaultPolicy(name, requestTimeout, retryPolicy, ctx)</w:t>
      </w:r>
    </w:p>
    <w:p>
      <w:pPr>
        <w:jc w:val="both"/>
      </w:pPr>
      <w:r/>
    </w:p>
    <w:p>
      <w:pPr>
        <w:jc w:val="both"/>
      </w:pPr>
      <w:r>
        <w:t xml:space="preserve">    private[this] def retryPolicy[B]: RetryPolicy[Try[B]] =</w:t>
      </w:r>
    </w:p>
    <w:p>
      <w:pPr>
        <w:jc w:val="both"/>
      </w:pPr>
      <w:r>
        <w:t xml:space="preserve">      RetryPolicyBuilder.timeouts[Any](timeoutBackoffs)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LimiterBackend {</w:t>
      </w:r>
    </w:p>
    <w:p>
      <w:pPr>
        <w:jc w:val="both"/>
      </w:pPr>
      <w:r>
        <w:t xml:space="preserve">  import LimiterBackend._</w:t>
      </w:r>
    </w:p>
    <w:p>
      <w:pPr>
        <w:jc w:val="both"/>
      </w:pPr>
      <w:r/>
    </w:p>
    <w:p>
      <w:pPr>
        <w:jc w:val="both"/>
      </w:pPr>
      <w:r>
        <w:t xml:space="preserve">  val incrementFeature: IncrementFeature</w:t>
      </w:r>
    </w:p>
    <w:p>
      <w:pPr>
        <w:jc w:val="both"/>
      </w:pPr>
      <w:r>
        <w:t xml:space="preserve">  val getFeatureUsage: GetFeatureUsage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