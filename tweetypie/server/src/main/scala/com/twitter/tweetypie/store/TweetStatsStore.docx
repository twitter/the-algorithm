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com.twitter.finagle.stats.RollupStatsReceiver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Records some stats about inserted tweets.  Tweets are currently classified by three criteria: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- tweet type: "tweet" or "retweet"</w:t>
      </w:r>
    </w:p>
    <w:p>
      <w:pPr>
        <w:jc w:val="both"/>
      </w:pPr>
      <w:r>
        <w:t xml:space="preserve"> *     - user type: "stresstest", "protected", "restricted", or "public"</w:t>
      </w:r>
    </w:p>
    <w:p>
      <w:pPr>
        <w:jc w:val="both"/>
      </w:pPr>
      <w:r>
        <w:t xml:space="preserve"> *     - fanout type: "nullcast", "narrowcast", or "usertimeline"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counter is incremented for a tweet using those three criteria in order.  Counters are</w:t>
      </w:r>
    </w:p>
    <w:p>
      <w:pPr>
        <w:jc w:val="both"/>
      </w:pPr>
      <w:r>
        <w:t xml:space="preserve"> * created with a RollupStatsReceiver, so counts are aggregated at each level.  Some</w:t>
      </w:r>
    </w:p>
    <w:p>
      <w:pPr>
        <w:jc w:val="both"/>
      </w:pPr>
      <w:r>
        <w:t xml:space="preserve"> * example counters are: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./insert</w:t>
      </w:r>
    </w:p>
    <w:p>
      <w:pPr>
        <w:jc w:val="both"/>
      </w:pPr>
      <w:r>
        <w:t xml:space="preserve"> *    ./insert/tweet</w:t>
      </w:r>
    </w:p>
    <w:p>
      <w:pPr>
        <w:jc w:val="both"/>
      </w:pPr>
      <w:r>
        <w:t xml:space="preserve"> *    ./insert/tweet/public</w:t>
      </w:r>
    </w:p>
    <w:p>
      <w:pPr>
        <w:jc w:val="both"/>
      </w:pPr>
      <w:r>
        <w:t xml:space="preserve"> *    ./insert/tweet/protected/usertimeline</w:t>
      </w:r>
    </w:p>
    <w:p>
      <w:pPr>
        <w:jc w:val="both"/>
      </w:pPr>
      <w:r>
        <w:t xml:space="preserve"> *    ./insert/retweet/stresstest</w:t>
      </w:r>
    </w:p>
    <w:p>
      <w:pPr>
        <w:jc w:val="both"/>
      </w:pPr>
      <w:r>
        <w:t xml:space="preserve"> *    ./insert/retweet/public/nullcast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TweetStatsStore extends TweetStoreBase[TweetStatsStore] with InsertTweet.Store {</w:t>
      </w:r>
    </w:p>
    <w:p>
      <w:pPr>
        <w:jc w:val="both"/>
      </w:pPr>
      <w:r>
        <w:t xml:space="preserve">  def wrap(w: TweetStore.Wrap): TweetStatsStore =</w:t>
      </w:r>
    </w:p>
    <w:p>
      <w:pPr>
        <w:jc w:val="both"/>
      </w:pPr>
      <w:r>
        <w:t xml:space="preserve">    new TweetStoreWrapper(w, this) with TweetStatsStore with InsertTweet.StoreWrapper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TweetStatsStore {</w:t>
      </w:r>
    </w:p>
    <w:p>
      <w:pPr>
        <w:jc w:val="both"/>
      </w:pPr>
      <w:r>
        <w:t xml:space="preserve">  def apply(stats: StatsReceiver): TweetStatsStore = {</w:t>
      </w:r>
    </w:p>
    <w:p>
      <w:pPr>
        <w:jc w:val="both"/>
      </w:pPr>
      <w:r>
        <w:t xml:space="preserve">    val rollup = new MemoizingStatsReceiver(new RollupStatsReceiver(stats))</w:t>
      </w:r>
    </w:p>
    <w:p>
      <w:pPr>
        <w:jc w:val="both"/>
      </w:pPr>
      <w:r>
        <w:t xml:space="preserve">    val inserts = rollup.scope("insert")</w:t>
      </w:r>
    </w:p>
    <w:p>
      <w:pPr>
        <w:jc w:val="both"/>
      </w:pPr>
      <w:r/>
    </w:p>
    <w:p>
      <w:pPr>
        <w:jc w:val="both"/>
      </w:pPr>
      <w:r>
        <w:t xml:space="preserve">    def tweetType(tweet: Tweet) =</w:t>
      </w:r>
    </w:p>
    <w:p>
      <w:pPr>
        <w:jc w:val="both"/>
      </w:pPr>
      <w:r>
        <w:t xml:space="preserve">      if (getShare(tweet).isDefined) "retweet" else "tweet"</w:t>
      </w:r>
    </w:p>
    <w:p>
      <w:pPr>
        <w:jc w:val="both"/>
      </w:pPr>
      <w:r/>
    </w:p>
    <w:p>
      <w:pPr>
        <w:jc w:val="both"/>
      </w:pPr>
      <w:r>
        <w:t xml:space="preserve">    def userType(user: User) =</w:t>
      </w:r>
    </w:p>
    <w:p>
      <w:pPr>
        <w:jc w:val="both"/>
      </w:pPr>
      <w:r>
        <w:t xml:space="preserve">      if (user.roles.exists(_.roles.contains("stresstest"))) "stresstest"</w:t>
      </w:r>
    </w:p>
    <w:p>
      <w:pPr>
        <w:jc w:val="both"/>
      </w:pPr>
      <w:r>
        <w:t xml:space="preserve">      else if (user.safety.exists(_.isProtected)) "protected"</w:t>
      </w:r>
    </w:p>
    <w:p>
      <w:pPr>
        <w:jc w:val="both"/>
      </w:pPr>
      <w:r>
        <w:t xml:space="preserve">      else if (user.safety.exists(_.suspended)) "restricted"</w:t>
      </w:r>
    </w:p>
    <w:p>
      <w:pPr>
        <w:jc w:val="both"/>
      </w:pPr>
      <w:r>
        <w:t xml:space="preserve">      else "public"</w:t>
      </w:r>
    </w:p>
    <w:p>
      <w:pPr>
        <w:jc w:val="both"/>
      </w:pPr>
      <w:r/>
    </w:p>
    <w:p>
      <w:pPr>
        <w:jc w:val="both"/>
      </w:pPr>
      <w:r>
        <w:t xml:space="preserve">    def fanoutType(tweet: Tweet) =</w:t>
      </w:r>
    </w:p>
    <w:p>
      <w:pPr>
        <w:jc w:val="both"/>
      </w:pPr>
      <w:r>
        <w:t xml:space="preserve">      if (TweetLenses.nullcast(tweet)) "nullcast"</w:t>
      </w:r>
    </w:p>
    <w:p>
      <w:pPr>
        <w:jc w:val="both"/>
      </w:pPr>
      <w:r>
        <w:t xml:space="preserve">      else if (TweetLenses.narrowcast(tweet).isDefined) "narrowcast"</w:t>
      </w:r>
    </w:p>
    <w:p>
      <w:pPr>
        <w:jc w:val="both"/>
      </w:pPr>
      <w:r>
        <w:t xml:space="preserve">      else "usertimeline"</w:t>
      </w:r>
    </w:p>
    <w:p>
      <w:pPr>
        <w:jc w:val="both"/>
      </w:pPr>
      <w:r/>
    </w:p>
    <w:p>
      <w:pPr>
        <w:jc w:val="both"/>
      </w:pPr>
      <w:r>
        <w:t xml:space="preserve">    new TweetStatsStore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FutureEffect[InsertTweet.Event] { event =&gt;</w:t>
      </w:r>
    </w:p>
    <w:p>
      <w:pPr>
        <w:jc w:val="both"/>
      </w:pPr>
      <w:r>
        <w:t xml:space="preserve">          inserts</w:t>
      </w:r>
    </w:p>
    <w:p>
      <w:pPr>
        <w:jc w:val="both"/>
      </w:pPr>
      <w:r>
        <w:t xml:space="preserve">            .counter(</w:t>
      </w:r>
    </w:p>
    <w:p>
      <w:pPr>
        <w:jc w:val="both"/>
      </w:pPr>
      <w:r>
        <w:t xml:space="preserve">              tweetType(event.tweet),</w:t>
      </w:r>
    </w:p>
    <w:p>
      <w:pPr>
        <w:jc w:val="both"/>
      </w:pPr>
      <w:r>
        <w:t xml:space="preserve">              userType(event.user),</w:t>
      </w:r>
    </w:p>
    <w:p>
      <w:pPr>
        <w:jc w:val="both"/>
      </w:pPr>
      <w:r>
        <w:t xml:space="preserve">              fanoutType(event.tweet)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.incr()</w:t>
      </w:r>
    </w:p>
    <w:p>
      <w:pPr>
        <w:jc w:val="both"/>
      </w:pPr>
      <w:r/>
    </w:p>
    <w:p>
      <w:pPr>
        <w:jc w:val="both"/>
      </w:pPr>
      <w:r>
        <w:t xml:space="preserve">          Future.Unit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