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com.twitter.tweetypie.store.TweetStoreEvent.RetryStrategy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TweetStoreEvent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Parent trait for indicating what type of retry strategy to apply to event handlers</w:t>
      </w:r>
    </w:p>
    <w:p>
      <w:pPr>
        <w:jc w:val="both"/>
      </w:pPr>
      <w:r>
        <w:t xml:space="preserve">   * for the corresponding event type.  Different classes of events use different strategies.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trait RetryStrategy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that the event type doesn't support retries.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NoRetry extends RetryStrategy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that if an event handler encounters a failure, it should enqueue a</w:t>
      </w:r>
    </w:p>
    <w:p>
      <w:pPr>
        <w:jc w:val="both"/>
      </w:pPr>
      <w:r>
        <w:t xml:space="preserve">   * retry to be performed asynchronously.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EnqueueAsyncRetry(enqueueRetry: (ThriftTweetService, AsyncWriteAction) =&gt; Future[Unit])</w:t>
      </w:r>
    </w:p>
    <w:p>
      <w:pPr>
        <w:jc w:val="both"/>
      </w:pPr>
      <w:r>
        <w:t xml:space="preserve">      extends RetryStrategy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that if an event handler encounters a failure, it should retry</w:t>
      </w:r>
    </w:p>
    <w:p>
      <w:pPr>
        <w:jc w:val="both"/>
      </w:pPr>
      <w:r>
        <w:t xml:space="preserve">   * the event locally some number of times, before eventually given up and scribing</w:t>
      </w:r>
    </w:p>
    <w:p>
      <w:pPr>
        <w:jc w:val="both"/>
      </w:pPr>
      <w:r>
        <w:t xml:space="preserve">   * the failure.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LocalRetryThenScribeFailure(toFailedAsyncWrite: AsyncWriteAction =&gt; FailedAsyncWrite)</w:t>
      </w:r>
    </w:p>
    <w:p>
      <w:pPr>
        <w:jc w:val="both"/>
      </w:pPr>
      <w:r>
        <w:t xml:space="preserve">      extends RetryStrategy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that if an event handler encounters a failure, it should retry</w:t>
      </w:r>
    </w:p>
    <w:p>
      <w:pPr>
        <w:jc w:val="both"/>
      </w:pPr>
      <w:r>
        <w:t xml:space="preserve">   * the event locally some number of times.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ReplicatedEventLocalRetry extends RetryStrategy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abstract parent class for all TweetStoreEvent types.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TweetStoreEvent {</w:t>
      </w:r>
    </w:p>
    <w:p>
      <w:pPr>
        <w:jc w:val="both"/>
      </w:pPr>
      <w:r>
        <w:t xml:space="preserve">  val name: String</w:t>
      </w:r>
    </w:p>
    <w:p>
      <w:pPr>
        <w:jc w:val="both"/>
      </w:pPr>
      <w:r/>
    </w:p>
    <w:p>
      <w:pPr>
        <w:jc w:val="both"/>
      </w:pPr>
      <w:r>
        <w:t xml:space="preserve">  val traceId: Long = Trace.id.traceId.toLong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a particular retry behavior that should be applied to event handlers for</w:t>
      </w:r>
    </w:p>
    <w:p>
      <w:pPr>
        <w:jc w:val="both"/>
      </w:pPr>
      <w:r>
        <w:t xml:space="preserve">   * the corresponding event type.  The specifics of the strategy might depend upon the</w:t>
      </w:r>
    </w:p>
    <w:p>
      <w:pPr>
        <w:jc w:val="both"/>
      </w:pPr>
      <w:r>
        <w:t xml:space="preserve">   * specific TweetStore implementation.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retryStrategy: RetryStrategy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SyncTweetStoreEvent(val name: String) extends TweetStoreEvent {</w:t>
      </w:r>
    </w:p>
    <w:p>
      <w:pPr>
        <w:jc w:val="both"/>
      </w:pPr>
      <w:r>
        <w:t xml:space="preserve">  override def retryStrategy: RetryStrategy = TweetStoreEvent.NoRetry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AsyncTweetStoreEvent(val name: String) extends TweetStoreEvent {</w:t>
      </w:r>
    </w:p>
    <w:p>
      <w:pPr>
        <w:jc w:val="both"/>
      </w:pPr>
      <w:r>
        <w:t xml:space="preserve">  def enqueueRetry(service: ThriftTweetService, action: AsyncWriteAction): Future[Unit]</w:t>
      </w:r>
    </w:p>
    <w:p>
      <w:pPr>
        <w:jc w:val="both"/>
      </w:pPr>
      <w:r/>
    </w:p>
    <w:p>
      <w:pPr>
        <w:jc w:val="both"/>
      </w:pPr>
      <w:r>
        <w:t xml:space="preserve">  override def retryStrategy: RetryStrategy = TweetStoreEvent.EnqueueAsyncRetry(enqueueRetry)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ReplicatedTweetStoreEvent(val name: String) extends TweetStoreEvent {</w:t>
      </w:r>
    </w:p>
    <w:p>
      <w:pPr>
        <w:jc w:val="both"/>
      </w:pPr>
      <w:r>
        <w:t xml:space="preserve">  override def retryStrategy: RetryStrategy = TweetStoreEvent.ReplicatedEventLocalRetry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trait for all TweetStoreEvents that become TweetEvents.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TweetStoreTweetEvent {</w:t>
      </w:r>
    </w:p>
    <w:p>
      <w:pPr>
        <w:jc w:val="both"/>
      </w:pPr>
      <w:r>
        <w:t xml:space="preserve">  val timestamp: Time</w:t>
      </w:r>
    </w:p>
    <w:p>
      <w:pPr>
        <w:jc w:val="both"/>
      </w:pPr>
      <w:r/>
    </w:p>
    <w:p>
      <w:pPr>
        <w:jc w:val="both"/>
      </w:pPr>
      <w:r>
        <w:t xml:space="preserve">  val optUser: Option[User]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Most TweetStoreTweetEvents map to a single TweetEvent, but some</w:t>
      </w:r>
    </w:p>
    <w:p>
      <w:pPr>
        <w:jc w:val="both"/>
      </w:pPr>
      <w:r>
        <w:t xml:space="preserve">   * optionally map to an event and others map to multiple events, so</w:t>
      </w:r>
    </w:p>
    <w:p>
      <w:pPr>
        <w:jc w:val="both"/>
      </w:pPr>
      <w:r>
        <w:t xml:space="preserve">   * this method needs to return a Seq of TweetEventData.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toTweetEventData: Seq[TweetEventData]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abstract parent class for an event that indicates a particular action</w:t>
      </w:r>
    </w:p>
    <w:p>
      <w:pPr>
        <w:jc w:val="both"/>
      </w:pPr>
      <w:r>
        <w:t xml:space="preserve"> * for a particular event that needs to be retried via the async-write-retrying mechanism.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TweetStoreRetryEvent[E &lt;: AsyncTweetStoreEvent] extends TweetStoreEvent {</w:t>
      </w:r>
    </w:p>
    <w:p>
      <w:pPr>
        <w:jc w:val="both"/>
      </w:pPr>
      <w:r>
        <w:t xml:space="preserve">  override val name = "async_write_retry"</w:t>
      </w:r>
    </w:p>
    <w:p>
      <w:pPr>
        <w:jc w:val="both"/>
      </w:pPr>
      <w:r/>
    </w:p>
    <w:p>
      <w:pPr>
        <w:jc w:val="both"/>
      </w:pPr>
      <w:r>
        <w:t xml:space="preserve">  def action: AsyncWriteAction</w:t>
      </w:r>
    </w:p>
    <w:p>
      <w:pPr>
        <w:jc w:val="both"/>
      </w:pPr>
      <w:r>
        <w:t xml:space="preserve">  def event: E</w:t>
      </w:r>
    </w:p>
    <w:p>
      <w:pPr>
        <w:jc w:val="both"/>
      </w:pPr>
      <w:r/>
    </w:p>
    <w:p>
      <w:pPr>
        <w:jc w:val="both"/>
      </w:pPr>
      <w:r>
        <w:t xml:space="preserve">  def eventType: AsyncWriteEventType</w:t>
      </w:r>
    </w:p>
    <w:p>
      <w:pPr>
        <w:jc w:val="both"/>
      </w:pPr>
      <w:r/>
    </w:p>
    <w:p>
      <w:pPr>
        <w:jc w:val="both"/>
      </w:pPr>
      <w:r>
        <w:t xml:space="preserve">  def scribedTweetOnFailure: Option[Tweet]</w:t>
      </w:r>
    </w:p>
    <w:p>
      <w:pPr>
        <w:jc w:val="both"/>
      </w:pPr>
      <w:r/>
    </w:p>
    <w:p>
      <w:pPr>
        <w:jc w:val="both"/>
      </w:pPr>
      <w:r>
        <w:t xml:space="preserve">  override def retryStrategy: RetryStrategy =</w:t>
      </w:r>
    </w:p>
    <w:p>
      <w:pPr>
        <w:jc w:val="both"/>
      </w:pPr>
      <w:r>
        <w:t xml:space="preserve">    TweetStoreEvent.LocalRetryThenScribeFailure(action =&gt;</w:t>
      </w:r>
    </w:p>
    <w:p>
      <w:pPr>
        <w:jc w:val="both"/>
      </w:pPr>
      <w:r>
        <w:t xml:space="preserve">      FailedAsyncWrite(eventType, action, scribedTweetOnFailure))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Functions as a disjunction between an event type E and it's corresonding</w:t>
      </w:r>
    </w:p>
    <w:p>
      <w:pPr>
        <w:jc w:val="both"/>
      </w:pPr>
      <w:r>
        <w:t xml:space="preserve"> * retry event type TweetStoreRetryEvent[E]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TweetStoreEventOrRetry[E &lt;: AsyncTweetStoreEvent](</w:t>
      </w:r>
    </w:p>
    <w:p>
      <w:pPr>
        <w:jc w:val="both"/>
      </w:pPr>
      <w:r>
        <w:t xml:space="preserve">  event: E,</w:t>
      </w:r>
    </w:p>
    <w:p>
      <w:pPr>
        <w:jc w:val="both"/>
      </w:pPr>
      <w:r>
        <w:t xml:space="preserve">  toRetry: Option[TweetStoreRetryEvent[E]]) {</w:t>
      </w:r>
    </w:p>
    <w:p>
      <w:pPr>
        <w:jc w:val="both"/>
      </w:pPr>
      <w:r>
        <w:t xml:space="preserve">  def toInitial: Option[E] = if (retryAction.isDefined) None else Some(event)</w:t>
      </w:r>
    </w:p>
    <w:p>
      <w:pPr>
        <w:jc w:val="both"/>
      </w:pPr>
      <w:r>
        <w:t xml:space="preserve">  def retryAction: Option[RetryStrategy] = toRetry.map(_.retryStrategy)</w:t>
      </w:r>
    </w:p>
    <w:p>
      <w:pPr>
        <w:jc w:val="both"/>
      </w:pPr>
      <w:r>
        <w:t xml:space="preserve">  def hydrate(f: E =&gt; Future[E]): Future[TweetStoreEventOrRetry[E]] =</w:t>
      </w:r>
    </w:p>
    <w:p>
      <w:pPr>
        <w:jc w:val="both"/>
      </w:pPr>
      <w:r>
        <w:t xml:space="preserve">    f(event).map(e =&gt; copy(event = 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TweetStoreEventOrRetry {</w:t>
      </w:r>
    </w:p>
    <w:p>
      <w:pPr>
        <w:jc w:val="both"/>
      </w:pPr>
      <w:r>
        <w:t xml:space="preserve">  def apply[E &lt;: AsyncTweetStoreEvent, R &lt;: TweetStoreRetryEvent[E]](</w:t>
      </w:r>
    </w:p>
    <w:p>
      <w:pPr>
        <w:jc w:val="both"/>
      </w:pPr>
      <w:r>
        <w:t xml:space="preserve">    event: E,</w:t>
      </w:r>
    </w:p>
    <w:p>
      <w:pPr>
        <w:jc w:val="both"/>
      </w:pPr>
      <w:r>
        <w:t xml:space="preserve">    retryAction: Option[AsyncWriteAction],</w:t>
      </w:r>
    </w:p>
    <w:p>
      <w:pPr>
        <w:jc w:val="both"/>
      </w:pPr>
      <w:r>
        <w:t xml:space="preserve">    toRetryEvent: (AsyncWriteAction, E) =&gt; R</w:t>
      </w:r>
    </w:p>
    <w:p>
      <w:pPr>
        <w:jc w:val="both"/>
      </w:pPr>
      <w:r>
        <w:t xml:space="preserve">  ): TweetStoreEventOrRetry[E] =</w:t>
      </w:r>
    </w:p>
    <w:p>
      <w:pPr>
        <w:jc w:val="both"/>
      </w:pPr>
      <w:r>
        <w:t xml:space="preserve">    TweetStoreEventOrRetry(event, retryAction.map(action =&gt; toRetryEvent(action, event)))</w:t>
      </w:r>
    </w:p>
    <w:p>
      <w:pPr>
        <w:jc w:val="both"/>
      </w:pPr>
      <w:r/>
    </w:p>
    <w:p>
      <w:pPr>
        <w:jc w:val="both"/>
      </w:pPr>
      <w:r>
        <w:t xml:space="preserve">  object First {</w:t>
      </w:r>
    </w:p>
    <w:p>
      <w:pPr>
        <w:jc w:val="both"/>
      </w:pPr>
      <w:r/>
    </w:p>
    <w:p>
      <w:pPr>
        <w:jc w:val="both"/>
      </w:pPr>
      <w:r>
        <w:t xml:space="preserve">    /** matches against TweetStoreEventOrRetry instances for an initial event */</w:t>
      </w:r>
    </w:p>
    <w:p>
      <w:pPr>
        <w:jc w:val="both"/>
      </w:pPr>
      <w:r>
        <w:t xml:space="preserve">    def unapply[E &lt;: AsyncTweetStoreEvent](it: TweetStoreEventOrRetry[E]): Option[E] =</w:t>
      </w:r>
    </w:p>
    <w:p>
      <w:pPr>
        <w:jc w:val="both"/>
      </w:pPr>
      <w:r>
        <w:t xml:space="preserve">      it.toInitial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Retry {</w:t>
      </w:r>
    </w:p>
    <w:p>
      <w:pPr>
        <w:jc w:val="both"/>
      </w:pPr>
      <w:r/>
    </w:p>
    <w:p>
      <w:pPr>
        <w:jc w:val="both"/>
      </w:pPr>
      <w:r>
        <w:t xml:space="preserve">    /** matches against TweetStoreEventOrRetry instances for a retry event */</w:t>
      </w:r>
    </w:p>
    <w:p>
      <w:pPr>
        <w:jc w:val="both"/>
      </w:pPr>
      <w:r>
        <w:t xml:space="preserve">    def unapply[E &lt;: AsyncTweetStoreEvent](</w:t>
      </w:r>
    </w:p>
    <w:p>
      <w:pPr>
        <w:jc w:val="both"/>
      </w:pPr>
      <w:r>
        <w:t xml:space="preserve">      it: TweetStoreEventOrRetry[E]</w:t>
      </w:r>
    </w:p>
    <w:p>
      <w:pPr>
        <w:jc w:val="both"/>
      </w:pPr>
      <w:r>
        <w:t xml:space="preserve">    ): Option[TweetStoreRetryEvent[E]] =</w:t>
      </w:r>
    </w:p>
    <w:p>
      <w:pPr>
        <w:jc w:val="both"/>
      </w:pPr>
      <w:r>
        <w:t xml:space="preserve">      it.toRetry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