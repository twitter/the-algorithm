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com.twitter.tweetypie.backends.LimiterService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trait LimiterStore extends TweetStoreBase[LimiterStore] with InsertTweet.Store {</w:t>
      </w:r>
    </w:p>
    <w:p>
      <w:pPr>
        <w:jc w:val="both"/>
      </w:pPr>
      <w:r>
        <w:t xml:space="preserve">  def wrap(w: TweetStore.Wrap): LimiterStore =</w:t>
      </w:r>
    </w:p>
    <w:p>
      <w:pPr>
        <w:jc w:val="both"/>
      </w:pPr>
      <w:r>
        <w:t xml:space="preserve">    new TweetStoreWrapper(w, this) with LimiterStore with InsertTweet.StoreWrapper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LimiterStore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incrementCreateSuccess: LimiterService.IncrementByOne,</w:t>
      </w:r>
    </w:p>
    <w:p>
      <w:pPr>
        <w:jc w:val="both"/>
      </w:pPr>
      <w:r>
        <w:t xml:space="preserve">    incrementMediaTags: LimiterService.Increment</w:t>
      </w:r>
    </w:p>
    <w:p>
      <w:pPr>
        <w:jc w:val="both"/>
      </w:pPr>
      <w:r>
        <w:t xml:space="preserve">  ): LimiterStore =</w:t>
      </w:r>
    </w:p>
    <w:p>
      <w:pPr>
        <w:jc w:val="both"/>
      </w:pPr>
      <w:r>
        <w:t xml:space="preserve">    new LimiterStore {</w:t>
      </w:r>
    </w:p>
    <w:p>
      <w:pPr>
        <w:jc w:val="both"/>
      </w:pPr>
      <w:r>
        <w:t xml:space="preserve">      override val insertTweet: FutureEffect[InsertTweet.Event] =</w:t>
      </w:r>
    </w:p>
    <w:p>
      <w:pPr>
        <w:jc w:val="both"/>
      </w:pPr>
      <w:r>
        <w:t xml:space="preserve">        FutureEffect[InsertTweet.Event] { event =&gt;</w:t>
      </w:r>
    </w:p>
    <w:p>
      <w:pPr>
        <w:jc w:val="both"/>
      </w:pPr>
      <w:r>
        <w:t xml:space="preserve">          Future.when(!event.dark) {</w:t>
      </w:r>
    </w:p>
    <w:p>
      <w:pPr>
        <w:jc w:val="both"/>
      </w:pPr>
      <w:r>
        <w:t xml:space="preserve">            val userId = event.user.id</w:t>
      </w:r>
    </w:p>
    <w:p>
      <w:pPr>
        <w:jc w:val="both"/>
      </w:pPr>
      <w:r>
        <w:t xml:space="preserve">            val contributorUserId: Option[UserId] = event.tweet.contributor.map(_.userId)</w:t>
      </w:r>
    </w:p>
    <w:p>
      <w:pPr>
        <w:jc w:val="both"/>
      </w:pPr>
      <w:r/>
    </w:p>
    <w:p>
      <w:pPr>
        <w:jc w:val="both"/>
      </w:pPr>
      <w:r>
        <w:t xml:space="preserve">            val mediaTags = getMediaTagMap(event.tweet)</w:t>
      </w:r>
    </w:p>
    <w:p>
      <w:pPr>
        <w:jc w:val="both"/>
      </w:pPr>
      <w:r>
        <w:t xml:space="preserve">            val mediaTagCount = countDistinctUserMediaTags(mediaTags)</w:t>
      </w:r>
    </w:p>
    <w:p>
      <w:pPr>
        <w:jc w:val="both"/>
      </w:pPr>
      <w:r>
        <w:t xml:space="preserve">            Future</w:t>
      </w:r>
    </w:p>
    <w:p>
      <w:pPr>
        <w:jc w:val="both"/>
      </w:pPr>
      <w:r>
        <w:t xml:space="preserve">              .join(</w:t>
      </w:r>
    </w:p>
    <w:p>
      <w:pPr>
        <w:jc w:val="both"/>
      </w:pPr>
      <w:r>
        <w:t xml:space="preserve">                incrementCreateSuccess(userId, contributorUserId),</w:t>
      </w:r>
    </w:p>
    <w:p>
      <w:pPr>
        <w:jc w:val="both"/>
      </w:pPr>
      <w:r>
        <w:t xml:space="preserve">                incrementMediaTags(userId, contributorUserId, mediaTagCount)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.unit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countDistinctUserMediaTags(mediaTags: Map[MediaId, Seq[MediaTag]]): Int =</w:t>
      </w:r>
    </w:p>
    <w:p>
      <w:pPr>
        <w:jc w:val="both"/>
      </w:pPr>
      <w:r>
        <w:t xml:space="preserve">    mediaTags.values.flatten.toSeq</w:t>
      </w:r>
    </w:p>
    <w:p>
      <w:pPr>
        <w:jc w:val="both"/>
      </w:pPr>
      <w:r>
        <w:t xml:space="preserve">      .collect { case MediaTag(MediaTagType.User, Some(userId), _, _) =&gt; userId }</w:t>
      </w:r>
    </w:p>
    <w:p>
      <w:pPr>
        <w:jc w:val="both"/>
      </w:pPr>
      <w:r>
        <w:t xml:space="preserve">      .distinct</w:t>
      </w:r>
    </w:p>
    <w:p>
      <w:pPr>
        <w:jc w:val="both"/>
      </w:pPr>
      <w:r>
        <w:t xml:space="preserve">      .size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