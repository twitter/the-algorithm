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com.twitter.tweetypie.Gate</w:t>
      </w:r>
    </w:p>
    <w:p>
      <w:pPr>
        <w:jc w:val="both"/>
      </w:pPr>
      <w:r>
        <w:t>import com.twitter.tweetypie.backends.ConfigBus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com.twitter.util.Activity</w:t>
      </w:r>
    </w:p>
    <w:p>
      <w:pPr>
        <w:jc w:val="both"/>
      </w:pPr>
      <w:r/>
    </w:p>
    <w:p>
      <w:pPr>
        <w:jc w:val="both"/>
      </w:pPr>
      <w:r>
        <w:t>case class DynamicConfig(</w:t>
      </w:r>
    </w:p>
    <w:p>
      <w:pPr>
        <w:jc w:val="both"/>
      </w:pPr>
      <w:r>
        <w:t xml:space="preserve">  // A map of fully-qualified client ID (including the environment suffix, e.g. tweetypie.prod) to Client case class</w:t>
      </w:r>
    </w:p>
    <w:p>
      <w:pPr>
        <w:jc w:val="both"/>
      </w:pPr>
      <w:r>
        <w:t xml:space="preserve">  clientsByFullyQualifiedId: Option[Map[String, Client]],</w:t>
      </w:r>
    </w:p>
    <w:p>
      <w:pPr>
        <w:jc w:val="both"/>
      </w:pPr>
      <w:r>
        <w:t xml:space="preserve">  // Clients by service identifier parts.</w:t>
      </w:r>
    </w:p>
    <w:p>
      <w:pPr>
        <w:jc w:val="both"/>
      </w:pPr>
      <w:r>
        <w:t xml:space="preserve">  clientsByRole: Option[Map[String, Seq[Client]]] = None,</w:t>
      </w:r>
    </w:p>
    <w:p>
      <w:pPr>
        <w:jc w:val="both"/>
      </w:pPr>
      <w:r>
        <w:t xml:space="preserve">  clientsByService: Option[Map[String, Seq[Client]]] = None,</w:t>
      </w:r>
    </w:p>
    <w:p>
      <w:pPr>
        <w:jc w:val="both"/>
      </w:pPr>
      <w:r>
        <w:t xml:space="preserve">  onlyEnvClients: Option[Seq[Client]] = None,</w:t>
      </w:r>
    </w:p>
    <w:p>
      <w:pPr>
        <w:jc w:val="both"/>
      </w:pPr>
      <w:r>
        <w:t xml:space="preserve">  // These endpoints do not need permissions to be accessed</w:t>
      </w:r>
    </w:p>
    <w:p>
      <w:pPr>
        <w:jc w:val="both"/>
      </w:pPr>
      <w:r>
        <w:t xml:space="preserve">  unprotectedEndpoints: Set[String] = Set("get_tweet_counts", "get_tweet_fields", "get_tweets"))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that takes a fully qualified client id and says whether it is included in the allowList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isAllowListedClient: String =&gt; Boolean =</w:t>
      </w:r>
    </w:p>
    <w:p>
      <w:pPr>
        <w:jc w:val="both"/>
      </w:pPr>
      <w:r>
        <w:t xml:space="preserve">    clientsByFullyQualifiedId.map(clients =&gt; clients.contains _).getOrElse(_ =&gt; true)</w:t>
      </w:r>
    </w:p>
    <w:p>
      <w:pPr>
        <w:jc w:val="both"/>
      </w:pPr>
      <w:r/>
    </w:p>
    <w:p>
      <w:pPr>
        <w:jc w:val="both"/>
      </w:pPr>
      <w:r>
        <w:t xml:space="preserve">  def byServiceIdentifier(serviceIdentifier: ServiceIdentifier): Set[Client] =</w:t>
      </w:r>
    </w:p>
    <w:p>
      <w:pPr>
        <w:jc w:val="both"/>
      </w:pPr>
      <w:r>
        <w:t xml:space="preserve">    Iterable.concat(</w:t>
      </w:r>
    </w:p>
    <w:p>
      <w:pPr>
        <w:jc w:val="both"/>
      </w:pPr>
      <w:r>
        <w:t xml:space="preserve">      get(clientsByRole, serviceIdentifier.role),</w:t>
      </w:r>
    </w:p>
    <w:p>
      <w:pPr>
        <w:jc w:val="both"/>
      </w:pPr>
      <w:r>
        <w:t xml:space="preserve">      get(clientsByService, serviceIdentifier.service),</w:t>
      </w:r>
    </w:p>
    <w:p>
      <w:pPr>
        <w:jc w:val="both"/>
      </w:pPr>
      <w:r>
        <w:t xml:space="preserve">      onlyEnvClients.getOrElse(Seq()),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  .filter(_.matches(serviceIdentifier))</w:t>
      </w:r>
    </w:p>
    <w:p>
      <w:pPr>
        <w:jc w:val="both"/>
      </w:pPr>
      <w:r>
        <w:t xml:space="preserve">      .toSet</w:t>
      </w:r>
    </w:p>
    <w:p>
      <w:pPr>
        <w:jc w:val="both"/>
      </w:pPr>
      <w:r/>
    </w:p>
    <w:p>
      <w:pPr>
        <w:jc w:val="both"/>
      </w:pPr>
      <w:r>
        <w:t xml:space="preserve">  private def get(clientsByKey: Option[Map[String, Seq[Client]]], key: String): Seq[Client] =</w:t>
      </w:r>
    </w:p>
    <w:p>
      <w:pPr>
        <w:jc w:val="both"/>
      </w:pPr>
      <w:r>
        <w:t xml:space="preserve">    clientsByKey match {</w:t>
      </w:r>
    </w:p>
    <w:p>
      <w:pPr>
        <w:jc w:val="both"/>
      </w:pPr>
      <w:r>
        <w:t xml:space="preserve">      case Some(map) =&gt; map.getOrElse(key, Seq())</w:t>
      </w:r>
    </w:p>
    <w:p>
      <w:pPr>
        <w:jc w:val="both"/>
      </w:pPr>
      <w:r>
        <w:t xml:space="preserve">      case None =&gt; Seq()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a fully qualified client id and says if the client has offered to shed reads if tweetypie</w:t>
      </w:r>
    </w:p>
    <w:p>
      <w:pPr>
        <w:jc w:val="both"/>
      </w:pPr>
      <w:r>
        <w:t xml:space="preserve">   * is in an emergency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loadShedEligible: Gate[String] = Gate { (clientId: String) =&gt;</w:t>
      </w:r>
    </w:p>
    <w:p>
      <w:pPr>
        <w:jc w:val="both"/>
      </w:pPr>
      <w:r>
        <w:t xml:space="preserve">    val env = ClientIdHelper.getClientIdEnv(clientId)</w:t>
      </w:r>
    </w:p>
    <w:p>
      <w:pPr>
        <w:jc w:val="both"/>
      </w:pPr>
      <w:r>
        <w:t xml:space="preserve">    clientsByFullyQualifiedId.flatMap(clients =&gt; clients.get(clientId)).exists { c =&gt;</w:t>
      </w:r>
    </w:p>
    <w:p>
      <w:pPr>
        <w:jc w:val="both"/>
      </w:pPr>
      <w:r>
        <w:t xml:space="preserve">      c.loadShedEnvs.contains(env)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DynamicConfig uses ConfigBus to update Tweetypie with configuration changes</w:t>
      </w:r>
    </w:p>
    <w:p>
      <w:pPr>
        <w:jc w:val="both"/>
      </w:pPr>
      <w:r>
        <w:t xml:space="preserve"> * dynamically. Every time the config changes, the Activity[DynamicConfig] is</w:t>
      </w:r>
    </w:p>
    <w:p>
      <w:pPr>
        <w:jc w:val="both"/>
      </w:pPr>
      <w:r>
        <w:t xml:space="preserve"> * updated, and anything relying on that config will be reinitialized.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DynamicConfig {</w:t>
      </w:r>
    </w:p>
    <w:p>
      <w:pPr>
        <w:jc w:val="both"/>
      </w:pPr>
      <w:r>
        <w:t xml:space="preserve">  def fullyQualifiedClientIds(client: Client): Seq[String] = {</w:t>
      </w:r>
    </w:p>
    <w:p>
      <w:pPr>
        <w:jc w:val="both"/>
      </w:pPr>
      <w:r>
        <w:t xml:space="preserve">    val clientId = client.clientId</w:t>
      </w:r>
    </w:p>
    <w:p>
      <w:pPr>
        <w:jc w:val="both"/>
      </w:pPr>
      <w:r>
        <w:t xml:space="preserve">    client.environments match {</w:t>
      </w:r>
    </w:p>
    <w:p>
      <w:pPr>
        <w:jc w:val="both"/>
      </w:pPr>
      <w:r>
        <w:t xml:space="preserve">      case Nil =&gt; Seq(clientId)</w:t>
      </w:r>
    </w:p>
    <w:p>
      <w:pPr>
        <w:jc w:val="both"/>
      </w:pPr>
      <w:r>
        <w:t xml:space="preserve">      case envs =&gt; envs.map(env =&gt; s"$clientId.$env")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Make a Map of fully qualified client id to Client</w:t>
      </w:r>
    </w:p>
    <w:p>
      <w:pPr>
        <w:jc w:val="both"/>
      </w:pPr>
      <w:r>
        <w:t xml:space="preserve">  def byClientId(clients: Seq[Client]): Map[String, Client] =</w:t>
      </w:r>
    </w:p>
    <w:p>
      <w:pPr>
        <w:jc w:val="both"/>
      </w:pPr>
      <w:r>
        <w:t xml:space="preserve">    clients.flatMap { client =&gt;</w:t>
      </w:r>
    </w:p>
    <w:p>
      <w:pPr>
        <w:jc w:val="both"/>
      </w:pPr>
      <w:r>
        <w:t xml:space="preserve">      fullyQualifiedClientIds(client).map { fullClientId =&gt; fullClientId -&gt; client }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def by(get: ServiceIdentifierPattern =&gt; Option[String])(clients: Seq[Client]): Map[String, Seq[Client]] =</w:t>
      </w:r>
    </w:p>
    <w:p>
      <w:pPr>
        <w:jc w:val="both"/>
      </w:pPr>
      <w:r>
        <w:t xml:space="preserve">    clients.flatMap { c =&gt;</w:t>
      </w:r>
    </w:p>
    <w:p>
      <w:pPr>
        <w:jc w:val="both"/>
      </w:pPr>
      <w:r>
        <w:t xml:space="preserve">      c.serviceIdentifiers.collect {</w:t>
      </w:r>
    </w:p>
    <w:p>
      <w:pPr>
        <w:jc w:val="both"/>
      </w:pPr>
      <w:r>
        <w:t xml:space="preserve">        case s if get(s).isDefined =&gt; (get(s).get, c)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}.groupBy(_._1).mapValues(_.map(_._2))</w:t>
      </w:r>
    </w:p>
    <w:p>
      <w:pPr>
        <w:jc w:val="both"/>
      </w:pPr>
      <w:r/>
    </w:p>
    <w:p>
      <w:pPr>
        <w:jc w:val="both"/>
      </w:pPr>
      <w:r>
        <w:t xml:space="preserve">  private[this] val clientsPath = "config/clients.yml"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configBus: ConfigBus,</w:t>
      </w:r>
    </w:p>
    <w:p>
      <w:pPr>
        <w:jc w:val="both"/>
      </w:pPr>
      <w:r>
        <w:t xml:space="preserve">    settings: TweetServiceSettings</w:t>
      </w:r>
    </w:p>
    <w:p>
      <w:pPr>
        <w:jc w:val="both"/>
      </w:pPr>
      <w:r>
        <w:t xml:space="preserve">  ): Activity[DynamicConfig] =</w:t>
      </w:r>
    </w:p>
    <w:p>
      <w:pPr>
        <w:jc w:val="both"/>
      </w:pPr>
      <w:r>
        <w:t xml:space="preserve">    DynamicConfigLoader(configBus.file)</w:t>
      </w:r>
    </w:p>
    <w:p>
      <w:pPr>
        <w:jc w:val="both"/>
      </w:pPr>
      <w:r>
        <w:t xml:space="preserve">      .apply(clientsPath, stats.scope("client_allowlist"), ClientsParser.apply)</w:t>
      </w:r>
    </w:p>
    <w:p>
      <w:pPr>
        <w:jc w:val="both"/>
      </w:pPr>
      <w:r>
        <w:t xml:space="preserve">      .map(fromClients)</w:t>
      </w:r>
    </w:p>
    <w:p>
      <w:pPr>
        <w:jc w:val="both"/>
      </w:pPr>
      <w:r/>
    </w:p>
    <w:p>
      <w:pPr>
        <w:jc w:val="both"/>
      </w:pPr>
      <w:r>
        <w:t xml:space="preserve">  def fromClients(clients: Option[Seq[Client]]): DynamicConfig =</w:t>
      </w:r>
    </w:p>
    <w:p>
      <w:pPr>
        <w:jc w:val="both"/>
      </w:pPr>
      <w:r>
        <w:t xml:space="preserve">    DynamicConfig(</w:t>
      </w:r>
    </w:p>
    <w:p>
      <w:pPr>
        <w:jc w:val="both"/>
      </w:pPr>
      <w:r>
        <w:t xml:space="preserve">      clientsByFullyQualifiedId = clients.map(byClientId),</w:t>
      </w:r>
    </w:p>
    <w:p>
      <w:pPr>
        <w:jc w:val="both"/>
      </w:pPr>
      <w:r>
        <w:t xml:space="preserve">      clientsByRole = clients.map(by(_.role)),</w:t>
      </w:r>
    </w:p>
    <w:p>
      <w:pPr>
        <w:jc w:val="both"/>
      </w:pPr>
      <w:r>
        <w:t xml:space="preserve">      clientsByService = clients.map(by(_.service)),</w:t>
      </w:r>
    </w:p>
    <w:p>
      <w:pPr>
        <w:jc w:val="both"/>
      </w:pPr>
      <w:r>
        <w:t xml:space="preserve">      onlyEnvClients = clients.map(_.filter { client =&gt;</w:t>
      </w:r>
    </w:p>
    <w:p>
      <w:pPr>
        <w:jc w:val="both"/>
      </w:pPr>
      <w:r>
        <w:t xml:space="preserve">        client.serviceIdentifiers.exists(_.onlyEnv)</w:t>
      </w:r>
    </w:p>
    <w:p>
      <w:pPr>
        <w:jc w:val="both"/>
      </w:pPr>
      <w:r>
        <w:t xml:space="preserve">      }),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