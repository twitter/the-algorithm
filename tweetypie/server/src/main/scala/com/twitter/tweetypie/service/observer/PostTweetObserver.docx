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service</w:t>
      </w:r>
    </w:p>
    <w:p>
      <w:pPr>
        <w:jc w:val="both"/>
      </w:pPr>
      <w:r>
        <w:t>package observer</w:t>
      </w:r>
    </w:p>
    <w:p>
      <w:pPr>
        <w:jc w:val="both"/>
      </w:pPr>
      <w:r/>
    </w:p>
    <w:p>
      <w:pPr>
        <w:jc w:val="both"/>
      </w:pPr>
      <w:r>
        <w:t>import com.twitter.escherbird.thriftscala.TweetEntityAnnotation</w:t>
      </w:r>
    </w:p>
    <w:p>
      <w:pPr>
        <w:jc w:val="both"/>
      </w:pPr>
      <w:r>
        <w:t>import com.twitter.tweetypie.thriftscala.BatchComposeMode</w:t>
      </w:r>
    </w:p>
    <w:p>
      <w:pPr>
        <w:jc w:val="both"/>
      </w:pPr>
      <w:r>
        <w:t>import com.twitter.tweetypie.thriftscala.PostTweetRequest</w:t>
      </w:r>
    </w:p>
    <w:p>
      <w:pPr>
        <w:jc w:val="both"/>
      </w:pPr>
      <w:r>
        <w:t>import com.twitter.tweetypie.thriftscala.PostTweetResult</w:t>
      </w:r>
    </w:p>
    <w:p>
      <w:pPr>
        <w:jc w:val="both"/>
      </w:pPr>
      <w:r>
        <w:t>import com.twitter.tweetypie.thriftscala.TweetCreateState</w:t>
      </w:r>
    </w:p>
    <w:p>
      <w:pPr>
        <w:jc w:val="both"/>
      </w:pPr>
      <w:r>
        <w:t>import com.twitter.util.Memoize</w:t>
      </w:r>
    </w:p>
    <w:p>
      <w:pPr>
        <w:jc w:val="both"/>
      </w:pPr>
      <w:r/>
    </w:p>
    <w:p>
      <w:pPr>
        <w:jc w:val="both"/>
      </w:pPr>
      <w:r>
        <w:t>private[service] object PostTweetObserver {</w:t>
      </w:r>
    </w:p>
    <w:p>
      <w:pPr>
        <w:jc w:val="both"/>
      </w:pPr>
      <w:r>
        <w:t xml:space="preserve">  def observeResults(stats: StatsReceiver, byClient: Boolean): Effect[PostTweetResult] = {</w:t>
      </w:r>
    </w:p>
    <w:p>
      <w:pPr>
        <w:jc w:val="both"/>
      </w:pPr>
      <w:r>
        <w:t xml:space="preserve">    val stateScope = stats.scope("state")</w:t>
      </w:r>
    </w:p>
    <w:p>
      <w:pPr>
        <w:jc w:val="both"/>
      </w:pPr>
      <w:r>
        <w:t xml:space="preserve">    val tweetObserver = Observer.countTweetAttributes(stats, byClient)</w:t>
      </w:r>
    </w:p>
    <w:p>
      <w:pPr>
        <w:jc w:val="both"/>
      </w:pPr>
      <w:r/>
    </w:p>
    <w:p>
      <w:pPr>
        <w:jc w:val="both"/>
      </w:pPr>
      <w:r>
        <w:t xml:space="preserve">    val stateCounters =</w:t>
      </w:r>
    </w:p>
    <w:p>
      <w:pPr>
        <w:jc w:val="both"/>
      </w:pPr>
      <w:r>
        <w:t xml:space="preserve">      Memoize { st: TweetCreateState =&gt; stateScope.counter(Observer.camelToUnderscore(st.name)) }</w:t>
      </w:r>
    </w:p>
    <w:p>
      <w:pPr>
        <w:jc w:val="both"/>
      </w:pPr>
      <w:r/>
    </w:p>
    <w:p>
      <w:pPr>
        <w:jc w:val="both"/>
      </w:pPr>
      <w:r>
        <w:t xml:space="preserve">    Effect { result =&gt;</w:t>
      </w:r>
    </w:p>
    <w:p>
      <w:pPr>
        <w:jc w:val="both"/>
      </w:pPr>
      <w:r>
        <w:t xml:space="preserve">      stateCounters(result.state).incr()</w:t>
      </w:r>
    </w:p>
    <w:p>
      <w:pPr>
        <w:jc w:val="both"/>
      </w:pPr>
      <w:r>
        <w:t xml:space="preserve">      if (result.state == TweetCreateState.Ok) result.tweet.foreach(tweetObserver)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isCommunity(req: PostTweetRequest): Boolean = {</w:t>
      </w:r>
    </w:p>
    <w:p>
      <w:pPr>
        <w:jc w:val="both"/>
      </w:pPr>
      <w:r>
        <w:t xml:space="preserve">    val CommunityGroupId = 8L</w:t>
      </w:r>
    </w:p>
    <w:p>
      <w:pPr>
        <w:jc w:val="both"/>
      </w:pPr>
      <w:r>
        <w:t xml:space="preserve">    val CommunityDomainId = 31L</w:t>
      </w:r>
    </w:p>
    <w:p>
      <w:pPr>
        <w:jc w:val="both"/>
      </w:pPr>
      <w:r>
        <w:t xml:space="preserve">    req.additionalFields</w:t>
      </w:r>
    </w:p>
    <w:p>
      <w:pPr>
        <w:jc w:val="both"/>
      </w:pPr>
      <w:r>
        <w:t xml:space="preserve">      .flatMap(_.escherbirdEntityAnnotations).exists { e =&gt;</w:t>
      </w:r>
    </w:p>
    <w:p>
      <w:pPr>
        <w:jc w:val="both"/>
      </w:pPr>
      <w:r>
        <w:t xml:space="preserve">        e.entityAnnotations.collect {</w:t>
      </w:r>
    </w:p>
    <w:p>
      <w:pPr>
        <w:jc w:val="both"/>
      </w:pPr>
      <w:r>
        <w:t xml:space="preserve">          case TweetEntityAnnotation(CommunityGroupId, CommunityDomainId, _) =&gt; true</w:t>
      </w:r>
    </w:p>
    <w:p>
      <w:pPr>
        <w:jc w:val="both"/>
      </w:pPr>
      <w:r>
        <w:t xml:space="preserve">        }.nonEmpty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observerRequest(stats: StatsReceiver): Effect[PostTweetRequest] = {</w:t>
      </w:r>
    </w:p>
    <w:p>
      <w:pPr>
        <w:jc w:val="both"/>
      </w:pPr>
      <w:r>
        <w:t xml:space="preserve">    val optionsScope = stats.scope("options")</w:t>
      </w:r>
    </w:p>
    <w:p>
      <w:pPr>
        <w:jc w:val="both"/>
      </w:pPr>
      <w:r>
        <w:t xml:space="preserve">    val narrowcastCounter = optionsScope.counter("narrowcast")</w:t>
      </w:r>
    </w:p>
    <w:p>
      <w:pPr>
        <w:jc w:val="both"/>
      </w:pPr>
      <w:r>
        <w:t xml:space="preserve">    val nullcastCounter = optionsScope.counter("nullcast")</w:t>
      </w:r>
    </w:p>
    <w:p>
      <w:pPr>
        <w:jc w:val="both"/>
      </w:pPr>
      <w:r>
        <w:t xml:space="preserve">    val inReplyToStatusIdCounter = optionsScope.counter("in_reply_to_status_id")</w:t>
      </w:r>
    </w:p>
    <w:p>
      <w:pPr>
        <w:jc w:val="both"/>
      </w:pPr>
      <w:r>
        <w:t xml:space="preserve">    val placeIdCounter = optionsScope.counter("place_id")</w:t>
      </w:r>
    </w:p>
    <w:p>
      <w:pPr>
        <w:jc w:val="both"/>
      </w:pPr>
      <w:r>
        <w:t xml:space="preserve">    val geoCoordinatesCounter = optionsScope.counter("geo_coordinates")</w:t>
      </w:r>
    </w:p>
    <w:p>
      <w:pPr>
        <w:jc w:val="both"/>
      </w:pPr>
      <w:r>
        <w:t xml:space="preserve">    val placeMetadataCounter = optionsScope.counter("place_metadata")</w:t>
      </w:r>
    </w:p>
    <w:p>
      <w:pPr>
        <w:jc w:val="both"/>
      </w:pPr>
      <w:r>
        <w:t xml:space="preserve">    val mediaUploadIdCounter = optionsScope.counter("media_upload_id")</w:t>
      </w:r>
    </w:p>
    <w:p>
      <w:pPr>
        <w:jc w:val="both"/>
      </w:pPr>
      <w:r>
        <w:t xml:space="preserve">    val darkCounter = optionsScope.counter("dark")</w:t>
      </w:r>
    </w:p>
    <w:p>
      <w:pPr>
        <w:jc w:val="both"/>
      </w:pPr>
      <w:r>
        <w:t xml:space="preserve">    val tweetToNarrowcastingCounter = optionsScope.counter("tweet_to_narrowcasting")</w:t>
      </w:r>
    </w:p>
    <w:p>
      <w:pPr>
        <w:jc w:val="both"/>
      </w:pPr>
      <w:r>
        <w:t xml:space="preserve">    val autoPopulateReplyMetadataCounter = optionsScope.counter("auto_populate_reply_metadata")</w:t>
      </w:r>
    </w:p>
    <w:p>
      <w:pPr>
        <w:jc w:val="both"/>
      </w:pPr>
      <w:r>
        <w:t xml:space="preserve">    val attachmentUrlCounter = optionsScope.counter("attachment_url")</w:t>
      </w:r>
    </w:p>
    <w:p>
      <w:pPr>
        <w:jc w:val="both"/>
      </w:pPr>
      <w:r>
        <w:t xml:space="preserve">    val excludeReplyUserIdsCounter = optionsScope.counter("exclude_reply_user_ids")</w:t>
      </w:r>
    </w:p>
    <w:p>
      <w:pPr>
        <w:jc w:val="both"/>
      </w:pPr>
      <w:r>
        <w:t xml:space="preserve">    val excludeReplyUserIdsStat = optionsScope.stat("exclude_reply_user_ids")</w:t>
      </w:r>
    </w:p>
    <w:p>
      <w:pPr>
        <w:jc w:val="both"/>
      </w:pPr>
      <w:r>
        <w:t xml:space="preserve">    val uniquenessIdCounter = optionsScope.counter("uniqueness_id")</w:t>
      </w:r>
    </w:p>
    <w:p>
      <w:pPr>
        <w:jc w:val="both"/>
      </w:pPr>
      <w:r>
        <w:t xml:space="preserve">    val batchModeScope = optionsScope.scope("batch_mode")</w:t>
      </w:r>
    </w:p>
    <w:p>
      <w:pPr>
        <w:jc w:val="both"/>
      </w:pPr>
      <w:r>
        <w:t xml:space="preserve">    val batchModeFirstCounter = batchModeScope.counter("first")</w:t>
      </w:r>
    </w:p>
    <w:p>
      <w:pPr>
        <w:jc w:val="both"/>
      </w:pPr>
      <w:r>
        <w:t xml:space="preserve">    val batchModeSubsequentCounter = batchModeScope.counter("subsequent")</w:t>
      </w:r>
    </w:p>
    <w:p>
      <w:pPr>
        <w:jc w:val="both"/>
      </w:pPr>
      <w:r>
        <w:t xml:space="preserve">    val communitiesCounter = optionsScope.counter("communities")</w:t>
      </w:r>
    </w:p>
    <w:p>
      <w:pPr>
        <w:jc w:val="both"/>
      </w:pPr>
      <w:r/>
    </w:p>
    <w:p>
      <w:pPr>
        <w:jc w:val="both"/>
      </w:pPr>
      <w:r>
        <w:t xml:space="preserve">    Effect { request =&gt;</w:t>
      </w:r>
    </w:p>
    <w:p>
      <w:pPr>
        <w:jc w:val="both"/>
      </w:pPr>
      <w:r>
        <w:t xml:space="preserve">      if (request.narrowcast.nonEmpty) narrowcastCounter.incr()</w:t>
      </w:r>
    </w:p>
    <w:p>
      <w:pPr>
        <w:jc w:val="both"/>
      </w:pPr>
      <w:r>
        <w:t xml:space="preserve">      if (request.nullcast) nullcastCounter.incr()</w:t>
      </w:r>
    </w:p>
    <w:p>
      <w:pPr>
        <w:jc w:val="both"/>
      </w:pPr>
      <w:r>
        <w:t xml:space="preserve">      if (request.inReplyToTweetId.nonEmpty) inReplyToStatusIdCounter.incr()</w:t>
      </w:r>
    </w:p>
    <w:p>
      <w:pPr>
        <w:jc w:val="both"/>
      </w:pPr>
      <w:r>
        <w:t xml:space="preserve">      if (request.geo.flatMap(_.placeId).nonEmpty) placeIdCounter.incr()</w:t>
      </w:r>
    </w:p>
    <w:p>
      <w:pPr>
        <w:jc w:val="both"/>
      </w:pPr>
      <w:r>
        <w:t xml:space="preserve">      if (request.geo.flatMap(_.coordinates).nonEmpty) geoCoordinatesCounter.incr()</w:t>
      </w:r>
    </w:p>
    <w:p>
      <w:pPr>
        <w:jc w:val="both"/>
      </w:pPr>
      <w:r>
        <w:t xml:space="preserve">      if (request.geo.flatMap(_.placeMetadata).nonEmpty) placeMetadataCounter.incr()</w:t>
      </w:r>
    </w:p>
    <w:p>
      <w:pPr>
        <w:jc w:val="both"/>
      </w:pPr>
      <w:r>
        <w:t xml:space="preserve">      if (request.mediaUploadIds.nonEmpty) mediaUploadIdCounter.incr()</w:t>
      </w:r>
    </w:p>
    <w:p>
      <w:pPr>
        <w:jc w:val="both"/>
      </w:pPr>
      <w:r>
        <w:t xml:space="preserve">      if (request.dark) darkCounter.incr()</w:t>
      </w:r>
    </w:p>
    <w:p>
      <w:pPr>
        <w:jc w:val="both"/>
      </w:pPr>
      <w:r>
        <w:t xml:space="preserve">      if (request.enableTweetToNarrowcasting) tweetToNarrowcastingCounter.incr()</w:t>
      </w:r>
    </w:p>
    <w:p>
      <w:pPr>
        <w:jc w:val="both"/>
      </w:pPr>
      <w:r>
        <w:t xml:space="preserve">      if (request.autoPopulateReplyMetadata) autoPopulateReplyMetadataCounter.incr()</w:t>
      </w:r>
    </w:p>
    <w:p>
      <w:pPr>
        <w:jc w:val="both"/>
      </w:pPr>
      <w:r>
        <w:t xml:space="preserve">      if (request.attachmentUrl.nonEmpty) attachmentUrlCounter.incr()</w:t>
      </w:r>
    </w:p>
    <w:p>
      <w:pPr>
        <w:jc w:val="both"/>
      </w:pPr>
      <w:r>
        <w:t xml:space="preserve">      if (request.excludeReplyUserIds.exists(_.nonEmpty)) excludeReplyUserIdsCounter.incr()</w:t>
      </w:r>
    </w:p>
    <w:p>
      <w:pPr>
        <w:jc w:val="both"/>
      </w:pPr>
      <w:r>
        <w:t xml:space="preserve">      if (isCommunity(request)) communitiesCounter.incr()</w:t>
      </w:r>
    </w:p>
    <w:p>
      <w:pPr>
        <w:jc w:val="both"/>
      </w:pPr>
      <w:r>
        <w:t xml:space="preserve">      if (request.uniquenessId.nonEmpty) uniquenessIdCounter.incr()</w:t>
      </w:r>
    </w:p>
    <w:p>
      <w:pPr>
        <w:jc w:val="both"/>
      </w:pPr>
      <w:r>
        <w:t xml:space="preserve">      request.transientContext.flatMap(_.batchCompose).foreach {</w:t>
      </w:r>
    </w:p>
    <w:p>
      <w:pPr>
        <w:jc w:val="both"/>
      </w:pPr>
      <w:r>
        <w:t xml:space="preserve">        case BatchComposeMode.BatchFirst =&gt; batchModeFirstCounter.incr()</w:t>
      </w:r>
    </w:p>
    <w:p>
      <w:pPr>
        <w:jc w:val="both"/>
      </w:pPr>
      <w:r>
        <w:t xml:space="preserve">        case BatchComposeMode.BatchSubsequent =&gt; batchModeSubsequentCounter.incr()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excludeReplyUserIdsStat.add(request.excludeReplyUserIds.size)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