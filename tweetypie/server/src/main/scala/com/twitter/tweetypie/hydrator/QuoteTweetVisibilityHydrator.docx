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com.twitter.tweetypie.thriftscala.QuotedTweet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Enforce that users are not shown quoted tweets where the author of the</w:t>
      </w:r>
    </w:p>
    <w:p>
      <w:pPr>
        <w:jc w:val="both"/>
      </w:pPr>
      <w:r>
        <w:t xml:space="preserve"> * inner quoted tweet blocks the author of the outer quote tweet or the author</w:t>
      </w:r>
    </w:p>
    <w:p>
      <w:pPr>
        <w:jc w:val="both"/>
      </w:pPr>
      <w:r>
        <w:t xml:space="preserve"> * of the inner quoted tweet is otherwise not visible to the outer author.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the example below, QuoteTweetVisibilityHydrator checks if @jack</w:t>
      </w:r>
    </w:p>
    <w:p>
      <w:pPr>
        <w:jc w:val="both"/>
      </w:pPr>
      <w:r>
        <w:t xml:space="preserve"> * blocks @trollmaster.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  @viewer</w:t>
      </w:r>
    </w:p>
    <w:p>
      <w:pPr>
        <w:jc w:val="both"/>
      </w:pPr>
      <w:r>
        <w:t xml:space="preserve"> *   +------------------------------+</w:t>
      </w:r>
    </w:p>
    <w:p>
      <w:pPr>
        <w:jc w:val="both"/>
      </w:pPr>
      <w:r>
        <w:t xml:space="preserve"> *   | @trollmaster                 | &lt;-- OUTER QUOTE TWEET</w:t>
      </w:r>
    </w:p>
    <w:p>
      <w:pPr>
        <w:jc w:val="both"/>
      </w:pPr>
      <w:r>
        <w:t xml:space="preserve"> *   | lol u can't spell twitter    |</w:t>
      </w:r>
    </w:p>
    <w:p>
      <w:pPr>
        <w:jc w:val="both"/>
      </w:pPr>
      <w:r>
        <w:t xml:space="preserve"> *   | +--------------------------+ |</w:t>
      </w:r>
    </w:p>
    <w:p>
      <w:pPr>
        <w:jc w:val="both"/>
      </w:pPr>
      <w:r>
        <w:t xml:space="preserve"> *   | | @jack                    | &lt;---- INNER QUOTED TWEET</w:t>
      </w:r>
    </w:p>
    <w:p>
      <w:pPr>
        <w:jc w:val="both"/>
      </w:pPr>
      <w:r>
        <w:t xml:space="preserve"> *   | | just setting up my twttr | |</w:t>
      </w:r>
    </w:p>
    <w:p>
      <w:pPr>
        <w:jc w:val="both"/>
      </w:pPr>
      <w:r>
        <w:t xml:space="preserve"> *   | +--------------------------+ |</w:t>
      </w:r>
    </w:p>
    <w:p>
      <w:pPr>
        <w:jc w:val="both"/>
      </w:pPr>
      <w:r>
        <w:t xml:space="preserve"> *   +------------------------------+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the example below, QuoteTweetVisibilityHydrator checks if @h4x0r can view</w:t>
      </w:r>
    </w:p>
    <w:p>
      <w:pPr>
        <w:jc w:val="both"/>
      </w:pPr>
      <w:r>
        <w:t xml:space="preserve"> * user @protectedUser.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  @viewer</w:t>
      </w:r>
    </w:p>
    <w:p>
      <w:pPr>
        <w:jc w:val="both"/>
      </w:pPr>
      <w:r>
        <w:t xml:space="preserve"> *   +------------------------------+</w:t>
      </w:r>
    </w:p>
    <w:p>
      <w:pPr>
        <w:jc w:val="both"/>
      </w:pPr>
      <w:r>
        <w:t xml:space="preserve"> *   | @h4x0r                       | &lt;-- OUTER QUOTE TWEET</w:t>
      </w:r>
    </w:p>
    <w:p>
      <w:pPr>
        <w:jc w:val="both"/>
      </w:pPr>
      <w:r>
        <w:t xml:space="preserve"> *   | lol nice password            |</w:t>
      </w:r>
    </w:p>
    <w:p>
      <w:pPr>
        <w:jc w:val="both"/>
      </w:pPr>
      <w:r>
        <w:t xml:space="preserve"> *   | +--------------------------+ |</w:t>
      </w:r>
    </w:p>
    <w:p>
      <w:pPr>
        <w:jc w:val="both"/>
      </w:pPr>
      <w:r>
        <w:t xml:space="preserve"> *   | | @protectedUser           | &lt;---- INNER QUOTED TWEET</w:t>
      </w:r>
    </w:p>
    <w:p>
      <w:pPr>
        <w:jc w:val="both"/>
      </w:pPr>
      <w:r>
        <w:t xml:space="preserve"> *   | | my password is 1234      | |</w:t>
      </w:r>
    </w:p>
    <w:p>
      <w:pPr>
        <w:jc w:val="both"/>
      </w:pPr>
      <w:r>
        <w:t xml:space="preserve"> *   | +--------------------------+ |</w:t>
      </w:r>
    </w:p>
    <w:p>
      <w:pPr>
        <w:jc w:val="both"/>
      </w:pPr>
      <w:r>
        <w:t xml:space="preserve"> *   +------------------------------+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the example below, QuoteTweetVisibilityHydrator checks if @viewer blocks @jack: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  @viewer</w:t>
      </w:r>
    </w:p>
    <w:p>
      <w:pPr>
        <w:jc w:val="both"/>
      </w:pPr>
      <w:r>
        <w:t xml:space="preserve"> *   +------------------------------+</w:t>
      </w:r>
    </w:p>
    <w:p>
      <w:pPr>
        <w:jc w:val="both"/>
      </w:pPr>
      <w:r>
        <w:t xml:space="preserve"> *   | @sometweeter                 | &lt;-- OUTER QUOTE TWEET</w:t>
      </w:r>
    </w:p>
    <w:p>
      <w:pPr>
        <w:jc w:val="both"/>
      </w:pPr>
      <w:r>
        <w:t xml:space="preserve"> *   | This is a historic tweet     |</w:t>
      </w:r>
    </w:p>
    <w:p>
      <w:pPr>
        <w:jc w:val="both"/>
      </w:pPr>
      <w:r>
        <w:t xml:space="preserve"> *   | +--------------------------+ |</w:t>
      </w:r>
    </w:p>
    <w:p>
      <w:pPr>
        <w:jc w:val="both"/>
      </w:pPr>
      <w:r>
        <w:t xml:space="preserve"> *   | | @jack                    | &lt;---- INNER QUOTED TWEET</w:t>
      </w:r>
    </w:p>
    <w:p>
      <w:pPr>
        <w:jc w:val="both"/>
      </w:pPr>
      <w:r>
        <w:t xml:space="preserve"> *   | | just setting up my twttr | |</w:t>
      </w:r>
    </w:p>
    <w:p>
      <w:pPr>
        <w:jc w:val="both"/>
      </w:pPr>
      <w:r>
        <w:t xml:space="preserve"> *   | +--------------------------+ |</w:t>
      </w:r>
    </w:p>
    <w:p>
      <w:pPr>
        <w:jc w:val="both"/>
      </w:pPr>
      <w:r>
        <w:t xml:space="preserve"> *   +------------------------------+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QuoteTweetVisibilityHydrator {</w:t>
      </w:r>
    </w:p>
    <w:p>
      <w:pPr>
        <w:jc w:val="both"/>
      </w:pPr>
      <w:r>
        <w:t xml:space="preserve">  type Type = ValueHydrator[Option[FilteredState.Unavailable], TweetCtx]</w:t>
      </w:r>
    </w:p>
    <w:p>
      <w:pPr>
        <w:jc w:val="both"/>
      </w:pPr>
      <w:r/>
    </w:p>
    <w:p>
      <w:pPr>
        <w:jc w:val="both"/>
      </w:pPr>
      <w:r>
        <w:t xml:space="preserve">  def apply(repo: QuotedTweetVisibilityRepository.Type): QuoteTweetVisibilityHydrator.Type =</w:t>
      </w:r>
    </w:p>
    <w:p>
      <w:pPr>
        <w:jc w:val="both"/>
      </w:pPr>
      <w:r>
        <w:t xml:space="preserve">    ValueHydrator[Option[FilteredState.Unavailable], TweetCtx] { (_, ctx) =&gt;</w:t>
      </w:r>
    </w:p>
    <w:p>
      <w:pPr>
        <w:jc w:val="both"/>
      </w:pPr>
      <w:r>
        <w:t xml:space="preserve">      val innerTweet: QuotedTweet = ctx.quotedTweet.get</w:t>
      </w:r>
    </w:p>
    <w:p>
      <w:pPr>
        <w:jc w:val="both"/>
      </w:pPr>
      <w:r>
        <w:t xml:space="preserve">      val request = QuotedTweetVisibilityRepository.Request(</w:t>
      </w:r>
    </w:p>
    <w:p>
      <w:pPr>
        <w:jc w:val="both"/>
      </w:pPr>
      <w:r>
        <w:t xml:space="preserve">        outerTweetId = ctx.tweetId,</w:t>
      </w:r>
    </w:p>
    <w:p>
      <w:pPr>
        <w:jc w:val="both"/>
      </w:pPr>
      <w:r>
        <w:t xml:space="preserve">        outerAuthorId = ctx.userId,</w:t>
      </w:r>
    </w:p>
    <w:p>
      <w:pPr>
        <w:jc w:val="both"/>
      </w:pPr>
      <w:r>
        <w:t xml:space="preserve">        innerTweetId = innerTweet.tweetId,</w:t>
      </w:r>
    </w:p>
    <w:p>
      <w:pPr>
        <w:jc w:val="both"/>
      </w:pPr>
      <w:r>
        <w:t xml:space="preserve">        innerAuthorId = innerTweet.userId,</w:t>
      </w:r>
    </w:p>
    <w:p>
      <w:pPr>
        <w:jc w:val="both"/>
      </w:pPr>
      <w:r>
        <w:t xml:space="preserve">        viewerId = ctx.opts.forUserId,</w:t>
      </w:r>
    </w:p>
    <w:p>
      <w:pPr>
        <w:jc w:val="both"/>
      </w:pPr>
      <w:r>
        <w:t xml:space="preserve">        safetyLevel = ctx.opts.safetyLevel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repo(request).liftToTry.map {</w:t>
      </w:r>
    </w:p>
    <w:p>
      <w:pPr>
        <w:jc w:val="both"/>
      </w:pPr>
      <w:r>
        <w:t xml:space="preserve">        case Return(Some(f: FilteredState.Unavailable)) =&gt;</w:t>
      </w:r>
    </w:p>
    <w:p>
      <w:pPr>
        <w:jc w:val="both"/>
      </w:pPr>
      <w:r>
        <w:t xml:space="preserve">          ValueState.modified(Some(f))</w:t>
      </w:r>
    </w:p>
    <w:p>
      <w:pPr>
        <w:jc w:val="both"/>
      </w:pPr>
      <w:r/>
    </w:p>
    <w:p>
      <w:pPr>
        <w:jc w:val="both"/>
      </w:pPr>
      <w:r>
        <w:t xml:space="preserve">        // For tweet::quotedTweet relationships, all other FilteredStates</w:t>
      </w:r>
    </w:p>
    <w:p>
      <w:pPr>
        <w:jc w:val="both"/>
      </w:pPr>
      <w:r>
        <w:t xml:space="preserve">        // allow the quotedTweet to be hydrated and filtered independently</w:t>
      </w:r>
    </w:p>
    <w:p>
      <w:pPr>
        <w:jc w:val="both"/>
      </w:pPr>
      <w:r>
        <w:t xml:space="preserve">        case Return(_) =&gt;</w:t>
      </w:r>
    </w:p>
    <w:p>
      <w:pPr>
        <w:jc w:val="both"/>
      </w:pPr>
      <w:r>
        <w:t xml:space="preserve">          ValueState.UnmodifiedNone</w:t>
      </w:r>
    </w:p>
    <w:p>
      <w:pPr>
        <w:jc w:val="both"/>
      </w:pPr>
      <w:r/>
    </w:p>
    <w:p>
      <w:pPr>
        <w:jc w:val="both"/>
      </w:pPr>
      <w:r>
        <w:t xml:space="preserve">        // On VF failure, gracefully degrade to no filtering</w:t>
      </w:r>
    </w:p>
    <w:p>
      <w:pPr>
        <w:jc w:val="both"/>
      </w:pPr>
      <w:r>
        <w:t xml:space="preserve">        case Throw(_) =&gt;</w:t>
      </w:r>
    </w:p>
    <w:p>
      <w:pPr>
        <w:jc w:val="both"/>
      </w:pPr>
      <w:r>
        <w:t xml:space="preserve">          ValueState.UnmodifiedNone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(_, ctx) =&gt;</w:t>
      </w:r>
    </w:p>
    <w:p>
      <w:pPr>
        <w:jc w:val="both"/>
      </w:pPr>
      <w:r>
        <w:t xml:space="preserve">      !ctx.isRetweet &amp;&amp;</w:t>
      </w:r>
    </w:p>
    <w:p>
      <w:pPr>
        <w:jc w:val="both"/>
      </w:pPr>
      <w:r>
        <w:t xml:space="preserve">      ctx.tweetFieldRequested(Tweet.QuotedTweetField) &amp;&amp;</w:t>
      </w:r>
    </w:p>
    <w:p>
      <w:pPr>
        <w:jc w:val="both"/>
      </w:pPr>
      <w:r>
        <w:t xml:space="preserve">      ctx.opts.enforceVisibilityFiltering &amp;&amp;</w:t>
      </w:r>
    </w:p>
    <w:p>
      <w:pPr>
        <w:jc w:val="both"/>
      </w:pPr>
      <w:r>
        <w:t xml:space="preserve">      ctx.quotedTweet.isDefined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