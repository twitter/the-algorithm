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com.twitter.service.gen.scarecrow.thriftscala.Retweet</w:t>
      </w:r>
    </w:p>
    <w:p>
      <w:pPr>
        <w:jc w:val="both"/>
      </w:pPr>
      <w:r>
        <w:t>import com.twitter.service.gen.scarecrow.thriftscala.TieredAction</w:t>
      </w:r>
    </w:p>
    <w:p>
      <w:pPr>
        <w:jc w:val="both"/>
      </w:pPr>
      <w:r>
        <w:t>import com.twitter.service.gen.scarecrow.thriftscala.TieredActionResult</w:t>
      </w:r>
    </w:p>
    <w:p>
      <w:pPr>
        <w:jc w:val="both"/>
      </w:pPr>
      <w:r>
        <w:t>import com.twitter.spam.features.thriftscala.SafetyMetaData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com.twitter.tweetypie.core.TweetCreateFailure</w:t>
      </w:r>
    </w:p>
    <w:p>
      <w:pPr>
        <w:jc w:val="both"/>
      </w:pPr>
      <w:r>
        <w:t>import com.twitter.tweetypie.repository.RetweetSpamCheckRepository</w:t>
      </w:r>
    </w:p>
    <w:p>
      <w:pPr>
        <w:jc w:val="both"/>
      </w:pPr>
      <w:r>
        <w:t>import com.twitter.tweetypie.thriftscala.TweetCreateState</w:t>
      </w:r>
    </w:p>
    <w:p>
      <w:pPr>
        <w:jc w:val="both"/>
      </w:pPr>
      <w:r/>
    </w:p>
    <w:p>
      <w:pPr>
        <w:jc w:val="both"/>
      </w:pPr>
      <w:r>
        <w:t>case class RetweetSpamRequest(</w:t>
      </w:r>
    </w:p>
    <w:p>
      <w:pPr>
        <w:jc w:val="both"/>
      </w:pPr>
      <w:r>
        <w:t xml:space="preserve">  retweetId: TweetId,</w:t>
      </w:r>
    </w:p>
    <w:p>
      <w:pPr>
        <w:jc w:val="both"/>
      </w:pPr>
      <w:r>
        <w:t xml:space="preserve">  sourceUserId: UserId,</w:t>
      </w:r>
    </w:p>
    <w:p>
      <w:pPr>
        <w:jc w:val="both"/>
      </w:pPr>
      <w:r>
        <w:t xml:space="preserve">  sourceTweetId: TweetId,</w:t>
      </w:r>
    </w:p>
    <w:p>
      <w:pPr>
        <w:jc w:val="both"/>
      </w:pPr>
      <w:r>
        <w:t xml:space="preserve">  sourceTweetText: String,</w:t>
      </w:r>
    </w:p>
    <w:p>
      <w:pPr>
        <w:jc w:val="both"/>
      </w:pPr>
      <w:r>
        <w:t xml:space="preserve">  sourceUserName: Option[String],</w:t>
      </w:r>
    </w:p>
    <w:p>
      <w:pPr>
        <w:jc w:val="both"/>
      </w:pPr>
      <w:r>
        <w:t xml:space="preserve">  safetyMetaData: Option[SafetyMetaData])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 the Scarecrow service as the spam checker for retweets.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ScarecrowRetweetSpamChecker {</w:t>
      </w:r>
    </w:p>
    <w:p>
      <w:pPr>
        <w:jc w:val="both"/>
      </w:pPr>
      <w:r>
        <w:t xml:space="preserve">  val log: Logger = Logger(getClass)</w:t>
      </w:r>
    </w:p>
    <w:p>
      <w:pPr>
        <w:jc w:val="both"/>
      </w:pPr>
      <w:r/>
    </w:p>
    <w:p>
      <w:pPr>
        <w:jc w:val="both"/>
      </w:pPr>
      <w:r>
        <w:t xml:space="preserve">  def requestToScarecrowRetweet(req: RetweetSpamRequest): Retweet =</w:t>
      </w:r>
    </w:p>
    <w:p>
      <w:pPr>
        <w:jc w:val="both"/>
      </w:pPr>
      <w:r>
        <w:t xml:space="preserve">    Retweet(</w:t>
      </w:r>
    </w:p>
    <w:p>
      <w:pPr>
        <w:jc w:val="both"/>
      </w:pPr>
      <w:r>
        <w:t xml:space="preserve">      id = req.retweetId,</w:t>
      </w:r>
    </w:p>
    <w:p>
      <w:pPr>
        <w:jc w:val="both"/>
      </w:pPr>
      <w:r>
        <w:t xml:space="preserve">      sourceUserId = req.sourceUserId,</w:t>
      </w:r>
    </w:p>
    <w:p>
      <w:pPr>
        <w:jc w:val="both"/>
      </w:pPr>
      <w:r>
        <w:t xml:space="preserve">      text = req.sourceTweetText,</w:t>
      </w:r>
    </w:p>
    <w:p>
      <w:pPr>
        <w:jc w:val="both"/>
      </w:pPr>
      <w:r>
        <w:t xml:space="preserve">      sourceTweetId = req.sourceTweetId,</w:t>
      </w:r>
    </w:p>
    <w:p>
      <w:pPr>
        <w:jc w:val="both"/>
      </w:pPr>
      <w:r>
        <w:t xml:space="preserve">      safetyMetaData = req.safetyMetaData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repo: RetweetSpamCheckRepository.Type</w:t>
      </w:r>
    </w:p>
    <w:p>
      <w:pPr>
        <w:jc w:val="both"/>
      </w:pPr>
      <w:r>
        <w:t xml:space="preserve">  ): Spam.Checker[RetweetSpamRequest] = {</w:t>
      </w:r>
    </w:p>
    <w:p>
      <w:pPr>
        <w:jc w:val="both"/>
      </w:pPr>
      <w:r/>
    </w:p>
    <w:p>
      <w:pPr>
        <w:jc w:val="both"/>
      </w:pPr>
      <w:r>
        <w:t xml:space="preserve">    def handler(request: RetweetSpamRequest): Spam.Checker[TieredAction] =</w:t>
      </w:r>
    </w:p>
    <w:p>
      <w:pPr>
        <w:jc w:val="both"/>
      </w:pPr>
      <w:r>
        <w:t xml:space="preserve">      Spam.handleScarecrowResult(stats) {</w:t>
      </w:r>
    </w:p>
    <w:p>
      <w:pPr>
        <w:jc w:val="both"/>
      </w:pPr>
      <w:r>
        <w:t xml:space="preserve">        case (TieredActionResult.NotSpam, _, _) =&gt; Spam.AllowFuture</w:t>
      </w:r>
    </w:p>
    <w:p>
      <w:pPr>
        <w:jc w:val="both"/>
      </w:pPr>
      <w:r>
        <w:t xml:space="preserve">        case (TieredActionResult.SilentFail, _, _) =&gt; Spam.SilentFailFuture</w:t>
      </w:r>
    </w:p>
    <w:p>
      <w:pPr>
        <w:jc w:val="both"/>
      </w:pPr>
      <w:r>
        <w:t xml:space="preserve">        case (TieredActionResult.UrlSpam, _, denyMessage) =&gt;</w:t>
      </w:r>
    </w:p>
    <w:p>
      <w:pPr>
        <w:jc w:val="both"/>
      </w:pPr>
      <w:r>
        <w:t xml:space="preserve">          Future.exception(TweetCreateFailure.State(TweetCreateState.UrlSpam, denyMessage))</w:t>
      </w:r>
    </w:p>
    <w:p>
      <w:pPr>
        <w:jc w:val="both"/>
      </w:pPr>
      <w:r>
        <w:t xml:space="preserve">        case (TieredActionResult.Deny, _, denyMessage) =&gt;</w:t>
      </w:r>
    </w:p>
    <w:p>
      <w:pPr>
        <w:jc w:val="both"/>
      </w:pPr>
      <w:r>
        <w:t xml:space="preserve">          Future.exception(TweetCreateFailure.State(TweetCreateState.Spam, denyMessage))</w:t>
      </w:r>
    </w:p>
    <w:p>
      <w:pPr>
        <w:jc w:val="both"/>
      </w:pPr>
      <w:r>
        <w:t xml:space="preserve">        case (TieredActionResult.DenyByIpiPolicy, _, denyMessage) =&gt;</w:t>
      </w:r>
    </w:p>
    <w:p>
      <w:pPr>
        <w:jc w:val="both"/>
      </w:pPr>
      <w:r>
        <w:t xml:space="preserve">          Future.exception(Spam.DisabledByIpiFailure(request.sourceUserName, denyMessage))</w:t>
      </w:r>
    </w:p>
    <w:p>
      <w:pPr>
        <w:jc w:val="both"/>
      </w:pPr>
      <w:r>
        <w:t xml:space="preserve">        case (TieredActionResult.RateLimit, _, denyMessage) =&gt;</w:t>
      </w:r>
    </w:p>
    <w:p>
      <w:pPr>
        <w:jc w:val="both"/>
      </w:pPr>
      <w:r>
        <w:t xml:space="preserve">          Future.exception(</w:t>
      </w:r>
    </w:p>
    <w:p>
      <w:pPr>
        <w:jc w:val="both"/>
      </w:pPr>
      <w:r>
        <w:t xml:space="preserve">            TweetCreateFailure.State(TweetCreateState.SafetyRateLimitExceeded, denyMessage))</w:t>
      </w:r>
    </w:p>
    <w:p>
      <w:pPr>
        <w:jc w:val="both"/>
      </w:pPr>
      <w:r>
        <w:t xml:space="preserve">        case (TieredActionResult.Bounce, Some(b), _) =&gt;</w:t>
      </w:r>
    </w:p>
    <w:p>
      <w:pPr>
        <w:jc w:val="both"/>
      </w:pPr>
      <w:r>
        <w:t xml:space="preserve">          Future.exception(TweetCreateFailure.Bounced(b))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req =&gt; {</w:t>
      </w:r>
    </w:p>
    <w:p>
      <w:pPr>
        <w:jc w:val="both"/>
      </w:pPr>
      <w:r>
        <w:t xml:space="preserve">      Trace.record("com.twitter.tweetypie.ScarecrowRetweetSpamChecker.retweetId=" + req.retweetId)</w:t>
      </w:r>
    </w:p>
    <w:p>
      <w:pPr>
        <w:jc w:val="both"/>
      </w:pPr>
      <w:r>
        <w:t xml:space="preserve">      Stitch.run(repo(requestToScarecrowRetweet(req))).flatMap(handler(req))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