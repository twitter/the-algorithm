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com.ibm.icu.util.ULocale</w:t>
      </w:r>
    </w:p>
    <w:p>
      <w:pPr>
        <w:jc w:val="both"/>
      </w:pPr>
      <w:r>
        <w:t>import com.twitter.common.text.pipeline.TwitterLanguageIdentifier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com.twitter.stitch.compat.LegacySeqGroup</w:t>
      </w:r>
    </w:p>
    <w:p>
      <w:pPr>
        <w:jc w:val="both"/>
      </w:pPr>
      <w:r>
        <w:t>import com.twitter.tweetypie.repository.LanguageRepository.Text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com.twitter.util.FuturePool</w:t>
      </w:r>
    </w:p>
    <w:p>
      <w:pPr>
        <w:jc w:val="both"/>
      </w:pPr>
      <w:r>
        <w:t>import com.twitter.util.logging.Logger</w:t>
      </w:r>
    </w:p>
    <w:p>
      <w:pPr>
        <w:jc w:val="both"/>
      </w:pPr>
      <w:r/>
    </w:p>
    <w:p>
      <w:pPr>
        <w:jc w:val="both"/>
      </w:pPr>
      <w:r>
        <w:t>object LanguageRepository {</w:t>
      </w:r>
    </w:p>
    <w:p>
      <w:pPr>
        <w:jc w:val="both"/>
      </w:pPr>
      <w:r>
        <w:t xml:space="preserve">  type Type = Text =&gt; Stitch[Option[Language]]</w:t>
      </w:r>
    </w:p>
    <w:p>
      <w:pPr>
        <w:jc w:val="both"/>
      </w:pPr>
      <w:r>
        <w:t xml:space="preserve">  type Text = String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PenguinLanguageRepository {</w:t>
      </w:r>
    </w:p>
    <w:p>
      <w:pPr>
        <w:jc w:val="both"/>
      </w:pPr>
      <w:r>
        <w:t xml:space="preserve">  private val identifier = new TwitterLanguageIdentifier.Builder().buildForTweet()</w:t>
      </w:r>
    </w:p>
    <w:p>
      <w:pPr>
        <w:jc w:val="both"/>
      </w:pPr>
      <w:r>
        <w:t xml:space="preserve">  private val log = Logger(getClass)</w:t>
      </w:r>
    </w:p>
    <w:p>
      <w:pPr>
        <w:jc w:val="both"/>
      </w:pPr>
      <w:r/>
    </w:p>
    <w:p>
      <w:pPr>
        <w:jc w:val="both"/>
      </w:pPr>
      <w:r>
        <w:t xml:space="preserve">  def isRightToLeft(lang: String): Boolean =</w:t>
      </w:r>
    </w:p>
    <w:p>
      <w:pPr>
        <w:jc w:val="both"/>
      </w:pPr>
      <w:r>
        <w:t xml:space="preserve">    new ULocale(lang).getCharacterOrientation == "right-to-left"</w:t>
      </w:r>
    </w:p>
    <w:p>
      <w:pPr>
        <w:jc w:val="both"/>
      </w:pPr>
      <w:r/>
    </w:p>
    <w:p>
      <w:pPr>
        <w:jc w:val="both"/>
      </w:pPr>
      <w:r>
        <w:t xml:space="preserve">  def apply(futurePool: FuturePool): LanguageRepository.Type = {</w:t>
      </w:r>
    </w:p>
    <w:p>
      <w:pPr>
        <w:jc w:val="both"/>
      </w:pPr>
      <w:r>
        <w:t xml:space="preserve">    val identifyOne =</w:t>
      </w:r>
    </w:p>
    <w:p>
      <w:pPr>
        <w:jc w:val="both"/>
      </w:pPr>
      <w:r>
        <w:t xml:space="preserve">      FutureArrow[Text, Option[Language]] { text =&gt;</w:t>
      </w:r>
    </w:p>
    <w:p>
      <w:pPr>
        <w:jc w:val="both"/>
      </w:pPr>
      <w:r>
        <w:t xml:space="preserve">        futurePool {</w:t>
      </w:r>
    </w:p>
    <w:p>
      <w:pPr>
        <w:jc w:val="both"/>
      </w:pPr>
      <w:r>
        <w:t xml:space="preserve">          try {</w:t>
      </w:r>
    </w:p>
    <w:p>
      <w:pPr>
        <w:jc w:val="both"/>
      </w:pPr>
      <w:r>
        <w:t xml:space="preserve">            Some(identifier.identify(text))</w:t>
      </w:r>
    </w:p>
    <w:p>
      <w:pPr>
        <w:jc w:val="both"/>
      </w:pPr>
      <w:r>
        <w:t xml:space="preserve">          } catch {</w:t>
      </w:r>
    </w:p>
    <w:p>
      <w:pPr>
        <w:jc w:val="both"/>
      </w:pPr>
      <w:r>
        <w:t xml:space="preserve">            case e: IllegalArgumentException =&gt;</w:t>
      </w:r>
    </w:p>
    <w:p>
      <w:pPr>
        <w:jc w:val="both"/>
      </w:pPr>
      <w:r>
        <w:t xml:space="preserve">              val userId = TwitterContext().map(_.userId)</w:t>
      </w:r>
    </w:p>
    <w:p>
      <w:pPr>
        <w:jc w:val="both"/>
      </w:pPr>
      <w:r>
        <w:t xml:space="preserve">              val encodedText = com.twitter.util.Base64StringEncoder.encode(text.getBytes)</w:t>
      </w:r>
    </w:p>
    <w:p>
      <w:pPr>
        <w:jc w:val="both"/>
      </w:pPr>
      <w:r>
        <w:t xml:space="preserve">              log.info(s"${e.getMessage} : USER ID - $userId : TEXT - $encodedText")</w:t>
      </w:r>
    </w:p>
    <w:p>
      <w:pPr>
        <w:jc w:val="both"/>
      </w:pPr>
      <w:r>
        <w:t xml:space="preserve">             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}.map {</w:t>
      </w:r>
    </w:p>
    <w:p>
      <w:pPr>
        <w:jc w:val="both"/>
      </w:pPr>
      <w:r>
        <w:t xml:space="preserve">          case Some(langWithScore) =&gt;</w:t>
      </w:r>
    </w:p>
    <w:p>
      <w:pPr>
        <w:jc w:val="both"/>
      </w:pPr>
      <w:r>
        <w:t xml:space="preserve">            val lang = langWithScore.getLocale.getLanguage</w:t>
      </w:r>
    </w:p>
    <w:p>
      <w:pPr>
        <w:jc w:val="both"/>
      </w:pPr>
      <w:r>
        <w:t xml:space="preserve">            Some(</w:t>
      </w:r>
    </w:p>
    <w:p>
      <w:pPr>
        <w:jc w:val="both"/>
      </w:pPr>
      <w:r>
        <w:t xml:space="preserve">              Language(</w:t>
      </w:r>
    </w:p>
    <w:p>
      <w:pPr>
        <w:jc w:val="both"/>
      </w:pPr>
      <w:r>
        <w:t xml:space="preserve">                language = lang,</w:t>
      </w:r>
    </w:p>
    <w:p>
      <w:pPr>
        <w:jc w:val="both"/>
      </w:pPr>
      <w:r>
        <w:t xml:space="preserve">                rightToLeft = isRightToLeft(lang),</w:t>
      </w:r>
    </w:p>
    <w:p>
      <w:pPr>
        <w:jc w:val="both"/>
      </w:pPr>
      <w:r>
        <w:t xml:space="preserve">                confidence = langWithScore.getScore</w:t>
      </w:r>
    </w:p>
    <w:p>
      <w:pPr>
        <w:jc w:val="both"/>
      </w:pPr>
      <w:r>
        <w:t xml:space="preserve">              ))</w:t>
      </w:r>
    </w:p>
    <w:p>
      <w:pPr>
        <w:jc w:val="both"/>
      </w:pPr>
      <w:r>
        <w:t xml:space="preserve">          case None =&gt;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text =&gt; Stitch.call(text, LegacySeqGroup(identifyOne.liftSeq))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