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</w:t>
      </w:r>
    </w:p>
    <w:p>
      <w:pPr>
        <w:jc w:val="both"/>
      </w:pPr>
      <w:r>
        <w:t>package handler</w:t>
      </w:r>
    </w:p>
    <w:p>
      <w:pPr>
        <w:jc w:val="both"/>
      </w:pPr>
      <w:r/>
    </w:p>
    <w:p>
      <w:pPr>
        <w:jc w:val="both"/>
      </w:pPr>
      <w:r>
        <w:t>import com.twitter.stitch.NotFound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com.twitter.tweetypie.repository.TweetQuery</w:t>
      </w:r>
    </w:p>
    <w:p>
      <w:pPr>
        <w:jc w:val="both"/>
      </w:pPr>
      <w:r>
        <w:t>import com.twitter.tweetypie.repository.TweetRepository</w:t>
      </w:r>
    </w:p>
    <w:p>
      <w:pPr>
        <w:jc w:val="both"/>
      </w:pPr>
      <w:r>
        <w:t>import com.twitter.tweetypie.repository.UserKey</w:t>
      </w:r>
    </w:p>
    <w:p>
      <w:pPr>
        <w:jc w:val="both"/>
      </w:pPr>
      <w:r>
        <w:t>import com.twitter.tweetypie.repository.UserQueryOptions</w:t>
      </w:r>
    </w:p>
    <w:p>
      <w:pPr>
        <w:jc w:val="both"/>
      </w:pPr>
      <w:r>
        <w:t>import com.twitter.tweetypie.repository.UserRepository</w:t>
      </w:r>
    </w:p>
    <w:p>
      <w:pPr>
        <w:jc w:val="both"/>
      </w:pPr>
      <w:r>
        <w:t>import com.twitter.tweetypie.repository.UserVisibility</w:t>
      </w:r>
    </w:p>
    <w:p>
      <w:pPr>
        <w:jc w:val="both"/>
      </w:pPr>
      <w:r>
        <w:t>import com.twitter.tweetypie.store.AsyncDeleteAdditionalFields</w:t>
      </w:r>
    </w:p>
    <w:p>
      <w:pPr>
        <w:jc w:val="both"/>
      </w:pPr>
      <w:r>
        <w:t>import com.twitter.tweetypie.store.DeleteAdditionalFields</w:t>
      </w:r>
    </w:p>
    <w:p>
      <w:pPr>
        <w:jc w:val="both"/>
      </w:pPr>
      <w:r>
        <w:t>import com.twitter.tweetypie.store.TweetStoreEventOrRetry</w:t>
      </w:r>
    </w:p>
    <w:p>
      <w:pPr>
        <w:jc w:val="both"/>
      </w:pPr>
      <w:r>
        <w:t>import com.twitter.tweetypie.thriftscala.AsyncDeleteAdditionalFieldsRequest</w:t>
      </w:r>
    </w:p>
    <w:p>
      <w:pPr>
        <w:jc w:val="both"/>
      </w:pPr>
      <w:r>
        <w:t>import com.twitter.tweetypie.thriftscala.DeleteAdditionalFieldsRequest</w:t>
      </w:r>
    </w:p>
    <w:p>
      <w:pPr>
        <w:jc w:val="both"/>
      </w:pPr>
      <w:r/>
    </w:p>
    <w:p>
      <w:pPr>
        <w:jc w:val="both"/>
      </w:pPr>
      <w:r>
        <w:t>object DeleteAdditionalFieldsBuilder {</w:t>
      </w:r>
    </w:p>
    <w:p>
      <w:pPr>
        <w:jc w:val="both"/>
      </w:pPr>
      <w:r>
        <w:t xml:space="preserve">  type Type = DeleteAdditionalFieldsRequest =&gt; Future[Seq[DeleteAdditionalFields.Event]]</w:t>
      </w:r>
    </w:p>
    <w:p>
      <w:pPr>
        <w:jc w:val="both"/>
      </w:pPr>
      <w:r/>
    </w:p>
    <w:p>
      <w:pPr>
        <w:jc w:val="both"/>
      </w:pPr>
      <w:r>
        <w:t xml:space="preserve">  val tweetQueryOptions = TweetQuery.Options(include = GetTweetsHandler.BaseInclude)</w:t>
      </w:r>
    </w:p>
    <w:p>
      <w:pPr>
        <w:jc w:val="both"/>
      </w:pPr>
      <w:r/>
    </w:p>
    <w:p>
      <w:pPr>
        <w:jc w:val="both"/>
      </w:pPr>
      <w:r>
        <w:t xml:space="preserve">  def apply(tweetRepo: TweetRepository.Type): Type = {</w:t>
      </w:r>
    </w:p>
    <w:p>
      <w:pPr>
        <w:jc w:val="both"/>
      </w:pPr>
      <w:r>
        <w:t xml:space="preserve">    def getTweet(tweetId: TweetId) =</w:t>
      </w:r>
    </w:p>
    <w:p>
      <w:pPr>
        <w:jc w:val="both"/>
      </w:pPr>
      <w:r>
        <w:t xml:space="preserve">      Stitch.run(</w:t>
      </w:r>
    </w:p>
    <w:p>
      <w:pPr>
        <w:jc w:val="both"/>
      </w:pPr>
      <w:r>
        <w:t xml:space="preserve">        tweetRepo(tweetId, tweetQueryOptions)</w:t>
      </w:r>
    </w:p>
    <w:p>
      <w:pPr>
        <w:jc w:val="both"/>
      </w:pPr>
      <w:r>
        <w:t xml:space="preserve">          .rescue(HandlerError.translateNotFoundToClientError(tweetId))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request =&gt; {</w:t>
      </w:r>
    </w:p>
    <w:p>
      <w:pPr>
        <w:jc w:val="both"/>
      </w:pPr>
      <w:r>
        <w:t xml:space="preserve">      Future.collect(</w:t>
      </w:r>
    </w:p>
    <w:p>
      <w:pPr>
        <w:jc w:val="both"/>
      </w:pPr>
      <w:r>
        <w:t xml:space="preserve">        request.tweetIds.map { tweetId =&gt;</w:t>
      </w:r>
    </w:p>
    <w:p>
      <w:pPr>
        <w:jc w:val="both"/>
      </w:pPr>
      <w:r>
        <w:t xml:space="preserve">          getTweet(tweetId).map { tweet =&gt;</w:t>
      </w:r>
    </w:p>
    <w:p>
      <w:pPr>
        <w:jc w:val="both"/>
      </w:pPr>
      <w:r>
        <w:t xml:space="preserve">            DeleteAdditionalFields.Event(</w:t>
      </w:r>
    </w:p>
    <w:p>
      <w:pPr>
        <w:jc w:val="both"/>
      </w:pPr>
      <w:r>
        <w:t xml:space="preserve">              tweetId = tweetId,</w:t>
      </w:r>
    </w:p>
    <w:p>
      <w:pPr>
        <w:jc w:val="both"/>
      </w:pPr>
      <w:r>
        <w:t xml:space="preserve">              fieldIds = request.fieldIds,</w:t>
      </w:r>
    </w:p>
    <w:p>
      <w:pPr>
        <w:jc w:val="both"/>
      </w:pPr>
      <w:r>
        <w:t xml:space="preserve">              userId = getUserId(tweet),</w:t>
      </w:r>
    </w:p>
    <w:p>
      <w:pPr>
        <w:jc w:val="both"/>
      </w:pPr>
      <w:r>
        <w:t xml:space="preserve">              timestamp = Time.now</w:t>
      </w:r>
    </w:p>
    <w:p>
      <w:pPr>
        <w:jc w:val="both"/>
      </w:pPr>
      <w:r>
        <w:t xml:space="preserve">            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AsyncDeleteAdditionalFieldsBuilder {</w:t>
      </w:r>
    </w:p>
    <w:p>
      <w:pPr>
        <w:jc w:val="both"/>
      </w:pPr>
      <w:r>
        <w:t xml:space="preserve">  type Type = AsyncDeleteAdditionalFieldsRequest =&gt; Future[</w:t>
      </w:r>
    </w:p>
    <w:p>
      <w:pPr>
        <w:jc w:val="both"/>
      </w:pPr>
      <w:r>
        <w:t xml:space="preserve">    TweetStoreEventOrRetry[AsyncDeleteAdditionalFields.Event]</w:t>
      </w:r>
    </w:p>
    <w:p>
      <w:pPr>
        <w:jc w:val="both"/>
      </w:pPr>
      <w:r>
        <w:t xml:space="preserve">  ]</w:t>
      </w:r>
    </w:p>
    <w:p>
      <w:pPr>
        <w:jc w:val="both"/>
      </w:pPr>
      <w:r/>
    </w:p>
    <w:p>
      <w:pPr>
        <w:jc w:val="both"/>
      </w:pPr>
      <w:r>
        <w:t xml:space="preserve">  val userQueryOpts: UserQueryOptions = UserQueryOptions(Set(UserField.Safety), UserVisibility.All)</w:t>
      </w:r>
    </w:p>
    <w:p>
      <w:pPr>
        <w:jc w:val="both"/>
      </w:pPr>
      <w:r/>
    </w:p>
    <w:p>
      <w:pPr>
        <w:jc w:val="both"/>
      </w:pPr>
      <w:r>
        <w:t xml:space="preserve">  def apply(userRepo: UserRepository.Type): Type = {</w:t>
      </w:r>
    </w:p>
    <w:p>
      <w:pPr>
        <w:jc w:val="both"/>
      </w:pPr>
      <w:r>
        <w:t xml:space="preserve">    def getUser(userId: UserId): Future[User] =</w:t>
      </w:r>
    </w:p>
    <w:p>
      <w:pPr>
        <w:jc w:val="both"/>
      </w:pPr>
      <w:r>
        <w:t xml:space="preserve">      Stitch.run(</w:t>
      </w:r>
    </w:p>
    <w:p>
      <w:pPr>
        <w:jc w:val="both"/>
      </w:pPr>
      <w:r>
        <w:t xml:space="preserve">        userRepo(UserKey.byId(userId), userQueryOpts)</w:t>
      </w:r>
    </w:p>
    <w:p>
      <w:pPr>
        <w:jc w:val="both"/>
      </w:pPr>
      <w:r>
        <w:t xml:space="preserve">          .rescue { case NotFound =&gt; Stitch.exception(HandlerError.userNotFound(userId)) }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request =&gt;</w:t>
      </w:r>
    </w:p>
    <w:p>
      <w:pPr>
        <w:jc w:val="both"/>
      </w:pPr>
      <w:r>
        <w:t xml:space="preserve">      getUser(request.userId).map { user =&gt;</w:t>
      </w:r>
    </w:p>
    <w:p>
      <w:pPr>
        <w:jc w:val="both"/>
      </w:pPr>
      <w:r>
        <w:t xml:space="preserve">        AsyncDeleteAdditionalFields.Event.fromAsyncRequest(request, user)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