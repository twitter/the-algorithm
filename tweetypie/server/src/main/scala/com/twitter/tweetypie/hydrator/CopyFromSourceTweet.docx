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hydrator</w:t>
      </w:r>
    </w:p>
    <w:p>
      <w:pPr>
        <w:jc w:val="both"/>
      </w:pPr>
      <w:r/>
    </w:p>
    <w:p>
      <w:pPr>
        <w:jc w:val="both"/>
      </w:pPr>
      <w:r>
        <w:t>import com.twitter.tweetypie.core._</w:t>
      </w:r>
    </w:p>
    <w:p>
      <w:pPr>
        <w:jc w:val="both"/>
      </w:pPr>
      <w:r>
        <w:t>import com.twitter.tweetypie.repository.TweetQuery</w:t>
      </w:r>
    </w:p>
    <w:p>
      <w:pPr>
        <w:jc w:val="both"/>
      </w:pPr>
      <w:r>
        <w:t>import com.twitter.tweetypie.tweettext.TweetText</w:t>
      </w:r>
    </w:p>
    <w:p>
      <w:pPr>
        <w:jc w:val="both"/>
      </w:pPr>
      <w:r>
        <w:t>import com.twitter.tweetypie.thriftscala._</w:t>
      </w:r>
    </w:p>
    <w:p>
      <w:pPr>
        <w:jc w:val="both"/>
      </w:pPr>
      <w:r/>
    </w:p>
    <w:p>
      <w:pPr>
        <w:jc w:val="both"/>
      </w:pPr>
      <w:r>
        <w:t>object CopyFromSourceTweet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`ValueHydrator` that copies and/or merges certain fields from a retweet's source</w:t>
      </w:r>
    </w:p>
    <w:p>
      <w:pPr>
        <w:jc w:val="both"/>
      </w:pPr>
      <w:r>
        <w:t xml:space="preserve">   * tweet into the retweet.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hydrator: ValueHydrator[TweetData, TweetQuery.Options] =</w:t>
      </w:r>
    </w:p>
    <w:p>
      <w:pPr>
        <w:jc w:val="both"/>
      </w:pPr>
      <w:r>
        <w:t xml:space="preserve">    ValueHydrator.map { (td, _) =&gt;</w:t>
      </w:r>
    </w:p>
    <w:p>
      <w:pPr>
        <w:jc w:val="both"/>
      </w:pPr>
      <w:r>
        <w:t xml:space="preserve">      td.sourceTweetResult.map(_.value.tweet) match {</w:t>
      </w:r>
    </w:p>
    <w:p>
      <w:pPr>
        <w:jc w:val="both"/>
      </w:pPr>
      <w:r>
        <w:t xml:space="preserve">        case None =&gt; ValueState.unmodified(td)</w:t>
      </w:r>
    </w:p>
    <w:p>
      <w:pPr>
        <w:jc w:val="both"/>
      </w:pPr>
      <w:r>
        <w:t xml:space="preserve">        case Some(src) =&gt; ValueState.modified(td.copy(tweet = copy(src, td.tweet)))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Updates `dst` with fields from `src`. This is more complicated than you would think, because: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  - the tweet has an extra mention entity due to the "RT @user" prefix;</w:t>
      </w:r>
    </w:p>
    <w:p>
      <w:pPr>
        <w:jc w:val="both"/>
      </w:pPr>
      <w:r>
        <w:t xml:space="preserve">   *   - the retweet text may be truncated at the end, and doesn't necessarily contain all of the</w:t>
      </w:r>
    </w:p>
    <w:p>
      <w:pPr>
        <w:jc w:val="both"/>
      </w:pPr>
      <w:r>
        <w:t xml:space="preserve">   *     the text from the source tweet.  truncation may happen in the middle of entity.</w:t>
      </w:r>
    </w:p>
    <w:p>
      <w:pPr>
        <w:jc w:val="both"/>
      </w:pPr>
      <w:r>
        <w:t xml:space="preserve">   *   - the text in the retweet may have a different unicode normalization, which affects</w:t>
      </w:r>
    </w:p>
    <w:p>
      <w:pPr>
        <w:jc w:val="both"/>
      </w:pPr>
      <w:r>
        <w:t xml:space="preserve">   *     code point indices. this means entities aren't shifted by a fixed amount equal to</w:t>
      </w:r>
    </w:p>
    <w:p>
      <w:pPr>
        <w:jc w:val="both"/>
      </w:pPr>
      <w:r>
        <w:t xml:space="preserve">   *     the RT prefix.</w:t>
      </w:r>
    </w:p>
    <w:p>
      <w:pPr>
        <w:jc w:val="both"/>
      </w:pPr>
      <w:r>
        <w:t xml:space="preserve">   *   - url entities, when hydrated, may be converted to media entities; url entities may not</w:t>
      </w:r>
    </w:p>
    <w:p>
      <w:pPr>
        <w:jc w:val="both"/>
      </w:pPr>
      <w:r>
        <w:t xml:space="preserve">   *     be hydrated in the retweet, so the source tweet may have a media entity that corresponds</w:t>
      </w:r>
    </w:p>
    <w:p>
      <w:pPr>
        <w:jc w:val="both"/>
      </w:pPr>
      <w:r>
        <w:t xml:space="preserve">   *     to an unhydrated url entity in the retweet.</w:t>
      </w:r>
    </w:p>
    <w:p>
      <w:pPr>
        <w:jc w:val="both"/>
      </w:pPr>
      <w:r>
        <w:t xml:space="preserve">   *   - there may be multiple media entities that map to a single url entity, because the tweet</w:t>
      </w:r>
    </w:p>
    <w:p>
      <w:pPr>
        <w:jc w:val="both"/>
      </w:pPr>
      <w:r>
        <w:t xml:space="preserve">   *     may have multiple photos.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copy(src: Tweet, dst: Tweet): Tweet = {</w:t>
      </w:r>
    </w:p>
    <w:p>
      <w:pPr>
        <w:jc w:val="both"/>
      </w:pPr>
      <w:r>
        <w:t xml:space="preserve">    val srcCoreData = src.coreData.get</w:t>
      </w:r>
    </w:p>
    <w:p>
      <w:pPr>
        <w:jc w:val="both"/>
      </w:pPr>
      <w:r>
        <w:t xml:space="preserve">    val dstCoreData = dst.coreData.get</w:t>
      </w:r>
    </w:p>
    <w:p>
      <w:pPr>
        <w:jc w:val="both"/>
      </w:pPr>
      <w:r/>
    </w:p>
    <w:p>
      <w:pPr>
        <w:jc w:val="both"/>
      </w:pPr>
      <w:r>
        <w:t xml:space="preserve">    // get the code point index of the end of the text</w:t>
      </w:r>
    </w:p>
    <w:p>
      <w:pPr>
        <w:jc w:val="both"/>
      </w:pPr>
      <w:r>
        <w:t xml:space="preserve">    val max = getText(dst).codePointCount(0, getText(dst).length).toShort</w:t>
      </w:r>
    </w:p>
    <w:p>
      <w:pPr>
        <w:jc w:val="both"/>
      </w:pPr>
      <w:r/>
    </w:p>
    <w:p>
      <w:pPr>
        <w:jc w:val="both"/>
      </w:pPr>
      <w:r>
        <w:t xml:space="preserve">    // get all entities from the source tweet, merged into a single list sorted by fromIndex.</w:t>
      </w:r>
    </w:p>
    <w:p>
      <w:pPr>
        <w:jc w:val="both"/>
      </w:pPr>
      <w:r>
        <w:t xml:space="preserve">    val srcEntities = getWrappedEntities(src)</w:t>
      </w:r>
    </w:p>
    <w:p>
      <w:pPr>
        <w:jc w:val="both"/>
      </w:pPr>
      <w:r/>
    </w:p>
    <w:p>
      <w:pPr>
        <w:jc w:val="both"/>
      </w:pPr>
      <w:r>
        <w:t xml:space="preserve">    // same for the retweet, but drop first @mention, add back later</w:t>
      </w:r>
    </w:p>
    <w:p>
      <w:pPr>
        <w:jc w:val="both"/>
      </w:pPr>
      <w:r>
        <w:t xml:space="preserve">    val dstEntities = getWrappedEntities(dst).drop(1)</w:t>
      </w:r>
    </w:p>
    <w:p>
      <w:pPr>
        <w:jc w:val="both"/>
      </w:pPr>
      <w:r/>
    </w:p>
    <w:p>
      <w:pPr>
        <w:jc w:val="both"/>
      </w:pPr>
      <w:r>
        <w:t xml:space="preserve">    // merge indices from dst into srcEntities. at the end, resort entities back</w:t>
      </w:r>
    </w:p>
    <w:p>
      <w:pPr>
        <w:jc w:val="both"/>
      </w:pPr>
      <w:r>
        <w:t xml:space="preserve">    // to their original ordering.  for media entities, order matters to clients.</w:t>
      </w:r>
    </w:p>
    <w:p>
      <w:pPr>
        <w:jc w:val="both"/>
      </w:pPr>
      <w:r>
        <w:t xml:space="preserve">    val mergedEntities = merge(srcEntities, dstEntities, max).sortBy(_.position)</w:t>
      </w:r>
    </w:p>
    <w:p>
      <w:pPr>
        <w:jc w:val="both"/>
      </w:pPr>
      <w:r/>
    </w:p>
    <w:p>
      <w:pPr>
        <w:jc w:val="both"/>
      </w:pPr>
      <w:r>
        <w:t xml:space="preserve">    // extract entities back out by type</w:t>
      </w:r>
    </w:p>
    <w:p>
      <w:pPr>
        <w:jc w:val="both"/>
      </w:pPr>
      <w:r>
        <w:t xml:space="preserve">    val mentions = mergedEntities.collect { case WrappedMentionEntity(e, _) =&gt; e }</w:t>
      </w:r>
    </w:p>
    <w:p>
      <w:pPr>
        <w:jc w:val="both"/>
      </w:pPr>
      <w:r>
        <w:t xml:space="preserve">    val hashtags = mergedEntities.collect { case WrappedHashtagEntity(e, _) =&gt; e }</w:t>
      </w:r>
    </w:p>
    <w:p>
      <w:pPr>
        <w:jc w:val="both"/>
      </w:pPr>
      <w:r>
        <w:t xml:space="preserve">    val cashtags = mergedEntities.collect { case WrappedCashtagEntity(e, _) =&gt; e }</w:t>
      </w:r>
    </w:p>
    <w:p>
      <w:pPr>
        <w:jc w:val="both"/>
      </w:pPr>
      <w:r>
        <w:t xml:space="preserve">    val urls = mergedEntities.collect { case WrappedUrlEntity(e, _) =&gt; e }</w:t>
      </w:r>
    </w:p>
    <w:p>
      <w:pPr>
        <w:jc w:val="both"/>
      </w:pPr>
      <w:r>
        <w:t xml:space="preserve">    val media = mergedEntities.collect { case WrappedMediaEntity(e, _) =&gt; e }</w:t>
      </w:r>
    </w:p>
    <w:p>
      <w:pPr>
        <w:jc w:val="both"/>
      </w:pPr>
      <w:r/>
    </w:p>
    <w:p>
      <w:pPr>
        <w:jc w:val="both"/>
      </w:pPr>
      <w:r>
        <w:t xml:space="preserve">    // merge the updated entities back into the retweet, adding the RT @mention back in</w:t>
      </w:r>
    </w:p>
    <w:p>
      <w:pPr>
        <w:jc w:val="both"/>
      </w:pPr>
      <w:r>
        <w:t xml:space="preserve">    dst.copy(</w:t>
      </w:r>
    </w:p>
    <w:p>
      <w:pPr>
        <w:jc w:val="both"/>
      </w:pPr>
      <w:r>
        <w:t xml:space="preserve">      coreData = Some(</w:t>
      </w:r>
    </w:p>
    <w:p>
      <w:pPr>
        <w:jc w:val="both"/>
      </w:pPr>
      <w:r>
        <w:t xml:space="preserve">        dstCoreData.copy(</w:t>
      </w:r>
    </w:p>
    <w:p>
      <w:pPr>
        <w:jc w:val="both"/>
      </w:pPr>
      <w:r>
        <w:t xml:space="preserve">          hasMedia = srcCoreData.hasMedia,</w:t>
      </w:r>
    </w:p>
    <w:p>
      <w:pPr>
        <w:jc w:val="both"/>
      </w:pPr>
      <w:r>
        <w:t xml:space="preserve">          hasTakedown = dstCoreData.hasTakedown || srcCoreData.hasTakedown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mentions = Some(getMentions(dst).take(1) ++ mentions),</w:t>
      </w:r>
    </w:p>
    <w:p>
      <w:pPr>
        <w:jc w:val="both"/>
      </w:pPr>
      <w:r>
        <w:t xml:space="preserve">      hashtags = Some(hashtags),</w:t>
      </w:r>
    </w:p>
    <w:p>
      <w:pPr>
        <w:jc w:val="both"/>
      </w:pPr>
      <w:r>
        <w:t xml:space="preserve">      cashtags = Some(cashtags),</w:t>
      </w:r>
    </w:p>
    <w:p>
      <w:pPr>
        <w:jc w:val="both"/>
      </w:pPr>
      <w:r>
        <w:t xml:space="preserve">      urls = Some(urls),</w:t>
      </w:r>
    </w:p>
    <w:p>
      <w:pPr>
        <w:jc w:val="both"/>
      </w:pPr>
      <w:r>
        <w:t xml:space="preserve">      media = Some(media.map(updateSourceStatusId(src.id, getUserId(src)))),</w:t>
      </w:r>
    </w:p>
    <w:p>
      <w:pPr>
        <w:jc w:val="both"/>
      </w:pPr>
      <w:r>
        <w:t xml:space="preserve">      quotedTweet = src.quotedTweet,</w:t>
      </w:r>
    </w:p>
    <w:p>
      <w:pPr>
        <w:jc w:val="both"/>
      </w:pPr>
      <w:r>
        <w:t xml:space="preserve">      card2 = src.card2,</w:t>
      </w:r>
    </w:p>
    <w:p>
      <w:pPr>
        <w:jc w:val="both"/>
      </w:pPr>
      <w:r>
        <w:t xml:space="preserve">      cards = src.cards,</w:t>
      </w:r>
    </w:p>
    <w:p>
      <w:pPr>
        <w:jc w:val="both"/>
      </w:pPr>
      <w:r>
        <w:t xml:space="preserve">      language = src.language,</w:t>
      </w:r>
    </w:p>
    <w:p>
      <w:pPr>
        <w:jc w:val="both"/>
      </w:pPr>
      <w:r>
        <w:t xml:space="preserve">      mediaTags = src.mediaTags,</w:t>
      </w:r>
    </w:p>
    <w:p>
      <w:pPr>
        <w:jc w:val="both"/>
      </w:pPr>
      <w:r>
        <w:t xml:space="preserve">      spamLabel = src.spamLabel,</w:t>
      </w:r>
    </w:p>
    <w:p>
      <w:pPr>
        <w:jc w:val="both"/>
      </w:pPr>
      <w:r>
        <w:t xml:space="preserve">      takedownCountryCodes =</w:t>
      </w:r>
    </w:p>
    <w:p>
      <w:pPr>
        <w:jc w:val="both"/>
      </w:pPr>
      <w:r>
        <w:t xml:space="preserve">        mergeTakedowns(Seq(src, dst).map(TweetLenses.takedownCountryCodes.get): _*),</w:t>
      </w:r>
    </w:p>
    <w:p>
      <w:pPr>
        <w:jc w:val="both"/>
      </w:pPr>
      <w:r>
        <w:t xml:space="preserve">      conversationControl = src.conversationControl,</w:t>
      </w:r>
    </w:p>
    <w:p>
      <w:pPr>
        <w:jc w:val="both"/>
      </w:pPr>
      <w:r>
        <w:t xml:space="preserve">      exclusiveTweetControl = src.exclusiveTweetControl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Merges one or more optional lists of takedowns.  If no lists are defined, returns None.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mergeTakedowns(takedowns: Option[Seq[CountryCode]]*): Option[Seq[CountryCode]] =</w:t>
      </w:r>
    </w:p>
    <w:p>
      <w:pPr>
        <w:jc w:val="both"/>
      </w:pPr>
      <w:r>
        <w:t xml:space="preserve">    if (takedowns.exists(_.isDefined)) {</w:t>
      </w:r>
    </w:p>
    <w:p>
      <w:pPr>
        <w:jc w:val="both"/>
      </w:pPr>
      <w:r>
        <w:t xml:space="preserve">      Some(takedowns.flatten.flatten.distinct.sorted)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None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retweet should never have media without a source_status_id or source_user_id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updateSourceStatusId(</w:t>
      </w:r>
    </w:p>
    <w:p>
      <w:pPr>
        <w:jc w:val="both"/>
      </w:pPr>
      <w:r>
        <w:t xml:space="preserve">    srcTweetId: TweetId,</w:t>
      </w:r>
    </w:p>
    <w:p>
      <w:pPr>
        <w:jc w:val="both"/>
      </w:pPr>
      <w:r>
        <w:t xml:space="preserve">    srcUserId: UserId</w:t>
      </w:r>
    </w:p>
    <w:p>
      <w:pPr>
        <w:jc w:val="both"/>
      </w:pPr>
      <w:r>
        <w:t xml:space="preserve">  ): MediaEntity =&gt; MediaEntity =</w:t>
      </w:r>
    </w:p>
    <w:p>
      <w:pPr>
        <w:jc w:val="both"/>
      </w:pPr>
      <w:r>
        <w:t xml:space="preserve">    mediaEntity =&gt;</w:t>
      </w:r>
    </w:p>
    <w:p>
      <w:pPr>
        <w:jc w:val="both"/>
      </w:pPr>
      <w:r>
        <w:t xml:space="preserve">      if (mediaEntity.sourceStatusId.nonEmpty) {</w:t>
      </w:r>
    </w:p>
    <w:p>
      <w:pPr>
        <w:jc w:val="both"/>
      </w:pPr>
      <w:r>
        <w:t xml:space="preserve">        // when sourceStatusId is set this indicates the media is "pasted media" so the values</w:t>
      </w:r>
    </w:p>
    <w:p>
      <w:pPr>
        <w:jc w:val="both"/>
      </w:pPr>
      <w:r>
        <w:t xml:space="preserve">        // should already be correct (retweeting won't change sourceStatusId / sourceUserId)</w:t>
      </w:r>
    </w:p>
    <w:p>
      <w:pPr>
        <w:jc w:val="both"/>
      </w:pPr>
      <w:r>
        <w:t xml:space="preserve">        mediaEntity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mediaEntity.copy(</w:t>
      </w:r>
    </w:p>
    <w:p>
      <w:pPr>
        <w:jc w:val="both"/>
      </w:pPr>
      <w:r>
        <w:t xml:space="preserve">          sourceStatusId = Some(srcTweetId),</w:t>
      </w:r>
    </w:p>
    <w:p>
      <w:pPr>
        <w:jc w:val="both"/>
      </w:pPr>
      <w:r>
        <w:t xml:space="preserve">          sourceUserId = Some(mediaEntity.sourceUserId.getOrElse(srcUserId))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Attempts to match up entities from the source tweet with entities from the retweet,</w:t>
      </w:r>
    </w:p>
    <w:p>
      <w:pPr>
        <w:jc w:val="both"/>
      </w:pPr>
      <w:r>
        <w:t xml:space="preserve">   * and to use the source tweet entities but shifted to the retweet entity indices.  If an entity</w:t>
      </w:r>
    </w:p>
    <w:p>
      <w:pPr>
        <w:jc w:val="both"/>
      </w:pPr>
      <w:r>
        <w:t xml:space="preserve">   * got truncated at the end of the retweet text, we drop it and any following entities.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merge(</w:t>
      </w:r>
    </w:p>
    <w:p>
      <w:pPr>
        <w:jc w:val="both"/>
      </w:pPr>
      <w:r>
        <w:t xml:space="preserve">    srcEntities: List[WrappedEntity],</w:t>
      </w:r>
    </w:p>
    <w:p>
      <w:pPr>
        <w:jc w:val="both"/>
      </w:pPr>
      <w:r>
        <w:t xml:space="preserve">    rtEntities: List[WrappedEntity],</w:t>
      </w:r>
    </w:p>
    <w:p>
      <w:pPr>
        <w:jc w:val="both"/>
      </w:pPr>
      <w:r>
        <w:t xml:space="preserve">    maxIndex: Short</w:t>
      </w:r>
    </w:p>
    <w:p>
      <w:pPr>
        <w:jc w:val="both"/>
      </w:pPr>
      <w:r>
        <w:t xml:space="preserve">  ): List[WrappedEntity] = {</w:t>
      </w:r>
    </w:p>
    <w:p>
      <w:pPr>
        <w:jc w:val="both"/>
      </w:pPr>
      <w:r>
        <w:t xml:space="preserve">    (srcEntities, rtEntities) match {</w:t>
      </w:r>
    </w:p>
    <w:p>
      <w:pPr>
        <w:jc w:val="both"/>
      </w:pPr>
      <w:r>
        <w:t xml:space="preserve">      case (Nil, Nil) =&gt;</w:t>
      </w:r>
    </w:p>
    <w:p>
      <w:pPr>
        <w:jc w:val="both"/>
      </w:pPr>
      <w:r>
        <w:t xml:space="preserve">        // successfully matched all entities!</w:t>
      </w:r>
    </w:p>
    <w:p>
      <w:pPr>
        <w:jc w:val="both"/>
      </w:pPr>
      <w:r>
        <w:t xml:space="preserve">        Nil</w:t>
      </w:r>
    </w:p>
    <w:p>
      <w:pPr>
        <w:jc w:val="both"/>
      </w:pPr>
      <w:r/>
    </w:p>
    <w:p>
      <w:pPr>
        <w:jc w:val="both"/>
      </w:pPr>
      <w:r>
        <w:t xml:space="preserve">      case (Nil, _) =&gt;</w:t>
      </w:r>
    </w:p>
    <w:p>
      <w:pPr>
        <w:jc w:val="both"/>
      </w:pPr>
      <w:r>
        <w:t xml:space="preserve">        // no more source tweet entities, but we still have remaining retweet entities.</w:t>
      </w:r>
    </w:p>
    <w:p>
      <w:pPr>
        <w:jc w:val="both"/>
      </w:pPr>
      <w:r>
        <w:t xml:space="preserve">        // this can happen if a a text truncation turns something invalid like #tag1#tag2 or</w:t>
      </w:r>
    </w:p>
    <w:p>
      <w:pPr>
        <w:jc w:val="both"/>
      </w:pPr>
      <w:r>
        <w:t xml:space="preserve">        // @mention1@mention2 into a valid entity. just drop all the remaining retweet entities.</w:t>
      </w:r>
    </w:p>
    <w:p>
      <w:pPr>
        <w:jc w:val="both"/>
      </w:pPr>
      <w:r>
        <w:t xml:space="preserve">        Nil</w:t>
      </w:r>
    </w:p>
    <w:p>
      <w:pPr>
        <w:jc w:val="both"/>
      </w:pPr>
      <w:r/>
    </w:p>
    <w:p>
      <w:pPr>
        <w:jc w:val="both"/>
      </w:pPr>
      <w:r>
        <w:t xml:space="preserve">      case (_, Nil) =&gt;</w:t>
      </w:r>
    </w:p>
    <w:p>
      <w:pPr>
        <w:jc w:val="both"/>
      </w:pPr>
      <w:r>
        <w:t xml:space="preserve">        // no more retweet entities, which means the remaining entities have been truncated.</w:t>
      </w:r>
    </w:p>
    <w:p>
      <w:pPr>
        <w:jc w:val="both"/>
      </w:pPr>
      <w:r>
        <w:t xml:space="preserve">        Nil</w:t>
      </w:r>
    </w:p>
    <w:p>
      <w:pPr>
        <w:jc w:val="both"/>
      </w:pPr>
      <w:r/>
    </w:p>
    <w:p>
      <w:pPr>
        <w:jc w:val="both"/>
      </w:pPr>
      <w:r>
        <w:t xml:space="preserve">      case (srcHead :: srcTail, rtHead :: rtTail) =&gt;</w:t>
      </w:r>
    </w:p>
    <w:p>
      <w:pPr>
        <w:jc w:val="both"/>
      </w:pPr>
      <w:r>
        <w:t xml:space="preserve">        // we have more entities from the source tweet and the retweet.  typically, we can</w:t>
      </w:r>
    </w:p>
    <w:p>
      <w:pPr>
        <w:jc w:val="both"/>
      </w:pPr>
      <w:r>
        <w:t xml:space="preserve">        // match these entities because they have the same normalized text, but the retweet</w:t>
      </w:r>
    </w:p>
    <w:p>
      <w:pPr>
        <w:jc w:val="both"/>
      </w:pPr>
      <w:r>
        <w:t xml:space="preserve">        // entity might be truncated, so we allow for a prefix match if the retweet entity</w:t>
      </w:r>
    </w:p>
    <w:p>
      <w:pPr>
        <w:jc w:val="both"/>
      </w:pPr>
      <w:r>
        <w:t xml:space="preserve">        // ends at the end of the tweet.</w:t>
      </w:r>
    </w:p>
    <w:p>
      <w:pPr>
        <w:jc w:val="both"/>
      </w:pPr>
      <w:r>
        <w:t xml:space="preserve">        val possiblyTruncated = rtHead.toIndex == maxIndex - 1</w:t>
      </w:r>
    </w:p>
    <w:p>
      <w:pPr>
        <w:jc w:val="both"/>
      </w:pPr>
      <w:r>
        <w:t xml:space="preserve">        val exactMatch = srcHead.normalizedText == rtHead.normalizedText</w:t>
      </w:r>
    </w:p>
    <w:p>
      <w:pPr>
        <w:jc w:val="both"/>
      </w:pPr>
      <w:r/>
    </w:p>
    <w:p>
      <w:pPr>
        <w:jc w:val="both"/>
      </w:pPr>
      <w:r>
        <w:t xml:space="preserve">        if (exactMatch) {</w:t>
      </w:r>
    </w:p>
    <w:p>
      <w:pPr>
        <w:jc w:val="both"/>
      </w:pPr>
      <w:r>
        <w:t xml:space="preserve">          // there could be multiple media entities for the same t.co url, so we need to find</w:t>
      </w:r>
    </w:p>
    <w:p>
      <w:pPr>
        <w:jc w:val="both"/>
      </w:pPr>
      <w:r>
        <w:t xml:space="preserve">          // contiguous groupings of entities that share the same fromIndex.</w:t>
      </w:r>
    </w:p>
    <w:p>
      <w:pPr>
        <w:jc w:val="both"/>
      </w:pPr>
      <w:r>
        <w:t xml:space="preserve">          val rtTail = rtEntities.dropWhile(_.fromIndex == rtHead.fromIndex)</w:t>
      </w:r>
    </w:p>
    <w:p>
      <w:pPr>
        <w:jc w:val="both"/>
      </w:pPr>
      <w:r>
        <w:t xml:space="preserve">          val srcGroup =</w:t>
      </w:r>
    </w:p>
    <w:p>
      <w:pPr>
        <w:jc w:val="both"/>
      </w:pPr>
      <w:r>
        <w:t xml:space="preserve">            srcEntities</w:t>
      </w:r>
    </w:p>
    <w:p>
      <w:pPr>
        <w:jc w:val="both"/>
      </w:pPr>
      <w:r>
        <w:t xml:space="preserve">              .takeWhile(_.fromIndex == srcHead.fromIndex)</w:t>
      </w:r>
    </w:p>
    <w:p>
      <w:pPr>
        <w:jc w:val="both"/>
      </w:pPr>
      <w:r>
        <w:t xml:space="preserve">              .map(_.shift(rtHead.fromIndex, rtHead.toIndex))</w:t>
      </w:r>
    </w:p>
    <w:p>
      <w:pPr>
        <w:jc w:val="both"/>
      </w:pPr>
      <w:r>
        <w:t xml:space="preserve">          val srcTail = srcEntities.drop(srcGroup.size)</w:t>
      </w:r>
    </w:p>
    <w:p>
      <w:pPr>
        <w:jc w:val="both"/>
      </w:pPr>
      <w:r/>
    </w:p>
    <w:p>
      <w:pPr>
        <w:jc w:val="both"/>
      </w:pPr>
      <w:r>
        <w:t xml:space="preserve">          srcGroup ++ merge(srcTail, rtTail, maxIndex)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// if we encounter a mismatch, it is most likely because of truncation,</w:t>
      </w:r>
    </w:p>
    <w:p>
      <w:pPr>
        <w:jc w:val="both"/>
      </w:pPr>
      <w:r>
        <w:t xml:space="preserve">          // so we stop here.</w:t>
      </w:r>
    </w:p>
    <w:p>
      <w:pPr>
        <w:jc w:val="both"/>
      </w:pPr>
      <w:r>
        <w:t xml:space="preserve">          Nil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Wraps all the entities with the appropriate WrappedEntity subclasses, merges them into</w:t>
      </w:r>
    </w:p>
    <w:p>
      <w:pPr>
        <w:jc w:val="both"/>
      </w:pPr>
      <w:r>
        <w:t xml:space="preserve">   * a single list, and sorts by fromIndex.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getWrappedEntities(tweet: Tweet): List[WrappedEntity] =</w:t>
      </w:r>
    </w:p>
    <w:p>
      <w:pPr>
        <w:jc w:val="both"/>
      </w:pPr>
      <w:r>
        <w:t xml:space="preserve">    (getUrls(tweet).zipWithIndex.map { case (e, p) =&gt; WrappedUrlEntity(e, p) } ++</w:t>
      </w:r>
    </w:p>
    <w:p>
      <w:pPr>
        <w:jc w:val="both"/>
      </w:pPr>
      <w:r>
        <w:t xml:space="preserve">      getMedia(tweet).zipWithIndex.map { case (e, p) =&gt; WrappedMediaEntity(e, p) } ++</w:t>
      </w:r>
    </w:p>
    <w:p>
      <w:pPr>
        <w:jc w:val="both"/>
      </w:pPr>
      <w:r>
        <w:t xml:space="preserve">      getMentions(tweet).zipWithIndex.map { case (e, p) =&gt; WrappedMentionEntity(e, p) } ++</w:t>
      </w:r>
    </w:p>
    <w:p>
      <w:pPr>
        <w:jc w:val="both"/>
      </w:pPr>
      <w:r>
        <w:t xml:space="preserve">      getHashtags(tweet).zipWithIndex.map { case (e, p) =&gt; WrappedHashtagEntity(e, p) } ++</w:t>
      </w:r>
    </w:p>
    <w:p>
      <w:pPr>
        <w:jc w:val="both"/>
      </w:pPr>
      <w:r>
        <w:t xml:space="preserve">      getCashtags(tweet).zipWithIndex.map { case (e, p) =&gt; WrappedCashtagEntity(e, p) })</w:t>
      </w:r>
    </w:p>
    <w:p>
      <w:pPr>
        <w:jc w:val="both"/>
      </w:pPr>
      <w:r>
        <w:t xml:space="preserve">      .sortBy(_.fromIndex)</w:t>
      </w:r>
    </w:p>
    <w:p>
      <w:pPr>
        <w:jc w:val="both"/>
      </w:pPr>
      <w:r>
        <w:t xml:space="preserve">      .toList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thrift-entity classes don't share a common entity parent class, so we wrap</w:t>
      </w:r>
    </w:p>
    <w:p>
      <w:pPr>
        <w:jc w:val="both"/>
      </w:pPr>
      <w:r>
        <w:t xml:space="preserve">   * them with a class that allows us to mix entities together into a single list, and</w:t>
      </w:r>
    </w:p>
    <w:p>
      <w:pPr>
        <w:jc w:val="both"/>
      </w:pPr>
      <w:r>
        <w:t xml:space="preserve">   * to provide a generic interface for shifting indicies.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sealed abstract class WrappedEntity(</w:t>
      </w:r>
    </w:p>
    <w:p>
      <w:pPr>
        <w:jc w:val="both"/>
      </w:pPr>
      <w:r>
        <w:t xml:space="preserve">    val fromIndex: Short,</w:t>
      </w:r>
    </w:p>
    <w:p>
      <w:pPr>
        <w:jc w:val="both"/>
      </w:pPr>
      <w:r>
        <w:t xml:space="preserve">    val toIndex: Short,</w:t>
      </w:r>
    </w:p>
    <w:p>
      <w:pPr>
        <w:jc w:val="both"/>
      </w:pPr>
      <w:r>
        <w:t xml:space="preserve">    val rawText: String) {</w:t>
      </w:r>
    </w:p>
    <w:p>
      <w:pPr>
        <w:jc w:val="both"/>
      </w:pPr>
      <w:r/>
    </w:p>
    <w:p>
      <w:pPr>
        <w:jc w:val="both"/>
      </w:pPr>
      <w:r>
        <w:t xml:space="preserve">    /** the original position of the entity within the entity group */</w:t>
      </w:r>
    </w:p>
    <w:p>
      <w:pPr>
        <w:jc w:val="both"/>
      </w:pPr>
      <w:r>
        <w:t xml:space="preserve">    val position: Int</w:t>
      </w:r>
    </w:p>
    <w:p>
      <w:pPr>
        <w:jc w:val="both"/>
      </w:pPr>
      <w:r/>
    </w:p>
    <w:p>
      <w:pPr>
        <w:jc w:val="both"/>
      </w:pPr>
      <w:r>
        <w:t xml:space="preserve">    val normalizedText: String = TweetText.nfcNormalize(rawText).toLowerCase</w:t>
      </w:r>
    </w:p>
    <w:p>
      <w:pPr>
        <w:jc w:val="both"/>
      </w:pPr>
      <w:r/>
    </w:p>
    <w:p>
      <w:pPr>
        <w:jc w:val="both"/>
      </w:pPr>
      <w:r>
        <w:t xml:space="preserve">    def shift(fromIndex: Short, toIndex: Short): WrappedEntity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case class WrappedUrlEntity(entity: UrlEntity, position: Int)</w:t>
      </w:r>
    </w:p>
    <w:p>
      <w:pPr>
        <w:jc w:val="both"/>
      </w:pPr>
      <w:r>
        <w:t xml:space="preserve">      extends WrappedEntity(entity.fromIndex, entity.toIndex, entity.url) {</w:t>
      </w:r>
    </w:p>
    <w:p>
      <w:pPr>
        <w:jc w:val="both"/>
      </w:pPr>
      <w:r>
        <w:t xml:space="preserve">    override def shift(fromIndex: Short, toIndex: Short): WrappedUrlEntity =</w:t>
      </w:r>
    </w:p>
    <w:p>
      <w:pPr>
        <w:jc w:val="both"/>
      </w:pPr>
      <w:r>
        <w:t xml:space="preserve">      copy(entity.copy(fromIndex = fromIndex, toIndex = toIndex))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case class WrappedMediaEntity(entity: MediaEntity, position: Int)</w:t>
      </w:r>
    </w:p>
    <w:p>
      <w:pPr>
        <w:jc w:val="both"/>
      </w:pPr>
      <w:r>
        <w:t xml:space="preserve">      extends WrappedEntity(entity.fromIndex, entity.toIndex, entity.url) {</w:t>
      </w:r>
    </w:p>
    <w:p>
      <w:pPr>
        <w:jc w:val="both"/>
      </w:pPr>
      <w:r>
        <w:t xml:space="preserve">    override def shift(fromIndex: Short, toIndex: Short): WrappedMediaEntity =</w:t>
      </w:r>
    </w:p>
    <w:p>
      <w:pPr>
        <w:jc w:val="both"/>
      </w:pPr>
      <w:r>
        <w:t xml:space="preserve">      copy(entity.copy(fromIndex = fromIndex, toIndex = toIndex))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case class WrappedMentionEntity(entity: MentionEntity, position: Int)</w:t>
      </w:r>
    </w:p>
    <w:p>
      <w:pPr>
        <w:jc w:val="both"/>
      </w:pPr>
      <w:r>
        <w:t xml:space="preserve">      extends WrappedEntity(entity.fromIndex, entity.toIndex, entity.screenName) {</w:t>
      </w:r>
    </w:p>
    <w:p>
      <w:pPr>
        <w:jc w:val="both"/>
      </w:pPr>
      <w:r>
        <w:t xml:space="preserve">    override def shift(fromIndex: Short, toIndex: Short): WrappedMentionEntity =</w:t>
      </w:r>
    </w:p>
    <w:p>
      <w:pPr>
        <w:jc w:val="both"/>
      </w:pPr>
      <w:r>
        <w:t xml:space="preserve">      copy(entity.copy(fromIndex = fromIndex, toIndex = toIndex))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case class WrappedHashtagEntity(entity: HashtagEntity, position: Int)</w:t>
      </w:r>
    </w:p>
    <w:p>
      <w:pPr>
        <w:jc w:val="both"/>
      </w:pPr>
      <w:r>
        <w:t xml:space="preserve">      extends WrappedEntity(entity.fromIndex, entity.toIndex, entity.text) {</w:t>
      </w:r>
    </w:p>
    <w:p>
      <w:pPr>
        <w:jc w:val="both"/>
      </w:pPr>
      <w:r>
        <w:t xml:space="preserve">    override def shift(fromIndex: Short, toIndex: Short): WrappedHashtagEntity =</w:t>
      </w:r>
    </w:p>
    <w:p>
      <w:pPr>
        <w:jc w:val="both"/>
      </w:pPr>
      <w:r>
        <w:t xml:space="preserve">      copy(entity.copy(fromIndex = fromIndex, toIndex = toIndex))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case class WrappedCashtagEntity(entity: CashtagEntity, position: Int)</w:t>
      </w:r>
    </w:p>
    <w:p>
      <w:pPr>
        <w:jc w:val="both"/>
      </w:pPr>
      <w:r>
        <w:t xml:space="preserve">      extends WrappedEntity(entity.fromIndex, entity.toIndex, entity.text) {</w:t>
      </w:r>
    </w:p>
    <w:p>
      <w:pPr>
        <w:jc w:val="both"/>
      </w:pPr>
      <w:r>
        <w:t xml:space="preserve">    override def shift(fromIndex: Short, toIndex: Short): WrappedCashtagEntity =</w:t>
      </w:r>
    </w:p>
    <w:p>
      <w:pPr>
        <w:jc w:val="both"/>
      </w:pPr>
      <w:r>
        <w:t xml:space="preserve">      copy(entity.copy(fromIndex = fromIndex, toIndex = toIndex))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