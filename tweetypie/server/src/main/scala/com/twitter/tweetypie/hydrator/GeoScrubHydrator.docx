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hydrator, which is really more of a "repairer", scrubs at read-time geo data</w:t>
      </w:r>
    </w:p>
    <w:p>
      <w:pPr>
        <w:jc w:val="both"/>
      </w:pPr>
      <w:r>
        <w:t xml:space="preserve"> * that should have been scrubbed but wasn't.  For any tweet with geo data, it checks</w:t>
      </w:r>
    </w:p>
    <w:p>
      <w:pPr>
        <w:jc w:val="both"/>
      </w:pPr>
      <w:r>
        <w:t xml:space="preserve"> * the last geo-scrub timestamp, if any, for the user, and if the tweet was created before</w:t>
      </w:r>
    </w:p>
    <w:p>
      <w:pPr>
        <w:jc w:val="both"/>
      </w:pPr>
      <w:r>
        <w:t xml:space="preserve"> * that timestamp, it removes the geo data.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GeoScrubHydrator {</w:t>
      </w:r>
    </w:p>
    <w:p>
      <w:pPr>
        <w:jc w:val="both"/>
      </w:pPr>
      <w:r>
        <w:t xml:space="preserve">  type Data = (Option[GeoCoordinates], Option[PlaceId])</w:t>
      </w:r>
    </w:p>
    <w:p>
      <w:pPr>
        <w:jc w:val="both"/>
      </w:pPr>
      <w:r>
        <w:t xml:space="preserve">  type Type = ValueHydrator[Data, TweetCtx]</w:t>
      </w:r>
    </w:p>
    <w:p>
      <w:pPr>
        <w:jc w:val="both"/>
      </w:pPr>
      <w:r/>
    </w:p>
    <w:p>
      <w:pPr>
        <w:jc w:val="both"/>
      </w:pPr>
      <w:r>
        <w:t xml:space="preserve">  private[this] val modifiedNoneNoneResult = ValueState.modified((None, None))</w:t>
      </w:r>
    </w:p>
    <w:p>
      <w:pPr>
        <w:jc w:val="both"/>
      </w:pPr>
      <w:r/>
    </w:p>
    <w:p>
      <w:pPr>
        <w:jc w:val="both"/>
      </w:pPr>
      <w:r>
        <w:t xml:space="preserve">  def apply(repo: GeoScrubTimestampRepository.Type, scribeTweetId: FutureEffect[TweetId]): Type =</w:t>
      </w:r>
    </w:p>
    <w:p>
      <w:pPr>
        <w:jc w:val="both"/>
      </w:pPr>
      <w:r>
        <w:t xml:space="preserve">    ValueHydrator[Data, TweetCtx] { (curr, ctx) =&gt;</w:t>
      </w:r>
    </w:p>
    <w:p>
      <w:pPr>
        <w:jc w:val="both"/>
      </w:pPr>
      <w:r>
        <w:t xml:space="preserve">      repo(ctx.userId).liftToTry.map {</w:t>
      </w:r>
    </w:p>
    <w:p>
      <w:pPr>
        <w:jc w:val="both"/>
      </w:pPr>
      <w:r>
        <w:t xml:space="preserve">        case Return(geoScrubTime) if ctx.createdAt &lt;= geoScrubTime =&gt;</w:t>
      </w:r>
    </w:p>
    <w:p>
      <w:pPr>
        <w:jc w:val="both"/>
      </w:pPr>
      <w:r>
        <w:t xml:space="preserve">          scribeTweetId(ctx.tweetId)</w:t>
      </w:r>
    </w:p>
    <w:p>
      <w:pPr>
        <w:jc w:val="both"/>
      </w:pPr>
      <w:r>
        <w:t xml:space="preserve">          modifiedNoneNoneResult</w:t>
      </w:r>
    </w:p>
    <w:p>
      <w:pPr>
        <w:jc w:val="both"/>
      </w:pPr>
      <w:r/>
    </w:p>
    <w:p>
      <w:pPr>
        <w:jc w:val="both"/>
      </w:pPr>
      <w:r>
        <w:t xml:space="preserve">        // no-op on failure and no result</w:t>
      </w:r>
    </w:p>
    <w:p>
      <w:pPr>
        <w:jc w:val="both"/>
      </w:pPr>
      <w:r>
        <w:t xml:space="preserve">        case _ =&gt; ValueState.unmodified(curr)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case ((coords, place), _) =&gt; coords.nonEmpty || place.nonEmpty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