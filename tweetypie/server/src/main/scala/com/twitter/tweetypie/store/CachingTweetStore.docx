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com.fasterxml.jackson.module.scala.DefaultScalaModule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com.twitter.servo.cache.LockingCache._</w:t>
      </w:r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com.twitter.tweetypie.repository.CachedBounceDeleted.isBounceDeleted</w:t>
      </w:r>
    </w:p>
    <w:p>
      <w:pPr>
        <w:jc w:val="both"/>
      </w:pPr>
      <w:r>
        <w:t>import com.twitter.tweetypie.repository.CachedBounceDeleted.toBounceDeletedCachedTweet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com.twitter.tweetypie.store.TweetUpdate._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diffshow.DiffShow</w:t>
      </w:r>
    </w:p>
    <w:p>
      <w:pPr>
        <w:jc w:val="both"/>
      </w:pPr>
      <w:r/>
    </w:p>
    <w:p>
      <w:pPr>
        <w:jc w:val="both"/>
      </w:pPr>
      <w:r>
        <w:t>trait CachingTweetStore</w:t>
      </w:r>
    </w:p>
    <w:p>
      <w:pPr>
        <w:jc w:val="both"/>
      </w:pPr>
      <w:r>
        <w:t xml:space="preserve">    extends TweetStoreBase[CachingTweetStore]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ReplicatedInsertTweet.Store</w:t>
      </w:r>
    </w:p>
    <w:p>
      <w:pPr>
        <w:jc w:val="both"/>
      </w:pPr>
      <w:r>
        <w:t xml:space="preserve">    with DeleteTweet.Store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ReplicatedDeleteTweet.Store</w:t>
      </w:r>
    </w:p>
    <w:p>
      <w:pPr>
        <w:jc w:val="both"/>
      </w:pPr>
      <w:r>
        <w:t xml:space="preserve">    with UndeleteTweet.Store</w:t>
      </w:r>
    </w:p>
    <w:p>
      <w:pPr>
        <w:jc w:val="both"/>
      </w:pPr>
      <w:r>
        <w:t xml:space="preserve">    with AsyncUndeleteTweet.Store</w:t>
      </w:r>
    </w:p>
    <w:p>
      <w:pPr>
        <w:jc w:val="both"/>
      </w:pPr>
      <w:r>
        <w:t xml:space="preserve">    with ReplicatedUndeleteTweet.Store</w:t>
      </w:r>
    </w:p>
    <w:p>
      <w:pPr>
        <w:jc w:val="both"/>
      </w:pPr>
      <w:r>
        <w:t xml:space="preserve">    with SetAdditionalFields.Store</w:t>
      </w:r>
    </w:p>
    <w:p>
      <w:pPr>
        <w:jc w:val="both"/>
      </w:pPr>
      <w:r>
        <w:t xml:space="preserve">    with ReplicatedSetAdditionalFields.Store</w:t>
      </w:r>
    </w:p>
    <w:p>
      <w:pPr>
        <w:jc w:val="both"/>
      </w:pPr>
      <w:r>
        <w:t xml:space="preserve">    with DeleteAdditionalFields.Store</w:t>
      </w:r>
    </w:p>
    <w:p>
      <w:pPr>
        <w:jc w:val="both"/>
      </w:pPr>
      <w:r>
        <w:t xml:space="preserve">    with AsyncDeleteAdditionalFields.Store</w:t>
      </w:r>
    </w:p>
    <w:p>
      <w:pPr>
        <w:jc w:val="both"/>
      </w:pPr>
      <w:r>
        <w:t xml:space="preserve">    with ReplicatedDeleteAdditionalFields.Store</w:t>
      </w:r>
    </w:p>
    <w:p>
      <w:pPr>
        <w:jc w:val="both"/>
      </w:pPr>
      <w:r>
        <w:t xml:space="preserve">    with ScrubGeo.Store</w:t>
      </w:r>
    </w:p>
    <w:p>
      <w:pPr>
        <w:jc w:val="both"/>
      </w:pPr>
      <w:r>
        <w:t xml:space="preserve">    with ReplicatedScrubGeo.Store</w:t>
      </w:r>
    </w:p>
    <w:p>
      <w:pPr>
        <w:jc w:val="both"/>
      </w:pPr>
      <w:r>
        <w:t xml:space="preserve">    with Takedown.Store</w:t>
      </w:r>
    </w:p>
    <w:p>
      <w:pPr>
        <w:jc w:val="both"/>
      </w:pPr>
      <w:r>
        <w:t xml:space="preserve">    with ReplicatedTakedown.Store</w:t>
      </w:r>
    </w:p>
    <w:p>
      <w:pPr>
        <w:jc w:val="both"/>
      </w:pPr>
      <w:r>
        <w:t xml:space="preserve">    with Flush.Store</w:t>
      </w:r>
    </w:p>
    <w:p>
      <w:pPr>
        <w:jc w:val="both"/>
      </w:pPr>
      <w:r>
        <w:t xml:space="preserve">    with UpdatePossiblySensitiveTweet.Store</w:t>
      </w:r>
    </w:p>
    <w:p>
      <w:pPr>
        <w:jc w:val="both"/>
      </w:pPr>
      <w:r>
        <w:t xml:space="preserve">    with AsyncUpdatePossiblySensitiveTweet.Store</w:t>
      </w:r>
    </w:p>
    <w:p>
      <w:pPr>
        <w:jc w:val="both"/>
      </w:pPr>
      <w:r>
        <w:t xml:space="preserve">    with ReplicatedUpdatePossiblySensitiveTweet.Store {</w:t>
      </w:r>
    </w:p>
    <w:p>
      <w:pPr>
        <w:jc w:val="both"/>
      </w:pPr>
      <w:r>
        <w:t xml:space="preserve">  def wrap(w: TweetStore.Wrap): CachingTweetStore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CachingTweetStore</w:t>
      </w:r>
    </w:p>
    <w:p>
      <w:pPr>
        <w:jc w:val="both"/>
      </w:pPr>
      <w:r>
        <w:t xml:space="preserve">      with InsertTweet.StoreWrapper</w:t>
      </w:r>
    </w:p>
    <w:p>
      <w:pPr>
        <w:jc w:val="both"/>
      </w:pPr>
      <w:r>
        <w:t xml:space="preserve">      with ReplicatedInsertTweet.StoreWrapper</w:t>
      </w:r>
    </w:p>
    <w:p>
      <w:pPr>
        <w:jc w:val="both"/>
      </w:pPr>
      <w:r>
        <w:t xml:space="preserve">      with DeleteTweet.StoreWrapper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ReplicatedDeleteTweet.StoreWrapper</w:t>
      </w:r>
    </w:p>
    <w:p>
      <w:pPr>
        <w:jc w:val="both"/>
      </w:pPr>
      <w:r>
        <w:t xml:space="preserve">      with UndeleteTweet.StoreWrapper</w:t>
      </w:r>
    </w:p>
    <w:p>
      <w:pPr>
        <w:jc w:val="both"/>
      </w:pPr>
      <w:r>
        <w:t xml:space="preserve">      with AsyncUndeleteTweet.StoreWrapper</w:t>
      </w:r>
    </w:p>
    <w:p>
      <w:pPr>
        <w:jc w:val="both"/>
      </w:pPr>
      <w:r>
        <w:t xml:space="preserve">      with ReplicatedUndeleteTweet.StoreWrapper</w:t>
      </w:r>
    </w:p>
    <w:p>
      <w:pPr>
        <w:jc w:val="both"/>
      </w:pPr>
      <w:r>
        <w:t xml:space="preserve">      with SetAdditionalFields.StoreWrapper</w:t>
      </w:r>
    </w:p>
    <w:p>
      <w:pPr>
        <w:jc w:val="both"/>
      </w:pPr>
      <w:r>
        <w:t xml:space="preserve">      with ReplicatedSetAdditionalFields.StoreWrapper</w:t>
      </w:r>
    </w:p>
    <w:p>
      <w:pPr>
        <w:jc w:val="both"/>
      </w:pPr>
      <w:r>
        <w:t xml:space="preserve">      with DeleteAdditionalFields.StoreWrapper</w:t>
      </w:r>
    </w:p>
    <w:p>
      <w:pPr>
        <w:jc w:val="both"/>
      </w:pPr>
      <w:r>
        <w:t xml:space="preserve">      with AsyncDeleteAdditionalFields.StoreWrapper</w:t>
      </w:r>
    </w:p>
    <w:p>
      <w:pPr>
        <w:jc w:val="both"/>
      </w:pPr>
      <w:r>
        <w:t xml:space="preserve">      with ReplicatedDeleteAdditionalFields.StoreWrapper</w:t>
      </w:r>
    </w:p>
    <w:p>
      <w:pPr>
        <w:jc w:val="both"/>
      </w:pPr>
      <w:r>
        <w:t xml:space="preserve">      with ScrubGeo.StoreWrapper</w:t>
      </w:r>
    </w:p>
    <w:p>
      <w:pPr>
        <w:jc w:val="both"/>
      </w:pPr>
      <w:r>
        <w:t xml:space="preserve">      with ReplicatedScrubGeo.StoreWrapper</w:t>
      </w:r>
    </w:p>
    <w:p>
      <w:pPr>
        <w:jc w:val="both"/>
      </w:pPr>
      <w:r>
        <w:t xml:space="preserve">      with Takedown.StoreWrapper</w:t>
      </w:r>
    </w:p>
    <w:p>
      <w:pPr>
        <w:jc w:val="both"/>
      </w:pPr>
      <w:r>
        <w:t xml:space="preserve">      with ReplicatedTakedown.StoreWrapper</w:t>
      </w:r>
    </w:p>
    <w:p>
      <w:pPr>
        <w:jc w:val="both"/>
      </w:pPr>
      <w:r>
        <w:t xml:space="preserve">      with Flush.StoreWrapper</w:t>
      </w:r>
    </w:p>
    <w:p>
      <w:pPr>
        <w:jc w:val="both"/>
      </w:pPr>
      <w:r>
        <w:t xml:space="preserve">      with UpdatePossiblySensitiveTweet.StoreWrapper</w:t>
      </w:r>
    </w:p>
    <w:p>
      <w:pPr>
        <w:jc w:val="both"/>
      </w:pPr>
      <w:r>
        <w:t xml:space="preserve">      with AsyncUpdatePossiblySensitiveTweet.StoreWrapper</w:t>
      </w:r>
    </w:p>
    <w:p>
      <w:pPr>
        <w:jc w:val="both"/>
      </w:pPr>
      <w:r>
        <w:t xml:space="preserve">      with ReplicatedUpdatePossiblySensitiveTweet.StoreWrapper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CachingTweetStore {</w:t>
      </w:r>
    </w:p>
    <w:p>
      <w:pPr>
        <w:jc w:val="both"/>
      </w:pPr>
      <w:r>
        <w:t xml:space="preserve">  val Action: AsyncWriteAction.CacheUpdate.type = AsyncWriteAction.CacheUpdate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tweetCache: LockingCache[TweetKey, Cached[CachedTweet]],</w:t>
      </w:r>
    </w:p>
    <w:p>
      <w:pPr>
        <w:jc w:val="both"/>
      </w:pPr>
      <w:r>
        <w:t xml:space="preserve">    tweetKeyFactory: TweetKeyFactory,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CachingTweetStore = {</w:t>
      </w:r>
    </w:p>
    <w:p>
      <w:pPr>
        <w:jc w:val="both"/>
      </w:pPr>
      <w:r>
        <w:t xml:space="preserve">    val ops =</w:t>
      </w:r>
    </w:p>
    <w:p>
      <w:pPr>
        <w:jc w:val="both"/>
      </w:pPr>
      <w:r>
        <w:t xml:space="preserve">      new CachingTweetStoreOps(</w:t>
      </w:r>
    </w:p>
    <w:p>
      <w:pPr>
        <w:jc w:val="both"/>
      </w:pPr>
      <w:r>
        <w:t xml:space="preserve">        tweetCache,</w:t>
      </w:r>
    </w:p>
    <w:p>
      <w:pPr>
        <w:jc w:val="both"/>
      </w:pPr>
      <w:r>
        <w:t xml:space="preserve">        tweetKeyFactory,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CachingTweetStore {</w:t>
      </w:r>
    </w:p>
    <w:p>
      <w:pPr>
        <w:jc w:val="both"/>
      </w:pPr>
      <w:r>
        <w:t xml:space="preserve">      override val insertTweet: FutureEffect[InsertTweet.Event] = {</w:t>
      </w:r>
    </w:p>
    <w:p>
      <w:pPr>
        <w:jc w:val="both"/>
      </w:pPr>
      <w:r>
        <w:t xml:space="preserve">        FutureEffect[InsertTweet.Event](e =&gt;</w:t>
      </w:r>
    </w:p>
    <w:p>
      <w:pPr>
        <w:jc w:val="both"/>
      </w:pPr>
      <w:r>
        <w:t xml:space="preserve">          ops.insertTweet(e.internalTweet, e.initialTweetUpdateRequest))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val replicatedInsertTweet: FutureEffect[ReplicatedInsertTweet.Event] =</w:t>
      </w:r>
    </w:p>
    <w:p>
      <w:pPr>
        <w:jc w:val="both"/>
      </w:pPr>
      <w:r>
        <w:t xml:space="preserve">        FutureEffect[ReplicatedInsertTweet.Event](e =&gt;</w:t>
      </w:r>
    </w:p>
    <w:p>
      <w:pPr>
        <w:jc w:val="both"/>
      </w:pPr>
      <w:r>
        <w:t xml:space="preserve">          ops.insertTweet(e.cachedTweet, e.initialTweetUpdateRequest))</w:t>
      </w:r>
    </w:p>
    <w:p>
      <w:pPr>
        <w:jc w:val="both"/>
      </w:pPr>
      <w:r/>
    </w:p>
    <w:p>
      <w:pPr>
        <w:jc w:val="both"/>
      </w:pPr>
      <w:r>
        <w:t xml:space="preserve">      override val deleteTweet: FutureEffect[DeleteTweet.Event] =</w:t>
      </w:r>
    </w:p>
    <w:p>
      <w:pPr>
        <w:jc w:val="both"/>
      </w:pPr>
      <w:r>
        <w:t xml:space="preserve">        FutureEffect[DeleteTweet.Event](e =&gt;</w:t>
      </w:r>
    </w:p>
    <w:p>
      <w:pPr>
        <w:jc w:val="both"/>
      </w:pPr>
      <w:r>
        <w:t xml:space="preserve">          ops.deleteTweet(e.tweet.id, updateOnly = true, isBounceDelete = e.isBounceDelete))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FutureEffect[AsyncDeleteTweet.Event](e =&gt;</w:t>
      </w:r>
    </w:p>
    <w:p>
      <w:pPr>
        <w:jc w:val="both"/>
      </w:pPr>
      <w:r>
        <w:t xml:space="preserve">          ops.deleteTweet(e.tweet.id, updateOnly = true, isBounceDelete = e.isBounceDelete))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replicatedDeleteTweet: FutureEffect[ReplicatedDeleteTweet.Event] =</w:t>
      </w:r>
    </w:p>
    <w:p>
      <w:pPr>
        <w:jc w:val="both"/>
      </w:pPr>
      <w:r>
        <w:t xml:space="preserve">        FutureEffect[ReplicatedDeleteTweet.Event](e =&gt;</w:t>
      </w:r>
    </w:p>
    <w:p>
      <w:pPr>
        <w:jc w:val="both"/>
      </w:pPr>
      <w:r>
        <w:t xml:space="preserve">          ops.deleteTweet(</w:t>
      </w:r>
    </w:p>
    <w:p>
      <w:pPr>
        <w:jc w:val="both"/>
      </w:pPr>
      <w:r>
        <w:t xml:space="preserve">            tweetId = e.tweet.id,</w:t>
      </w:r>
    </w:p>
    <w:p>
      <w:pPr>
        <w:jc w:val="both"/>
      </w:pPr>
      <w:r>
        <w:t xml:space="preserve">            updateOnly = e.isErasure,</w:t>
      </w:r>
    </w:p>
    <w:p>
      <w:pPr>
        <w:jc w:val="both"/>
      </w:pPr>
      <w:r>
        <w:t xml:space="preserve">            isBounceDelete = e.isBounceDelete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override val undeleteTweet: FutureEffect[UndeleteTweet.Event] =</w:t>
      </w:r>
    </w:p>
    <w:p>
      <w:pPr>
        <w:jc w:val="both"/>
      </w:pPr>
      <w:r>
        <w:t xml:space="preserve">        FutureEffect[UndeleteTweet.Event](e =&gt; ops.undeleteTweet(e.internalTweet))</w:t>
      </w:r>
    </w:p>
    <w:p>
      <w:pPr>
        <w:jc w:val="both"/>
      </w:pPr>
      <w:r/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FutureEffect[AsyncUndeleteTweet.Event](e =&gt; ops.undeleteTweet(e.cachedTweet))</w:t>
      </w:r>
    </w:p>
    <w:p>
      <w:pPr>
        <w:jc w:val="both"/>
      </w:pPr>
      <w:r/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asyncUndeleteTweet)</w:t>
      </w:r>
    </w:p>
    <w:p>
      <w:pPr>
        <w:jc w:val="both"/>
      </w:pPr>
      <w:r/>
    </w:p>
    <w:p>
      <w:pPr>
        <w:jc w:val="both"/>
      </w:pPr>
      <w:r>
        <w:t xml:space="preserve">      override val replicatedUndeleteTweet: FutureEffect[ReplicatedUndeleteTweet.Event] =</w:t>
      </w:r>
    </w:p>
    <w:p>
      <w:pPr>
        <w:jc w:val="both"/>
      </w:pPr>
      <w:r>
        <w:t xml:space="preserve">        FutureEffect[ReplicatedUndeleteTweet.Event](e =&gt; ops.undeleteTweet(e.cachedTweet))</w:t>
      </w:r>
    </w:p>
    <w:p>
      <w:pPr>
        <w:jc w:val="both"/>
      </w:pPr>
      <w:r/>
    </w:p>
    <w:p>
      <w:pPr>
        <w:jc w:val="both"/>
      </w:pPr>
      <w:r>
        <w:t xml:space="preserve">      override val setAdditionalFields: FutureEffect[SetAdditionalFields.Event] =</w:t>
      </w:r>
    </w:p>
    <w:p>
      <w:pPr>
        <w:jc w:val="both"/>
      </w:pPr>
      <w:r>
        <w:t xml:space="preserve">        FutureEffect[SetAdditionalFields.Event](e =&gt; ops.setAdditionalFields(e.additionalFields))</w:t>
      </w:r>
    </w:p>
    <w:p>
      <w:pPr>
        <w:jc w:val="both"/>
      </w:pPr>
      <w:r/>
    </w:p>
    <w:p>
      <w:pPr>
        <w:jc w:val="both"/>
      </w:pPr>
      <w:r>
        <w:t xml:space="preserve">      override val replicatedSetAdditionalFields: FutureEffect[</w:t>
      </w:r>
    </w:p>
    <w:p>
      <w:pPr>
        <w:jc w:val="both"/>
      </w:pPr>
      <w:r>
        <w:t xml:space="preserve">        ReplicatedSetAdditionalFields.Event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FutureEffect[ReplicatedSetAdditionalFields.Event](e =&gt;</w:t>
      </w:r>
    </w:p>
    <w:p>
      <w:pPr>
        <w:jc w:val="both"/>
      </w:pPr>
      <w:r>
        <w:t xml:space="preserve">          ops.setAdditionalFields(e.additionalFields))</w:t>
      </w:r>
    </w:p>
    <w:p>
      <w:pPr>
        <w:jc w:val="both"/>
      </w:pPr>
      <w:r/>
    </w:p>
    <w:p>
      <w:pPr>
        <w:jc w:val="both"/>
      </w:pPr>
      <w:r>
        <w:t xml:space="preserve">      override val deleteAdditionalFields: FutureEffect[DeleteAdditionalFields.Event] =</w:t>
      </w:r>
    </w:p>
    <w:p>
      <w:pPr>
        <w:jc w:val="both"/>
      </w:pPr>
      <w:r>
        <w:t xml:space="preserve">        FutureEffect[DeleteAdditionalFields.Event](e =&gt;</w:t>
      </w:r>
    </w:p>
    <w:p>
      <w:pPr>
        <w:jc w:val="both"/>
      </w:pPr>
      <w:r>
        <w:t xml:space="preserve">          ops.deleteAdditionalFields(e.tweetId, e.fieldIds))</w:t>
      </w:r>
    </w:p>
    <w:p>
      <w:pPr>
        <w:jc w:val="both"/>
      </w:pPr>
      <w:r/>
    </w:p>
    <w:p>
      <w:pPr>
        <w:jc w:val="both"/>
      </w:pPr>
      <w:r>
        <w:t xml:space="preserve">      override val asyncDeleteAdditionalFields: FutureEffect[AsyncDeleteAdditionalFields.Event] =</w:t>
      </w:r>
    </w:p>
    <w:p>
      <w:pPr>
        <w:jc w:val="both"/>
      </w:pPr>
      <w:r>
        <w:t xml:space="preserve">        FutureEffect[AsyncDeleteAdditionalFields.Event](e =&gt;</w:t>
      </w:r>
    </w:p>
    <w:p>
      <w:pPr>
        <w:jc w:val="both"/>
      </w:pPr>
      <w:r>
        <w:t xml:space="preserve">          ops.deleteAdditionalFields(e.tweetId, e.fieldIds))</w:t>
      </w:r>
    </w:p>
    <w:p>
      <w:pPr>
        <w:jc w:val="both"/>
      </w:pPr>
      <w:r/>
    </w:p>
    <w:p>
      <w:pPr>
        <w:jc w:val="both"/>
      </w:pPr>
      <w:r>
        <w:t xml:space="preserve">      override val retryAsyncDeleteAdditionalFields: FutureEffect[</w:t>
      </w:r>
    </w:p>
    <w:p>
      <w:pPr>
        <w:jc w:val="both"/>
      </w:pPr>
      <w:r>
        <w:t xml:space="preserve">        TweetStoreRetryEvent[AsyncDeleteAdditionalFields.Event]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asyncDeleteAdditionalFields)</w:t>
      </w:r>
    </w:p>
    <w:p>
      <w:pPr>
        <w:jc w:val="both"/>
      </w:pPr>
      <w:r/>
    </w:p>
    <w:p>
      <w:pPr>
        <w:jc w:val="both"/>
      </w:pPr>
      <w:r>
        <w:t xml:space="preserve">      override val replicatedDeleteAdditionalFields: FutureEffect[</w:t>
      </w:r>
    </w:p>
    <w:p>
      <w:pPr>
        <w:jc w:val="both"/>
      </w:pPr>
      <w:r>
        <w:t xml:space="preserve">        ReplicatedDeleteAdditionalFields.Event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FutureEffect[ReplicatedDeleteAdditionalFields.Event](e =&gt;</w:t>
      </w:r>
    </w:p>
    <w:p>
      <w:pPr>
        <w:jc w:val="both"/>
      </w:pPr>
      <w:r>
        <w:t xml:space="preserve">          ops.deleteAdditionalFields(e.tweetId, e.fieldIds))</w:t>
      </w:r>
    </w:p>
    <w:p>
      <w:pPr>
        <w:jc w:val="both"/>
      </w:pPr>
      <w:r/>
    </w:p>
    <w:p>
      <w:pPr>
        <w:jc w:val="both"/>
      </w:pPr>
      <w:r>
        <w:t xml:space="preserve">      override val scrubGeo: FutureEffect[ScrubGeo.Event] =</w:t>
      </w:r>
    </w:p>
    <w:p>
      <w:pPr>
        <w:jc w:val="both"/>
      </w:pPr>
      <w:r>
        <w:t xml:space="preserve">        FutureEffect[ScrubGeo.Event](e =&gt; ops.scrubGeo(e.tweetIds))</w:t>
      </w:r>
    </w:p>
    <w:p>
      <w:pPr>
        <w:jc w:val="both"/>
      </w:pPr>
      <w:r/>
    </w:p>
    <w:p>
      <w:pPr>
        <w:jc w:val="both"/>
      </w:pPr>
      <w:r>
        <w:t xml:space="preserve">      override val replicatedScrubGeo: FutureEffect[ReplicatedScrubGeo.Event] =</w:t>
      </w:r>
    </w:p>
    <w:p>
      <w:pPr>
        <w:jc w:val="both"/>
      </w:pPr>
      <w:r>
        <w:t xml:space="preserve">        FutureEffect[ReplicatedScrubGeo.Event](e =&gt; ops.scrubGeo(e.tweetIds))</w:t>
      </w:r>
    </w:p>
    <w:p>
      <w:pPr>
        <w:jc w:val="both"/>
      </w:pPr>
      <w:r/>
    </w:p>
    <w:p>
      <w:pPr>
        <w:jc w:val="both"/>
      </w:pPr>
      <w:r>
        <w:t xml:space="preserve">      override val takedown: FutureEffect[Takedown.Event] =</w:t>
      </w:r>
    </w:p>
    <w:p>
      <w:pPr>
        <w:jc w:val="both"/>
      </w:pPr>
      <w:r>
        <w:t xml:space="preserve">        FutureEffect[Takedown.Event](e =&gt; ops.takedown(e.tweet))</w:t>
      </w:r>
    </w:p>
    <w:p>
      <w:pPr>
        <w:jc w:val="both"/>
      </w:pPr>
      <w:r/>
    </w:p>
    <w:p>
      <w:pPr>
        <w:jc w:val="both"/>
      </w:pPr>
      <w:r>
        <w:t xml:space="preserve">      override val replicatedTakedown: FutureEffect[ReplicatedTakedown.Event] =</w:t>
      </w:r>
    </w:p>
    <w:p>
      <w:pPr>
        <w:jc w:val="both"/>
      </w:pPr>
      <w:r>
        <w:t xml:space="preserve">        FutureEffect[ReplicatedTakedown.Event](e =&gt; ops.takedown(e.tweet))</w:t>
      </w:r>
    </w:p>
    <w:p>
      <w:pPr>
        <w:jc w:val="both"/>
      </w:pPr>
      <w:r/>
    </w:p>
    <w:p>
      <w:pPr>
        <w:jc w:val="both"/>
      </w:pPr>
      <w:r>
        <w:t xml:space="preserve">      override val flush: FutureEffect[Flush.Event] =</w:t>
      </w:r>
    </w:p>
    <w:p>
      <w:pPr>
        <w:jc w:val="both"/>
      </w:pPr>
      <w:r>
        <w:t xml:space="preserve">        FutureEffect[Flush.Event](e =&gt; ops.flushTweets(e.tweetIds, logExisting = e.logExisting))</w:t>
      </w:r>
    </w:p>
    <w:p>
      <w:pPr>
        <w:jc w:val="both"/>
      </w:pPr>
      <w:r>
        <w:t xml:space="preserve">          .onlyIf(_.flushTweets)</w:t>
      </w:r>
    </w:p>
    <w:p>
      <w:pPr>
        <w:jc w:val="both"/>
      </w:pPr>
      <w:r/>
    </w:p>
    <w:p>
      <w:pPr>
        <w:jc w:val="both"/>
      </w:pPr>
      <w:r>
        <w:t xml:space="preserve">      override val updatePossiblySensitiveTweet: FutureEffect[UpdatePossiblySensitiveTweet.Event] =</w:t>
      </w:r>
    </w:p>
    <w:p>
      <w:pPr>
        <w:jc w:val="both"/>
      </w:pPr>
      <w:r>
        <w:t xml:space="preserve">        FutureEffect[UpdatePossiblySensitiveTweet.Event](e =&gt; ops.updatePossiblySensitive(e.tweet))</w:t>
      </w:r>
    </w:p>
    <w:p>
      <w:pPr>
        <w:jc w:val="both"/>
      </w:pPr>
      <w:r/>
    </w:p>
    <w:p>
      <w:pPr>
        <w:jc w:val="both"/>
      </w:pPr>
      <w:r>
        <w:t xml:space="preserve">      override val replicatedUpdatePossiblySensitiveTweet: FutureEffect[</w:t>
      </w:r>
    </w:p>
    <w:p>
      <w:pPr>
        <w:jc w:val="both"/>
      </w:pPr>
      <w:r>
        <w:t xml:space="preserve">        ReplicatedUpdatePossiblySensitiveTweet.Event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FutureEffect[ReplicatedUpdatePossiblySensitiveTweet.Event](e =&gt;</w:t>
      </w:r>
    </w:p>
    <w:p>
      <w:pPr>
        <w:jc w:val="both"/>
      </w:pPr>
      <w:r>
        <w:t xml:space="preserve">          ops.updatePossiblySensitive(e.tweet))</w:t>
      </w:r>
    </w:p>
    <w:p>
      <w:pPr>
        <w:jc w:val="both"/>
      </w:pPr>
      <w:r/>
    </w:p>
    <w:p>
      <w:pPr>
        <w:jc w:val="both"/>
      </w:pPr>
      <w:r>
        <w:t xml:space="preserve">      override val asyncUpdatePossiblySensitiveTweet: FutureEffect[</w:t>
      </w:r>
    </w:p>
    <w:p>
      <w:pPr>
        <w:jc w:val="both"/>
      </w:pPr>
      <w:r>
        <w:t xml:space="preserve">        AsyncUpdatePossiblySensitiveTweet.Event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FutureEffect[AsyncUpdatePossiblySensitiveTweet.Event](e =&gt;</w:t>
      </w:r>
    </w:p>
    <w:p>
      <w:pPr>
        <w:jc w:val="both"/>
      </w:pPr>
      <w:r>
        <w:t xml:space="preserve">          ops.updatePossiblySensitive(e.tweet))</w:t>
      </w:r>
    </w:p>
    <w:p>
      <w:pPr>
        <w:jc w:val="both"/>
      </w:pPr>
      <w:r/>
    </w:p>
    <w:p>
      <w:pPr>
        <w:jc w:val="both"/>
      </w:pPr>
      <w:r>
        <w:t xml:space="preserve">      override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asyncUpdatePossiblySensitiveTweet)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class CachingTweetStoreOps(</w:t>
      </w:r>
    </w:p>
    <w:p>
      <w:pPr>
        <w:jc w:val="both"/>
      </w:pPr>
      <w:r>
        <w:t xml:space="preserve">  tweetCache: LockingCache[TweetKey, Cached[CachedTweet]],</w:t>
      </w:r>
    </w:p>
    <w:p>
      <w:pPr>
        <w:jc w:val="both"/>
      </w:pPr>
      <w:r>
        <w:t xml:space="preserve">  tweetKeyFactory: TweetKeyFactory,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evictionRetries: Int = 3) {</w:t>
      </w:r>
    </w:p>
    <w:p>
      <w:pPr>
        <w:jc w:val="both"/>
      </w:pPr>
      <w:r>
        <w:t xml:space="preserve">  type CachedTweetHandler = Handler[Cached[CachedTweet]]</w:t>
      </w:r>
    </w:p>
    <w:p>
      <w:pPr>
        <w:jc w:val="both"/>
      </w:pPr>
      <w:r/>
    </w:p>
    <w:p>
      <w:pPr>
        <w:jc w:val="both"/>
      </w:pPr>
      <w:r>
        <w:t xml:space="preserve">  private val preferNewestPicker = new PreferNewestCached[CachedTweet]</w:t>
      </w:r>
    </w:p>
    <w:p>
      <w:pPr>
        <w:jc w:val="both"/>
      </w:pPr>
      <w:r/>
    </w:p>
    <w:p>
      <w:pPr>
        <w:jc w:val="both"/>
      </w:pPr>
      <w:r>
        <w:t xml:space="preserve">  private val evictionFailedCounter = stats.counter("eviction_failures")</w:t>
      </w:r>
    </w:p>
    <w:p>
      <w:pPr>
        <w:jc w:val="both"/>
      </w:pPr>
      <w:r/>
    </w:p>
    <w:p>
      <w:pPr>
        <w:jc w:val="both"/>
      </w:pPr>
      <w:r>
        <w:t xml:space="preserve">  private val cacheFlushesLog = Logger("com.twitter.tweetypie.store.CacheFlushesLog")</w:t>
      </w:r>
    </w:p>
    <w:p>
      <w:pPr>
        <w:jc w:val="both"/>
      </w:pPr>
      <w:r/>
    </w:p>
    <w:p>
      <w:pPr>
        <w:jc w:val="both"/>
      </w:pPr>
      <w:r>
        <w:t xml:space="preserve">  private[this] val mapper = new ObjectMapper().registerModule(DefaultScalaModule)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Inserts a tweet into cache, recording all compiled additional fields and all</w:t>
      </w:r>
    </w:p>
    <w:p>
      <w:pPr>
        <w:jc w:val="both"/>
      </w:pPr>
      <w:r>
        <w:t xml:space="preserve">   * included passthrough fields. Additionally if the insertion event contains</w:t>
      </w:r>
    </w:p>
    <w:p>
      <w:pPr>
        <w:jc w:val="both"/>
      </w:pPr>
      <w:r>
        <w:t xml:space="preserve">   * a 'InitialTweetUpdateRequest` we will update the cache entry for this tweet's</w:t>
      </w:r>
    </w:p>
    <w:p>
      <w:pPr>
        <w:jc w:val="both"/>
      </w:pPr>
      <w:r>
        <w:t xml:space="preserve">   * initialTweet.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insertTweet(</w:t>
      </w:r>
    </w:p>
    <w:p>
      <w:pPr>
        <w:jc w:val="both"/>
      </w:pPr>
      <w:r>
        <w:t xml:space="preserve">    ct: CachedTweet,</w:t>
      </w:r>
    </w:p>
    <w:p>
      <w:pPr>
        <w:jc w:val="both"/>
      </w:pPr>
      <w:r>
        <w:t xml:space="preserve">    initialTweetUpdateRequest: Option[InitialTweetUpdateRequest]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lockAndSet(</w:t>
      </w:r>
    </w:p>
    <w:p>
      <w:pPr>
        <w:jc w:val="both"/>
      </w:pPr>
      <w:r>
        <w:t xml:space="preserve">      ct.tweet.id,</w:t>
      </w:r>
    </w:p>
    <w:p>
      <w:pPr>
        <w:jc w:val="both"/>
      </w:pPr>
      <w:r>
        <w:t xml:space="preserve">      insertTweetHandler(ct)</w:t>
      </w:r>
    </w:p>
    <w:p>
      <w:pPr>
        <w:jc w:val="both"/>
      </w:pPr>
      <w:r>
        <w:t xml:space="preserve">    ).flatMap { _ =&gt;</w:t>
      </w:r>
    </w:p>
    <w:p>
      <w:pPr>
        <w:jc w:val="both"/>
      </w:pPr>
      <w:r>
        <w:t xml:space="preserve">      initialTweetUpdateRequest match {</w:t>
      </w:r>
    </w:p>
    <w:p>
      <w:pPr>
        <w:jc w:val="both"/>
      </w:pPr>
      <w:r>
        <w:t xml:space="preserve">        case Some(request) =&gt;</w:t>
      </w:r>
    </w:p>
    <w:p>
      <w:pPr>
        <w:jc w:val="both"/>
      </w:pPr>
      <w:r>
        <w:t xml:space="preserve">          lockAndSet(</w:t>
      </w:r>
    </w:p>
    <w:p>
      <w:pPr>
        <w:jc w:val="both"/>
      </w:pPr>
      <w:r>
        <w:t xml:space="preserve">            request.initialTweetId,</w:t>
      </w:r>
    </w:p>
    <w:p>
      <w:pPr>
        <w:jc w:val="both"/>
      </w:pPr>
      <w:r>
        <w:t xml:space="preserve">            updateTweetHandler(tweet =&gt; InitialTweetUpdate.updateTweet(tweet, request))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 `deleted` tombstone to cache.  If `updateOnly` is true, then we only</w:t>
      </w:r>
    </w:p>
    <w:p>
      <w:pPr>
        <w:jc w:val="both"/>
      </w:pPr>
      <w:r>
        <w:t xml:space="preserve">   * write the tombstone if the tweet is already in cache. If `isBounceDelete` we</w:t>
      </w:r>
    </w:p>
    <w:p>
      <w:pPr>
        <w:jc w:val="both"/>
      </w:pPr>
      <w:r>
        <w:t xml:space="preserve">   * write a special bounce-deleted CachedTweet record to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deleteTweet(tweetId: TweetId, updateOnly: Boolean, isBounceDelete: Boolean): Future[Unit] = {</w:t>
      </w:r>
    </w:p>
    <w:p>
      <w:pPr>
        <w:jc w:val="both"/>
      </w:pPr>
      <w:r>
        <w:t xml:space="preserve">    // We only need to store a CachedTweet value the tweet is bounce-deleted to support rendering</w:t>
      </w:r>
    </w:p>
    <w:p>
      <w:pPr>
        <w:jc w:val="both"/>
      </w:pPr>
      <w:r>
        <w:t xml:space="preserve">    // timeline tombstones for tweets that violated the Twitter Rules. see go/bounced-tweet</w:t>
      </w:r>
    </w:p>
    <w:p>
      <w:pPr>
        <w:jc w:val="both"/>
      </w:pPr>
      <w:r>
        <w:t xml:space="preserve">    val cachedValue = if (isBounceDelete) {</w:t>
      </w:r>
    </w:p>
    <w:p>
      <w:pPr>
        <w:jc w:val="both"/>
      </w:pPr>
      <w:r>
        <w:t xml:space="preserve">      found(toBounceDeletedCachedTweet(tweetId))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writeThroughCached[CachedTweet](None, CachedValueStatus.Deleted)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pickerHandler =</w:t>
      </w:r>
    </w:p>
    <w:p>
      <w:pPr>
        <w:jc w:val="both"/>
      </w:pPr>
      <w:r>
        <w:t xml:space="preserve">      if (updateOnly) {</w:t>
      </w:r>
    </w:p>
    <w:p>
      <w:pPr>
        <w:jc w:val="both"/>
      </w:pPr>
      <w:r>
        <w:t xml:space="preserve">        deleteTweetUpdateOnlyHandler(cachedValue)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deleteTweetHandler(cachedValue)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lockAndSet(tweetId, pickerHandler)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undeleteTweet(ct: CachedTweet): Future[Unit] =</w:t>
      </w:r>
    </w:p>
    <w:p>
      <w:pPr>
        <w:jc w:val="both"/>
      </w:pPr>
      <w:r>
        <w:t xml:space="preserve">    lockAndSet(</w:t>
      </w:r>
    </w:p>
    <w:p>
      <w:pPr>
        <w:jc w:val="both"/>
      </w:pPr>
      <w:r>
        <w:t xml:space="preserve">      ct.tweet.id,</w:t>
      </w:r>
    </w:p>
    <w:p>
      <w:pPr>
        <w:jc w:val="both"/>
      </w:pPr>
      <w:r>
        <w:t xml:space="preserve">      insertTweetHandler(ct)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setAdditionalFields(tweet: Tweet): Future[Unit] =</w:t>
      </w:r>
    </w:p>
    <w:p>
      <w:pPr>
        <w:jc w:val="both"/>
      </w:pPr>
      <w:r>
        <w:t xml:space="preserve">    lockAndSet(tweet.id, setFieldsHandler(AdditionalFields.additionalFields(tweet)))</w:t>
      </w:r>
    </w:p>
    <w:p>
      <w:pPr>
        <w:jc w:val="both"/>
      </w:pPr>
      <w:r/>
    </w:p>
    <w:p>
      <w:pPr>
        <w:jc w:val="both"/>
      </w:pPr>
      <w:r>
        <w:t xml:space="preserve">  def deleteAdditionalFields(tweetId: TweetId, fieldIds: Seq[FieldId]): Future[Unit] =</w:t>
      </w:r>
    </w:p>
    <w:p>
      <w:pPr>
        <w:jc w:val="both"/>
      </w:pPr>
      <w:r>
        <w:t xml:space="preserve">    lockAndSet(tweetId, deleteFieldsHandler(fieldIds))</w:t>
      </w:r>
    </w:p>
    <w:p>
      <w:pPr>
        <w:jc w:val="both"/>
      </w:pPr>
      <w:r/>
    </w:p>
    <w:p>
      <w:pPr>
        <w:jc w:val="both"/>
      </w:pPr>
      <w:r>
        <w:t xml:space="preserve">  def scrubGeo(tweetIds: Seq[TweetId]): Future[Unit] =</w:t>
      </w:r>
    </w:p>
    <w:p>
      <w:pPr>
        <w:jc w:val="both"/>
      </w:pPr>
      <w:r>
        <w:t xml:space="preserve">    Future.join {</w:t>
      </w:r>
    </w:p>
    <w:p>
      <w:pPr>
        <w:jc w:val="both"/>
      </w:pPr>
      <w:r>
        <w:t xml:space="preserve">      tweetIds.map { id =&gt;</w:t>
      </w:r>
    </w:p>
    <w:p>
      <w:pPr>
        <w:jc w:val="both"/>
      </w:pPr>
      <w:r>
        <w:t xml:space="preserve">        // First, attempt to modify any tweets that are in cache to</w:t>
      </w:r>
    </w:p>
    <w:p>
      <w:pPr>
        <w:jc w:val="both"/>
      </w:pPr>
      <w:r>
        <w:t xml:space="preserve">        // avoid having to reload the cached tweet from storage.</w:t>
      </w:r>
    </w:p>
    <w:p>
      <w:pPr>
        <w:jc w:val="both"/>
      </w:pPr>
      <w:r>
        <w:t xml:space="preserve">        lockAndSet(id, scrubGeoHandler).unit.rescue {</w:t>
      </w:r>
    </w:p>
    <w:p>
      <w:pPr>
        <w:jc w:val="both"/>
      </w:pPr>
      <w:r>
        <w:t xml:space="preserve">          case _: OptimisticLockingCache.LockAndSetFailure =&gt;</w:t>
      </w:r>
    </w:p>
    <w:p>
      <w:pPr>
        <w:jc w:val="both"/>
      </w:pPr>
      <w:r>
        <w:t xml:space="preserve">            // If the modification fails, then remove whatever is in</w:t>
      </w:r>
    </w:p>
    <w:p>
      <w:pPr>
        <w:jc w:val="both"/>
      </w:pPr>
      <w:r>
        <w:t xml:space="preserve">            // cache. This is much more likely to succeed because it</w:t>
      </w:r>
    </w:p>
    <w:p>
      <w:pPr>
        <w:jc w:val="both"/>
      </w:pPr>
      <w:r>
        <w:t xml:space="preserve">            // does not require multiple successful requests to cache.</w:t>
      </w:r>
    </w:p>
    <w:p>
      <w:pPr>
        <w:jc w:val="both"/>
      </w:pPr>
      <w:r>
        <w:t xml:space="preserve">            // This will force the tweet to be loaded from storage the</w:t>
      </w:r>
    </w:p>
    <w:p>
      <w:pPr>
        <w:jc w:val="both"/>
      </w:pPr>
      <w:r>
        <w:t xml:space="preserve">            // next time it is requested, and the stored tweet will have</w:t>
      </w:r>
    </w:p>
    <w:p>
      <w:pPr>
        <w:jc w:val="both"/>
      </w:pPr>
      <w:r>
        <w:t xml:space="preserve">            // the geo information removed.</w:t>
      </w:r>
    </w:p>
    <w:p>
      <w:pPr>
        <w:jc w:val="both"/>
      </w:pPr>
      <w:r>
        <w:t xml:space="preserve">            //</w:t>
      </w:r>
    </w:p>
    <w:p>
      <w:pPr>
        <w:jc w:val="both"/>
      </w:pPr>
      <w:r>
        <w:t xml:space="preserve">            // This eviction path was added due to frequent failures of</w:t>
      </w:r>
    </w:p>
    <w:p>
      <w:pPr>
        <w:jc w:val="both"/>
      </w:pPr>
      <w:r>
        <w:t xml:space="preserve">            // the in-place modification code path, causing geoscrub</w:t>
      </w:r>
    </w:p>
    <w:p>
      <w:pPr>
        <w:jc w:val="both"/>
      </w:pPr>
      <w:r>
        <w:t xml:space="preserve">            // daemon tasks to fail.</w:t>
      </w:r>
    </w:p>
    <w:p>
      <w:pPr>
        <w:jc w:val="both"/>
      </w:pPr>
      <w:r>
        <w:t xml:space="preserve">            evictOne(tweetKeyFactory.fromId(id), evictionRetries)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takedown(tweet: Tweet): Future[Unit] =</w:t>
      </w:r>
    </w:p>
    <w:p>
      <w:pPr>
        <w:jc w:val="both"/>
      </w:pPr>
      <w:r>
        <w:t xml:space="preserve">    lockAndSet(tweet.id, updateCachedTweetHandler(copyTakedownFieldsForUpdate(tweet)))</w:t>
      </w:r>
    </w:p>
    <w:p>
      <w:pPr>
        <w:jc w:val="both"/>
      </w:pPr>
      <w:r/>
    </w:p>
    <w:p>
      <w:pPr>
        <w:jc w:val="both"/>
      </w:pPr>
      <w:r>
        <w:t xml:space="preserve">  def updatePossiblySensitive(tweet: Tweet): Future[Unit] =</w:t>
      </w:r>
    </w:p>
    <w:p>
      <w:pPr>
        <w:jc w:val="both"/>
      </w:pPr>
      <w:r>
        <w:t xml:space="preserve">    lockAndSet(tweet.id, updateTweetHandler(copyNsfwFieldsForUpdate(tweet)))</w:t>
      </w:r>
    </w:p>
    <w:p>
      <w:pPr>
        <w:jc w:val="both"/>
      </w:pPr>
      <w:r/>
    </w:p>
    <w:p>
      <w:pPr>
        <w:jc w:val="both"/>
      </w:pPr>
      <w:r>
        <w:t xml:space="preserve">  def flushTweets(tweetIds: Seq[TweetId], logExisting: Boolean = false): Future[Unit] = {</w:t>
      </w:r>
    </w:p>
    <w:p>
      <w:pPr>
        <w:jc w:val="both"/>
      </w:pPr>
      <w:r>
        <w:t xml:space="preserve">    val tweetKeys = tweetIds.map(tweetKeyFactory.fromId)</w:t>
      </w:r>
    </w:p>
    <w:p>
      <w:pPr>
        <w:jc w:val="both"/>
      </w:pPr>
      <w:r/>
    </w:p>
    <w:p>
      <w:pPr>
        <w:jc w:val="both"/>
      </w:pPr>
      <w:r>
        <w:t xml:space="preserve">    Future.when(logExisting) { logExistingValues(tweetKeys) }.ensure {</w:t>
      </w:r>
    </w:p>
    <w:p>
      <w:pPr>
        <w:jc w:val="both"/>
      </w:pPr>
      <w:r>
        <w:t xml:space="preserve">      evictAll(tweetKeys)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LockingCache.Handler that inserts a tweet into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insertTweetHandler(newValue: CachedTweet): Handler[Cached[CachedTweet]] =</w:t>
      </w:r>
    </w:p>
    <w:p>
      <w:pPr>
        <w:jc w:val="both"/>
      </w:pPr>
      <w:r>
        <w:t xml:space="preserve">    AlwaysSetHandler(Some(writeThroughCached(Some(newValue), CachedValueStatus.Found)))</w:t>
      </w:r>
    </w:p>
    <w:p>
      <w:pPr>
        <w:jc w:val="both"/>
      </w:pPr>
      <w:r/>
    </w:p>
    <w:p>
      <w:pPr>
        <w:jc w:val="both"/>
      </w:pPr>
      <w:r>
        <w:t xml:space="preserve">  private def foundAndNotBounced(c: Cached[CachedTweet]) =</w:t>
      </w:r>
    </w:p>
    <w:p>
      <w:pPr>
        <w:jc w:val="both"/>
      </w:pPr>
      <w:r>
        <w:t xml:space="preserve">    c.status == CachedValueStatus.Found &amp;&amp; !isBounceDeleted(c)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LockingCache.Handler that updates an existing CachedTweet in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updateTweetHandler(update: Tweet =&gt; Tweet): CachedTweetHandler =</w:t>
      </w:r>
    </w:p>
    <w:p>
      <w:pPr>
        <w:jc w:val="both"/>
      </w:pPr>
      <w:r>
        <w:t xml:space="preserve">    inCache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cached &lt;- inCache.filter(foundAndNotBounced)</w:t>
      </w:r>
    </w:p>
    <w:p>
      <w:pPr>
        <w:jc w:val="both"/>
      </w:pPr>
      <w:r>
        <w:t xml:space="preserve">        cachedTweet &lt;- cached.value</w:t>
      </w:r>
    </w:p>
    <w:p>
      <w:pPr>
        <w:jc w:val="both"/>
      </w:pPr>
      <w:r>
        <w:t xml:space="preserve">        updatedTweet = update(cachedTweet.tweet)</w:t>
      </w:r>
    </w:p>
    <w:p>
      <w:pPr>
        <w:jc w:val="both"/>
      </w:pPr>
      <w:r>
        <w:t xml:space="preserve">      } yield found(cachedTweet.copy(tweet = updatedTweet))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LockingCache.Handler that updates an existing CachedTweet in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updateCachedTweetHandler(update: CachedTweet =&gt; CachedTweet): CachedTweetHandler =</w:t>
      </w:r>
    </w:p>
    <w:p>
      <w:pPr>
        <w:jc w:val="both"/>
      </w:pPr>
      <w:r>
        <w:t xml:space="preserve">    inCache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cached &lt;- inCache.filter(foundAndNotBounced)</w:t>
      </w:r>
    </w:p>
    <w:p>
      <w:pPr>
        <w:jc w:val="both"/>
      </w:pPr>
      <w:r>
        <w:t xml:space="preserve">        cachedTweet &lt;- cached.value</w:t>
      </w:r>
    </w:p>
    <w:p>
      <w:pPr>
        <w:jc w:val="both"/>
      </w:pPr>
      <w:r>
        <w:t xml:space="preserve">        updatedCachedTweet = update(cachedTweet)</w:t>
      </w:r>
    </w:p>
    <w:p>
      <w:pPr>
        <w:jc w:val="both"/>
      </w:pPr>
      <w:r>
        <w:t xml:space="preserve">      } yield found(updatedCachedTweet)</w:t>
      </w:r>
    </w:p>
    <w:p>
      <w:pPr>
        <w:jc w:val="both"/>
      </w:pPr>
      <w:r/>
    </w:p>
    <w:p>
      <w:pPr>
        <w:jc w:val="both"/>
      </w:pPr>
      <w:r>
        <w:t xml:space="preserve">  private def deleteTweetHandler(value: Cached[CachedTweet]): CachedTweetHandler =</w:t>
      </w:r>
    </w:p>
    <w:p>
      <w:pPr>
        <w:jc w:val="both"/>
      </w:pPr>
      <w:r>
        <w:t xml:space="preserve">    PickingHandler(value, preferNewestPicker)</w:t>
      </w:r>
    </w:p>
    <w:p>
      <w:pPr>
        <w:jc w:val="both"/>
      </w:pPr>
      <w:r/>
    </w:p>
    <w:p>
      <w:pPr>
        <w:jc w:val="both"/>
      </w:pPr>
      <w:r>
        <w:t xml:space="preserve">  private def deleteTweetUpdateOnlyHandler(value: Cached[CachedTweet]): CachedTweetHandler =</w:t>
      </w:r>
    </w:p>
    <w:p>
      <w:pPr>
        <w:jc w:val="both"/>
      </w:pPr>
      <w:r>
        <w:t xml:space="preserve">    UpdateOnlyPickingHandler(value, preferNewestPicker)</w:t>
      </w:r>
    </w:p>
    <w:p>
      <w:pPr>
        <w:jc w:val="both"/>
      </w:pPr>
      <w:r/>
    </w:p>
    <w:p>
      <w:pPr>
        <w:jc w:val="both"/>
      </w:pPr>
      <w:r>
        <w:t xml:space="preserve">  private def setFieldsHandler(additional: Seq[TFieldBlob]): CachedTweetHandler =</w:t>
      </w:r>
    </w:p>
    <w:p>
      <w:pPr>
        <w:jc w:val="both"/>
      </w:pPr>
      <w:r>
        <w:t xml:space="preserve">    inCache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cached &lt;- inCache.filter(foundAndNotBounced)</w:t>
      </w:r>
    </w:p>
    <w:p>
      <w:pPr>
        <w:jc w:val="both"/>
      </w:pPr>
      <w:r>
        <w:t xml:space="preserve">        cachedTweet &lt;- cached.value</w:t>
      </w:r>
    </w:p>
    <w:p>
      <w:pPr>
        <w:jc w:val="both"/>
      </w:pPr>
      <w:r>
        <w:t xml:space="preserve">        updatedTweet = AdditionalFields.setAdditionalFields(cachedTweet.tweet, additional)</w:t>
      </w:r>
    </w:p>
    <w:p>
      <w:pPr>
        <w:jc w:val="both"/>
      </w:pPr>
      <w:r>
        <w:t xml:space="preserve">        updatedCachedTweet = CachedTweet(updatedTweet)</w:t>
      </w:r>
    </w:p>
    <w:p>
      <w:pPr>
        <w:jc w:val="both"/>
      </w:pPr>
      <w:r>
        <w:t xml:space="preserve">      } yield found(updatedCachedTweet)</w:t>
      </w:r>
    </w:p>
    <w:p>
      <w:pPr>
        <w:jc w:val="both"/>
      </w:pPr>
      <w:r/>
    </w:p>
    <w:p>
      <w:pPr>
        <w:jc w:val="both"/>
      </w:pPr>
      <w:r>
        <w:t xml:space="preserve">  private def deleteFieldsHandler(fieldIds: Seq[FieldId]): CachedTweetHandler =</w:t>
      </w:r>
    </w:p>
    <w:p>
      <w:pPr>
        <w:jc w:val="both"/>
      </w:pPr>
      <w:r>
        <w:t xml:space="preserve">    inCache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cached &lt;- inCache.filter(foundAndNotBounced)</w:t>
      </w:r>
    </w:p>
    <w:p>
      <w:pPr>
        <w:jc w:val="both"/>
      </w:pPr>
      <w:r>
        <w:t xml:space="preserve">        cachedTweet &lt;- cached.value</w:t>
      </w:r>
    </w:p>
    <w:p>
      <w:pPr>
        <w:jc w:val="both"/>
      </w:pPr>
      <w:r>
        <w:t xml:space="preserve">        updatedTweet = AdditionalFields.unsetFields(cachedTweet.tweet, fieldIds)</w:t>
      </w:r>
    </w:p>
    <w:p>
      <w:pPr>
        <w:jc w:val="both"/>
      </w:pPr>
      <w:r>
        <w:t xml:space="preserve">        scrubbedCachedTweet = cachedTweet.copy(tweet = updatedTweet)</w:t>
      </w:r>
    </w:p>
    <w:p>
      <w:pPr>
        <w:jc w:val="both"/>
      </w:pPr>
      <w:r>
        <w:t xml:space="preserve">      } yield found(scrubbedCachedTweet)</w:t>
      </w:r>
    </w:p>
    <w:p>
      <w:pPr>
        <w:jc w:val="both"/>
      </w:pPr>
      <w:r/>
    </w:p>
    <w:p>
      <w:pPr>
        <w:jc w:val="both"/>
      </w:pPr>
      <w:r>
        <w:t xml:space="preserve">  private val scrubGeoHandler: CachedTweetHandler =</w:t>
      </w:r>
    </w:p>
    <w:p>
      <w:pPr>
        <w:jc w:val="both"/>
      </w:pPr>
      <w:r>
        <w:t xml:space="preserve">    inCache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cached &lt;- inCache.filter(foundAndNotBounced)</w:t>
      </w:r>
    </w:p>
    <w:p>
      <w:pPr>
        <w:jc w:val="both"/>
      </w:pPr>
      <w:r>
        <w:t xml:space="preserve">        cachedTweet &lt;- cached.value</w:t>
      </w:r>
    </w:p>
    <w:p>
      <w:pPr>
        <w:jc w:val="both"/>
      </w:pPr>
      <w:r>
        <w:t xml:space="preserve">        tweet = cachedTweet.tweet</w:t>
      </w:r>
    </w:p>
    <w:p>
      <w:pPr>
        <w:jc w:val="both"/>
      </w:pPr>
      <w:r>
        <w:t xml:space="preserve">        coreData &lt;- tweet.coreData if hasGeo(tweet)</w:t>
      </w:r>
    </w:p>
    <w:p>
      <w:pPr>
        <w:jc w:val="both"/>
      </w:pPr>
      <w:r>
        <w:t xml:space="preserve">        scrubbedCoreData = coreData.copy(coordinates = None, placeId = None)</w:t>
      </w:r>
    </w:p>
    <w:p>
      <w:pPr>
        <w:jc w:val="both"/>
      </w:pPr>
      <w:r>
        <w:t xml:space="preserve">        scrubbedTweet = tweet.copy(coreData = Some(scrubbedCoreData), place = None)</w:t>
      </w:r>
    </w:p>
    <w:p>
      <w:pPr>
        <w:jc w:val="both"/>
      </w:pPr>
      <w:r>
        <w:t xml:space="preserve">        scrubbedCachedTweet = cachedTweet.copy(tweet = scrubbedTweet)</w:t>
      </w:r>
    </w:p>
    <w:p>
      <w:pPr>
        <w:jc w:val="both"/>
      </w:pPr>
      <w:r>
        <w:t xml:space="preserve">      } yield found(scrubbedCachedTweet)</w:t>
      </w:r>
    </w:p>
    <w:p>
      <w:pPr>
        <w:jc w:val="both"/>
      </w:pPr>
      <w:r/>
    </w:p>
    <w:p>
      <w:pPr>
        <w:jc w:val="both"/>
      </w:pPr>
      <w:r>
        <w:t xml:space="preserve">  private def evictOne(key: TweetKey, tries: Int): Future[Int] =</w:t>
      </w:r>
    </w:p>
    <w:p>
      <w:pPr>
        <w:jc w:val="both"/>
      </w:pPr>
      <w:r>
        <w:t xml:space="preserve">    tweetCache.delete(key).transform {</w:t>
      </w:r>
    </w:p>
    <w:p>
      <w:pPr>
        <w:jc w:val="both"/>
      </w:pPr>
      <w:r>
        <w:t xml:space="preserve">      case Throw(_) if tries &gt; 1 =&gt; evictOne(key, tries - 1)</w:t>
      </w:r>
    </w:p>
    <w:p>
      <w:pPr>
        <w:jc w:val="both"/>
      </w:pPr>
      <w:r>
        <w:t xml:space="preserve">      case Throw(_) =&gt; Future.value(1)</w:t>
      </w:r>
    </w:p>
    <w:p>
      <w:pPr>
        <w:jc w:val="both"/>
      </w:pPr>
      <w:r>
        <w:t xml:space="preserve">      case Return(_) =&gt; Future.value(0)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evictAll(keys: Seq[TweetKey]): Future[Unit] =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keys.map(evictOne(_, evictionRetries))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.onSuccess { (failures: Seq[Int]) =&gt; evictionFailedCounter.incr(failures.sum) }</w:t>
      </w:r>
    </w:p>
    <w:p>
      <w:pPr>
        <w:jc w:val="both"/>
      </w:pPr>
      <w:r>
        <w:t xml:space="preserve">      .unit</w:t>
      </w:r>
    </w:p>
    <w:p>
      <w:pPr>
        <w:jc w:val="both"/>
      </w:pPr>
      <w:r/>
    </w:p>
    <w:p>
      <w:pPr>
        <w:jc w:val="both"/>
      </w:pPr>
      <w:r>
        <w:t xml:space="preserve">  private def logExistingValues(keys: Seq[TweetKey]): Future[Unit] =</w:t>
      </w:r>
    </w:p>
    <w:p>
      <w:pPr>
        <w:jc w:val="both"/>
      </w:pPr>
      <w:r>
        <w:t xml:space="preserve">    tweetCache</w:t>
      </w:r>
    </w:p>
    <w:p>
      <w:pPr>
        <w:jc w:val="both"/>
      </w:pPr>
      <w:r>
        <w:t xml:space="preserve">      .get(keys)</w:t>
      </w:r>
    </w:p>
    <w:p>
      <w:pPr>
        <w:jc w:val="both"/>
      </w:pPr>
      <w:r>
        <w:t xml:space="preserve">      .map { existing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(key, cached) &lt;- existing.found</w:t>
      </w:r>
    </w:p>
    <w:p>
      <w:pPr>
        <w:jc w:val="both"/>
      </w:pPr>
      <w:r>
        <w:t xml:space="preserve">          cachedTweet &lt;- cached.value</w:t>
      </w:r>
    </w:p>
    <w:p>
      <w:pPr>
        <w:jc w:val="both"/>
      </w:pPr>
      <w:r>
        <w:t xml:space="preserve">          tweet = cachedTweet.tweet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cacheFlushesLog.info(</w:t>
      </w:r>
    </w:p>
    <w:p>
      <w:pPr>
        <w:jc w:val="both"/>
      </w:pPr>
      <w:r>
        <w:t xml:space="preserve">            mapper.writeValueAsString(</w:t>
      </w:r>
    </w:p>
    <w:p>
      <w:pPr>
        <w:jc w:val="both"/>
      </w:pPr>
      <w:r>
        <w:t xml:space="preserve">              Map(</w:t>
      </w:r>
    </w:p>
    <w:p>
      <w:pPr>
        <w:jc w:val="both"/>
      </w:pPr>
      <w:r>
        <w:t xml:space="preserve">                "key" -&gt; key,</w:t>
      </w:r>
    </w:p>
    <w:p>
      <w:pPr>
        <w:jc w:val="both"/>
      </w:pPr>
      <w:r>
        <w:t xml:space="preserve">                "tweet_id" -&gt; tweet.id,</w:t>
      </w:r>
    </w:p>
    <w:p>
      <w:pPr>
        <w:jc w:val="both"/>
      </w:pPr>
      <w:r>
        <w:t xml:space="preserve">                "tweet" -&gt; DiffShow.show(tweet)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.unit</w:t>
      </w:r>
    </w:p>
    <w:p>
      <w:pPr>
        <w:jc w:val="both"/>
      </w:pPr>
      <w:r/>
    </w:p>
    <w:p>
      <w:pPr>
        <w:jc w:val="both"/>
      </w:pPr>
      <w:r>
        <w:t xml:space="preserve">  private def found(value: CachedTweet): Cached[CachedTweet] =</w:t>
      </w:r>
    </w:p>
    <w:p>
      <w:pPr>
        <w:jc w:val="both"/>
      </w:pPr>
      <w:r>
        <w:t xml:space="preserve">    writeThroughCached(Some(value), CachedValueStatus.Found)</w:t>
      </w:r>
    </w:p>
    <w:p>
      <w:pPr>
        <w:jc w:val="both"/>
      </w:pPr>
      <w:r/>
    </w:p>
    <w:p>
      <w:pPr>
        <w:jc w:val="both"/>
      </w:pPr>
      <w:r>
        <w:t xml:space="preserve">  private def writeThroughCached[V](value: Option[V], status: CachedValueStatus): Cached[V]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Cached(value, status, now, None, Some(now))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lockAndSet(tweetId: TweetId, handler: LockingCache.Handler[Cached[CachedTweet]]) =</w:t>
      </w:r>
    </w:p>
    <w:p>
      <w:pPr>
        <w:jc w:val="both"/>
      </w:pPr>
      <w:r>
        <w:t xml:space="preserve">    tweetCache.lockAndSet(tweetKeyFactory.fromId(tweetId), handler).unit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