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com.twitter.featureswitches.v2.FeatureSwitchResults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TweetCountsHydrator {</w:t>
      </w:r>
    </w:p>
    <w:p>
      <w:pPr>
        <w:jc w:val="both"/>
      </w:pPr>
      <w:r>
        <w:t xml:space="preserve">  type Type = ValueHydrator[Option[StatusCounts], Ctx]</w:t>
      </w:r>
    </w:p>
    <w:p>
      <w:pPr>
        <w:jc w:val="both"/>
      </w:pPr>
      <w:r/>
    </w:p>
    <w:p>
      <w:pPr>
        <w:jc w:val="both"/>
      </w:pPr>
      <w:r>
        <w:t xml:space="preserve">  case class Ctx(featureSwitchResults: Option[FeatureSwitchResults], underlyingTweetCtx: TweetCtx)</w:t>
      </w:r>
    </w:p>
    <w:p>
      <w:pPr>
        <w:jc w:val="both"/>
      </w:pPr>
      <w:r>
        <w:t xml:space="preserve">      extends TweetCtx.Proxy</w:t>
      </w:r>
    </w:p>
    <w:p>
      <w:pPr>
        <w:jc w:val="both"/>
      </w:pPr>
      <w:r/>
    </w:p>
    <w:p>
      <w:pPr>
        <w:jc w:val="both"/>
      </w:pPr>
      <w:r>
        <w:t xml:space="preserve">  val retweetCountField: FieldByPath =</w:t>
      </w:r>
    </w:p>
    <w:p>
      <w:pPr>
        <w:jc w:val="both"/>
      </w:pPr>
      <w:r>
        <w:t xml:space="preserve">    fieldByPath(Tweet.CountsField, StatusCounts.RetweetCountField)</w:t>
      </w:r>
    </w:p>
    <w:p>
      <w:pPr>
        <w:jc w:val="both"/>
      </w:pPr>
      <w:r>
        <w:t xml:space="preserve">  val replyCountField: FieldByPath = fieldByPath(Tweet.CountsField, StatusCounts.ReplyCountField)</w:t>
      </w:r>
    </w:p>
    <w:p>
      <w:pPr>
        <w:jc w:val="both"/>
      </w:pPr>
      <w:r>
        <w:t xml:space="preserve">  val favoriteCountField: FieldByPath =</w:t>
      </w:r>
    </w:p>
    <w:p>
      <w:pPr>
        <w:jc w:val="both"/>
      </w:pPr>
      <w:r>
        <w:t xml:space="preserve">    fieldByPath(Tweet.CountsField, StatusCounts.FavoriteCountField)</w:t>
      </w:r>
    </w:p>
    <w:p>
      <w:pPr>
        <w:jc w:val="both"/>
      </w:pPr>
      <w:r>
        <w:t xml:space="preserve">  val quoteCountField: FieldByPath = fieldByPath(Tweet.CountsField, StatusCounts.QuoteCountField)</w:t>
      </w:r>
    </w:p>
    <w:p>
      <w:pPr>
        <w:jc w:val="both"/>
      </w:pPr>
      <w:r>
        <w:t xml:space="preserve">  val bookmarkCountField: FieldByPath =</w:t>
      </w:r>
    </w:p>
    <w:p>
      <w:pPr>
        <w:jc w:val="both"/>
      </w:pPr>
      <w:r>
        <w:t xml:space="preserve">    fieldByPath(Tweet.CountsField, StatusCounts.BookmarkCountField)</w:t>
      </w:r>
    </w:p>
    <w:p>
      <w:pPr>
        <w:jc w:val="both"/>
      </w:pPr>
      <w:r/>
    </w:p>
    <w:p>
      <w:pPr>
        <w:jc w:val="both"/>
      </w:pPr>
      <w:r>
        <w:t xml:space="preserve">  val emptyCounts = StatusCounts()</w:t>
      </w:r>
    </w:p>
    <w:p>
      <w:pPr>
        <w:jc w:val="both"/>
      </w:pPr>
      <w:r/>
    </w:p>
    <w:p>
      <w:pPr>
        <w:jc w:val="both"/>
      </w:pPr>
      <w:r>
        <w:t xml:space="preserve">  val retweetCountPartial = ValueState.partial(emptyCounts, retweetCountField)</w:t>
      </w:r>
    </w:p>
    <w:p>
      <w:pPr>
        <w:jc w:val="both"/>
      </w:pPr>
      <w:r>
        <w:t xml:space="preserve">  val replyCountPartial = ValueState.partial(emptyCounts, replyCountField)</w:t>
      </w:r>
    </w:p>
    <w:p>
      <w:pPr>
        <w:jc w:val="both"/>
      </w:pPr>
      <w:r>
        <w:t xml:space="preserve">  val favoriteCountPartial = ValueState.partial(emptyCounts, favoriteCountField)</w:t>
      </w:r>
    </w:p>
    <w:p>
      <w:pPr>
        <w:jc w:val="both"/>
      </w:pPr>
      <w:r>
        <w:t xml:space="preserve">  val quoteCountPartial = ValueState.partial(emptyCounts, quoteCountField)</w:t>
      </w:r>
    </w:p>
    <w:p>
      <w:pPr>
        <w:jc w:val="both"/>
      </w:pPr>
      <w:r>
        <w:t xml:space="preserve">  val bookmarkCountPartial = ValueState.partial(emptyCounts, bookmarkCountField)</w:t>
      </w:r>
    </w:p>
    <w:p>
      <w:pPr>
        <w:jc w:val="both"/>
      </w:pPr>
      <w:r/>
    </w:p>
    <w:p>
      <w:pPr>
        <w:jc w:val="both"/>
      </w:pPr>
      <w:r>
        <w:t xml:space="preserve">  val bookmarksCountHydrationEnabledKey = "bookmarks_count_hydration_enabled"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 a Seq of StatusCounts and reduce down to a single StatusCounts.</w:t>
      </w:r>
    </w:p>
    <w:p>
      <w:pPr>
        <w:jc w:val="both"/>
      </w:pPr>
      <w:r>
        <w:t xml:space="preserve">   * Note: `reduce` here is safe because we are guaranteed to always have at least</w:t>
      </w:r>
    </w:p>
    <w:p>
      <w:pPr>
        <w:jc w:val="both"/>
      </w:pPr>
      <w:r>
        <w:t xml:space="preserve">   * one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reduceStatusCounts(counts: Seq[StatusCounts]): StatusCounts =</w:t>
      </w:r>
    </w:p>
    <w:p>
      <w:pPr>
        <w:jc w:val="both"/>
      </w:pPr>
      <w:r>
        <w:t xml:space="preserve">    counts.reduce { (a, b) =&gt;</w:t>
      </w:r>
    </w:p>
    <w:p>
      <w:pPr>
        <w:jc w:val="both"/>
      </w:pPr>
      <w:r>
        <w:t xml:space="preserve">      StatusCounts(</w:t>
      </w:r>
    </w:p>
    <w:p>
      <w:pPr>
        <w:jc w:val="both"/>
      </w:pPr>
      <w:r>
        <w:t xml:space="preserve">        retweetCount = b.retweetCount.orElse(a.retweetCount),</w:t>
      </w:r>
    </w:p>
    <w:p>
      <w:pPr>
        <w:jc w:val="both"/>
      </w:pPr>
      <w:r>
        <w:t xml:space="preserve">        replyCount = b.replyCount.orElse(a.replyCount),</w:t>
      </w:r>
    </w:p>
    <w:p>
      <w:pPr>
        <w:jc w:val="both"/>
      </w:pPr>
      <w:r>
        <w:t xml:space="preserve">        favoriteCount = b.favoriteCount.orElse(a.favoriteCount),</w:t>
      </w:r>
    </w:p>
    <w:p>
      <w:pPr>
        <w:jc w:val="both"/>
      </w:pPr>
      <w:r>
        <w:t xml:space="preserve">        quoteCount = b.quoteCount.orElse(a.quoteCount),</w:t>
      </w:r>
    </w:p>
    <w:p>
      <w:pPr>
        <w:jc w:val="both"/>
      </w:pPr>
      <w:r>
        <w:t xml:space="preserve">        bookmarkCount = b.bookmarkCount.orElse(a.bookmarkCount)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toKeys(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countsFields: Set[FieldId],</w:t>
      </w:r>
    </w:p>
    <w:p>
      <w:pPr>
        <w:jc w:val="both"/>
      </w:pPr>
      <w:r>
        <w:t xml:space="preserve">    curr: Option[StatusCounts]</w:t>
      </w:r>
    </w:p>
    <w:p>
      <w:pPr>
        <w:jc w:val="both"/>
      </w:pPr>
      <w:r>
        <w:t xml:space="preserve">  ): Seq[TweetCountKey] = {</w:t>
      </w:r>
    </w:p>
    <w:p>
      <w:pPr>
        <w:jc w:val="both"/>
      </w:pPr>
      <w:r>
        <w:t xml:space="preserve">    val keys = new mutable.ArrayBuffer[TweetCountKey](4)</w:t>
      </w:r>
    </w:p>
    <w:p>
      <w:pPr>
        <w:jc w:val="both"/>
      </w:pPr>
      <w:r/>
    </w:p>
    <w:p>
      <w:pPr>
        <w:jc w:val="both"/>
      </w:pPr>
      <w:r>
        <w:t xml:space="preserve">    countsFields.foreach {</w:t>
      </w:r>
    </w:p>
    <w:p>
      <w:pPr>
        <w:jc w:val="both"/>
      </w:pPr>
      <w:r>
        <w:t xml:space="preserve">      case StatusCounts.RetweetCountField.id =&gt;</w:t>
      </w:r>
    </w:p>
    <w:p>
      <w:pPr>
        <w:jc w:val="both"/>
      </w:pPr>
      <w:r>
        <w:t xml:space="preserve">        if (curr.flatMap(_.retweetCount).isEmpty)</w:t>
      </w:r>
    </w:p>
    <w:p>
      <w:pPr>
        <w:jc w:val="both"/>
      </w:pPr>
      <w:r>
        <w:t xml:space="preserve">          keys += RetweetsKey(tweetId)</w:t>
      </w:r>
    </w:p>
    <w:p>
      <w:pPr>
        <w:jc w:val="both"/>
      </w:pPr>
      <w:r/>
    </w:p>
    <w:p>
      <w:pPr>
        <w:jc w:val="both"/>
      </w:pPr>
      <w:r>
        <w:t xml:space="preserve">      case StatusCounts.ReplyCountField.id =&gt;</w:t>
      </w:r>
    </w:p>
    <w:p>
      <w:pPr>
        <w:jc w:val="both"/>
      </w:pPr>
      <w:r>
        <w:t xml:space="preserve">        if (curr.flatMap(_.replyCount).isEmpty)</w:t>
      </w:r>
    </w:p>
    <w:p>
      <w:pPr>
        <w:jc w:val="both"/>
      </w:pPr>
      <w:r>
        <w:t xml:space="preserve">          keys += RepliesKey(tweetId)</w:t>
      </w:r>
    </w:p>
    <w:p>
      <w:pPr>
        <w:jc w:val="both"/>
      </w:pPr>
      <w:r/>
    </w:p>
    <w:p>
      <w:pPr>
        <w:jc w:val="both"/>
      </w:pPr>
      <w:r>
        <w:t xml:space="preserve">      case StatusCounts.FavoriteCountField.id =&gt;</w:t>
      </w:r>
    </w:p>
    <w:p>
      <w:pPr>
        <w:jc w:val="both"/>
      </w:pPr>
      <w:r>
        <w:t xml:space="preserve">        if (curr.flatMap(_.favoriteCount).isEmpty)</w:t>
      </w:r>
    </w:p>
    <w:p>
      <w:pPr>
        <w:jc w:val="both"/>
      </w:pPr>
      <w:r>
        <w:t xml:space="preserve">          keys += FavsKey(tweetId)</w:t>
      </w:r>
    </w:p>
    <w:p>
      <w:pPr>
        <w:jc w:val="both"/>
      </w:pPr>
      <w:r/>
    </w:p>
    <w:p>
      <w:pPr>
        <w:jc w:val="both"/>
      </w:pPr>
      <w:r>
        <w:t xml:space="preserve">      case StatusCounts.QuoteCountField.id =&gt;</w:t>
      </w:r>
    </w:p>
    <w:p>
      <w:pPr>
        <w:jc w:val="both"/>
      </w:pPr>
      <w:r>
        <w:t xml:space="preserve">        if (curr.flatMap(_.quoteCount).isEmpty)</w:t>
      </w:r>
    </w:p>
    <w:p>
      <w:pPr>
        <w:jc w:val="both"/>
      </w:pPr>
      <w:r>
        <w:t xml:space="preserve">          keys += QuotesKey(tweetId)</w:t>
      </w:r>
    </w:p>
    <w:p>
      <w:pPr>
        <w:jc w:val="both"/>
      </w:pPr>
      <w:r/>
    </w:p>
    <w:p>
      <w:pPr>
        <w:jc w:val="both"/>
      </w:pPr>
      <w:r>
        <w:t xml:space="preserve">      case StatusCounts.BookmarkCountField.id =&gt;</w:t>
      </w:r>
    </w:p>
    <w:p>
      <w:pPr>
        <w:jc w:val="both"/>
      </w:pPr>
      <w:r>
        <w:t xml:space="preserve">        if (curr.flatMap(_.bookmarkCount).isEmpty)</w:t>
      </w:r>
    </w:p>
    <w:p>
      <w:pPr>
        <w:jc w:val="both"/>
      </w:pPr>
      <w:r>
        <w:t xml:space="preserve">          keys += BookmarksKey(tweetId)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keys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Get a StatusCounts object for a specific tweet and specific field (e.g. only fav, or reply etc).</w:t>
      </w:r>
    </w:p>
    <w:p>
      <w:pPr>
        <w:jc w:val="both"/>
      </w:pPr>
      <w:r>
        <w:t xml:space="preserve">   * StatusCounts returned from here can be combined with other StatusCounts using `sumStatusCount`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statusCountsRepo(</w:t>
      </w:r>
    </w:p>
    <w:p>
      <w:pPr>
        <w:jc w:val="both"/>
      </w:pPr>
      <w:r>
        <w:t xml:space="preserve">    key: TweetCountKey,</w:t>
      </w:r>
    </w:p>
    <w:p>
      <w:pPr>
        <w:jc w:val="both"/>
      </w:pPr>
      <w:r>
        <w:t xml:space="preserve">    repo: TweetCountsRepository.Type</w:t>
      </w:r>
    </w:p>
    <w:p>
      <w:pPr>
        <w:jc w:val="both"/>
      </w:pPr>
      <w:r>
        <w:t xml:space="preserve">  ): Stitch[ValueState[StatusCounts]] =</w:t>
      </w:r>
    </w:p>
    <w:p>
      <w:pPr>
        <w:jc w:val="both"/>
      </w:pPr>
      <w:r>
        <w:t xml:space="preserve">    repo(key).liftToTry.map {</w:t>
      </w:r>
    </w:p>
    <w:p>
      <w:pPr>
        <w:jc w:val="both"/>
      </w:pPr>
      <w:r>
        <w:t xml:space="preserve">      case Return(count) =&gt;</w:t>
      </w:r>
    </w:p>
    <w:p>
      <w:pPr>
        <w:jc w:val="both"/>
      </w:pPr>
      <w:r>
        <w:t xml:space="preserve">        ValueState.modified(</w:t>
      </w:r>
    </w:p>
    <w:p>
      <w:pPr>
        <w:jc w:val="both"/>
      </w:pPr>
      <w:r>
        <w:t xml:space="preserve">          key match {</w:t>
      </w:r>
    </w:p>
    <w:p>
      <w:pPr>
        <w:jc w:val="both"/>
      </w:pPr>
      <w:r>
        <w:t xml:space="preserve">            case _: RetweetsKey =&gt; StatusCounts(retweetCount = Some(count))</w:t>
      </w:r>
    </w:p>
    <w:p>
      <w:pPr>
        <w:jc w:val="both"/>
      </w:pPr>
      <w:r>
        <w:t xml:space="preserve">            case _: RepliesKey =&gt; StatusCounts(replyCount = Some(count))</w:t>
      </w:r>
    </w:p>
    <w:p>
      <w:pPr>
        <w:jc w:val="both"/>
      </w:pPr>
      <w:r>
        <w:t xml:space="preserve">            case _: FavsKey =&gt; StatusCounts(favoriteCount = Some(count))</w:t>
      </w:r>
    </w:p>
    <w:p>
      <w:pPr>
        <w:jc w:val="both"/>
      </w:pPr>
      <w:r>
        <w:t xml:space="preserve">            case _: QuotesKey =&gt; StatusCounts(quoteCount = Some(count))</w:t>
      </w:r>
    </w:p>
    <w:p>
      <w:pPr>
        <w:jc w:val="both"/>
      </w:pPr>
      <w:r>
        <w:t xml:space="preserve">            case _: BookmarksKey =&gt; StatusCounts(bookmarkCount = Some(count))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case Throw(_) =&gt;</w:t>
      </w:r>
    </w:p>
    <w:p>
      <w:pPr>
        <w:jc w:val="both"/>
      </w:pPr>
      <w:r>
        <w:t xml:space="preserve">        key match {</w:t>
      </w:r>
    </w:p>
    <w:p>
      <w:pPr>
        <w:jc w:val="both"/>
      </w:pPr>
      <w:r>
        <w:t xml:space="preserve">          case _: RetweetsKey =&gt; retweetCountPartial</w:t>
      </w:r>
    </w:p>
    <w:p>
      <w:pPr>
        <w:jc w:val="both"/>
      </w:pPr>
      <w:r>
        <w:t xml:space="preserve">          case _: RepliesKey =&gt; replyCountPartial</w:t>
      </w:r>
    </w:p>
    <w:p>
      <w:pPr>
        <w:jc w:val="both"/>
      </w:pPr>
      <w:r>
        <w:t xml:space="preserve">          case _: FavsKey =&gt; favoriteCountPartial</w:t>
      </w:r>
    </w:p>
    <w:p>
      <w:pPr>
        <w:jc w:val="both"/>
      </w:pPr>
      <w:r>
        <w:t xml:space="preserve">          case _: QuotesKey =&gt; quoteCountPartial</w:t>
      </w:r>
    </w:p>
    <w:p>
      <w:pPr>
        <w:jc w:val="both"/>
      </w:pPr>
      <w:r>
        <w:t xml:space="preserve">          case _: BookmarksKey =&gt; bookmarkCountPartial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filterRequestedCounts(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requestedCounts: Set[FieldId],</w:t>
      </w:r>
    </w:p>
    <w:p>
      <w:pPr>
        <w:jc w:val="both"/>
      </w:pPr>
      <w:r>
        <w:t xml:space="preserve">    bookmarkCountsDecider: Gate[Long],</w:t>
      </w:r>
    </w:p>
    <w:p>
      <w:pPr>
        <w:jc w:val="both"/>
      </w:pPr>
      <w:r>
        <w:t xml:space="preserve">    featureSwitchResults: Option[FeatureSwitchResults]</w:t>
      </w:r>
    </w:p>
    <w:p>
      <w:pPr>
        <w:jc w:val="both"/>
      </w:pPr>
      <w:r>
        <w:t xml:space="preserve">  ): Set[FieldId] = {</w:t>
      </w:r>
    </w:p>
    <w:p>
      <w:pPr>
        <w:jc w:val="both"/>
      </w:pPr>
      <w:r>
        <w:t xml:space="preserve">    if (requestedCounts.contains(StatusCounts.BookmarkCountField.id))</w:t>
      </w:r>
    </w:p>
    <w:p>
      <w:pPr>
        <w:jc w:val="both"/>
      </w:pPr>
      <w:r>
        <w:t xml:space="preserve">      if (bookmarkCountsDecider(userId) ||</w:t>
      </w:r>
    </w:p>
    <w:p>
      <w:pPr>
        <w:jc w:val="both"/>
      </w:pPr>
      <w:r>
        <w:t xml:space="preserve">        featureSwitchResults</w:t>
      </w:r>
    </w:p>
    <w:p>
      <w:pPr>
        <w:jc w:val="both"/>
      </w:pPr>
      <w:r>
        <w:t xml:space="preserve">          .flatMap(_.getBoolean(bookmarksCountHydrationEnabledKey, false))</w:t>
      </w:r>
    </w:p>
    <w:p>
      <w:pPr>
        <w:jc w:val="both"/>
      </w:pPr>
      <w:r>
        <w:t xml:space="preserve">          .getOrElse(false))</w:t>
      </w:r>
    </w:p>
    <w:p>
      <w:pPr>
        <w:jc w:val="both"/>
      </w:pPr>
      <w:r>
        <w:t xml:space="preserve">        requestedCounts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requestedCounts.filter(_ != StatusCounts.BookmarkCountField.id)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requestedCounts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apply(repo: TweetCountsRepository.Type, shouldHydrateBookmarksCount: Gate[Long]): Type = {</w:t>
      </w:r>
    </w:p>
    <w:p>
      <w:pPr>
        <w:jc w:val="both"/>
      </w:pPr>
      <w:r/>
    </w:p>
    <w:p>
      <w:pPr>
        <w:jc w:val="both"/>
      </w:pPr>
      <w:r>
        <w:t xml:space="preserve">    val all: Set[FieldId] = StatusCounts.fieldInfos.map(_.tfield.id).toSet</w:t>
      </w:r>
    </w:p>
    <w:p>
      <w:pPr>
        <w:jc w:val="both"/>
      </w:pPr>
      <w:r/>
    </w:p>
    <w:p>
      <w:pPr>
        <w:jc w:val="both"/>
      </w:pPr>
      <w:r>
        <w:t xml:space="preserve">    val modifiedZero: Map[Set[FieldId], ValueState[Some[StatusCounts]]] = {</w:t>
      </w:r>
    </w:p>
    <w:p>
      <w:pPr>
        <w:jc w:val="both"/>
      </w:pPr>
      <w:r>
        <w:t xml:space="preserve">      for (set &lt;- all.subsets) yield {</w:t>
      </w:r>
    </w:p>
    <w:p>
      <w:pPr>
        <w:jc w:val="both"/>
      </w:pPr>
      <w:r>
        <w:t xml:space="preserve">        @inline</w:t>
      </w:r>
    </w:p>
    <w:p>
      <w:pPr>
        <w:jc w:val="both"/>
      </w:pPr>
      <w:r>
        <w:t xml:space="preserve">        def zeroOrNone(fieldId: FieldId) =</w:t>
      </w:r>
    </w:p>
    <w:p>
      <w:pPr>
        <w:jc w:val="both"/>
      </w:pPr>
      <w:r>
        <w:t xml:space="preserve">          if (set.contains(fieldId)) Some(0L) else None</w:t>
      </w:r>
    </w:p>
    <w:p>
      <w:pPr>
        <w:jc w:val="both"/>
      </w:pPr>
      <w:r/>
    </w:p>
    <w:p>
      <w:pPr>
        <w:jc w:val="both"/>
      </w:pPr>
      <w:r>
        <w:t xml:space="preserve">        val statusCounts =</w:t>
      </w:r>
    </w:p>
    <w:p>
      <w:pPr>
        <w:jc w:val="both"/>
      </w:pPr>
      <w:r>
        <w:t xml:space="preserve">          StatusCounts(</w:t>
      </w:r>
    </w:p>
    <w:p>
      <w:pPr>
        <w:jc w:val="both"/>
      </w:pPr>
      <w:r>
        <w:t xml:space="preserve">            retweetCount = zeroOrNone(StatusCounts.RetweetCountField.id),</w:t>
      </w:r>
    </w:p>
    <w:p>
      <w:pPr>
        <w:jc w:val="both"/>
      </w:pPr>
      <w:r>
        <w:t xml:space="preserve">            replyCount = zeroOrNone(StatusCounts.ReplyCountField.id),</w:t>
      </w:r>
    </w:p>
    <w:p>
      <w:pPr>
        <w:jc w:val="both"/>
      </w:pPr>
      <w:r>
        <w:t xml:space="preserve">            favoriteCount = zeroOrNone(StatusCounts.FavoriteCountField.id),</w:t>
      </w:r>
    </w:p>
    <w:p>
      <w:pPr>
        <w:jc w:val="both"/>
      </w:pPr>
      <w:r>
        <w:t xml:space="preserve">            quoteCount = zeroOrNone(StatusCounts.QuoteCountField.id),</w:t>
      </w:r>
    </w:p>
    <w:p>
      <w:pPr>
        <w:jc w:val="both"/>
      </w:pPr>
      <w:r>
        <w:t xml:space="preserve">            bookmarkCount = zeroOrNone(StatusCounts.BookmarkCountField.id)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set -&gt; ValueState.modified(Some(statusCounts))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ValueHydrator[Option[StatusCounts], Ctx] { (curr, ctx) =&gt;</w:t>
      </w:r>
    </w:p>
    <w:p>
      <w:pPr>
        <w:jc w:val="both"/>
      </w:pPr>
      <w:r>
        <w:t xml:space="preserve">      val countsFields: Set[FieldId] = filterRequestedCounts(</w:t>
      </w:r>
    </w:p>
    <w:p>
      <w:pPr>
        <w:jc w:val="both"/>
      </w:pPr>
      <w:r>
        <w:t xml:space="preserve">        ctx.opts.forUserId.getOrElse(ctx.userId),</w:t>
      </w:r>
    </w:p>
    <w:p>
      <w:pPr>
        <w:jc w:val="both"/>
      </w:pPr>
      <w:r>
        <w:t xml:space="preserve">        ctx.opts.include.countsFields,</w:t>
      </w:r>
    </w:p>
    <w:p>
      <w:pPr>
        <w:jc w:val="both"/>
      </w:pPr>
      <w:r>
        <w:t xml:space="preserve">        shouldHydrateBookmarksCount,</w:t>
      </w:r>
    </w:p>
    <w:p>
      <w:pPr>
        <w:jc w:val="both"/>
      </w:pPr>
      <w:r>
        <w:t xml:space="preserve">        ctx.featureSwitchResults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if (ctx.isRetweet) {</w:t>
      </w:r>
    </w:p>
    <w:p>
      <w:pPr>
        <w:jc w:val="both"/>
      </w:pPr>
      <w:r>
        <w:t xml:space="preserve">        // To avoid a reflection-induced key error where the countsFields can contain a fieldId</w:t>
      </w:r>
    </w:p>
    <w:p>
      <w:pPr>
        <w:jc w:val="both"/>
      </w:pPr>
      <w:r>
        <w:t xml:space="preserve">        // that is not in the thrift schema loaded at start, we strip unknown field_ids using</w:t>
      </w:r>
    </w:p>
    <w:p>
      <w:pPr>
        <w:jc w:val="both"/>
      </w:pPr>
      <w:r>
        <w:t xml:space="preserve">        // `intersect`</w:t>
      </w:r>
    </w:p>
    <w:p>
      <w:pPr>
        <w:jc w:val="both"/>
      </w:pPr>
      <w:r>
        <w:t xml:space="preserve">        Stitch.value(modifiedZero(countsFields.intersect(all)))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val keys = toKeys(ctx.tweetId, countsFields, curr)</w:t>
      </w:r>
    </w:p>
    <w:p>
      <w:pPr>
        <w:jc w:val="both"/>
      </w:pPr>
      <w:r/>
    </w:p>
    <w:p>
      <w:pPr>
        <w:jc w:val="both"/>
      </w:pPr>
      <w:r>
        <w:t xml:space="preserve">        Stitch.traverse(keys)(key =&gt; statusCountsRepo(key, repo)).map { results =&gt;</w:t>
      </w:r>
    </w:p>
    <w:p>
      <w:pPr>
        <w:jc w:val="both"/>
      </w:pPr>
      <w:r>
        <w:t xml:space="preserve">          // always flag modified if starting from None</w:t>
      </w:r>
    </w:p>
    <w:p>
      <w:pPr>
        <w:jc w:val="both"/>
      </w:pPr>
      <w:r>
        <w:t xml:space="preserve">          val vs0 = ValueState.success(curr.getOrElse(emptyCounts), curr.isEmpty)</w:t>
      </w:r>
    </w:p>
    <w:p>
      <w:pPr>
        <w:jc w:val="both"/>
      </w:pPr>
      <w:r>
        <w:t xml:space="preserve">          val vs = vs0 +: results</w:t>
      </w:r>
    </w:p>
    <w:p>
      <w:pPr>
        <w:jc w:val="both"/>
      </w:pPr>
      <w:r/>
    </w:p>
    <w:p>
      <w:pPr>
        <w:jc w:val="both"/>
      </w:pPr>
      <w:r>
        <w:t xml:space="preserve">          ValueState.sequence(vs).map(reduceStatusCounts).map(Some(_))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(_, ctx) =&gt;</w:t>
      </w:r>
    </w:p>
    <w:p>
      <w:pPr>
        <w:jc w:val="both"/>
      </w:pPr>
      <w:r>
        <w:t xml:space="preserve">      filterRequestedCounts(</w:t>
      </w:r>
    </w:p>
    <w:p>
      <w:pPr>
        <w:jc w:val="both"/>
      </w:pPr>
      <w:r>
        <w:t xml:space="preserve">        ctx.opts.forUserId.getOrElse(ctx.userId),</w:t>
      </w:r>
    </w:p>
    <w:p>
      <w:pPr>
        <w:jc w:val="both"/>
      </w:pPr>
      <w:r>
        <w:t xml:space="preserve">        ctx.opts.include.countsFields,</w:t>
      </w:r>
    </w:p>
    <w:p>
      <w:pPr>
        <w:jc w:val="both"/>
      </w:pPr>
      <w:r>
        <w:t xml:space="preserve">        shouldHydrateBookmarksCount,</w:t>
      </w:r>
    </w:p>
    <w:p>
      <w:pPr>
        <w:jc w:val="both"/>
      </w:pPr>
      <w:r>
        <w:t xml:space="preserve">        ctx.featureSwitchResults</w:t>
      </w:r>
    </w:p>
    <w:p>
      <w:pPr>
        <w:jc w:val="both"/>
      </w:pPr>
      <w:r>
        <w:t xml:space="preserve">      ).nonEmpty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