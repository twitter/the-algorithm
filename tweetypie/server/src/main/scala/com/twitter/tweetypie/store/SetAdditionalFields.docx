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SetAdditionalFields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Event(additionalFields: Tweet, userId: UserId, timestamp: Time)</w:t>
      </w:r>
    </w:p>
    <w:p>
      <w:pPr>
        <w:jc w:val="both"/>
      </w:pPr>
      <w:r>
        <w:t xml:space="preserve">      extends SyncTweetStoreEvent("set_additional_fields") {</w:t>
      </w:r>
    </w:p>
    <w:p>
      <w:pPr>
        <w:jc w:val="both"/>
      </w:pPr>
      <w:r/>
    </w:p>
    <w:p>
      <w:pPr>
        <w:jc w:val="both"/>
      </w:pPr>
      <w:r>
        <w:t xml:space="preserve">    def toAsyncRequest: AsyncSetAdditionalFieldsRequest =</w:t>
      </w:r>
    </w:p>
    <w:p>
      <w:pPr>
        <w:jc w:val="both"/>
      </w:pPr>
      <w:r>
        <w:t xml:space="preserve">      AsyncSetAdditionalFieldsRequest(</w:t>
      </w:r>
    </w:p>
    <w:p>
      <w:pPr>
        <w:jc w:val="both"/>
      </w:pPr>
      <w:r>
        <w:t xml:space="preserve">        additionalFields = additionalFields,</w:t>
      </w:r>
    </w:p>
    <w:p>
      <w:pPr>
        <w:jc w:val="both"/>
      </w:pPr>
      <w:r>
        <w:t xml:space="preserve">        userId = userId,</w:t>
      </w:r>
    </w:p>
    <w:p>
      <w:pPr>
        <w:jc w:val="both"/>
      </w:pPr>
      <w:r>
        <w:t xml:space="preserve">        timestamp = timestamp.inMillis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setAdditionalFields: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setAdditionalFields: FutureEffect[Event] = wrap(underlying.setAdditionalFields)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manhattanStore: ManhattanTweetStore,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asyncEnqueueStore: AsyncEnqueueStore,</w:t>
      </w:r>
    </w:p>
    <w:p>
      <w:pPr>
        <w:jc w:val="both"/>
      </w:pPr>
      <w:r>
        <w:t xml:space="preserve">      logLensStore: LogLensStore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setAdditionalFields: FutureEffect[Event] =</w:t>
      </w:r>
    </w:p>
    <w:p>
      <w:pPr>
        <w:jc w:val="both"/>
      </w:pPr>
      <w:r>
        <w:t xml:space="preserve">          FutureEffect.sequentially(</w:t>
      </w:r>
    </w:p>
    <w:p>
      <w:pPr>
        <w:jc w:val="both"/>
      </w:pPr>
      <w:r>
        <w:t xml:space="preserve">            logLensStore.setAdditionalFields,</w:t>
      </w:r>
    </w:p>
    <w:p>
      <w:pPr>
        <w:jc w:val="both"/>
      </w:pPr>
      <w:r>
        <w:t xml:space="preserve">            manhattanStore.setAdditionalFields,</w:t>
      </w:r>
    </w:p>
    <w:p>
      <w:pPr>
        <w:jc w:val="both"/>
      </w:pPr>
      <w:r>
        <w:t xml:space="preserve">            // Ignore failures but wait for completion to ensure we attempted to update cache before</w:t>
      </w:r>
    </w:p>
    <w:p>
      <w:pPr>
        <w:jc w:val="both"/>
      </w:pPr>
      <w:r>
        <w:t xml:space="preserve">            // running async tasks, in particular publishing an event to EventBus.</w:t>
      </w:r>
    </w:p>
    <w:p>
      <w:pPr>
        <w:jc w:val="both"/>
      </w:pPr>
      <w:r>
        <w:t xml:space="preserve">            cachingTweetStore.ignoreFailuresUponCompletion.setAdditionalFields,</w:t>
      </w:r>
    </w:p>
    <w:p>
      <w:pPr>
        <w:jc w:val="both"/>
      </w:pPr>
      <w:r>
        <w:t xml:space="preserve">            asyncEnqueueStore.setAdditionalFields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AsyncSetAdditionalFields extends TweetStore.AsyncModule {</w:t>
      </w:r>
    </w:p>
    <w:p>
      <w:pPr>
        <w:jc w:val="both"/>
      </w:pPr>
      <w:r/>
    </w:p>
    <w:p>
      <w:pPr>
        <w:jc w:val="both"/>
      </w:pPr>
      <w:r>
        <w:t xml:space="preserve">  object Event {</w:t>
      </w:r>
    </w:p>
    <w:p>
      <w:pPr>
        <w:jc w:val="both"/>
      </w:pPr>
      <w:r>
        <w:t xml:space="preserve">    def fromAsyncRequest(</w:t>
      </w:r>
    </w:p>
    <w:p>
      <w:pPr>
        <w:jc w:val="both"/>
      </w:pPr>
      <w:r>
        <w:t xml:space="preserve">      request: AsyncSetAdditionalFieldsRequest,</w:t>
      </w:r>
    </w:p>
    <w:p>
      <w:pPr>
        <w:jc w:val="both"/>
      </w:pPr>
      <w:r>
        <w:t xml:space="preserve">      user: User</w:t>
      </w:r>
    </w:p>
    <w:p>
      <w:pPr>
        <w:jc w:val="both"/>
      </w:pPr>
      <w:r>
        <w:t xml:space="preserve">    ): TweetStoreEventOrRetry[Event] =</w:t>
      </w:r>
    </w:p>
    <w:p>
      <w:pPr>
        <w:jc w:val="both"/>
      </w:pPr>
      <w:r>
        <w:t xml:space="preserve">      TweetStoreEventOrRetry(</w:t>
      </w:r>
    </w:p>
    <w:p>
      <w:pPr>
        <w:jc w:val="both"/>
      </w:pPr>
      <w:r>
        <w:t xml:space="preserve">        Event(</w:t>
      </w:r>
    </w:p>
    <w:p>
      <w:pPr>
        <w:jc w:val="both"/>
      </w:pPr>
      <w:r>
        <w:t xml:space="preserve">          additionalFields = request.additionalFields,</w:t>
      </w:r>
    </w:p>
    <w:p>
      <w:pPr>
        <w:jc w:val="both"/>
      </w:pPr>
      <w:r>
        <w:t xml:space="preserve">          userId = request.userId,</w:t>
      </w:r>
    </w:p>
    <w:p>
      <w:pPr>
        <w:jc w:val="both"/>
      </w:pPr>
      <w:r>
        <w:t xml:space="preserve">          optUser = Some(user),</w:t>
      </w:r>
    </w:p>
    <w:p>
      <w:pPr>
        <w:jc w:val="both"/>
      </w:pPr>
      <w:r>
        <w:t xml:space="preserve">          timestamp = Time.fromMilliseconds(request.timestamp)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request.retryAction,</w:t>
      </w:r>
    </w:p>
    <w:p>
      <w:pPr>
        <w:jc w:val="both"/>
      </w:pPr>
      <w:r>
        <w:t xml:space="preserve">        RetryEvent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Event(additionalFields: Tweet, userId: UserId, optUser: Option[User], timestamp: Time)</w:t>
      </w:r>
    </w:p>
    <w:p>
      <w:pPr>
        <w:jc w:val="both"/>
      </w:pPr>
      <w:r>
        <w:t xml:space="preserve">      extends AsyncTweetStoreEvent("async_set_additional_fields")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def toAsyncRequest(action: Option[AsyncWriteAction] = None): AsyncSetAdditionalFieldsRequest =</w:t>
      </w:r>
    </w:p>
    <w:p>
      <w:pPr>
        <w:jc w:val="both"/>
      </w:pPr>
      <w:r>
        <w:t xml:space="preserve">      AsyncSetAdditionalFieldsRequest(</w:t>
      </w:r>
    </w:p>
    <w:p>
      <w:pPr>
        <w:jc w:val="both"/>
      </w:pPr>
      <w:r>
        <w:t xml:space="preserve">        additionalFields = additionalFields,</w:t>
      </w:r>
    </w:p>
    <w:p>
      <w:pPr>
        <w:jc w:val="both"/>
      </w:pPr>
      <w:r>
        <w:t xml:space="preserve">        retryAction = action,</w:t>
      </w:r>
    </w:p>
    <w:p>
      <w:pPr>
        <w:jc w:val="both"/>
      </w:pPr>
      <w:r>
        <w:t xml:space="preserve">        userId = userId,</w:t>
      </w:r>
    </w:p>
    <w:p>
      <w:pPr>
        <w:jc w:val="both"/>
      </w:pPr>
      <w:r>
        <w:t xml:space="preserve">        timestamp = timestamp.inMillis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TweetEventData.AdditionalFieldUpdateEvent(</w:t>
      </w:r>
    </w:p>
    <w:p>
      <w:pPr>
        <w:jc w:val="both"/>
      </w:pPr>
      <w:r>
        <w:t xml:space="preserve">          AdditionalFieldUpdateEvent(</w:t>
      </w:r>
    </w:p>
    <w:p>
      <w:pPr>
        <w:jc w:val="both"/>
      </w:pPr>
      <w:r>
        <w:t xml:space="preserve">            updatedFields = additionalFields,</w:t>
      </w:r>
    </w:p>
    <w:p>
      <w:pPr>
        <w:jc w:val="both"/>
      </w:pPr>
      <w:r>
        <w:t xml:space="preserve">            userId = optUser.map(_.id)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service.asyncSetAdditionalFields(toAsyncRequest(Some(action)))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RetryEvent(action: AsyncWriteAction, event: Event)</w:t>
      </w:r>
    </w:p>
    <w:p>
      <w:pPr>
        <w:jc w:val="both"/>
      </w:pPr>
      <w:r>
        <w:t xml:space="preserve">      extends TweetStoreRetryEvent[Event] {</w:t>
      </w:r>
    </w:p>
    <w:p>
      <w:pPr>
        <w:jc w:val="both"/>
      </w:pPr>
      <w:r/>
    </w:p>
    <w:p>
      <w:pPr>
        <w:jc w:val="both"/>
      </w:pPr>
      <w:r>
        <w:t xml:space="preserve">    override val eventType: AsyncWriteEventType.SetAdditionalFields.type =</w:t>
      </w:r>
    </w:p>
    <w:p>
      <w:pPr>
        <w:jc w:val="both"/>
      </w:pPr>
      <w:r>
        <w:t xml:space="preserve">      AsyncWriteEventType.SetAdditionalFields</w:t>
      </w:r>
    </w:p>
    <w:p>
      <w:pPr>
        <w:jc w:val="both"/>
      </w:pPr>
      <w:r>
        <w:t xml:space="preserve">    override val scribedTweetOnFailure: None.type =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asyncSetAdditionalFields: FutureEffect[Event]</w:t>
      </w:r>
    </w:p>
    <w:p>
      <w:pPr>
        <w:jc w:val="both"/>
      </w:pPr>
      <w:r>
        <w:t xml:space="preserve">    val retryAsyncSetAdditionalFields: FutureEffect[TweetStoreRetryEvent[Event]]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asyncSetAdditionalFields: FutureEffect[Event] = wrap(</w:t>
      </w:r>
    </w:p>
    <w:p>
      <w:pPr>
        <w:jc w:val="both"/>
      </w:pPr>
      <w:r>
        <w:t xml:space="preserve">      underlying.asyncSetAdditionalFields)</w:t>
      </w:r>
    </w:p>
    <w:p>
      <w:pPr>
        <w:jc w:val="both"/>
      </w:pPr>
      <w:r>
        <w:t xml:space="preserve">    override val retryAsyncSetAdditionalFields: FutureEffect[TweetStoreRetryEvent[Event]] = wrap(</w:t>
      </w:r>
    </w:p>
    <w:p>
      <w:pPr>
        <w:jc w:val="both"/>
      </w:pPr>
      <w:r>
        <w:t xml:space="preserve">      underlying.retryAsyncSetAdditionalFields)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replicatingStore: ReplicatingTweetStore,</w:t>
      </w:r>
    </w:p>
    <w:p>
      <w:pPr>
        <w:jc w:val="both"/>
      </w:pPr>
      <w:r>
        <w:t xml:space="preserve">      eventBusEnqueueStore: TweetEventBusStore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stores: Seq[Store] = Seq(replicatingStore, eventBusEnqueueStore)</w:t>
      </w:r>
    </w:p>
    <w:p>
      <w:pPr>
        <w:jc w:val="both"/>
      </w:pPr>
      <w:r/>
    </w:p>
    <w:p>
      <w:pPr>
        <w:jc w:val="both"/>
      </w:pPr>
      <w:r>
        <w:t xml:space="preserve">      def build[E &lt;: TweetStoreEvent](extract: Store =&gt; FutureEffect[E]): FutureEffect[E] =</w:t>
      </w:r>
    </w:p>
    <w:p>
      <w:pPr>
        <w:jc w:val="both"/>
      </w:pPr>
      <w:r>
        <w:t xml:space="preserve">        FutureEffect.inParallel[E](stores.map(extract): _*)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asyncSetAdditionalFields: FutureEffect[Event] = build(</w:t>
      </w:r>
    </w:p>
    <w:p>
      <w:pPr>
        <w:jc w:val="both"/>
      </w:pPr>
      <w:r>
        <w:t xml:space="preserve">          _.asyncSetAdditionalFields)</w:t>
      </w:r>
    </w:p>
    <w:p>
      <w:pPr>
        <w:jc w:val="both"/>
      </w:pPr>
      <w:r>
        <w:t xml:space="preserve">        override val retryAsyncSetAdditionalFields: FutureEffect[TweetStoreRetryEvent[Event]] =</w:t>
      </w:r>
    </w:p>
    <w:p>
      <w:pPr>
        <w:jc w:val="both"/>
      </w:pPr>
      <w:r>
        <w:t xml:space="preserve">          build(_.retryAsyncSetAdditionalFields)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ReplicatedSetAdditionalFields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Event(additionalFields: Tweet)</w:t>
      </w:r>
    </w:p>
    <w:p>
      <w:pPr>
        <w:jc w:val="both"/>
      </w:pPr>
      <w:r>
        <w:t xml:space="preserve">      extends ReplicatedTweetStoreEvent("replicated_set_additional_fields")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replicatedSetAdditionalFields: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replicatedSetAdditionalFields: FutureEffect[Event] = wrap(</w:t>
      </w:r>
    </w:p>
    <w:p>
      <w:pPr>
        <w:jc w:val="both"/>
      </w:pPr>
      <w:r>
        <w:t xml:space="preserve">      underlying.replicatedSetAdditionalFields)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apply(cachingTweetStore: CachingTweetStore):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replicatedSetAdditionalFields: FutureEffect[Event] =</w:t>
      </w:r>
    </w:p>
    <w:p>
      <w:pPr>
        <w:jc w:val="both"/>
      </w:pPr>
      <w:r>
        <w:t xml:space="preserve">          cachingTweetStore.replicatedSetAdditionalFields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