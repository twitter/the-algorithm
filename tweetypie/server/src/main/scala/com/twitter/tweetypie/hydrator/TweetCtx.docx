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</w:t>
      </w:r>
    </w:p>
    <w:p>
      <w:pPr>
        <w:jc w:val="both"/>
      </w:pPr>
      <w:r>
        <w:t>import com.twitter.tweetypie.core.TweetData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org.apache.thrift.protocol.TField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Encapsulates basic, immutable details about a tweet to be hydrated, along with the</w:t>
      </w:r>
    </w:p>
    <w:p>
      <w:pPr>
        <w:jc w:val="both"/>
      </w:pPr>
      <w:r>
        <w:t xml:space="preserve"> * `TweetQuery.Options`.  Only tweet data that are not affected by hydration should be</w:t>
      </w:r>
    </w:p>
    <w:p>
      <w:pPr>
        <w:jc w:val="both"/>
      </w:pPr>
      <w:r>
        <w:t xml:space="preserve"> * exposed here, as a single `TweetCtx` instance should be usable for the entire hydration</w:t>
      </w:r>
    </w:p>
    <w:p>
      <w:pPr>
        <w:jc w:val="both"/>
      </w:pPr>
      <w:r>
        <w:t xml:space="preserve"> * of a tweet.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TweetCtx {</w:t>
      </w:r>
    </w:p>
    <w:p>
      <w:pPr>
        <w:jc w:val="both"/>
      </w:pPr>
      <w:r>
        <w:t xml:space="preserve">  def opts: TweetQuery.Options</w:t>
      </w:r>
    </w:p>
    <w:p>
      <w:pPr>
        <w:jc w:val="both"/>
      </w:pPr>
      <w:r/>
    </w:p>
    <w:p>
      <w:pPr>
        <w:jc w:val="both"/>
      </w:pPr>
      <w:r>
        <w:t xml:space="preserve">  def tweetId: TweetId</w:t>
      </w:r>
    </w:p>
    <w:p>
      <w:pPr>
        <w:jc w:val="both"/>
      </w:pPr>
      <w:r>
        <w:t xml:space="preserve">  def userId: UserId</w:t>
      </w:r>
    </w:p>
    <w:p>
      <w:pPr>
        <w:jc w:val="both"/>
      </w:pPr>
      <w:r>
        <w:t xml:space="preserve">  def text: String</w:t>
      </w:r>
    </w:p>
    <w:p>
      <w:pPr>
        <w:jc w:val="both"/>
      </w:pPr>
      <w:r>
        <w:t xml:space="preserve">  def createdAt: Time</w:t>
      </w:r>
    </w:p>
    <w:p>
      <w:pPr>
        <w:jc w:val="both"/>
      </w:pPr>
      <w:r>
        <w:t xml:space="preserve">  def createdVia: String</w:t>
      </w:r>
    </w:p>
    <w:p>
      <w:pPr>
        <w:jc w:val="both"/>
      </w:pPr>
      <w:r>
        <w:t xml:space="preserve">  def isRetweet: Boolean</w:t>
      </w:r>
    </w:p>
    <w:p>
      <w:pPr>
        <w:jc w:val="both"/>
      </w:pPr>
      <w:r>
        <w:t xml:space="preserve">  def isReply: Boolean</w:t>
      </w:r>
    </w:p>
    <w:p>
      <w:pPr>
        <w:jc w:val="both"/>
      </w:pPr>
      <w:r>
        <w:t xml:space="preserve">  def isSelfReply: Boolean</w:t>
      </w:r>
    </w:p>
    <w:p>
      <w:pPr>
        <w:jc w:val="both"/>
      </w:pPr>
      <w:r>
        <w:t xml:space="preserve">  def sourceUserId: Option[UserId]</w:t>
      </w:r>
    </w:p>
    <w:p>
      <w:pPr>
        <w:jc w:val="both"/>
      </w:pPr>
      <w:r>
        <w:t xml:space="preserve">  def sourceTweetId: Option[TweetId]</w:t>
      </w:r>
    </w:p>
    <w:p>
      <w:pPr>
        <w:jc w:val="both"/>
      </w:pPr>
      <w:r>
        <w:t xml:space="preserve">  def inReplyToTweetId: Option[TweetId]</w:t>
      </w:r>
    </w:p>
    <w:p>
      <w:pPr>
        <w:jc w:val="both"/>
      </w:pPr>
      <w:r>
        <w:t xml:space="preserve">  def geoCoordinates: Option[GeoCoordinates]</w:t>
      </w:r>
    </w:p>
    <w:p>
      <w:pPr>
        <w:jc w:val="both"/>
      </w:pPr>
      <w:r>
        <w:t xml:space="preserve">  def placeId: Option[String]</w:t>
      </w:r>
    </w:p>
    <w:p>
      <w:pPr>
        <w:jc w:val="both"/>
      </w:pPr>
      <w:r>
        <w:t xml:space="preserve">  def hasTakedown: Boolean</w:t>
      </w:r>
    </w:p>
    <w:p>
      <w:pPr>
        <w:jc w:val="both"/>
      </w:pPr>
      <w:r>
        <w:t xml:space="preserve">  def quotedTweet: Option[QuotedTweet]</w:t>
      </w:r>
    </w:p>
    <w:p>
      <w:pPr>
        <w:jc w:val="both"/>
      </w:pPr>
      <w:r/>
    </w:p>
    <w:p>
      <w:pPr>
        <w:jc w:val="both"/>
      </w:pPr>
      <w:r>
        <w:t xml:space="preserve">  def completedHydrations: Set[HydrationType]</w:t>
      </w:r>
    </w:p>
    <w:p>
      <w:pPr>
        <w:jc w:val="both"/>
      </w:pPr>
      <w:r/>
    </w:p>
    <w:p>
      <w:pPr>
        <w:jc w:val="both"/>
      </w:pPr>
      <w:r>
        <w:t xml:space="preserve">  def isInitialInsert: Boolean = opts.cause.initialInsert(tweetId)</w:t>
      </w:r>
    </w:p>
    <w:p>
      <w:pPr>
        <w:jc w:val="both"/>
      </w:pPr>
      <w:r/>
    </w:p>
    <w:p>
      <w:pPr>
        <w:jc w:val="both"/>
      </w:pPr>
      <w:r>
        <w:t xml:space="preserve">  def tweetFieldRequested(field: TField): Boolean = tweetFieldRequested(field.id)</w:t>
      </w:r>
    </w:p>
    <w:p>
      <w:pPr>
        <w:jc w:val="both"/>
      </w:pPr>
      <w:r>
        <w:t xml:space="preserve">  def tweetFieldRequested(fieldId: FieldId): Boolean = opts.include.tweetFields.contains(fieldId)</w:t>
      </w:r>
    </w:p>
    <w:p>
      <w:pPr>
        <w:jc w:val="both"/>
      </w:pPr>
      <w:r/>
    </w:p>
    <w:p>
      <w:pPr>
        <w:jc w:val="both"/>
      </w:pPr>
      <w:r>
        <w:t xml:space="preserve">  def mediaFieldRequested(field: TField): Boolean = mediaFieldRequested(field.id)</w:t>
      </w:r>
    </w:p>
    <w:p>
      <w:pPr>
        <w:jc w:val="both"/>
      </w:pPr>
      <w:r>
        <w:t xml:space="preserve">  def mediaFieldRequested(fieldId: FieldId): Boolean = opts.include.mediaFields.contains(fieldId)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TweetCtx {</w:t>
      </w:r>
    </w:p>
    <w:p>
      <w:pPr>
        <w:jc w:val="both"/>
      </w:pPr>
      <w:r>
        <w:t xml:space="preserve">  def from(td: TweetData, opts: TweetQuery.Options): TweetCtx = FromTweetData(td, opts)</w:t>
      </w:r>
    </w:p>
    <w:p>
      <w:pPr>
        <w:jc w:val="both"/>
      </w:pPr>
      <w:r/>
    </w:p>
    <w:p>
      <w:pPr>
        <w:jc w:val="both"/>
      </w:pPr>
      <w:r>
        <w:t xml:space="preserve">  trait Proxy extends TweetCtx {</w:t>
      </w:r>
    </w:p>
    <w:p>
      <w:pPr>
        <w:jc w:val="both"/>
      </w:pPr>
      <w:r>
        <w:t xml:space="preserve">    protected def underlyingTweetCtx: TweetCtx</w:t>
      </w:r>
    </w:p>
    <w:p>
      <w:pPr>
        <w:jc w:val="both"/>
      </w:pPr>
      <w:r/>
    </w:p>
    <w:p>
      <w:pPr>
        <w:jc w:val="both"/>
      </w:pPr>
      <w:r>
        <w:t xml:space="preserve">    def opts: TweetQuery.Options = underlyingTweetCtx.opts</w:t>
      </w:r>
    </w:p>
    <w:p>
      <w:pPr>
        <w:jc w:val="both"/>
      </w:pPr>
      <w:r>
        <w:t xml:space="preserve">    def tweetId: TweetId = underlyingTweetCtx.tweetId</w:t>
      </w:r>
    </w:p>
    <w:p>
      <w:pPr>
        <w:jc w:val="both"/>
      </w:pPr>
      <w:r>
        <w:t xml:space="preserve">    def userId: UserId = underlyingTweetCtx.userId</w:t>
      </w:r>
    </w:p>
    <w:p>
      <w:pPr>
        <w:jc w:val="both"/>
      </w:pPr>
      <w:r>
        <w:t xml:space="preserve">    def text: String = underlyingTweetCtx.text</w:t>
      </w:r>
    </w:p>
    <w:p>
      <w:pPr>
        <w:jc w:val="both"/>
      </w:pPr>
      <w:r>
        <w:t xml:space="preserve">    def createdAt: Time = underlyingTweetCtx.createdAt</w:t>
      </w:r>
    </w:p>
    <w:p>
      <w:pPr>
        <w:jc w:val="both"/>
      </w:pPr>
      <w:r>
        <w:t xml:space="preserve">    def createdVia: String = underlyingTweetCtx.createdVia</w:t>
      </w:r>
    </w:p>
    <w:p>
      <w:pPr>
        <w:jc w:val="both"/>
      </w:pPr>
      <w:r>
        <w:t xml:space="preserve">    def isRetweet: Boolean = underlyingTweetCtx.isRetweet</w:t>
      </w:r>
    </w:p>
    <w:p>
      <w:pPr>
        <w:jc w:val="both"/>
      </w:pPr>
      <w:r>
        <w:t xml:space="preserve">    def isReply: Boolean = underlyingTweetCtx.isReply</w:t>
      </w:r>
    </w:p>
    <w:p>
      <w:pPr>
        <w:jc w:val="both"/>
      </w:pPr>
      <w:r>
        <w:t xml:space="preserve">    def isSelfReply: Boolean = underlyingTweetCtx.isSelfReply</w:t>
      </w:r>
    </w:p>
    <w:p>
      <w:pPr>
        <w:jc w:val="both"/>
      </w:pPr>
      <w:r>
        <w:t xml:space="preserve">    def sourceUserId: Option[UserId] = underlyingTweetCtx.sourceUserId</w:t>
      </w:r>
    </w:p>
    <w:p>
      <w:pPr>
        <w:jc w:val="both"/>
      </w:pPr>
      <w:r>
        <w:t xml:space="preserve">    def sourceTweetId: Option[TweetId] = underlyingTweetCtx.sourceTweetId</w:t>
      </w:r>
    </w:p>
    <w:p>
      <w:pPr>
        <w:jc w:val="both"/>
      </w:pPr>
      <w:r>
        <w:t xml:space="preserve">    def inReplyToTweetId: Option[TweetId] = underlyingTweetCtx.inReplyToTweetId</w:t>
      </w:r>
    </w:p>
    <w:p>
      <w:pPr>
        <w:jc w:val="both"/>
      </w:pPr>
      <w:r>
        <w:t xml:space="preserve">    def geoCoordinates: Option[GeoCoordinates] = underlyingTweetCtx.geoCoordinates</w:t>
      </w:r>
    </w:p>
    <w:p>
      <w:pPr>
        <w:jc w:val="both"/>
      </w:pPr>
      <w:r>
        <w:t xml:space="preserve">    def placeId: Option[String] = underlyingTweetCtx.placeId</w:t>
      </w:r>
    </w:p>
    <w:p>
      <w:pPr>
        <w:jc w:val="both"/>
      </w:pPr>
      <w:r>
        <w:t xml:space="preserve">    def hasTakedown: Boolean = underlyingTweetCtx.hasTakedown</w:t>
      </w:r>
    </w:p>
    <w:p>
      <w:pPr>
        <w:jc w:val="both"/>
      </w:pPr>
      <w:r>
        <w:t xml:space="preserve">    def completedHydrations: Set[HydrationType] = underlyingTweetCtx.completedHydrations</w:t>
      </w:r>
    </w:p>
    <w:p>
      <w:pPr>
        <w:jc w:val="both"/>
      </w:pPr>
      <w:r>
        <w:t xml:space="preserve">    def quotedTweet: Option[QuotedTweet] = underlyingTweetCtx.quotedTweet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FromTweetData(td: TweetData, opts: TweetQuery.Options) extends TweetCtx {</w:t>
      </w:r>
    </w:p>
    <w:p>
      <w:pPr>
        <w:jc w:val="both"/>
      </w:pPr>
      <w:r>
        <w:t xml:space="preserve">    private val tweet = td.tweet</w:t>
      </w:r>
    </w:p>
    <w:p>
      <w:pPr>
        <w:jc w:val="both"/>
      </w:pPr>
      <w:r>
        <w:t xml:space="preserve">    def tweetId: MediaId = tweet.id</w:t>
      </w:r>
    </w:p>
    <w:p>
      <w:pPr>
        <w:jc w:val="both"/>
      </w:pPr>
      <w:r>
        <w:t xml:space="preserve">    def userId: UserId = getUserId(tweet)</w:t>
      </w:r>
    </w:p>
    <w:p>
      <w:pPr>
        <w:jc w:val="both"/>
      </w:pPr>
      <w:r>
        <w:t xml:space="preserve">    def text: String = getText(tweet)</w:t>
      </w:r>
    </w:p>
    <w:p>
      <w:pPr>
        <w:jc w:val="both"/>
      </w:pPr>
      <w:r>
        <w:t xml:space="preserve">    def createdAt: Time = getTimestamp(tweet)</w:t>
      </w:r>
    </w:p>
    <w:p>
      <w:pPr>
        <w:jc w:val="both"/>
      </w:pPr>
      <w:r>
        <w:t xml:space="preserve">    def createdVia: String = TweetLenses.createdVia.get(tweet)</w:t>
      </w:r>
    </w:p>
    <w:p>
      <w:pPr>
        <w:jc w:val="both"/>
      </w:pPr>
      <w:r>
        <w:t xml:space="preserve">    def isRetweet: Boolean = getShare(tweet).isDefined</w:t>
      </w:r>
    </w:p>
    <w:p>
      <w:pPr>
        <w:jc w:val="both"/>
      </w:pPr>
      <w:r>
        <w:t xml:space="preserve">    def isSelfReply: Boolean = tweetypie.isSelfReply(tweet)</w:t>
      </w:r>
    </w:p>
    <w:p>
      <w:pPr>
        <w:jc w:val="both"/>
      </w:pPr>
      <w:r>
        <w:t xml:space="preserve">    def isReply: Boolean = getReply(tweet).isDefined</w:t>
      </w:r>
    </w:p>
    <w:p>
      <w:pPr>
        <w:jc w:val="both"/>
      </w:pPr>
      <w:r>
        <w:t xml:space="preserve">    def sourceUserId: Option[MediaId] = getShare(tweet).map(_.sourceUserId)</w:t>
      </w:r>
    </w:p>
    <w:p>
      <w:pPr>
        <w:jc w:val="both"/>
      </w:pPr>
      <w:r>
        <w:t xml:space="preserve">    def sourceTweetId: Option[MediaId] = getShare(tweet).map(_.sourceStatusId)</w:t>
      </w:r>
    </w:p>
    <w:p>
      <w:pPr>
        <w:jc w:val="both"/>
      </w:pPr>
      <w:r>
        <w:t xml:space="preserve">    def inReplyToTweetId: Option[MediaId] = getReply(tweet).flatMap(_.inReplyToStatusId)</w:t>
      </w:r>
    </w:p>
    <w:p>
      <w:pPr>
        <w:jc w:val="both"/>
      </w:pPr>
      <w:r>
        <w:t xml:space="preserve">    def geoCoordinates: Option[GeoCoordinates] = TweetLenses.geoCoordinates.get(tweet)</w:t>
      </w:r>
    </w:p>
    <w:p>
      <w:pPr>
        <w:jc w:val="both"/>
      </w:pPr>
      <w:r>
        <w:t xml:space="preserve">    def placeId: Option[String] = TweetLenses.placeId.get(tweet)</w:t>
      </w:r>
    </w:p>
    <w:p>
      <w:pPr>
        <w:jc w:val="both"/>
      </w:pPr>
      <w:r>
        <w:t xml:space="preserve">    def hasTakedown: Boolean = TweetLenses.hasTakedown(tweet)</w:t>
      </w:r>
    </w:p>
    <w:p>
      <w:pPr>
        <w:jc w:val="both"/>
      </w:pPr>
      <w:r>
        <w:t xml:space="preserve">    def completedHydrations: Set[HydrationType] = td.completedHydrations</w:t>
      </w:r>
    </w:p>
    <w:p>
      <w:pPr>
        <w:jc w:val="both"/>
      </w:pPr>
      <w:r>
        <w:t xml:space="preserve">    def quotedTweet: Option[QuotedTweet] = getQuotedTweet(tweet)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