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config</w:t>
      </w:r>
    </w:p>
    <w:p>
      <w:pPr>
        <w:jc w:val="both"/>
      </w:pPr>
      <w:r/>
    </w:p>
    <w:p>
      <w:pPr>
        <w:jc w:val="both"/>
      </w:pPr>
      <w:r>
        <w:t>import com.twitter.app.Flag</w:t>
      </w:r>
    </w:p>
    <w:p>
      <w:pPr>
        <w:jc w:val="both"/>
      </w:pPr>
      <w:r>
        <w:t>import com.twitter.app.Flaggable</w:t>
      </w:r>
    </w:p>
    <w:p>
      <w:pPr>
        <w:jc w:val="both"/>
      </w:pPr>
      <w:r>
        <w:t>import com.twitter.app.Flags</w:t>
      </w:r>
    </w:p>
    <w:p>
      <w:pPr>
        <w:jc w:val="both"/>
      </w:pPr>
      <w:r>
        <w:t>import com.twitter.finagle.http.HttpMuxer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com.twitter.finagle.mtls.authorization.server.MtlsServerSessionTrackerFilter</w:t>
      </w:r>
    </w:p>
    <w:p>
      <w:pPr>
        <w:jc w:val="both"/>
      </w:pPr>
      <w:r>
        <w:t>import com.twitter.finagle.mtls.server.MtlsStackServer._</w:t>
      </w:r>
    </w:p>
    <w:p>
      <w:pPr>
        <w:jc w:val="both"/>
      </w:pPr>
      <w:r>
        <w:t>import com.twitter.finagle.param.Reporter</w:t>
      </w:r>
    </w:p>
    <w:p>
      <w:pPr>
        <w:jc w:val="both"/>
      </w:pPr>
      <w:r>
        <w:t>import com.twitter.finagle.ssl.OpportunisticTls</w:t>
      </w:r>
    </w:p>
    <w:p>
      <w:pPr>
        <w:jc w:val="both"/>
      </w:pPr>
      <w:r>
        <w:t>import com.twitter.finagle.util.NullReporterFactory</w:t>
      </w:r>
    </w:p>
    <w:p>
      <w:pPr>
        <w:jc w:val="both"/>
      </w:pPr>
      <w:r>
        <w:t>import com.twitter.finagle.Thrift</w:t>
      </w:r>
    </w:p>
    <w:p>
      <w:pPr>
        <w:jc w:val="both"/>
      </w:pPr>
      <w:r>
        <w:t>import com.twitter.finagle.ThriftMux</w:t>
      </w:r>
    </w:p>
    <w:p>
      <w:pPr>
        <w:jc w:val="both"/>
      </w:pPr>
      <w:r>
        <w:t>import com.twitter.flockdb.client.thriftscala.Priority</w:t>
      </w:r>
    </w:p>
    <w:p>
      <w:pPr>
        <w:jc w:val="both"/>
      </w:pPr>
      <w:r>
        <w:t>import com.twitter.inject.Injector</w:t>
      </w:r>
    </w:p>
    <w:p>
      <w:pPr>
        <w:jc w:val="both"/>
      </w:pPr>
      <w:r>
        <w:t>import com.twitter.inject.annotations.{Flags =&gt; InjectFlags}</w:t>
      </w:r>
    </w:p>
    <w:p>
      <w:pPr>
        <w:jc w:val="both"/>
      </w:pPr>
      <w:r>
        <w:t>import com.twitter.scrooge.ThriftEnum</w:t>
      </w:r>
    </w:p>
    <w:p>
      <w:pPr>
        <w:jc w:val="both"/>
      </w:pPr>
      <w:r>
        <w:t>import com.twitter.scrooge.ThriftEnumObject</w:t>
      </w:r>
    </w:p>
    <w:p>
      <w:pPr>
        <w:jc w:val="both"/>
      </w:pPr>
      <w:r>
        <w:t>import com.twitter.server.handler.IndexHandler</w:t>
      </w:r>
    </w:p>
    <w:p>
      <w:pPr>
        <w:jc w:val="both"/>
      </w:pPr>
      <w:r>
        <w:t>import com.twitter.strato.catalog.Catalog</w:t>
      </w:r>
    </w:p>
    <w:p>
      <w:pPr>
        <w:jc w:val="both"/>
      </w:pPr>
      <w:r>
        <w:t>import com.twitter.strato.fed.StratoFed</w:t>
      </w:r>
    </w:p>
    <w:p>
      <w:pPr>
        <w:jc w:val="both"/>
      </w:pPr>
      <w:r>
        <w:t>import com.twitter.strato.fed.server.StratoFedServer</w:t>
      </w:r>
    </w:p>
    <w:p>
      <w:pPr>
        <w:jc w:val="both"/>
      </w:pPr>
      <w:r>
        <w:t>import com.twitter.strato.util.Ref</w:t>
      </w:r>
    </w:p>
    <w:p>
      <w:pPr>
        <w:jc w:val="both"/>
      </w:pPr>
      <w:r>
        <w:t>import com.twitter.strato.warmup.Warmer</w:t>
      </w:r>
    </w:p>
    <w:p>
      <w:pPr>
        <w:jc w:val="both"/>
      </w:pPr>
      <w:r>
        <w:t>import com.twitter.tweetypie.federated.StratoCatalogBuilder</w:t>
      </w:r>
    </w:p>
    <w:p>
      <w:pPr>
        <w:jc w:val="both"/>
      </w:pPr>
      <w:r>
        <w:t>import com.twitter.tweetypie.federated.warmups.StratoCatalogWarmups</w:t>
      </w:r>
    </w:p>
    <w:p>
      <w:pPr>
        <w:jc w:val="both"/>
      </w:pPr>
      <w:r>
        <w:t>import com.twitter.tweetypie.serverutil.ActivityService</w:t>
      </w:r>
    </w:p>
    <w:p>
      <w:pPr>
        <w:jc w:val="both"/>
      </w:pPr>
      <w:r>
        <w:t>import java.net.InetSocketAddress</w:t>
      </w:r>
    </w:p>
    <w:p>
      <w:pPr>
        <w:jc w:val="both"/>
      </w:pPr>
      <w:r>
        <w:t>import scala.reflect.ClassTag</w:t>
      </w:r>
    </w:p>
    <w:p>
      <w:pPr>
        <w:jc w:val="both"/>
      </w:pPr>
      <w:r/>
    </w:p>
    <w:p>
      <w:pPr>
        <w:jc w:val="both"/>
      </w:pPr>
      <w:r>
        <w:t>object Env extends Enumeration {</w:t>
      </w:r>
    </w:p>
    <w:p>
      <w:pPr>
        <w:jc w:val="both"/>
      </w:pPr>
      <w:r>
        <w:t xml:space="preserve">  val dev: Env.Value = Value</w:t>
      </w:r>
    </w:p>
    <w:p>
      <w:pPr>
        <w:jc w:val="both"/>
      </w:pPr>
      <w:r>
        <w:t xml:space="preserve">  val staging: Env.Value = Value</w:t>
      </w:r>
    </w:p>
    <w:p>
      <w:pPr>
        <w:jc w:val="both"/>
      </w:pPr>
      <w:r>
        <w:t xml:space="preserve">  val prod: Env.Value = Value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TweetServiceFlags(flag: Flags, injector: =&gt; Injector) {</w:t>
      </w:r>
    </w:p>
    <w:p>
      <w:pPr>
        <w:jc w:val="both"/>
      </w:pPr>
      <w:r>
        <w:t xml:space="preserve">  implicit object EnvFlaggable extends Flaggable[Env.Value] {</w:t>
      </w:r>
    </w:p>
    <w:p>
      <w:pPr>
        <w:jc w:val="both"/>
      </w:pPr>
      <w:r>
        <w:t xml:space="preserve">    def parse(s: String): Env.Value =</w:t>
      </w:r>
    </w:p>
    <w:p>
      <w:pPr>
        <w:jc w:val="both"/>
      </w:pPr>
      <w:r>
        <w:t xml:space="preserve">      s match {</w:t>
      </w:r>
    </w:p>
    <w:p>
      <w:pPr>
        <w:jc w:val="both"/>
      </w:pPr>
      <w:r>
        <w:t xml:space="preserve">        // Handle Aurora env names that are different from tweetypie's names</w:t>
      </w:r>
    </w:p>
    <w:p>
      <w:pPr>
        <w:jc w:val="both"/>
      </w:pPr>
      <w:r>
        <w:t xml:space="preserve">        case "devel" =&gt; Env.dev</w:t>
      </w:r>
    </w:p>
    <w:p>
      <w:pPr>
        <w:jc w:val="both"/>
      </w:pPr>
      <w:r>
        <w:t xml:space="preserve">        case "test" =&gt; Env.staging</w:t>
      </w:r>
    </w:p>
    <w:p>
      <w:pPr>
        <w:jc w:val="both"/>
      </w:pPr>
      <w:r>
        <w:t xml:space="preserve">        // Handle Tweetypie env names</w:t>
      </w:r>
    </w:p>
    <w:p>
      <w:pPr>
        <w:jc w:val="both"/>
      </w:pPr>
      <w:r>
        <w:t xml:space="preserve">        case other =&gt; Env.withName(other)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val zone: Flag[String] =</w:t>
      </w:r>
    </w:p>
    <w:p>
      <w:pPr>
        <w:jc w:val="both"/>
      </w:pPr>
      <w:r>
        <w:t xml:space="preserve">    flag("zone", "localhost", "One of: atla, pdxa, localhost, etc.")</w:t>
      </w:r>
    </w:p>
    <w:p>
      <w:pPr>
        <w:jc w:val="both"/>
      </w:pPr>
      <w:r/>
    </w:p>
    <w:p>
      <w:pPr>
        <w:jc w:val="both"/>
      </w:pPr>
      <w:r>
        <w:t xml:space="preserve">  val env: Flag[Env.Value] =</w:t>
      </w:r>
    </w:p>
    <w:p>
      <w:pPr>
        <w:jc w:val="both"/>
      </w:pPr>
      <w:r>
        <w:t xml:space="preserve">    flag("env", Env.dev, "One of: testbox, dev, staging, prod")</w:t>
      </w:r>
    </w:p>
    <w:p>
      <w:pPr>
        <w:jc w:val="both"/>
      </w:pPr>
      <w:r/>
    </w:p>
    <w:p>
      <w:pPr>
        <w:jc w:val="both"/>
      </w:pPr>
      <w:r>
        <w:t xml:space="preserve">  val twemcacheDest: Flag[String]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"twemcacheDest",</w:t>
      </w:r>
    </w:p>
    <w:p>
      <w:pPr>
        <w:jc w:val="both"/>
      </w:pPr>
      <w:r>
        <w:t xml:space="preserve">      "/s/cache/tweetypie:twemcaches",</w:t>
      </w:r>
    </w:p>
    <w:p>
      <w:pPr>
        <w:jc w:val="both"/>
      </w:pPr>
      <w:r>
        <w:t xml:space="preserve">      "The Name for the tweetypie cache cluster."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deciderOverrides: Flag[Map[String, Boolean]]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"deciderOverrides",</w:t>
      </w:r>
    </w:p>
    <w:p>
      <w:pPr>
        <w:jc w:val="both"/>
      </w:pPr>
      <w:r>
        <w:t xml:space="preserve">      Map.empty[String, Boolean],</w:t>
      </w:r>
    </w:p>
    <w:p>
      <w:pPr>
        <w:jc w:val="both"/>
      </w:pPr>
      <w:r>
        <w:t xml:space="preserve">      "Set deciders to constant values, overriding decider configuration files."</w:t>
      </w:r>
    </w:p>
    <w:p>
      <w:pPr>
        <w:jc w:val="both"/>
      </w:pPr>
      <w:r>
        <w:t xml:space="preserve">    )(</w:t>
      </w:r>
    </w:p>
    <w:p>
      <w:pPr>
        <w:jc w:val="both"/>
      </w:pPr>
      <w:r>
        <w:t xml:space="preserve">      // Unfortunately, the implicit Flaggable[Boolean] has a default</w:t>
      </w:r>
    </w:p>
    <w:p>
      <w:pPr>
        <w:jc w:val="both"/>
      </w:pPr>
      <w:r>
        <w:t xml:space="preserve">      // value and Flaggable.ofMap[K, V] requires that the implicit</w:t>
      </w:r>
    </w:p>
    <w:p>
      <w:pPr>
        <w:jc w:val="both"/>
      </w:pPr>
      <w:r>
        <w:t xml:space="preserve">      // Flaggable[V] not have a default. Even less fortunately, it</w:t>
      </w:r>
    </w:p>
    <w:p>
      <w:pPr>
        <w:jc w:val="both"/>
      </w:pPr>
      <w:r>
        <w:t xml:space="preserve">      // doesn't say why. We're stuck with this.</w:t>
      </w:r>
    </w:p>
    <w:p>
      <w:pPr>
        <w:jc w:val="both"/>
      </w:pPr>
      <w:r>
        <w:t xml:space="preserve">      Flaggable.ofMap(implicitly, Flaggable.mandatory(_.toBoolean))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// "/decider.yml" comes from the resources included at</w:t>
      </w:r>
    </w:p>
    <w:p>
      <w:pPr>
        <w:jc w:val="both"/>
      </w:pPr>
      <w:r>
        <w:t xml:space="preserve">  // "tweetypie/server/config", so you should not normally need to</w:t>
      </w:r>
    </w:p>
    <w:p>
      <w:pPr>
        <w:jc w:val="both"/>
      </w:pPr>
      <w:r>
        <w:t xml:space="preserve">  // override this value. This flag is defined as a step toward making</w:t>
      </w:r>
    </w:p>
    <w:p>
      <w:pPr>
        <w:jc w:val="both"/>
      </w:pPr>
      <w:r>
        <w:t xml:space="preserve">  // our command-line usage more similar to the standard</w:t>
      </w:r>
    </w:p>
    <w:p>
      <w:pPr>
        <w:jc w:val="both"/>
      </w:pPr>
      <w:r>
        <w:t xml:space="preserve">  // twitter-server-internal flags.</w:t>
      </w:r>
    </w:p>
    <w:p>
      <w:pPr>
        <w:jc w:val="both"/>
      </w:pPr>
      <w:r>
        <w:t xml:space="preserve">  def deciderBase(): String =</w:t>
      </w:r>
    </w:p>
    <w:p>
      <w:pPr>
        <w:jc w:val="both"/>
      </w:pPr>
      <w:r>
        <w:t xml:space="preserve">    injector.instance[String](InjectFlags.named("decider.base"))</w:t>
      </w:r>
    </w:p>
    <w:p>
      <w:pPr>
        <w:jc w:val="both"/>
      </w:pPr>
      <w:r/>
    </w:p>
    <w:p>
      <w:pPr>
        <w:jc w:val="both"/>
      </w:pPr>
      <w:r>
        <w:t xml:space="preserve">  // Omitting a value for decider overlay flag causes the server to use</w:t>
      </w:r>
    </w:p>
    <w:p>
      <w:pPr>
        <w:jc w:val="both"/>
      </w:pPr>
      <w:r>
        <w:t xml:space="preserve">  // only the static decider.</w:t>
      </w:r>
    </w:p>
    <w:p>
      <w:pPr>
        <w:jc w:val="both"/>
      </w:pPr>
      <w:r>
        <w:t xml:space="preserve">  def deciderOverlay(): String =</w:t>
      </w:r>
    </w:p>
    <w:p>
      <w:pPr>
        <w:jc w:val="both"/>
      </w:pPr>
      <w:r>
        <w:t xml:space="preserve">    injector.instance[String](InjectFlags.named("decider.overlay"))</w:t>
      </w:r>
    </w:p>
    <w:p>
      <w:pPr>
        <w:jc w:val="both"/>
      </w:pPr>
      <w:r/>
    </w:p>
    <w:p>
      <w:pPr>
        <w:jc w:val="both"/>
      </w:pPr>
      <w:r>
        <w:t xml:space="preserve">  // Omitting a value for the VF decider overlay flag causes the server</w:t>
      </w:r>
    </w:p>
    <w:p>
      <w:pPr>
        <w:jc w:val="both"/>
      </w:pPr>
      <w:r>
        <w:t xml:space="preserve">  // to use only the static decider.</w:t>
      </w:r>
    </w:p>
    <w:p>
      <w:pPr>
        <w:jc w:val="both"/>
      </w:pPr>
      <w:r>
        <w:t xml:space="preserve">  val vfDeciderOverlay: Flag[String]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"vf.decider.overlay",</w:t>
      </w:r>
    </w:p>
    <w:p>
      <w:pPr>
        <w:jc w:val="both"/>
      </w:pPr>
      <w:r>
        <w:t xml:space="preserve">      "The location of the overlay decider configuration for Visibility Filtering")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Warmup Requests happen as part of the initialization process, before any real requests are</w:t>
      </w:r>
    </w:p>
    <w:p>
      <w:pPr>
        <w:jc w:val="both"/>
      </w:pPr>
      <w:r>
        <w:t xml:space="preserve">   * processed. This prevents real requests from ever being served from a competely cold state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val enableWarmupRequests: Flag[Boolean]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"enableWarmupRequests",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"""| warms up Tweetypie service by generating random requests</w:t>
      </w:r>
    </w:p>
    <w:p>
      <w:pPr>
        <w:jc w:val="both"/>
      </w:pPr>
      <w:r>
        <w:t xml:space="preserve">         | to Tweetypie that are processed prior to the actual client requests """.stripMargin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grayListRateLimit: Flag[Double] =</w:t>
      </w:r>
    </w:p>
    <w:p>
      <w:pPr>
        <w:jc w:val="both"/>
      </w:pPr>
      <w:r>
        <w:t xml:space="preserve">    flag("graylistRateLimit", 5.0, "rate-limit for non-allowlisted clients")</w:t>
      </w:r>
    </w:p>
    <w:p>
      <w:pPr>
        <w:jc w:val="both"/>
      </w:pPr>
      <w:r/>
    </w:p>
    <w:p>
      <w:pPr>
        <w:jc w:val="both"/>
      </w:pPr>
      <w:r>
        <w:t xml:space="preserve">  val servicePort: Flag[InetSocketAddress] =</w:t>
      </w:r>
    </w:p>
    <w:p>
      <w:pPr>
        <w:jc w:val="both"/>
      </w:pPr>
      <w:r>
        <w:t xml:space="preserve">    flag("service.port", "port for tweet-service thrift interface")</w:t>
      </w:r>
    </w:p>
    <w:p>
      <w:pPr>
        <w:jc w:val="both"/>
      </w:pPr>
      <w:r/>
    </w:p>
    <w:p>
      <w:pPr>
        <w:jc w:val="both"/>
      </w:pPr>
      <w:r>
        <w:t xml:space="preserve">  val clientId: Flag[String] =</w:t>
      </w:r>
    </w:p>
    <w:p>
      <w:pPr>
        <w:jc w:val="both"/>
      </w:pPr>
      <w:r>
        <w:t xml:space="preserve">    flag("clientId", "tweetypie.staging", "clientId to send in requests")</w:t>
      </w:r>
    </w:p>
    <w:p>
      <w:pPr>
        <w:jc w:val="both"/>
      </w:pPr>
      <w:r/>
    </w:p>
    <w:p>
      <w:pPr>
        <w:jc w:val="both"/>
      </w:pPr>
      <w:r>
        <w:t xml:space="preserve">  val allowlist: Flag[Boolean] =</w:t>
      </w:r>
    </w:p>
    <w:p>
      <w:pPr>
        <w:jc w:val="both"/>
      </w:pPr>
      <w:r>
        <w:t xml:space="preserve">    flag("allowlist", true, "enforce client allowlist")</w:t>
      </w:r>
    </w:p>
    <w:p>
      <w:pPr>
        <w:jc w:val="both"/>
      </w:pPr>
      <w:r/>
    </w:p>
    <w:p>
      <w:pPr>
        <w:jc w:val="both"/>
      </w:pPr>
      <w:r>
        <w:t xml:space="preserve">  val clientHostStats: Flag[Boolean] =</w:t>
      </w:r>
    </w:p>
    <w:p>
      <w:pPr>
        <w:jc w:val="both"/>
      </w:pPr>
      <w:r>
        <w:t xml:space="preserve">    flag("clientHostStats", false, "enable per client host stats")</w:t>
      </w:r>
    </w:p>
    <w:p>
      <w:pPr>
        <w:jc w:val="both"/>
      </w:pPr>
      <w:r/>
    </w:p>
    <w:p>
      <w:pPr>
        <w:jc w:val="both"/>
      </w:pPr>
      <w:r>
        <w:t xml:space="preserve">  val withCache: Flag[Boolean] =</w:t>
      </w:r>
    </w:p>
    <w:p>
      <w:pPr>
        <w:jc w:val="both"/>
      </w:pPr>
      <w:r>
        <w:t xml:space="preserve">    flag("withCache", true, "if set to false, Tweetypie will launch without memcache")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Make any [[ThriftEnum]] value parseable as a [[Flag]] value. This</w:t>
      </w:r>
    </w:p>
    <w:p>
      <w:pPr>
        <w:jc w:val="both"/>
      </w:pPr>
      <w:r>
        <w:t xml:space="preserve">   * will parse case-insensitive values that match the unqualified</w:t>
      </w:r>
    </w:p>
    <w:p>
      <w:pPr>
        <w:jc w:val="both"/>
      </w:pPr>
      <w:r>
        <w:t xml:space="preserve">   * names of the values of the enumeration, in the manner of</w:t>
      </w:r>
    </w:p>
    <w:p>
      <w:pPr>
        <w:jc w:val="both"/>
      </w:pPr>
      <w:r>
        <w:t xml:space="preserve">   * [[ThriftEnum]]'s `valueOf` method.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Consider a [[ThriftEnum]] generated from the following Thrift IDL snippet: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enum Priority {</w:t>
      </w:r>
    </w:p>
    <w:p>
      <w:pPr>
        <w:jc w:val="both"/>
      </w:pPr>
      <w:r>
        <w:t xml:space="preserve">   *   Low = 1</w:t>
      </w:r>
    </w:p>
    <w:p>
      <w:pPr>
        <w:jc w:val="both"/>
      </w:pPr>
      <w:r>
        <w:t xml:space="preserve">   *   Throttled = 2</w:t>
      </w:r>
    </w:p>
    <w:p>
      <w:pPr>
        <w:jc w:val="both"/>
      </w:pPr>
      <w:r>
        <w:t xml:space="preserve">   *   High = 3</w:t>
      </w:r>
    </w:p>
    <w:p>
      <w:pPr>
        <w:jc w:val="both"/>
      </w:pPr>
      <w:r>
        <w:t xml:space="preserve">   * }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To enable defining flags that specify one of these enum values: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{{{</w:t>
      </w:r>
    </w:p>
    <w:p>
      <w:pPr>
        <w:jc w:val="both"/>
      </w:pPr>
      <w:r>
        <w:t xml:space="preserve">   * implicit val flaggablePriority: Flaggable[Priority] = flaggableThriftEnum(Priority)</w:t>
      </w:r>
    </w:p>
    <w:p>
      <w:pPr>
        <w:jc w:val="both"/>
      </w:pPr>
      <w:r>
        <w:t xml:space="preserve">   * }}}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In this example, the enumeration value `Priority.Low` can be</w:t>
      </w:r>
    </w:p>
    <w:p>
      <w:pPr>
        <w:jc w:val="both"/>
      </w:pPr>
      <w:r>
        <w:t xml:space="preserve">   * represented as the string "Low", "low", or "LOW".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flaggableThriftEnum[T &lt;: ThriftEnum: ClassTag](enum: ThriftEnumObject[T]): Flaggable[T] =</w:t>
      </w:r>
    </w:p>
    <w:p>
      <w:pPr>
        <w:jc w:val="both"/>
      </w:pPr>
      <w:r>
        <w:t xml:space="preserve">    Flaggable.mandatory[T] { stringValue: String =&gt;</w:t>
      </w:r>
    </w:p>
    <w:p>
      <w:pPr>
        <w:jc w:val="both"/>
      </w:pPr>
      <w:r>
        <w:t xml:space="preserve">      enum</w:t>
      </w:r>
    </w:p>
    <w:p>
      <w:pPr>
        <w:jc w:val="both"/>
      </w:pPr>
      <w:r>
        <w:t xml:space="preserve">        .valueOf(stringValue)</w:t>
      </w:r>
    </w:p>
    <w:p>
      <w:pPr>
        <w:jc w:val="both"/>
      </w:pPr>
      <w:r>
        <w:t xml:space="preserve">        .getOrElse {</w:t>
      </w:r>
    </w:p>
    <w:p>
      <w:pPr>
        <w:jc w:val="both"/>
      </w:pPr>
      <w:r>
        <w:t xml:space="preserve">          val validValues = enum.list.map(_.name).mkString(", ")</w:t>
      </w:r>
    </w:p>
    <w:p>
      <w:pPr>
        <w:jc w:val="both"/>
      </w:pPr>
      <w:r>
        <w:t xml:space="preserve">          throw new IllegalArgumentException(</w:t>
      </w:r>
    </w:p>
    <w:p>
      <w:pPr>
        <w:jc w:val="both"/>
      </w:pPr>
      <w:r>
        <w:t xml:space="preserve">            s"Invalid value ${stringValue}. Valid values include: ${validValues}"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implicit val flaggablePriority: Flaggable[Priority] = flaggableThriftEnum(Priority)</w:t>
      </w:r>
    </w:p>
    <w:p>
      <w:pPr>
        <w:jc w:val="both"/>
      </w:pPr>
      <w:r/>
    </w:p>
    <w:p>
      <w:pPr>
        <w:jc w:val="both"/>
      </w:pPr>
      <w:r>
        <w:t xml:space="preserve">  val backgroundIndexingPriority: Flag[Priority]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"backgroundIndexingPriority",</w:t>
      </w:r>
    </w:p>
    <w:p>
      <w:pPr>
        <w:jc w:val="both"/>
      </w:pPr>
      <w:r>
        <w:t xml:space="preserve">      Priority.Low,</w:t>
      </w:r>
    </w:p>
    <w:p>
      <w:pPr>
        <w:jc w:val="both"/>
      </w:pPr>
      <w:r>
        <w:t xml:space="preserve">      "specifies the queue to use for \"background\" tflock operations, such as removing edges " +</w:t>
      </w:r>
    </w:p>
    <w:p>
      <w:pPr>
        <w:jc w:val="both"/>
      </w:pPr>
      <w:r>
        <w:t xml:space="preserve">        "for deleted Tweets. This exists for testing scenarios, when it is useful to see the " +</w:t>
      </w:r>
    </w:p>
    <w:p>
      <w:pPr>
        <w:jc w:val="both"/>
      </w:pPr>
      <w:r>
        <w:t xml:space="preserve">        "effects of background indexing operations sooner. In production, this should always be " +</w:t>
      </w:r>
    </w:p>
    <w:p>
      <w:pPr>
        <w:jc w:val="both"/>
      </w:pPr>
      <w:r>
        <w:t xml:space="preserve">        "set to \"low\" (the default)."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tflockPageSize: Flag[Int] =</w:t>
      </w:r>
    </w:p>
    <w:p>
      <w:pPr>
        <w:jc w:val="both"/>
      </w:pPr>
      <w:r>
        <w:t xml:space="preserve">    flag("tflockPageSize", 1000, "Number of items to return in each page when querying tflock")</w:t>
      </w:r>
    </w:p>
    <w:p>
      <w:pPr>
        <w:jc w:val="both"/>
      </w:pPr>
      <w:r/>
    </w:p>
    <w:p>
      <w:pPr>
        <w:jc w:val="both"/>
      </w:pPr>
      <w:r>
        <w:t xml:space="preserve">  val enableInProcessCache: Flag[Boolean]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"enableInProcessCache",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"if set to false, Tweetypie will not use the in-process cache"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inProcessCacheSize: Flag[Int] =</w:t>
      </w:r>
    </w:p>
    <w:p>
      <w:pPr>
        <w:jc w:val="both"/>
      </w:pPr>
      <w:r>
        <w:t xml:space="preserve">    flag("inProcessCacheSize", 1700, "maximum items in in-process cache")</w:t>
      </w:r>
    </w:p>
    <w:p>
      <w:pPr>
        <w:jc w:val="both"/>
      </w:pPr>
      <w:r/>
    </w:p>
    <w:p>
      <w:pPr>
        <w:jc w:val="both"/>
      </w:pPr>
      <w:r>
        <w:t xml:space="preserve">  val inProcessCacheTtlMs: Flag[Int] =</w:t>
      </w:r>
    </w:p>
    <w:p>
      <w:pPr>
        <w:jc w:val="both"/>
      </w:pPr>
      <w:r>
        <w:t xml:space="preserve">    flag("inProcessCacheTtlMs", 10000, "milliseconds that hot keys are stored in memory")</w:t>
      </w:r>
    </w:p>
    <w:p>
      <w:pPr>
        <w:jc w:val="both"/>
      </w:pPr>
      <w:r/>
    </w:p>
    <w:p>
      <w:pPr>
        <w:jc w:val="both"/>
      </w:pPr>
      <w:r>
        <w:t xml:space="preserve">  val memcachePendingRequestLimit: Flag[Int]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"memcachePendingRequestLimit",</w:t>
      </w:r>
    </w:p>
    <w:p>
      <w:pPr>
        <w:jc w:val="both"/>
      </w:pPr>
      <w:r>
        <w:t xml:space="preserve">      100,</w:t>
      </w:r>
    </w:p>
    <w:p>
      <w:pPr>
        <w:jc w:val="both"/>
      </w:pPr>
      <w:r>
        <w:t xml:space="preserve">      "Number of requests that can be queued on a single memcache connection (4 per cache server)"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instanceId: Flag[Int]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"configbus.instanceId",</w:t>
      </w:r>
    </w:p>
    <w:p>
      <w:pPr>
        <w:jc w:val="both"/>
      </w:pPr>
      <w:r>
        <w:t xml:space="preserve">      -1,</w:t>
      </w:r>
    </w:p>
    <w:p>
      <w:pPr>
        <w:jc w:val="both"/>
      </w:pPr>
      <w:r>
        <w:t xml:space="preserve">      "InstanceId of the tweetypie service instance for staged configuration distribution"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instanceCount: Flag[Int]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"configbus.instanceCount",</w:t>
      </w:r>
    </w:p>
    <w:p>
      <w:pPr>
        <w:jc w:val="both"/>
      </w:pPr>
      <w:r>
        <w:t xml:space="preserve">      -1,</w:t>
      </w:r>
    </w:p>
    <w:p>
      <w:pPr>
        <w:jc w:val="both"/>
      </w:pPr>
      <w:r>
        <w:t xml:space="preserve">      "Total number of tweetypie service instances for staged configuration distribution"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def serviceIdentifier(): ServiceIdentifier =</w:t>
      </w:r>
    </w:p>
    <w:p>
      <w:pPr>
        <w:jc w:val="both"/>
      </w:pPr>
      <w:r>
        <w:t xml:space="preserve">    injector.instance[ServiceIdentifier]</w:t>
      </w:r>
    </w:p>
    <w:p>
      <w:pPr>
        <w:jc w:val="both"/>
      </w:pPr>
      <w:r/>
    </w:p>
    <w:p>
      <w:pPr>
        <w:jc w:val="both"/>
      </w:pPr>
      <w:r>
        <w:t xml:space="preserve">  val enableReplication: Flag[Boolean]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"enableReplication",</w:t>
      </w:r>
    </w:p>
    <w:p>
      <w:pPr>
        <w:jc w:val="both"/>
      </w:pPr>
      <w:r>
        <w:t xml:space="preserve">      true,</w:t>
      </w:r>
    </w:p>
    <w:p>
      <w:pPr>
        <w:jc w:val="both"/>
      </w:pPr>
      <w:r>
        <w:t xml:space="preserve">      "Enable replication of reads (configurable via tweetypie_replicate_reads decider) and writes (100%) via DRPC"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simulateDeferredrpcCallbacks: Flag[Boolean]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"simulateDeferredrpcCallbacks",</w:t>
      </w:r>
    </w:p>
    <w:p>
      <w:pPr>
        <w:jc w:val="both"/>
      </w:pPr>
      <w:r>
        <w:t xml:space="preserve">      false,</w:t>
      </w:r>
    </w:p>
    <w:p>
      <w:pPr>
        <w:jc w:val="both"/>
      </w:pPr>
      <w:r>
        <w:t xml:space="preserve">      """|For async write path, call back into current instance instead of via DRPC.</w:t>
      </w:r>
    </w:p>
    <w:p>
      <w:pPr>
        <w:jc w:val="both"/>
      </w:pPr>
      <w:r>
        <w:t xml:space="preserve">         |This is used for test and devel instances so we can ensure the test traffic</w:t>
      </w:r>
    </w:p>
    <w:p>
      <w:pPr>
        <w:jc w:val="both"/>
      </w:pPr>
      <w:r>
        <w:t xml:space="preserve">         |is going to the test instance.""".stripMargin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shortCircuitLikelyPartialTweetReadsMs: Flag[Int]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"shortCircuitLikelyPartialTweetReadsMs",</w:t>
      </w:r>
    </w:p>
    <w:p>
      <w:pPr>
        <w:jc w:val="both"/>
      </w:pPr>
      <w:r>
        <w:t xml:space="preserve">      1500,</w:t>
      </w:r>
    </w:p>
    <w:p>
      <w:pPr>
        <w:jc w:val="both"/>
      </w:pPr>
      <w:r>
        <w:t xml:space="preserve">      """|Specifies a number of milliseconds before which we will short-circuit likely</w:t>
      </w:r>
    </w:p>
    <w:p>
      <w:pPr>
        <w:jc w:val="both"/>
      </w:pPr>
      <w:r>
        <w:t xml:space="preserve">         |partial reads from MH and return a NotFound tweet response state. After</w:t>
      </w:r>
    </w:p>
    <w:p>
      <w:pPr>
        <w:jc w:val="both"/>
      </w:pPr>
      <w:r>
        <w:t xml:space="preserve">         |experimenting we went with 1500 ms.""".stripMargin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val stringCenterProjects: Flag[Seq[String]] =</w:t>
      </w:r>
    </w:p>
    <w:p>
      <w:pPr>
        <w:jc w:val="both"/>
      </w:pPr>
      <w:r>
        <w:t xml:space="preserve">    flag(</w:t>
      </w:r>
    </w:p>
    <w:p>
      <w:pPr>
        <w:jc w:val="both"/>
      </w:pPr>
      <w:r>
        <w:t xml:space="preserve">      "stringcenter.projects",</w:t>
      </w:r>
    </w:p>
    <w:p>
      <w:pPr>
        <w:jc w:val="both"/>
      </w:pPr>
      <w:r>
        <w:t xml:space="preserve">      Seq.empty[String],</w:t>
      </w:r>
    </w:p>
    <w:p>
      <w:pPr>
        <w:jc w:val="both"/>
      </w:pPr>
      <w:r>
        <w:t xml:space="preserve">      "String Center project names, comma separated")(Flaggable.ofSeq(Flaggable.ofString))</w:t>
      </w:r>
    </w:p>
    <w:p>
      <w:pPr>
        <w:jc w:val="both"/>
      </w:pPr>
      <w:r/>
    </w:p>
    <w:p>
      <w:pPr>
        <w:jc w:val="both"/>
      </w:pPr>
      <w:r>
        <w:t xml:space="preserve">  val languagesConfig: Flag[String] =</w:t>
      </w:r>
    </w:p>
    <w:p>
      <w:pPr>
        <w:jc w:val="both"/>
      </w:pPr>
      <w:r>
        <w:t xml:space="preserve">    flag("international.languages", "Supported languages config file")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class TweetypieMain extends StratoFedServer {</w:t>
      </w:r>
    </w:p>
    <w:p>
      <w:pPr>
        <w:jc w:val="both"/>
      </w:pPr>
      <w:r>
        <w:t xml:space="preserve">  override def dest: String = "/s/tweetypie/tweetypie:federated"</w:t>
      </w:r>
    </w:p>
    <w:p>
      <w:pPr>
        <w:jc w:val="both"/>
      </w:pPr>
      <w:r/>
    </w:p>
    <w:p>
      <w:pPr>
        <w:jc w:val="both"/>
      </w:pPr>
      <w:r>
        <w:t xml:space="preserve">  val tweetServiceFlags: TweetServiceFlags = new TweetServiceFlags(flag, injector)</w:t>
      </w:r>
    </w:p>
    <w:p>
      <w:pPr>
        <w:jc w:val="both"/>
      </w:pPr>
      <w:r/>
    </w:p>
    <w:p>
      <w:pPr>
        <w:jc w:val="both"/>
      </w:pPr>
      <w:r>
        <w:t xml:space="preserve">  // display all the registered HttpMuxer handlers</w:t>
      </w:r>
    </w:p>
    <w:p>
      <w:pPr>
        <w:jc w:val="both"/>
      </w:pPr>
      <w:r>
        <w:t xml:space="preserve">  HttpMuxer.addHandler("", new IndexHandler)</w:t>
      </w:r>
    </w:p>
    <w:p>
      <w:pPr>
        <w:jc w:val="both"/>
      </w:pPr>
      <w:r/>
    </w:p>
    <w:p>
      <w:pPr>
        <w:jc w:val="both"/>
      </w:pPr>
      <w:r>
        <w:t xml:space="preserve">  private[this] lazy val serverBuilder = {</w:t>
      </w:r>
    </w:p>
    <w:p>
      <w:pPr>
        <w:jc w:val="both"/>
      </w:pPr>
      <w:r>
        <w:t xml:space="preserve">    val settings = new TweetServiceSettings(tweetServiceFlags)</w:t>
      </w:r>
    </w:p>
    <w:p>
      <w:pPr>
        <w:jc w:val="both"/>
      </w:pPr>
      <w:r>
        <w:t xml:space="preserve">    val serverBuilder = new TweetServerBuilder(settings)</w:t>
      </w:r>
    </w:p>
    <w:p>
      <w:pPr>
        <w:jc w:val="both"/>
      </w:pPr>
      <w:r/>
    </w:p>
    <w:p>
      <w:pPr>
        <w:jc w:val="both"/>
      </w:pPr>
      <w:r>
        <w:t xml:space="preserve">    val mtlsSessionTrackerFilter =</w:t>
      </w:r>
    </w:p>
    <w:p>
      <w:pPr>
        <w:jc w:val="both"/>
      </w:pPr>
      <w:r>
        <w:t xml:space="preserve">      new MtlsServerSessionTrackerFilter[Array[Byte], Array[Byte]](statsReceiver)</w:t>
      </w:r>
    </w:p>
    <w:p>
      <w:pPr>
        <w:jc w:val="both"/>
      </w:pPr>
      <w:r/>
    </w:p>
    <w:p>
      <w:pPr>
        <w:jc w:val="both"/>
      </w:pPr>
      <w:r>
        <w:t xml:space="preserve">    val mtlsTrackedService = mtlsSessionTrackerFilter.andThen(ActivityService(serverBuilder.build))</w:t>
      </w:r>
    </w:p>
    <w:p>
      <w:pPr>
        <w:jc w:val="both"/>
      </w:pPr>
      <w:r/>
    </w:p>
    <w:p>
      <w:pPr>
        <w:jc w:val="both"/>
      </w:pPr>
      <w:r>
        <w:t xml:space="preserve">    val thriftMuxServer = ThriftMux.server</w:t>
      </w:r>
    </w:p>
    <w:p>
      <w:pPr>
        <w:jc w:val="both"/>
      </w:pPr>
      <w:r>
        <w:t xml:space="preserve">    // by default, finagle logs exceptions to chickadee, which is deprecated and</w:t>
      </w:r>
    </w:p>
    <w:p>
      <w:pPr>
        <w:jc w:val="both"/>
      </w:pPr>
      <w:r>
        <w:t xml:space="preserve">    // basically unused.  to avoid wasted overhead, we explicitly disable the reporter.</w:t>
      </w:r>
    </w:p>
    <w:p>
      <w:pPr>
        <w:jc w:val="both"/>
      </w:pPr>
      <w:r>
        <w:t xml:space="preserve">      .configured(Reporter(NullReporterFactory))</w:t>
      </w:r>
    </w:p>
    <w:p>
      <w:pPr>
        <w:jc w:val="both"/>
      </w:pPr>
      <w:r>
        <w:t xml:space="preserve">      .withLabel("tweetypie")</w:t>
      </w:r>
    </w:p>
    <w:p>
      <w:pPr>
        <w:jc w:val="both"/>
      </w:pPr>
      <w:r>
        <w:t xml:space="preserve">      .withMutualTls(tweetServiceFlags.serviceIdentifier())</w:t>
      </w:r>
    </w:p>
    <w:p>
      <w:pPr>
        <w:jc w:val="both"/>
      </w:pPr>
      <w:r>
        <w:t xml:space="preserve">      .withOpportunisticTls(OpportunisticTls.Required)</w:t>
      </w:r>
    </w:p>
    <w:p>
      <w:pPr>
        <w:jc w:val="both"/>
      </w:pPr>
      <w:r>
        <w:t xml:space="preserve">      .configured(Thrift.param.ServiceClass(Some(classOf[ThriftTweetService])))</w:t>
      </w:r>
    </w:p>
    <w:p>
      <w:pPr>
        <w:jc w:val="both"/>
      </w:pPr>
      <w:r>
        <w:t xml:space="preserve">      .serve(tweetServiceFlags.servicePort(), mtlsTrackedService)</w:t>
      </w:r>
    </w:p>
    <w:p>
      <w:pPr>
        <w:jc w:val="both"/>
      </w:pPr>
      <w:r/>
    </w:p>
    <w:p>
      <w:pPr>
        <w:jc w:val="both"/>
      </w:pPr>
      <w:r>
        <w:t xml:space="preserve">    closeOnExit(thriftMuxServer)</w:t>
      </w:r>
    </w:p>
    <w:p>
      <w:pPr>
        <w:jc w:val="both"/>
      </w:pPr>
      <w:r>
        <w:t xml:space="preserve">    await(thriftMuxServer)</w:t>
      </w:r>
    </w:p>
    <w:p>
      <w:pPr>
        <w:jc w:val="both"/>
      </w:pPr>
      <w:r/>
    </w:p>
    <w:p>
      <w:pPr>
        <w:jc w:val="both"/>
      </w:pPr>
      <w:r>
        <w:t xml:space="preserve">    serverBuilder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configureRefCatalog(</w:t>
      </w:r>
    </w:p>
    <w:p>
      <w:pPr>
        <w:jc w:val="both"/>
      </w:pPr>
      <w:r>
        <w:t xml:space="preserve">    catalog: Ref[Catalog[StratoFed.Column]]</w:t>
      </w:r>
    </w:p>
    <w:p>
      <w:pPr>
        <w:jc w:val="both"/>
      </w:pPr>
      <w:r>
        <w:t xml:space="preserve">  ): Ref[Catalog[StratoFed.Column]] =</w:t>
      </w:r>
    </w:p>
    <w:p>
      <w:pPr>
        <w:jc w:val="both"/>
      </w:pPr>
      <w:r>
        <w:t xml:space="preserve">    catalog</w:t>
      </w:r>
    </w:p>
    <w:p>
      <w:pPr>
        <w:jc w:val="both"/>
      </w:pPr>
      <w:r>
        <w:t xml:space="preserve">      .join {</w:t>
      </w:r>
    </w:p>
    <w:p>
      <w:pPr>
        <w:jc w:val="both"/>
      </w:pPr>
      <w:r>
        <w:t xml:space="preserve">        Ref(</w:t>
      </w:r>
    </w:p>
    <w:p>
      <w:pPr>
        <w:jc w:val="both"/>
      </w:pPr>
      <w:r>
        <w:t xml:space="preserve">          serverBuilder.stratoTweetService.flatMap { tweetService =&gt;</w:t>
      </w:r>
    </w:p>
    <w:p>
      <w:pPr>
        <w:jc w:val="both"/>
      </w:pPr>
      <w:r>
        <w:t xml:space="preserve">            StratoCatalogBuilder.catalog(</w:t>
      </w:r>
    </w:p>
    <w:p>
      <w:pPr>
        <w:jc w:val="both"/>
      </w:pPr>
      <w:r>
        <w:t xml:space="preserve">              tweetService,</w:t>
      </w:r>
    </w:p>
    <w:p>
      <w:pPr>
        <w:jc w:val="both"/>
      </w:pPr>
      <w:r>
        <w:t xml:space="preserve">              serverBuilder.backendClients.stratoserverClient,</w:t>
      </w:r>
    </w:p>
    <w:p>
      <w:pPr>
        <w:jc w:val="both"/>
      </w:pPr>
      <w:r>
        <w:t xml:space="preserve">              serverBuilder.backendClients.gizmoduck.getById,</w:t>
      </w:r>
    </w:p>
    <w:p>
      <w:pPr>
        <w:jc w:val="both"/>
      </w:pPr>
      <w:r>
        <w:t xml:space="preserve">              serverBuilder.backendClients.callbackPromotedContentLogger,</w:t>
      </w:r>
    </w:p>
    <w:p>
      <w:pPr>
        <w:jc w:val="both"/>
      </w:pPr>
      <w:r>
        <w:t xml:space="preserve">              statsReceiver,</w:t>
      </w:r>
    </w:p>
    <w:p>
      <w:pPr>
        <w:jc w:val="both"/>
      </w:pPr>
      <w:r>
        <w:t xml:space="preserve">              serverBuilder.deciderGates.enableCommunityTweetCreates,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case (l, r) =&gt; l ++ r }</w:t>
      </w:r>
    </w:p>
    <w:p>
      <w:pPr>
        <w:jc w:val="both"/>
      </w:pPr>
      <w:r/>
    </w:p>
    <w:p>
      <w:pPr>
        <w:jc w:val="both"/>
      </w:pPr>
      <w:r>
        <w:t xml:space="preserve">  override def configureWarmer(warmer: Warmer): Unit = {</w:t>
      </w:r>
    </w:p>
    <w:p>
      <w:pPr>
        <w:jc w:val="both"/>
      </w:pPr>
      <w:r>
        <w:t xml:space="preserve">    new TweetServiceSettings(tweetServiceFlags).warmupRequestsSettings.foreach { warmupSettings =&gt;</w:t>
      </w:r>
    </w:p>
    <w:p>
      <w:pPr>
        <w:jc w:val="both"/>
      </w:pPr>
      <w:r>
        <w:t xml:space="preserve">      warmer.add(</w:t>
      </w:r>
    </w:p>
    <w:p>
      <w:pPr>
        <w:jc w:val="both"/>
      </w:pPr>
      <w:r>
        <w:t xml:space="preserve">        "tweetypie strato catalog",</w:t>
      </w:r>
    </w:p>
    <w:p>
      <w:pPr>
        <w:jc w:val="both"/>
      </w:pPr>
      <w:r>
        <w:t xml:space="preserve">        () =&gt; StratoCatalogWarmups.warmup(warmupSettings, composedOps)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Main extends TweetypieMain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