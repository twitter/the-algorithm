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com.twitter.tweetypie.additionalfields.AdditionalFields</w:t>
      </w:r>
    </w:p>
    <w:p>
      <w:pPr>
        <w:jc w:val="both"/>
      </w:pPr>
      <w:r>
        <w:t>import com.twitter.tweetypie.media.MediaKeyClassifier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com.twitter.tweetypie.tweettext.TweetText.codePointLength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Observer can be used for storing</w:t>
      </w:r>
    </w:p>
    <w:p>
      <w:pPr>
        <w:jc w:val="both"/>
      </w:pPr>
      <w:r>
        <w:t xml:space="preserve"> * - one-off handler specific metrics with minor logic</w:t>
      </w:r>
    </w:p>
    <w:p>
      <w:pPr>
        <w:jc w:val="both"/>
      </w:pPr>
      <w:r>
        <w:t xml:space="preserve"> * - reusable Tweetypie service metrics for multiple handlers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private[service] object Observer {</w:t>
      </w:r>
    </w:p>
    <w:p>
      <w:pPr>
        <w:jc w:val="both"/>
      </w:pPr>
      <w:r/>
    </w:p>
    <w:p>
      <w:pPr>
        <w:jc w:val="both"/>
      </w:pPr>
      <w:r>
        <w:t xml:space="preserve">  val successStatusStates: Set[StatusState] = Set(</w:t>
      </w:r>
    </w:p>
    <w:p>
      <w:pPr>
        <w:jc w:val="both"/>
      </w:pPr>
      <w:r>
        <w:t xml:space="preserve">    StatusState.Found,</w:t>
      </w:r>
    </w:p>
    <w:p>
      <w:pPr>
        <w:jc w:val="both"/>
      </w:pPr>
      <w:r>
        <w:t xml:space="preserve">    StatusState.NotFound,</w:t>
      </w:r>
    </w:p>
    <w:p>
      <w:pPr>
        <w:jc w:val="both"/>
      </w:pPr>
      <w:r>
        <w:t xml:space="preserve">    StatusState.DeactivatedUser,</w:t>
      </w:r>
    </w:p>
    <w:p>
      <w:pPr>
        <w:jc w:val="both"/>
      </w:pPr>
      <w:r>
        <w:t xml:space="preserve">    StatusState.SuspendedUser,</w:t>
      </w:r>
    </w:p>
    <w:p>
      <w:pPr>
        <w:jc w:val="both"/>
      </w:pPr>
      <w:r>
        <w:t xml:space="preserve">    StatusState.ProtectedUser,</w:t>
      </w:r>
    </w:p>
    <w:p>
      <w:pPr>
        <w:jc w:val="both"/>
      </w:pPr>
      <w:r>
        <w:t xml:space="preserve">    StatusState.ReportedTweet,</w:t>
      </w:r>
    </w:p>
    <w:p>
      <w:pPr>
        <w:jc w:val="both"/>
      </w:pPr>
      <w:r>
        <w:t xml:space="preserve">    StatusState.UnsupportedClient,</w:t>
      </w:r>
    </w:p>
    <w:p>
      <w:pPr>
        <w:jc w:val="both"/>
      </w:pPr>
      <w:r>
        <w:t xml:space="preserve">    StatusState.Drop,</w:t>
      </w:r>
    </w:p>
    <w:p>
      <w:pPr>
        <w:jc w:val="both"/>
      </w:pPr>
      <w:r>
        <w:t xml:space="preserve">    StatusState.Suppress,</w:t>
      </w:r>
    </w:p>
    <w:p>
      <w:pPr>
        <w:jc w:val="both"/>
      </w:pPr>
      <w:r>
        <w:t xml:space="preserve">    StatusState.Deleted,</w:t>
      </w:r>
    </w:p>
    <w:p>
      <w:pPr>
        <w:jc w:val="both"/>
      </w:pPr>
      <w:r>
        <w:t xml:space="preserve">    StatusState.BounceDeleted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observeStatusStates(statsReceiver: StatsReceiver): Effect[StatusState] = {</w:t>
      </w:r>
    </w:p>
    <w:p>
      <w:pPr>
        <w:jc w:val="both"/>
      </w:pPr>
      <w:r>
        <w:t xml:space="preserve">    val stats = statsReceiver.scope("status_state")</w:t>
      </w:r>
    </w:p>
    <w:p>
      <w:pPr>
        <w:jc w:val="both"/>
      </w:pPr>
      <w:r>
        <w:t xml:space="preserve">    val total = statsReceiver.counter("status_results")</w:t>
      </w:r>
    </w:p>
    <w:p>
      <w:pPr>
        <w:jc w:val="both"/>
      </w:pPr>
      <w:r/>
    </w:p>
    <w:p>
      <w:pPr>
        <w:jc w:val="both"/>
      </w:pPr>
      <w:r>
        <w:t xml:space="preserve">    val foundCounter = stats.counter("found")</w:t>
      </w:r>
    </w:p>
    <w:p>
      <w:pPr>
        <w:jc w:val="both"/>
      </w:pPr>
      <w:r>
        <w:t xml:space="preserve">    val notFoundCounter = stats.counter("not_found")</w:t>
      </w:r>
    </w:p>
    <w:p>
      <w:pPr>
        <w:jc w:val="both"/>
      </w:pPr>
      <w:r>
        <w:t xml:space="preserve">    val partialCounter = stats.counter("partial")</w:t>
      </w:r>
    </w:p>
    <w:p>
      <w:pPr>
        <w:jc w:val="both"/>
      </w:pPr>
      <w:r>
        <w:t xml:space="preserve">    val timedOutCounter = stats.counter("timed_out")</w:t>
      </w:r>
    </w:p>
    <w:p>
      <w:pPr>
        <w:jc w:val="both"/>
      </w:pPr>
      <w:r>
        <w:t xml:space="preserve">    val failedCounter = stats.counter("failed")</w:t>
      </w:r>
    </w:p>
    <w:p>
      <w:pPr>
        <w:jc w:val="both"/>
      </w:pPr>
      <w:r>
        <w:t xml:space="preserve">    val deactivatedCounter = stats.counter("deactivated")</w:t>
      </w:r>
    </w:p>
    <w:p>
      <w:pPr>
        <w:jc w:val="both"/>
      </w:pPr>
      <w:r>
        <w:t xml:space="preserve">    val suspendedCounter = stats.counter("suspended")</w:t>
      </w:r>
    </w:p>
    <w:p>
      <w:pPr>
        <w:jc w:val="both"/>
      </w:pPr>
      <w:r>
        <w:t xml:space="preserve">    val protectedCounter = stats.counter("protected")</w:t>
      </w:r>
    </w:p>
    <w:p>
      <w:pPr>
        <w:jc w:val="both"/>
      </w:pPr>
      <w:r>
        <w:t xml:space="preserve">    val reportedCounter = stats.counter("reported")</w:t>
      </w:r>
    </w:p>
    <w:p>
      <w:pPr>
        <w:jc w:val="both"/>
      </w:pPr>
      <w:r>
        <w:t xml:space="preserve">    val overCapacityCounter = stats.counter("over_capacity")</w:t>
      </w:r>
    </w:p>
    <w:p>
      <w:pPr>
        <w:jc w:val="both"/>
      </w:pPr>
      <w:r>
        <w:t xml:space="preserve">    val unsupportedClientCounter = stats.counter("unsupported_client")</w:t>
      </w:r>
    </w:p>
    <w:p>
      <w:pPr>
        <w:jc w:val="both"/>
      </w:pPr>
      <w:r>
        <w:t xml:space="preserve">    val dropCounter = stats.counter("drop")</w:t>
      </w:r>
    </w:p>
    <w:p>
      <w:pPr>
        <w:jc w:val="both"/>
      </w:pPr>
      <w:r>
        <w:t xml:space="preserve">    val suppressCounter = stats.counter("suppress")</w:t>
      </w:r>
    </w:p>
    <w:p>
      <w:pPr>
        <w:jc w:val="both"/>
      </w:pPr>
      <w:r>
        <w:t xml:space="preserve">    val deletedCounter = stats.counter("deleted")</w:t>
      </w:r>
    </w:p>
    <w:p>
      <w:pPr>
        <w:jc w:val="both"/>
      </w:pPr>
      <w:r>
        <w:t xml:space="preserve">    val bounceDeletedCounter = stats.counter("bounce_deleted")</w:t>
      </w:r>
    </w:p>
    <w:p>
      <w:pPr>
        <w:jc w:val="both"/>
      </w:pPr>
      <w:r/>
    </w:p>
    <w:p>
      <w:pPr>
        <w:jc w:val="both"/>
      </w:pPr>
      <w:r>
        <w:t xml:space="preserve">    Effect { st =&gt;</w:t>
      </w:r>
    </w:p>
    <w:p>
      <w:pPr>
        <w:jc w:val="both"/>
      </w:pPr>
      <w:r>
        <w:t xml:space="preserve">      total.incr()</w:t>
      </w:r>
    </w:p>
    <w:p>
      <w:pPr>
        <w:jc w:val="both"/>
      </w:pPr>
      <w:r>
        <w:t xml:space="preserve">      st match {</w:t>
      </w:r>
    </w:p>
    <w:p>
      <w:pPr>
        <w:jc w:val="both"/>
      </w:pPr>
      <w:r>
        <w:t xml:space="preserve">        case StatusState.Found =&gt; foundCounter.incr()</w:t>
      </w:r>
    </w:p>
    <w:p>
      <w:pPr>
        <w:jc w:val="both"/>
      </w:pPr>
      <w:r>
        <w:t xml:space="preserve">        case StatusState.NotFound =&gt; notFoundCounter.incr()</w:t>
      </w:r>
    </w:p>
    <w:p>
      <w:pPr>
        <w:jc w:val="both"/>
      </w:pPr>
      <w:r>
        <w:t xml:space="preserve">        case StatusState.Partial =&gt; partialCounter.incr()</w:t>
      </w:r>
    </w:p>
    <w:p>
      <w:pPr>
        <w:jc w:val="both"/>
      </w:pPr>
      <w:r>
        <w:t xml:space="preserve">        case StatusState.TimedOut =&gt; timedOutCounter.incr()</w:t>
      </w:r>
    </w:p>
    <w:p>
      <w:pPr>
        <w:jc w:val="both"/>
      </w:pPr>
      <w:r>
        <w:t xml:space="preserve">        case StatusState.Failed =&gt; failedCounter.incr()</w:t>
      </w:r>
    </w:p>
    <w:p>
      <w:pPr>
        <w:jc w:val="both"/>
      </w:pPr>
      <w:r>
        <w:t xml:space="preserve">        case StatusState.DeactivatedUser =&gt; deactivatedCounter.incr()</w:t>
      </w:r>
    </w:p>
    <w:p>
      <w:pPr>
        <w:jc w:val="both"/>
      </w:pPr>
      <w:r>
        <w:t xml:space="preserve">        case StatusState.SuspendedUser =&gt; suspendedCounter.incr()</w:t>
      </w:r>
    </w:p>
    <w:p>
      <w:pPr>
        <w:jc w:val="both"/>
      </w:pPr>
      <w:r>
        <w:t xml:space="preserve">        case StatusState.ProtectedUser =&gt; protectedCounter.incr()</w:t>
      </w:r>
    </w:p>
    <w:p>
      <w:pPr>
        <w:jc w:val="both"/>
      </w:pPr>
      <w:r>
        <w:t xml:space="preserve">        case StatusState.ReportedTweet =&gt; reportedCounter.incr()</w:t>
      </w:r>
    </w:p>
    <w:p>
      <w:pPr>
        <w:jc w:val="both"/>
      </w:pPr>
      <w:r>
        <w:t xml:space="preserve">        case StatusState.OverCapacity =&gt; overCapacityCounter.incr()</w:t>
      </w:r>
    </w:p>
    <w:p>
      <w:pPr>
        <w:jc w:val="both"/>
      </w:pPr>
      <w:r>
        <w:t xml:space="preserve">        case StatusState.UnsupportedClient =&gt; unsupportedClientCounter.incr()</w:t>
      </w:r>
    </w:p>
    <w:p>
      <w:pPr>
        <w:jc w:val="both"/>
      </w:pPr>
      <w:r>
        <w:t xml:space="preserve">        case StatusState.Drop =&gt; dropCounter.incr()</w:t>
      </w:r>
    </w:p>
    <w:p>
      <w:pPr>
        <w:jc w:val="both"/>
      </w:pPr>
      <w:r>
        <w:t xml:space="preserve">        case StatusState.Suppress =&gt; suppressCounter.incr()</w:t>
      </w:r>
    </w:p>
    <w:p>
      <w:pPr>
        <w:jc w:val="both"/>
      </w:pPr>
      <w:r>
        <w:t xml:space="preserve">        case StatusState.Deleted =&gt; deletedCounter.incr()</w:t>
      </w:r>
    </w:p>
    <w:p>
      <w:pPr>
        <w:jc w:val="both"/>
      </w:pPr>
      <w:r>
        <w:t xml:space="preserve">        case StatusState.BounceDeleted =&gt; bounceDeletedCounter.incr()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observeSetFieldsRequest(stats: StatsReceiver): Effect[SetAdditionalFieldsRequest] =</w:t>
      </w:r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val tweet = request.additionalFields</w:t>
      </w:r>
    </w:p>
    <w:p>
      <w:pPr>
        <w:jc w:val="both"/>
      </w:pPr>
      <w:r>
        <w:t xml:space="preserve">      AdditionalFields.nonEmptyAdditionalFieldIds(tweet).foreach { id =&gt;</w:t>
      </w:r>
    </w:p>
    <w:p>
      <w:pPr>
        <w:jc w:val="both"/>
      </w:pPr>
      <w:r>
        <w:t xml:space="preserve">        val fieldScope = "field_%d".format(id)</w:t>
      </w:r>
    </w:p>
    <w:p>
      <w:pPr>
        <w:jc w:val="both"/>
      </w:pPr>
      <w:r>
        <w:t xml:space="preserve">        val fieldCounter = stats.counter(fieldScope)</w:t>
      </w:r>
    </w:p>
    <w:p>
      <w:pPr>
        <w:jc w:val="both"/>
      </w:pPr>
      <w:r>
        <w:t xml:space="preserve">        val sizeStats = stats.stat(fieldScope)</w:t>
      </w:r>
    </w:p>
    <w:p>
      <w:pPr>
        <w:jc w:val="both"/>
      </w:pPr>
      <w:r/>
    </w:p>
    <w:p>
      <w:pPr>
        <w:jc w:val="both"/>
      </w:pPr>
      <w:r>
        <w:t xml:space="preserve">        tweet.getFieldBlob(id).foreach { blob =&gt;</w:t>
      </w:r>
    </w:p>
    <w:p>
      <w:pPr>
        <w:jc w:val="both"/>
      </w:pPr>
      <w:r>
        <w:t xml:space="preserve">          fieldCounter.incr()</w:t>
      </w:r>
    </w:p>
    <w:p>
      <w:pPr>
        <w:jc w:val="both"/>
      </w:pPr>
      <w:r>
        <w:t xml:space="preserve">          sizeStats.add(blob.content.length)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observeSetRetweetVisibilityRequest(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Effect[SetRetweetVisibilityRequest] = {</w:t>
      </w:r>
    </w:p>
    <w:p>
      <w:pPr>
        <w:jc w:val="both"/>
      </w:pPr>
      <w:r>
        <w:t xml:space="preserve">    val setInvisibleCounter = stats.counter("set_invisible")</w:t>
      </w:r>
    </w:p>
    <w:p>
      <w:pPr>
        <w:jc w:val="both"/>
      </w:pPr>
      <w:r>
        <w:t xml:space="preserve">    val setVisibleCounter = stats.counter("set_visible")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if (request.visible) setVisibleCounter.incr() else setInvisibleCounter.incr()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observeDeleteFieldsRequest(stats: StatsReceiver): Effect[DeleteAdditionalFieldsRequest] = {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requestSizeStat.add(request.tweetIds.size)</w:t>
      </w:r>
    </w:p>
    <w:p>
      <w:pPr>
        <w:jc w:val="both"/>
      </w:pPr>
      <w:r/>
    </w:p>
    <w:p>
      <w:pPr>
        <w:jc w:val="both"/>
      </w:pPr>
      <w:r>
        <w:t xml:space="preserve">      request.fieldIds.foreach { id =&gt;</w:t>
      </w:r>
    </w:p>
    <w:p>
      <w:pPr>
        <w:jc w:val="both"/>
      </w:pPr>
      <w:r>
        <w:t xml:space="preserve">        val fieldScope = "field_%d".format(id)</w:t>
      </w:r>
    </w:p>
    <w:p>
      <w:pPr>
        <w:jc w:val="both"/>
      </w:pPr>
      <w:r>
        <w:t xml:space="preserve">        val fieldCounter = stats.counter(fieldScope)</w:t>
      </w:r>
    </w:p>
    <w:p>
      <w:pPr>
        <w:jc w:val="both"/>
      </w:pPr>
      <w:r>
        <w:t xml:space="preserve">        fieldCounter.incr()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observeDeleteTweetsRequest(stats: StatsReceiver): Effect[DeleteTweetsRequest] = {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>
        <w:t xml:space="preserve">    val userErasureTweetsStat = stats.counter("user_erasure_tweets")</w:t>
      </w:r>
    </w:p>
    <w:p>
      <w:pPr>
        <w:jc w:val="both"/>
      </w:pPr>
      <w:r>
        <w:t xml:space="preserve">    val isBounceDeleteStat = stats.counter("is_bounce_delete_tweets")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DeleteTweetsRequest(tweetIds, _, _, _, isUserErasure, _, isBounceDelete, _, _) =&gt;</w:t>
      </w:r>
    </w:p>
    <w:p>
      <w:pPr>
        <w:jc w:val="both"/>
      </w:pPr>
      <w:r>
        <w:t xml:space="preserve">        requestSizeStat.add(tweetIds.size)</w:t>
      </w:r>
    </w:p>
    <w:p>
      <w:pPr>
        <w:jc w:val="both"/>
      </w:pPr>
      <w:r>
        <w:t xml:space="preserve">        if (isUserErasure) {</w:t>
      </w:r>
    </w:p>
    <w:p>
      <w:pPr>
        <w:jc w:val="both"/>
      </w:pPr>
      <w:r>
        <w:t xml:space="preserve">          userErasureTweetsStat.incr(tweetIds.size)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(isBounceDelete) {</w:t>
      </w:r>
    </w:p>
    <w:p>
      <w:pPr>
        <w:jc w:val="both"/>
      </w:pPr>
      <w:r>
        <w:t xml:space="preserve">          isBounceDeleteStat.incr(tweetIds.size)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observeRetweetRequest(stats: StatsReceiver): Effect[RetweetRequest] = {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narrowcastCounter = optionsScope.counter("narrowcast")</w:t>
      </w:r>
    </w:p>
    <w:p>
      <w:pPr>
        <w:jc w:val="both"/>
      </w:pPr>
      <w:r>
        <w:t xml:space="preserve">    val nullcastCounter = optionsScope.counter("nullcast")</w:t>
      </w:r>
    </w:p>
    <w:p>
      <w:pPr>
        <w:jc w:val="both"/>
      </w:pPr>
      <w:r>
        <w:t xml:space="preserve">    val darkCounter = optionsScope.counter("dark")</w:t>
      </w:r>
    </w:p>
    <w:p>
      <w:pPr>
        <w:jc w:val="both"/>
      </w:pPr>
      <w:r>
        <w:t xml:space="preserve">    val successOnDupCounter = optionsScope.counter("success_on_dup")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if (request.narrowcast.nonEmpty) narrowcastCounter.incr()</w:t>
      </w:r>
    </w:p>
    <w:p>
      <w:pPr>
        <w:jc w:val="both"/>
      </w:pPr>
      <w:r>
        <w:t xml:space="preserve">      if (request.nullcast) nullcastCounter.incr()</w:t>
      </w:r>
    </w:p>
    <w:p>
      <w:pPr>
        <w:jc w:val="both"/>
      </w:pPr>
      <w:r>
        <w:t xml:space="preserve">      if (request.dark) darkCounter.incr()</w:t>
      </w:r>
    </w:p>
    <w:p>
      <w:pPr>
        <w:jc w:val="both"/>
      </w:pPr>
      <w:r>
        <w:t xml:space="preserve">      if (request.returnSuccessOnDuplicate) successOnDupCounter.incr()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observeScrubGeo(stats: StatsReceiver): Effect[GeoScrub] = {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hosebirdEnqueueCounter = optionsScope.counter("hosebird_enqueue")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requestSizeStat.add(request.statusIds.size)</w:t>
      </w:r>
    </w:p>
    <w:p>
      <w:pPr>
        <w:jc w:val="both"/>
      </w:pPr>
      <w:r>
        <w:t xml:space="preserve">      if (request.hosebirdEnqueue) hosebirdEnqueueCounter.incr()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observeEventOrRetry(stats: StatsReceiver, isRetry: Boolean): Unit = {</w:t>
      </w:r>
    </w:p>
    <w:p>
      <w:pPr>
        <w:jc w:val="both"/>
      </w:pPr>
      <w:r>
        <w:t xml:space="preserve">    val statName = if (isRetry) "retry" else "event"</w:t>
      </w:r>
    </w:p>
    <w:p>
      <w:pPr>
        <w:jc w:val="both"/>
      </w:pPr>
      <w:r>
        <w:t xml:space="preserve">    stats.counter(statName).incr()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observeAsyncInsertRequest(stats: StatsReceiver): Effect[AsyncInsertRequest] = {</w:t>
      </w:r>
    </w:p>
    <w:p>
      <w:pPr>
        <w:jc w:val="both"/>
      </w:pPr>
      <w:r>
        <w:t xml:space="preserve">    val insertScope = stats.scope("insert")</w:t>
      </w:r>
    </w:p>
    <w:p>
      <w:pPr>
        <w:jc w:val="both"/>
      </w:pPr>
      <w:r>
        <w:t xml:space="preserve">    val ageStat = insertScope.stat("age")</w:t>
      </w:r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observeEventOrRetry(insertScope, request.retryAction.isDefined)</w:t>
      </w:r>
    </w:p>
    <w:p>
      <w:pPr>
        <w:jc w:val="both"/>
      </w:pPr>
      <w:r>
        <w:t xml:space="preserve">      ageStat.add(SnowflakeId.timeFromId(request.tweet.id).untilNow.inMillis)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observeAsyncSetAdditionalFieldsRequest(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Effect[AsyncSetAdditionalFieldsRequest] = {</w:t>
      </w:r>
    </w:p>
    <w:p>
      <w:pPr>
        <w:jc w:val="both"/>
      </w:pPr>
      <w:r>
        <w:t xml:space="preserve">    val setAdditionalFieldsScope = stats.scope("set_additional_fields")</w:t>
      </w:r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observeEventOrRetry(setAdditionalFieldsScope, request.retryAction.isDefined)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observeAsyncSetRetweetVisibilityRequest(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Effect[AsyncSetRetweetVisibilityRequest] = {</w:t>
      </w:r>
    </w:p>
    <w:p>
      <w:pPr>
        <w:jc w:val="both"/>
      </w:pPr>
      <w:r>
        <w:t xml:space="preserve">    val setRetweetVisibilityScope = stats.scope("set_retweet_visibility")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observeEventOrRetry(setRetweetVisibilityScope, request.retryAction.isDefined)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observeAsyncUndeleteTweetRequest(stats: StatsReceiver): Effect[AsyncUndeleteTweetRequest] = {</w:t>
      </w:r>
    </w:p>
    <w:p>
      <w:pPr>
        <w:jc w:val="both"/>
      </w:pPr>
      <w:r>
        <w:t xml:space="preserve">    val undeleteTweetScope = stats.scope("undelete_tweet")</w:t>
      </w:r>
    </w:p>
    <w:p>
      <w:pPr>
        <w:jc w:val="both"/>
      </w:pPr>
      <w:r>
        <w:t xml:space="preserve">    Effect { request =&gt; observeEventOrRetry(undeleteTweetScope, request.retryAction.isDefined)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observeAsyncDeleteTweetRequest(stats: StatsReceiver): Effect[AsyncDeleteRequest] = {</w:t>
      </w:r>
    </w:p>
    <w:p>
      <w:pPr>
        <w:jc w:val="both"/>
      </w:pPr>
      <w:r>
        <w:t xml:space="preserve">    val deleteTweetScope = stats.scope("delete_tweet")</w:t>
      </w:r>
    </w:p>
    <w:p>
      <w:pPr>
        <w:jc w:val="both"/>
      </w:pPr>
      <w:r>
        <w:t xml:space="preserve">    Effect { request =&gt; observeEventOrRetry(deleteTweetScope, request.retryAction.isDefined)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observeAsyncDeleteAdditionalFieldsRequest(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Effect[AsyncDeleteAdditionalFieldsRequest] = {</w:t>
      </w:r>
    </w:p>
    <w:p>
      <w:pPr>
        <w:jc w:val="both"/>
      </w:pPr>
      <w:r>
        <w:t xml:space="preserve">    val deleteAdditionalFieldsScope = stats.scope("delete_additional_fields")</w:t>
      </w:r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observeEventOrRetry(</w:t>
      </w:r>
    </w:p>
    <w:p>
      <w:pPr>
        <w:jc w:val="both"/>
      </w:pPr>
      <w:r>
        <w:t xml:space="preserve">        deleteAdditionalFieldsScope,</w:t>
      </w:r>
    </w:p>
    <w:p>
      <w:pPr>
        <w:jc w:val="both"/>
      </w:pPr>
      <w:r>
        <w:t xml:space="preserve">        request.retryAction.isDefined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observeAsyncTakedownRequest(stats: StatsReceiver): Effect[AsyncTakedownRequest] = {</w:t>
      </w:r>
    </w:p>
    <w:p>
      <w:pPr>
        <w:jc w:val="both"/>
      </w:pPr>
      <w:r>
        <w:t xml:space="preserve">    val takedownScope = stats.scope("takedown")</w:t>
      </w:r>
    </w:p>
    <w:p>
      <w:pPr>
        <w:jc w:val="both"/>
      </w:pPr>
      <w:r>
        <w:t xml:space="preserve">    Effect { request =&gt; observeEventOrRetry(takedownScope, request.retryAction.isDefined)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observeAsyncUpdatePossiblySensitiveTweetRequest(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Effect[AsyncUpdatePossiblySensitiveTweetRequest] = {</w:t>
      </w:r>
    </w:p>
    <w:p>
      <w:pPr>
        <w:jc w:val="both"/>
      </w:pPr>
      <w:r>
        <w:t xml:space="preserve">    val updatePossiblySensitiveTweetScope = stats.scope("update_possibly_sensitive_tweet")</w:t>
      </w:r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observeEventOrRetry(updatePossiblySensitiveTweetScope, request.action.isDefined)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observeReplicatedInsertTweetRequest(stats: StatsReceiver): Effect[Tweet] = {</w:t>
      </w:r>
    </w:p>
    <w:p>
      <w:pPr>
        <w:jc w:val="both"/>
      </w:pPr>
      <w:r>
        <w:t xml:space="preserve">    val ageStat = stats.stat("age") // in milliseconds</w:t>
      </w:r>
    </w:p>
    <w:p>
      <w:pPr>
        <w:jc w:val="both"/>
      </w:pPr>
      <w:r>
        <w:t xml:space="preserve">    Effect { request =&gt; ageStat.add(SnowflakeId.timeFromId(request.id).untilNow.inMillis)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camelToUnderscore(str: String): String = {</w:t>
      </w:r>
    </w:p>
    <w:p>
      <w:pPr>
        <w:jc w:val="both"/>
      </w:pPr>
      <w:r>
        <w:t xml:space="preserve">    val bldr = new StringBuilder</w:t>
      </w:r>
    </w:p>
    <w:p>
      <w:pPr>
        <w:jc w:val="both"/>
      </w:pPr>
      <w:r>
        <w:t xml:space="preserve">    str.foldLeft(false) { (prevWasLowercase, c) =&gt;</w:t>
      </w:r>
    </w:p>
    <w:p>
      <w:pPr>
        <w:jc w:val="both"/>
      </w:pPr>
      <w:r>
        <w:t xml:space="preserve">      if (prevWasLowercase &amp;&amp; c.isUpper) {</w:t>
      </w:r>
    </w:p>
    <w:p>
      <w:pPr>
        <w:jc w:val="both"/>
      </w:pPr>
      <w:r>
        <w:t xml:space="preserve">        bldr += '_'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bldr += c.toLower</w:t>
      </w:r>
    </w:p>
    <w:p>
      <w:pPr>
        <w:jc w:val="both"/>
      </w:pPr>
      <w:r>
        <w:t xml:space="preserve">      c.isLower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bldr.result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observeAdditionalFields(stats: StatsReceiver): Effect[Tweet] = {</w:t>
      </w:r>
    </w:p>
    <w:p>
      <w:pPr>
        <w:jc w:val="both"/>
      </w:pPr>
      <w:r>
        <w:t xml:space="preserve">    val additionalScope = stats.scope("additional_fields")</w:t>
      </w:r>
    </w:p>
    <w:p>
      <w:pPr>
        <w:jc w:val="both"/>
      </w:pPr>
      <w:r/>
    </w:p>
    <w:p>
      <w:pPr>
        <w:jc w:val="both"/>
      </w:pPr>
      <w:r>
        <w:t xml:space="preserve">    Effect { tweet =&gt;</w:t>
      </w:r>
    </w:p>
    <w:p>
      <w:pPr>
        <w:jc w:val="both"/>
      </w:pPr>
      <w:r>
        <w:t xml:space="preserve">      for (fieldId &lt;- AdditionalFields.nonEmptyAdditionalFieldIds(tweet))</w:t>
      </w:r>
    </w:p>
    <w:p>
      <w:pPr>
        <w:jc w:val="both"/>
      </w:pPr>
      <w:r>
        <w:t xml:space="preserve">        additionalScope.counter(fieldId.toString).incr()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count how many tweets have each of these attributes so that we</w:t>
      </w:r>
    </w:p>
    <w:p>
      <w:pPr>
        <w:jc w:val="both"/>
      </w:pPr>
      <w:r>
        <w:t xml:space="preserve">   * can observe general trends, as well as for tracking down the</w:t>
      </w:r>
    </w:p>
    <w:p>
      <w:pPr>
        <w:jc w:val="both"/>
      </w:pPr>
      <w:r>
        <w:t xml:space="preserve">   * cause of behavior changes, like increased calls to certain</w:t>
      </w:r>
    </w:p>
    <w:p>
      <w:pPr>
        <w:jc w:val="both"/>
      </w:pPr>
      <w:r>
        <w:t xml:space="preserve">   * services.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countTweetAttributes(stats: StatsReceiver, byClient: Boolean): Effect[Tweet] = {</w:t>
      </w:r>
    </w:p>
    <w:p>
      <w:pPr>
        <w:jc w:val="both"/>
      </w:pPr>
      <w:r>
        <w:t xml:space="preserve">    val ageStat = stats.stat("age")</w:t>
      </w:r>
    </w:p>
    <w:p>
      <w:pPr>
        <w:jc w:val="both"/>
      </w:pPr>
      <w:r>
        <w:t xml:space="preserve">    val tweetCounter = stats.counter("tweets")</w:t>
      </w:r>
    </w:p>
    <w:p>
      <w:pPr>
        <w:jc w:val="both"/>
      </w:pPr>
      <w:r>
        <w:t xml:space="preserve">    val retweetCounter = stats.counter("retweets")</w:t>
      </w:r>
    </w:p>
    <w:p>
      <w:pPr>
        <w:jc w:val="both"/>
      </w:pPr>
      <w:r>
        <w:t xml:space="preserve">    val repliesCounter = stats.counter("replies")</w:t>
      </w:r>
    </w:p>
    <w:p>
      <w:pPr>
        <w:jc w:val="both"/>
      </w:pPr>
      <w:r>
        <w:t xml:space="preserve">    val inReplyToTweetCounter = stats.counter("in_reply_to_tweet")</w:t>
      </w:r>
    </w:p>
    <w:p>
      <w:pPr>
        <w:jc w:val="both"/>
      </w:pPr>
      <w:r>
        <w:t xml:space="preserve">    val selfRepliesCounter = stats.counter("self_replies")</w:t>
      </w:r>
    </w:p>
    <w:p>
      <w:pPr>
        <w:jc w:val="both"/>
      </w:pPr>
      <w:r>
        <w:t xml:space="preserve">    val directedAtCounter = stats.counter("directed_at")</w:t>
      </w:r>
    </w:p>
    <w:p>
      <w:pPr>
        <w:jc w:val="both"/>
      </w:pPr>
      <w:r>
        <w:t xml:space="preserve">    val mentionsCounter = stats.counter("mentions")</w:t>
      </w:r>
    </w:p>
    <w:p>
      <w:pPr>
        <w:jc w:val="both"/>
      </w:pPr>
      <w:r>
        <w:t xml:space="preserve">    val mentionsStat = stats.stat("mentions")</w:t>
      </w:r>
    </w:p>
    <w:p>
      <w:pPr>
        <w:jc w:val="both"/>
      </w:pPr>
      <w:r>
        <w:t xml:space="preserve">    val urlsCounter = stats.counter("urls")</w:t>
      </w:r>
    </w:p>
    <w:p>
      <w:pPr>
        <w:jc w:val="both"/>
      </w:pPr>
      <w:r>
        <w:t xml:space="preserve">    val urlsStat = stats.stat("urls")</w:t>
      </w:r>
    </w:p>
    <w:p>
      <w:pPr>
        <w:jc w:val="both"/>
      </w:pPr>
      <w:r>
        <w:t xml:space="preserve">    val hashtagsCounter = stats.counter("hashtags")</w:t>
      </w:r>
    </w:p>
    <w:p>
      <w:pPr>
        <w:jc w:val="both"/>
      </w:pPr>
      <w:r>
        <w:t xml:space="preserve">    val hashtagsStat = stats.stat("hashtags")</w:t>
      </w:r>
    </w:p>
    <w:p>
      <w:pPr>
        <w:jc w:val="both"/>
      </w:pPr>
      <w:r>
        <w:t xml:space="preserve">    val mediaCounter = stats.counter("media")</w:t>
      </w:r>
    </w:p>
    <w:p>
      <w:pPr>
        <w:jc w:val="both"/>
      </w:pPr>
      <w:r>
        <w:t xml:space="preserve">    val mediaStat = stats.stat("media")</w:t>
      </w:r>
    </w:p>
    <w:p>
      <w:pPr>
        <w:jc w:val="both"/>
      </w:pPr>
      <w:r>
        <w:t xml:space="preserve">    val photosCounter = stats.counter("media", "photos")</w:t>
      </w:r>
    </w:p>
    <w:p>
      <w:pPr>
        <w:jc w:val="both"/>
      </w:pPr>
      <w:r>
        <w:t xml:space="preserve">    val gifsCounter = stats.counter("media", "animated_gifs")</w:t>
      </w:r>
    </w:p>
    <w:p>
      <w:pPr>
        <w:jc w:val="both"/>
      </w:pPr>
      <w:r>
        <w:t xml:space="preserve">    val videosCounter = stats.counter("media", "videos")</w:t>
      </w:r>
    </w:p>
    <w:p>
      <w:pPr>
        <w:jc w:val="both"/>
      </w:pPr>
      <w:r>
        <w:t xml:space="preserve">    val cardsCounter = stats.counter("cards")</w:t>
      </w:r>
    </w:p>
    <w:p>
      <w:pPr>
        <w:jc w:val="both"/>
      </w:pPr>
      <w:r>
        <w:t xml:space="preserve">    val card2Counter = stats.counter("card2")</w:t>
      </w:r>
    </w:p>
    <w:p>
      <w:pPr>
        <w:jc w:val="both"/>
      </w:pPr>
      <w:r>
        <w:t xml:space="preserve">    val geoCoordsCounter = stats.counter("geo_coordinates")</w:t>
      </w:r>
    </w:p>
    <w:p>
      <w:pPr>
        <w:jc w:val="both"/>
      </w:pPr>
      <w:r>
        <w:t xml:space="preserve">    val placeCounter = stats.counter("place")</w:t>
      </w:r>
    </w:p>
    <w:p>
      <w:pPr>
        <w:jc w:val="both"/>
      </w:pPr>
      <w:r>
        <w:t xml:space="preserve">    val quotedTweetCounter = stats.counter("quoted_tweet")</w:t>
      </w:r>
    </w:p>
    <w:p>
      <w:pPr>
        <w:jc w:val="both"/>
      </w:pPr>
      <w:r>
        <w:t xml:space="preserve">    val selfRetweetCounter = stats.counter("self_retweet")</w:t>
      </w:r>
    </w:p>
    <w:p>
      <w:pPr>
        <w:jc w:val="both"/>
      </w:pPr>
      <w:r>
        <w:t xml:space="preserve">    val languageScope = stats.scope("language")</w:t>
      </w:r>
    </w:p>
    <w:p>
      <w:pPr>
        <w:jc w:val="both"/>
      </w:pPr>
      <w:r>
        <w:t xml:space="preserve">    val textLengthStat = stats.stat("text_length")</w:t>
      </w:r>
    </w:p>
    <w:p>
      <w:pPr>
        <w:jc w:val="both"/>
      </w:pPr>
      <w:r>
        <w:t xml:space="preserve">    val selfThreadCounter = stats.counter("self_thread")</w:t>
      </w:r>
    </w:p>
    <w:p>
      <w:pPr>
        <w:jc w:val="both"/>
      </w:pPr>
      <w:r>
        <w:t xml:space="preserve">    val communitiesTweetCounter = stats.counter("communities")</w:t>
      </w:r>
    </w:p>
    <w:p>
      <w:pPr>
        <w:jc w:val="both"/>
      </w:pPr>
      <w:r/>
    </w:p>
    <w:p>
      <w:pPr>
        <w:jc w:val="both"/>
      </w:pPr>
      <w:r>
        <w:t xml:space="preserve">    observeAdditionalFields(stats).also {</w:t>
      </w:r>
    </w:p>
    <w:p>
      <w:pPr>
        <w:jc w:val="both"/>
      </w:pPr>
      <w:r>
        <w:t xml:space="preserve">      Effect[Tweet] { tweet =&gt;</w:t>
      </w:r>
    </w:p>
    <w:p>
      <w:pPr>
        <w:jc w:val="both"/>
      </w:pPr>
      <w:r>
        <w:t xml:space="preserve">        def coreDataField[T](f: TweetCoreData =&gt; T): Option[T] =</w:t>
      </w:r>
    </w:p>
    <w:p>
      <w:pPr>
        <w:jc w:val="both"/>
      </w:pPr>
      <w:r>
        <w:t xml:space="preserve">          tweet.coreData.map(f)</w:t>
      </w:r>
    </w:p>
    <w:p>
      <w:pPr>
        <w:jc w:val="both"/>
      </w:pPr>
      <w:r/>
    </w:p>
    <w:p>
      <w:pPr>
        <w:jc w:val="both"/>
      </w:pPr>
      <w:r>
        <w:t xml:space="preserve">        def coreDataOptionField[T](f: TweetCoreData =&gt; Option[T]) =</w:t>
      </w:r>
    </w:p>
    <w:p>
      <w:pPr>
        <w:jc w:val="both"/>
      </w:pPr>
      <w:r>
        <w:t xml:space="preserve">          coreDataField(f).flatten</w:t>
      </w:r>
    </w:p>
    <w:p>
      <w:pPr>
        <w:jc w:val="both"/>
      </w:pPr>
      <w:r/>
    </w:p>
    <w:p>
      <w:pPr>
        <w:jc w:val="both"/>
      </w:pPr>
      <w:r>
        <w:t xml:space="preserve">        (SnowflakeId.isSnowflakeId(tweet.id) match {</w:t>
      </w:r>
    </w:p>
    <w:p>
      <w:pPr>
        <w:jc w:val="both"/>
      </w:pPr>
      <w:r>
        <w:t xml:space="preserve">          case true =&gt; Some(SnowflakeId.timeFromId(tweet.id))</w:t>
      </w:r>
    </w:p>
    <w:p>
      <w:pPr>
        <w:jc w:val="both"/>
      </w:pPr>
      <w:r>
        <w:t xml:space="preserve">          case false =&gt; coreDataField(_.createdAtSecs.seconds.afterEpoch)</w:t>
      </w:r>
    </w:p>
    <w:p>
      <w:pPr>
        <w:jc w:val="both"/>
      </w:pPr>
      <w:r>
        <w:t xml:space="preserve">        }).foreach { createdAt =&gt; ageStat.add(createdAt.untilNow.inSeconds) }</w:t>
      </w:r>
    </w:p>
    <w:p>
      <w:pPr>
        <w:jc w:val="both"/>
      </w:pPr>
      <w:r/>
    </w:p>
    <w:p>
      <w:pPr>
        <w:jc w:val="both"/>
      </w:pPr>
      <w:r>
        <w:t xml:space="preserve">        if (!byClient) {</w:t>
      </w:r>
    </w:p>
    <w:p>
      <w:pPr>
        <w:jc w:val="both"/>
      </w:pPr>
      <w:r>
        <w:t xml:space="preserve">          val mentions = getMentions(tweet)</w:t>
      </w:r>
    </w:p>
    <w:p>
      <w:pPr>
        <w:jc w:val="both"/>
      </w:pPr>
      <w:r>
        <w:t xml:space="preserve">          val urls = getUrls(tweet)</w:t>
      </w:r>
    </w:p>
    <w:p>
      <w:pPr>
        <w:jc w:val="both"/>
      </w:pPr>
      <w:r>
        <w:t xml:space="preserve">          val hashtags = getHashtags(tweet)</w:t>
      </w:r>
    </w:p>
    <w:p>
      <w:pPr>
        <w:jc w:val="both"/>
      </w:pPr>
      <w:r>
        <w:t xml:space="preserve">          val media = getMedia(tweet)</w:t>
      </w:r>
    </w:p>
    <w:p>
      <w:pPr>
        <w:jc w:val="both"/>
      </w:pPr>
      <w:r>
        <w:t xml:space="preserve">          val mediaKeys = media.flatMap(_.mediaKey)</w:t>
      </w:r>
    </w:p>
    <w:p>
      <w:pPr>
        <w:jc w:val="both"/>
      </w:pPr>
      <w:r>
        <w:t xml:space="preserve">          val share = coreDataOptionField(_.share)</w:t>
      </w:r>
    </w:p>
    <w:p>
      <w:pPr>
        <w:jc w:val="both"/>
      </w:pPr>
      <w:r>
        <w:t xml:space="preserve">          val selfThreadMetadata = getSelfThreadMetadata(tweet)</w:t>
      </w:r>
    </w:p>
    <w:p>
      <w:pPr>
        <w:jc w:val="both"/>
      </w:pPr>
      <w:r>
        <w:t xml:space="preserve">          val communities = getCommunities(tweet)</w:t>
      </w:r>
    </w:p>
    <w:p>
      <w:pPr>
        <w:jc w:val="both"/>
      </w:pPr>
      <w:r/>
    </w:p>
    <w:p>
      <w:pPr>
        <w:jc w:val="both"/>
      </w:pPr>
      <w:r>
        <w:t xml:space="preserve">          tweetCounter.incr()</w:t>
      </w:r>
    </w:p>
    <w:p>
      <w:pPr>
        <w:jc w:val="both"/>
      </w:pPr>
      <w:r>
        <w:t xml:space="preserve">          if (share.isDefined) retweetCounter.incr()</w:t>
      </w:r>
    </w:p>
    <w:p>
      <w:pPr>
        <w:jc w:val="both"/>
      </w:pPr>
      <w:r>
        <w:t xml:space="preserve">          if (coreDataOptionField(_.directedAtUser).isDefined) directedAtCounter.incr()</w:t>
      </w:r>
    </w:p>
    <w:p>
      <w:pPr>
        <w:jc w:val="both"/>
      </w:pPr>
      <w:r/>
    </w:p>
    <w:p>
      <w:pPr>
        <w:jc w:val="both"/>
      </w:pPr>
      <w:r>
        <w:t xml:space="preserve">          coreDataOptionField(_.reply).foreach { reply =&gt;</w:t>
      </w:r>
    </w:p>
    <w:p>
      <w:pPr>
        <w:jc w:val="both"/>
      </w:pPr>
      <w:r>
        <w:t xml:space="preserve">            repliesCounter.incr()</w:t>
      </w:r>
    </w:p>
    <w:p>
      <w:pPr>
        <w:jc w:val="both"/>
      </w:pPr>
      <w:r>
        <w:t xml:space="preserve">            if (reply.inReplyToStatusId.nonEmpty) {</w:t>
      </w:r>
    </w:p>
    <w:p>
      <w:pPr>
        <w:jc w:val="both"/>
      </w:pPr>
      <w:r>
        <w:t xml:space="preserve">              // repliesCounter counts all Tweets with a Reply struct,</w:t>
      </w:r>
    </w:p>
    <w:p>
      <w:pPr>
        <w:jc w:val="both"/>
      </w:pPr>
      <w:r>
        <w:t xml:space="preserve">              // but that includes both directed-at Tweets and</w:t>
      </w:r>
    </w:p>
    <w:p>
      <w:pPr>
        <w:jc w:val="both"/>
      </w:pPr>
      <w:r>
        <w:t xml:space="preserve">              // conversational replies. Only conversational replies</w:t>
      </w:r>
    </w:p>
    <w:p>
      <w:pPr>
        <w:jc w:val="both"/>
      </w:pPr>
      <w:r>
        <w:t xml:space="preserve">              // have inReplyToStatusId present, so this counter lets</w:t>
      </w:r>
    </w:p>
    <w:p>
      <w:pPr>
        <w:jc w:val="both"/>
      </w:pPr>
      <w:r>
        <w:t xml:space="preserve">              // us split apart those two cases.</w:t>
      </w:r>
    </w:p>
    <w:p>
      <w:pPr>
        <w:jc w:val="both"/>
      </w:pPr>
      <w:r>
        <w:t xml:space="preserve">              inReplyToTweetCounter.incr()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// Not all Tweet objects have CoreData yet isSelfReply() requires it.  Thus, this</w:t>
      </w:r>
    </w:p>
    <w:p>
      <w:pPr>
        <w:jc w:val="both"/>
      </w:pPr>
      <w:r>
        <w:t xml:space="preserve">            // invocation is guarded by the `coreDataOptionField(_.reply)` above.</w:t>
      </w:r>
    </w:p>
    <w:p>
      <w:pPr>
        <w:jc w:val="both"/>
      </w:pPr>
      <w:r>
        <w:t xml:space="preserve">            if (isSelfReply(tweet)) selfRepliesCounter.incr()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(mentions.nonEmpty) mentionsCounter.incr()</w:t>
      </w:r>
    </w:p>
    <w:p>
      <w:pPr>
        <w:jc w:val="both"/>
      </w:pPr>
      <w:r>
        <w:t xml:space="preserve">          if (urls.nonEmpty) urlsCounter.incr()</w:t>
      </w:r>
    </w:p>
    <w:p>
      <w:pPr>
        <w:jc w:val="both"/>
      </w:pPr>
      <w:r>
        <w:t xml:space="preserve">          if (hashtags.nonEmpty) hashtagsCounter.incr()</w:t>
      </w:r>
    </w:p>
    <w:p>
      <w:pPr>
        <w:jc w:val="both"/>
      </w:pPr>
      <w:r>
        <w:t xml:space="preserve">          if (media.nonEmpty) mediaCounter.incr()</w:t>
      </w:r>
    </w:p>
    <w:p>
      <w:pPr>
        <w:jc w:val="both"/>
      </w:pPr>
      <w:r>
        <w:t xml:space="preserve">          if (selfThreadMetadata.nonEmpty) selfThreadCounter.incr()</w:t>
      </w:r>
    </w:p>
    <w:p>
      <w:pPr>
        <w:jc w:val="both"/>
      </w:pPr>
      <w:r>
        <w:t xml:space="preserve">          if (communities.nonEmpty) communitiesTweetCounter.incr()</w:t>
      </w:r>
    </w:p>
    <w:p>
      <w:pPr>
        <w:jc w:val="both"/>
      </w:pPr>
      <w:r/>
    </w:p>
    <w:p>
      <w:pPr>
        <w:jc w:val="both"/>
      </w:pPr>
      <w:r>
        <w:t xml:space="preserve">          mentionsStat.add(mentions.size)</w:t>
      </w:r>
    </w:p>
    <w:p>
      <w:pPr>
        <w:jc w:val="both"/>
      </w:pPr>
      <w:r>
        <w:t xml:space="preserve">          urlsStat.add(urls.size)</w:t>
      </w:r>
    </w:p>
    <w:p>
      <w:pPr>
        <w:jc w:val="both"/>
      </w:pPr>
      <w:r>
        <w:t xml:space="preserve">          hashtagsStat.add(hashtags.size)</w:t>
      </w:r>
    </w:p>
    <w:p>
      <w:pPr>
        <w:jc w:val="both"/>
      </w:pPr>
      <w:r>
        <w:t xml:space="preserve">          mediaStat.add(media.size)</w:t>
      </w:r>
    </w:p>
    <w:p>
      <w:pPr>
        <w:jc w:val="both"/>
      </w:pPr>
      <w:r/>
    </w:p>
    <w:p>
      <w:pPr>
        <w:jc w:val="both"/>
      </w:pPr>
      <w:r>
        <w:t xml:space="preserve">          if (mediaKeys.exists(MediaKeyClassifier.isImage(_))) photosCounter.incr()</w:t>
      </w:r>
    </w:p>
    <w:p>
      <w:pPr>
        <w:jc w:val="both"/>
      </w:pPr>
      <w:r>
        <w:t xml:space="preserve">          if (mediaKeys.exists(MediaKeyClassifier.isGif(_))) gifsCounter.incr()</w:t>
      </w:r>
    </w:p>
    <w:p>
      <w:pPr>
        <w:jc w:val="both"/>
      </w:pPr>
      <w:r>
        <w:t xml:space="preserve">          if (mediaKeys.exists(MediaKeyClassifier.isVideo(_))) videosCounter.incr()</w:t>
      </w:r>
    </w:p>
    <w:p>
      <w:pPr>
        <w:jc w:val="both"/>
      </w:pPr>
      <w:r/>
    </w:p>
    <w:p>
      <w:pPr>
        <w:jc w:val="both"/>
      </w:pPr>
      <w:r>
        <w:t xml:space="preserve">          if (tweet.cards.exists(_.nonEmpty)) cardsCounter.incr()</w:t>
      </w:r>
    </w:p>
    <w:p>
      <w:pPr>
        <w:jc w:val="both"/>
      </w:pPr>
      <w:r>
        <w:t xml:space="preserve">          if (tweet.card2.nonEmpty) card2Counter.incr()</w:t>
      </w:r>
    </w:p>
    <w:p>
      <w:pPr>
        <w:jc w:val="both"/>
      </w:pPr>
      <w:r>
        <w:t xml:space="preserve">          if (coreDataOptionField(_.coordinates).nonEmpty) geoCoordsCounter.incr()</w:t>
      </w:r>
    </w:p>
    <w:p>
      <w:pPr>
        <w:jc w:val="both"/>
      </w:pPr>
      <w:r>
        <w:t xml:space="preserve">          if (TweetLenses.place.get(tweet).nonEmpty) placeCounter.incr()</w:t>
      </w:r>
    </w:p>
    <w:p>
      <w:pPr>
        <w:jc w:val="both"/>
      </w:pPr>
      <w:r>
        <w:t xml:space="preserve">          if (TweetLenses.quotedTweet.get(tweet).nonEmpty) quotedTweetCounter.incr()</w:t>
      </w:r>
    </w:p>
    <w:p>
      <w:pPr>
        <w:jc w:val="both"/>
      </w:pPr>
      <w:r>
        <w:t xml:space="preserve">          if (share.exists(_.sourceUserId == getUserId(tweet))) selfRetweetCounter.incr()</w:t>
      </w:r>
    </w:p>
    <w:p>
      <w:pPr>
        <w:jc w:val="both"/>
      </w:pPr>
      <w:r/>
    </w:p>
    <w:p>
      <w:pPr>
        <w:jc w:val="both"/>
      </w:pPr>
      <w:r>
        <w:t xml:space="preserve">          tweet.language</w:t>
      </w:r>
    </w:p>
    <w:p>
      <w:pPr>
        <w:jc w:val="both"/>
      </w:pPr>
      <w:r>
        <w:t xml:space="preserve">            .map(_.language)</w:t>
      </w:r>
    </w:p>
    <w:p>
      <w:pPr>
        <w:jc w:val="both"/>
      </w:pPr>
      <w:r>
        <w:t xml:space="preserve">            .foreach(lang =&gt; languageScope.counter(lang).incr())</w:t>
      </w:r>
    </w:p>
    <w:p>
      <w:pPr>
        <w:jc w:val="both"/>
      </w:pPr>
      <w:r>
        <w:t xml:space="preserve">          coreDataField(_.text).foreach(text =&gt; textLengthStat.add(codePointLength(text)))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