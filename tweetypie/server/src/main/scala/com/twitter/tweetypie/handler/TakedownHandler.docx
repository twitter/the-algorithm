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com.twitter.takedown.util.TakedownReasons._</w:t>
      </w:r>
    </w:p>
    <w:p>
      <w:pPr>
        <w:jc w:val="both"/>
      </w:pPr>
      <w:r>
        <w:t>import com.twitter.tweetypie.store.Takedown</w:t>
      </w:r>
    </w:p>
    <w:p>
      <w:pPr>
        <w:jc w:val="both"/>
      </w:pPr>
      <w:r>
        <w:t>import com.twitter.tweetypie.thriftscala.TakedownRequest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com.twitter.tweetypie.util.Takedowns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handler processes TakedownRequest objects sent to Tweetypie's takedown endpoint.</w:t>
      </w:r>
    </w:p>
    <w:p>
      <w:pPr>
        <w:jc w:val="both"/>
      </w:pPr>
      <w:r>
        <w:t xml:space="preserve"> * The request object specifies which takedown countries are being added and which are</w:t>
      </w:r>
    </w:p>
    <w:p>
      <w:pPr>
        <w:jc w:val="both"/>
      </w:pPr>
      <w:r>
        <w:t xml:space="preserve"> * being removed.  It also includes side effect flags for setting the tweet's has_takedown</w:t>
      </w:r>
    </w:p>
    <w:p>
      <w:pPr>
        <w:jc w:val="both"/>
      </w:pPr>
      <w:r>
        <w:t xml:space="preserve"> * bit, scribing to Guano, and enqueuing to EventBus.  For more information about inputs</w:t>
      </w:r>
    </w:p>
    <w:p>
      <w:pPr>
        <w:jc w:val="both"/>
      </w:pPr>
      <w:r>
        <w:t xml:space="preserve"> * to the takedown endpoint, see the TakedownRequest documentation in the thrift definition.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TakedownHandler {</w:t>
      </w:r>
    </w:p>
    <w:p>
      <w:pPr>
        <w:jc w:val="both"/>
      </w:pPr>
      <w:r>
        <w:t xml:space="preserve">  type Type = FutureArrow[TakedownRequest, Unit]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getTweet: FutureArrow[TweetId, Tweet],</w:t>
      </w:r>
    </w:p>
    <w:p>
      <w:pPr>
        <w:jc w:val="both"/>
      </w:pPr>
      <w:r>
        <w:t xml:space="preserve">    getUser: FutureArrow[UserId, User],</w:t>
      </w:r>
    </w:p>
    <w:p>
      <w:pPr>
        <w:jc w:val="both"/>
      </w:pPr>
      <w:r>
        <w:t xml:space="preserve">    writeTakedown: FutureEffect[Takedown.Event]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 &lt;- getTweet(request.tweetId)</w:t>
      </w:r>
    </w:p>
    <w:p>
      <w:pPr>
        <w:jc w:val="both"/>
      </w:pPr>
      <w:r>
        <w:t xml:space="preserve">        user &lt;- getUser(getUserId(tweet))</w:t>
      </w:r>
    </w:p>
    <w:p>
      <w:pPr>
        <w:jc w:val="both"/>
      </w:pPr>
      <w:r>
        <w:t xml:space="preserve">        userHasTakedowns = user.takedowns.map(userTakedownsToReasons).exists(_.nonEmpty)</w:t>
      </w:r>
    </w:p>
    <w:p>
      <w:pPr>
        <w:jc w:val="both"/>
      </w:pPr>
      <w:r/>
    </w:p>
    <w:p>
      <w:pPr>
        <w:jc w:val="both"/>
      </w:pPr>
      <w:r>
        <w:t xml:space="preserve">        existingTweetReasons = Takedowns.fromTweet(tweet).reasons</w:t>
      </w:r>
    </w:p>
    <w:p>
      <w:pPr>
        <w:jc w:val="both"/>
      </w:pPr>
      <w:r/>
    </w:p>
    <w:p>
      <w:pPr>
        <w:jc w:val="both"/>
      </w:pPr>
      <w:r>
        <w:t xml:space="preserve">        reasonsToRemove = (request.countriesToRemove.map(countryCodeToReason) ++</w:t>
      </w:r>
    </w:p>
    <w:p>
      <w:pPr>
        <w:jc w:val="both"/>
      </w:pPr>
      <w:r>
        <w:t xml:space="preserve">            request.reasonsToRemove.map(normalizeReason)).distinct.sortBy(_.toString)</w:t>
      </w:r>
    </w:p>
    <w:p>
      <w:pPr>
        <w:jc w:val="both"/>
      </w:pPr>
      <w:r/>
    </w:p>
    <w:p>
      <w:pPr>
        <w:jc w:val="both"/>
      </w:pPr>
      <w:r>
        <w:t xml:space="preserve">        reasonsToAdd = (request.countriesToAdd.map(countryCodeToReason) ++</w:t>
      </w:r>
    </w:p>
    <w:p>
      <w:pPr>
        <w:jc w:val="both"/>
      </w:pPr>
      <w:r>
        <w:t xml:space="preserve">            request.reasonsToAdd.map(normalizeReason)).distinct.sortBy(_.toString)</w:t>
      </w:r>
    </w:p>
    <w:p>
      <w:pPr>
        <w:jc w:val="both"/>
      </w:pPr>
      <w:r/>
    </w:p>
    <w:p>
      <w:pPr>
        <w:jc w:val="both"/>
      </w:pPr>
      <w:r>
        <w:t xml:space="preserve">        updatedTweetTakedowns =</w:t>
      </w:r>
    </w:p>
    <w:p>
      <w:pPr>
        <w:jc w:val="both"/>
      </w:pPr>
      <w:r>
        <w:t xml:space="preserve">          (existingTweetReasons ++ reasonsToAdd)</w:t>
      </w:r>
    </w:p>
    <w:p>
      <w:pPr>
        <w:jc w:val="both"/>
      </w:pPr>
      <w:r>
        <w:t xml:space="preserve">            .filterNot(reasonsToRemove.contains)</w:t>
      </w:r>
    </w:p>
    <w:p>
      <w:pPr>
        <w:jc w:val="both"/>
      </w:pPr>
      <w:r>
        <w:t xml:space="preserve">            .toSeq</w:t>
      </w:r>
    </w:p>
    <w:p>
      <w:pPr>
        <w:jc w:val="both"/>
      </w:pPr>
      <w:r>
        <w:t xml:space="preserve">            .sortBy(_.toString)</w:t>
      </w:r>
    </w:p>
    <w:p>
      <w:pPr>
        <w:jc w:val="both"/>
      </w:pPr>
      <w:r/>
    </w:p>
    <w:p>
      <w:pPr>
        <w:jc w:val="both"/>
      </w:pPr>
      <w:r>
        <w:t xml:space="preserve">        (cs, rs) = Takedowns.partitionReasons(updatedTweetTakedowns)</w:t>
      </w:r>
    </w:p>
    <w:p>
      <w:pPr>
        <w:jc w:val="both"/>
      </w:pPr>
      <w:r/>
    </w:p>
    <w:p>
      <w:pPr>
        <w:jc w:val="both"/>
      </w:pPr>
      <w:r>
        <w:t xml:space="preserve">        updatedTweet = Lens.setAll(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// these fields are cached on the Tweet in CachingTweetStore and written in</w:t>
      </w:r>
    </w:p>
    <w:p>
      <w:pPr>
        <w:jc w:val="both"/>
      </w:pPr>
      <w:r>
        <w:t xml:space="preserve">          // ManhattanTweetStore</w:t>
      </w:r>
    </w:p>
    <w:p>
      <w:pPr>
        <w:jc w:val="both"/>
      </w:pPr>
      <w:r>
        <w:t xml:space="preserve">          TweetLenses.hasTakedown -&gt; (updatedTweetTakedowns.nonEmpty || userHasTakedowns),</w:t>
      </w:r>
    </w:p>
    <w:p>
      <w:pPr>
        <w:jc w:val="both"/>
      </w:pPr>
      <w:r>
        <w:t xml:space="preserve">          TweetLenses.tweetypieOnlyTakedownCountryCodes -&gt; Some(cs).filter(_.nonEmpty),</w:t>
      </w:r>
    </w:p>
    <w:p>
      <w:pPr>
        <w:jc w:val="both"/>
      </w:pPr>
      <w:r>
        <w:t xml:space="preserve">          TweetLenses.tweetypieOnlyTakedownReasons -&gt; Some(rs).filter(_.nonEmpty)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_ &lt;- writeTakedown.when(tweet != updatedTweet) {</w:t>
      </w:r>
    </w:p>
    <w:p>
      <w:pPr>
        <w:jc w:val="both"/>
      </w:pPr>
      <w:r>
        <w:t xml:space="preserve">          Takedown.Event(</w:t>
      </w:r>
    </w:p>
    <w:p>
      <w:pPr>
        <w:jc w:val="both"/>
      </w:pPr>
      <w:r>
        <w:t xml:space="preserve">            tweet = updatedTweet,</w:t>
      </w:r>
    </w:p>
    <w:p>
      <w:pPr>
        <w:jc w:val="both"/>
      </w:pPr>
      <w:r>
        <w:t xml:space="preserve">            timestamp = Time.now,</w:t>
      </w:r>
    </w:p>
    <w:p>
      <w:pPr>
        <w:jc w:val="both"/>
      </w:pPr>
      <w:r>
        <w:t xml:space="preserve">            user = Some(user),</w:t>
      </w:r>
    </w:p>
    <w:p>
      <w:pPr>
        <w:jc w:val="both"/>
      </w:pPr>
      <w:r>
        <w:t xml:space="preserve">            takedownReasons = updatedTweetTakedowns,</w:t>
      </w:r>
    </w:p>
    <w:p>
      <w:pPr>
        <w:jc w:val="both"/>
      </w:pPr>
      <w:r>
        <w:t xml:space="preserve">            reasonsToAdd = reasonsToAdd,</w:t>
      </w:r>
    </w:p>
    <w:p>
      <w:pPr>
        <w:jc w:val="both"/>
      </w:pPr>
      <w:r>
        <w:t xml:space="preserve">            reasonsToRemove = reasonsToRemove,</w:t>
      </w:r>
    </w:p>
    <w:p>
      <w:pPr>
        <w:jc w:val="both"/>
      </w:pPr>
      <w:r>
        <w:t xml:space="preserve">            auditNote = request.auditNote,</w:t>
      </w:r>
    </w:p>
    <w:p>
      <w:pPr>
        <w:jc w:val="both"/>
      </w:pPr>
      <w:r>
        <w:t xml:space="preserve">            host = request.host,</w:t>
      </w:r>
    </w:p>
    <w:p>
      <w:pPr>
        <w:jc w:val="both"/>
      </w:pPr>
      <w:r>
        <w:t xml:space="preserve">            byUserId = request.byUserId,</w:t>
      </w:r>
    </w:p>
    <w:p>
      <w:pPr>
        <w:jc w:val="both"/>
      </w:pPr>
      <w:r>
        <w:t xml:space="preserve">            eventbusEnqueue = request.eventbusEnqueue,</w:t>
      </w:r>
    </w:p>
    <w:p>
      <w:pPr>
        <w:jc w:val="both"/>
      </w:pPr>
      <w:r>
        <w:t xml:space="preserve">            scribeForAudit = request.scribeForAudit,</w:t>
      </w:r>
    </w:p>
    <w:p>
      <w:pPr>
        <w:jc w:val="both"/>
      </w:pPr>
      <w:r>
        <w:t xml:space="preserve">            updateCodesAndReasons = true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