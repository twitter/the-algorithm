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hydrator that scrubs tweet fields that weren't requested. Those fields might be</w:t>
      </w:r>
    </w:p>
    <w:p>
      <w:pPr>
        <w:jc w:val="both"/>
      </w:pPr>
      <w:r>
        <w:t xml:space="preserve"> * present because they were previously requested and were cached with the tweet.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UnrequestedFieldScrubber {</w:t>
      </w:r>
    </w:p>
    <w:p>
      <w:pPr>
        <w:jc w:val="both"/>
      </w:pPr>
      <w:r>
        <w:t xml:space="preserve">  def scrub(tweetResult: TweetResult): TweetResult</w:t>
      </w:r>
    </w:p>
    <w:p>
      <w:pPr>
        <w:jc w:val="both"/>
      </w:pPr>
      <w:r>
        <w:t xml:space="preserve">  def scrub(tweetData: TweetData): TweetData</w:t>
      </w:r>
    </w:p>
    <w:p>
      <w:pPr>
        <w:jc w:val="both"/>
      </w:pPr>
      <w:r>
        <w:t xml:space="preserve">  def scrub(tweet: Tweet): Tweet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UnrequestedFieldScrubber {</w:t>
      </w:r>
    </w:p>
    <w:p>
      <w:pPr>
        <w:jc w:val="both"/>
      </w:pPr>
      <w:r>
        <w:t xml:space="preserve">  def apply(options: TweetQuery.Options): UnrequestedFieldScrubber =</w:t>
      </w:r>
    </w:p>
    <w:p>
      <w:pPr>
        <w:jc w:val="both"/>
      </w:pPr>
      <w:r>
        <w:t xml:space="preserve">    if (!options.scrubUnrequestedFields) NullScrubber</w:t>
      </w:r>
    </w:p>
    <w:p>
      <w:pPr>
        <w:jc w:val="both"/>
      </w:pPr>
      <w:r>
        <w:t xml:space="preserve">    else new ScrubberImpl(options.include)</w:t>
      </w:r>
    </w:p>
    <w:p>
      <w:pPr>
        <w:jc w:val="both"/>
      </w:pPr>
      <w:r/>
    </w:p>
    <w:p>
      <w:pPr>
        <w:jc w:val="both"/>
      </w:pPr>
      <w:r>
        <w:t xml:space="preserve">  private object NullScrubber extends UnrequestedFieldScrubber {</w:t>
      </w:r>
    </w:p>
    <w:p>
      <w:pPr>
        <w:jc w:val="both"/>
      </w:pPr>
      <w:r>
        <w:t xml:space="preserve">    def scrub(tweetResult: TweetResult): TweetResult = tweetResult</w:t>
      </w:r>
    </w:p>
    <w:p>
      <w:pPr>
        <w:jc w:val="both"/>
      </w:pPr>
      <w:r>
        <w:t xml:space="preserve">    def scrub(tweetData: TweetData): TweetData = tweetData</w:t>
      </w:r>
    </w:p>
    <w:p>
      <w:pPr>
        <w:jc w:val="both"/>
      </w:pPr>
      <w:r>
        <w:t xml:space="preserve">    def scrub(tweet: Tweet): Tweet = tweet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ScrubberImpl(i: TweetQuery.Include) extends UnrequestedFieldScrubber {</w:t>
      </w:r>
    </w:p>
    <w:p>
      <w:pPr>
        <w:jc w:val="both"/>
      </w:pPr>
      <w:r>
        <w:t xml:space="preserve">    def scrub(tweetResult: TweetResult): TweetResult =</w:t>
      </w:r>
    </w:p>
    <w:p>
      <w:pPr>
        <w:jc w:val="both"/>
      </w:pPr>
      <w:r>
        <w:t xml:space="preserve">      tweetResult.map(scrub(_))</w:t>
      </w:r>
    </w:p>
    <w:p>
      <w:pPr>
        <w:jc w:val="both"/>
      </w:pPr>
      <w:r/>
    </w:p>
    <w:p>
      <w:pPr>
        <w:jc w:val="both"/>
      </w:pPr>
      <w:r>
        <w:t xml:space="preserve">    def scrub(tweetData: TweetData): TweetData =</w:t>
      </w:r>
    </w:p>
    <w:p>
      <w:pPr>
        <w:jc w:val="both"/>
      </w:pPr>
      <w:r>
        <w:t xml:space="preserve">      tweetData.copy(</w:t>
      </w:r>
    </w:p>
    <w:p>
      <w:pPr>
        <w:jc w:val="both"/>
      </w:pPr>
      <w:r>
        <w:t xml:space="preserve">        tweet = scrub(tweetData.tweet),</w:t>
      </w:r>
    </w:p>
    <w:p>
      <w:pPr>
        <w:jc w:val="both"/>
      </w:pPr>
      <w:r>
        <w:t xml:space="preserve">        sourceTweetResult = tweetData.sourceTweetResult.map(scrub(_)),</w:t>
      </w:r>
    </w:p>
    <w:p>
      <w:pPr>
        <w:jc w:val="both"/>
      </w:pPr>
      <w:r>
        <w:t xml:space="preserve">        quotedTweetResult =</w:t>
      </w:r>
    </w:p>
    <w:p>
      <w:pPr>
        <w:jc w:val="both"/>
      </w:pPr>
      <w:r>
        <w:t xml:space="preserve">          if (!i.quotedTweet) None</w:t>
      </w:r>
    </w:p>
    <w:p>
      <w:pPr>
        <w:jc w:val="both"/>
      </w:pPr>
      <w:r>
        <w:t xml:space="preserve">          else tweetData.quotedTweetResult.map(qtr =&gt; qtr.map(scrub))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scrub(tweet: Tweet): Tweet = {</w:t>
      </w:r>
    </w:p>
    <w:p>
      <w:pPr>
        <w:jc w:val="both"/>
      </w:pPr>
      <w:r>
        <w:t xml:space="preserve">      val tweet2 = scrubKnownFields(tweet)</w:t>
      </w:r>
    </w:p>
    <w:p>
      <w:pPr>
        <w:jc w:val="both"/>
      </w:pPr>
      <w:r/>
    </w:p>
    <w:p>
      <w:pPr>
        <w:jc w:val="both"/>
      </w:pPr>
      <w:r>
        <w:t xml:space="preserve">      val unhandledFields = i.tweetFields -- AdditionalFields.CompiledFieldIds</w:t>
      </w:r>
    </w:p>
    <w:p>
      <w:pPr>
        <w:jc w:val="both"/>
      </w:pPr>
      <w:r/>
    </w:p>
    <w:p>
      <w:pPr>
        <w:jc w:val="both"/>
      </w:pPr>
      <w:r>
        <w:t xml:space="preserve">      if (unhandledFields.isEmpty) {</w:t>
      </w:r>
    </w:p>
    <w:p>
      <w:pPr>
        <w:jc w:val="both"/>
      </w:pPr>
      <w:r>
        <w:t xml:space="preserve">        tweet2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tweet2.unsetFields(unhandledFields)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scrubKnownFields(tweet: Tweet): Tweet = {</w:t>
      </w:r>
    </w:p>
    <w:p>
      <w:pPr>
        <w:jc w:val="both"/>
      </w:pPr>
      <w:r>
        <w:t xml:space="preserve">      @inline</w:t>
      </w:r>
    </w:p>
    <w:p>
      <w:pPr>
        <w:jc w:val="both"/>
      </w:pPr>
      <w:r>
        <w:t xml:space="preserve">      def filter[A](fieldId: FieldId, value: Option[A]): Option[A] =</w:t>
      </w:r>
    </w:p>
    <w:p>
      <w:pPr>
        <w:jc w:val="both"/>
      </w:pPr>
      <w:r>
        <w:t xml:space="preserve">        if (i.tweetFields.contains(fieldId)) value else None</w:t>
      </w:r>
    </w:p>
    <w:p>
      <w:pPr>
        <w:jc w:val="both"/>
      </w:pPr>
      <w:r/>
    </w:p>
    <w:p>
      <w:pPr>
        <w:jc w:val="both"/>
      </w:pPr>
      <w:r>
        <w:t xml:space="preserve">      tweet.copy(</w:t>
      </w:r>
    </w:p>
    <w:p>
      <w:pPr>
        <w:jc w:val="both"/>
      </w:pPr>
      <w:r>
        <w:t xml:space="preserve">        coreData = filter(Tweet.CoreDataField.id, tweet.coreData),</w:t>
      </w:r>
    </w:p>
    <w:p>
      <w:pPr>
        <w:jc w:val="both"/>
      </w:pPr>
      <w:r>
        <w:t xml:space="preserve">        urls = filter(Tweet.UrlsField.id, tweet.urls),</w:t>
      </w:r>
    </w:p>
    <w:p>
      <w:pPr>
        <w:jc w:val="both"/>
      </w:pPr>
      <w:r>
        <w:t xml:space="preserve">        mentions = filter(Tweet.MentionsField.id, tweet.mentions),</w:t>
      </w:r>
    </w:p>
    <w:p>
      <w:pPr>
        <w:jc w:val="both"/>
      </w:pPr>
      <w:r>
        <w:t xml:space="preserve">        hashtags = filter(Tweet.HashtagsField.id, tweet.hashtags),</w:t>
      </w:r>
    </w:p>
    <w:p>
      <w:pPr>
        <w:jc w:val="both"/>
      </w:pPr>
      <w:r>
        <w:t xml:space="preserve">        cashtags = filter(Tweet.CashtagsField.id, tweet.cashtags),</w:t>
      </w:r>
    </w:p>
    <w:p>
      <w:pPr>
        <w:jc w:val="both"/>
      </w:pPr>
      <w:r>
        <w:t xml:space="preserve">        media = filter(Tweet.MediaField.id, tweet.media),</w:t>
      </w:r>
    </w:p>
    <w:p>
      <w:pPr>
        <w:jc w:val="both"/>
      </w:pPr>
      <w:r>
        <w:t xml:space="preserve">        place = filter(Tweet.PlaceField.id, tweet.place),</w:t>
      </w:r>
    </w:p>
    <w:p>
      <w:pPr>
        <w:jc w:val="both"/>
      </w:pPr>
      <w:r>
        <w:t xml:space="preserve">        quotedTweet = filter(Tweet.QuotedTweetField.id, tweet.quotedTweet),</w:t>
      </w:r>
    </w:p>
    <w:p>
      <w:pPr>
        <w:jc w:val="both"/>
      </w:pPr>
      <w:r>
        <w:t xml:space="preserve">        takedownCountryCodes =</w:t>
      </w:r>
    </w:p>
    <w:p>
      <w:pPr>
        <w:jc w:val="both"/>
      </w:pPr>
      <w:r>
        <w:t xml:space="preserve">          filter(Tweet.TakedownCountryCodesField.id, tweet.takedownCountryCodes),</w:t>
      </w:r>
    </w:p>
    <w:p>
      <w:pPr>
        <w:jc w:val="both"/>
      </w:pPr>
      <w:r>
        <w:t xml:space="preserve">        counts = filter(Tweet.CountsField.id, tweet.counts.map(scrub)),</w:t>
      </w:r>
    </w:p>
    <w:p>
      <w:pPr>
        <w:jc w:val="both"/>
      </w:pPr>
      <w:r>
        <w:t xml:space="preserve">        deviceSource = filter(Tweet.DeviceSourceField.id, tweet.deviceSource),</w:t>
      </w:r>
    </w:p>
    <w:p>
      <w:pPr>
        <w:jc w:val="both"/>
      </w:pPr>
      <w:r>
        <w:t xml:space="preserve">        perspective = filter(Tweet.PerspectiveField.id, tweet.perspective),</w:t>
      </w:r>
    </w:p>
    <w:p>
      <w:pPr>
        <w:jc w:val="both"/>
      </w:pPr>
      <w:r>
        <w:t xml:space="preserve">        cards = filter(Tweet.CardsField.id, tweet.cards),</w:t>
      </w:r>
    </w:p>
    <w:p>
      <w:pPr>
        <w:jc w:val="both"/>
      </w:pPr>
      <w:r>
        <w:t xml:space="preserve">        card2 = filter(Tweet.Card2Field.id, tweet.card2),</w:t>
      </w:r>
    </w:p>
    <w:p>
      <w:pPr>
        <w:jc w:val="both"/>
      </w:pPr>
      <w:r>
        <w:t xml:space="preserve">        language = filter(Tweet.LanguageField.id, tweet.language),</w:t>
      </w:r>
    </w:p>
    <w:p>
      <w:pPr>
        <w:jc w:val="both"/>
      </w:pPr>
      <w:r>
        <w:t xml:space="preserve">        spamLabels = None, // unused</w:t>
      </w:r>
    </w:p>
    <w:p>
      <w:pPr>
        <w:jc w:val="both"/>
      </w:pPr>
      <w:r>
        <w:t xml:space="preserve">        contributor = filter(Tweet.ContributorField.id, tweet.contributor),</w:t>
      </w:r>
    </w:p>
    <w:p>
      <w:pPr>
        <w:jc w:val="both"/>
      </w:pPr>
      <w:r>
        <w:t xml:space="preserve">        profileGeoEnrichment =</w:t>
      </w:r>
    </w:p>
    <w:p>
      <w:pPr>
        <w:jc w:val="both"/>
      </w:pPr>
      <w:r>
        <w:t xml:space="preserve">          filter(Tweet.ProfileGeoEnrichmentField.id, tweet.profileGeoEnrichment),</w:t>
      </w:r>
    </w:p>
    <w:p>
      <w:pPr>
        <w:jc w:val="both"/>
      </w:pPr>
      <w:r>
        <w:t xml:space="preserve">        conversationMuted = filter(Tweet.ConversationMutedField.id, tweet.conversationMuted),</w:t>
      </w:r>
    </w:p>
    <w:p>
      <w:pPr>
        <w:jc w:val="both"/>
      </w:pPr>
      <w:r>
        <w:t xml:space="preserve">        takedownReasons = filter(Tweet.TakedownReasonsField.id, tweet.takedownReasons),</w:t>
      </w:r>
    </w:p>
    <w:p>
      <w:pPr>
        <w:jc w:val="both"/>
      </w:pPr>
      <w:r>
        <w:t xml:space="preserve">        selfThreadInfo = filter(Tweet.SelfThreadInfoField.id, tweet.selfThreadInfo),</w:t>
      </w:r>
    </w:p>
    <w:p>
      <w:pPr>
        <w:jc w:val="both"/>
      </w:pPr>
      <w:r>
        <w:t xml:space="preserve">        // additional fields</w:t>
      </w:r>
    </w:p>
    <w:p>
      <w:pPr>
        <w:jc w:val="both"/>
      </w:pPr>
      <w:r>
        <w:t xml:space="preserve">        mediaTags = filter(Tweet.MediaTagsField.id, tweet.mediaTags),</w:t>
      </w:r>
    </w:p>
    <w:p>
      <w:pPr>
        <w:jc w:val="both"/>
      </w:pPr>
      <w:r>
        <w:t xml:space="preserve">        schedulingInfo = filter(Tweet.SchedulingInfoField.id, tweet.schedulingInfo),</w:t>
      </w:r>
    </w:p>
    <w:p>
      <w:pPr>
        <w:jc w:val="both"/>
      </w:pPr>
      <w:r>
        <w:t xml:space="preserve">        bindingValues = filter(Tweet.BindingValuesField.id, tweet.bindingValues),</w:t>
      </w:r>
    </w:p>
    <w:p>
      <w:pPr>
        <w:jc w:val="both"/>
      </w:pPr>
      <w:r>
        <w:t xml:space="preserve">        replyAddresses = None, // unused</w:t>
      </w:r>
    </w:p>
    <w:p>
      <w:pPr>
        <w:jc w:val="both"/>
      </w:pPr>
      <w:r>
        <w:t xml:space="preserve">        obsoleteTwitterSuggestInfo = None, // unused</w:t>
      </w:r>
    </w:p>
    <w:p>
      <w:pPr>
        <w:jc w:val="both"/>
      </w:pPr>
      <w:r>
        <w:t xml:space="preserve">        escherbirdEntityAnnotations =</w:t>
      </w:r>
    </w:p>
    <w:p>
      <w:pPr>
        <w:jc w:val="both"/>
      </w:pPr>
      <w:r>
        <w:t xml:space="preserve">          filter(Tweet.EscherbirdEntityAnnotationsField.id, tweet.escherbirdEntityAnnotations),</w:t>
      </w:r>
    </w:p>
    <w:p>
      <w:pPr>
        <w:jc w:val="both"/>
      </w:pPr>
      <w:r>
        <w:t xml:space="preserve">        spamLabel = filter(Tweet.SpamLabelField.id, tweet.spamLabel),</w:t>
      </w:r>
    </w:p>
    <w:p>
      <w:pPr>
        <w:jc w:val="both"/>
      </w:pPr>
      <w:r>
        <w:t xml:space="preserve">        abusiveLabel = filter(Tweet.AbusiveLabelField.id, tweet.abusiveLabel),</w:t>
      </w:r>
    </w:p>
    <w:p>
      <w:pPr>
        <w:jc w:val="both"/>
      </w:pPr>
      <w:r>
        <w:t xml:space="preserve">        lowQualityLabel = filter(Tweet.LowQualityLabelField.id, tweet.lowQualityLabel),</w:t>
      </w:r>
    </w:p>
    <w:p>
      <w:pPr>
        <w:jc w:val="both"/>
      </w:pPr>
      <w:r>
        <w:t xml:space="preserve">        nsfwHighPrecisionLabel =</w:t>
      </w:r>
    </w:p>
    <w:p>
      <w:pPr>
        <w:jc w:val="both"/>
      </w:pPr>
      <w:r>
        <w:t xml:space="preserve">          filter(Tweet.NsfwHighPrecisionLabelField.id, tweet.nsfwHighPrecisionLabel),</w:t>
      </w:r>
    </w:p>
    <w:p>
      <w:pPr>
        <w:jc w:val="both"/>
      </w:pPr>
      <w:r>
        <w:t xml:space="preserve">        nsfwHighRecallLabel = filter(Tweet.NsfwHighRecallLabelField.id, tweet.nsfwHighRecallLabel),</w:t>
      </w:r>
    </w:p>
    <w:p>
      <w:pPr>
        <w:jc w:val="both"/>
      </w:pPr>
      <w:r>
        <w:t xml:space="preserve">        abusiveHighRecallLabel =</w:t>
      </w:r>
    </w:p>
    <w:p>
      <w:pPr>
        <w:jc w:val="both"/>
      </w:pPr>
      <w:r>
        <w:t xml:space="preserve">          filter(Tweet.AbusiveHighRecallLabelField.id, tweet.abusiveHighRecallLabel),</w:t>
      </w:r>
    </w:p>
    <w:p>
      <w:pPr>
        <w:jc w:val="both"/>
      </w:pPr>
      <w:r>
        <w:t xml:space="preserve">        lowQualityHighRecallLabel =</w:t>
      </w:r>
    </w:p>
    <w:p>
      <w:pPr>
        <w:jc w:val="both"/>
      </w:pPr>
      <w:r>
        <w:t xml:space="preserve">          filter(Tweet.LowQualityHighRecallLabelField.id, tweet.lowQualityHighRecallLabel),</w:t>
      </w:r>
    </w:p>
    <w:p>
      <w:pPr>
        <w:jc w:val="both"/>
      </w:pPr>
      <w:r>
        <w:t xml:space="preserve">        personaNonGrataLabel =</w:t>
      </w:r>
    </w:p>
    <w:p>
      <w:pPr>
        <w:jc w:val="both"/>
      </w:pPr>
      <w:r>
        <w:t xml:space="preserve">          filter(Tweet.PersonaNonGrataLabelField.id, tweet.personaNonGrataLabel),</w:t>
      </w:r>
    </w:p>
    <w:p>
      <w:pPr>
        <w:jc w:val="both"/>
      </w:pPr>
      <w:r>
        <w:t xml:space="preserve">        recommendationsLowQualityLabel = filter(</w:t>
      </w:r>
    </w:p>
    <w:p>
      <w:pPr>
        <w:jc w:val="both"/>
      </w:pPr>
      <w:r>
        <w:t xml:space="preserve">          Tweet.RecommendationsLowQualityLabelField.id,</w:t>
      </w:r>
    </w:p>
    <w:p>
      <w:pPr>
        <w:jc w:val="both"/>
      </w:pPr>
      <w:r>
        <w:t xml:space="preserve">          tweet.recommendationsLowQualityLabel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experimentationLabel =</w:t>
      </w:r>
    </w:p>
    <w:p>
      <w:pPr>
        <w:jc w:val="both"/>
      </w:pPr>
      <w:r>
        <w:t xml:space="preserve">          filter(Tweet.ExperimentationLabelField.id, tweet.experimentationLabel),</w:t>
      </w:r>
    </w:p>
    <w:p>
      <w:pPr>
        <w:jc w:val="both"/>
      </w:pPr>
      <w:r>
        <w:t xml:space="preserve">        tweetLocationInfo = filter(Tweet.TweetLocationInfoField.id, tweet.tweetLocationInfo),</w:t>
      </w:r>
    </w:p>
    <w:p>
      <w:pPr>
        <w:jc w:val="both"/>
      </w:pPr>
      <w:r>
        <w:t xml:space="preserve">        cardReference = filter(Tweet.CardReferenceField.id, tweet.cardReference),</w:t>
      </w:r>
    </w:p>
    <w:p>
      <w:pPr>
        <w:jc w:val="both"/>
      </w:pPr>
      <w:r>
        <w:t xml:space="preserve">        supplementalLanguage =</w:t>
      </w:r>
    </w:p>
    <w:p>
      <w:pPr>
        <w:jc w:val="both"/>
      </w:pPr>
      <w:r>
        <w:t xml:space="preserve">          filter(Tweet.SupplementalLanguageField.id, tweet.supplementalLanguage),</w:t>
      </w:r>
    </w:p>
    <w:p>
      <w:pPr>
        <w:jc w:val="both"/>
      </w:pPr>
      <w:r>
        <w:t xml:space="preserve">        selfPermalink = filter(Tweet.SelfPermalinkField.id, tweet.selfPermalink),</w:t>
      </w:r>
    </w:p>
    <w:p>
      <w:pPr>
        <w:jc w:val="both"/>
      </w:pPr>
      <w:r>
        <w:t xml:space="preserve">        extendedTweetMetadata =</w:t>
      </w:r>
    </w:p>
    <w:p>
      <w:pPr>
        <w:jc w:val="both"/>
      </w:pPr>
      <w:r>
        <w:t xml:space="preserve">          filter(Tweet.ExtendedTweetMetadataField.id, tweet.extendedTweetMetadata),</w:t>
      </w:r>
    </w:p>
    <w:p>
      <w:pPr>
        <w:jc w:val="both"/>
      </w:pPr>
      <w:r>
        <w:t xml:space="preserve">        communities = filter(Tweet.CommunitiesField.id, tweet.communities),</w:t>
      </w:r>
    </w:p>
    <w:p>
      <w:pPr>
        <w:jc w:val="both"/>
      </w:pPr>
      <w:r>
        <w:t xml:space="preserve">        visibleTextRange = filter(Tweet.VisibleTextRangeField.id, tweet.visibleTextRange),</w:t>
      </w:r>
    </w:p>
    <w:p>
      <w:pPr>
        <w:jc w:val="both"/>
      </w:pPr>
      <w:r>
        <w:t xml:space="preserve">        spamHighRecallLabel = filter(Tweet.SpamHighRecallLabelField.id, tweet.spamHighRecallLabel),</w:t>
      </w:r>
    </w:p>
    <w:p>
      <w:pPr>
        <w:jc w:val="both"/>
      </w:pPr>
      <w:r>
        <w:t xml:space="preserve">        duplicateContentLabel =</w:t>
      </w:r>
    </w:p>
    <w:p>
      <w:pPr>
        <w:jc w:val="both"/>
      </w:pPr>
      <w:r>
        <w:t xml:space="preserve">          filter(Tweet.DuplicateContentLabelField.id, tweet.duplicateContentLabel),</w:t>
      </w:r>
    </w:p>
    <w:p>
      <w:pPr>
        <w:jc w:val="both"/>
      </w:pPr>
      <w:r>
        <w:t xml:space="preserve">        liveLowQualityLabel = filter(Tweet.LiveLowQualityLabelField.id, tweet.liveLowQualityLabel),</w:t>
      </w:r>
    </w:p>
    <w:p>
      <w:pPr>
        <w:jc w:val="both"/>
      </w:pPr>
      <w:r>
        <w:t xml:space="preserve">        nsfaHighRecallLabel = filter(Tweet.NsfaHighRecallLabelField.id, tweet.nsfaHighRecallLabel),</w:t>
      </w:r>
    </w:p>
    <w:p>
      <w:pPr>
        <w:jc w:val="both"/>
      </w:pPr>
      <w:r>
        <w:t xml:space="preserve">        pdnaLabel = filter(Tweet.PdnaLabelField.id, tweet.pdnaLabel),</w:t>
      </w:r>
    </w:p>
    <w:p>
      <w:pPr>
        <w:jc w:val="both"/>
      </w:pPr>
      <w:r>
        <w:t xml:space="preserve">        searchBlacklistLabel =</w:t>
      </w:r>
    </w:p>
    <w:p>
      <w:pPr>
        <w:jc w:val="both"/>
      </w:pPr>
      <w:r>
        <w:t xml:space="preserve">          filter(Tweet.SearchBlacklistLabelField.id, tweet.searchBlacklistLabel),</w:t>
      </w:r>
    </w:p>
    <w:p>
      <w:pPr>
        <w:jc w:val="both"/>
      </w:pPr>
      <w:r>
        <w:t xml:space="preserve">        lowQualityMentionLabel =</w:t>
      </w:r>
    </w:p>
    <w:p>
      <w:pPr>
        <w:jc w:val="both"/>
      </w:pPr>
      <w:r>
        <w:t xml:space="preserve">          filter(Tweet.LowQualityMentionLabelField.id, tweet.lowQualityMentionLabel),</w:t>
      </w:r>
    </w:p>
    <w:p>
      <w:pPr>
        <w:jc w:val="both"/>
      </w:pPr>
      <w:r>
        <w:t xml:space="preserve">        bystanderAbusiveLabel =</w:t>
      </w:r>
    </w:p>
    <w:p>
      <w:pPr>
        <w:jc w:val="both"/>
      </w:pPr>
      <w:r>
        <w:t xml:space="preserve">          filter(Tweet.BystanderAbusiveLabelField.id, tweet.bystanderAbusiveLabel),</w:t>
      </w:r>
    </w:p>
    <w:p>
      <w:pPr>
        <w:jc w:val="both"/>
      </w:pPr>
      <w:r>
        <w:t xml:space="preserve">        automationHighRecallLabel =</w:t>
      </w:r>
    </w:p>
    <w:p>
      <w:pPr>
        <w:jc w:val="both"/>
      </w:pPr>
      <w:r>
        <w:t xml:space="preserve">          filter(Tweet.AutomationHighRecallLabelField.id, tweet.automationHighRecallLabel),</w:t>
      </w:r>
    </w:p>
    <w:p>
      <w:pPr>
        <w:jc w:val="both"/>
      </w:pPr>
      <w:r>
        <w:t xml:space="preserve">        goreAndViolenceLabel =</w:t>
      </w:r>
    </w:p>
    <w:p>
      <w:pPr>
        <w:jc w:val="both"/>
      </w:pPr>
      <w:r>
        <w:t xml:space="preserve">          filter(Tweet.GoreAndViolenceLabelField.id, tweet.goreAndViolenceLabel),</w:t>
      </w:r>
    </w:p>
    <w:p>
      <w:pPr>
        <w:jc w:val="both"/>
      </w:pPr>
      <w:r>
        <w:t xml:space="preserve">        untrustedUrlLabel = filter(Tweet.UntrustedUrlLabelField.id, tweet.untrustedUrlLabel),</w:t>
      </w:r>
    </w:p>
    <w:p>
      <w:pPr>
        <w:jc w:val="both"/>
      </w:pPr>
      <w:r>
        <w:t xml:space="preserve">        goreAndViolenceHighRecallLabel = filter(</w:t>
      </w:r>
    </w:p>
    <w:p>
      <w:pPr>
        <w:jc w:val="both"/>
      </w:pPr>
      <w:r>
        <w:t xml:space="preserve">          Tweet.GoreAndViolenceHighRecallLabelField.id,</w:t>
      </w:r>
    </w:p>
    <w:p>
      <w:pPr>
        <w:jc w:val="both"/>
      </w:pPr>
      <w:r>
        <w:t xml:space="preserve">          tweet.goreAndViolenceHighRecallLabel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nsfwVideoLabel = filter(Tweet.NsfwVideoLabelField.id, tweet.nsfwVideoLabel),</w:t>
      </w:r>
    </w:p>
    <w:p>
      <w:pPr>
        <w:jc w:val="both"/>
      </w:pPr>
      <w:r>
        <w:t xml:space="preserve">        nsfwNearPerfectLabel =</w:t>
      </w:r>
    </w:p>
    <w:p>
      <w:pPr>
        <w:jc w:val="both"/>
      </w:pPr>
      <w:r>
        <w:t xml:space="preserve">          filter(Tweet.NsfwNearPerfectLabelField.id, tweet.nsfwNearPerfectLabel),</w:t>
      </w:r>
    </w:p>
    <w:p>
      <w:pPr>
        <w:jc w:val="both"/>
      </w:pPr>
      <w:r>
        <w:t xml:space="preserve">        automationLabel = filter(Tweet.AutomationLabelField.id, tweet.automationLabel),</w:t>
      </w:r>
    </w:p>
    <w:p>
      <w:pPr>
        <w:jc w:val="both"/>
      </w:pPr>
      <w:r>
        <w:t xml:space="preserve">        nsfwCardImageLabel = filter(Tweet.NsfwCardImageLabelField.id, tweet.nsfwCardImageLabel),</w:t>
      </w:r>
    </w:p>
    <w:p>
      <w:pPr>
        <w:jc w:val="both"/>
      </w:pPr>
      <w:r>
        <w:t xml:space="preserve">        duplicateMentionLabel =</w:t>
      </w:r>
    </w:p>
    <w:p>
      <w:pPr>
        <w:jc w:val="both"/>
      </w:pPr>
      <w:r>
        <w:t xml:space="preserve">          filter(Tweet.DuplicateMentionLabelField.id, tweet.duplicateMentionLabel),</w:t>
      </w:r>
    </w:p>
    <w:p>
      <w:pPr>
        <w:jc w:val="both"/>
      </w:pPr>
      <w:r>
        <w:t xml:space="preserve">        bounceLabel = filter(Tweet.BounceLabelField.id, tweet.bounceLabel),</w:t>
      </w:r>
    </w:p>
    <w:p>
      <w:pPr>
        <w:jc w:val="both"/>
      </w:pPr>
      <w:r>
        <w:t xml:space="preserve">        selfThreadMetadata = filter(Tweet.SelfThreadMetadataField.id, tweet.selfThreadMetadata),</w:t>
      </w:r>
    </w:p>
    <w:p>
      <w:pPr>
        <w:jc w:val="both"/>
      </w:pPr>
      <w:r>
        <w:t xml:space="preserve">        composerSource = filter(Tweet.ComposerSourceField.id, tweet.composerSource),</w:t>
      </w:r>
    </w:p>
    <w:p>
      <w:pPr>
        <w:jc w:val="both"/>
      </w:pPr>
      <w:r>
        <w:t xml:space="preserve">        editControl = filter(Tweet.EditControlField.id, tweet.editControl),</w:t>
      </w:r>
    </w:p>
    <w:p>
      <w:pPr>
        <w:jc w:val="both"/>
      </w:pPr>
      <w:r>
        <w:t xml:space="preserve">        developerBuiltCardId = filter(</w:t>
      </w:r>
    </w:p>
    <w:p>
      <w:pPr>
        <w:jc w:val="both"/>
      </w:pPr>
      <w:r>
        <w:t xml:space="preserve">          Tweet.DeveloperBuiltCardIdField.id,</w:t>
      </w:r>
    </w:p>
    <w:p>
      <w:pPr>
        <w:jc w:val="both"/>
      </w:pPr>
      <w:r>
        <w:t xml:space="preserve">          tweet.developerBuiltCardId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creativeEntityEnrichmentsForTweet = filter(</w:t>
      </w:r>
    </w:p>
    <w:p>
      <w:pPr>
        <w:jc w:val="both"/>
      </w:pPr>
      <w:r>
        <w:t xml:space="preserve">          Tweet.CreativeEntityEnrichmentsForTweetField.id,</w:t>
      </w:r>
    </w:p>
    <w:p>
      <w:pPr>
        <w:jc w:val="both"/>
      </w:pPr>
      <w:r>
        <w:t xml:space="preserve">          tweet.creativeEntityEnrichmentsForTweet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previousCounts = filter(Tweet.PreviousCountsField.id, tweet.previousCounts),</w:t>
      </w:r>
    </w:p>
    <w:p>
      <w:pPr>
        <w:jc w:val="both"/>
      </w:pPr>
      <w:r>
        <w:t xml:space="preserve">        mediaRefs = filter(Tweet.MediaRefsField.id, tweet.mediaRefs),</w:t>
      </w:r>
    </w:p>
    <w:p>
      <w:pPr>
        <w:jc w:val="both"/>
      </w:pPr>
      <w:r>
        <w:t xml:space="preserve">        isCreativesContainerBackendTweet = filter(</w:t>
      </w:r>
    </w:p>
    <w:p>
      <w:pPr>
        <w:jc w:val="both"/>
      </w:pPr>
      <w:r>
        <w:t xml:space="preserve">          Tweet.IsCreativesContainerBackendTweetField.id,</w:t>
      </w:r>
    </w:p>
    <w:p>
      <w:pPr>
        <w:jc w:val="both"/>
      </w:pPr>
      <w:r>
        <w:t xml:space="preserve">          tweet.isCreativesContainerBackendTweet),</w:t>
      </w:r>
    </w:p>
    <w:p>
      <w:pPr>
        <w:jc w:val="both"/>
      </w:pPr>
      <w:r>
        <w:t xml:space="preserve">        editPerspective = filter(Tweet.EditPerspectiveField.id, tweet.editPerspective),</w:t>
      </w:r>
    </w:p>
    <w:p>
      <w:pPr>
        <w:jc w:val="both"/>
      </w:pPr>
      <w:r>
        <w:t xml:space="preserve">        noteTweet = filter(Tweet.NoteTweetField.id, tweet.noteTweet),</w:t>
      </w:r>
    </w:p>
    <w:p>
      <w:pPr>
        <w:jc w:val="both"/>
      </w:pPr>
      <w:r/>
    </w:p>
    <w:p>
      <w:pPr>
        <w:jc w:val="both"/>
      </w:pPr>
      <w:r>
        <w:t xml:space="preserve">        // tweetypie-internal metadata</w:t>
      </w:r>
    </w:p>
    <w:p>
      <w:pPr>
        <w:jc w:val="both"/>
      </w:pPr>
      <w:r>
        <w:t xml:space="preserve">        directedAtUserMetadata =</w:t>
      </w:r>
    </w:p>
    <w:p>
      <w:pPr>
        <w:jc w:val="both"/>
      </w:pPr>
      <w:r>
        <w:t xml:space="preserve">          filter(Tweet.DirectedAtUserMetadataField.id, tweet.directedAtUserMetadata),</w:t>
      </w:r>
    </w:p>
    <w:p>
      <w:pPr>
        <w:jc w:val="both"/>
      </w:pPr>
      <w:r>
        <w:t xml:space="preserve">        tweetypieOnlyTakedownReasons =</w:t>
      </w:r>
    </w:p>
    <w:p>
      <w:pPr>
        <w:jc w:val="both"/>
      </w:pPr>
      <w:r>
        <w:t xml:space="preserve">          filter(Tweet.TweetypieOnlyTakedownReasonsField.id, tweet.tweetypieOnlyTakedownReasons),</w:t>
      </w:r>
    </w:p>
    <w:p>
      <w:pPr>
        <w:jc w:val="both"/>
      </w:pPr>
      <w:r>
        <w:t xml:space="preserve">        mediaKeys = filter(Tweet.MediaKeysField.id, tweet.mediaKeys),</w:t>
      </w:r>
    </w:p>
    <w:p>
      <w:pPr>
        <w:jc w:val="both"/>
      </w:pPr>
      <w:r>
        <w:t xml:space="preserve">        tweetypieOnlyTakedownCountryCodes = filter(</w:t>
      </w:r>
    </w:p>
    <w:p>
      <w:pPr>
        <w:jc w:val="both"/>
      </w:pPr>
      <w:r>
        <w:t xml:space="preserve">          Tweet.TweetypieOnlyTakedownCountryCodesField.id,</w:t>
      </w:r>
    </w:p>
    <w:p>
      <w:pPr>
        <w:jc w:val="both"/>
      </w:pPr>
      <w:r>
        <w:t xml:space="preserve">          tweet.tweetypieOnlyTakedownCountryCodes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underlyingCreativesContainerId = filter(</w:t>
      </w:r>
    </w:p>
    <w:p>
      <w:pPr>
        <w:jc w:val="both"/>
      </w:pPr>
      <w:r>
        <w:t xml:space="preserve">          Tweet.UnderlyingCreativesContainerIdField.id,</w:t>
      </w:r>
    </w:p>
    <w:p>
      <w:pPr>
        <w:jc w:val="both"/>
      </w:pPr>
      <w:r>
        <w:t xml:space="preserve">          tweet.underlyingCreativesContainerId),</w:t>
      </w:r>
    </w:p>
    <w:p>
      <w:pPr>
        <w:jc w:val="both"/>
      </w:pPr>
      <w:r>
        <w:t xml:space="preserve">        unmentionData = filter(Tweet.UnmentionDataField.id, tweet.unmentionData),</w:t>
      </w:r>
    </w:p>
    <w:p>
      <w:pPr>
        <w:jc w:val="both"/>
      </w:pPr>
      <w:r>
        <w:t xml:space="preserve">        blockingUnmentions = filter(Tweet.BlockingUnmentionsField.id, tweet.blockingUnmentions),</w:t>
      </w:r>
    </w:p>
    <w:p>
      <w:pPr>
        <w:jc w:val="both"/>
      </w:pPr>
      <w:r>
        <w:t xml:space="preserve">        settingsUnmentions = filter(Tweet.SettingsUnmentionsField.id, tweet.settingsUnmentions)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scrub(counts: StatusCounts): StatusCounts = {</w:t>
      </w:r>
    </w:p>
    <w:p>
      <w:pPr>
        <w:jc w:val="both"/>
      </w:pPr>
      <w:r>
        <w:t xml:space="preserve">      @inline</w:t>
      </w:r>
    </w:p>
    <w:p>
      <w:pPr>
        <w:jc w:val="both"/>
      </w:pPr>
      <w:r>
        <w:t xml:space="preserve">      def filter[A](fieldId: FieldId, value: Option[A]): Option[A] =</w:t>
      </w:r>
    </w:p>
    <w:p>
      <w:pPr>
        <w:jc w:val="both"/>
      </w:pPr>
      <w:r>
        <w:t xml:space="preserve">        if (i.countsFields.contains(fieldId)) value else None</w:t>
      </w:r>
    </w:p>
    <w:p>
      <w:pPr>
        <w:jc w:val="both"/>
      </w:pPr>
      <w:r/>
    </w:p>
    <w:p>
      <w:pPr>
        <w:jc w:val="both"/>
      </w:pPr>
      <w:r>
        <w:t xml:space="preserve">      StatusCounts(</w:t>
      </w:r>
    </w:p>
    <w:p>
      <w:pPr>
        <w:jc w:val="both"/>
      </w:pPr>
      <w:r>
        <w:t xml:space="preserve">        replyCount = filter(StatusCounts.ReplyCountField.id, counts.replyCount),</w:t>
      </w:r>
    </w:p>
    <w:p>
      <w:pPr>
        <w:jc w:val="both"/>
      </w:pPr>
      <w:r>
        <w:t xml:space="preserve">        favoriteCount = filter(StatusCounts.FavoriteCountField.id, counts.favoriteCount),</w:t>
      </w:r>
    </w:p>
    <w:p>
      <w:pPr>
        <w:jc w:val="both"/>
      </w:pPr>
      <w:r>
        <w:t xml:space="preserve">        retweetCount = filter(StatusCounts.RetweetCountField.id, counts.retweetCount),</w:t>
      </w:r>
    </w:p>
    <w:p>
      <w:pPr>
        <w:jc w:val="both"/>
      </w:pPr>
      <w:r>
        <w:t xml:space="preserve">        quoteCount = filter(StatusCounts.QuoteCountField.id, counts.quoteCount),</w:t>
      </w:r>
    </w:p>
    <w:p>
      <w:pPr>
        <w:jc w:val="both"/>
      </w:pPr>
      <w:r>
        <w:t xml:space="preserve">        bookmarkCount = filter(StatusCounts.BookmarkCountField.id, counts.bookmarkCount)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scrub(media: MediaEntity): MediaEntity = {</w:t>
      </w:r>
    </w:p>
    <w:p>
      <w:pPr>
        <w:jc w:val="both"/>
      </w:pPr>
      <w:r>
        <w:t xml:space="preserve">      @inline</w:t>
      </w:r>
    </w:p>
    <w:p>
      <w:pPr>
        <w:jc w:val="both"/>
      </w:pPr>
      <w:r>
        <w:t xml:space="preserve">      def filter[A](fieldId: FieldId, value: Option[A]): Option[A] =</w:t>
      </w:r>
    </w:p>
    <w:p>
      <w:pPr>
        <w:jc w:val="both"/>
      </w:pPr>
      <w:r>
        <w:t xml:space="preserve">        if (i.mediaFields.contains(fieldId)) value else None</w:t>
      </w:r>
    </w:p>
    <w:p>
      <w:pPr>
        <w:jc w:val="both"/>
      </w:pPr>
      <w:r/>
    </w:p>
    <w:p>
      <w:pPr>
        <w:jc w:val="both"/>
      </w:pPr>
      <w:r>
        <w:t xml:space="preserve">      media.copy(</w:t>
      </w:r>
    </w:p>
    <w:p>
      <w:pPr>
        <w:jc w:val="both"/>
      </w:pPr>
      <w:r>
        <w:t xml:space="preserve">        additionalMetadata =</w:t>
      </w:r>
    </w:p>
    <w:p>
      <w:pPr>
        <w:jc w:val="both"/>
      </w:pPr>
      <w:r>
        <w:t xml:space="preserve">          filter(MediaEntity.AdditionalMetadataField.id, media.additionalMetadata)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