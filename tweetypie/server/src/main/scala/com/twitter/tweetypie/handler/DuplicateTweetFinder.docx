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com.twitter.timelineservice.{thriftscala =&gt; tls}</w:t>
      </w:r>
    </w:p>
    <w:p>
      <w:pPr>
        <w:jc w:val="both"/>
      </w:pPr>
      <w:r>
        <w:t>import com.twitter.tweetypie.backends.TimelineService</w:t>
      </w:r>
    </w:p>
    <w:p>
      <w:pPr>
        <w:jc w:val="both"/>
      </w:pPr>
      <w:r>
        <w:t>import com.twitter.tweetypie.repository.TweetQuery</w:t>
      </w:r>
    </w:p>
    <w:p>
      <w:pPr>
        <w:jc w:val="both"/>
      </w:pPr>
      <w:r>
        <w:t>import com.twitter.tweetypie.repository.TweetRepository</w:t>
      </w:r>
    </w:p>
    <w:p>
      <w:pPr>
        <w:jc w:val="both"/>
      </w:pPr>
      <w:r>
        <w:t>import com.twitter.tweetypie.thriftscala.CardReference</w:t>
      </w:r>
    </w:p>
    <w:p>
      <w:pPr>
        <w:jc w:val="both"/>
      </w:pPr>
      <w:r>
        <w:t>import com.twitter.tweetypie.thriftscala.ConversationControl</w:t>
      </w:r>
    </w:p>
    <w:p>
      <w:pPr>
        <w:jc w:val="both"/>
      </w:pPr>
      <w:r>
        <w:t>import com.twitter.tweetypie.thriftscala.ConversationControlByInvitation</w:t>
      </w:r>
    </w:p>
    <w:p>
      <w:pPr>
        <w:jc w:val="both"/>
      </w:pPr>
      <w:r>
        <w:t>import com.twitter.tweetypie.thriftscala.ConversationControlCommunity</w:t>
      </w:r>
    </w:p>
    <w:p>
      <w:pPr>
        <w:jc w:val="both"/>
      </w:pPr>
      <w:r>
        <w:t>import com.twitter.tweetypie.thriftscala.ConversationControlFollowers</w:t>
      </w:r>
    </w:p>
    <w:p>
      <w:pPr>
        <w:jc w:val="both"/>
      </w:pPr>
      <w:r>
        <w:t>import com.twitter.tweetypie.thriftscala.EditControl</w:t>
      </w:r>
    </w:p>
    <w:p>
      <w:pPr>
        <w:jc w:val="both"/>
      </w:pPr>
      <w:r>
        <w:t>import com.twitter.tweetypie.thriftscala.EditOptions</w:t>
      </w:r>
    </w:p>
    <w:p>
      <w:pPr>
        <w:jc w:val="both"/>
      </w:pPr>
      <w:r>
        <w:t>import com.twitter.tweetypie.thriftscala.NoteTweetOptions</w:t>
      </w:r>
    </w:p>
    <w:p>
      <w:pPr>
        <w:jc w:val="both"/>
      </w:pPr>
      <w:r>
        <w:t>import com.twitter.tweetypie.thriftscala.PostTweetRequest</w:t>
      </w:r>
    </w:p>
    <w:p>
      <w:pPr>
        <w:jc w:val="both"/>
      </w:pPr>
      <w:r>
        <w:t>import com.twitter.tweetypie.thriftscala.TweetCreateConversationControl</w:t>
      </w:r>
    </w:p>
    <w:p>
      <w:pPr>
        <w:jc w:val="both"/>
      </w:pPr>
      <w:r>
        <w:t>import com.twitter.tweetypie.util.ConversationControls</w:t>
      </w:r>
    </w:p>
    <w:p>
      <w:pPr>
        <w:jc w:val="both"/>
      </w:pPr>
      <w:r>
        <w:t>import com.twitter.tweetypie.util.EditControlUtil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Used at tweet creation time to determine whether the tweet creation</w:t>
      </w:r>
    </w:p>
    <w:p>
      <w:pPr>
        <w:jc w:val="both"/>
      </w:pPr>
      <w:r>
        <w:t xml:space="preserve"> * request should be considered a duplicate of an existing tweet.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DuplicateTweetFinder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ids of any tweets that are found to be duplicates of</w:t>
      </w:r>
    </w:p>
    <w:p>
      <w:pPr>
        <w:jc w:val="both"/>
      </w:pPr>
      <w:r>
        <w:t xml:space="preserve">   * this request.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type Type = RequestInfo =&gt; Future[Option[TweetId]]</w:t>
      </w:r>
    </w:p>
    <w:p>
      <w:pPr>
        <w:jc w:val="both"/>
      </w:pPr>
      <w:r/>
    </w:p>
    <w:p>
      <w:pPr>
        <w:jc w:val="both"/>
      </w:pPr>
      <w:r>
        <w:t xml:space="preserve">  final case class Settings(</w:t>
      </w:r>
    </w:p>
    <w:p>
      <w:pPr>
        <w:jc w:val="both"/>
      </w:pPr>
      <w:r>
        <w:t xml:space="preserve">    // The number of tweets that are loaded from the user's timeline</w:t>
      </w:r>
    </w:p>
    <w:p>
      <w:pPr>
        <w:jc w:val="both"/>
      </w:pPr>
      <w:r>
        <w:t xml:space="preserve">    // for the heuristic duplicate check</w:t>
      </w:r>
    </w:p>
    <w:p>
      <w:pPr>
        <w:jc w:val="both"/>
      </w:pPr>
      <w:r>
        <w:t xml:space="preserve">    numTweetsToCheck: Int,</w:t>
      </w:r>
    </w:p>
    <w:p>
      <w:pPr>
        <w:jc w:val="both"/>
      </w:pPr>
      <w:r>
        <w:t xml:space="preserve">    // The oldest that a tweet can be to still be considered a</w:t>
      </w:r>
    </w:p>
    <w:p>
      <w:pPr>
        <w:jc w:val="both"/>
      </w:pPr>
      <w:r>
        <w:t xml:space="preserve">    // duplicate by the heuristic duplicate check</w:t>
      </w:r>
    </w:p>
    <w:p>
      <w:pPr>
        <w:jc w:val="both"/>
      </w:pPr>
      <w:r>
        <w:t xml:space="preserve">    maxDuplicateAge: Duration)</w:t>
      </w:r>
    </w:p>
    <w:p>
      <w:pPr>
        <w:jc w:val="both"/>
      </w:pPr>
      <w:r/>
    </w:p>
    <w:p>
      <w:pPr>
        <w:jc w:val="both"/>
      </w:pPr>
      <w:r>
        <w:t xml:space="preserve">  // Takes a ConversationControl from a Tweet and converts to the equivalent</w:t>
      </w:r>
    </w:p>
    <w:p>
      <w:pPr>
        <w:jc w:val="both"/>
      </w:pPr>
      <w:r>
        <w:t xml:space="preserve">  // TweetCreateConversationControl. Note: this is a lossy conversion because the</w:t>
      </w:r>
    </w:p>
    <w:p>
      <w:pPr>
        <w:jc w:val="both"/>
      </w:pPr>
      <w:r>
        <w:t xml:space="preserve">  // ConversationControl contains additional data from the Tweet.</w:t>
      </w:r>
    </w:p>
    <w:p>
      <w:pPr>
        <w:jc w:val="both"/>
      </w:pPr>
      <w:r>
        <w:t xml:space="preserve">  def toTweetCreateConversationControl(</w:t>
      </w:r>
    </w:p>
    <w:p>
      <w:pPr>
        <w:jc w:val="both"/>
      </w:pPr>
      <w:r>
        <w:t xml:space="preserve">    conversationControl: ConversationControl</w:t>
      </w:r>
    </w:p>
    <w:p>
      <w:pPr>
        <w:jc w:val="both"/>
      </w:pPr>
      <w:r>
        <w:t xml:space="preserve">  ): TweetCreateConversationControl =</w:t>
      </w:r>
    </w:p>
    <w:p>
      <w:pPr>
        <w:jc w:val="both"/>
      </w:pPr>
      <w:r>
        <w:t xml:space="preserve">    conversationControl match {</w:t>
      </w:r>
    </w:p>
    <w:p>
      <w:pPr>
        <w:jc w:val="both"/>
      </w:pPr>
      <w:r>
        <w:t xml:space="preserve">      case ConversationControl.ByInvitation(</w:t>
      </w:r>
    </w:p>
    <w:p>
      <w:pPr>
        <w:jc w:val="both"/>
      </w:pPr>
      <w:r>
        <w:t xml:space="preserve">            ConversationControlByInvitation(_, _, inviteViaMention)) =&gt;</w:t>
      </w:r>
    </w:p>
    <w:p>
      <w:pPr>
        <w:jc w:val="both"/>
      </w:pPr>
      <w:r>
        <w:t xml:space="preserve">        ConversationControls.Create.byInvitation(inviteViaMention)</w:t>
      </w:r>
    </w:p>
    <w:p>
      <w:pPr>
        <w:jc w:val="both"/>
      </w:pPr>
      <w:r>
        <w:t xml:space="preserve">      case ConversationControl.Community(ConversationControlCommunity(_, _, inviteViaMention)) =&gt;</w:t>
      </w:r>
    </w:p>
    <w:p>
      <w:pPr>
        <w:jc w:val="both"/>
      </w:pPr>
      <w:r>
        <w:t xml:space="preserve">        ConversationControls.Create.community(inviteViaMention)</w:t>
      </w:r>
    </w:p>
    <w:p>
      <w:pPr>
        <w:jc w:val="both"/>
      </w:pPr>
      <w:r>
        <w:t xml:space="preserve">      case ConversationControl.Followers(ConversationControlFollowers(_, _, inviteViaMention)) =&gt;</w:t>
      </w:r>
    </w:p>
    <w:p>
      <w:pPr>
        <w:jc w:val="both"/>
      </w:pPr>
      <w:r>
        <w:t xml:space="preserve">        ConversationControls.Create.followers(inviteViaMention)</w:t>
      </w:r>
    </w:p>
    <w:p>
      <w:pPr>
        <w:jc w:val="both"/>
      </w:pPr>
      <w:r>
        <w:t xml:space="preserve">      case _ =&gt; throw new IllegalArgumentException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parts of the request that we need in order to perform</w:t>
      </w:r>
    </w:p>
    <w:p>
      <w:pPr>
        <w:jc w:val="both"/>
      </w:pPr>
      <w:r>
        <w:t xml:space="preserve">   * duplicate detection.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final case class RequestInfo(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isNarrowcast: Boolean,</w:t>
      </w:r>
    </w:p>
    <w:p>
      <w:pPr>
        <w:jc w:val="both"/>
      </w:pPr>
      <w:r>
        <w:t xml:space="preserve">    isNullcast: Boolean,</w:t>
      </w:r>
    </w:p>
    <w:p>
      <w:pPr>
        <w:jc w:val="both"/>
      </w:pPr>
      <w:r>
        <w:t xml:space="preserve">    text: String,</w:t>
      </w:r>
    </w:p>
    <w:p>
      <w:pPr>
        <w:jc w:val="both"/>
      </w:pPr>
      <w:r>
        <w:t xml:space="preserve">    replyToTweetId: Option[TweetId],</w:t>
      </w:r>
    </w:p>
    <w:p>
      <w:pPr>
        <w:jc w:val="both"/>
      </w:pPr>
      <w:r>
        <w:t xml:space="preserve">    mediaUploadIds: Seq[MediaId],</w:t>
      </w:r>
    </w:p>
    <w:p>
      <w:pPr>
        <w:jc w:val="both"/>
      </w:pPr>
      <w:r>
        <w:t xml:space="preserve">    cardReference: Option[CardReference],</w:t>
      </w:r>
    </w:p>
    <w:p>
      <w:pPr>
        <w:jc w:val="both"/>
      </w:pPr>
      <w:r>
        <w:t xml:space="preserve">    conversationControl: Option[TweetCreateConversationControl],</w:t>
      </w:r>
    </w:p>
    <w:p>
      <w:pPr>
        <w:jc w:val="both"/>
      </w:pPr>
      <w:r>
        <w:t xml:space="preserve">    underlyingCreativesContainer: Option[CreativesContainerId],</w:t>
      </w:r>
    </w:p>
    <w:p>
      <w:pPr>
        <w:jc w:val="both"/>
      </w:pPr>
      <w:r>
        <w:t xml:space="preserve">    editOptions: Option[EditOptions] = None,</w:t>
      </w:r>
    </w:p>
    <w:p>
      <w:pPr>
        <w:jc w:val="both"/>
      </w:pPr>
      <w:r>
        <w:t xml:space="preserve">    noteTweetOptions: Option[NoteTweetOptions] = None) {</w:t>
      </w:r>
    </w:p>
    <w:p>
      <w:pPr>
        <w:jc w:val="both"/>
      </w:pPr>
      <w:r/>
    </w:p>
    <w:p>
      <w:pPr>
        <w:jc w:val="both"/>
      </w:pPr>
      <w:r>
        <w:t xml:space="preserve">    def isDuplicateOf(tweet: Tweet, oldestAcceptableTimestamp: Time): Boolean = {</w:t>
      </w:r>
    </w:p>
    <w:p>
      <w:pPr>
        <w:jc w:val="both"/>
      </w:pPr>
      <w:r>
        <w:t xml:space="preserve">      val createdAt = getTimestamp(tweet)</w:t>
      </w:r>
    </w:p>
    <w:p>
      <w:pPr>
        <w:jc w:val="both"/>
      </w:pPr>
      <w:r>
        <w:t xml:space="preserve">      val isDuplicateText = text == getText(tweet)</w:t>
      </w:r>
    </w:p>
    <w:p>
      <w:pPr>
        <w:jc w:val="both"/>
      </w:pPr>
      <w:r>
        <w:t xml:space="preserve">      val isDuplicateReplyToTweetId = replyToTweetId == getReply(tweet).flatMap(_.inReplyToStatusId)</w:t>
      </w:r>
    </w:p>
    <w:p>
      <w:pPr>
        <w:jc w:val="both"/>
      </w:pPr>
      <w:r>
        <w:t xml:space="preserve">      val isDuplicateMedia = getMedia(tweet).map(_.mediaId) == mediaUploadIds</w:t>
      </w:r>
    </w:p>
    <w:p>
      <w:pPr>
        <w:jc w:val="both"/>
      </w:pPr>
      <w:r>
        <w:t xml:space="preserve">      val isDuplicateCardReference = getCardReference(tweet) == cardReference</w:t>
      </w:r>
    </w:p>
    <w:p>
      <w:pPr>
        <w:jc w:val="both"/>
      </w:pPr>
      <w:r>
        <w:t xml:space="preserve">      val isDuplicateConversationControl =</w:t>
      </w:r>
    </w:p>
    <w:p>
      <w:pPr>
        <w:jc w:val="both"/>
      </w:pPr>
      <w:r>
        <w:t xml:space="preserve">        tweet.conversationControl.map(toTweetCreateConversationControl) == conversationControl</w:t>
      </w:r>
    </w:p>
    <w:p>
      <w:pPr>
        <w:jc w:val="both"/>
      </w:pPr>
      <w:r>
        <w:t xml:space="preserve">      val isDuplicateConversationContainerId = {</w:t>
      </w:r>
    </w:p>
    <w:p>
      <w:pPr>
        <w:jc w:val="both"/>
      </w:pPr>
      <w:r>
        <w:t xml:space="preserve">        tweet.underlyingCreativesContainerId == underlyingCreativesContainer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isDuplicateIfEditRequest = if (editOptions.isDefined) {</w:t>
      </w:r>
    </w:p>
    <w:p>
      <w:pPr>
        <w:jc w:val="both"/>
      </w:pPr>
      <w:r>
        <w:t xml:space="preserve">        // We do not count an incoming edit request as creating a duplicate tweet if:</w:t>
      </w:r>
    </w:p>
    <w:p>
      <w:pPr>
        <w:jc w:val="both"/>
      </w:pPr>
      <w:r>
        <w:t xml:space="preserve">        // 1) The tweet that is considered a duplicate is a previous version of this tweet OR</w:t>
      </w:r>
    </w:p>
    <w:p>
      <w:pPr>
        <w:jc w:val="both"/>
      </w:pPr>
      <w:r>
        <w:t xml:space="preserve">        // 2) The tweet that is considered a duplicate is otherwise stale.</w:t>
      </w:r>
    </w:p>
    <w:p>
      <w:pPr>
        <w:jc w:val="both"/>
      </w:pPr>
      <w:r>
        <w:t xml:space="preserve">        val tweetEditChain = tweet.editControl match {</w:t>
      </w:r>
    </w:p>
    <w:p>
      <w:pPr>
        <w:jc w:val="both"/>
      </w:pPr>
      <w:r>
        <w:t xml:space="preserve">          case Some(EditControl.Initial(initial)) =&gt;</w:t>
      </w:r>
    </w:p>
    <w:p>
      <w:pPr>
        <w:jc w:val="both"/>
      </w:pPr>
      <w:r>
        <w:t xml:space="preserve">            initial.editTweetIds</w:t>
      </w:r>
    </w:p>
    <w:p>
      <w:pPr>
        <w:jc w:val="both"/>
      </w:pPr>
      <w:r>
        <w:t xml:space="preserve">          case Some(EditControl.Edit(edit)) =&gt;</w:t>
      </w:r>
    </w:p>
    <w:p>
      <w:pPr>
        <w:jc w:val="both"/>
      </w:pPr>
      <w:r>
        <w:t xml:space="preserve">            edit.editControlInitial.map(_.editTweetIds).getOrElse(Nil)</w:t>
      </w:r>
    </w:p>
    <w:p>
      <w:pPr>
        <w:jc w:val="both"/>
      </w:pPr>
      <w:r>
        <w:t xml:space="preserve">          case _ =&gt; Nil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val tweetIsAPreviousVersion =</w:t>
      </w:r>
    </w:p>
    <w:p>
      <w:pPr>
        <w:jc w:val="both"/>
      </w:pPr>
      <w:r>
        <w:t xml:space="preserve">          editOptions.map(_.previousTweetId).exists(tweetEditChain.contains)</w:t>
      </w:r>
    </w:p>
    <w:p>
      <w:pPr>
        <w:jc w:val="both"/>
      </w:pPr>
      <w:r/>
    </w:p>
    <w:p>
      <w:pPr>
        <w:jc w:val="both"/>
      </w:pPr>
      <w:r>
        <w:t xml:space="preserve">        val tweetIsStale = EditControlUtil.isLatestEdit(tweet.editControl, tweet.id) match {</w:t>
      </w:r>
    </w:p>
    <w:p>
      <w:pPr>
        <w:jc w:val="both"/>
      </w:pPr>
      <w:r>
        <w:t xml:space="preserve">          case Return(false) =&gt; true</w:t>
      </w:r>
    </w:p>
    <w:p>
      <w:pPr>
        <w:jc w:val="both"/>
      </w:pPr>
      <w:r>
        <w:t xml:space="preserve">          case _ =&gt; false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!(tweetIsStale || tweetIsAPreviousVersion)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If not an edit request, this condition is true as duplication checking is not blocked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Note that this does not prevent you from tweeting the same</w:t>
      </w:r>
    </w:p>
    <w:p>
      <w:pPr>
        <w:jc w:val="both"/>
      </w:pPr>
      <w:r>
        <w:t xml:space="preserve">      // image twice with different text, or the same text twice with</w:t>
      </w:r>
    </w:p>
    <w:p>
      <w:pPr>
        <w:jc w:val="both"/>
      </w:pPr>
      <w:r>
        <w:t xml:space="preserve">      // different images, because if you upload the same media twice,</w:t>
      </w:r>
    </w:p>
    <w:p>
      <w:pPr>
        <w:jc w:val="both"/>
      </w:pPr>
      <w:r>
        <w:t xml:space="preserve">      // we will store two copies of it, each with a different media</w:t>
      </w:r>
    </w:p>
    <w:p>
      <w:pPr>
        <w:jc w:val="both"/>
      </w:pPr>
      <w:r>
        <w:t xml:space="preserve">      // URL and thus different t.co URL, and since the text that</w:t>
      </w:r>
    </w:p>
    <w:p>
      <w:pPr>
        <w:jc w:val="both"/>
      </w:pPr>
      <w:r>
        <w:t xml:space="preserve">      // we're checking here has that t.co URL added to it already, it</w:t>
      </w:r>
    </w:p>
    <w:p>
      <w:pPr>
        <w:jc w:val="both"/>
      </w:pPr>
      <w:r>
        <w:t xml:space="preserve">      // is necessarily different.</w:t>
      </w:r>
    </w:p>
    <w:p>
      <w:pPr>
        <w:jc w:val="both"/>
      </w:pPr>
      <w:r>
        <w:t xml:space="preserve">      //</w:t>
      </w:r>
    </w:p>
    <w:p>
      <w:pPr>
        <w:jc w:val="both"/>
      </w:pPr>
      <w:r>
        <w:t xml:space="preserve">      // We shouldn't have to check the user id or whether it's a</w:t>
      </w:r>
    </w:p>
    <w:p>
      <w:pPr>
        <w:jc w:val="both"/>
      </w:pPr>
      <w:r>
        <w:t xml:space="preserve">      // retweet, because we loaded the tweets from the user's</w:t>
      </w:r>
    </w:p>
    <w:p>
      <w:pPr>
        <w:jc w:val="both"/>
      </w:pPr>
      <w:r>
        <w:t xml:space="preserve">      // (non-retweet) timelines, but it doesn't hurt and protects</w:t>
      </w:r>
    </w:p>
    <w:p>
      <w:pPr>
        <w:jc w:val="both"/>
      </w:pPr>
      <w:r>
        <w:t xml:space="preserve">      // against possible future changes.</w:t>
      </w:r>
    </w:p>
    <w:p>
      <w:pPr>
        <w:jc w:val="both"/>
      </w:pPr>
      <w:r>
        <w:t xml:space="preserve">      (oldestAcceptableTimestamp &lt;= createdAt) &amp;&amp;</w:t>
      </w:r>
    </w:p>
    <w:p>
      <w:pPr>
        <w:jc w:val="both"/>
      </w:pPr>
      <w:r>
        <w:t xml:space="preserve">      getShare(tweet).isEmpty &amp;&amp;</w:t>
      </w:r>
    </w:p>
    <w:p>
      <w:pPr>
        <w:jc w:val="both"/>
      </w:pPr>
      <w:r>
        <w:t xml:space="preserve">      (getUserId(tweet) == userId) &amp;&amp;</w:t>
      </w:r>
    </w:p>
    <w:p>
      <w:pPr>
        <w:jc w:val="both"/>
      </w:pPr>
      <w:r>
        <w:t xml:space="preserve">      isDuplicateText &amp;&amp;</w:t>
      </w:r>
    </w:p>
    <w:p>
      <w:pPr>
        <w:jc w:val="both"/>
      </w:pPr>
      <w:r>
        <w:t xml:space="preserve">      isDuplicateReplyToTweetId &amp;&amp;</w:t>
      </w:r>
    </w:p>
    <w:p>
      <w:pPr>
        <w:jc w:val="both"/>
      </w:pPr>
      <w:r>
        <w:t xml:space="preserve">      isDuplicateMedia &amp;&amp;</w:t>
      </w:r>
    </w:p>
    <w:p>
      <w:pPr>
        <w:jc w:val="both"/>
      </w:pPr>
      <w:r>
        <w:t xml:space="preserve">      isDuplicateCardReference &amp;&amp;</w:t>
      </w:r>
    </w:p>
    <w:p>
      <w:pPr>
        <w:jc w:val="both"/>
      </w:pPr>
      <w:r>
        <w:t xml:space="preserve">      isDuplicateConversationControl &amp;&amp;</w:t>
      </w:r>
    </w:p>
    <w:p>
      <w:pPr>
        <w:jc w:val="both"/>
      </w:pPr>
      <w:r>
        <w:t xml:space="preserve">      isDuplicateConversationContainerId &amp;&amp;</w:t>
      </w:r>
    </w:p>
    <w:p>
      <w:pPr>
        <w:jc w:val="both"/>
      </w:pPr>
      <w:r>
        <w:t xml:space="preserve">      isDuplicateIfEditRequest &amp;&amp;</w:t>
      </w:r>
    </w:p>
    <w:p>
      <w:pPr>
        <w:jc w:val="both"/>
      </w:pPr>
      <w:r>
        <w:t xml:space="preserve">      noteTweetOptions.isEmpty // Skip duplicate checks for NoteTweets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RequestInfo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Extract the information relevant to the DuplicateTweetFinder</w:t>
      </w:r>
    </w:p>
    <w:p>
      <w:pPr>
        <w:jc w:val="both"/>
      </w:pPr>
      <w:r>
        <w:t xml:space="preserve">     * from the PostTweetRequest.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fromPostTweetRequest(req: PostTweetRequest, processedText: String): RequestInfo =</w:t>
      </w:r>
    </w:p>
    <w:p>
      <w:pPr>
        <w:jc w:val="both"/>
      </w:pPr>
      <w:r>
        <w:t xml:space="preserve">      RequestInfo(</w:t>
      </w:r>
    </w:p>
    <w:p>
      <w:pPr>
        <w:jc w:val="both"/>
      </w:pPr>
      <w:r>
        <w:t xml:space="preserve">        userId = req.userId,</w:t>
      </w:r>
    </w:p>
    <w:p>
      <w:pPr>
        <w:jc w:val="both"/>
      </w:pPr>
      <w:r>
        <w:t xml:space="preserve">        isNarrowcast = req.narrowcast.nonEmpty,</w:t>
      </w:r>
    </w:p>
    <w:p>
      <w:pPr>
        <w:jc w:val="both"/>
      </w:pPr>
      <w:r>
        <w:t xml:space="preserve">        isNullcast = req.nullcast,</w:t>
      </w:r>
    </w:p>
    <w:p>
      <w:pPr>
        <w:jc w:val="both"/>
      </w:pPr>
      <w:r>
        <w:t xml:space="preserve">        text = processedText,</w:t>
      </w:r>
    </w:p>
    <w:p>
      <w:pPr>
        <w:jc w:val="both"/>
      </w:pPr>
      <w:r>
        <w:t xml:space="preserve">        replyToTweetId = req.inReplyToTweetId,</w:t>
      </w:r>
    </w:p>
    <w:p>
      <w:pPr>
        <w:jc w:val="both"/>
      </w:pPr>
      <w:r>
        <w:t xml:space="preserve">        mediaUploadIds = req.mediaUploadIds.getOrElse[Seq[MediaId]](Seq.empty),</w:t>
      </w:r>
    </w:p>
    <w:p>
      <w:pPr>
        <w:jc w:val="both"/>
      </w:pPr>
      <w:r>
        <w:t xml:space="preserve">        cardReference = req.additionalFields.flatMap(_.cardReference),</w:t>
      </w:r>
    </w:p>
    <w:p>
      <w:pPr>
        <w:jc w:val="both"/>
      </w:pPr>
      <w:r>
        <w:t xml:space="preserve">        conversationControl = req.conversationControl,</w:t>
      </w:r>
    </w:p>
    <w:p>
      <w:pPr>
        <w:jc w:val="both"/>
      </w:pPr>
      <w:r>
        <w:t xml:space="preserve">        underlyingCreativesContainer = req.underlyingCreativesContainerId,</w:t>
      </w:r>
    </w:p>
    <w:p>
      <w:pPr>
        <w:jc w:val="both"/>
      </w:pPr>
      <w:r>
        <w:t xml:space="preserve">        editOptions = req.editOptions,</w:t>
      </w:r>
    </w:p>
    <w:p>
      <w:pPr>
        <w:jc w:val="both"/>
      </w:pPr>
      <w:r>
        <w:t xml:space="preserve">        noteTweetOptions = req.noteTweetOptions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Encapsulates the external interactions that we need to do for</w:t>
      </w:r>
    </w:p>
    <w:p>
      <w:pPr>
        <w:jc w:val="both"/>
      </w:pPr>
      <w:r>
        <w:t xml:space="preserve">   * duplicate checking.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trait TweetSource {</w:t>
      </w:r>
    </w:p>
    <w:p>
      <w:pPr>
        <w:jc w:val="both"/>
      </w:pPr>
      <w:r>
        <w:t xml:space="preserve">    def loadTweets(tweetIds: Seq[TweetId]): Future[Seq[Tweet]]</w:t>
      </w:r>
    </w:p>
    <w:p>
      <w:pPr>
        <w:jc w:val="both"/>
      </w:pPr>
      <w:r>
        <w:t xml:space="preserve">    def loadUserTimelineIds(userId: UserId, maxCount: Int): Future[Seq[TweetId]]</w:t>
      </w:r>
    </w:p>
    <w:p>
      <w:pPr>
        <w:jc w:val="both"/>
      </w:pPr>
      <w:r>
        <w:t xml:space="preserve">    def loadNarrowcastTimelineIds(userId: UserId, maxCount: Int): Future[Seq[TweetId]]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TweetSource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Use the provided services to access tweets.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fromServices(</w:t>
      </w:r>
    </w:p>
    <w:p>
      <w:pPr>
        <w:jc w:val="both"/>
      </w:pPr>
      <w:r>
        <w:t xml:space="preserve">      tweetRepo: TweetRepository.Optional,</w:t>
      </w:r>
    </w:p>
    <w:p>
      <w:pPr>
        <w:jc w:val="both"/>
      </w:pPr>
      <w:r>
        <w:t xml:space="preserve">      getStatusTimeline: TimelineService.GetStatusTimeline</w:t>
      </w:r>
    </w:p>
    <w:p>
      <w:pPr>
        <w:jc w:val="both"/>
      </w:pPr>
      <w:r>
        <w:t xml:space="preserve">    ): TweetSource =</w:t>
      </w:r>
    </w:p>
    <w:p>
      <w:pPr>
        <w:jc w:val="both"/>
      </w:pPr>
      <w:r>
        <w:t xml:space="preserve">      new TweetSource {</w:t>
      </w:r>
    </w:p>
    <w:p>
      <w:pPr>
        <w:jc w:val="both"/>
      </w:pPr>
      <w:r>
        <w:t xml:space="preserve">        // only fields needed by RequestInfo.isDuplicateOf()</w:t>
      </w:r>
    </w:p>
    <w:p>
      <w:pPr>
        <w:jc w:val="both"/>
      </w:pPr>
      <w:r>
        <w:t xml:space="preserve">        private[this] val tweetQueryOption =</w:t>
      </w:r>
    </w:p>
    <w:p>
      <w:pPr>
        <w:jc w:val="both"/>
      </w:pPr>
      <w:r>
        <w:t xml:space="preserve">          TweetQuery.Options(</w:t>
      </w:r>
    </w:p>
    <w:p>
      <w:pPr>
        <w:jc w:val="both"/>
      </w:pPr>
      <w:r>
        <w:t xml:space="preserve">            TweetQuery.Include(</w:t>
      </w:r>
    </w:p>
    <w:p>
      <w:pPr>
        <w:jc w:val="both"/>
      </w:pPr>
      <w:r>
        <w:t xml:space="preserve">              tweetFields = Set(</w:t>
      </w:r>
    </w:p>
    <w:p>
      <w:pPr>
        <w:jc w:val="both"/>
      </w:pPr>
      <w:r>
        <w:t xml:space="preserve">                Tweet.CoreDataField.id,</w:t>
      </w:r>
    </w:p>
    <w:p>
      <w:pPr>
        <w:jc w:val="both"/>
      </w:pPr>
      <w:r>
        <w:t xml:space="preserve">                Tweet.MediaField.id,</w:t>
      </w:r>
    </w:p>
    <w:p>
      <w:pPr>
        <w:jc w:val="both"/>
      </w:pPr>
      <w:r>
        <w:t xml:space="preserve">                Tweet.ConversationControlField.id,</w:t>
      </w:r>
    </w:p>
    <w:p>
      <w:pPr>
        <w:jc w:val="both"/>
      </w:pPr>
      <w:r>
        <w:t xml:space="preserve">                Tweet.EditControlField.id</w:t>
      </w:r>
    </w:p>
    <w:p>
      <w:pPr>
        <w:jc w:val="both"/>
      </w:pPr>
      <w:r>
        <w:t xml:space="preserve">              ),</w:t>
      </w:r>
    </w:p>
    <w:p>
      <w:pPr>
        <w:jc w:val="both"/>
      </w:pPr>
      <w:r>
        <w:t xml:space="preserve">              pastedMedia = true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private[this] def loadTimeline(query: tls.TimelineQuery): Future[Seq[Long]] =</w:t>
      </w:r>
    </w:p>
    <w:p>
      <w:pPr>
        <w:jc w:val="both"/>
      </w:pPr>
      <w:r>
        <w:t xml:space="preserve">          getStatusTimeline(Seq(query)).map(_.head.entries.map(_.statusId))</w:t>
      </w:r>
    </w:p>
    <w:p>
      <w:pPr>
        <w:jc w:val="both"/>
      </w:pPr>
      <w:r/>
    </w:p>
    <w:p>
      <w:pPr>
        <w:jc w:val="both"/>
      </w:pPr>
      <w:r>
        <w:t xml:space="preserve">        override def loadUserTimelineIds(userId: UserId, maxCount: Int): Future[Seq[Long]] =</w:t>
      </w:r>
    </w:p>
    <w:p>
      <w:pPr>
        <w:jc w:val="both"/>
      </w:pPr>
      <w:r>
        <w:t xml:space="preserve">          loadTimeline(</w:t>
      </w:r>
    </w:p>
    <w:p>
      <w:pPr>
        <w:jc w:val="both"/>
      </w:pPr>
      <w:r>
        <w:t xml:space="preserve">            tls.TimelineQuery(</w:t>
      </w:r>
    </w:p>
    <w:p>
      <w:pPr>
        <w:jc w:val="both"/>
      </w:pPr>
      <w:r>
        <w:t xml:space="preserve">              timelineType = tls.TimelineType.User,</w:t>
      </w:r>
    </w:p>
    <w:p>
      <w:pPr>
        <w:jc w:val="both"/>
      </w:pPr>
      <w:r>
        <w:t xml:space="preserve">              timelineId = userId,</w:t>
      </w:r>
    </w:p>
    <w:p>
      <w:pPr>
        <w:jc w:val="both"/>
      </w:pPr>
      <w:r>
        <w:t xml:space="preserve">              maxCount = maxCount.toShort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override def loadNarrowcastTimelineIds(userId: UserId, maxCount: Int): Future[Seq[Long]] =</w:t>
      </w:r>
    </w:p>
    <w:p>
      <w:pPr>
        <w:jc w:val="both"/>
      </w:pPr>
      <w:r>
        <w:t xml:space="preserve">          loadTimeline(</w:t>
      </w:r>
    </w:p>
    <w:p>
      <w:pPr>
        <w:jc w:val="both"/>
      </w:pPr>
      <w:r>
        <w:t xml:space="preserve">            tls.TimelineQuery(</w:t>
      </w:r>
    </w:p>
    <w:p>
      <w:pPr>
        <w:jc w:val="both"/>
      </w:pPr>
      <w:r>
        <w:t xml:space="preserve">              timelineType = tls.TimelineType.Narrowcasted,</w:t>
      </w:r>
    </w:p>
    <w:p>
      <w:pPr>
        <w:jc w:val="both"/>
      </w:pPr>
      <w:r>
        <w:t xml:space="preserve">              timelineId = userId,</w:t>
      </w:r>
    </w:p>
    <w:p>
      <w:pPr>
        <w:jc w:val="both"/>
      </w:pPr>
      <w:r>
        <w:t xml:space="preserve">              maxCount = maxCount.toShort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override def loadTweets(tweetIds: Seq[TweetId]): Future[Seq[Tweet]] =</w:t>
      </w:r>
    </w:p>
    <w:p>
      <w:pPr>
        <w:jc w:val="both"/>
      </w:pPr>
      <w:r>
        <w:t xml:space="preserve">          if (tweetIds.isEmpty) {</w:t>
      </w:r>
    </w:p>
    <w:p>
      <w:pPr>
        <w:jc w:val="both"/>
      </w:pPr>
      <w:r>
        <w:t xml:space="preserve">            Future.value(Seq[Tweet]())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Stitch</w:t>
      </w:r>
    </w:p>
    <w:p>
      <w:pPr>
        <w:jc w:val="both"/>
      </w:pPr>
      <w:r>
        <w:t xml:space="preserve">              .run(</w:t>
      </w:r>
    </w:p>
    <w:p>
      <w:pPr>
        <w:jc w:val="both"/>
      </w:pPr>
      <w:r>
        <w:t xml:space="preserve">                Stitch.traverse(tweetIds) { tweetId =&gt; tweetRepo(tweetId, tweetQueryOption) }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  .map(_.flatten)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apply(settings: Settings, tweetSource: TweetSource): Type = { reqInfo =&gt;</w:t>
      </w:r>
    </w:p>
    <w:p>
      <w:pPr>
        <w:jc w:val="both"/>
      </w:pPr>
      <w:r>
        <w:t xml:space="preserve">    if (reqInfo.isNullcast) {</w:t>
      </w:r>
    </w:p>
    <w:p>
      <w:pPr>
        <w:jc w:val="both"/>
      </w:pPr>
      <w:r>
        <w:t xml:space="preserve">      // iff nullcast, we bypass duplication logic all together</w:t>
      </w:r>
    </w:p>
    <w:p>
      <w:pPr>
        <w:jc w:val="both"/>
      </w:pPr>
      <w:r>
        <w:t xml:space="preserve">      Future.None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oldestAcceptableTimestamp = Time.now - settings.maxDuplicateAge</w:t>
      </w:r>
    </w:p>
    <w:p>
      <w:pPr>
        <w:jc w:val="both"/>
      </w:pPr>
      <w:r>
        <w:t xml:space="preserve">      val userTweetIdsFut =</w:t>
      </w:r>
    </w:p>
    <w:p>
      <w:pPr>
        <w:jc w:val="both"/>
      </w:pPr>
      <w:r>
        <w:t xml:space="preserve">        tweetSource.loadUserTimelineIds(reqInfo.userId, settings.numTweetsToCheck)</w:t>
      </w:r>
    </w:p>
    <w:p>
      <w:pPr>
        <w:jc w:val="both"/>
      </w:pPr>
      <w:r/>
    </w:p>
    <w:p>
      <w:pPr>
        <w:jc w:val="both"/>
      </w:pPr>
      <w:r>
        <w:t xml:space="preserve">      // Check the narrowcast timeline iff this is a narrowcasted tweet</w:t>
      </w:r>
    </w:p>
    <w:p>
      <w:pPr>
        <w:jc w:val="both"/>
      </w:pPr>
      <w:r>
        <w:t xml:space="preserve">      val narrowcastTweetIdsFut =</w:t>
      </w:r>
    </w:p>
    <w:p>
      <w:pPr>
        <w:jc w:val="both"/>
      </w:pPr>
      <w:r>
        <w:t xml:space="preserve">        if (reqInfo.isNarrowcast) {</w:t>
      </w:r>
    </w:p>
    <w:p>
      <w:pPr>
        <w:jc w:val="both"/>
      </w:pPr>
      <w:r>
        <w:t xml:space="preserve">          tweetSource.loadNarrowcastTimelineIds(reqInfo.userId, settings.numTweetsToCheck)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Future.value(Seq.empty)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userTweetIds &lt;- userTweetIdsFut</w:t>
      </w:r>
    </w:p>
    <w:p>
      <w:pPr>
        <w:jc w:val="both"/>
      </w:pPr>
      <w:r>
        <w:t xml:space="preserve">        narrowcastTweetIds &lt;- narrowcastTweetIdsFut</w:t>
      </w:r>
    </w:p>
    <w:p>
      <w:pPr>
        <w:jc w:val="both"/>
      </w:pPr>
      <w:r>
        <w:t xml:space="preserve">        candidateTweets &lt;- tweetSource.loadTweets(userTweetIds ++ narrowcastTweetIds)</w:t>
      </w:r>
    </w:p>
    <w:p>
      <w:pPr>
        <w:jc w:val="both"/>
      </w:pPr>
      <w:r>
        <w:t xml:space="preserve">      } yield candidateTweets.find(reqInfo.isDuplicateOf(_, oldestAcceptableTimestamp)).map(_.id)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