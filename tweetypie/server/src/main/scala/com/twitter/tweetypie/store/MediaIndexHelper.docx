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object MediaIndexHelper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Which tweets should we treat as "media" tweets?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Any tweet that is not a retweet and any of:</w:t>
      </w:r>
    </w:p>
    <w:p>
      <w:pPr>
        <w:jc w:val="both"/>
      </w:pPr>
      <w:r>
        <w:t xml:space="preserve">   * - Is explicitly marked as a media tweet.</w:t>
      </w:r>
    </w:p>
    <w:p>
      <w:pPr>
        <w:jc w:val="both"/>
      </w:pPr>
      <w:r>
        <w:t xml:space="preserve">   * - Has a media entity.</w:t>
      </w:r>
    </w:p>
    <w:p>
      <w:pPr>
        <w:jc w:val="both"/>
      </w:pPr>
      <w:r>
        <w:t xml:space="preserve">   * - Includes a partner media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apply(partnerMediaRegexes: Seq[Regex]): Tweet =&gt; Boolean = {</w:t>
      </w:r>
    </w:p>
    <w:p>
      <w:pPr>
        <w:jc w:val="both"/>
      </w:pPr>
      <w:r>
        <w:t xml:space="preserve">    val isPartnerUrl = partnerUrlMatcher(partnerMediaRegexes)</w:t>
      </w:r>
    </w:p>
    <w:p>
      <w:pPr>
        <w:jc w:val="both"/>
      </w:pPr>
      <w:r/>
    </w:p>
    <w:p>
      <w:pPr>
        <w:jc w:val="both"/>
      </w:pPr>
      <w:r>
        <w:t xml:space="preserve">    tweet =&gt;</w:t>
      </w:r>
    </w:p>
    <w:p>
      <w:pPr>
        <w:jc w:val="both"/>
      </w:pPr>
      <w:r>
        <w:t xml:space="preserve">      getShare(tweet).isEmpty &amp;&amp;</w:t>
      </w:r>
    </w:p>
    <w:p>
      <w:pPr>
        <w:jc w:val="both"/>
      </w:pPr>
      <w:r>
        <w:t xml:space="preserve">        (hasMediaFlagSet(tweet) ||</w:t>
      </w:r>
    </w:p>
    <w:p>
      <w:pPr>
        <w:jc w:val="both"/>
      </w:pPr>
      <w:r>
        <w:t xml:space="preserve">          getMedia(tweet).nonEmpty ||</w:t>
      </w:r>
    </w:p>
    <w:p>
      <w:pPr>
        <w:jc w:val="both"/>
      </w:pPr>
      <w:r>
        <w:t xml:space="preserve">          getUrls(tweet).exists(isPartnerUrl))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partnerUrlMatcher(partnerMediaRegexes: Seq[Regex]): UrlEntity =&gt; Boolean =</w:t>
      </w:r>
    </w:p>
    <w:p>
      <w:pPr>
        <w:jc w:val="both"/>
      </w:pPr>
      <w:r>
        <w:t xml:space="preserve">    _.expanded.exists { expandedUrl =&gt;</w:t>
      </w:r>
    </w:p>
    <w:p>
      <w:pPr>
        <w:jc w:val="both"/>
      </w:pPr>
      <w:r>
        <w:t xml:space="preserve">      partnerMediaRegexes.exists(_.findFirstIn(expandedUrl).isDefined)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hasMediaFlagSet(tweet: Tweet): Boolean =</w:t>
      </w:r>
    </w:p>
    <w:p>
      <w:pPr>
        <w:jc w:val="both"/>
      </w:pPr>
      <w:r>
        <w:t xml:space="preserve">    tweet.coreData.flatMap(_.hasMedia).getOrElse(false)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