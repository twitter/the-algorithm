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com.twitter.finagle.Backoff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com.twitter.gizmoduck.thriftscala.CountsUpdateField</w:t>
      </w:r>
    </w:p>
    <w:p>
      <w:pPr>
        <w:jc w:val="both"/>
      </w:pPr>
      <w:r>
        <w:t>import com.twitter.gizmoduck.thriftscala.LookupContext</w:t>
      </w:r>
    </w:p>
    <w:p>
      <w:pPr>
        <w:jc w:val="both"/>
      </w:pPr>
      <w:r>
        <w:t>import com.twitter.gizmoduck.thriftscala.ModifiedUser</w:t>
      </w:r>
    </w:p>
    <w:p>
      <w:pPr>
        <w:jc w:val="both"/>
      </w:pPr>
      <w:r>
        <w:t>import com.twitter.gizmoduck.thriftscala.UserResult</w:t>
      </w:r>
    </w:p>
    <w:p>
      <w:pPr>
        <w:jc w:val="both"/>
      </w:pPr>
      <w:r>
        <w:t>import com.twitter.gizmoduck.{thriftscala =&gt; gd}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com.twitter.tweetypie.core.OverCapacity</w:t>
      </w:r>
    </w:p>
    <w:p>
      <w:pPr>
        <w:jc w:val="both"/>
      </w:pPr>
      <w:r>
        <w:t>import com.twitter.tweetypie.util.RetryPolicyBuilder</w:t>
      </w:r>
    </w:p>
    <w:p>
      <w:pPr>
        <w:jc w:val="both"/>
      </w:pPr>
      <w:r/>
    </w:p>
    <w:p>
      <w:pPr>
        <w:jc w:val="both"/>
      </w:pPr>
      <w:r>
        <w:t>object Gizmoduck {</w:t>
      </w:r>
    </w:p>
    <w:p>
      <w:pPr>
        <w:jc w:val="both"/>
      </w:pPr>
      <w:r>
        <w:t xml:space="preserve">  import Backend._</w:t>
      </w:r>
    </w:p>
    <w:p>
      <w:pPr>
        <w:jc w:val="both"/>
      </w:pPr>
      <w:r/>
    </w:p>
    <w:p>
      <w:pPr>
        <w:jc w:val="both"/>
      </w:pPr>
      <w:r>
        <w:t xml:space="preserve">  type GetById = FutureArrow[(gd.LookupContext, Seq[UserId], Set[UserField]), Seq[gd.UserResult]]</w:t>
      </w:r>
    </w:p>
    <w:p>
      <w:pPr>
        <w:jc w:val="both"/>
      </w:pPr>
      <w:r>
        <w:t xml:space="preserve">  type GetByScreenName =</w:t>
      </w:r>
    </w:p>
    <w:p>
      <w:pPr>
        <w:jc w:val="both"/>
      </w:pPr>
      <w:r>
        <w:t xml:space="preserve">    FutureArrow[(gd.LookupContext, Seq[String], Set[UserField]), Seq[gd.UserResult]]</w:t>
      </w:r>
    </w:p>
    <w:p>
      <w:pPr>
        <w:jc w:val="both"/>
      </w:pPr>
      <w:r>
        <w:t xml:space="preserve">  type IncrCount = FutureArrow[(UserId, gd.CountsUpdateField, Int), Unit]</w:t>
      </w:r>
    </w:p>
    <w:p>
      <w:pPr>
        <w:jc w:val="both"/>
      </w:pPr>
      <w:r>
        <w:t xml:space="preserve">  type ModifyAndGet = FutureArrow[(gd.LookupContext, UserId, gd.ModifiedUser), gd.User]</w:t>
      </w:r>
    </w:p>
    <w:p>
      <w:pPr>
        <w:jc w:val="both"/>
      </w:pPr>
      <w:r/>
    </w:p>
    <w:p>
      <w:pPr>
        <w:jc w:val="both"/>
      </w:pPr>
      <w:r>
        <w:t xml:space="preserve">  def fromClient(client: gd.UserService.MethodPerEndpoint): Gizmoduck =</w:t>
      </w:r>
    </w:p>
    <w:p>
      <w:pPr>
        <w:jc w:val="both"/>
      </w:pPr>
      <w:r>
        <w:t xml:space="preserve">    new Gizmoduck {</w:t>
      </w:r>
    </w:p>
    <w:p>
      <w:pPr>
        <w:jc w:val="both"/>
      </w:pPr>
      <w:r>
        <w:t xml:space="preserve">      val getById = FutureArrow((client.get _).tupled)</w:t>
      </w:r>
    </w:p>
    <w:p>
      <w:pPr>
        <w:jc w:val="both"/>
      </w:pPr>
      <w:r>
        <w:t xml:space="preserve">      val getByScreenName = FutureArrow((client.getByScreenName _).tupled)</w:t>
      </w:r>
    </w:p>
    <w:p>
      <w:pPr>
        <w:jc w:val="both"/>
      </w:pPr>
      <w:r>
        <w:t xml:space="preserve">      val incrCount = FutureArrow((client.incrCount _).tupled)</w:t>
      </w:r>
    </w:p>
    <w:p>
      <w:pPr>
        <w:jc w:val="both"/>
      </w:pPr>
      <w:r>
        <w:t xml:space="preserve">      val modifyAndGet = FutureArrow((client.modifyAndGet _).tupled)</w:t>
      </w:r>
    </w:p>
    <w:p>
      <w:pPr>
        <w:jc w:val="both"/>
      </w:pPr>
      <w:r>
        <w:t xml:space="preserve">      def ping(): Future[Unit] = client.get(gd.LookupContext(), Seq.empty, Set.empty).unit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case class Config(</w:t>
      </w:r>
    </w:p>
    <w:p>
      <w:pPr>
        <w:jc w:val="both"/>
      </w:pPr>
      <w:r>
        <w:t xml:space="preserve">    readTimeout: Duration,</w:t>
      </w:r>
    </w:p>
    <w:p>
      <w:pPr>
        <w:jc w:val="both"/>
      </w:pPr>
      <w:r>
        <w:t xml:space="preserve">    writeTimeout: Duration,</w:t>
      </w:r>
    </w:p>
    <w:p>
      <w:pPr>
        <w:jc w:val="both"/>
      </w:pPr>
      <w:r>
        <w:t xml:space="preserve">    modifyAndGetTimeout: Duration,</w:t>
      </w:r>
    </w:p>
    <w:p>
      <w:pPr>
        <w:jc w:val="both"/>
      </w:pPr>
      <w:r>
        <w:t xml:space="preserve">    modifyAndGetTimeoutBackoffs: Stream[Duration],</w:t>
      </w:r>
    </w:p>
    <w:p>
      <w:pPr>
        <w:jc w:val="both"/>
      </w:pPr>
      <w:r>
        <w:t xml:space="preserve">    defaultTimeoutBackoffs: Stream[Duration],</w:t>
      </w:r>
    </w:p>
    <w:p>
      <w:pPr>
        <w:jc w:val="both"/>
      </w:pPr>
      <w:r>
        <w:t xml:space="preserve">    gizmoduckExceptionBackoffs: Stream[Duration]) {</w:t>
      </w:r>
    </w:p>
    <w:p>
      <w:pPr>
        <w:jc w:val="both"/>
      </w:pPr>
      <w:r/>
    </w:p>
    <w:p>
      <w:pPr>
        <w:jc w:val="both"/>
      </w:pPr>
      <w:r>
        <w:t xml:space="preserve">    def apply(svc: Gizmoduck, ctx: Backend.Context): Gizmoduck =</w:t>
      </w:r>
    </w:p>
    <w:p>
      <w:pPr>
        <w:jc w:val="both"/>
      </w:pPr>
      <w:r>
        <w:t xml:space="preserve">      new Gizmoduck {</w:t>
      </w:r>
    </w:p>
    <w:p>
      <w:pPr>
        <w:jc w:val="both"/>
      </w:pPr>
      <w:r>
        <w:t xml:space="preserve">        val getById: FutureArrow[(LookupContext, Seq[UserId], Set[UserField]), Seq[UserResult]] =</w:t>
      </w:r>
    </w:p>
    <w:p>
      <w:pPr>
        <w:jc w:val="both"/>
      </w:pPr>
      <w:r>
        <w:t xml:space="preserve">          policy("getById", readTimeout, ctx)(svc.getById)</w:t>
      </w:r>
    </w:p>
    <w:p>
      <w:pPr>
        <w:jc w:val="both"/>
      </w:pPr>
      <w:r>
        <w:t xml:space="preserve">        val getByScreenName: FutureArrow[(LookupContext, Seq[String], Set[UserField]), Seq[</w:t>
      </w:r>
    </w:p>
    <w:p>
      <w:pPr>
        <w:jc w:val="both"/>
      </w:pPr>
      <w:r>
        <w:t xml:space="preserve">          UserResult</w:t>
      </w:r>
    </w:p>
    <w:p>
      <w:pPr>
        <w:jc w:val="both"/>
      </w:pPr>
      <w:r>
        <w:t xml:space="preserve">        ]] = policy("getByScreenName", readTimeout, ctx)(svc.getByScreenName)</w:t>
      </w:r>
    </w:p>
    <w:p>
      <w:pPr>
        <w:jc w:val="both"/>
      </w:pPr>
      <w:r>
        <w:t xml:space="preserve">        val incrCount: FutureArrow[(UserId, CountsUpdateField, Int), Unit] =</w:t>
      </w:r>
    </w:p>
    <w:p>
      <w:pPr>
        <w:jc w:val="both"/>
      </w:pPr>
      <w:r>
        <w:t xml:space="preserve">          policy("incrCount", writeTimeout, ctx)(svc.incrCount)</w:t>
      </w:r>
    </w:p>
    <w:p>
      <w:pPr>
        <w:jc w:val="both"/>
      </w:pPr>
      <w:r>
        <w:t xml:space="preserve">        val modifyAndGet: FutureArrow[(LookupContext, UserId, ModifiedUser), User] = policy(</w:t>
      </w:r>
    </w:p>
    <w:p>
      <w:pPr>
        <w:jc w:val="both"/>
      </w:pPr>
      <w:r>
        <w:t xml:space="preserve">          "modifyAndGet",</w:t>
      </w:r>
    </w:p>
    <w:p>
      <w:pPr>
        <w:jc w:val="both"/>
      </w:pPr>
      <w:r>
        <w:t xml:space="preserve">          modifyAndGetTimeout,</w:t>
      </w:r>
    </w:p>
    <w:p>
      <w:pPr>
        <w:jc w:val="both"/>
      </w:pPr>
      <w:r>
        <w:t xml:space="preserve">          ctx,</w:t>
      </w:r>
    </w:p>
    <w:p>
      <w:pPr>
        <w:jc w:val="both"/>
      </w:pPr>
      <w:r>
        <w:t xml:space="preserve">          timeoutBackoffs = modifyAndGetTimeoutBackoffs</w:t>
      </w:r>
    </w:p>
    <w:p>
      <w:pPr>
        <w:jc w:val="both"/>
      </w:pPr>
      <w:r>
        <w:t xml:space="preserve">        )(svc.modifyAndGet)</w:t>
      </w:r>
    </w:p>
    <w:p>
      <w:pPr>
        <w:jc w:val="both"/>
      </w:pPr>
      <w:r>
        <w:t xml:space="preserve">        def ping(): Future[Unit] = svc.ping()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private[this] def policy[A, B](</w:t>
      </w:r>
    </w:p>
    <w:p>
      <w:pPr>
        <w:jc w:val="both"/>
      </w:pPr>
      <w:r>
        <w:t xml:space="preserve">      name: String,</w:t>
      </w:r>
    </w:p>
    <w:p>
      <w:pPr>
        <w:jc w:val="both"/>
      </w:pPr>
      <w:r>
        <w:t xml:space="preserve">      requestTimeout: Duration,</w:t>
      </w:r>
    </w:p>
    <w:p>
      <w:pPr>
        <w:jc w:val="both"/>
      </w:pPr>
      <w:r>
        <w:t xml:space="preserve">      ctx: Context,</w:t>
      </w:r>
    </w:p>
    <w:p>
      <w:pPr>
        <w:jc w:val="both"/>
      </w:pPr>
      <w:r>
        <w:t xml:space="preserve">      timeoutBackoffs: Stream[Duration] = defaultTimeoutBackoffs</w:t>
      </w:r>
    </w:p>
    <w:p>
      <w:pPr>
        <w:jc w:val="both"/>
      </w:pPr>
      <w:r>
        <w:t xml:space="preserve">    ): Builder[A, B] =</w:t>
      </w:r>
    </w:p>
    <w:p>
      <w:pPr>
        <w:jc w:val="both"/>
      </w:pPr>
      <w:r>
        <w:t xml:space="preserve">      translateExceptions andThen</w:t>
      </w:r>
    </w:p>
    <w:p>
      <w:pPr>
        <w:jc w:val="both"/>
      </w:pPr>
      <w:r>
        <w:t xml:space="preserve">        defaultPolicy(name, requestTimeout, retryPolicy(timeoutBackoffs), ctx)</w:t>
      </w:r>
    </w:p>
    <w:p>
      <w:pPr>
        <w:jc w:val="both"/>
      </w:pPr>
      <w:r/>
    </w:p>
    <w:p>
      <w:pPr>
        <w:jc w:val="both"/>
      </w:pPr>
      <w:r>
        <w:t xml:space="preserve">    private[this] def translateExceptions[A, B]: Builder[A, B] =</w:t>
      </w:r>
    </w:p>
    <w:p>
      <w:pPr>
        <w:jc w:val="both"/>
      </w:pPr>
      <w:r>
        <w:t xml:space="preserve">      _.translateExceptions {</w:t>
      </w:r>
    </w:p>
    <w:p>
      <w:pPr>
        <w:jc w:val="both"/>
      </w:pPr>
      <w:r>
        <w:t xml:space="preserve">        case gd.OverCapacity(msg) =&gt; OverCapacity(s"gizmoduck: $msg")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private[this] def retryPolicy[B](timeoutBackoffs: Stream[Duration]): RetryPolicy[Try[B]] =</w:t>
      </w:r>
    </w:p>
    <w:p>
      <w:pPr>
        <w:jc w:val="both"/>
      </w:pPr>
      <w:r>
        <w:t xml:space="preserve">      RetryPolicy.combine[Try[B]](</w:t>
      </w:r>
    </w:p>
    <w:p>
      <w:pPr>
        <w:jc w:val="both"/>
      </w:pPr>
      <w:r>
        <w:t xml:space="preserve">        RetryPolicyBuilder.timeouts[B](timeoutBackoffs),</w:t>
      </w:r>
    </w:p>
    <w:p>
      <w:pPr>
        <w:jc w:val="both"/>
      </w:pPr>
      <w:r>
        <w:t xml:space="preserve">        RetryPolicy.backoff(Backoff.fromStream(gizmoduckExceptionBackoffs)) {</w:t>
      </w:r>
    </w:p>
    <w:p>
      <w:pPr>
        <w:jc w:val="both"/>
      </w:pPr>
      <w:r>
        <w:t xml:space="preserve">          case Throw(ex: gd.InternalServerError)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val warmup: Warmup[Gizmoduck] =</w:t>
      </w:r>
    </w:p>
    <w:p>
      <w:pPr>
        <w:jc w:val="both"/>
      </w:pPr>
      <w:r>
        <w:t xml:space="preserve">    Warmup[Gizmoduck]("gizmoduck")(_.ping())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Gizmoduck {</w:t>
      </w:r>
    </w:p>
    <w:p>
      <w:pPr>
        <w:jc w:val="both"/>
      </w:pPr>
      <w:r>
        <w:t xml:space="preserve">  import Gizmoduck._</w:t>
      </w:r>
    </w:p>
    <w:p>
      <w:pPr>
        <w:jc w:val="both"/>
      </w:pPr>
      <w:r>
        <w:t xml:space="preserve">  val getById: GetById</w:t>
      </w:r>
    </w:p>
    <w:p>
      <w:pPr>
        <w:jc w:val="both"/>
      </w:pPr>
      <w:r>
        <w:t xml:space="preserve">  val getByScreenName: GetByScreenName</w:t>
      </w:r>
    </w:p>
    <w:p>
      <w:pPr>
        <w:jc w:val="both"/>
      </w:pPr>
      <w:r>
        <w:t xml:space="preserve">  val incrCount: IncrCount</w:t>
      </w:r>
    </w:p>
    <w:p>
      <w:pPr>
        <w:jc w:val="both"/>
      </w:pPr>
      <w:r>
        <w:t xml:space="preserve">  val modifyAndGet: ModifyAndGet</w:t>
      </w:r>
    </w:p>
    <w:p>
      <w:pPr>
        <w:jc w:val="both"/>
      </w:pPr>
      <w:r>
        <w:t xml:space="preserve">  def ping(): Future[Unit]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