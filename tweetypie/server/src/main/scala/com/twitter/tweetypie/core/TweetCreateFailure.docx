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com.twitter.tweetypie.core</w:t>
      </w:r>
    </w:p>
    <w:p>
      <w:pPr>
        <w:jc w:val="both"/>
      </w:pPr>
      <w:r/>
    </w:p>
    <w:p>
      <w:pPr>
        <w:jc w:val="both"/>
      </w:pPr>
      <w:r>
        <w:t>import com.twitter.bouncer.thriftscala.Bounce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com.twitter.incentives.jiminy.thriftscala.TweetNudge</w:t>
      </w:r>
    </w:p>
    <w:p>
      <w:pPr>
        <w:jc w:val="both"/>
      </w:pPr>
      <w:r>
        <w:t>import com.twitter.tweetypie.thriftscala.PostTweetResult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/>
    </w:p>
    <w:p>
      <w:pPr>
        <w:jc w:val="both"/>
      </w:pPr>
      <w:r>
        <w:t>sealed abstract class TweetCreateFailure extends Exception {</w:t>
      </w:r>
    </w:p>
    <w:p>
      <w:pPr>
        <w:jc w:val="both"/>
      </w:pPr>
      <w:r>
        <w:t xml:space="preserve">  def toPostTweetResult: PostTweetResult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TweetCreateFailure {</w:t>
      </w:r>
    </w:p>
    <w:p>
      <w:pPr>
        <w:jc w:val="both"/>
      </w:pPr>
      <w:r>
        <w:t xml:space="preserve">  case class Bounced(bounce: Bounce) extends TweetCreateFailure {</w:t>
      </w:r>
    </w:p>
    <w:p>
      <w:pPr>
        <w:jc w:val="both"/>
      </w:pPr>
      <w:r>
        <w:t xml:space="preserve">    override def toPostTweetResult: PostTweetResult =</w:t>
      </w:r>
    </w:p>
    <w:p>
      <w:pPr>
        <w:jc w:val="both"/>
      </w:pPr>
      <w:r>
        <w:t xml:space="preserve">      PostTweetResult(state = TweetCreateState.Bounce, bounce = Some(bounce))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AlreadyRetweeted(retweetId: TweetId) extends TweetCreateFailure {</w:t>
      </w:r>
    </w:p>
    <w:p>
      <w:pPr>
        <w:jc w:val="both"/>
      </w:pPr>
      <w:r>
        <w:t xml:space="preserve">    override def toPostTweetResult: PostTweetResult =</w:t>
      </w:r>
    </w:p>
    <w:p>
      <w:pPr>
        <w:jc w:val="both"/>
      </w:pPr>
      <w:r>
        <w:t xml:space="preserve">      PostTweetResult(state = TweetCreateState.AlreadyRetweeted)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Nudged(nudge: TweetNudge) extends TweetCreateFailure {</w:t>
      </w:r>
    </w:p>
    <w:p>
      <w:pPr>
        <w:jc w:val="both"/>
      </w:pPr>
      <w:r>
        <w:t xml:space="preserve">    override def toPostTweetResult: PostTweetResult =</w:t>
      </w:r>
    </w:p>
    <w:p>
      <w:pPr>
        <w:jc w:val="both"/>
      </w:pPr>
      <w:r>
        <w:t xml:space="preserve">      PostTweetResult(state = TweetCreateState.Nudge, nudge = Some(nudge))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State(state: TweetCreateState, reason: Option[String] = None)</w:t>
      </w:r>
    </w:p>
    <w:p>
      <w:pPr>
        <w:jc w:val="both"/>
      </w:pPr>
      <w:r>
        <w:t xml:space="preserve">      extends TweetCreateFailure {</w:t>
      </w:r>
    </w:p>
    <w:p>
      <w:pPr>
        <w:jc w:val="both"/>
      </w:pPr>
      <w:r>
        <w:t xml:space="preserve">    require(state != TweetCreateState.Bounce)</w:t>
      </w:r>
    </w:p>
    <w:p>
      <w:pPr>
        <w:jc w:val="both"/>
      </w:pPr>
      <w:r>
        <w:t xml:space="preserve">    require(state != TweetCreateState.Ok)</w:t>
      </w:r>
    </w:p>
    <w:p>
      <w:pPr>
        <w:jc w:val="both"/>
      </w:pPr>
      <w:r>
        <w:t xml:space="preserve">    require(state != TweetCreateState.Nudge)</w:t>
      </w:r>
    </w:p>
    <w:p>
      <w:pPr>
        <w:jc w:val="both"/>
      </w:pPr>
      <w:r/>
    </w:p>
    <w:p>
      <w:pPr>
        <w:jc w:val="both"/>
      </w:pPr>
      <w:r>
        <w:t xml:space="preserve">    override def toPostTweetResult: PostTweetResult =</w:t>
      </w:r>
    </w:p>
    <w:p>
      <w:pPr>
        <w:jc w:val="both"/>
      </w:pPr>
      <w:r>
        <w:t xml:space="preserve">      PostTweetResult(state = state, failureReason = reason)</w:t>
      </w:r>
    </w:p>
    <w:p>
      <w:pPr>
        <w:jc w:val="both"/>
      </w:pPr>
      <w:r>
        <w:t xml:space="preserve">    override def toString: String = s"TweetCreateFailure$$State($state, $reason)"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