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com.twitter.flockdb.client.{thriftscala =&gt; flockdb, _}</w:t>
      </w:r>
    </w:p>
    <w:p>
      <w:pPr>
        <w:jc w:val="both"/>
      </w:pPr>
      <w:r>
        <w:t>import com.twitter.servo</w:t>
      </w:r>
    </w:p>
    <w:p>
      <w:pPr>
        <w:jc w:val="both"/>
      </w:pPr>
      <w:r>
        <w:t>import com.twitter.servo.util.RetryHandler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object TFlock {</w:t>
      </w:r>
    </w:p>
    <w:p>
      <w:pPr>
        <w:jc w:val="both"/>
      </w:pPr>
      <w:r>
        <w:t xml:space="preserve">  val log = Logger(this.getClass)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timeoutBackoffs: Stream[Duration],</w:t>
      </w:r>
    </w:p>
    <w:p>
      <w:pPr>
        <w:jc w:val="both"/>
      </w:pPr>
      <w:r>
        <w:t xml:space="preserve">    flockExceptionBackoffs: Stream[Duration],</w:t>
      </w:r>
    </w:p>
    <w:p>
      <w:pPr>
        <w:jc w:val="both"/>
      </w:pPr>
      <w:r>
        <w:t xml:space="preserve">    overCapacityBackoffs: Stream[Duration],</w:t>
      </w:r>
    </w:p>
    <w:p>
      <w:pPr>
        <w:jc w:val="both"/>
      </w:pPr>
      <w:r>
        <w:t xml:space="preserve">    defaultPageSize: Int = 1000) {</w:t>
      </w:r>
    </w:p>
    <w:p>
      <w:pPr>
        <w:jc w:val="both"/>
      </w:pPr>
      <w:r>
        <w:t xml:space="preserve">    def apply(svc: flockdb.FlockDB.MethodPerEndpoint, ctx: Backend.Context): TFlockClient = {</w:t>
      </w:r>
    </w:p>
    <w:p>
      <w:pPr>
        <w:jc w:val="both"/>
      </w:pPr>
      <w:r>
        <w:t xml:space="preserve">      val retryHandler =</w:t>
      </w:r>
    </w:p>
    <w:p>
      <w:pPr>
        <w:jc w:val="both"/>
      </w:pPr>
      <w:r>
        <w:t xml:space="preserve">        RetryHandler[Any](</w:t>
      </w:r>
    </w:p>
    <w:p>
      <w:pPr>
        <w:jc w:val="both"/>
      </w:pPr>
      <w:r>
        <w:t xml:space="preserve">          retryPolicy(timeoutBackoffs, flockExceptionBackoffs, overCapacityBackoffs),</w:t>
      </w:r>
    </w:p>
    <w:p>
      <w:pPr>
        <w:jc w:val="both"/>
      </w:pPr>
      <w:r>
        <w:t xml:space="preserve">          ctx.timer,</w:t>
      </w:r>
    </w:p>
    <w:p>
      <w:pPr>
        <w:jc w:val="both"/>
      </w:pPr>
      <w:r>
        <w:t xml:space="preserve">          ctx.stats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val rescueHandler = translateExceptions.andThen(Future.exception)</w:t>
      </w:r>
    </w:p>
    <w:p>
      <w:pPr>
        <w:jc w:val="both"/>
      </w:pPr>
      <w:r>
        <w:t xml:space="preserve">      val exceptionCounter = new servo.util.ExceptionCounter(ctx.stats, "failures")</w:t>
      </w:r>
    </w:p>
    <w:p>
      <w:pPr>
        <w:jc w:val="both"/>
      </w:pPr>
      <w:r>
        <w:t xml:space="preserve">      val timeoutException = new TimeoutException(s"tflock: $requestTimeout")</w:t>
      </w:r>
    </w:p>
    <w:p>
      <w:pPr>
        <w:jc w:val="both"/>
      </w:pPr>
      <w:r>
        <w:t xml:space="preserve">      val wrapper =</w:t>
      </w:r>
    </w:p>
    <w:p>
      <w:pPr>
        <w:jc w:val="both"/>
      </w:pPr>
      <w:r>
        <w:t xml:space="preserve">        new WrappingFunction {</w:t>
      </w:r>
    </w:p>
    <w:p>
      <w:pPr>
        <w:jc w:val="both"/>
      </w:pPr>
      <w:r>
        <w:t xml:space="preserve">          def apply[T](f: =&gt; Future[T]): Future[T] =</w:t>
      </w:r>
    </w:p>
    <w:p>
      <w:pPr>
        <w:jc w:val="both"/>
      </w:pPr>
      <w:r>
        <w:t xml:space="preserve">            retryHandler {</w:t>
      </w:r>
    </w:p>
    <w:p>
      <w:pPr>
        <w:jc w:val="both"/>
      </w:pPr>
      <w:r>
        <w:t xml:space="preserve">              exceptionCounter {</w:t>
      </w:r>
    </w:p>
    <w:p>
      <w:pPr>
        <w:jc w:val="both"/>
      </w:pPr>
      <w:r>
        <w:t xml:space="preserve">                f.raiseWithin(ctx.timer, requestTimeout, timeoutException)</w:t>
      </w:r>
    </w:p>
    <w:p>
      <w:pPr>
        <w:jc w:val="both"/>
      </w:pPr>
      <w:r>
        <w:t xml:space="preserve">                  .onFailure(logFlockExceptions)</w:t>
      </w:r>
    </w:p>
    <w:p>
      <w:pPr>
        <w:jc w:val="both"/>
      </w:pPr>
      <w:r>
        <w:t xml:space="preserve">                  .rescue(rescueHandler)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wrappedClient = new WrappingFlockClient(svc, wrapper, wrapper)</w:t>
      </w:r>
    </w:p>
    <w:p>
      <w:pPr>
        <w:jc w:val="both"/>
      </w:pPr>
      <w:r>
        <w:t xml:space="preserve">      val statsClient = new StatsCollectingFlockService(wrappedClient, ctx.stats)</w:t>
      </w:r>
    </w:p>
    <w:p>
      <w:pPr>
        <w:jc w:val="both"/>
      </w:pPr>
      <w:r>
        <w:t xml:space="preserve">      new TFlockClient(statsClient, defaultPageSize)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isOverCapacity(ex: flockdb.FlockException): Boolean =</w:t>
      </w:r>
    </w:p>
    <w:p>
      <w:pPr>
        <w:jc w:val="both"/>
      </w:pPr>
      <w:r>
        <w:t xml:space="preserve">    ex.errorCode match {</w:t>
      </w:r>
    </w:p>
    <w:p>
      <w:pPr>
        <w:jc w:val="both"/>
      </w:pPr>
      <w:r>
        <w:t xml:space="preserve">      case Some(flockdb.Constants.READ_OVERCAPACITY_ERROR) =&gt; true</w:t>
      </w:r>
    </w:p>
    <w:p>
      <w:pPr>
        <w:jc w:val="both"/>
      </w:pPr>
      <w:r>
        <w:t xml:space="preserve">      case Some(flockdb.Constants.WRITE_OVERCAPACITY_ERROR)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RetryPolicy for tflock operations that will retry timeouts with the specified</w:t>
      </w:r>
    </w:p>
    <w:p>
      <w:pPr>
        <w:jc w:val="both"/>
      </w:pPr>
      <w:r>
        <w:t xml:space="preserve">   * timeout backoffs, and will retry non-overcapacity FlockExceptions with the</w:t>
      </w:r>
    </w:p>
    <w:p>
      <w:pPr>
        <w:jc w:val="both"/>
      </w:pPr>
      <w:r>
        <w:t xml:space="preserve">   * specified flockExceptionBackoffs backoffs, and will retry over-capacity exceptions with</w:t>
      </w:r>
    </w:p>
    <w:p>
      <w:pPr>
        <w:jc w:val="both"/>
      </w:pPr>
      <w:r>
        <w:t xml:space="preserve">   * the specified overCapacityBackoffs.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retryPolicy(</w:t>
      </w:r>
    </w:p>
    <w:p>
      <w:pPr>
        <w:jc w:val="both"/>
      </w:pPr>
      <w:r>
        <w:t xml:space="preserve">    timeoutBackoffs: Stream[Duration],</w:t>
      </w:r>
    </w:p>
    <w:p>
      <w:pPr>
        <w:jc w:val="both"/>
      </w:pPr>
      <w:r>
        <w:t xml:space="preserve">    flockExceptionBackoffs: Stream[Duration],</w:t>
      </w:r>
    </w:p>
    <w:p>
      <w:pPr>
        <w:jc w:val="both"/>
      </w:pPr>
      <w:r>
        <w:t xml:space="preserve">    overCapacityBackoffs: Stream[Duration]</w:t>
      </w:r>
    </w:p>
    <w:p>
      <w:pPr>
        <w:jc w:val="both"/>
      </w:pPr>
      <w:r>
        <w:t xml:space="preserve">  ): RetryPolicy[Try[Any]] =</w:t>
      </w:r>
    </w:p>
    <w:p>
      <w:pPr>
        <w:jc w:val="both"/>
      </w:pPr>
      <w:r>
        <w:t xml:space="preserve">    RetryPolicy.combine[Try[Any]](</w:t>
      </w:r>
    </w:p>
    <w:p>
      <w:pPr>
        <w:jc w:val="both"/>
      </w:pPr>
      <w:r>
        <w:t xml:space="preserve">      RetryPolicyBuilder.timeouts[Any](timeoutBackoffs),</w:t>
      </w:r>
    </w:p>
    <w:p>
      <w:pPr>
        <w:jc w:val="both"/>
      </w:pPr>
      <w:r>
        <w:t xml:space="preserve">      RetryPolicy.backoff(Backoff.fromStream(flockExceptionBackoffs)) {</w:t>
      </w:r>
    </w:p>
    <w:p>
      <w:pPr>
        <w:jc w:val="both"/>
      </w:pPr>
      <w:r>
        <w:t xml:space="preserve">        case Throw(ex: flockdb.FlockException) if !isOverCapacity(ex) =&gt; true</w:t>
      </w:r>
    </w:p>
    <w:p>
      <w:pPr>
        <w:jc w:val="both"/>
      </w:pPr>
      <w:r>
        <w:t xml:space="preserve">        case Throw(_: flockdb.FlockQuotaException) =&gt; false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RetryPolicy.backoff(Backoff.fromStream(overCapacityBackoffs)) {</w:t>
      </w:r>
    </w:p>
    <w:p>
      <w:pPr>
        <w:jc w:val="both"/>
      </w:pPr>
      <w:r>
        <w:t xml:space="preserve">        case Throw(ex: flockdb.FlockException) if isOverCapacity(ex) =&gt; true</w:t>
      </w:r>
    </w:p>
    <w:p>
      <w:pPr>
        <w:jc w:val="both"/>
      </w:pPr>
      <w:r>
        <w:t xml:space="preserve">        case Throw(_: flockdb.FlockQuotaException) =&gt; true</w:t>
      </w:r>
    </w:p>
    <w:p>
      <w:pPr>
        <w:jc w:val="both"/>
      </w:pPr>
      <w:r>
        <w:t xml:space="preserve">        case Throw(_: OverCapacity)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logFlockExceptions: Throwable =&gt; Unit = {</w:t>
      </w:r>
    </w:p>
    <w:p>
      <w:pPr>
        <w:jc w:val="both"/>
      </w:pPr>
      <w:r>
        <w:t xml:space="preserve">    case t: flockdb.FlockException =&gt; {</w:t>
      </w:r>
    </w:p>
    <w:p>
      <w:pPr>
        <w:jc w:val="both"/>
      </w:pPr>
      <w:r>
        <w:t xml:space="preserve">      log.info("FlockException from TFlock", 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FlockExceptions with overcapacity codes into tweetypie's OverCapacity.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translateExceptions: PartialFunction[Throwable, Throwable] = {</w:t>
      </w:r>
    </w:p>
    <w:p>
      <w:pPr>
        <w:jc w:val="both"/>
      </w:pPr>
      <w:r>
        <w:t xml:space="preserve">    case t: flockdb.FlockQuotaException =&gt;</w:t>
      </w:r>
    </w:p>
    <w:p>
      <w:pPr>
        <w:jc w:val="both"/>
      </w:pPr>
      <w:r>
        <w:t xml:space="preserve">      OverCapacity(s"tflock: throttled ${t.description}")</w:t>
      </w:r>
    </w:p>
    <w:p>
      <w:pPr>
        <w:jc w:val="both"/>
      </w:pPr>
      <w:r>
        <w:t xml:space="preserve">    case t: flockdb.FlockException if isOverCapacity(t) =&gt;</w:t>
      </w:r>
    </w:p>
    <w:p>
      <w:pPr>
        <w:jc w:val="both"/>
      </w:pPr>
      <w:r>
        <w:t xml:space="preserve">      OverCapacity(s"tflock: ${t.description}")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