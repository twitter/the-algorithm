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com.twitter.tweetypie.handler.TweetBuilder</w:t>
      </w:r>
    </w:p>
    <w:p>
      <w:pPr>
        <w:jc w:val="both"/>
      </w:pPr>
      <w:r>
        <w:t>import com.twitter.tweetypie.handler.WritePathQueryOptions</w:t>
      </w:r>
    </w:p>
    <w:p>
      <w:pPr>
        <w:jc w:val="both"/>
      </w:pPr>
      <w:r>
        <w:t>import com.twitter.tweetypie.hydrator.EscherbirdAnnotationHydrator</w:t>
      </w:r>
    </w:p>
    <w:p>
      <w:pPr>
        <w:jc w:val="both"/>
      </w:pPr>
      <w:r>
        <w:t>import com.twitter.tweetypie.hydrator.LanguageHydrator</w:t>
      </w:r>
    </w:p>
    <w:p>
      <w:pPr>
        <w:jc w:val="both"/>
      </w:pPr>
      <w:r>
        <w:t>import com.twitter.tweetypie.hydrator.PlaceHydrator</w:t>
      </w:r>
    </w:p>
    <w:p>
      <w:pPr>
        <w:jc w:val="both"/>
      </w:pPr>
      <w:r>
        <w:t>import com.twitter.tweetypie.hydrator.ProfileGeoHydrator</w:t>
      </w:r>
    </w:p>
    <w:p>
      <w:pPr>
        <w:jc w:val="both"/>
      </w:pPr>
      <w:r>
        <w:t>import com.twitter.tweetypie.hydrator.TweetDataValueHydrator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com.twitter.tweetypie.store.InsertTweet</w:t>
      </w:r>
    </w:p>
    <w:p>
      <w:pPr>
        <w:jc w:val="both"/>
      </w:pPr>
      <w:r>
        <w:t>import com.twitter.tweetypie.store.UndeleteTweet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/>
    </w:p>
    <w:p>
      <w:pPr>
        <w:jc w:val="both"/>
      </w:pPr>
      <w:r>
        <w:t>object WritePathHydration {</w:t>
      </w:r>
    </w:p>
    <w:p>
      <w:pPr>
        <w:jc w:val="both"/>
      </w:pPr>
      <w:r>
        <w:t xml:space="preserve">  type HydrateQuotedTweet =</w:t>
      </w:r>
    </w:p>
    <w:p>
      <w:pPr>
        <w:jc w:val="both"/>
      </w:pPr>
      <w:r>
        <w:t xml:space="preserve">    FutureArrow[(User, QuotedTweet, WritePathHydrationOptions), Option[QuoteTweetMetadata]]</w:t>
      </w:r>
    </w:p>
    <w:p>
      <w:pPr>
        <w:jc w:val="both"/>
      </w:pPr>
      <w:r/>
    </w:p>
    <w:p>
      <w:pPr>
        <w:jc w:val="both"/>
      </w:pPr>
      <w:r>
        <w:t xml:space="preserve">  case class QuoteTweetMetadata(</w:t>
      </w:r>
    </w:p>
    <w:p>
      <w:pPr>
        <w:jc w:val="both"/>
      </w:pPr>
      <w:r>
        <w:t xml:space="preserve">    quotedTweet: Tweet,</w:t>
      </w:r>
    </w:p>
    <w:p>
      <w:pPr>
        <w:jc w:val="both"/>
      </w:pPr>
      <w:r>
        <w:t xml:space="preserve">    quotedUser: User,</w:t>
      </w:r>
    </w:p>
    <w:p>
      <w:pPr>
        <w:jc w:val="both"/>
      </w:pPr>
      <w:r>
        <w:t xml:space="preserve">    quoterHasAlreadyQuotedTweet: Boolean)</w:t>
      </w:r>
    </w:p>
    <w:p>
      <w:pPr>
        <w:jc w:val="both"/>
      </w:pPr>
      <w:r/>
    </w:p>
    <w:p>
      <w:pPr>
        <w:jc w:val="both"/>
      </w:pPr>
      <w:r>
        <w:t xml:space="preserve">  private val log = Logger(getClass)</w:t>
      </w:r>
    </w:p>
    <w:p>
      <w:pPr>
        <w:jc w:val="both"/>
      </w:pPr>
      <w:r/>
    </w:p>
    <w:p>
      <w:pPr>
        <w:jc w:val="both"/>
      </w:pPr>
      <w:r>
        <w:t xml:space="preserve">  val UserFieldsForInsert: Set[UserField] =</w:t>
      </w:r>
    </w:p>
    <w:p>
      <w:pPr>
        <w:jc w:val="both"/>
      </w:pPr>
      <w:r>
        <w:t xml:space="preserve">    TweetBuilder.userFields</w:t>
      </w:r>
    </w:p>
    <w:p>
      <w:pPr>
        <w:jc w:val="both"/>
      </w:pPr>
      <w:r/>
    </w:p>
    <w:p>
      <w:pPr>
        <w:jc w:val="both"/>
      </w:pPr>
      <w:r>
        <w:t xml:space="preserve">  val AllowedMissingFieldsOnWrite: Set[FieldByPath]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EscherbirdAnnotationHydrator.hydratedField,</w:t>
      </w:r>
    </w:p>
    <w:p>
      <w:pPr>
        <w:jc w:val="both"/>
      </w:pPr>
      <w:r>
        <w:t xml:space="preserve">      LanguageHydrator.hydratedField,</w:t>
      </w:r>
    </w:p>
    <w:p>
      <w:pPr>
        <w:jc w:val="both"/>
      </w:pPr>
      <w:r>
        <w:t xml:space="preserve">      PlaceHydrator.HydratedField,</w:t>
      </w:r>
    </w:p>
    <w:p>
      <w:pPr>
        <w:jc w:val="both"/>
      </w:pPr>
      <w:r>
        <w:t xml:space="preserve">      ProfileGeoHydrator.hydratedField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FutureArrow that performs the necessary hydration in the write-path for a</w:t>
      </w:r>
    </w:p>
    <w:p>
      <w:pPr>
        <w:jc w:val="both"/>
      </w:pPr>
      <w:r>
        <w:t xml:space="preserve">   * a InsertTweet.Event.  There are two separate hydration steps, pre-cache and post-cache.</w:t>
      </w:r>
    </w:p>
    <w:p>
      <w:pPr>
        <w:jc w:val="both"/>
      </w:pPr>
      <w:r>
        <w:t xml:space="preserve">   * The pre-cache hydration step performs the hydration which is safe to cache, while the</w:t>
      </w:r>
    </w:p>
    <w:p>
      <w:pPr>
        <w:jc w:val="both"/>
      </w:pPr>
      <w:r>
        <w:t xml:space="preserve">   * post-cache hydration step performs the hydration whose results we don't want to cache</w:t>
      </w:r>
    </w:p>
    <w:p>
      <w:pPr>
        <w:jc w:val="both"/>
      </w:pPr>
      <w:r>
        <w:t xml:space="preserve">   * on the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TweetInsertEvent contains two tweet fields, `tweet` and `internalTweet`.  `tweet` is</w:t>
      </w:r>
    </w:p>
    <w:p>
      <w:pPr>
        <w:jc w:val="both"/>
      </w:pPr>
      <w:r>
        <w:t xml:space="preserve">   * the input value used for hydration, and in the updated InsertTweet.Event returned by the</w:t>
      </w:r>
    </w:p>
    <w:p>
      <w:pPr>
        <w:jc w:val="both"/>
      </w:pPr>
      <w:r>
        <w:t xml:space="preserve">   * FutureArrow, `tweet` contains the post-cache hydrated tweet while `internalTweet` contains</w:t>
      </w:r>
    </w:p>
    <w:p>
      <w:pPr>
        <w:jc w:val="both"/>
      </w:pPr>
      <w:r>
        <w:t xml:space="preserve">   * the pre-cache hydrated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hydrateInsertTweetEvent(</w:t>
      </w:r>
    </w:p>
    <w:p>
      <w:pPr>
        <w:jc w:val="both"/>
      </w:pPr>
      <w:r>
        <w:t xml:space="preserve">    hydrateTweet: FutureArrow[(TweetData, TweetQuery.Options), TweetData],</w:t>
      </w:r>
    </w:p>
    <w:p>
      <w:pPr>
        <w:jc w:val="both"/>
      </w:pPr>
      <w:r>
        <w:t xml:space="preserve">    hydrateQuotedTweet: HydrateQuotedTweet</w:t>
      </w:r>
    </w:p>
    <w:p>
      <w:pPr>
        <w:jc w:val="both"/>
      </w:pPr>
      <w:r>
        <w:t xml:space="preserve">  ): FutureArrow[InsertTweet.Event, InsertTweet.Event] =</w:t>
      </w:r>
    </w:p>
    <w:p>
      <w:pPr>
        <w:jc w:val="both"/>
      </w:pPr>
      <w:r>
        <w:t xml:space="preserve">    FutureArrow { event =&gt;</w:t>
      </w:r>
    </w:p>
    <w:p>
      <w:pPr>
        <w:jc w:val="both"/>
      </w:pPr>
      <w:r>
        <w:t xml:space="preserve">      val cause = TweetQuery.Cause.Insert(event.tweet.id)</w:t>
      </w:r>
    </w:p>
    <w:p>
      <w:pPr>
        <w:jc w:val="both"/>
      </w:pPr>
      <w:r>
        <w:t xml:space="preserve">      val hydrationOpts = event.hydrateOptions</w:t>
      </w:r>
    </w:p>
    <w:p>
      <w:pPr>
        <w:jc w:val="both"/>
      </w:pPr>
      <w:r>
        <w:t xml:space="preserve">      val isEditControlEdit = event.tweet.editControl.exists(EditControlUtil.isEditControlEdit)</w:t>
      </w:r>
    </w:p>
    <w:p>
      <w:pPr>
        <w:jc w:val="both"/>
      </w:pPr>
      <w:r>
        <w:t xml:space="preserve">      val queryOpts: TweetQuery.Options =</w:t>
      </w:r>
    </w:p>
    <w:p>
      <w:pPr>
        <w:jc w:val="both"/>
      </w:pPr>
      <w:r>
        <w:t xml:space="preserve">        WritePathQueryOptions.insert(cause, event.user, hydrationOpts, isEditControlEdit)</w:t>
      </w:r>
    </w:p>
    <w:p>
      <w:pPr>
        <w:jc w:val="both"/>
      </w:pPr>
      <w:r/>
    </w:p>
    <w:p>
      <w:pPr>
        <w:jc w:val="both"/>
      </w:pPr>
      <w:r>
        <w:t xml:space="preserve">      val initTweetData =</w:t>
      </w:r>
    </w:p>
    <w:p>
      <w:pPr>
        <w:jc w:val="both"/>
      </w:pPr>
      <w:r>
        <w:t xml:space="preserve">        TweetData(</w:t>
      </w:r>
    </w:p>
    <w:p>
      <w:pPr>
        <w:jc w:val="both"/>
      </w:pPr>
      <w:r>
        <w:t xml:space="preserve">          tweet = event.tweet,</w:t>
      </w:r>
    </w:p>
    <w:p>
      <w:pPr>
        <w:jc w:val="both"/>
      </w:pPr>
      <w:r>
        <w:t xml:space="preserve">          sourceTweetResult = event.sourceTweet.map(TweetResult(_))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tweetData &lt;- hydrateTweet((initTweetData, queryOpts))</w:t>
      </w:r>
    </w:p>
    <w:p>
      <w:pPr>
        <w:jc w:val="both"/>
      </w:pPr>
      <w:r>
        <w:t xml:space="preserve">        hydratedTweet = tweetData.tweet</w:t>
      </w:r>
    </w:p>
    <w:p>
      <w:pPr>
        <w:jc w:val="both"/>
      </w:pPr>
      <w:r>
        <w:t xml:space="preserve">        internalTweet =</w:t>
      </w:r>
    </w:p>
    <w:p>
      <w:pPr>
        <w:jc w:val="both"/>
      </w:pPr>
      <w:r>
        <w:t xml:space="preserve">          tweetData.cacheableTweetResult</w:t>
      </w:r>
    </w:p>
    <w:p>
      <w:pPr>
        <w:jc w:val="both"/>
      </w:pPr>
      <w:r>
        <w:t xml:space="preserve">            .map(_.value.toCachedTweet)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new IllegalStateException(s"expected cacheableTweetResult, e=${event}"))</w:t>
      </w:r>
    </w:p>
    <w:p>
      <w:pPr>
        <w:jc w:val="both"/>
      </w:pPr>
      <w:r/>
    </w:p>
    <w:p>
      <w:pPr>
        <w:jc w:val="both"/>
      </w:pPr>
      <w:r>
        <w:t xml:space="preserve">        optQt = getQuotedTweet(hydratedTweet)</w:t>
      </w:r>
    </w:p>
    <w:p>
      <w:pPr>
        <w:jc w:val="both"/>
      </w:pPr>
      <w:r>
        <w:t xml:space="preserve">          .orElse(event.sourceTweet.flatMap(getQuotedTweet))</w:t>
      </w:r>
    </w:p>
    <w:p>
      <w:pPr>
        <w:jc w:val="both"/>
      </w:pPr>
      <w:r/>
    </w:p>
    <w:p>
      <w:pPr>
        <w:jc w:val="both"/>
      </w:pPr>
      <w:r>
        <w:t xml:space="preserve">        hydratedQT &lt;- optQt match {</w:t>
      </w:r>
    </w:p>
    <w:p>
      <w:pPr>
        <w:jc w:val="both"/>
      </w:pPr>
      <w:r>
        <w:t xml:space="preserve">          case None =&gt; Future.value(None)</w:t>
      </w:r>
    </w:p>
    <w:p>
      <w:pPr>
        <w:jc w:val="both"/>
      </w:pPr>
      <w:r>
        <w:t xml:space="preserve">          case Some(qt) =&gt; hydrateQuotedTweet((event.user, qt, hydrationOpts))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event.copy(</w:t>
      </w:r>
    </w:p>
    <w:p>
      <w:pPr>
        <w:jc w:val="both"/>
      </w:pPr>
      <w:r>
        <w:t xml:space="preserve">          tweet = hydratedTweet,</w:t>
      </w:r>
    </w:p>
    <w:p>
      <w:pPr>
        <w:jc w:val="both"/>
      </w:pPr>
      <w:r>
        <w:t xml:space="preserve">          _internalTweet = Some(internalTweet),</w:t>
      </w:r>
    </w:p>
    <w:p>
      <w:pPr>
        <w:jc w:val="both"/>
      </w:pPr>
      <w:r>
        <w:t xml:space="preserve">          quotedTweet = hydratedQT.map { case QuoteTweetMetadata(t, _, _) =&gt; t },</w:t>
      </w:r>
    </w:p>
    <w:p>
      <w:pPr>
        <w:jc w:val="both"/>
      </w:pPr>
      <w:r>
        <w:t xml:space="preserve">          quotedUser = hydratedQT.map { case QuoteTweetMetadata(_, u, _) =&gt; u },</w:t>
      </w:r>
    </w:p>
    <w:p>
      <w:pPr>
        <w:jc w:val="both"/>
      </w:pPr>
      <w:r>
        <w:t xml:space="preserve">          quoterHasAlreadyQuotedTweet = hydratedQT.exists { case QuoteTweetMetadata(_, _, b) =&gt; b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FutureArrow for retrieving a quoted tweet metadata</w:t>
      </w:r>
    </w:p>
    <w:p>
      <w:pPr>
        <w:jc w:val="both"/>
      </w:pPr>
      <w:r>
        <w:t xml:space="preserve">   * QuotedTweet struct.  If either the quoted tweet or the quoted user</w:t>
      </w:r>
    </w:p>
    <w:p>
      <w:pPr>
        <w:jc w:val="both"/>
      </w:pPr>
      <w:r>
        <w:t xml:space="preserve">   * isn't visible to the tweeting user, the FutureArrow will return None.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hydrateQuotedTweet(</w:t>
      </w:r>
    </w:p>
    <w:p>
      <w:pPr>
        <w:jc w:val="both"/>
      </w:pPr>
      <w:r>
        <w:t xml:space="preserve">    tweetRepo: TweetRepository.Optional,</w:t>
      </w:r>
    </w:p>
    <w:p>
      <w:pPr>
        <w:jc w:val="both"/>
      </w:pPr>
      <w:r>
        <w:t xml:space="preserve">    userRepo: UserRepository.Optional,</w:t>
      </w:r>
    </w:p>
    <w:p>
      <w:pPr>
        <w:jc w:val="both"/>
      </w:pPr>
      <w:r>
        <w:t xml:space="preserve">    quoterHasAlreadyQuotedRepo: QuoterHasAlreadyQuotedRepository.Type</w:t>
      </w:r>
    </w:p>
    <w:p>
      <w:pPr>
        <w:jc w:val="both"/>
      </w:pPr>
      <w:r>
        <w:t xml:space="preserve">  ): HydrateQuotedTweet = {</w:t>
      </w:r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(tweetingUser, qt, hydrateOptions) =&gt;</w:t>
      </w:r>
    </w:p>
    <w:p>
      <w:pPr>
        <w:jc w:val="both"/>
      </w:pPr>
      <w:r>
        <w:t xml:space="preserve">        val tweetQueryOpts = WritePathQueryOptions.quotedTweet(tweetingUser, hydrateOptions)</w:t>
      </w:r>
    </w:p>
    <w:p>
      <w:pPr>
        <w:jc w:val="both"/>
      </w:pPr>
      <w:r>
        <w:t xml:space="preserve">        val userQueryOpts =</w:t>
      </w:r>
    </w:p>
    <w:p>
      <w:pPr>
        <w:jc w:val="both"/>
      </w:pPr>
      <w:r>
        <w:t xml:space="preserve">          UserQueryOptions(</w:t>
      </w:r>
    </w:p>
    <w:p>
      <w:pPr>
        <w:jc w:val="both"/>
      </w:pPr>
      <w:r>
        <w:t xml:space="preserve">            UserFieldsForInsert,</w:t>
      </w:r>
    </w:p>
    <w:p>
      <w:pPr>
        <w:jc w:val="both"/>
      </w:pPr>
      <w:r>
        <w:t xml:space="preserve">            UserVisibility.Visible,</w:t>
      </w:r>
    </w:p>
    <w:p>
      <w:pPr>
        <w:jc w:val="both"/>
      </w:pPr>
      <w:r>
        <w:t xml:space="preserve">            forUserId = Some(tweetingUser.id)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Stitch.run(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tweetRepo(qt.tweetId, tweetQueryOpts),</w:t>
      </w:r>
    </w:p>
    <w:p>
      <w:pPr>
        <w:jc w:val="both"/>
      </w:pPr>
      <w:r>
        <w:t xml:space="preserve">              userRepo(UserKey.byId(qt.userId), userQueryOpts),</w:t>
      </w:r>
    </w:p>
    <w:p>
      <w:pPr>
        <w:jc w:val="both"/>
      </w:pPr>
      <w:r>
        <w:t xml:space="preserve">              // We're failing open here on tflock exceptions since this should not</w:t>
      </w:r>
    </w:p>
    <w:p>
      <w:pPr>
        <w:jc w:val="both"/>
      </w:pPr>
      <w:r>
        <w:t xml:space="preserve">              // affect the ability to quote tweet if tflock goes down. (although if</w:t>
      </w:r>
    </w:p>
    <w:p>
      <w:pPr>
        <w:jc w:val="both"/>
      </w:pPr>
      <w:r>
        <w:t xml:space="preserve">              // this call doesn't succeed, quote counts may be inaccurate for a brief</w:t>
      </w:r>
    </w:p>
    <w:p>
      <w:pPr>
        <w:jc w:val="both"/>
      </w:pPr>
      <w:r>
        <w:t xml:space="preserve">              // period of time)</w:t>
      </w:r>
    </w:p>
    <w:p>
      <w:pPr>
        <w:jc w:val="both"/>
      </w:pPr>
      <w:r>
        <w:t xml:space="preserve">              quoterHasAlreadyQuotedRepo(qt.tweetId, tweetingUser.id).liftToTry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(Some(tweet), Some(user), isAlreadyQuoted) =&gt;</w:t>
      </w:r>
    </w:p>
    <w:p>
      <w:pPr>
        <w:jc w:val="both"/>
      </w:pPr>
      <w:r>
        <w:t xml:space="preserve">                Some(QuoteTweetMetadata(tweet, user, isAlreadyQuoted.getOrElse(false)))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FutureArrow that performs any additional hydration on an UndeleteTweet.Event before</w:t>
      </w:r>
    </w:p>
    <w:p>
      <w:pPr>
        <w:jc w:val="both"/>
      </w:pPr>
      <w:r>
        <w:t xml:space="preserve">   * being passed to a TweetStore.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hydrateUndeleteTweetEvent(</w:t>
      </w:r>
    </w:p>
    <w:p>
      <w:pPr>
        <w:jc w:val="both"/>
      </w:pPr>
      <w:r>
        <w:t xml:space="preserve">    hydrateTweet: FutureArrow[(TweetData, TweetQuery.Options), TweetData],</w:t>
      </w:r>
    </w:p>
    <w:p>
      <w:pPr>
        <w:jc w:val="both"/>
      </w:pPr>
      <w:r>
        <w:t xml:space="preserve">    hydrateQuotedTweet: HydrateQuotedTweet</w:t>
      </w:r>
    </w:p>
    <w:p>
      <w:pPr>
        <w:jc w:val="both"/>
      </w:pPr>
      <w:r>
        <w:t xml:space="preserve">  ): FutureArrow[UndeleteTweet.Event, UndeleteTweet.Event] =</w:t>
      </w:r>
    </w:p>
    <w:p>
      <w:pPr>
        <w:jc w:val="both"/>
      </w:pPr>
      <w:r>
        <w:t xml:space="preserve">    FutureArrow { event =&gt;</w:t>
      </w:r>
    </w:p>
    <w:p>
      <w:pPr>
        <w:jc w:val="both"/>
      </w:pPr>
      <w:r>
        <w:t xml:space="preserve">      val cause = TweetQuery.Cause.Undelete(event.tweet.id)</w:t>
      </w:r>
    </w:p>
    <w:p>
      <w:pPr>
        <w:jc w:val="both"/>
      </w:pPr>
      <w:r>
        <w:t xml:space="preserve">      val hydrationOpts = event.hydrateOptions</w:t>
      </w:r>
    </w:p>
    <w:p>
      <w:pPr>
        <w:jc w:val="both"/>
      </w:pPr>
      <w:r>
        <w:t xml:space="preserve">      val isEditControlEdit = event.tweet.editControl.exists(EditControlUtil.isEditControlEdit)</w:t>
      </w:r>
    </w:p>
    <w:p>
      <w:pPr>
        <w:jc w:val="both"/>
      </w:pPr>
      <w:r>
        <w:t xml:space="preserve">      val queryOpts = WritePathQueryOptions.insert(cause, event.user, hydrationOpts, isEditControlEdit)</w:t>
      </w:r>
    </w:p>
    <w:p>
      <w:pPr>
        <w:jc w:val="both"/>
      </w:pPr>
      <w:r/>
    </w:p>
    <w:p>
      <w:pPr>
        <w:jc w:val="both"/>
      </w:pPr>
      <w:r>
        <w:t xml:space="preserve">      // when undeleting a retweet, don't set sourceTweetResult to enable SourceTweetHydrator to</w:t>
      </w:r>
    </w:p>
    <w:p>
      <w:pPr>
        <w:jc w:val="both"/>
      </w:pPr>
      <w:r>
        <w:t xml:space="preserve">      // hydrate it</w:t>
      </w:r>
    </w:p>
    <w:p>
      <w:pPr>
        <w:jc w:val="both"/>
      </w:pPr>
      <w:r>
        <w:t xml:space="preserve">      val initTweetData = TweetData(tweet = event.tweet)</w:t>
      </w:r>
    </w:p>
    <w:p>
      <w:pPr>
        <w:jc w:val="both"/>
      </w:pPr>
      <w:r/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tweetData &lt;- hydrateTweet((initTweetData, queryOpts))</w:t>
      </w:r>
    </w:p>
    <w:p>
      <w:pPr>
        <w:jc w:val="both"/>
      </w:pPr>
      <w:r>
        <w:t xml:space="preserve">        hydratedTweet = tweetData.tweet</w:t>
      </w:r>
    </w:p>
    <w:p>
      <w:pPr>
        <w:jc w:val="both"/>
      </w:pPr>
      <w:r>
        <w:t xml:space="preserve">        internalTweet =</w:t>
      </w:r>
    </w:p>
    <w:p>
      <w:pPr>
        <w:jc w:val="both"/>
      </w:pPr>
      <w:r>
        <w:t xml:space="preserve">          tweetData.cacheableTweetResult</w:t>
      </w:r>
    </w:p>
    <w:p>
      <w:pPr>
        <w:jc w:val="both"/>
      </w:pPr>
      <w:r>
        <w:t xml:space="preserve">            .map(_.value.toCachedTweet)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new IllegalStateException(s"expected cacheableTweetResult, e=${event}"))</w:t>
      </w:r>
    </w:p>
    <w:p>
      <w:pPr>
        <w:jc w:val="both"/>
      </w:pPr>
      <w:r/>
    </w:p>
    <w:p>
      <w:pPr>
        <w:jc w:val="both"/>
      </w:pPr>
      <w:r>
        <w:t xml:space="preserve">        optQt = getQuotedTweet(hydratedTweet)</w:t>
      </w:r>
    </w:p>
    <w:p>
      <w:pPr>
        <w:jc w:val="both"/>
      </w:pPr>
      <w:r>
        <w:t xml:space="preserve">          .orElse(tweetData.sourceTweetResult.map(_.value.tweet).flatMap(getQuotedTweet))</w:t>
      </w:r>
    </w:p>
    <w:p>
      <w:pPr>
        <w:jc w:val="both"/>
      </w:pPr>
      <w:r/>
    </w:p>
    <w:p>
      <w:pPr>
        <w:jc w:val="both"/>
      </w:pPr>
      <w:r>
        <w:t xml:space="preserve">        hydratedQt &lt;- optQt match {</w:t>
      </w:r>
    </w:p>
    <w:p>
      <w:pPr>
        <w:jc w:val="both"/>
      </w:pPr>
      <w:r>
        <w:t xml:space="preserve">          case None =&gt; Future.value(None)</w:t>
      </w:r>
    </w:p>
    <w:p>
      <w:pPr>
        <w:jc w:val="both"/>
      </w:pPr>
      <w:r>
        <w:t xml:space="preserve">          case Some(qt) =&gt; hydrateQuotedTweet((event.user, qt, hydrationOpts))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event.copy(</w:t>
      </w:r>
    </w:p>
    <w:p>
      <w:pPr>
        <w:jc w:val="both"/>
      </w:pPr>
      <w:r>
        <w:t xml:space="preserve">          tweet = hydratedTweet,</w:t>
      </w:r>
    </w:p>
    <w:p>
      <w:pPr>
        <w:jc w:val="both"/>
      </w:pPr>
      <w:r>
        <w:t xml:space="preserve">          _internalTweet = Some(internalTweet),</w:t>
      </w:r>
    </w:p>
    <w:p>
      <w:pPr>
        <w:jc w:val="both"/>
      </w:pPr>
      <w:r>
        <w:t xml:space="preserve">          sourceTweet = tweetData.sourceTweetResult.map(_.value.tweet),</w:t>
      </w:r>
    </w:p>
    <w:p>
      <w:pPr>
        <w:jc w:val="both"/>
      </w:pPr>
      <w:r>
        <w:t xml:space="preserve">          quotedTweet = hydratedQt.map { case QuoteTweetMetadata(t, _, _) =&gt; t },</w:t>
      </w:r>
    </w:p>
    <w:p>
      <w:pPr>
        <w:jc w:val="both"/>
      </w:pPr>
      <w:r>
        <w:t xml:space="preserve">          quotedUser = hydratedQt.map { case QuoteTweetMetadata(_, u, _) =&gt; u },</w:t>
      </w:r>
    </w:p>
    <w:p>
      <w:pPr>
        <w:jc w:val="both"/>
      </w:pPr>
      <w:r>
        <w:t xml:space="preserve">          quoterHasAlreadyQuotedTweet = hydratedQt.exists { case QuoteTweetMetadata(_, _, b) =&gt; b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TweetDataValueHydrator into a FutureArrow that hydrates a tweet for the write-path.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hydrateTweet(</w:t>
      </w:r>
    </w:p>
    <w:p>
      <w:pPr>
        <w:jc w:val="both"/>
      </w:pPr>
      <w:r>
        <w:t xml:space="preserve">    hydrator: TweetDataValueHydrator,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allowedMissingFields: Set[FieldByPath] = AllowedMissingFieldsOnWrite</w:t>
      </w:r>
    </w:p>
    <w:p>
      <w:pPr>
        <w:jc w:val="both"/>
      </w:pPr>
      <w:r>
        <w:t xml:space="preserve">  ): FutureArrow[(TweetData, TweetQuery.Options), TweetData] = {</w:t>
      </w:r>
    </w:p>
    <w:p>
      <w:pPr>
        <w:jc w:val="both"/>
      </w:pPr>
      <w:r>
        <w:t xml:space="preserve">    val hydrationStats = stats.scope("hydration")</w:t>
      </w:r>
    </w:p>
    <w:p>
      <w:pPr>
        <w:jc w:val="both"/>
      </w:pPr>
      <w:r>
        <w:t xml:space="preserve">    val missingFieldsStats = hydrationStats.scope("missing_fields")</w:t>
      </w:r>
    </w:p>
    <w:p>
      <w:pPr>
        <w:jc w:val="both"/>
      </w:pPr>
      <w:r/>
    </w:p>
    <w:p>
      <w:pPr>
        <w:jc w:val="both"/>
      </w:pPr>
      <w:r>
        <w:t xml:space="preserve">    FutureArrow[(TweetData, TweetQuery.Options), TweetData] {</w:t>
      </w:r>
    </w:p>
    <w:p>
      <w:pPr>
        <w:jc w:val="both"/>
      </w:pPr>
      <w:r>
        <w:t xml:space="preserve">      case (td, opts) =&gt;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.run(hydrator(td, opts))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ex =&gt;</w:t>
      </w:r>
    </w:p>
    <w:p>
      <w:pPr>
        <w:jc w:val="both"/>
      </w:pPr>
      <w:r>
        <w:t xml:space="preserve">              log.warn("Hydration failed with exception", ex)</w:t>
      </w:r>
    </w:p>
    <w:p>
      <w:pPr>
        <w:jc w:val="both"/>
      </w:pPr>
      <w:r>
        <w:t xml:space="preserve">              Future.exception(</w:t>
      </w:r>
    </w:p>
    <w:p>
      <w:pPr>
        <w:jc w:val="both"/>
      </w:pPr>
      <w:r>
        <w:t xml:space="preserve">                TweetHydrationError("Hydration failed with exception: " + ex, Some(ex))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.flatMap { r =&gt;</w:t>
      </w:r>
    </w:p>
    <w:p>
      <w:pPr>
        <w:jc w:val="both"/>
      </w:pPr>
      <w:r>
        <w:t xml:space="preserve">            // Record missing fields even if the request succeeds)</w:t>
      </w:r>
    </w:p>
    <w:p>
      <w:pPr>
        <w:jc w:val="both"/>
      </w:pPr>
      <w:r>
        <w:t xml:space="preserve">            for (missingField &lt;- r.state.failedFields)</w:t>
      </w:r>
    </w:p>
    <w:p>
      <w:pPr>
        <w:jc w:val="both"/>
      </w:pPr>
      <w:r>
        <w:t xml:space="preserve">              missingFieldsStats.counter(missingField.fieldIdPath.mkString(".")).incr()</w:t>
      </w:r>
    </w:p>
    <w:p>
      <w:pPr>
        <w:jc w:val="both"/>
      </w:pPr>
      <w:r/>
    </w:p>
    <w:p>
      <w:pPr>
        <w:jc w:val="both"/>
      </w:pPr>
      <w:r>
        <w:t xml:space="preserve">            if ((r.state.failedFields -- allowedMissingFields).nonEmpty) {</w:t>
      </w:r>
    </w:p>
    <w:p>
      <w:pPr>
        <w:jc w:val="both"/>
      </w:pPr>
      <w:r>
        <w:t xml:space="preserve">              Future.exception(</w:t>
      </w:r>
    </w:p>
    <w:p>
      <w:pPr>
        <w:jc w:val="both"/>
      </w:pPr>
      <w:r>
        <w:t xml:space="preserve">                TweetHydrationError(</w:t>
      </w:r>
    </w:p>
    <w:p>
      <w:pPr>
        <w:jc w:val="both"/>
      </w:pPr>
      <w:r>
        <w:t xml:space="preserve">                  "Failed to hydrate. Missing Fields: " + r.state.failedFields.mkString(",")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Future.value(r.value)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}.trackOutcome(stats, (_: Any) =&gt; "hydration")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