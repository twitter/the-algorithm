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com.twitter.mediaservices.commons.thriftscala.MediaKey</w:t>
      </w:r>
    </w:p>
    <w:p>
      <w:pPr>
        <w:jc w:val="both"/>
      </w:pPr>
      <w:r>
        <w:t>import com.twitter.mediaservices.media_util.GenericMediaKey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com.twitter.tweetypie.thriftscala.MediaEntity</w:t>
      </w:r>
    </w:p>
    <w:p>
      <w:pPr>
        <w:jc w:val="both"/>
      </w:pPr>
      <w:r>
        <w:t>import com.twitter.tweetypie.thriftscala.UrlEntity</w:t>
      </w:r>
    </w:p>
    <w:p>
      <w:pPr>
        <w:jc w:val="both"/>
      </w:pPr>
      <w:r>
        <w:t>import com.twitter.tweetypie.media.thriftscala.MediaRef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MediaRefsHydrator hydrates the Tweet.mediaRefs field based on stored media keys</w:t>
      </w:r>
    </w:p>
    <w:p>
      <w:pPr>
        <w:jc w:val="both"/>
      </w:pPr>
      <w:r>
        <w:t xml:space="preserve"> * and pasted media. Media keys are available in three ways: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1. (For old Tweets): in the stored MediaEntity</w:t>
      </w:r>
    </w:p>
    <w:p>
      <w:pPr>
        <w:jc w:val="both"/>
      </w:pPr>
      <w:r>
        <w:t xml:space="preserve"> * 2. (For 2016+ Tweets): in the mediaKeys field</w:t>
      </w:r>
    </w:p>
    <w:p>
      <w:pPr>
        <w:jc w:val="both"/>
      </w:pPr>
      <w:r>
        <w:t xml:space="preserve"> * 3. From other Tweets using pasted media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hydrator combines these three sources into a single field, providing the</w:t>
      </w:r>
    </w:p>
    <w:p>
      <w:pPr>
        <w:jc w:val="both"/>
      </w:pPr>
      <w:r>
        <w:t xml:space="preserve"> * media key and source Tweet information for pasted media.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Long-term we will move this logic to the write path and backfill the field for old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MediaRefsHydrator {</w:t>
      </w:r>
    </w:p>
    <w:p>
      <w:pPr>
        <w:jc w:val="both"/>
      </w:pPr>
      <w:r>
        <w:t xml:space="preserve">  type Type = ValueHydrator[Option[Seq[MediaRef]], Ctx]</w:t>
      </w:r>
    </w:p>
    <w:p>
      <w:pPr>
        <w:jc w:val="both"/>
      </w:pPr>
      <w:r/>
    </w:p>
    <w:p>
      <w:pPr>
        <w:jc w:val="both"/>
      </w:pPr>
      <w:r>
        <w:t xml:space="preserve">  case class Ctx(</w:t>
      </w:r>
    </w:p>
    <w:p>
      <w:pPr>
        <w:jc w:val="both"/>
      </w:pPr>
      <w:r>
        <w:t xml:space="preserve">    media: Seq[MediaEntity],</w:t>
      </w:r>
    </w:p>
    <w:p>
      <w:pPr>
        <w:jc w:val="both"/>
      </w:pPr>
      <w:r>
        <w:t xml:space="preserve">    mediaKeys: Seq[MediaKey],</w:t>
      </w:r>
    </w:p>
    <w:p>
      <w:pPr>
        <w:jc w:val="both"/>
      </w:pPr>
      <w:r>
        <w:t xml:space="preserve">    urlEntities: Seq[UrlEntity],</w:t>
      </w:r>
    </w:p>
    <w:p>
      <w:pPr>
        <w:jc w:val="both"/>
      </w:pPr>
      <w:r>
        <w:t xml:space="preserve">    underlyingTweetCtx: TweetCtx)</w:t>
      </w:r>
    </w:p>
    <w:p>
      <w:pPr>
        <w:jc w:val="both"/>
      </w:pPr>
      <w:r>
        <w:t xml:space="preserve">      extends TweetCtx.Proxy {</w:t>
      </w:r>
    </w:p>
    <w:p>
      <w:pPr>
        <w:jc w:val="both"/>
      </w:pPr>
      <w:r>
        <w:t xml:space="preserve">    def includePastedMedia: Boolean = opts.include.pastedMedia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fieldByPath(Tweet.MediaRefsField)</w:t>
      </w:r>
    </w:p>
    <w:p>
      <w:pPr>
        <w:jc w:val="both"/>
      </w:pPr>
      <w:r/>
    </w:p>
    <w:p>
      <w:pPr>
        <w:jc w:val="both"/>
      </w:pPr>
      <w:r>
        <w:t xml:space="preserve">  def mediaKeyToMediaRef(mediaKey: MediaKey): MediaRef =</w:t>
      </w:r>
    </w:p>
    <w:p>
      <w:pPr>
        <w:jc w:val="both"/>
      </w:pPr>
      <w:r>
        <w:t xml:space="preserve">    MediaRef(</w:t>
      </w:r>
    </w:p>
    <w:p>
      <w:pPr>
        <w:jc w:val="both"/>
      </w:pPr>
      <w:r>
        <w:t xml:space="preserve">      genericMediaKey = GenericMediaKey(mediaKey).toStringKey()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Convert a pasted Tweet into a Seq of MediaRef from that Tweet with the correct sourceTweetId and sourceUserId</w:t>
      </w:r>
    </w:p>
    <w:p>
      <w:pPr>
        <w:jc w:val="both"/>
      </w:pPr>
      <w:r>
        <w:t xml:space="preserve">  def pastedTweetToMediaRefs(</w:t>
      </w:r>
    </w:p>
    <w:p>
      <w:pPr>
        <w:jc w:val="both"/>
      </w:pPr>
      <w:r>
        <w:t xml:space="preserve">    tweet: Tweet</w:t>
      </w:r>
    </w:p>
    <w:p>
      <w:pPr>
        <w:jc w:val="both"/>
      </w:pPr>
      <w:r>
        <w:t xml:space="preserve">  ): Seq[MediaRef] =</w:t>
      </w:r>
    </w:p>
    <w:p>
      <w:pPr>
        <w:jc w:val="both"/>
      </w:pPr>
      <w:r>
        <w:t xml:space="preserve">    tweet.mediaRefs.toSeq.flatMap { mediaRefs =&gt;</w:t>
      </w:r>
    </w:p>
    <w:p>
      <w:pPr>
        <w:jc w:val="both"/>
      </w:pPr>
      <w:r>
        <w:t xml:space="preserve">      mediaRefs.map(</w:t>
      </w:r>
    </w:p>
    <w:p>
      <w:pPr>
        <w:jc w:val="both"/>
      </w:pPr>
      <w:r>
        <w:t xml:space="preserve">        _.copy(</w:t>
      </w:r>
    </w:p>
    <w:p>
      <w:pPr>
        <w:jc w:val="both"/>
      </w:pPr>
      <w:r>
        <w:t xml:space="preserve">          sourceTweetId = Some(tweet.id),</w:t>
      </w:r>
    </w:p>
    <w:p>
      <w:pPr>
        <w:jc w:val="both"/>
      </w:pPr>
      <w:r>
        <w:t xml:space="preserve">          sourceUserId = Some(getUserId(tweet))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Fetch MediaRefs from pasted media Tweet URLs in the Tweet text</w:t>
      </w:r>
    </w:p>
    <w:p>
      <w:pPr>
        <w:jc w:val="both"/>
      </w:pPr>
      <w:r>
        <w:t xml:space="preserve">  def getPastedMediaRefs(</w:t>
      </w:r>
    </w:p>
    <w:p>
      <w:pPr>
        <w:jc w:val="both"/>
      </w:pPr>
      <w:r>
        <w:t xml:space="preserve">    repo: TweetRepository.Optional,</w:t>
      </w:r>
    </w:p>
    <w:p>
      <w:pPr>
        <w:jc w:val="both"/>
      </w:pPr>
      <w:r>
        <w:t xml:space="preserve">    ctx: Ctx,</w:t>
      </w:r>
    </w:p>
    <w:p>
      <w:pPr>
        <w:jc w:val="both"/>
      </w:pPr>
      <w:r>
        <w:t xml:space="preserve">    includePastedMedia: Gate[Unit]</w:t>
      </w:r>
    </w:p>
    <w:p>
      <w:pPr>
        <w:jc w:val="both"/>
      </w:pPr>
      <w:r>
        <w:t xml:space="preserve">  ): Stitch[Seq[MediaRef]] = {</w:t>
      </w:r>
    </w:p>
    <w:p>
      <w:pPr>
        <w:jc w:val="both"/>
      </w:pPr>
      <w:r>
        <w:t xml:space="preserve">    if (includePastedMedia() &amp;&amp; ctx.includePastedMedia) {</w:t>
      </w:r>
    </w:p>
    <w:p>
      <w:pPr>
        <w:jc w:val="both"/>
      </w:pPr>
      <w:r/>
    </w:p>
    <w:p>
      <w:pPr>
        <w:jc w:val="both"/>
      </w:pPr>
      <w:r>
        <w:t xml:space="preserve">      // Extract Tweet ids from pasted media permalinks in the Tweet text</w:t>
      </w:r>
    </w:p>
    <w:p>
      <w:pPr>
        <w:jc w:val="both"/>
      </w:pPr>
      <w:r>
        <w:t xml:space="preserve">      val pastedMediaTweetIds: Seq[TweetId] =</w:t>
      </w:r>
    </w:p>
    <w:p>
      <w:pPr>
        <w:jc w:val="both"/>
      </w:pPr>
      <w:r>
        <w:t xml:space="preserve">        PastedMediaHydrator.pastedIdsAndEntities(ctx.tweetId, ctx.urlEntities).map(_._1)</w:t>
      </w:r>
    </w:p>
    <w:p>
      <w:pPr>
        <w:jc w:val="both"/>
      </w:pPr>
      <w:r/>
    </w:p>
    <w:p>
      <w:pPr>
        <w:jc w:val="both"/>
      </w:pPr>
      <w:r>
        <w:t xml:space="preserve">      val opts = TweetQuery.Options(</w:t>
      </w:r>
    </w:p>
    <w:p>
      <w:pPr>
        <w:jc w:val="both"/>
      </w:pPr>
      <w:r>
        <w:t xml:space="preserve">        include = TweetQuery.Include(</w:t>
      </w:r>
    </w:p>
    <w:p>
      <w:pPr>
        <w:jc w:val="both"/>
      </w:pPr>
      <w:r>
        <w:t xml:space="preserve">          tweetFields = Set(Tweet.CoreDataField.id, Tweet.MediaRefsField.id),</w:t>
      </w:r>
    </w:p>
    <w:p>
      <w:pPr>
        <w:jc w:val="both"/>
      </w:pPr>
      <w:r>
        <w:t xml:space="preserve">          pastedMedia = false // don't recursively load pasted media refs</w:t>
      </w:r>
    </w:p>
    <w:p>
      <w:pPr>
        <w:jc w:val="both"/>
      </w:pPr>
      <w:r>
        <w:t xml:space="preserve">        ))</w:t>
      </w:r>
    </w:p>
    <w:p>
      <w:pPr>
        <w:jc w:val="both"/>
      </w:pPr>
      <w:r/>
    </w:p>
    <w:p>
      <w:pPr>
        <w:jc w:val="both"/>
      </w:pPr>
      <w:r>
        <w:t xml:space="preserve">      // Load a Seq of Tweets with pasted media, ignoring any returned with NotFound or a FilteredState</w:t>
      </w:r>
    </w:p>
    <w:p>
      <w:pPr>
        <w:jc w:val="both"/>
      </w:pPr>
      <w:r>
        <w:t xml:space="preserve">      val pastedTweets: Stitch[Seq[Tweet]] = Stitch</w:t>
      </w:r>
    </w:p>
    <w:p>
      <w:pPr>
        <w:jc w:val="both"/>
      </w:pPr>
      <w:r>
        <w:t xml:space="preserve">        .traverse(pastedMediaTweetIds) { id =&gt;</w:t>
      </w:r>
    </w:p>
    <w:p>
      <w:pPr>
        <w:jc w:val="both"/>
      </w:pPr>
      <w:r>
        <w:t xml:space="preserve">          repo(id, opts)</w:t>
      </w:r>
    </w:p>
    <w:p>
      <w:pPr>
        <w:jc w:val="both"/>
      </w:pPr>
      <w:r>
        <w:t xml:space="preserve">        }.map(_.flatten)</w:t>
      </w:r>
    </w:p>
    <w:p>
      <w:pPr>
        <w:jc w:val="both"/>
      </w:pPr>
      <w:r/>
    </w:p>
    <w:p>
      <w:pPr>
        <w:jc w:val="both"/>
      </w:pPr>
      <w:r>
        <w:t xml:space="preserve">      pastedTweets.map(_.flatMap(pastedTweetToMediaRefs))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Make empty Seq None and non-empty Seq Some(Seq(...)) to comply with the thrift field type</w:t>
      </w:r>
    </w:p>
    <w:p>
      <w:pPr>
        <w:jc w:val="both"/>
      </w:pPr>
      <w:r>
        <w:t xml:space="preserve">  def optionalizeSeq(mediaRefs: Seq[MediaRef]): Option[Seq[MediaRef]] =</w:t>
      </w:r>
    </w:p>
    <w:p>
      <w:pPr>
        <w:jc w:val="both"/>
      </w:pPr>
      <w:r>
        <w:t xml:space="preserve">    Some(mediaRefs).filterNot(_.isEmpty)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repo: TweetRepository.Optional,</w:t>
      </w:r>
    </w:p>
    <w:p>
      <w:pPr>
        <w:jc w:val="both"/>
      </w:pPr>
      <w:r>
        <w:t xml:space="preserve">    includePastedMedia: Gate[Unit]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ValueHydrator[Option[Seq[MediaRef]], Ctx] { (curr, ctx) =&gt;</w:t>
      </w:r>
    </w:p>
    <w:p>
      <w:pPr>
        <w:jc w:val="both"/>
      </w:pPr>
      <w:r>
        <w:t xml:space="preserve">      // Fetch mediaRefs from Tweet media</w:t>
      </w:r>
    </w:p>
    <w:p>
      <w:pPr>
        <w:jc w:val="both"/>
      </w:pPr>
      <w:r>
        <w:t xml:space="preserve">      val storedMediaRefs: Seq[MediaRef] = ctx.media.map { mediaEntity =&gt;</w:t>
      </w:r>
    </w:p>
    <w:p>
      <w:pPr>
        <w:jc w:val="both"/>
      </w:pPr>
      <w:r>
        <w:t xml:space="preserve">        // Use MediaKeyHydrator.infer to determine the media key from the media entity</w:t>
      </w:r>
    </w:p>
    <w:p>
      <w:pPr>
        <w:jc w:val="both"/>
      </w:pPr>
      <w:r>
        <w:t xml:space="preserve">        val mediaKey = MediaKeyHydrator.infer(Some(ctx.mediaKeys), mediaEntity)</w:t>
      </w:r>
    </w:p>
    <w:p>
      <w:pPr>
        <w:jc w:val="both"/>
      </w:pPr>
      <w:r>
        <w:t xml:space="preserve">        mediaKeyToMediaRef(mediaKey)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Fetch mediaRefs from pasted media</w:t>
      </w:r>
    </w:p>
    <w:p>
      <w:pPr>
        <w:jc w:val="both"/>
      </w:pPr>
      <w:r>
        <w:t xml:space="preserve">      getPastedMediaRefs(repo, ctx, includePastedMedia).liftToTry.map {</w:t>
      </w:r>
    </w:p>
    <w:p>
      <w:pPr>
        <w:jc w:val="both"/>
      </w:pPr>
      <w:r>
        <w:t xml:space="preserve">        case Return(pastedMediaRefs) =&gt;</w:t>
      </w:r>
    </w:p>
    <w:p>
      <w:pPr>
        <w:jc w:val="both"/>
      </w:pPr>
      <w:r>
        <w:t xml:space="preserve">          // Combine the refs from the Tweet's own media and those from pasted media, then limit</w:t>
      </w:r>
    </w:p>
    <w:p>
      <w:pPr>
        <w:jc w:val="both"/>
      </w:pPr>
      <w:r>
        <w:t xml:space="preserve">          // to MaxMediaEntitiesPerTweet.</w:t>
      </w:r>
    </w:p>
    <w:p>
      <w:pPr>
        <w:jc w:val="both"/>
      </w:pPr>
      <w:r>
        <w:t xml:space="preserve">          val limitedRefs =</w:t>
      </w:r>
    </w:p>
    <w:p>
      <w:pPr>
        <w:jc w:val="both"/>
      </w:pPr>
      <w:r>
        <w:t xml:space="preserve">            (storedMediaRefs ++ pastedMediaRefs).take(PastedMediaHydrator.MaxMediaEntitiesPerTweet)</w:t>
      </w:r>
    </w:p>
    <w:p>
      <w:pPr>
        <w:jc w:val="both"/>
      </w:pPr>
      <w:r/>
    </w:p>
    <w:p>
      <w:pPr>
        <w:jc w:val="both"/>
      </w:pPr>
      <w:r>
        <w:t xml:space="preserve">          ValueState.delta(curr, optionalizeSeq(limitedRefs))</w:t>
      </w:r>
    </w:p>
    <w:p>
      <w:pPr>
        <w:jc w:val="both"/>
      </w:pPr>
      <w:r>
        <w:t xml:space="preserve">        case Throw(_) =&gt;</w:t>
      </w:r>
    </w:p>
    <w:p>
      <w:pPr>
        <w:jc w:val="both"/>
      </w:pPr>
      <w:r>
        <w:t xml:space="preserve">          ValueState.partial(optionalizeSeq(storedMediaRefs), hydratedField)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}.onlyIf { (_, ctx) =&gt;</w:t>
      </w:r>
    </w:p>
    <w:p>
      <w:pPr>
        <w:jc w:val="both"/>
      </w:pPr>
      <w:r>
        <w:t xml:space="preserve">      ctx.tweetFieldRequested(Tweet.MediaRefsField) ||</w:t>
      </w:r>
    </w:p>
    <w:p>
      <w:pPr>
        <w:jc w:val="both"/>
      </w:pPr>
      <w:r>
        <w:t xml:space="preserve">      ctx.opts.safetyLevel != SafetyLevel.FilterNone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