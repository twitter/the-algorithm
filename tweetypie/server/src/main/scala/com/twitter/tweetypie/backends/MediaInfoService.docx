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backends</w:t>
      </w:r>
    </w:p>
    <w:p>
      <w:pPr>
        <w:jc w:val="both"/>
      </w:pPr>
      <w:r/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com.twitter.mediainfo.server.thriftscala.GetTweetMediaInfoRequest</w:t>
      </w:r>
    </w:p>
    <w:p>
      <w:pPr>
        <w:jc w:val="both"/>
      </w:pPr>
      <w:r>
        <w:t>import com.twitter.mediainfo.server.thriftscala.GetTweetMediaInfoResponse</w:t>
      </w:r>
    </w:p>
    <w:p>
      <w:pPr>
        <w:jc w:val="both"/>
      </w:pPr>
      <w:r>
        <w:t>import com.twitter.mediainfo.server.{thriftscala =&gt; mis}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com.twitter.tweetypie.util.RetryPolicyBuilder</w:t>
      </w:r>
    </w:p>
    <w:p>
      <w:pPr>
        <w:jc w:val="both"/>
      </w:pPr>
      <w:r/>
    </w:p>
    <w:p>
      <w:pPr>
        <w:jc w:val="both"/>
      </w:pPr>
      <w:r>
        <w:t>object MediaInfoService {</w:t>
      </w:r>
    </w:p>
    <w:p>
      <w:pPr>
        <w:jc w:val="both"/>
      </w:pPr>
      <w:r>
        <w:t xml:space="preserve">  import Backend._</w:t>
      </w:r>
    </w:p>
    <w:p>
      <w:pPr>
        <w:jc w:val="both"/>
      </w:pPr>
      <w:r/>
    </w:p>
    <w:p>
      <w:pPr>
        <w:jc w:val="both"/>
      </w:pPr>
      <w:r>
        <w:t xml:space="preserve">  type GetTweetMediaInfo = FutureArrow[mis.GetTweetMediaInfoRequest, mis.GetTweetMediaInfoResponse]</w:t>
      </w:r>
    </w:p>
    <w:p>
      <w:pPr>
        <w:jc w:val="both"/>
      </w:pPr>
      <w:r/>
    </w:p>
    <w:p>
      <w:pPr>
        <w:jc w:val="both"/>
      </w:pPr>
      <w:r>
        <w:t xml:space="preserve">  def fromClient(client: mis.MediaInfoService.MethodPerEndpoint): MediaInfoService =</w:t>
      </w:r>
    </w:p>
    <w:p>
      <w:pPr>
        <w:jc w:val="both"/>
      </w:pPr>
      <w:r>
        <w:t xml:space="preserve">    new MediaInfoService {</w:t>
      </w:r>
    </w:p>
    <w:p>
      <w:pPr>
        <w:jc w:val="both"/>
      </w:pPr>
      <w:r>
        <w:t xml:space="preserve">      val getTweetMediaInfo = FutureArrow(client.getTweetMediaInfo)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case class Config(</w:t>
      </w:r>
    </w:p>
    <w:p>
      <w:pPr>
        <w:jc w:val="both"/>
      </w:pPr>
      <w:r>
        <w:t xml:space="preserve">    requestTimeout: Duration,</w:t>
      </w:r>
    </w:p>
    <w:p>
      <w:pPr>
        <w:jc w:val="both"/>
      </w:pPr>
      <w:r>
        <w:t xml:space="preserve">    totalTimeout: Duration,</w:t>
      </w:r>
    </w:p>
    <w:p>
      <w:pPr>
        <w:jc w:val="both"/>
      </w:pPr>
      <w:r>
        <w:t xml:space="preserve">    timeoutBackoffs: Stream[Duration]) {</w:t>
      </w:r>
    </w:p>
    <w:p>
      <w:pPr>
        <w:jc w:val="both"/>
      </w:pPr>
      <w:r/>
    </w:p>
    <w:p>
      <w:pPr>
        <w:jc w:val="both"/>
      </w:pPr>
      <w:r>
        <w:t xml:space="preserve">    def apply(svc: MediaInfoService, ctx: Backend.Context): MediaInfoService =</w:t>
      </w:r>
    </w:p>
    <w:p>
      <w:pPr>
        <w:jc w:val="both"/>
      </w:pPr>
      <w:r>
        <w:t xml:space="preserve">      new MediaInfoService {</w:t>
      </w:r>
    </w:p>
    <w:p>
      <w:pPr>
        <w:jc w:val="both"/>
      </w:pPr>
      <w:r>
        <w:t xml:space="preserve">        val getTweetMediaInfo: FutureArrow[GetTweetMediaInfoRequest, GetTweetMediaInfoResponse] =</w:t>
      </w:r>
    </w:p>
    <w:p>
      <w:pPr>
        <w:jc w:val="both"/>
      </w:pPr>
      <w:r>
        <w:t xml:space="preserve">          policy("getTweetMediaInfo", ctx)(svc.getTweetMediaInfo)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private[this] def policy[A, B](name: String, ctx: Context): Builder[A, B] =</w:t>
      </w:r>
    </w:p>
    <w:p>
      <w:pPr>
        <w:jc w:val="both"/>
      </w:pPr>
      <w:r>
        <w:t xml:space="preserve">      defaultPolicy(name, requestTimeout, retryPolicy, ctx, totalTimeout = totalTimeout)</w:t>
      </w:r>
    </w:p>
    <w:p>
      <w:pPr>
        <w:jc w:val="both"/>
      </w:pPr>
      <w:r/>
    </w:p>
    <w:p>
      <w:pPr>
        <w:jc w:val="both"/>
      </w:pPr>
      <w:r>
        <w:t xml:space="preserve">    private[this] def retryPolicy[B]: RetryPolicy[Try[B]] =</w:t>
      </w:r>
    </w:p>
    <w:p>
      <w:pPr>
        <w:jc w:val="both"/>
      </w:pPr>
      <w:r>
        <w:t xml:space="preserve">      RetryPolicyBuilder.timeouts[Any](timeoutBackoffs)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MediaInfoService {</w:t>
      </w:r>
    </w:p>
    <w:p>
      <w:pPr>
        <w:jc w:val="both"/>
      </w:pPr>
      <w:r>
        <w:t xml:space="preserve">  import MediaInfoService._</w:t>
      </w:r>
    </w:p>
    <w:p>
      <w:pPr>
        <w:jc w:val="both"/>
      </w:pPr>
      <w:r>
        <w:t xml:space="preserve">  val getTweetMediaInfo: GetTweetMediaInfo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