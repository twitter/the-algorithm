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com.twitter.context.thriftscala.FeatureContext</w:t>
      </w:r>
    </w:p>
    <w:p>
      <w:pPr>
        <w:jc w:val="both"/>
      </w:pPr>
      <w:r>
        <w:t>import com.twitter.tweetypie.backends.LimiterService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com.twitter.tweetypie.serverutil.ExceptionCounter</w:t>
      </w:r>
    </w:p>
    <w:p>
      <w:pPr>
        <w:jc w:val="both"/>
      </w:pPr>
      <w:r>
        <w:t>import com.twitter.tweetypie.store.InsertTweet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com.twitter.tweetypie.util.TweetCreationLock.{Key =&gt; TweetCreationLockKey}</w:t>
      </w:r>
    </w:p>
    <w:p>
      <w:pPr>
        <w:jc w:val="both"/>
      </w:pPr>
      <w:r/>
    </w:p>
    <w:p>
      <w:pPr>
        <w:jc w:val="both"/>
      </w:pPr>
      <w:r>
        <w:t>object PostTweet {</w:t>
      </w:r>
    </w:p>
    <w:p>
      <w:pPr>
        <w:jc w:val="both"/>
      </w:pPr>
      <w:r>
        <w:t xml:space="preserve">  type Type[R] = FutureArrow[R, PostTweetResult]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type-class to abstract over tweet creation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RequestView[R] {</w:t>
      </w:r>
    </w:p>
    <w:p>
      <w:pPr>
        <w:jc w:val="both"/>
      </w:pPr>
      <w:r>
        <w:t xml:space="preserve">    def isDark(req: R): Boolean</w:t>
      </w:r>
    </w:p>
    <w:p>
      <w:pPr>
        <w:jc w:val="both"/>
      </w:pPr>
      <w:r>
        <w:t xml:space="preserve">    def sourceTweetId(req: R): Option[TweetId]</w:t>
      </w:r>
    </w:p>
    <w:p>
      <w:pPr>
        <w:jc w:val="both"/>
      </w:pPr>
      <w:r>
        <w:t xml:space="preserve">    def options(req: R): Option[WritePathHydrationOptions]</w:t>
      </w:r>
    </w:p>
    <w:p>
      <w:pPr>
        <w:jc w:val="both"/>
      </w:pPr>
      <w:r>
        <w:t xml:space="preserve">    def userId(req: R): UserId</w:t>
      </w:r>
    </w:p>
    <w:p>
      <w:pPr>
        <w:jc w:val="both"/>
      </w:pPr>
      <w:r>
        <w:t xml:space="preserve">    def uniquenessId(req: R): Option[Long]</w:t>
      </w:r>
    </w:p>
    <w:p>
      <w:pPr>
        <w:jc w:val="both"/>
      </w:pPr>
      <w:r>
        <w:t xml:space="preserve">    def returnSuccessOnDuplicate(req: R): Boolean</w:t>
      </w:r>
    </w:p>
    <w:p>
      <w:pPr>
        <w:jc w:val="both"/>
      </w:pPr>
      <w:r>
        <w:t xml:space="preserve">    def returnDuplicateTweet(req: R): Boolean =</w:t>
      </w:r>
    </w:p>
    <w:p>
      <w:pPr>
        <w:jc w:val="both"/>
      </w:pPr>
      <w:r>
        <w:t xml:space="preserve">      returnSuccessOnDuplicate(req) || uniquenessId(req).nonEmpty</w:t>
      </w:r>
    </w:p>
    <w:p>
      <w:pPr>
        <w:jc w:val="both"/>
      </w:pPr>
      <w:r>
        <w:t xml:space="preserve">    def lockKey(req: R): TweetCreationLockKey</w:t>
      </w:r>
    </w:p>
    <w:p>
      <w:pPr>
        <w:jc w:val="both"/>
      </w:pPr>
      <w:r>
        <w:t xml:space="preserve">    def geo(req: R): Option[TweetCreateGeo]</w:t>
      </w:r>
    </w:p>
    <w:p>
      <w:pPr>
        <w:jc w:val="both"/>
      </w:pPr>
      <w:r>
        <w:t xml:space="preserve">    def featureContext(req: R): Option[FeatureContext]</w:t>
      </w:r>
    </w:p>
    <w:p>
      <w:pPr>
        <w:jc w:val="both"/>
      </w:pPr>
      <w:r>
        <w:t xml:space="preserve">    def additionalContext(req: R): Option[collection.Map[TweetCreateContextKey, String]]</w:t>
      </w:r>
    </w:p>
    <w:p>
      <w:pPr>
        <w:jc w:val="both"/>
      </w:pPr>
      <w:r>
        <w:t xml:space="preserve">    def transientContext(req: R): Option[TransientCreateContext]</w:t>
      </w:r>
    </w:p>
    <w:p>
      <w:pPr>
        <w:jc w:val="both"/>
      </w:pPr>
      <w:r>
        <w:t xml:space="preserve">    def additionalFields(req: R): Option[Tweet]</w:t>
      </w:r>
    </w:p>
    <w:p>
      <w:pPr>
        <w:jc w:val="both"/>
      </w:pPr>
      <w:r>
        <w:t xml:space="preserve">    def duplicateState: TweetCreateState</w:t>
      </w:r>
    </w:p>
    <w:p>
      <w:pPr>
        <w:jc w:val="both"/>
      </w:pPr>
      <w:r>
        <w:t xml:space="preserve">    def scope: String</w:t>
      </w:r>
    </w:p>
    <w:p>
      <w:pPr>
        <w:jc w:val="both"/>
      </w:pPr>
      <w:r>
        <w:t xml:space="preserve">    def isNullcast(req: R): Boolean</w:t>
      </w:r>
    </w:p>
    <w:p>
      <w:pPr>
        <w:jc w:val="both"/>
      </w:pPr>
      <w:r>
        <w:t xml:space="preserve">    def creativesContainerId(req: R): Option[CreativesContainerId]</w:t>
      </w:r>
    </w:p>
    <w:p>
      <w:pPr>
        <w:jc w:val="both"/>
      </w:pPr>
      <w:r>
        <w:t xml:space="preserve">    def noteTweetMentionedUserIds(req: R): Option[Seq[Long]]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implementation of `RequestView` for `PostTweetRequest`.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implicit object PostTweetRequestView extends RequestView[PostTweetRequest] {</w:t>
      </w:r>
    </w:p>
    <w:p>
      <w:pPr>
        <w:jc w:val="both"/>
      </w:pPr>
      <w:r>
        <w:t xml:space="preserve">    def isDark(req: PostTweetRequest): Boolean = req.dark</w:t>
      </w:r>
    </w:p>
    <w:p>
      <w:pPr>
        <w:jc w:val="both"/>
      </w:pPr>
      <w:r>
        <w:t xml:space="preserve">    def sourceTweetId(req: PostTweetRequest): None.type = None</w:t>
      </w:r>
    </w:p>
    <w:p>
      <w:pPr>
        <w:jc w:val="both"/>
      </w:pPr>
      <w:r>
        <w:t xml:space="preserve">    def options(req: PostTweetRequest): Option[WritePathHydrationOptions] = req.hydrationOptions</w:t>
      </w:r>
    </w:p>
    <w:p>
      <w:pPr>
        <w:jc w:val="both"/>
      </w:pPr>
      <w:r>
        <w:t xml:space="preserve">    def userId(req: PostTweetRequest): UserId = req.userId</w:t>
      </w:r>
    </w:p>
    <w:p>
      <w:pPr>
        <w:jc w:val="both"/>
      </w:pPr>
      <w:r>
        <w:t xml:space="preserve">    def uniquenessId(req: PostTweetRequest): Option[Long] = req.uniquenessId</w:t>
      </w:r>
    </w:p>
    <w:p>
      <w:pPr>
        <w:jc w:val="both"/>
      </w:pPr>
      <w:r>
        <w:t xml:space="preserve">    def returnSuccessOnDuplicate(req: PostTweetRequest) = false</w:t>
      </w:r>
    </w:p>
    <w:p>
      <w:pPr>
        <w:jc w:val="both"/>
      </w:pPr>
      <w:r>
        <w:t xml:space="preserve">    def lockKey(req: PostTweetRequest): TweetCreationLockKey = TweetCreationLockKey.byRequest(req)</w:t>
      </w:r>
    </w:p>
    <w:p>
      <w:pPr>
        <w:jc w:val="both"/>
      </w:pPr>
      <w:r>
        <w:t xml:space="preserve">    def geo(req: PostTweetRequest): Option[TweetCreateGeo] = req.geo</w:t>
      </w:r>
    </w:p>
    <w:p>
      <w:pPr>
        <w:jc w:val="both"/>
      </w:pPr>
      <w:r>
        <w:t xml:space="preserve">    def featureContext(req: PostTweetRequest): Option[FeatureContext] = req.featureContext</w:t>
      </w:r>
    </w:p>
    <w:p>
      <w:pPr>
        <w:jc w:val="both"/>
      </w:pPr>
      <w:r>
        <w:t xml:space="preserve">    def additionalContext(</w:t>
      </w:r>
    </w:p>
    <w:p>
      <w:pPr>
        <w:jc w:val="both"/>
      </w:pPr>
      <w:r>
        <w:t xml:space="preserve">      req: PostTweetRequest</w:t>
      </w:r>
    </w:p>
    <w:p>
      <w:pPr>
        <w:jc w:val="both"/>
      </w:pPr>
      <w:r>
        <w:t xml:space="preserve">    ): Option[collection.Map[TweetCreateContextKey, String]] = req.additionalContext</w:t>
      </w:r>
    </w:p>
    <w:p>
      <w:pPr>
        <w:jc w:val="both"/>
      </w:pPr>
      <w:r>
        <w:t xml:space="preserve">    def transientContext(req: PostTweetRequest): Option[TransientCreateContext] =</w:t>
      </w:r>
    </w:p>
    <w:p>
      <w:pPr>
        <w:jc w:val="both"/>
      </w:pPr>
      <w:r>
        <w:t xml:space="preserve">      req.transientContext</w:t>
      </w:r>
    </w:p>
    <w:p>
      <w:pPr>
        <w:jc w:val="both"/>
      </w:pPr>
      <w:r>
        <w:t xml:space="preserve">    def additionalFields(req: PostTweetRequest): Option[Tweet] = req.additionalFields</w:t>
      </w:r>
    </w:p>
    <w:p>
      <w:pPr>
        <w:jc w:val="both"/>
      </w:pPr>
      <w:r>
        <w:t xml:space="preserve">    def duplicateState: TweetCreateState.Duplicate.type = TweetCreateState.Duplicate</w:t>
      </w:r>
    </w:p>
    <w:p>
      <w:pPr>
        <w:jc w:val="both"/>
      </w:pPr>
      <w:r>
        <w:t xml:space="preserve">    def scope = "tweet"</w:t>
      </w:r>
    </w:p>
    <w:p>
      <w:pPr>
        <w:jc w:val="both"/>
      </w:pPr>
      <w:r>
        <w:t xml:space="preserve">    def isNullcast(req: PostTweetRequest): Boolean = req.nullcast</w:t>
      </w:r>
    </w:p>
    <w:p>
      <w:pPr>
        <w:jc w:val="both"/>
      </w:pPr>
      <w:r>
        <w:t xml:space="preserve">    def creativesContainerId(req: PostTweetRequest): Option[CreativesContainerId] =</w:t>
      </w:r>
    </w:p>
    <w:p>
      <w:pPr>
        <w:jc w:val="both"/>
      </w:pPr>
      <w:r>
        <w:t xml:space="preserve">      req.underlyingCreativesContainerId</w:t>
      </w:r>
    </w:p>
    <w:p>
      <w:pPr>
        <w:jc w:val="both"/>
      </w:pPr>
      <w:r>
        <w:t xml:space="preserve">    def noteTweetMentionedUserIds(req: PostTweetRequest): Option[Seq[Long]] =</w:t>
      </w:r>
    </w:p>
    <w:p>
      <w:pPr>
        <w:jc w:val="both"/>
      </w:pPr>
      <w:r>
        <w:t xml:space="preserve">      req.noteTweetOptions match {</w:t>
      </w:r>
    </w:p>
    <w:p>
      <w:pPr>
        <w:jc w:val="both"/>
      </w:pPr>
      <w:r>
        <w:t xml:space="preserve">        case Some(noteTweetOptions) =&gt; noteTweetOptions.mentionedUserIds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implementation of `RequestView` for `RetweetRequest`.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implicit object RetweetRequestView extends RequestView[RetweetRequest] {</w:t>
      </w:r>
    </w:p>
    <w:p>
      <w:pPr>
        <w:jc w:val="both"/>
      </w:pPr>
      <w:r>
        <w:t xml:space="preserve">    def isDark(req: RetweetRequest): Boolean = req.dark</w:t>
      </w:r>
    </w:p>
    <w:p>
      <w:pPr>
        <w:jc w:val="both"/>
      </w:pPr>
      <w:r>
        <w:t xml:space="preserve">    def sourceTweetId(req: RetweetRequest): None.type = None</w:t>
      </w:r>
    </w:p>
    <w:p>
      <w:pPr>
        <w:jc w:val="both"/>
      </w:pPr>
      <w:r>
        <w:t xml:space="preserve">    def options(req: RetweetRequest): Option[WritePathHydrationOptions] = req.hydrationOptions</w:t>
      </w:r>
    </w:p>
    <w:p>
      <w:pPr>
        <w:jc w:val="both"/>
      </w:pPr>
      <w:r>
        <w:t xml:space="preserve">    def userId(req: RetweetRequest): UserId = req.userId</w:t>
      </w:r>
    </w:p>
    <w:p>
      <w:pPr>
        <w:jc w:val="both"/>
      </w:pPr>
      <w:r>
        <w:t xml:space="preserve">    def uniquenessId(req: RetweetRequest): Option[Long] = req.uniquenessId</w:t>
      </w:r>
    </w:p>
    <w:p>
      <w:pPr>
        <w:jc w:val="both"/>
      </w:pPr>
      <w:r>
        <w:t xml:space="preserve">    def returnSuccessOnDuplicate(req: RetweetRequest): Boolean = req.returnSuccessOnDuplicate</w:t>
      </w:r>
    </w:p>
    <w:p>
      <w:pPr>
        <w:jc w:val="both"/>
      </w:pPr>
      <w:r>
        <w:t xml:space="preserve">    def lockKey(req: RetweetRequest): TweetCreationLockKey =</w:t>
      </w:r>
    </w:p>
    <w:p>
      <w:pPr>
        <w:jc w:val="both"/>
      </w:pPr>
      <w:r>
        <w:t xml:space="preserve">      req.uniquenessId match {</w:t>
      </w:r>
    </w:p>
    <w:p>
      <w:pPr>
        <w:jc w:val="both"/>
      </w:pPr>
      <w:r>
        <w:t xml:space="preserve">        case Some(id) =&gt; TweetCreationLockKey.byUniquenessId(req.userId, id)</w:t>
      </w:r>
    </w:p>
    <w:p>
      <w:pPr>
        <w:jc w:val="both"/>
      </w:pPr>
      <w:r>
        <w:t xml:space="preserve">        case None =&gt; TweetCreationLockKey.bySourceTweetId(req.userId, req.sourceStatusId)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def geo(req: RetweetRequest): None.type = None</w:t>
      </w:r>
    </w:p>
    <w:p>
      <w:pPr>
        <w:jc w:val="both"/>
      </w:pPr>
      <w:r>
        <w:t xml:space="preserve">    def featureContext(req: RetweetRequest): Option[FeatureContext] = req.featureContext</w:t>
      </w:r>
    </w:p>
    <w:p>
      <w:pPr>
        <w:jc w:val="both"/>
      </w:pPr>
      <w:r>
        <w:t xml:space="preserve">    def additionalContext(req: RetweetRequest): None.type = None</w:t>
      </w:r>
    </w:p>
    <w:p>
      <w:pPr>
        <w:jc w:val="both"/>
      </w:pPr>
      <w:r>
        <w:t xml:space="preserve">    def transientContext(req: RetweetRequest): None.type = None</w:t>
      </w:r>
    </w:p>
    <w:p>
      <w:pPr>
        <w:jc w:val="both"/>
      </w:pPr>
      <w:r>
        <w:t xml:space="preserve">    def additionalFields(req: RetweetRequest): Option[Tweet] = req.additionalFields</w:t>
      </w:r>
    </w:p>
    <w:p>
      <w:pPr>
        <w:jc w:val="both"/>
      </w:pPr>
      <w:r>
        <w:t xml:space="preserve">    def duplicateState: TweetCreateState.AlreadyRetweeted.type = TweetCreateState.AlreadyRetweeted</w:t>
      </w:r>
    </w:p>
    <w:p>
      <w:pPr>
        <w:jc w:val="both"/>
      </w:pPr>
      <w:r>
        <w:t xml:space="preserve">    def scope = "retweet"</w:t>
      </w:r>
    </w:p>
    <w:p>
      <w:pPr>
        <w:jc w:val="both"/>
      </w:pPr>
      <w:r>
        <w:t xml:space="preserve">    def isNullcast(req: RetweetRequest): Boolean = req.nullcast</w:t>
      </w:r>
    </w:p>
    <w:p>
      <w:pPr>
        <w:jc w:val="both"/>
      </w:pPr>
      <w:r>
        <w:t xml:space="preserve">    def creativesContainerId(req: RetweetRequest): Option[CreativesContainerId] = None</w:t>
      </w:r>
    </w:p>
    <w:p>
      <w:pPr>
        <w:jc w:val="both"/>
      </w:pPr>
      <w:r>
        <w:t xml:space="preserve">    def noteTweetMentionedUserIds(req: RetweetRequest): Option[Seq[Long]] =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`Filter` is used to decorate a `FutureArrow` that has a known return type</w:t>
      </w:r>
    </w:p>
    <w:p>
      <w:pPr>
        <w:jc w:val="both"/>
      </w:pPr>
      <w:r>
        <w:t xml:space="preserve">   * and an input type for which there is a `RequestView` type-class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Filter[Res] { self =&gt;</w:t>
      </w:r>
    </w:p>
    <w:p>
      <w:pPr>
        <w:jc w:val="both"/>
      </w:pPr>
      <w:r>
        <w:t xml:space="preserve">    type T[Req] = FutureArrow[Req, Res]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Wraps a base arrow with additional behavior.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apply[Req: RequestView](base: T[Req]): T[Req]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Composes two filter.  The resulting filter itself composes FutureArrows.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andThen(next: Filter[Res]): Filter[Res] =</w:t>
      </w:r>
    </w:p>
    <w:p>
      <w:pPr>
        <w:jc w:val="both"/>
      </w:pPr>
      <w:r>
        <w:t xml:space="preserve">      new Filter[Res] {</w:t>
      </w:r>
    </w:p>
    <w:p>
      <w:pPr>
        <w:jc w:val="both"/>
      </w:pPr>
      <w:r>
        <w:t xml:space="preserve">        def apply[Req: RequestView](base: T[Req]): T[Req] =</w:t>
      </w:r>
    </w:p>
    <w:p>
      <w:pPr>
        <w:jc w:val="both"/>
      </w:pPr>
      <w:r>
        <w:t xml:space="preserve">          next(self(base))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filter attempts to prevent some race-condition related duplicate tweet creations,</w:t>
      </w:r>
    </w:p>
    <w:p>
      <w:pPr>
        <w:jc w:val="both"/>
      </w:pPr>
      <w:r>
        <w:t xml:space="preserve">   * via use of a `TweetCreateLock`.  When a duplicate is detected, this filter can synthesize</w:t>
      </w:r>
    </w:p>
    <w:p>
      <w:pPr>
        <w:jc w:val="both"/>
      </w:pPr>
      <w:r>
        <w:t xml:space="preserve">   * a successful `PostTweetResult` if applicable, or return the appropriate coded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DuplicateHandler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tweetCreationLock: TweetCreationLock,</w:t>
      </w:r>
    </w:p>
    <w:p>
      <w:pPr>
        <w:jc w:val="both"/>
      </w:pPr>
      <w:r>
        <w:t xml:space="preserve">      getTweets: GetTweetsHandler.Type,</w:t>
      </w:r>
    </w:p>
    <w:p>
      <w:pPr>
        <w:jc w:val="both"/>
      </w:pPr>
      <w:r>
        <w:t xml:space="preserve">      stats: StatsReceiver</w:t>
      </w:r>
    </w:p>
    <w:p>
      <w:pPr>
        <w:jc w:val="both"/>
      </w:pPr>
      <w:r>
        <w:t xml:space="preserve">    ): Filter[PostTweetResult] =</w:t>
      </w:r>
    </w:p>
    <w:p>
      <w:pPr>
        <w:jc w:val="both"/>
      </w:pPr>
      <w:r>
        <w:t xml:space="preserve">      new Filter[PostTweetResult] {</w:t>
      </w:r>
    </w:p>
    <w:p>
      <w:pPr>
        <w:jc w:val="both"/>
      </w:pPr>
      <w:r>
        <w:t xml:space="preserve">        def apply[R: RequestView](base: T[R]): T[R] = {</w:t>
      </w:r>
    </w:p>
    <w:p>
      <w:pPr>
        <w:jc w:val="both"/>
      </w:pPr>
      <w:r>
        <w:t xml:space="preserve">          val view = implicitly[RequestView[R]]</w:t>
      </w:r>
    </w:p>
    <w:p>
      <w:pPr>
        <w:jc w:val="both"/>
      </w:pPr>
      <w:r>
        <w:t xml:space="preserve">          val notFoundCount = stats.counter(view.scope, "not_found")</w:t>
      </w:r>
    </w:p>
    <w:p>
      <w:pPr>
        <w:jc w:val="both"/>
      </w:pPr>
      <w:r>
        <w:t xml:space="preserve">          val foundCounter = stats.counter(view.scope, "found")</w:t>
      </w:r>
    </w:p>
    <w:p>
      <w:pPr>
        <w:jc w:val="both"/>
      </w:pPr>
      <w:r/>
    </w:p>
    <w:p>
      <w:pPr>
        <w:jc w:val="both"/>
      </w:pPr>
      <w:r>
        <w:t xml:space="preserve">          FutureArrow.rec[R, PostTweetResult] { self =&gt; req =&gt;</w:t>
      </w:r>
    </w:p>
    <w:p>
      <w:pPr>
        <w:jc w:val="both"/>
      </w:pPr>
      <w:r>
        <w:t xml:space="preserve">            val duplicateKey = view.lockKey(req)</w:t>
      </w:r>
    </w:p>
    <w:p>
      <w:pPr>
        <w:jc w:val="both"/>
      </w:pPr>
      <w:r/>
    </w:p>
    <w:p>
      <w:pPr>
        <w:jc w:val="both"/>
      </w:pPr>
      <w:r>
        <w:t xml:space="preserve">            // attempts to find the duplicate tweet.</w:t>
      </w:r>
    </w:p>
    <w:p>
      <w:pPr>
        <w:jc w:val="both"/>
      </w:pPr>
      <w:r>
        <w:t xml:space="preserve">            //</w:t>
      </w:r>
    </w:p>
    <w:p>
      <w:pPr>
        <w:jc w:val="both"/>
      </w:pPr>
      <w:r>
        <w:t xml:space="preserve">            // if `returnDupTweet` is true and we find the tweet, then we return a</w:t>
      </w:r>
    </w:p>
    <w:p>
      <w:pPr>
        <w:jc w:val="both"/>
      </w:pPr>
      <w:r>
        <w:t xml:space="preserve">            // successful `PostTweetResult` with that tweet.  if we don't find the</w:t>
      </w:r>
    </w:p>
    <w:p>
      <w:pPr>
        <w:jc w:val="both"/>
      </w:pPr>
      <w:r>
        <w:t xml:space="preserve">            // tweet, we throw an `InternalServerError`.</w:t>
      </w:r>
    </w:p>
    <w:p>
      <w:pPr>
        <w:jc w:val="both"/>
      </w:pPr>
      <w:r>
        <w:t xml:space="preserve">            //</w:t>
      </w:r>
    </w:p>
    <w:p>
      <w:pPr>
        <w:jc w:val="both"/>
      </w:pPr>
      <w:r>
        <w:t xml:space="preserve">            // if `returnDupTweet` is false and we find the tweet, then we return</w:t>
      </w:r>
    </w:p>
    <w:p>
      <w:pPr>
        <w:jc w:val="both"/>
      </w:pPr>
      <w:r>
        <w:t xml:space="preserve">            // the appropriate duplicate state.  if we don't find the tweet, then</w:t>
      </w:r>
    </w:p>
    <w:p>
      <w:pPr>
        <w:jc w:val="both"/>
      </w:pPr>
      <w:r>
        <w:t xml:space="preserve">            // we unlock the duplicate key and try again.</w:t>
      </w:r>
    </w:p>
    <w:p>
      <w:pPr>
        <w:jc w:val="both"/>
      </w:pPr>
      <w:r>
        <w:t xml:space="preserve">            def duplicate(tweetId: TweetId, returnDupTweet: Boolean) =</w:t>
      </w:r>
    </w:p>
    <w:p>
      <w:pPr>
        <w:jc w:val="both"/>
      </w:pPr>
      <w:r>
        <w:t xml:space="preserve">              findDuplicate(tweetId, req).flatMap {</w:t>
      </w:r>
    </w:p>
    <w:p>
      <w:pPr>
        <w:jc w:val="both"/>
      </w:pPr>
      <w:r>
        <w:t xml:space="preserve">                case Some(postTweetResult) =&gt;</w:t>
      </w:r>
    </w:p>
    <w:p>
      <w:pPr>
        <w:jc w:val="both"/>
      </w:pPr>
      <w:r>
        <w:t xml:space="preserve">                  foundCounter.incr()</w:t>
      </w:r>
    </w:p>
    <w:p>
      <w:pPr>
        <w:jc w:val="both"/>
      </w:pPr>
      <w:r>
        <w:t xml:space="preserve">                  if (returnDupTweet) Future.value(postTweetResult)</w:t>
      </w:r>
    </w:p>
    <w:p>
      <w:pPr>
        <w:jc w:val="both"/>
      </w:pPr>
      <w:r>
        <w:t xml:space="preserve">                  else Future.value(PostTweetResult(state = view.duplicateState))</w:t>
      </w:r>
    </w:p>
    <w:p>
      <w:pPr>
        <w:jc w:val="both"/>
      </w:pPr>
      <w:r/>
    </w:p>
    <w:p>
      <w:pPr>
        <w:jc w:val="both"/>
      </w:pPr>
      <w:r>
        <w:t xml:space="preserve">                case None =&gt;</w:t>
      </w:r>
    </w:p>
    <w:p>
      <w:pPr>
        <w:jc w:val="both"/>
      </w:pPr>
      <w:r>
        <w:t xml:space="preserve">                  notFoundCount.incr()</w:t>
      </w:r>
    </w:p>
    <w:p>
      <w:pPr>
        <w:jc w:val="both"/>
      </w:pPr>
      <w:r>
        <w:t xml:space="preserve">                  if (returnDupTweet) {</w:t>
      </w:r>
    </w:p>
    <w:p>
      <w:pPr>
        <w:jc w:val="both"/>
      </w:pPr>
      <w:r>
        <w:t xml:space="preserve">                    // If we failed to load the tweet, but we know that it</w:t>
      </w:r>
    </w:p>
    <w:p>
      <w:pPr>
        <w:jc w:val="both"/>
      </w:pPr>
      <w:r>
        <w:t xml:space="preserve">                    // should exist, then return an InternalServerError, so that</w:t>
      </w:r>
    </w:p>
    <w:p>
      <w:pPr>
        <w:jc w:val="both"/>
      </w:pPr>
      <w:r>
        <w:t xml:space="preserve">                    // the client treats it as a failed tweet creation req.</w:t>
      </w:r>
    </w:p>
    <w:p>
      <w:pPr>
        <w:jc w:val="both"/>
      </w:pPr>
      <w:r>
        <w:t xml:space="preserve">                    Future.exception(</w:t>
      </w:r>
    </w:p>
    <w:p>
      <w:pPr>
        <w:jc w:val="both"/>
      </w:pPr>
      <w:r>
        <w:t xml:space="preserve">                      InternalServerError("Failed to load duplicate existing tweet: " + tweetId)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// Assume the lock is stale if we can't load the tweet. It's</w:t>
      </w:r>
    </w:p>
    <w:p>
      <w:pPr>
        <w:jc w:val="both"/>
      </w:pPr>
      <w:r>
        <w:t xml:space="preserve">                    // possible that the lock is not stale, but the tweet is not</w:t>
      </w:r>
    </w:p>
    <w:p>
      <w:pPr>
        <w:jc w:val="both"/>
      </w:pPr>
      <w:r>
        <w:t xml:space="preserve">                    // yet available, which requires that it not be present in</w:t>
      </w:r>
    </w:p>
    <w:p>
      <w:pPr>
        <w:jc w:val="both"/>
      </w:pPr>
      <w:r>
        <w:t xml:space="preserve">                    // cache and not yet available from the backend. This means</w:t>
      </w:r>
    </w:p>
    <w:p>
      <w:pPr>
        <w:jc w:val="both"/>
      </w:pPr>
      <w:r>
        <w:t xml:space="preserve">                    // that the failure mode is to allow tweeting if we can't</w:t>
      </w:r>
    </w:p>
    <w:p>
      <w:pPr>
        <w:jc w:val="both"/>
      </w:pPr>
      <w:r>
        <w:t xml:space="preserve">                    // determine the state, but it should be rare that we can't</w:t>
      </w:r>
    </w:p>
    <w:p>
      <w:pPr>
        <w:jc w:val="both"/>
      </w:pPr>
      <w:r>
        <w:t xml:space="preserve">                    // determine it.</w:t>
      </w:r>
    </w:p>
    <w:p>
      <w:pPr>
        <w:jc w:val="both"/>
      </w:pPr>
      <w:r>
        <w:t xml:space="preserve">                    tweetCreationLock.unlock(duplicateKey).before(self(req))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tweetCreationLock(duplicateKey, view.isDark(req), view.isNullcast(req)) {</w:t>
      </w:r>
    </w:p>
    <w:p>
      <w:pPr>
        <w:jc w:val="both"/>
      </w:pPr>
      <w:r>
        <w:t xml:space="preserve">              base(req)</w:t>
      </w:r>
    </w:p>
    <w:p>
      <w:pPr>
        <w:jc w:val="both"/>
      </w:pPr>
      <w:r>
        <w:t xml:space="preserve">            }.rescue {</w:t>
      </w:r>
    </w:p>
    <w:p>
      <w:pPr>
        <w:jc w:val="both"/>
      </w:pPr>
      <w:r>
        <w:t xml:space="preserve">              case TweetCreationInProgress =&gt;</w:t>
      </w:r>
    </w:p>
    <w:p>
      <w:pPr>
        <w:jc w:val="both"/>
      </w:pPr>
      <w:r>
        <w:t xml:space="preserve">                Future.value(PostTweetResult(state = TweetCreateState.Duplicate))</w:t>
      </w:r>
    </w:p>
    <w:p>
      <w:pPr>
        <w:jc w:val="both"/>
      </w:pPr>
      <w:r/>
    </w:p>
    <w:p>
      <w:pPr>
        <w:jc w:val="both"/>
      </w:pPr>
      <w:r>
        <w:t xml:space="preserve">              // if tweetCreationLock detected a duplicate, look up the duplicate</w:t>
      </w:r>
    </w:p>
    <w:p>
      <w:pPr>
        <w:jc w:val="both"/>
      </w:pPr>
      <w:r>
        <w:t xml:space="preserve">              // and return the appropriate result</w:t>
      </w:r>
    </w:p>
    <w:p>
      <w:pPr>
        <w:jc w:val="both"/>
      </w:pPr>
      <w:r>
        <w:t xml:space="preserve">              case DuplicateTweetCreation(tweetId) =&gt;</w:t>
      </w:r>
    </w:p>
    <w:p>
      <w:pPr>
        <w:jc w:val="both"/>
      </w:pPr>
      <w:r>
        <w:t xml:space="preserve">                duplicate(tweetId, view.returnDuplicateTweet(req))</w:t>
      </w:r>
    </w:p>
    <w:p>
      <w:pPr>
        <w:jc w:val="both"/>
      </w:pPr>
      <w:r/>
    </w:p>
    <w:p>
      <w:pPr>
        <w:jc w:val="both"/>
      </w:pPr>
      <w:r>
        <w:t xml:space="preserve">              // it's possible that tweetCreationLock didn't find a duplicate for a</w:t>
      </w:r>
    </w:p>
    <w:p>
      <w:pPr>
        <w:jc w:val="both"/>
      </w:pPr>
      <w:r>
        <w:t xml:space="preserve">              // retweet attempt, but `RetweetBuilder` did.</w:t>
      </w:r>
    </w:p>
    <w:p>
      <w:pPr>
        <w:jc w:val="both"/>
      </w:pPr>
      <w:r>
        <w:t xml:space="preserve">              case TweetCreateFailure.AlreadyRetweeted(tweetId) if view.returnDuplicateTweet(req) =&gt;</w:t>
      </w:r>
    </w:p>
    <w:p>
      <w:pPr>
        <w:jc w:val="both"/>
      </w:pPr>
      <w:r>
        <w:t xml:space="preserve">                duplicate(tweetId, true)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private def findDuplicate[R: RequestView](</w:t>
      </w:r>
    </w:p>
    <w:p>
      <w:pPr>
        <w:jc w:val="both"/>
      </w:pPr>
      <w:r>
        <w:t xml:space="preserve">          tweetId: TweetId,</w:t>
      </w:r>
    </w:p>
    <w:p>
      <w:pPr>
        <w:jc w:val="both"/>
      </w:pPr>
      <w:r>
        <w:t xml:space="preserve">          req: R</w:t>
      </w:r>
    </w:p>
    <w:p>
      <w:pPr>
        <w:jc w:val="both"/>
      </w:pPr>
      <w:r>
        <w:t xml:space="preserve">        ): Future[Option[PostTweetResult]] = {</w:t>
      </w:r>
    </w:p>
    <w:p>
      <w:pPr>
        <w:jc w:val="both"/>
      </w:pPr>
      <w:r>
        <w:t xml:space="preserve">          val view = implicitly[RequestView[R]]</w:t>
      </w:r>
    </w:p>
    <w:p>
      <w:pPr>
        <w:jc w:val="both"/>
      </w:pPr>
      <w:r>
        <w:t xml:space="preserve">          val readRequest =</w:t>
      </w:r>
    </w:p>
    <w:p>
      <w:pPr>
        <w:jc w:val="both"/>
      </w:pPr>
      <w:r>
        <w:t xml:space="preserve">            GetTweetsRequest(</w:t>
      </w:r>
    </w:p>
    <w:p>
      <w:pPr>
        <w:jc w:val="both"/>
      </w:pPr>
      <w:r>
        <w:t xml:space="preserve">              tweetIds = Seq(tweetId),</w:t>
      </w:r>
    </w:p>
    <w:p>
      <w:pPr>
        <w:jc w:val="both"/>
      </w:pPr>
      <w:r>
        <w:t xml:space="preserve">              // Assume that the defaults are OK for all of the hydration</w:t>
      </w:r>
    </w:p>
    <w:p>
      <w:pPr>
        <w:jc w:val="both"/>
      </w:pPr>
      <w:r>
        <w:t xml:space="preserve">              // options except the ones that are explicitly set in the</w:t>
      </w:r>
    </w:p>
    <w:p>
      <w:pPr>
        <w:jc w:val="both"/>
      </w:pPr>
      <w:r>
        <w:t xml:space="preserve">              // req.</w:t>
      </w:r>
    </w:p>
    <w:p>
      <w:pPr>
        <w:jc w:val="both"/>
      </w:pPr>
      <w:r>
        <w:t xml:space="preserve">              options = Some(</w:t>
      </w:r>
    </w:p>
    <w:p>
      <w:pPr>
        <w:jc w:val="both"/>
      </w:pPr>
      <w:r>
        <w:t xml:space="preserve">                GetTweetOptions(</w:t>
      </w:r>
    </w:p>
    <w:p>
      <w:pPr>
        <w:jc w:val="both"/>
      </w:pPr>
      <w:r>
        <w:t xml:space="preserve">                  forUserId = Some(view.userId(req)),</w:t>
      </w:r>
    </w:p>
    <w:p>
      <w:pPr>
        <w:jc w:val="both"/>
      </w:pPr>
      <w:r>
        <w:t xml:space="preserve">                  includePerspectivals = true,</w:t>
      </w:r>
    </w:p>
    <w:p>
      <w:pPr>
        <w:jc w:val="both"/>
      </w:pPr>
      <w:r>
        <w:t xml:space="preserve">                  includeCards = view.options(req).exists(_.includeCards),</w:t>
      </w:r>
    </w:p>
    <w:p>
      <w:pPr>
        <w:jc w:val="both"/>
      </w:pPr>
      <w:r>
        <w:t xml:space="preserve">                  cardsPlatformKey = view.options(req).flatMap(_.cardsPlatformKey)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getTweets(readRequest).map {</w:t>
      </w:r>
    </w:p>
    <w:p>
      <w:pPr>
        <w:jc w:val="both"/>
      </w:pPr>
      <w:r>
        <w:t xml:space="preserve">            case Seq(result) =&gt;</w:t>
      </w:r>
    </w:p>
    <w:p>
      <w:pPr>
        <w:jc w:val="both"/>
      </w:pPr>
      <w:r>
        <w:t xml:space="preserve">              if (result.tweetState == StatusState.Found) {</w:t>
      </w:r>
    </w:p>
    <w:p>
      <w:pPr>
        <w:jc w:val="both"/>
      </w:pPr>
      <w:r>
        <w:t xml:space="preserve">                // If the tweet was successfully found, then convert the</w:t>
      </w:r>
    </w:p>
    <w:p>
      <w:pPr>
        <w:jc w:val="both"/>
      </w:pPr>
      <w:r>
        <w:t xml:space="preserve">                // read result into a successful write result.</w:t>
      </w:r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PostTweetResult(</w:t>
      </w:r>
    </w:p>
    <w:p>
      <w:pPr>
        <w:jc w:val="both"/>
      </w:pPr>
      <w:r>
        <w:t xml:space="preserve">                    TweetCreateState.Ok,</w:t>
      </w:r>
    </w:p>
    <w:p>
      <w:pPr>
        <w:jc w:val="both"/>
      </w:pPr>
      <w:r>
        <w:t xml:space="preserve">                    result.tweet,</w:t>
      </w:r>
    </w:p>
    <w:p>
      <w:pPr>
        <w:jc w:val="both"/>
      </w:pPr>
      <w:r>
        <w:t xml:space="preserve">                    // if the retweet is really old, the retweet perspective might no longer</w:t>
      </w:r>
    </w:p>
    <w:p>
      <w:pPr>
        <w:jc w:val="both"/>
      </w:pPr>
      <w:r>
        <w:t xml:space="preserve">                    // be available, but we want to maintain the invariant that the `postRetweet`</w:t>
      </w:r>
    </w:p>
    <w:p>
      <w:pPr>
        <w:jc w:val="both"/>
      </w:pPr>
      <w:r>
        <w:t xml:space="preserve">                    // endpoint always returns a source tweet with the correct perspective.</w:t>
      </w:r>
    </w:p>
    <w:p>
      <w:pPr>
        <w:jc w:val="both"/>
      </w:pPr>
      <w:r>
        <w:t xml:space="preserve">                    result.sourceTweet.map { srcTweet =&gt;</w:t>
      </w:r>
    </w:p>
    <w:p>
      <w:pPr>
        <w:jc w:val="both"/>
      </w:pPr>
      <w:r>
        <w:t xml:space="preserve">                      TweetLenses.perspective</w:t>
      </w:r>
    </w:p>
    <w:p>
      <w:pPr>
        <w:jc w:val="both"/>
      </w:pPr>
      <w:r>
        <w:t xml:space="preserve">                        .update(_.map(_.copy(retweeted = true, retweetId = Some(tweetId))))</w:t>
      </w:r>
    </w:p>
    <w:p>
      <w:pPr>
        <w:jc w:val="both"/>
      </w:pPr>
      <w:r>
        <w:t xml:space="preserve">                        .apply(srcTweet)</w:t>
      </w:r>
    </w:p>
    <w:p>
      <w:pPr>
        <w:jc w:val="both"/>
      </w:pPr>
      <w:r>
        <w:t xml:space="preserve">                    },</w:t>
      </w:r>
    </w:p>
    <w:p>
      <w:pPr>
        <w:jc w:val="both"/>
      </w:pPr>
      <w:r>
        <w:t xml:space="preserve">                    result.quotedTweet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None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`Filter` that applies rate limiting to failing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RateLimitFailures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validateLimit: RateLimitChecker.Validate,</w:t>
      </w:r>
    </w:p>
    <w:p>
      <w:pPr>
        <w:jc w:val="both"/>
      </w:pPr>
      <w:r>
        <w:t xml:space="preserve">      incrementSuccess: LimiterService.IncrementByOne,</w:t>
      </w:r>
    </w:p>
    <w:p>
      <w:pPr>
        <w:jc w:val="both"/>
      </w:pPr>
      <w:r>
        <w:t xml:space="preserve">      incrementFailure: LimiterService.IncrementByOne</w:t>
      </w:r>
    </w:p>
    <w:p>
      <w:pPr>
        <w:jc w:val="both"/>
      </w:pPr>
      <w:r>
        <w:t xml:space="preserve">    ): Filter[TweetBuilderResult] =</w:t>
      </w:r>
    </w:p>
    <w:p>
      <w:pPr>
        <w:jc w:val="both"/>
      </w:pPr>
      <w:r>
        <w:t xml:space="preserve">      new Filter[TweetBuilderResult] {</w:t>
      </w:r>
    </w:p>
    <w:p>
      <w:pPr>
        <w:jc w:val="both"/>
      </w:pPr>
      <w:r>
        <w:t xml:space="preserve">        def apply[R: RequestView](base: T[R]): T[R] = {</w:t>
      </w:r>
    </w:p>
    <w:p>
      <w:pPr>
        <w:jc w:val="both"/>
      </w:pPr>
      <w:r>
        <w:t xml:space="preserve">          val view = implicitly[RequestView[R]]</w:t>
      </w:r>
    </w:p>
    <w:p>
      <w:pPr>
        <w:jc w:val="both"/>
      </w:pPr>
      <w:r/>
    </w:p>
    <w:p>
      <w:pPr>
        <w:jc w:val="both"/>
      </w:pPr>
      <w:r>
        <w:t xml:space="preserve">          FutureArrow[R, TweetBuilderResult] { req =&gt;</w:t>
      </w:r>
    </w:p>
    <w:p>
      <w:pPr>
        <w:jc w:val="both"/>
      </w:pPr>
      <w:r>
        <w:t xml:space="preserve">            val userId = view.userId(req)</w:t>
      </w:r>
    </w:p>
    <w:p>
      <w:pPr>
        <w:jc w:val="both"/>
      </w:pPr>
      <w:r>
        <w:t xml:space="preserve">            val dark = view.isDark(req)</w:t>
      </w:r>
    </w:p>
    <w:p>
      <w:pPr>
        <w:jc w:val="both"/>
      </w:pPr>
      <w:r>
        <w:t xml:space="preserve">            val contributorUserId: Option[UserId] = getContributor(userId).map(_.userId)</w:t>
      </w:r>
    </w:p>
    <w:p>
      <w:pPr>
        <w:jc w:val="both"/>
      </w:pPr>
      <w:r/>
    </w:p>
    <w:p>
      <w:pPr>
        <w:jc w:val="both"/>
      </w:pPr>
      <w:r>
        <w:t xml:space="preserve">            validateLimit((userId, dark))</w:t>
      </w:r>
    </w:p>
    <w:p>
      <w:pPr>
        <w:jc w:val="both"/>
      </w:pPr>
      <w:r>
        <w:t xml:space="preserve">              .before {</w:t>
      </w:r>
    </w:p>
    <w:p>
      <w:pPr>
        <w:jc w:val="both"/>
      </w:pPr>
      <w:r>
        <w:t xml:space="preserve">                base(req).onFailure { _ =&gt;</w:t>
      </w:r>
    </w:p>
    <w:p>
      <w:pPr>
        <w:jc w:val="both"/>
      </w:pPr>
      <w:r>
        <w:t xml:space="preserve">                  // We don't increment the failure rate limit if the failure</w:t>
      </w:r>
    </w:p>
    <w:p>
      <w:pPr>
        <w:jc w:val="both"/>
      </w:pPr>
      <w:r>
        <w:t xml:space="preserve">                  // was from the failure rate limit so that the user can't</w:t>
      </w:r>
    </w:p>
    <w:p>
      <w:pPr>
        <w:jc w:val="both"/>
      </w:pPr>
      <w:r>
        <w:t xml:space="preserve">                  // get in a loop where tweet creation is never attempted. We</w:t>
      </w:r>
    </w:p>
    <w:p>
      <w:pPr>
        <w:jc w:val="both"/>
      </w:pPr>
      <w:r>
        <w:t xml:space="preserve">                  // don't increment it if the creation is dark because there</w:t>
      </w:r>
    </w:p>
    <w:p>
      <w:pPr>
        <w:jc w:val="both"/>
      </w:pPr>
      <w:r>
        <w:t xml:space="preserve">                  // is no way to perform a dark tweet creation through the</w:t>
      </w:r>
    </w:p>
    <w:p>
      <w:pPr>
        <w:jc w:val="both"/>
      </w:pPr>
      <w:r>
        <w:t xml:space="preserve">                  // API, so it's most likey some kind of test traffic like</w:t>
      </w:r>
    </w:p>
    <w:p>
      <w:pPr>
        <w:jc w:val="both"/>
      </w:pPr>
      <w:r>
        <w:t xml:space="preserve">                  // tap-compare.</w:t>
      </w:r>
    </w:p>
    <w:p>
      <w:pPr>
        <w:jc w:val="both"/>
      </w:pPr>
      <w:r>
        <w:t xml:space="preserve">                  if (!dark) incrementFailure(userId, contributorUserId)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.onSuccess { resp =&gt;</w:t>
      </w:r>
    </w:p>
    <w:p>
      <w:pPr>
        <w:jc w:val="both"/>
      </w:pPr>
      <w:r>
        <w:t xml:space="preserve">                // If we return a silent failure, then we want to</w:t>
      </w:r>
    </w:p>
    <w:p>
      <w:pPr>
        <w:jc w:val="both"/>
      </w:pPr>
      <w:r>
        <w:t xml:space="preserve">                // increment the rate limit as if the tweet was fully</w:t>
      </w:r>
    </w:p>
    <w:p>
      <w:pPr>
        <w:jc w:val="both"/>
      </w:pPr>
      <w:r>
        <w:t xml:space="preserve">                // created, because we want it to appear that way to the</w:t>
      </w:r>
    </w:p>
    <w:p>
      <w:pPr>
        <w:jc w:val="both"/>
      </w:pPr>
      <w:r>
        <w:t xml:space="preserve">                // user whose creation silently failed.</w:t>
      </w:r>
    </w:p>
    <w:p>
      <w:pPr>
        <w:jc w:val="both"/>
      </w:pPr>
      <w:r>
        <w:t xml:space="preserve">                if (resp.isSilentFail) incrementSuccess(userId, contributorUserId)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`Filter` for counting non-`TweetCreateFailure` failures.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CountFailures {</w:t>
      </w:r>
    </w:p>
    <w:p>
      <w:pPr>
        <w:jc w:val="both"/>
      </w:pPr>
      <w:r>
        <w:t xml:space="preserve">    def apply[Res](stats: StatsReceiver, scopeSuffix: String = "_builder"): Filter[Res] =</w:t>
      </w:r>
    </w:p>
    <w:p>
      <w:pPr>
        <w:jc w:val="both"/>
      </w:pPr>
      <w:r>
        <w:t xml:space="preserve">      new Filter[Res] {</w:t>
      </w:r>
    </w:p>
    <w:p>
      <w:pPr>
        <w:jc w:val="both"/>
      </w:pPr>
      <w:r>
        <w:t xml:space="preserve">        def apply[R: RequestView](base: T[R]): T[R] = {</w:t>
      </w:r>
    </w:p>
    <w:p>
      <w:pPr>
        <w:jc w:val="both"/>
      </w:pPr>
      <w:r>
        <w:t xml:space="preserve">          val view = implicitly[RequestView[R]]</w:t>
      </w:r>
    </w:p>
    <w:p>
      <w:pPr>
        <w:jc w:val="both"/>
      </w:pPr>
      <w:r>
        <w:t xml:space="preserve">          val exceptionCounter = ExceptionCounter(stats.scope(view.scope + scopeSuffix))</w:t>
      </w:r>
    </w:p>
    <w:p>
      <w:pPr>
        <w:jc w:val="both"/>
      </w:pPr>
      <w:r>
        <w:t xml:space="preserve">          base.onFailure {</w:t>
      </w:r>
    </w:p>
    <w:p>
      <w:pPr>
        <w:jc w:val="both"/>
      </w:pPr>
      <w:r>
        <w:t xml:space="preserve">            case (_, _: TweetCreateFailure) =&gt;</w:t>
      </w:r>
    </w:p>
    <w:p>
      <w:pPr>
        <w:jc w:val="both"/>
      </w:pPr>
      <w:r>
        <w:t xml:space="preserve">            case (_, ex) =&gt; exceptionCounter(ex)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`Filter` for logging failures.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LogFailures extends Filter[PostTweetResult] {</w:t>
      </w:r>
    </w:p>
    <w:p>
      <w:pPr>
        <w:jc w:val="both"/>
      </w:pPr>
      <w:r>
        <w:t xml:space="preserve">    private[this] val failedTweetCreationsLogger = Logger(</w:t>
      </w:r>
    </w:p>
    <w:p>
      <w:pPr>
        <w:jc w:val="both"/>
      </w:pPr>
      <w:r>
        <w:t xml:space="preserve">      "com.twitter.tweetypie.FailedTweetCreations"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apply[R: RequestView](base: T[R]): T[R] =</w:t>
      </w:r>
    </w:p>
    <w:p>
      <w:pPr>
        <w:jc w:val="both"/>
      </w:pPr>
      <w:r>
        <w:t xml:space="preserve">      FutureArrow[R, PostTweetResult] { req =&gt;</w:t>
      </w:r>
    </w:p>
    <w:p>
      <w:pPr>
        <w:jc w:val="both"/>
      </w:pPr>
      <w:r>
        <w:t xml:space="preserve">        base(req).onFailure {</w:t>
      </w:r>
    </w:p>
    <w:p>
      <w:pPr>
        <w:jc w:val="both"/>
      </w:pPr>
      <w:r>
        <w:t xml:space="preserve">          case failure =&gt; failedTweetCreationsLogger.info(s"request: $req\nfailure: $failure")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`Filter` for converting a thrown `TweetCreateFailure` into a `PostTweetResult`.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RescueTweetCreateFailure extends Filter[PostTweetResult] {</w:t>
      </w:r>
    </w:p>
    <w:p>
      <w:pPr>
        <w:jc w:val="both"/>
      </w:pPr>
      <w:r>
        <w:t xml:space="preserve">    def apply[R: RequestView](base: T[R]): T[R] =</w:t>
      </w:r>
    </w:p>
    <w:p>
      <w:pPr>
        <w:jc w:val="both"/>
      </w:pPr>
      <w:r>
        <w:t xml:space="preserve">      FutureArrow[R, PostTweetResult] { req =&gt;</w:t>
      </w:r>
    </w:p>
    <w:p>
      <w:pPr>
        <w:jc w:val="both"/>
      </w:pPr>
      <w:r>
        <w:t xml:space="preserve">        base(req).rescue {</w:t>
      </w:r>
    </w:p>
    <w:p>
      <w:pPr>
        <w:jc w:val="both"/>
      </w:pPr>
      <w:r>
        <w:t xml:space="preserve">          case failure: TweetCreateFailure =&gt; Future.value(failure.toPostTweetResult)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base handler for `PostTweetRequest` and `RetweetRequest`.  The handler</w:t>
      </w:r>
    </w:p>
    <w:p>
      <w:pPr>
        <w:jc w:val="both"/>
      </w:pPr>
      <w:r>
        <w:t xml:space="preserve">   * calls an underlying tweet builder, creates a `InsertTweet.Event`, hydrates</w:t>
      </w:r>
    </w:p>
    <w:p>
      <w:pPr>
        <w:jc w:val="both"/>
      </w:pPr>
      <w:r>
        <w:t xml:space="preserve">   * that, passes it to `tweetStore`, and then converts it to a `PostTweetResult`.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Handler {</w:t>
      </w:r>
    </w:p>
    <w:p>
      <w:pPr>
        <w:jc w:val="both"/>
      </w:pPr>
      <w:r>
        <w:t xml:space="preserve">    def apply[R: RequestView](</w:t>
      </w:r>
    </w:p>
    <w:p>
      <w:pPr>
        <w:jc w:val="both"/>
      </w:pPr>
      <w:r>
        <w:t xml:space="preserve">      tweetBuilder: FutureArrow[R, TweetBuilderResult],</w:t>
      </w:r>
    </w:p>
    <w:p>
      <w:pPr>
        <w:jc w:val="both"/>
      </w:pPr>
      <w:r>
        <w:t xml:space="preserve">      hydrateInsertEvent: FutureArrow[InsertTweet.Event, InsertTweet.Event],</w:t>
      </w:r>
    </w:p>
    <w:p>
      <w:pPr>
        <w:jc w:val="both"/>
      </w:pPr>
      <w:r>
        <w:t xml:space="preserve">      tweetStore: InsertTweet.Store,</w:t>
      </w:r>
    </w:p>
    <w:p>
      <w:pPr>
        <w:jc w:val="both"/>
      </w:pPr>
      <w:r>
        <w:t xml:space="preserve">    ): Type[R] = {</w:t>
      </w:r>
    </w:p>
    <w:p>
      <w:pPr>
        <w:jc w:val="both"/>
      </w:pPr>
      <w:r>
        <w:t xml:space="preserve">      FutureArrow { req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bldrRes &lt;- tweetBuilder(req)</w:t>
      </w:r>
    </w:p>
    <w:p>
      <w:pPr>
        <w:jc w:val="both"/>
      </w:pPr>
      <w:r>
        <w:t xml:space="preserve">          event &lt;- hydrateInsertEvent(toInsertTweetEvent(req, bldrRes))</w:t>
      </w:r>
    </w:p>
    <w:p>
      <w:pPr>
        <w:jc w:val="both"/>
      </w:pPr>
      <w:r>
        <w:t xml:space="preserve">          _ &lt;- Future.when(!event.dark)(tweetStore.insertTweet(event))</w:t>
      </w:r>
    </w:p>
    <w:p>
      <w:pPr>
        <w:jc w:val="both"/>
      </w:pPr>
      <w:r>
        <w:t xml:space="preserve">        } yield toPostTweetResult(event)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Converts a request/`TweetBuilderResult` pair into an `InsertTweet.Event`.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toInsertTweetEvent[R: RequestView](</w:t>
      </w:r>
    </w:p>
    <w:p>
      <w:pPr>
        <w:jc w:val="both"/>
      </w:pPr>
      <w:r>
        <w:t xml:space="preserve">      req: R,</w:t>
      </w:r>
    </w:p>
    <w:p>
      <w:pPr>
        <w:jc w:val="both"/>
      </w:pPr>
      <w:r>
        <w:t xml:space="preserve">      bldrRes: TweetBuilderResult</w:t>
      </w:r>
    </w:p>
    <w:p>
      <w:pPr>
        <w:jc w:val="both"/>
      </w:pPr>
      <w:r>
        <w:t xml:space="preserve">    ): InsertTweet.Event = {</w:t>
      </w:r>
    </w:p>
    <w:p>
      <w:pPr>
        <w:jc w:val="both"/>
      </w:pPr>
      <w:r>
        <w:t xml:space="preserve">      val view = implicitly[RequestView[R]]</w:t>
      </w:r>
    </w:p>
    <w:p>
      <w:pPr>
        <w:jc w:val="both"/>
      </w:pPr>
      <w:r>
        <w:t xml:space="preserve">      InsertTweet.Event(</w:t>
      </w:r>
    </w:p>
    <w:p>
      <w:pPr>
        <w:jc w:val="both"/>
      </w:pPr>
      <w:r>
        <w:t xml:space="preserve">        tweet = bldrRes.tweet,</w:t>
      </w:r>
    </w:p>
    <w:p>
      <w:pPr>
        <w:jc w:val="both"/>
      </w:pPr>
      <w:r>
        <w:t xml:space="preserve">        user = bldrRes.user,</w:t>
      </w:r>
    </w:p>
    <w:p>
      <w:pPr>
        <w:jc w:val="both"/>
      </w:pPr>
      <w:r>
        <w:t xml:space="preserve">        sourceTweet = bldrRes.sourceTweet,</w:t>
      </w:r>
    </w:p>
    <w:p>
      <w:pPr>
        <w:jc w:val="both"/>
      </w:pPr>
      <w:r>
        <w:t xml:space="preserve">        sourceUser = bldrRes.sourceUser,</w:t>
      </w:r>
    </w:p>
    <w:p>
      <w:pPr>
        <w:jc w:val="both"/>
      </w:pPr>
      <w:r>
        <w:t xml:space="preserve">        parentUserId = bldrRes.parentUserId,</w:t>
      </w:r>
    </w:p>
    <w:p>
      <w:pPr>
        <w:jc w:val="both"/>
      </w:pPr>
      <w:r>
        <w:t xml:space="preserve">        timestamp = bldrRes.createdAt,</w:t>
      </w:r>
    </w:p>
    <w:p>
      <w:pPr>
        <w:jc w:val="both"/>
      </w:pPr>
      <w:r>
        <w:t xml:space="preserve">        dark = view.isDark(req) || bldrRes.isSilentFail,</w:t>
      </w:r>
    </w:p>
    <w:p>
      <w:pPr>
        <w:jc w:val="both"/>
      </w:pPr>
      <w:r>
        <w:t xml:space="preserve">        hydrateOptions = view.options(req).getOrElse(WritePathHydrationOptions()),</w:t>
      </w:r>
    </w:p>
    <w:p>
      <w:pPr>
        <w:jc w:val="both"/>
      </w:pPr>
      <w:r>
        <w:t xml:space="preserve">        featureContext = view.featureContext(req),</w:t>
      </w:r>
    </w:p>
    <w:p>
      <w:pPr>
        <w:jc w:val="both"/>
      </w:pPr>
      <w:r>
        <w:t xml:space="preserve">        initialTweetUpdateRequest = bldrRes.initialTweetUpdateRequest,</w:t>
      </w:r>
    </w:p>
    <w:p>
      <w:pPr>
        <w:jc w:val="both"/>
      </w:pPr>
      <w:r>
        <w:t xml:space="preserve">        geoSearchRequestId = for {</w:t>
      </w:r>
    </w:p>
    <w:p>
      <w:pPr>
        <w:jc w:val="both"/>
      </w:pPr>
      <w:r>
        <w:t xml:space="preserve">          geo &lt;- view.geo(req)</w:t>
      </w:r>
    </w:p>
    <w:p>
      <w:pPr>
        <w:jc w:val="both"/>
      </w:pPr>
      <w:r>
        <w:t xml:space="preserve">          searchRequestID &lt;- geo.geoSearchRequestId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GeoSearchRequestId(requestID = searchRequestID.id)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additionalContext = view.additionalContext(req),</w:t>
      </w:r>
    </w:p>
    <w:p>
      <w:pPr>
        <w:jc w:val="both"/>
      </w:pPr>
      <w:r>
        <w:t xml:space="preserve">        transientContext = view.transientContext(req),</w:t>
      </w:r>
    </w:p>
    <w:p>
      <w:pPr>
        <w:jc w:val="both"/>
      </w:pPr>
      <w:r>
        <w:t xml:space="preserve">        noteTweetMentionedUserIds = view.noteTweetMentionedUserIds(req)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Converts an `InsertTweet.Event` into a successful `PostTweetResult`.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toPostTweetResult(event: InsertTweet.Event): PostTweetResult =</w:t>
      </w:r>
    </w:p>
    <w:p>
      <w:pPr>
        <w:jc w:val="both"/>
      </w:pPr>
      <w:r>
        <w:t xml:space="preserve">      PostTweetResult(</w:t>
      </w:r>
    </w:p>
    <w:p>
      <w:pPr>
        <w:jc w:val="both"/>
      </w:pPr>
      <w:r>
        <w:t xml:space="preserve">        TweetCreateState.Ok,</w:t>
      </w:r>
    </w:p>
    <w:p>
      <w:pPr>
        <w:jc w:val="both"/>
      </w:pPr>
      <w:r>
        <w:t xml:space="preserve">        Some(event.tweet),</w:t>
      </w:r>
    </w:p>
    <w:p>
      <w:pPr>
        <w:jc w:val="both"/>
      </w:pPr>
      <w:r>
        <w:t xml:space="preserve">        sourceTweet = event.sourceTweet,</w:t>
      </w:r>
    </w:p>
    <w:p>
      <w:pPr>
        <w:jc w:val="both"/>
      </w:pPr>
      <w:r>
        <w:t xml:space="preserve">        quotedTweet = event.quotedTweet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