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com.twitter.expandodo.thriftscala._</w:t>
      </w:r>
    </w:p>
    <w:p>
      <w:pPr>
        <w:jc w:val="both"/>
      </w:pPr>
      <w:r>
        <w:t>import com.twitter.stitch.MapGroup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com.twitter.tweetypie.backends.Expandodo</w:t>
      </w:r>
    </w:p>
    <w:p>
      <w:pPr>
        <w:jc w:val="both"/>
      </w:pPr>
      <w:r/>
    </w:p>
    <w:p>
      <w:pPr>
        <w:jc w:val="both"/>
      </w:pPr>
      <w:r>
        <w:t>object CardRepository {</w:t>
      </w:r>
    </w:p>
    <w:p>
      <w:pPr>
        <w:jc w:val="both"/>
      </w:pPr>
      <w:r>
        <w:t xml:space="preserve">  type Type = String =&gt; Stitch[Seq[Card]]</w:t>
      </w:r>
    </w:p>
    <w:p>
      <w:pPr>
        <w:jc w:val="both"/>
      </w:pPr>
      <w:r/>
    </w:p>
    <w:p>
      <w:pPr>
        <w:jc w:val="both"/>
      </w:pPr>
      <w:r>
        <w:t xml:space="preserve">  def apply(getCards: Expandodo.GetCards, maxRequestSize: Int): Type = {</w:t>
      </w:r>
    </w:p>
    <w:p>
      <w:pPr>
        <w:jc w:val="both"/>
      </w:pPr>
      <w:r>
        <w:t xml:space="preserve">    object RequestGroup extends MapGroup[String, Seq[Card]] {</w:t>
      </w:r>
    </w:p>
    <w:p>
      <w:pPr>
        <w:jc w:val="both"/>
      </w:pPr>
      <w:r>
        <w:t xml:space="preserve">      override def run(urls: Seq[String]): Future[String =&gt; Try[Seq[Card]]] =</w:t>
      </w:r>
    </w:p>
    <w:p>
      <w:pPr>
        <w:jc w:val="both"/>
      </w:pPr>
      <w:r>
        <w:t xml:space="preserve">        getCards(urls.toSet).map { responseMap =&gt; url =&gt;</w:t>
      </w:r>
    </w:p>
    <w:p>
      <w:pPr>
        <w:jc w:val="both"/>
      </w:pPr>
      <w:r>
        <w:t xml:space="preserve">          responseMap.get(url) match {</w:t>
      </w:r>
    </w:p>
    <w:p>
      <w:pPr>
        <w:jc w:val="both"/>
      </w:pPr>
      <w:r>
        <w:t xml:space="preserve">            case None =&gt; Throw(NotFound)</w:t>
      </w:r>
    </w:p>
    <w:p>
      <w:pPr>
        <w:jc w:val="both"/>
      </w:pPr>
      <w:r>
        <w:t xml:space="preserve">            case Some(r) =&gt; Return(r.cards.getOrElse(Nil))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def maxSize: Int = maxRequestSize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url =&gt; Stitch.call(url, RequestGroup)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