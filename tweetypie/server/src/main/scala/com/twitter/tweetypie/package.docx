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</w:t>
      </w:r>
    </w:p>
    <w:p>
      <w:pPr>
        <w:jc w:val="both"/>
      </w:pPr>
      <w:r/>
    </w:p>
    <w:p>
      <w:pPr>
        <w:jc w:val="both"/>
      </w:pPr>
      <w:r>
        <w:t>import com.twitter.mediaservices.commons.thriftscala.MediaKey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com.twitter.gizmoduck.thriftscala.QueryFields</w:t>
      </w:r>
    </w:p>
    <w:p>
      <w:pPr>
        <w:jc w:val="both"/>
      </w:pPr>
      <w:r/>
    </w:p>
    <w:p>
      <w:pPr>
        <w:jc w:val="both"/>
      </w:pPr>
      <w:r>
        <w:t>package object tweetypie {</w:t>
      </w:r>
    </w:p>
    <w:p>
      <w:pPr>
        <w:jc w:val="both"/>
      </w:pPr>
      <w:r>
        <w:t xml:space="preserve">  // common imports that many classes need, will probably expand this list in the future.</w:t>
      </w:r>
    </w:p>
    <w:p>
      <w:pPr>
        <w:jc w:val="both"/>
      </w:pPr>
      <w:r>
        <w:t xml:space="preserve">  type Logger = com.twitter.util.logging.Logger</w:t>
      </w:r>
    </w:p>
    <w:p>
      <w:pPr>
        <w:jc w:val="both"/>
      </w:pPr>
      <w:r>
        <w:t xml:space="preserve">  val Logger: com.twitter.util.logging.Logger.type = com.twitter.util.logging.Logger</w:t>
      </w:r>
    </w:p>
    <w:p>
      <w:pPr>
        <w:jc w:val="both"/>
      </w:pPr>
      <w:r>
        <w:t xml:space="preserve">  type StatsReceiver = com.twitter.finagle.stats.StatsReceiver</w:t>
      </w:r>
    </w:p>
    <w:p>
      <w:pPr>
        <w:jc w:val="both"/>
      </w:pPr>
      <w:r>
        <w:t xml:space="preserve">  val TweetLenses: com.twitter.tweetypie.util.TweetLenses.type =</w:t>
      </w:r>
    </w:p>
    <w:p>
      <w:pPr>
        <w:jc w:val="both"/>
      </w:pPr>
      <w:r>
        <w:t xml:space="preserve">    com.twitter.tweetypie.util.TweetLenses</w:t>
      </w:r>
    </w:p>
    <w:p>
      <w:pPr>
        <w:jc w:val="both"/>
      </w:pPr>
      <w:r/>
    </w:p>
    <w:p>
      <w:pPr>
        <w:jc w:val="both"/>
      </w:pPr>
      <w:r>
        <w:t xml:space="preserve">  type Future[A] = com.twitter.util.Future[A]</w:t>
      </w:r>
    </w:p>
    <w:p>
      <w:pPr>
        <w:jc w:val="both"/>
      </w:pPr>
      <w:r>
        <w:t xml:space="preserve">  val Future: com.twitter.util.Future.type = com.twitter.util.Future</w:t>
      </w:r>
    </w:p>
    <w:p>
      <w:pPr>
        <w:jc w:val="both"/>
      </w:pPr>
      <w:r/>
    </w:p>
    <w:p>
      <w:pPr>
        <w:jc w:val="both"/>
      </w:pPr>
      <w:r>
        <w:t xml:space="preserve">  type Duration = com.twitter.util.Duration</w:t>
      </w:r>
    </w:p>
    <w:p>
      <w:pPr>
        <w:jc w:val="both"/>
      </w:pPr>
      <w:r>
        <w:t xml:space="preserve">  val Duration: com.twitter.util.Duration.type = com.twitter.util.Duration</w:t>
      </w:r>
    </w:p>
    <w:p>
      <w:pPr>
        <w:jc w:val="both"/>
      </w:pPr>
      <w:r/>
    </w:p>
    <w:p>
      <w:pPr>
        <w:jc w:val="both"/>
      </w:pPr>
      <w:r>
        <w:t xml:space="preserve">  type Time = com.twitter.util.Time</w:t>
      </w:r>
    </w:p>
    <w:p>
      <w:pPr>
        <w:jc w:val="both"/>
      </w:pPr>
      <w:r>
        <w:t xml:space="preserve">  val Time: com.twitter.util.Time.type = com.twitter.util.Time</w:t>
      </w:r>
    </w:p>
    <w:p>
      <w:pPr>
        <w:jc w:val="both"/>
      </w:pPr>
      <w:r/>
    </w:p>
    <w:p>
      <w:pPr>
        <w:jc w:val="both"/>
      </w:pPr>
      <w:r>
        <w:t xml:space="preserve">  type Try[A] = com.twitter.util.Try[A]</w:t>
      </w:r>
    </w:p>
    <w:p>
      <w:pPr>
        <w:jc w:val="both"/>
      </w:pPr>
      <w:r>
        <w:t xml:space="preserve">  val Try: com.twitter.util.Try.type = com.twitter.util.Try</w:t>
      </w:r>
    </w:p>
    <w:p>
      <w:pPr>
        <w:jc w:val="both"/>
      </w:pPr>
      <w:r/>
    </w:p>
    <w:p>
      <w:pPr>
        <w:jc w:val="both"/>
      </w:pPr>
      <w:r>
        <w:t xml:space="preserve">  type Throw[A] = com.twitter.util.Throw[A]</w:t>
      </w:r>
    </w:p>
    <w:p>
      <w:pPr>
        <w:jc w:val="both"/>
      </w:pPr>
      <w:r>
        <w:t xml:space="preserve">  val Throw: com.twitter.util.Throw.type = com.twitter.util.Throw</w:t>
      </w:r>
    </w:p>
    <w:p>
      <w:pPr>
        <w:jc w:val="both"/>
      </w:pPr>
      <w:r/>
    </w:p>
    <w:p>
      <w:pPr>
        <w:jc w:val="both"/>
      </w:pPr>
      <w:r>
        <w:t xml:space="preserve">  type Return[A] = com.twitter.util.Return[A]</w:t>
      </w:r>
    </w:p>
    <w:p>
      <w:pPr>
        <w:jc w:val="both"/>
      </w:pPr>
      <w:r>
        <w:t xml:space="preserve">  val Return: com.twitter.util.Return.type = com.twitter.util.Return</w:t>
      </w:r>
    </w:p>
    <w:p>
      <w:pPr>
        <w:jc w:val="both"/>
      </w:pPr>
      <w:r/>
    </w:p>
    <w:p>
      <w:pPr>
        <w:jc w:val="both"/>
      </w:pPr>
      <w:r>
        <w:t xml:space="preserve">  type Gate[T] = com.twitter.servo.util.Gate[T]</w:t>
      </w:r>
    </w:p>
    <w:p>
      <w:pPr>
        <w:jc w:val="both"/>
      </w:pPr>
      <w:r>
        <w:t xml:space="preserve">  val Gate: com.twitter.servo.util.Gate.type = com.twitter.servo.util.Gate</w:t>
      </w:r>
    </w:p>
    <w:p>
      <w:pPr>
        <w:jc w:val="both"/>
      </w:pPr>
      <w:r/>
    </w:p>
    <w:p>
      <w:pPr>
        <w:jc w:val="both"/>
      </w:pPr>
      <w:r>
        <w:t xml:space="preserve">  type Effect[A] = com.twitter.servo.util.Effect[A]</w:t>
      </w:r>
    </w:p>
    <w:p>
      <w:pPr>
        <w:jc w:val="both"/>
      </w:pPr>
      <w:r>
        <w:t xml:space="preserve">  val Effect: com.twitter.servo.util.Effect.type = com.twitter.servo.util.Effect</w:t>
      </w:r>
    </w:p>
    <w:p>
      <w:pPr>
        <w:jc w:val="both"/>
      </w:pPr>
      <w:r/>
    </w:p>
    <w:p>
      <w:pPr>
        <w:jc w:val="both"/>
      </w:pPr>
      <w:r>
        <w:t xml:space="preserve">  type FutureArrow[A, B] = com.twitter.servo.util.FutureArrow[A, B]</w:t>
      </w:r>
    </w:p>
    <w:p>
      <w:pPr>
        <w:jc w:val="both"/>
      </w:pPr>
      <w:r>
        <w:t xml:space="preserve">  val FutureArrow: com.twitter.servo.util.FutureArrow.type = com.twitter.servo.util.FutureArrow</w:t>
      </w:r>
    </w:p>
    <w:p>
      <w:pPr>
        <w:jc w:val="both"/>
      </w:pPr>
      <w:r/>
    </w:p>
    <w:p>
      <w:pPr>
        <w:jc w:val="both"/>
      </w:pPr>
      <w:r>
        <w:t xml:space="preserve">  type FutureEffect[A] = com.twitter.servo.util.FutureEffect[A]</w:t>
      </w:r>
    </w:p>
    <w:p>
      <w:pPr>
        <w:jc w:val="both"/>
      </w:pPr>
      <w:r>
        <w:t xml:space="preserve">  val FutureEffect: com.twitter.servo.util.FutureEffect.type = com.twitter.servo.util.FutureEffect</w:t>
      </w:r>
    </w:p>
    <w:p>
      <w:pPr>
        <w:jc w:val="both"/>
      </w:pPr>
      <w:r/>
    </w:p>
    <w:p>
      <w:pPr>
        <w:jc w:val="both"/>
      </w:pPr>
      <w:r>
        <w:t xml:space="preserve">  type Lens[A, B] = com.twitter.servo.data.Lens[A, B]</w:t>
      </w:r>
    </w:p>
    <w:p>
      <w:pPr>
        <w:jc w:val="both"/>
      </w:pPr>
      <w:r>
        <w:t xml:space="preserve">  val Lens: com.twitter.servo.data.Lens.type = com.twitter.servo.data.Lens</w:t>
      </w:r>
    </w:p>
    <w:p>
      <w:pPr>
        <w:jc w:val="both"/>
      </w:pPr>
      <w:r/>
    </w:p>
    <w:p>
      <w:pPr>
        <w:jc w:val="both"/>
      </w:pPr>
      <w:r>
        <w:t xml:space="preserve">  type Mutation[A] = com.twitter.servo.data.Mutation[A]</w:t>
      </w:r>
    </w:p>
    <w:p>
      <w:pPr>
        <w:jc w:val="both"/>
      </w:pPr>
      <w:r>
        <w:t xml:space="preserve">  val Mutation: com.twitter.servo.data.Mutation.type = com.twitter.servo.data.Mutation</w:t>
      </w:r>
    </w:p>
    <w:p>
      <w:pPr>
        <w:jc w:val="both"/>
      </w:pPr>
      <w:r/>
    </w:p>
    <w:p>
      <w:pPr>
        <w:jc w:val="both"/>
      </w:pPr>
      <w:r>
        <w:t xml:space="preserve">  type User = com.twitter.gizmoduck.thriftscala.User</w:t>
      </w:r>
    </w:p>
    <w:p>
      <w:pPr>
        <w:jc w:val="both"/>
      </w:pPr>
      <w:r>
        <w:t xml:space="preserve">  val User: com.twitter.gizmoduck.thriftscala.User.type = com.twitter.gizmoduck.thriftscala.User</w:t>
      </w:r>
    </w:p>
    <w:p>
      <w:pPr>
        <w:jc w:val="both"/>
      </w:pPr>
      <w:r>
        <w:t xml:space="preserve">  type Safety = com.twitter.gizmoduck.thriftscala.Safety</w:t>
      </w:r>
    </w:p>
    <w:p>
      <w:pPr>
        <w:jc w:val="both"/>
      </w:pPr>
      <w:r>
        <w:t xml:space="preserve">  val Safety: com.twitter.gizmoduck.thriftscala.Safety.type =</w:t>
      </w:r>
    </w:p>
    <w:p>
      <w:pPr>
        <w:jc w:val="both"/>
      </w:pPr>
      <w:r>
        <w:t xml:space="preserve">    com.twitter.gizmoduck.thriftscala.Safety</w:t>
      </w:r>
    </w:p>
    <w:p>
      <w:pPr>
        <w:jc w:val="both"/>
      </w:pPr>
      <w:r>
        <w:t xml:space="preserve">  type UserField = com.twitter.gizmoduck.thriftscala.QueryFields</w:t>
      </w:r>
    </w:p>
    <w:p>
      <w:pPr>
        <w:jc w:val="both"/>
      </w:pPr>
      <w:r>
        <w:t xml:space="preserve">  val UserField: QueryFields.type = com.twitter.gizmoduck.thriftscala.QueryFields</w:t>
      </w:r>
    </w:p>
    <w:p>
      <w:pPr>
        <w:jc w:val="both"/>
      </w:pPr>
      <w:r/>
    </w:p>
    <w:p>
      <w:pPr>
        <w:jc w:val="both"/>
      </w:pPr>
      <w:r>
        <w:t xml:space="preserve">  type Tweet = thriftscala.Tweet</w:t>
      </w:r>
    </w:p>
    <w:p>
      <w:pPr>
        <w:jc w:val="both"/>
      </w:pPr>
      <w:r>
        <w:t xml:space="preserve">  val Tweet: com.twitter.tweetypie.thriftscala.Tweet.type = thriftscala.Tweet</w:t>
      </w:r>
    </w:p>
    <w:p>
      <w:pPr>
        <w:jc w:val="both"/>
      </w:pPr>
      <w:r/>
    </w:p>
    <w:p>
      <w:pPr>
        <w:jc w:val="both"/>
      </w:pPr>
      <w:r>
        <w:t xml:space="preserve">  type ThriftTweetService = TweetServiceInternal.MethodPerEndpoint</w:t>
      </w:r>
    </w:p>
    <w:p>
      <w:pPr>
        <w:jc w:val="both"/>
      </w:pPr>
      <w:r/>
    </w:p>
    <w:p>
      <w:pPr>
        <w:jc w:val="both"/>
      </w:pPr>
      <w:r>
        <w:t xml:space="preserve">  type TweetId = Long</w:t>
      </w:r>
    </w:p>
    <w:p>
      <w:pPr>
        <w:jc w:val="both"/>
      </w:pPr>
      <w:r>
        <w:t xml:space="preserve">  type UserId = Long</w:t>
      </w:r>
    </w:p>
    <w:p>
      <w:pPr>
        <w:jc w:val="both"/>
      </w:pPr>
      <w:r>
        <w:t xml:space="preserve">  type MediaId = Long</w:t>
      </w:r>
    </w:p>
    <w:p>
      <w:pPr>
        <w:jc w:val="both"/>
      </w:pPr>
      <w:r>
        <w:t xml:space="preserve">  type AppId = Long</w:t>
      </w:r>
    </w:p>
    <w:p>
      <w:pPr>
        <w:jc w:val="both"/>
      </w:pPr>
      <w:r>
        <w:t xml:space="preserve">  type KnownDeviceToken = String</w:t>
      </w:r>
    </w:p>
    <w:p>
      <w:pPr>
        <w:jc w:val="both"/>
      </w:pPr>
      <w:r>
        <w:t xml:space="preserve">  type ConversationId = Long</w:t>
      </w:r>
    </w:p>
    <w:p>
      <w:pPr>
        <w:jc w:val="both"/>
      </w:pPr>
      <w:r>
        <w:t xml:space="preserve">  type CommunityId = Long</w:t>
      </w:r>
    </w:p>
    <w:p>
      <w:pPr>
        <w:jc w:val="both"/>
      </w:pPr>
      <w:r>
        <w:t xml:space="preserve">  type PlaceId = String</w:t>
      </w:r>
    </w:p>
    <w:p>
      <w:pPr>
        <w:jc w:val="both"/>
      </w:pPr>
      <w:r>
        <w:t xml:space="preserve">  type FieldId = Short</w:t>
      </w:r>
    </w:p>
    <w:p>
      <w:pPr>
        <w:jc w:val="both"/>
      </w:pPr>
      <w:r>
        <w:t xml:space="preserve">  type Count = Long</w:t>
      </w:r>
    </w:p>
    <w:p>
      <w:pPr>
        <w:jc w:val="both"/>
      </w:pPr>
      <w:r>
        <w:t xml:space="preserve">  type CountryCode = String // ISO 3166-1-alpha-2</w:t>
      </w:r>
    </w:p>
    <w:p>
      <w:pPr>
        <w:jc w:val="both"/>
      </w:pPr>
      <w:r>
        <w:t xml:space="preserve">  type CreativesContainerId = Long</w:t>
      </w:r>
    </w:p>
    <w:p>
      <w:pPr>
        <w:jc w:val="both"/>
      </w:pPr>
      <w:r/>
    </w:p>
    <w:p>
      <w:pPr>
        <w:jc w:val="both"/>
      </w:pPr>
      <w:r>
        <w:t xml:space="preserve">  def hasGeo(tweet: Tweet): Boolean =</w:t>
      </w:r>
    </w:p>
    <w:p>
      <w:pPr>
        <w:jc w:val="both"/>
      </w:pPr>
      <w:r>
        <w:t xml:space="preserve">    TweetLenses.placeId.get(tweet).nonEmpty ||</w:t>
      </w:r>
    </w:p>
    <w:p>
      <w:pPr>
        <w:jc w:val="both"/>
      </w:pPr>
      <w:r>
        <w:t xml:space="preserve">      TweetLenses.geoCoordinates.get(tweet).nonEmpty</w:t>
      </w:r>
    </w:p>
    <w:p>
      <w:pPr>
        <w:jc w:val="both"/>
      </w:pPr>
      <w:r/>
    </w:p>
    <w:p>
      <w:pPr>
        <w:jc w:val="both"/>
      </w:pPr>
      <w:r>
        <w:t xml:space="preserve">  def getUserId(tweet: Tweet): UserId = TweetLenses.userId.get(tweet)</w:t>
      </w:r>
    </w:p>
    <w:p>
      <w:pPr>
        <w:jc w:val="both"/>
      </w:pPr>
      <w:r>
        <w:t xml:space="preserve">  def getText(tweet: Tweet): String = TweetLenses.text.get(tweet)</w:t>
      </w:r>
    </w:p>
    <w:p>
      <w:pPr>
        <w:jc w:val="both"/>
      </w:pPr>
      <w:r>
        <w:t xml:space="preserve">  def getCreatedAt(tweet: Tweet): Long = TweetLenses.createdAt.get(tweet)</w:t>
      </w:r>
    </w:p>
    <w:p>
      <w:pPr>
        <w:jc w:val="both"/>
      </w:pPr>
      <w:r>
        <w:t xml:space="preserve">  def getCreatedVia(tweet: Tweet): String = TweetLenses.createdVia.get(tweet)</w:t>
      </w:r>
    </w:p>
    <w:p>
      <w:pPr>
        <w:jc w:val="both"/>
      </w:pPr>
      <w:r>
        <w:t xml:space="preserve">  def getReply(tweet: Tweet): Option[Reply] = TweetLenses.reply.get(tweet)</w:t>
      </w:r>
    </w:p>
    <w:p>
      <w:pPr>
        <w:jc w:val="both"/>
      </w:pPr>
      <w:r>
        <w:t xml:space="preserve">  def getDirectedAtUser(tweet: Tweet): Option[DirectedAtUser] =</w:t>
      </w:r>
    </w:p>
    <w:p>
      <w:pPr>
        <w:jc w:val="both"/>
      </w:pPr>
      <w:r>
        <w:t xml:space="preserve">    TweetLenses.directedAtUser.get(tweet)</w:t>
      </w:r>
    </w:p>
    <w:p>
      <w:pPr>
        <w:jc w:val="both"/>
      </w:pPr>
      <w:r>
        <w:t xml:space="preserve">  def getShare(tweet: Tweet): Option[Share] = TweetLenses.share.get(tweet)</w:t>
      </w:r>
    </w:p>
    <w:p>
      <w:pPr>
        <w:jc w:val="both"/>
      </w:pPr>
      <w:r>
        <w:t xml:space="preserve">  def getQuotedTweet(tweet: Tweet): Option[QuotedTweet] = TweetLenses.quotedTweet.get(tweet)</w:t>
      </w:r>
    </w:p>
    <w:p>
      <w:pPr>
        <w:jc w:val="both"/>
      </w:pPr>
      <w:r>
        <w:t xml:space="preserve">  def getUrls(tweet: Tweet): Seq[UrlEntity] = TweetLenses.urls.get(tweet)</w:t>
      </w:r>
    </w:p>
    <w:p>
      <w:pPr>
        <w:jc w:val="both"/>
      </w:pPr>
      <w:r>
        <w:t xml:space="preserve">  def getMedia(tweet: Tweet): Seq[MediaEntity] = TweetLenses.media.get(tweet)</w:t>
      </w:r>
    </w:p>
    <w:p>
      <w:pPr>
        <w:jc w:val="both"/>
      </w:pPr>
      <w:r>
        <w:t xml:space="preserve">  def getMediaKeys(tweet: Tweet): Seq[MediaKey] = TweetLenses.mediaKeys.get(tweet)</w:t>
      </w:r>
    </w:p>
    <w:p>
      <w:pPr>
        <w:jc w:val="both"/>
      </w:pPr>
      <w:r>
        <w:t xml:space="preserve">  def getMentions(tweet: Tweet): Seq[MentionEntity] = TweetLenses.mentions.get(tweet)</w:t>
      </w:r>
    </w:p>
    <w:p>
      <w:pPr>
        <w:jc w:val="both"/>
      </w:pPr>
      <w:r>
        <w:t xml:space="preserve">  def getCashtags(tweet: Tweet): Seq[CashtagEntity] = TweetLenses.cashtags.get(tweet)</w:t>
      </w:r>
    </w:p>
    <w:p>
      <w:pPr>
        <w:jc w:val="both"/>
      </w:pPr>
      <w:r>
        <w:t xml:space="preserve">  def getHashtags(tweet: Tweet): Seq[HashtagEntity] = TweetLenses.hashtags.get(tweet)</w:t>
      </w:r>
    </w:p>
    <w:p>
      <w:pPr>
        <w:jc w:val="both"/>
      </w:pPr>
      <w:r>
        <w:t xml:space="preserve">  def getMediaTagMap(tweet: Tweet): Map[MediaId, Seq[MediaTag]] = TweetLenses.mediaTagMap.get(tweet)</w:t>
      </w:r>
    </w:p>
    <w:p>
      <w:pPr>
        <w:jc w:val="both"/>
      </w:pPr>
      <w:r>
        <w:t xml:space="preserve">  def isRetweet(tweet: Tweet): Boolean = tweet.coreData.flatMap(_.share).nonEmpty</w:t>
      </w:r>
    </w:p>
    <w:p>
      <w:pPr>
        <w:jc w:val="both"/>
      </w:pPr>
      <w:r>
        <w:t xml:space="preserve">  def isSelfReply(authorUserId: UserId, r: Reply): Boolean =</w:t>
      </w:r>
    </w:p>
    <w:p>
      <w:pPr>
        <w:jc w:val="both"/>
      </w:pPr>
      <w:r>
        <w:t xml:space="preserve">    r.inReplyToStatusId.isDefined &amp;&amp; (r.inReplyToUserId == authorUserId)</w:t>
      </w:r>
    </w:p>
    <w:p>
      <w:pPr>
        <w:jc w:val="both"/>
      </w:pPr>
      <w:r>
        <w:t xml:space="preserve">  def isSelfReply(tweet: Tweet): Boolean = {</w:t>
      </w:r>
    </w:p>
    <w:p>
      <w:pPr>
        <w:jc w:val="both"/>
      </w:pPr>
      <w:r>
        <w:t xml:space="preserve">    getReply(tweet).exists { r =&gt; isSelfReply(getUserId(tweet), r)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getConversationId(tweet: Tweet): Option[TweetId] = TweetLenses.conversationId.get(tweet)</w:t>
      </w:r>
    </w:p>
    <w:p>
      <w:pPr>
        <w:jc w:val="both"/>
      </w:pPr>
      <w:r>
        <w:t xml:space="preserve">  def getSelfThreadMetadata(tweet: Tweet): Option[SelfThreadMetadata] =</w:t>
      </w:r>
    </w:p>
    <w:p>
      <w:pPr>
        <w:jc w:val="both"/>
      </w:pPr>
      <w:r>
        <w:t xml:space="preserve">    TweetLenses.selfThreadMetadata.get(tweet)</w:t>
      </w:r>
    </w:p>
    <w:p>
      <w:pPr>
        <w:jc w:val="both"/>
      </w:pPr>
      <w:r>
        <w:t xml:space="preserve">  def getCardReference(tweet: Tweet): Option[CardReference] = TweetLenses.cardReference.get(tweet)</w:t>
      </w:r>
    </w:p>
    <w:p>
      <w:pPr>
        <w:jc w:val="both"/>
      </w:pPr>
      <w:r>
        <w:t xml:space="preserve">  def getEscherbirdAnnotations(tweet: Tweet): Option[EscherbirdEntityAnnotations] =</w:t>
      </w:r>
    </w:p>
    <w:p>
      <w:pPr>
        <w:jc w:val="both"/>
      </w:pPr>
      <w:r>
        <w:t xml:space="preserve">    TweetLenses.escherbirdEntityAnnotations.get(tweet)</w:t>
      </w:r>
    </w:p>
    <w:p>
      <w:pPr>
        <w:jc w:val="both"/>
      </w:pPr>
      <w:r>
        <w:t xml:space="preserve">  def getCommunities(tweet: Tweet): Option[Communities] = TweetLenses.communities.get(tweet)</w:t>
      </w:r>
    </w:p>
    <w:p>
      <w:pPr>
        <w:jc w:val="both"/>
      </w:pPr>
      <w:r>
        <w:t xml:space="preserve">  def getTimestamp(tweet: Tweet): Time =</w:t>
      </w:r>
    </w:p>
    <w:p>
      <w:pPr>
        <w:jc w:val="both"/>
      </w:pPr>
      <w:r>
        <w:t xml:space="preserve">    if (SnowflakeId.isSnowflakeId(tweet.id)) SnowflakeId(tweet.id).time</w:t>
      </w:r>
    </w:p>
    <w:p>
      <w:pPr>
        <w:jc w:val="both"/>
      </w:pPr>
      <w:r>
        <w:t xml:space="preserve">    else Time.fromSeconds(getCreatedAt(tweet).toInt)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