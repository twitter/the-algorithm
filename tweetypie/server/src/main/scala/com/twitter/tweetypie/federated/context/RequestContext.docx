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federated.context</w:t>
      </w:r>
    </w:p>
    <w:p>
      <w:pPr>
        <w:jc w:val="both"/>
      </w:pPr>
      <w:r/>
    </w:p>
    <w:p>
      <w:pPr>
        <w:jc w:val="both"/>
      </w:pPr>
      <w:r>
        <w:t>import com.twitter.common.ip_address_utils.ClientIpAddressUtils</w:t>
      </w:r>
    </w:p>
    <w:p>
      <w:pPr>
        <w:jc w:val="both"/>
      </w:pPr>
      <w:r>
        <w:t>import com.twitter.context.thriftscala.Viewer</w:t>
      </w:r>
    </w:p>
    <w:p>
      <w:pPr>
        <w:jc w:val="both"/>
      </w:pPr>
      <w:r>
        <w:t>import com.twitter.context.TwitterContext</w:t>
      </w:r>
    </w:p>
    <w:p>
      <w:pPr>
        <w:jc w:val="both"/>
      </w:pPr>
      <w:r>
        <w:t>import com.twitter.finagle.core.util.InetAddressUtil</w:t>
      </w:r>
    </w:p>
    <w:p>
      <w:pPr>
        <w:jc w:val="both"/>
      </w:pPr>
      <w:r>
        <w:t>import com.twitter.passbird.bitfield.clientprivileges.thriftscala.{Constants =&gt; ClientAppPrivileges}</w:t>
      </w:r>
    </w:p>
    <w:p>
      <w:pPr>
        <w:jc w:val="both"/>
      </w:pPr>
      <w:r>
        <w:t>import com.twitter.finatra.tfe.HttpHeaderNames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com.twitter.strato.access.Access.ClientApplicationPrivilege</w:t>
      </w:r>
    </w:p>
    <w:p>
      <w:pPr>
        <w:jc w:val="both"/>
      </w:pPr>
      <w:r>
        <w:t>import com.twitter.strato.access.Access</w:t>
      </w:r>
    </w:p>
    <w:p>
      <w:pPr>
        <w:jc w:val="both"/>
      </w:pPr>
      <w:r>
        <w:t>import com.twitter.strato.access.ClientApplicationPrivilegeVariant</w:t>
      </w:r>
    </w:p>
    <w:p>
      <w:pPr>
        <w:jc w:val="both"/>
      </w:pPr>
      <w:r>
        <w:t>import com.twitter.strato.context.StratoContext</w:t>
      </w:r>
    </w:p>
    <w:p>
      <w:pPr>
        <w:jc w:val="both"/>
      </w:pPr>
      <w:r>
        <w:t>import com.twitter.strato.opcontext.OpContext</w:t>
      </w:r>
    </w:p>
    <w:p>
      <w:pPr>
        <w:jc w:val="both"/>
      </w:pPr>
      <w:r>
        <w:t>import com.twitter.strato.response.Err</w:t>
      </w:r>
    </w:p>
    <w:p>
      <w:pPr>
        <w:jc w:val="both"/>
      </w:pPr>
      <w:r>
        <w:t>import com.twitter.weaverbird.common.GetPlatformKey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[[RequestContext]] exists to avoid wiring the federated column</w:t>
      </w:r>
    </w:p>
    <w:p>
      <w:pPr>
        <w:jc w:val="both"/>
      </w:pPr>
      <w:r>
        <w:t xml:space="preserve"> * implementations directly to the request data that is derived from the</w:t>
      </w:r>
    </w:p>
    <w:p>
      <w:pPr>
        <w:jc w:val="both"/>
      </w:pPr>
      <w:r>
        <w:t xml:space="preserve"> * contextual environment. Columns should not directly reference</w:t>
      </w:r>
    </w:p>
    <w:p>
      <w:pPr>
        <w:jc w:val="both"/>
      </w:pPr>
      <w:r>
        <w:t xml:space="preserve"> * TwitterContext, StratoContext, strato.access.Access, HTTP headers, etc.</w:t>
      </w:r>
    </w:p>
    <w:p>
      <w:pPr>
        <w:jc w:val="both"/>
      </w:pPr>
      <w:r>
        <w:t xml:space="preserve"> * Each column operation operates on two input parameters: a request (i.e.</w:t>
      </w:r>
    </w:p>
    <w:p>
      <w:pPr>
        <w:jc w:val="both"/>
      </w:pPr>
      <w:r>
        <w:t xml:space="preserve"> * a column operation's Arg) and a [[RequestContext]].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private[federated] case class RequestContext(</w:t>
      </w:r>
    </w:p>
    <w:p>
      <w:pPr>
        <w:jc w:val="both"/>
      </w:pPr>
      <w:r>
        <w:t xml:space="preserve">  clientApplicationId: Option[AppId] = None,</w:t>
      </w:r>
    </w:p>
    <w:p>
      <w:pPr>
        <w:jc w:val="both"/>
      </w:pPr>
      <w:r>
        <w:t xml:space="preserve">  deviceSource: Option[String] = None,</w:t>
      </w:r>
    </w:p>
    <w:p>
      <w:pPr>
        <w:jc w:val="both"/>
      </w:pPr>
      <w:r>
        <w:t xml:space="preserve">  knownDeviceToken: Option[KnownDeviceToken] = None,</w:t>
      </w:r>
    </w:p>
    <w:p>
      <w:pPr>
        <w:jc w:val="both"/>
      </w:pPr>
      <w:r>
        <w:t xml:space="preserve">  remoteHost: Option[String] = None,</w:t>
      </w:r>
    </w:p>
    <w:p>
      <w:pPr>
        <w:jc w:val="both"/>
      </w:pPr>
      <w:r>
        <w:t xml:space="preserve">  twitterUserId: UserId,</w:t>
      </w:r>
    </w:p>
    <w:p>
      <w:pPr>
        <w:jc w:val="both"/>
      </w:pPr>
      <w:r>
        <w:t xml:space="preserve">  contributorId: Option[UserId] = None,</w:t>
      </w:r>
    </w:p>
    <w:p>
      <w:pPr>
        <w:jc w:val="both"/>
      </w:pPr>
      <w:r>
        <w:t xml:space="preserve">  isDarkRequest: Boolean = false,</w:t>
      </w:r>
    </w:p>
    <w:p>
      <w:pPr>
        <w:jc w:val="both"/>
      </w:pPr>
      <w:r>
        <w:t xml:space="preserve">  hasPrivilegeNullcastingAccess: Boolean = false,</w:t>
      </w:r>
    </w:p>
    <w:p>
      <w:pPr>
        <w:jc w:val="both"/>
      </w:pPr>
      <w:r>
        <w:t xml:space="preserve">  hasPrivilegePromotedTweetsInTimeline: Boolean = false,</w:t>
      </w:r>
    </w:p>
    <w:p>
      <w:pPr>
        <w:jc w:val="both"/>
      </w:pPr>
      <w:r>
        <w:t xml:space="preserve">  sessionHash: Option[String] = None,</w:t>
      </w:r>
    </w:p>
    <w:p>
      <w:pPr>
        <w:jc w:val="both"/>
      </w:pPr>
      <w:r>
        <w:t xml:space="preserve">  cardsPlatformKey: Option[String] = None,</w:t>
      </w:r>
    </w:p>
    <w:p>
      <w:pPr>
        <w:jc w:val="both"/>
      </w:pPr>
      <w:r>
        <w:t xml:space="preserve">  safetyLevel: Option[SafetyLevel] = None,</w:t>
      </w:r>
    </w:p>
    <w:p>
      <w:pPr>
        <w:jc w:val="both"/>
      </w:pPr>
      <w:r>
        <w:t>) {</w:t>
      </w:r>
    </w:p>
    <w:p>
      <w:pPr>
        <w:jc w:val="both"/>
      </w:pPr>
      <w:r>
        <w:t xml:space="preserve">  def isContributorRequest = contributorId.exists(_ != twitterUserId)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Provides a single place to derive request data from the contextual</w:t>
      </w:r>
    </w:p>
    <w:p>
      <w:pPr>
        <w:jc w:val="both"/>
      </w:pPr>
      <w:r>
        <w:t xml:space="preserve"> * environment. Defined as a sealed class (vs an object) to allow mocking</w:t>
      </w:r>
    </w:p>
    <w:p>
      <w:pPr>
        <w:jc w:val="both"/>
      </w:pPr>
      <w:r>
        <w:t xml:space="preserve"> * in unit tests.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private[federated] sealed class GetRequestContext() {</w:t>
      </w:r>
    </w:p>
    <w:p>
      <w:pPr>
        <w:jc w:val="both"/>
      </w:pPr>
      <w:r>
        <w:t xml:space="preserve">  // Bring Tweetypie permitted TwitterContext into scope</w:t>
      </w:r>
    </w:p>
    <w:p>
      <w:pPr>
        <w:jc w:val="both"/>
      </w:pPr>
      <w:r>
        <w:t xml:space="preserve">  private[this] val TwitterContext: TwitterContext =</w:t>
      </w:r>
    </w:p>
    <w:p>
      <w:pPr>
        <w:jc w:val="both"/>
      </w:pPr>
      <w:r>
        <w:t xml:space="preserve">    com.twitter.context.TwitterContext(com.twitter.tweetypie.TwitterContextPermit)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TwitterUserIdNotDefined is thrown, it's likely that the column</w:t>
      </w:r>
    </w:p>
    <w:p>
      <w:pPr>
        <w:jc w:val="both"/>
      </w:pPr>
      <w:r>
        <w:t xml:space="preserve">   * access control configuration lacks `AllowTwitterUserId` or other</w:t>
      </w:r>
    </w:p>
    <w:p>
      <w:pPr>
        <w:jc w:val="both"/>
      </w:pPr>
      <w:r>
        <w:t xml:space="preserve">   * Policy that ensures the caller is authenticated.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private[federated] val TwitterUserIdNotDefined =</w:t>
      </w:r>
    </w:p>
    <w:p>
      <w:pPr>
        <w:jc w:val="both"/>
      </w:pPr>
      <w:r>
        <w:t xml:space="preserve">    Err(Err.Authentication, "User authentication is required for this operation.")</w:t>
      </w:r>
    </w:p>
    <w:p>
      <w:pPr>
        <w:jc w:val="both"/>
      </w:pPr>
      <w:r/>
    </w:p>
    <w:p>
      <w:pPr>
        <w:jc w:val="both"/>
      </w:pPr>
      <w:r>
        <w:t xml:space="preserve">  private[this] val SessionHashHeaderName = "x-tfe-session-hash"</w:t>
      </w:r>
    </w:p>
    <w:p>
      <w:pPr>
        <w:jc w:val="both"/>
      </w:pPr>
      <w:r>
        <w:t xml:space="preserve">  private[this] def hasClientApplicationPrivilege(id: Int): Boolean =</w:t>
      </w:r>
    </w:p>
    <w:p>
      <w:pPr>
        <w:jc w:val="both"/>
      </w:pPr>
      <w:r>
        <w:t xml:space="preserve">    Access.getPrincipals.contains(</w:t>
      </w:r>
    </w:p>
    <w:p>
      <w:pPr>
        <w:jc w:val="both"/>
      </w:pPr>
      <w:r>
        <w:t xml:space="preserve">      ClientApplicationPrivilege(</w:t>
      </w:r>
    </w:p>
    <w:p>
      <w:pPr>
        <w:jc w:val="both"/>
      </w:pPr>
      <w:r>
        <w:t xml:space="preserve">        ClientApplicationPrivilegeVariant</w:t>
      </w:r>
    </w:p>
    <w:p>
      <w:pPr>
        <w:jc w:val="both"/>
      </w:pPr>
      <w:r>
        <w:t xml:space="preserve">          .byId(id.toShort).get))</w:t>
      </w:r>
    </w:p>
    <w:p>
      <w:pPr>
        <w:jc w:val="both"/>
      </w:pPr>
      <w:r/>
    </w:p>
    <w:p>
      <w:pPr>
        <w:jc w:val="both"/>
      </w:pPr>
      <w:r>
        <w:t xml:space="preserve">  private[this] def getRequestHeader(headerName: String): Option[String] =</w:t>
      </w:r>
    </w:p>
    <w:p>
      <w:pPr>
        <w:jc w:val="both"/>
      </w:pPr>
      <w:r>
        <w:t xml:space="preserve">    StratoContext</w:t>
      </w:r>
    </w:p>
    <w:p>
      <w:pPr>
        <w:jc w:val="both"/>
      </w:pPr>
      <w:r>
        <w:t xml:space="preserve">      .current()</w:t>
      </w:r>
    </w:p>
    <w:p>
      <w:pPr>
        <w:jc w:val="both"/>
      </w:pPr>
      <w:r>
        <w:t xml:space="preserve">      .propagatedHeaders</w:t>
      </w:r>
    </w:p>
    <w:p>
      <w:pPr>
        <w:jc w:val="both"/>
      </w:pPr>
      <w:r>
        <w:t xml:space="preserve">      .flatMap(_.get(headerName))</w:t>
      </w:r>
    </w:p>
    <w:p>
      <w:pPr>
        <w:jc w:val="both"/>
      </w:pPr>
      <w:r/>
    </w:p>
    <w:p>
      <w:pPr>
        <w:jc w:val="both"/>
      </w:pPr>
      <w:r>
        <w:t xml:space="preserve">  def apply(opContext: OpContext): RequestContext = {</w:t>
      </w:r>
    </w:p>
    <w:p>
      <w:pPr>
        <w:jc w:val="both"/>
      </w:pPr>
      <w:r>
        <w:t xml:space="preserve">    val twitterUserId = Access.getTwitterUserId match {</w:t>
      </w:r>
    </w:p>
    <w:p>
      <w:pPr>
        <w:jc w:val="both"/>
      </w:pPr>
      <w:r>
        <w:t xml:space="preserve">      // Access.getTwitterUserId should return a value as long as the column</w:t>
      </w:r>
    </w:p>
    <w:p>
      <w:pPr>
        <w:jc w:val="both"/>
      </w:pPr>
      <w:r>
        <w:t xml:space="preserve">      // policy includes AllowTwitterUserId, which guarantees the presence of</w:t>
      </w:r>
    </w:p>
    <w:p>
      <w:pPr>
        <w:jc w:val="both"/>
      </w:pPr>
      <w:r>
        <w:t xml:space="preserve">      // the value.</w:t>
      </w:r>
    </w:p>
    <w:p>
      <w:pPr>
        <w:jc w:val="both"/>
      </w:pPr>
      <w:r>
        <w:t xml:space="preserve">      case Some(twitterUser) =&gt; twitterUser.id</w:t>
      </w:r>
    </w:p>
    <w:p>
      <w:pPr>
        <w:jc w:val="both"/>
      </w:pPr>
      <w:r>
        <w:t xml:space="preserve">      case None =&gt; throw TwitterUserIdNotDefined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contributorId should only be defined when the authenticated user differs</w:t>
      </w:r>
    </w:p>
    <w:p>
      <w:pPr>
        <w:jc w:val="both"/>
      </w:pPr>
      <w:r>
        <w:t xml:space="preserve">    // from the "Twitter user"</w:t>
      </w:r>
    </w:p>
    <w:p>
      <w:pPr>
        <w:jc w:val="both"/>
      </w:pPr>
      <w:r>
        <w:t xml:space="preserve">    val contributorId =</w:t>
      </w:r>
    </w:p>
    <w:p>
      <w:pPr>
        <w:jc w:val="both"/>
      </w:pPr>
      <w:r>
        <w:t xml:space="preserve">      Access.getAuthenticatedTwitterUserId.map(_.id).filter(_ != twitterUserId)</w:t>
      </w:r>
    </w:p>
    <w:p>
      <w:pPr>
        <w:jc w:val="both"/>
      </w:pPr>
      <w:r/>
    </w:p>
    <w:p>
      <w:pPr>
        <w:jc w:val="both"/>
      </w:pPr>
      <w:r>
        <w:t xml:space="preserve">    val twitterContext = TwitterContext().getOrElse(Viewer())</w:t>
      </w:r>
    </w:p>
    <w:p>
      <w:pPr>
        <w:jc w:val="both"/>
      </w:pPr>
      <w:r/>
    </w:p>
    <w:p>
      <w:pPr>
        <w:jc w:val="both"/>
      </w:pPr>
      <w:r>
        <w:t xml:space="preserve">    val deviceSource = twitterContext.clientApplicationId.map("oauth:" + _)</w:t>
      </w:r>
    </w:p>
    <w:p>
      <w:pPr>
        <w:jc w:val="both"/>
      </w:pPr>
      <w:r/>
    </w:p>
    <w:p>
      <w:pPr>
        <w:jc w:val="both"/>
      </w:pPr>
      <w:r>
        <w:t xml:space="preserve">    // Ported from StatusesUpdateController#getBirdherdOptions and</w:t>
      </w:r>
    </w:p>
    <w:p>
      <w:pPr>
        <w:jc w:val="both"/>
      </w:pPr>
      <w:r>
        <w:t xml:space="preserve">    // BirdherdOption.UserIp(request.clientHost)</w:t>
      </w:r>
    </w:p>
    <w:p>
      <w:pPr>
        <w:jc w:val="both"/>
      </w:pPr>
      <w:r>
        <w:t xml:space="preserve">    val remoteHost: Option[String] =</w:t>
      </w:r>
    </w:p>
    <w:p>
      <w:pPr>
        <w:jc w:val="both"/>
      </w:pPr>
      <w:r>
        <w:t xml:space="preserve">      getRequestHeader(HttpHeaderNames.X_TWITTER_AUDIT_IP_THRIFT.toLowerCase) // use the new header</w:t>
      </w:r>
    </w:p>
    <w:p>
      <w:pPr>
        <w:jc w:val="both"/>
      </w:pPr>
      <w:r>
        <w:t xml:space="preserve">        .flatMap(ClientIpAddressUtils.decodeClientIpAddress(_))</w:t>
      </w:r>
    </w:p>
    <w:p>
      <w:pPr>
        <w:jc w:val="both"/>
      </w:pPr>
      <w:r>
        <w:t xml:space="preserve">        .flatMap(ClientIpAddressUtils.getString(_))</w:t>
      </w:r>
    </w:p>
    <w:p>
      <w:pPr>
        <w:jc w:val="both"/>
      </w:pPr>
      <w:r>
        <w:t xml:space="preserve">        .orElse(</w:t>
      </w:r>
    </w:p>
    <w:p>
      <w:pPr>
        <w:jc w:val="both"/>
      </w:pPr>
      <w:r>
        <w:t xml:space="preserve">          getRequestHeader(</w:t>
      </w:r>
    </w:p>
    <w:p>
      <w:pPr>
        <w:jc w:val="both"/>
      </w:pPr>
      <w:r>
        <w:t xml:space="preserve">            HttpHeaderNames.X_TWITTER_AUDIT_IP.toLowerCase</w:t>
      </w:r>
    </w:p>
    <w:p>
      <w:pPr>
        <w:jc w:val="both"/>
      </w:pPr>
      <w:r>
        <w:t xml:space="preserve">          ) // fallback to old way before migration is completed</w:t>
      </w:r>
    </w:p>
    <w:p>
      <w:pPr>
        <w:jc w:val="both"/>
      </w:pPr>
      <w:r>
        <w:t xml:space="preserve">            .map(h =&gt; InetAddressUtil.getByName(h.trim).getHostAddress)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val isDarkRequest = opContext.darkRequest.isDefined</w:t>
      </w:r>
    </w:p>
    <w:p>
      <w:pPr>
        <w:jc w:val="both"/>
      </w:pPr>
      <w:r/>
    </w:p>
    <w:p>
      <w:pPr>
        <w:jc w:val="both"/>
      </w:pPr>
      <w:r>
        <w:t xml:space="preserve">    val sessionHash = getRequestHeader(SessionHashHeaderName)</w:t>
      </w:r>
    </w:p>
    <w:p>
      <w:pPr>
        <w:jc w:val="both"/>
      </w:pPr>
      <w:r/>
    </w:p>
    <w:p>
      <w:pPr>
        <w:jc w:val="both"/>
      </w:pPr>
      <w:r>
        <w:t xml:space="preserve">    val cardsPlatformKey = twitterContext.clientApplicationId.map(GetPlatformKey(_))</w:t>
      </w:r>
    </w:p>
    <w:p>
      <w:pPr>
        <w:jc w:val="both"/>
      </w:pPr>
      <w:r/>
    </w:p>
    <w:p>
      <w:pPr>
        <w:jc w:val="both"/>
      </w:pPr>
      <w:r>
        <w:t xml:space="preserve">    val safetyLevel = opContext.safetyLevel</w:t>
      </w:r>
    </w:p>
    <w:p>
      <w:pPr>
        <w:jc w:val="both"/>
      </w:pPr>
      <w:r/>
    </w:p>
    <w:p>
      <w:pPr>
        <w:jc w:val="both"/>
      </w:pPr>
      <w:r>
        <w:t xml:space="preserve">    RequestContext(</w:t>
      </w:r>
    </w:p>
    <w:p>
      <w:pPr>
        <w:jc w:val="both"/>
      </w:pPr>
      <w:r>
        <w:t xml:space="preserve">      clientApplicationId = twitterContext.clientApplicationId,</w:t>
      </w:r>
    </w:p>
    <w:p>
      <w:pPr>
        <w:jc w:val="both"/>
      </w:pPr>
      <w:r>
        <w:t xml:space="preserve">      deviceSource = deviceSource,</w:t>
      </w:r>
    </w:p>
    <w:p>
      <w:pPr>
        <w:jc w:val="both"/>
      </w:pPr>
      <w:r>
        <w:t xml:space="preserve">      knownDeviceToken = twitterContext.knownDeviceToken,</w:t>
      </w:r>
    </w:p>
    <w:p>
      <w:pPr>
        <w:jc w:val="both"/>
      </w:pPr>
      <w:r>
        <w:t xml:space="preserve">      remoteHost = remoteHost,</w:t>
      </w:r>
    </w:p>
    <w:p>
      <w:pPr>
        <w:jc w:val="both"/>
      </w:pPr>
      <w:r>
        <w:t xml:space="preserve">      twitterUserId = twitterUserId,</w:t>
      </w:r>
    </w:p>
    <w:p>
      <w:pPr>
        <w:jc w:val="both"/>
      </w:pPr>
      <w:r>
        <w:t xml:space="preserve">      contributorId = contributorId,</w:t>
      </w:r>
    </w:p>
    <w:p>
      <w:pPr>
        <w:jc w:val="both"/>
      </w:pPr>
      <w:r>
        <w:t xml:space="preserve">      isDarkRequest = isDarkRequest,</w:t>
      </w:r>
    </w:p>
    <w:p>
      <w:pPr>
        <w:jc w:val="both"/>
      </w:pPr>
      <w:r>
        <w:t xml:space="preserve">      hasPrivilegeNullcastingAccess =</w:t>
      </w:r>
    </w:p>
    <w:p>
      <w:pPr>
        <w:jc w:val="both"/>
      </w:pPr>
      <w:r>
        <w:t xml:space="preserve">        hasClientApplicationPrivilege(ClientAppPrivileges.NULLCASTING_ACCESS),</w:t>
      </w:r>
    </w:p>
    <w:p>
      <w:pPr>
        <w:jc w:val="both"/>
      </w:pPr>
      <w:r>
        <w:t xml:space="preserve">      hasPrivilegePromotedTweetsInTimeline =</w:t>
      </w:r>
    </w:p>
    <w:p>
      <w:pPr>
        <w:jc w:val="both"/>
      </w:pPr>
      <w:r>
        <w:t xml:space="preserve">        hasClientApplicationPrivilege(ClientAppPrivileges.PROMOTED_TWEETS_IN_TIMELINE),</w:t>
      </w:r>
    </w:p>
    <w:p>
      <w:pPr>
        <w:jc w:val="both"/>
      </w:pPr>
      <w:r>
        <w:t xml:space="preserve">      sessionHash = sessionHash,</w:t>
      </w:r>
    </w:p>
    <w:p>
      <w:pPr>
        <w:jc w:val="both"/>
      </w:pPr>
      <w:r>
        <w:t xml:space="preserve">      cardsPlatformKey = cardsPlatformKey,</w:t>
      </w:r>
    </w:p>
    <w:p>
      <w:pPr>
        <w:jc w:val="both"/>
      </w:pPr>
      <w:r>
        <w:t xml:space="preserve">      safetyLevel = safetyLevel,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