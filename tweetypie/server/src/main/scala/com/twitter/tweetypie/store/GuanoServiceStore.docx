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com.twitter.guano.thriftscala.NsfwTweetActionAction</w:t>
      </w:r>
    </w:p>
    <w:p>
      <w:pPr>
        <w:jc w:val="both"/>
      </w:pPr>
      <w:r>
        <w:t>import com.twitter.tseng.withholding.thriftscala.TakedownReason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trait GuanoServiceStore</w:t>
      </w:r>
    </w:p>
    <w:p>
      <w:pPr>
        <w:jc w:val="both"/>
      </w:pPr>
      <w:r>
        <w:t xml:space="preserve">    extends TweetStoreBase[GuanoServiceStore]</w:t>
      </w:r>
    </w:p>
    <w:p>
      <w:pPr>
        <w:jc w:val="both"/>
      </w:pPr>
      <w:r>
        <w:t xml:space="preserve">    with AsyncDeleteTweet.Store</w:t>
      </w:r>
    </w:p>
    <w:p>
      <w:pPr>
        <w:jc w:val="both"/>
      </w:pPr>
      <w:r>
        <w:t xml:space="preserve">    with AsyncTakedown.Store</w:t>
      </w:r>
    </w:p>
    <w:p>
      <w:pPr>
        <w:jc w:val="both"/>
      </w:pPr>
      <w:r>
        <w:t xml:space="preserve">    with AsyncUpdatePossiblySensitiveTweet.Store {</w:t>
      </w:r>
    </w:p>
    <w:p>
      <w:pPr>
        <w:jc w:val="both"/>
      </w:pPr>
      <w:r>
        <w:t xml:space="preserve">  def wrap(w: TweetStore.Wrap): GuanoServiceStore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GuanoServiceStore</w:t>
      </w:r>
    </w:p>
    <w:p>
      <w:pPr>
        <w:jc w:val="both"/>
      </w:pPr>
      <w:r>
        <w:t xml:space="preserve">      with AsyncDeleteTweet.StoreWrapper</w:t>
      </w:r>
    </w:p>
    <w:p>
      <w:pPr>
        <w:jc w:val="both"/>
      </w:pPr>
      <w:r>
        <w:t xml:space="preserve">      with AsyncTakedown.StoreWrapper</w:t>
      </w:r>
    </w:p>
    <w:p>
      <w:pPr>
        <w:jc w:val="both"/>
      </w:pPr>
      <w:r>
        <w:t xml:space="preserve">      with AsyncUpdatePossiblySensitiveTweet.StoreWrapper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GuanoServiceStore {</w:t>
      </w:r>
    </w:p>
    <w:p>
      <w:pPr>
        <w:jc w:val="both"/>
      </w:pPr>
      <w:r>
        <w:t xml:space="preserve">  val Action: AsyncWriteAction.GuanoScribe.type = AsyncWriteAction.GuanoScribe</w:t>
      </w:r>
    </w:p>
    <w:p>
      <w:pPr>
        <w:jc w:val="both"/>
      </w:pPr>
      <w:r/>
    </w:p>
    <w:p>
      <w:pPr>
        <w:jc w:val="both"/>
      </w:pPr>
      <w:r>
        <w:t xml:space="preserve">  val toGuanoTakedown: (AsyncTakedown.Event, TakedownReason, Boolean) =&gt; Guano.Takedown =</w:t>
      </w:r>
    </w:p>
    <w:p>
      <w:pPr>
        <w:jc w:val="both"/>
      </w:pPr>
      <w:r>
        <w:t xml:space="preserve">    (event: AsyncTakedown.Event, reason: TakedownReason, takendown: Boolean) =&gt;</w:t>
      </w:r>
    </w:p>
    <w:p>
      <w:pPr>
        <w:jc w:val="both"/>
      </w:pPr>
      <w:r>
        <w:t xml:space="preserve">      Guano.Takedown(</w:t>
      </w:r>
    </w:p>
    <w:p>
      <w:pPr>
        <w:jc w:val="both"/>
      </w:pPr>
      <w:r>
        <w:t xml:space="preserve">        tweetId = event.tweet.id,</w:t>
      </w:r>
    </w:p>
    <w:p>
      <w:pPr>
        <w:jc w:val="both"/>
      </w:pPr>
      <w:r>
        <w:t xml:space="preserve">        userId = getUserId(event.tweet),</w:t>
      </w:r>
    </w:p>
    <w:p>
      <w:pPr>
        <w:jc w:val="both"/>
      </w:pPr>
      <w:r>
        <w:t xml:space="preserve">        reason = reason,</w:t>
      </w:r>
    </w:p>
    <w:p>
      <w:pPr>
        <w:jc w:val="both"/>
      </w:pPr>
      <w:r>
        <w:t xml:space="preserve">        takendown = takendown,</w:t>
      </w:r>
    </w:p>
    <w:p>
      <w:pPr>
        <w:jc w:val="both"/>
      </w:pPr>
      <w:r>
        <w:t xml:space="preserve">        note = event.auditNote,</w:t>
      </w:r>
    </w:p>
    <w:p>
      <w:pPr>
        <w:jc w:val="both"/>
      </w:pPr>
      <w:r>
        <w:t xml:space="preserve">        host = event.host,</w:t>
      </w:r>
    </w:p>
    <w:p>
      <w:pPr>
        <w:jc w:val="both"/>
      </w:pPr>
      <w:r>
        <w:t xml:space="preserve">        byUserId = event.byUserId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toGuanoUpdatePossiblySensitiveTweet: (</w:t>
      </w:r>
    </w:p>
    <w:p>
      <w:pPr>
        <w:jc w:val="both"/>
      </w:pPr>
      <w:r>
        <w:t xml:space="preserve">    AsyncUpdatePossiblySensitiveTweet.Event,</w:t>
      </w:r>
    </w:p>
    <w:p>
      <w:pPr>
        <w:jc w:val="both"/>
      </w:pPr>
      <w:r>
        <w:t xml:space="preserve">    Boolean,</w:t>
      </w:r>
    </w:p>
    <w:p>
      <w:pPr>
        <w:jc w:val="both"/>
      </w:pPr>
      <w:r>
        <w:t xml:space="preserve">    NsfwTweetActionAction</w:t>
      </w:r>
    </w:p>
    <w:p>
      <w:pPr>
        <w:jc w:val="both"/>
      </w:pPr>
      <w:r>
        <w:t xml:space="preserve">  ) =&gt; Guano.UpdatePossiblySensitiveTweet =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event: AsyncUpdatePossiblySensitiveTweet.Event,</w:t>
      </w:r>
    </w:p>
    <w:p>
      <w:pPr>
        <w:jc w:val="both"/>
      </w:pPr>
      <w:r>
        <w:t xml:space="preserve">      updatedValue: Boolean,</w:t>
      </w:r>
    </w:p>
    <w:p>
      <w:pPr>
        <w:jc w:val="both"/>
      </w:pPr>
      <w:r>
        <w:t xml:space="preserve">      action: NsfwTweetActionAction</w:t>
      </w:r>
    </w:p>
    <w:p>
      <w:pPr>
        <w:jc w:val="both"/>
      </w:pPr>
      <w:r>
        <w:t xml:space="preserve">    ) =&gt;</w:t>
      </w:r>
    </w:p>
    <w:p>
      <w:pPr>
        <w:jc w:val="both"/>
      </w:pPr>
      <w:r>
        <w:t xml:space="preserve">      Guano.UpdatePossiblySensitiveTweet(</w:t>
      </w:r>
    </w:p>
    <w:p>
      <w:pPr>
        <w:jc w:val="both"/>
      </w:pPr>
      <w:r>
        <w:t xml:space="preserve">        tweetId = event.tweet.id,</w:t>
      </w:r>
    </w:p>
    <w:p>
      <w:pPr>
        <w:jc w:val="both"/>
      </w:pPr>
      <w:r>
        <w:t xml:space="preserve">        host = event.host.orElse(Some("unknown")),</w:t>
      </w:r>
    </w:p>
    <w:p>
      <w:pPr>
        <w:jc w:val="both"/>
      </w:pPr>
      <w:r>
        <w:t xml:space="preserve">        userId = event.user.id,</w:t>
      </w:r>
    </w:p>
    <w:p>
      <w:pPr>
        <w:jc w:val="both"/>
      </w:pPr>
      <w:r>
        <w:t xml:space="preserve">        byUserId = event.byUserId,</w:t>
      </w:r>
    </w:p>
    <w:p>
      <w:pPr>
        <w:jc w:val="both"/>
      </w:pPr>
      <w:r>
        <w:t xml:space="preserve">        action = action,</w:t>
      </w:r>
    </w:p>
    <w:p>
      <w:pPr>
        <w:jc w:val="both"/>
      </w:pPr>
      <w:r>
        <w:t xml:space="preserve">        enabled = updatedValue,</w:t>
      </w:r>
    </w:p>
    <w:p>
      <w:pPr>
        <w:jc w:val="both"/>
      </w:pPr>
      <w:r>
        <w:t xml:space="preserve">        note = event.note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def apply(guano: Guano, stats: StatsReceiver): GuanoServiceStore = {</w:t>
      </w:r>
    </w:p>
    <w:p>
      <w:pPr>
        <w:jc w:val="both"/>
      </w:pPr>
      <w:r>
        <w:t xml:space="preserve">    val deleteByUserIdCounter = stats.counter("deletes_with_by_user_id")</w:t>
      </w:r>
    </w:p>
    <w:p>
      <w:pPr>
        <w:jc w:val="both"/>
      </w:pPr>
      <w:r>
        <w:t xml:space="preserve">    val deleteScribeCounter = stats.counter("deletes_resulting_in_scribe")</w:t>
      </w:r>
    </w:p>
    <w:p>
      <w:pPr>
        <w:jc w:val="both"/>
      </w:pPr>
      <w:r/>
    </w:p>
    <w:p>
      <w:pPr>
        <w:jc w:val="both"/>
      </w:pPr>
      <w:r>
        <w:t xml:space="preserve">    new GuanoServiceStore {</w:t>
      </w:r>
    </w:p>
    <w:p>
      <w:pPr>
        <w:jc w:val="both"/>
      </w:pPr>
      <w:r>
        <w:t xml:space="preserve">      override val asyncDeleteTweet: FutureEffect[AsyncDeleteTweet.Event] =</w:t>
      </w:r>
    </w:p>
    <w:p>
      <w:pPr>
        <w:jc w:val="both"/>
      </w:pPr>
      <w:r>
        <w:t xml:space="preserve">        FutureEffect[AsyncDeleteTweet.Event] { event =&gt;</w:t>
      </w:r>
    </w:p>
    <w:p>
      <w:pPr>
        <w:jc w:val="both"/>
      </w:pPr>
      <w:r>
        <w:t xml:space="preserve">          val tweet = event.tweet</w:t>
      </w:r>
    </w:p>
    <w:p>
      <w:pPr>
        <w:jc w:val="both"/>
      </w:pPr>
      <w:r/>
    </w:p>
    <w:p>
      <w:pPr>
        <w:jc w:val="both"/>
      </w:pPr>
      <w:r>
        <w:t xml:space="preserve">          event.byUserId.foreach(_ =&gt; deleteByUserIdCounter.incr())</w:t>
      </w:r>
    </w:p>
    <w:p>
      <w:pPr>
        <w:jc w:val="both"/>
      </w:pPr>
      <w:r/>
    </w:p>
    <w:p>
      <w:pPr>
        <w:jc w:val="both"/>
      </w:pPr>
      <w:r>
        <w:t xml:space="preserve">          // Guano the tweet deletion action not initiated from the RetweetsDeletionStore</w:t>
      </w:r>
    </w:p>
    <w:p>
      <w:pPr>
        <w:jc w:val="both"/>
      </w:pPr>
      <w:r>
        <w:t xml:space="preserve">          event.byUserId match {</w:t>
      </w:r>
    </w:p>
    <w:p>
      <w:pPr>
        <w:jc w:val="both"/>
      </w:pPr>
      <w:r>
        <w:t xml:space="preserve">            case Some(byUserId) =&gt;</w:t>
      </w:r>
    </w:p>
    <w:p>
      <w:pPr>
        <w:jc w:val="both"/>
      </w:pPr>
      <w:r>
        <w:t xml:space="preserve">              deleteScribeCounter.incr()</w:t>
      </w:r>
    </w:p>
    <w:p>
      <w:pPr>
        <w:jc w:val="both"/>
      </w:pPr>
      <w:r>
        <w:t xml:space="preserve">              guano.scribeDestroyTweet(</w:t>
      </w:r>
    </w:p>
    <w:p>
      <w:pPr>
        <w:jc w:val="both"/>
      </w:pPr>
      <w:r>
        <w:t xml:space="preserve">                Guano.DestroyTweet(</w:t>
      </w:r>
    </w:p>
    <w:p>
      <w:pPr>
        <w:jc w:val="both"/>
      </w:pPr>
      <w:r>
        <w:t xml:space="preserve">                  tweet = tweet,</w:t>
      </w:r>
    </w:p>
    <w:p>
      <w:pPr>
        <w:jc w:val="both"/>
      </w:pPr>
      <w:r>
        <w:t xml:space="preserve">                  userId = getUserId(tweet),</w:t>
      </w:r>
    </w:p>
    <w:p>
      <w:pPr>
        <w:jc w:val="both"/>
      </w:pPr>
      <w:r>
        <w:t xml:space="preserve">                  byUserId = byUserId,</w:t>
      </w:r>
    </w:p>
    <w:p>
      <w:pPr>
        <w:jc w:val="both"/>
      </w:pPr>
      <w:r>
        <w:t xml:space="preserve">                  passthrough = event.auditPassthrough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Future.Unit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}.onlyIf(_.cascadedFromTweetId.isEmpty)</w:t>
      </w:r>
    </w:p>
    <w:p>
      <w:pPr>
        <w:jc w:val="both"/>
      </w:pPr>
      <w:r/>
    </w:p>
    <w:p>
      <w:pPr>
        <w:jc w:val="both"/>
      </w:pPr>
      <w:r>
        <w:t xml:space="preserve">      override val retryAsyncDeleteTweet: FutureEffect[</w:t>
      </w:r>
    </w:p>
    <w:p>
      <w:pPr>
        <w:jc w:val="both"/>
      </w:pPr>
      <w:r>
        <w:t xml:space="preserve">        TweetStoreRetryEvent[AsyncDeleteTweet.Event]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asyncDeleteTweet)</w:t>
      </w:r>
    </w:p>
    <w:p>
      <w:pPr>
        <w:jc w:val="both"/>
      </w:pPr>
      <w:r/>
    </w:p>
    <w:p>
      <w:pPr>
        <w:jc w:val="both"/>
      </w:pPr>
      <w:r>
        <w:t xml:space="preserve">      override val asyncTakedown: FutureEffect[AsyncTakedown.Event] =</w:t>
      </w:r>
    </w:p>
    <w:p>
      <w:pPr>
        <w:jc w:val="both"/>
      </w:pPr>
      <w:r>
        <w:t xml:space="preserve">        FutureEffect[AsyncTakedown.Event] { event =&gt;</w:t>
      </w:r>
    </w:p>
    <w:p>
      <w:pPr>
        <w:jc w:val="both"/>
      </w:pPr>
      <w:r>
        <w:t xml:space="preserve">          val messages =</w:t>
      </w:r>
    </w:p>
    <w:p>
      <w:pPr>
        <w:jc w:val="both"/>
      </w:pPr>
      <w:r>
        <w:t xml:space="preserve">            event.reasonsToAdd.map(toGuanoTakedown(event, _, true)) ++</w:t>
      </w:r>
    </w:p>
    <w:p>
      <w:pPr>
        <w:jc w:val="both"/>
      </w:pPr>
      <w:r>
        <w:t xml:space="preserve">              event.reasonsToRemove.map(toGuanoTakedown(event, _, false))</w:t>
      </w:r>
    </w:p>
    <w:p>
      <w:pPr>
        <w:jc w:val="both"/>
      </w:pPr>
      <w:r>
        <w:t xml:space="preserve">          Future.join(messages.map(guano.scribeTakedown))</w:t>
      </w:r>
    </w:p>
    <w:p>
      <w:pPr>
        <w:jc w:val="both"/>
      </w:pPr>
      <w:r>
        <w:t xml:space="preserve">        }.onlyIf(_.scribeForAudit)</w:t>
      </w:r>
    </w:p>
    <w:p>
      <w:pPr>
        <w:jc w:val="both"/>
      </w:pPr>
      <w:r/>
    </w:p>
    <w:p>
      <w:pPr>
        <w:jc w:val="both"/>
      </w:pPr>
      <w:r>
        <w:t xml:space="preserve">      override val retryAsyncTakedown: FutureEffect[TweetStoreRetryEvent[AsyncTakedown.Event]] =</w:t>
      </w:r>
    </w:p>
    <w:p>
      <w:pPr>
        <w:jc w:val="both"/>
      </w:pPr>
      <w:r>
        <w:t xml:space="preserve">        TweetStore.retry(Action, asyncTakedown)</w:t>
      </w:r>
    </w:p>
    <w:p>
      <w:pPr>
        <w:jc w:val="both"/>
      </w:pPr>
      <w:r/>
    </w:p>
    <w:p>
      <w:pPr>
        <w:jc w:val="both"/>
      </w:pPr>
      <w:r>
        <w:t xml:space="preserve">      override val asyncUpdatePossiblySensitiveTweet: FutureEffect[</w:t>
      </w:r>
    </w:p>
    <w:p>
      <w:pPr>
        <w:jc w:val="both"/>
      </w:pPr>
      <w:r>
        <w:t xml:space="preserve">        AsyncUpdatePossiblySensitiveTweet.Event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FutureEffect[AsyncUpdatePossiblySensitiveTweet.Event] { event =&gt;</w:t>
      </w:r>
    </w:p>
    <w:p>
      <w:pPr>
        <w:jc w:val="both"/>
      </w:pPr>
      <w:r>
        <w:t xml:space="preserve">          val messages =</w:t>
      </w:r>
    </w:p>
    <w:p>
      <w:pPr>
        <w:jc w:val="both"/>
      </w:pPr>
      <w:r>
        <w:t xml:space="preserve">            event.nsfwAdminChange.map(</w:t>
      </w:r>
    </w:p>
    <w:p>
      <w:pPr>
        <w:jc w:val="both"/>
      </w:pPr>
      <w:r>
        <w:t xml:space="preserve">              toGuanoUpdatePossiblySensitiveTweet(event, _, NsfwTweetActionAction.NsfwAdmin)</w:t>
      </w:r>
    </w:p>
    <w:p>
      <w:pPr>
        <w:jc w:val="both"/>
      </w:pPr>
      <w:r>
        <w:t xml:space="preserve">            ) ++</w:t>
      </w:r>
    </w:p>
    <w:p>
      <w:pPr>
        <w:jc w:val="both"/>
      </w:pPr>
      <w:r>
        <w:t xml:space="preserve">              event.nsfwUserChange.map(</w:t>
      </w:r>
    </w:p>
    <w:p>
      <w:pPr>
        <w:jc w:val="both"/>
      </w:pPr>
      <w:r>
        <w:t xml:space="preserve">                toGuanoUpdatePossiblySensitiveTweet(event, _, NsfwTweetActionAction.NsfwUser)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Future.join(messages.toSeq.map(guano.scribeUpdatePossiblySensitiveTweet))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retryAsyncUpdatePossiblySensitiveTweet: FutureEffect[</w:t>
      </w:r>
    </w:p>
    <w:p>
      <w:pPr>
        <w:jc w:val="both"/>
      </w:pPr>
      <w:r>
        <w:t xml:space="preserve">        TweetStoreRetryEvent[AsyncUpdatePossiblySensitiveTweet.Event]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asyncUpdatePossiblySensitiveTweet)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