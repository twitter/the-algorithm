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com.twitter.flockdb.client.Cursor</w:t>
      </w:r>
    </w:p>
    <w:p>
      <w:pPr>
        <w:jc w:val="both"/>
      </w:pPr>
      <w:r>
        <w:t>import com.twitter.flockdb.client.PageResult</w:t>
      </w:r>
    </w:p>
    <w:p>
      <w:pPr>
        <w:jc w:val="both"/>
      </w:pPr>
      <w:r>
        <w:t>import com.twitter.flockdb.client.Select</w:t>
      </w:r>
    </w:p>
    <w:p>
      <w:pPr>
        <w:jc w:val="both"/>
      </w:pPr>
      <w:r>
        <w:t>import com.twitter.flockdb.client.StatusGraph</w:t>
      </w:r>
    </w:p>
    <w:p>
      <w:pPr>
        <w:jc w:val="both"/>
      </w:pPr>
      <w:r>
        <w:t>import com.twitter.flockdb.client.UserTimelineGraph</w:t>
      </w:r>
    </w:p>
    <w:p>
      <w:pPr>
        <w:jc w:val="both"/>
      </w:pPr>
      <w:r>
        <w:t>import com.twitter.flockdb.client.thriftscala.EdgeState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com.twitter.tweetypie.storage.TweetStorageClient</w:t>
      </w:r>
    </w:p>
    <w:p>
      <w:pPr>
        <w:jc w:val="both"/>
      </w:pPr>
      <w:r>
        <w:t>import com.twitter.tweetypie.storage.TweetStorageClient.GetStoredTweet</w:t>
      </w:r>
    </w:p>
    <w:p>
      <w:pPr>
        <w:jc w:val="both"/>
      </w:pPr>
      <w:r>
        <w:t>import com.twitter.tweetypie.thriftscala.GetStoredTweetsByUserOptions</w:t>
      </w:r>
    </w:p>
    <w:p>
      <w:pPr>
        <w:jc w:val="both"/>
      </w:pPr>
      <w:r>
        <w:t>import com.twitter.tweetypie.thriftscala.GetStoredTweetsByUserRequest</w:t>
      </w:r>
    </w:p>
    <w:p>
      <w:pPr>
        <w:jc w:val="both"/>
      </w:pPr>
      <w:r>
        <w:t>import com.twitter.tweetypie.thriftscala.GetStoredTweetsByUserResult</w:t>
      </w:r>
    </w:p>
    <w:p>
      <w:pPr>
        <w:jc w:val="both"/>
      </w:pPr>
      <w:r>
        <w:t>import com.twitter.tweetypie.thriftscala.GetStoredTweetsOptions</w:t>
      </w:r>
    </w:p>
    <w:p>
      <w:pPr>
        <w:jc w:val="both"/>
      </w:pPr>
      <w:r>
        <w:t>import com.twitter.tweetypie.thriftscala.GetStoredTweetsRequest</w:t>
      </w:r>
    </w:p>
    <w:p>
      <w:pPr>
        <w:jc w:val="both"/>
      </w:pPr>
      <w:r/>
    </w:p>
    <w:p>
      <w:pPr>
        <w:jc w:val="both"/>
      </w:pPr>
      <w:r>
        <w:t>object GetStoredTweetsByUserHandler {</w:t>
      </w:r>
    </w:p>
    <w:p>
      <w:pPr>
        <w:jc w:val="both"/>
      </w:pPr>
      <w:r>
        <w:t xml:space="preserve">  type Type = FutureArrow[GetStoredTweetsByUserRequest, GetStoredTweetsByUserResult]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getStoredTweetsHandler: GetStoredTweetsHandler.Type,</w:t>
      </w:r>
    </w:p>
    <w:p>
      <w:pPr>
        <w:jc w:val="both"/>
      </w:pPr>
      <w:r>
        <w:t xml:space="preserve">    getStoredTweet: TweetStorageClient.GetStoredTweet,</w:t>
      </w:r>
    </w:p>
    <w:p>
      <w:pPr>
        <w:jc w:val="both"/>
      </w:pPr>
      <w:r>
        <w:t xml:space="preserve">    selectPage: FutureArrow[Select[StatusGraph], PageResult[Long]],</w:t>
      </w:r>
    </w:p>
    <w:p>
      <w:pPr>
        <w:jc w:val="both"/>
      </w:pPr>
      <w:r>
        <w:t xml:space="preserve">    maxPages: Int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FutureArrow { request =&gt;</w:t>
      </w:r>
    </w:p>
    <w:p>
      <w:pPr>
        <w:jc w:val="both"/>
      </w:pPr>
      <w:r>
        <w:t xml:space="preserve">      val options = request.options.getOrElse(GetStoredTweetsByUserOptions())</w:t>
      </w:r>
    </w:p>
    <w:p>
      <w:pPr>
        <w:jc w:val="both"/>
      </w:pPr>
      <w:r/>
    </w:p>
    <w:p>
      <w:pPr>
        <w:jc w:val="both"/>
      </w:pPr>
      <w:r>
        <w:t xml:space="preserve">      val startTimeMsec: Long = options.startTimeMsec.getOrElse(0L)</w:t>
      </w:r>
    </w:p>
    <w:p>
      <w:pPr>
        <w:jc w:val="both"/>
      </w:pPr>
      <w:r>
        <w:t xml:space="preserve">      val endTimeMsec: Long = options.endTimeMsec.getOrElse(Time.now.inMillis)</w:t>
      </w:r>
    </w:p>
    <w:p>
      <w:pPr>
        <w:jc w:val="both"/>
      </w:pPr>
      <w:r>
        <w:t xml:space="preserve">      val cursor = options.cursor.map(Cursor(_)).getOrElse {</w:t>
      </w:r>
    </w:p>
    <w:p>
      <w:pPr>
        <w:jc w:val="both"/>
      </w:pPr>
      <w:r>
        <w:t xml:space="preserve">        if (options.startFromOldest) Cursor.lowest else Cursor.highest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getNextTweetIdsInTimeRange(</w:t>
      </w:r>
    </w:p>
    <w:p>
      <w:pPr>
        <w:jc w:val="both"/>
      </w:pPr>
      <w:r>
        <w:t xml:space="preserve">        request.userId,</w:t>
      </w:r>
    </w:p>
    <w:p>
      <w:pPr>
        <w:jc w:val="both"/>
      </w:pPr>
      <w:r>
        <w:t xml:space="preserve">        startTimeMsec,</w:t>
      </w:r>
    </w:p>
    <w:p>
      <w:pPr>
        <w:jc w:val="both"/>
      </w:pPr>
      <w:r>
        <w:t xml:space="preserve">        endTimeMsec,</w:t>
      </w:r>
    </w:p>
    <w:p>
      <w:pPr>
        <w:jc w:val="both"/>
      </w:pPr>
      <w:r>
        <w:t xml:space="preserve">        cursor,</w:t>
      </w:r>
    </w:p>
    <w:p>
      <w:pPr>
        <w:jc w:val="both"/>
      </w:pPr>
      <w:r>
        <w:t xml:space="preserve">        selectPage,</w:t>
      </w:r>
    </w:p>
    <w:p>
      <w:pPr>
        <w:jc w:val="both"/>
      </w:pPr>
      <w:r>
        <w:t xml:space="preserve">        getStoredTweet,</w:t>
      </w:r>
    </w:p>
    <w:p>
      <w:pPr>
        <w:jc w:val="both"/>
      </w:pPr>
      <w:r>
        <w:t xml:space="preserve">        maxPages,</w:t>
      </w:r>
    </w:p>
    <w:p>
      <w:pPr>
        <w:jc w:val="both"/>
      </w:pPr>
      <w:r>
        <w:t xml:space="preserve">        numTries = 0</w:t>
      </w:r>
    </w:p>
    <w:p>
      <w:pPr>
        <w:jc w:val="both"/>
      </w:pPr>
      <w:r>
        <w:t xml:space="preserve">      ).flatMap {</w:t>
      </w:r>
    </w:p>
    <w:p>
      <w:pPr>
        <w:jc w:val="both"/>
      </w:pPr>
      <w:r>
        <w:t xml:space="preserve">        case (tweetIds, cursor) =&gt;</w:t>
      </w:r>
    </w:p>
    <w:p>
      <w:pPr>
        <w:jc w:val="both"/>
      </w:pPr>
      <w:r>
        <w:t xml:space="preserve">          val getStoredTweetsRequest = toGetStoredTweetsRequest(tweetIds, request.userId, options)</w:t>
      </w:r>
    </w:p>
    <w:p>
      <w:pPr>
        <w:jc w:val="both"/>
      </w:pPr>
      <w:r/>
    </w:p>
    <w:p>
      <w:pPr>
        <w:jc w:val="both"/>
      </w:pPr>
      <w:r>
        <w:t xml:space="preserve">          getStoredTweetsHandler(getStoredTweetsRequest)</w:t>
      </w:r>
    </w:p>
    <w:p>
      <w:pPr>
        <w:jc w:val="both"/>
      </w:pPr>
      <w:r>
        <w:t xml:space="preserve">            .map { getStoredTweetsResults =&gt;</w:t>
      </w:r>
    </w:p>
    <w:p>
      <w:pPr>
        <w:jc w:val="both"/>
      </w:pPr>
      <w:r>
        <w:t xml:space="preserve">              GetStoredTweetsByUserResult(</w:t>
      </w:r>
    </w:p>
    <w:p>
      <w:pPr>
        <w:jc w:val="both"/>
      </w:pPr>
      <w:r>
        <w:t xml:space="preserve">                storedTweets = getStoredTweetsResults.map(_.storedTweet),</w:t>
      </w:r>
    </w:p>
    <w:p>
      <w:pPr>
        <w:jc w:val="both"/>
      </w:pPr>
      <w:r>
        <w:t xml:space="preserve">                cursor = if (cursor.isEnd) None else Some(cursor.value)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toGetStoredTweetsRequest(</w:t>
      </w:r>
    </w:p>
    <w:p>
      <w:pPr>
        <w:jc w:val="both"/>
      </w:pPr>
      <w:r>
        <w:t xml:space="preserve">    tweetIds: Seq[TweetId],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getStoredTweetsByUserOptions: GetStoredTweetsByUserOptions</w:t>
      </w:r>
    </w:p>
    <w:p>
      <w:pPr>
        <w:jc w:val="both"/>
      </w:pPr>
      <w:r>
        <w:t xml:space="preserve">  ): GetStoredTweetsRequest = {</w:t>
      </w:r>
    </w:p>
    <w:p>
      <w:pPr>
        <w:jc w:val="both"/>
      </w:pPr>
      <w:r/>
    </w:p>
    <w:p>
      <w:pPr>
        <w:jc w:val="both"/>
      </w:pPr>
      <w:r>
        <w:t xml:space="preserve">    val options: GetStoredTweetsOptions = GetStoredTweetsOptions(</w:t>
      </w:r>
    </w:p>
    <w:p>
      <w:pPr>
        <w:jc w:val="both"/>
      </w:pPr>
      <w:r>
        <w:t xml:space="preserve">      bypassVisibilityFiltering = getStoredTweetsByUserOptions.bypassVisibilityFiltering,</w:t>
      </w:r>
    </w:p>
    <w:p>
      <w:pPr>
        <w:jc w:val="both"/>
      </w:pPr>
      <w:r>
        <w:t xml:space="preserve">      forUserId = if (getStoredTweetsByUserOptions.setForUserId) Some(userId) else None,</w:t>
      </w:r>
    </w:p>
    <w:p>
      <w:pPr>
        <w:jc w:val="both"/>
      </w:pPr>
      <w:r>
        <w:t xml:space="preserve">      additionalFieldIds = getStoredTweetsByUserOptions.additionalFieldIds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GetStoredTweetsRequest(</w:t>
      </w:r>
    </w:p>
    <w:p>
      <w:pPr>
        <w:jc w:val="both"/>
      </w:pPr>
      <w:r>
        <w:t xml:space="preserve">      tweetIds = tweetIds,</w:t>
      </w:r>
    </w:p>
    <w:p>
      <w:pPr>
        <w:jc w:val="both"/>
      </w:pPr>
      <w:r>
        <w:t xml:space="preserve">      options = Some(options)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getNextTweetIdsInTimeRange(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startTimeMsec: Long,</w:t>
      </w:r>
    </w:p>
    <w:p>
      <w:pPr>
        <w:jc w:val="both"/>
      </w:pPr>
      <w:r>
        <w:t xml:space="preserve">    endTimeMsec: Long,</w:t>
      </w:r>
    </w:p>
    <w:p>
      <w:pPr>
        <w:jc w:val="both"/>
      </w:pPr>
      <w:r>
        <w:t xml:space="preserve">    cursor: Cursor,</w:t>
      </w:r>
    </w:p>
    <w:p>
      <w:pPr>
        <w:jc w:val="both"/>
      </w:pPr>
      <w:r>
        <w:t xml:space="preserve">    selectPage: FutureArrow[Select[StatusGraph], PageResult[Long]],</w:t>
      </w:r>
    </w:p>
    <w:p>
      <w:pPr>
        <w:jc w:val="both"/>
      </w:pPr>
      <w:r>
        <w:t xml:space="preserve">    getStoredTweet: TweetStorageClient.GetStoredTweet,</w:t>
      </w:r>
    </w:p>
    <w:p>
      <w:pPr>
        <w:jc w:val="both"/>
      </w:pPr>
      <w:r>
        <w:t xml:space="preserve">    maxPages: Int,</w:t>
      </w:r>
    </w:p>
    <w:p>
      <w:pPr>
        <w:jc w:val="both"/>
      </w:pPr>
      <w:r>
        <w:t xml:space="preserve">    numTries: Int</w:t>
      </w:r>
    </w:p>
    <w:p>
      <w:pPr>
        <w:jc w:val="both"/>
      </w:pPr>
      <w:r>
        <w:t xml:space="preserve">  ): Future[(Seq[TweetId], Cursor)] = {</w:t>
      </w:r>
    </w:p>
    <w:p>
      <w:pPr>
        <w:jc w:val="both"/>
      </w:pPr>
      <w:r>
        <w:t xml:space="preserve">    val select = Select(</w:t>
      </w:r>
    </w:p>
    <w:p>
      <w:pPr>
        <w:jc w:val="both"/>
      </w:pPr>
      <w:r>
        <w:t xml:space="preserve">      sourceId = userId,</w:t>
      </w:r>
    </w:p>
    <w:p>
      <w:pPr>
        <w:jc w:val="both"/>
      </w:pPr>
      <w:r>
        <w:t xml:space="preserve">      graph = UserTimelineGraph,</w:t>
      </w:r>
    </w:p>
    <w:p>
      <w:pPr>
        <w:jc w:val="both"/>
      </w:pPr>
      <w:r>
        <w:t xml:space="preserve">      stateIds =</w:t>
      </w:r>
    </w:p>
    <w:p>
      <w:pPr>
        <w:jc w:val="both"/>
      </w:pPr>
      <w:r>
        <w:t xml:space="preserve">        Some(Seq(EdgeState.Archived.value, EdgeState.Positive.value, EdgeState.Removed.value))</w:t>
      </w:r>
    </w:p>
    <w:p>
      <w:pPr>
        <w:jc w:val="both"/>
      </w:pPr>
      <w:r>
        <w:t xml:space="preserve">    ).withCursor(cursor)</w:t>
      </w:r>
    </w:p>
    <w:p>
      <w:pPr>
        <w:jc w:val="both"/>
      </w:pPr>
      <w:r/>
    </w:p>
    <w:p>
      <w:pPr>
        <w:jc w:val="both"/>
      </w:pPr>
      <w:r>
        <w:t xml:space="preserve">    def inTimeRange(timestamp: Long): Boolean =</w:t>
      </w:r>
    </w:p>
    <w:p>
      <w:pPr>
        <w:jc w:val="both"/>
      </w:pPr>
      <w:r>
        <w:t xml:space="preserve">      timestamp &gt;= startTimeMsec &amp;&amp; timestamp &lt;= endTimeMsec</w:t>
      </w:r>
    </w:p>
    <w:p>
      <w:pPr>
        <w:jc w:val="both"/>
      </w:pPr>
      <w:r>
        <w:t xml:space="preserve">    def pastTimeRange(timestamps: Seq[Long]) = {</w:t>
      </w:r>
    </w:p>
    <w:p>
      <w:pPr>
        <w:jc w:val="both"/>
      </w:pPr>
      <w:r>
        <w:t xml:space="preserve">      if (cursor.isAscending) {</w:t>
      </w:r>
    </w:p>
    <w:p>
      <w:pPr>
        <w:jc w:val="both"/>
      </w:pPr>
      <w:r>
        <w:t xml:space="preserve">        timestamps.max &gt; endTimeMsec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timestamps.min &lt; startTimeMsec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pageResultFuture: Future[PageResult[Long]] = selectPage(select)</w:t>
      </w:r>
    </w:p>
    <w:p>
      <w:pPr>
        <w:jc w:val="both"/>
      </w:pPr>
      <w:r/>
    </w:p>
    <w:p>
      <w:pPr>
        <w:jc w:val="both"/>
      </w:pPr>
      <w:r>
        <w:t xml:space="preserve">    pageResultFuture.flatMap { pageResult =&gt;</w:t>
      </w:r>
    </w:p>
    <w:p>
      <w:pPr>
        <w:jc w:val="both"/>
      </w:pPr>
      <w:r>
        <w:t xml:space="preserve">      val groupedIds = pageResult.entries.groupBy(SnowflakeId.isSnowflakeId)</w:t>
      </w:r>
    </w:p>
    <w:p>
      <w:pPr>
        <w:jc w:val="both"/>
      </w:pPr>
      <w:r>
        <w:t xml:space="preserve">      val nextCursor = if (cursor.isAscending) pageResult.previousCursor else pageResult.nextCursor</w:t>
      </w:r>
    </w:p>
    <w:p>
      <w:pPr>
        <w:jc w:val="both"/>
      </w:pPr>
      <w:r/>
    </w:p>
    <w:p>
      <w:pPr>
        <w:jc w:val="both"/>
      </w:pPr>
      <w:r>
        <w:t xml:space="preserve">      // Timestamps for the creation of Tweets with snowflake IDs can be calculated from the IDs</w:t>
      </w:r>
    </w:p>
    <w:p>
      <w:pPr>
        <w:jc w:val="both"/>
      </w:pPr>
      <w:r>
        <w:t xml:space="preserve">      // themselves.</w:t>
      </w:r>
    </w:p>
    <w:p>
      <w:pPr>
        <w:jc w:val="both"/>
      </w:pPr>
      <w:r>
        <w:t xml:space="preserve">      val snowflakeIdsTimestamps: Seq[(Long, Long)] = groupedIds.getOrElse(true, Seq()).map { id =&gt;</w:t>
      </w:r>
    </w:p>
    <w:p>
      <w:pPr>
        <w:jc w:val="both"/>
      </w:pPr>
      <w:r>
        <w:t xml:space="preserve">        val snowflakeTimeMillis = SnowflakeId.unixTimeMillisFromId(id)</w:t>
      </w:r>
    </w:p>
    <w:p>
      <w:pPr>
        <w:jc w:val="both"/>
      </w:pPr>
      <w:r>
        <w:t xml:space="preserve">        (id, snowflakeTimeMillis)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For non-snowflake Tweets, we need to fetch the Tweet data from Manhattan to see when the</w:t>
      </w:r>
    </w:p>
    <w:p>
      <w:pPr>
        <w:jc w:val="both"/>
      </w:pPr>
      <w:r>
        <w:t xml:space="preserve">      // Tweet was created.</w:t>
      </w:r>
    </w:p>
    <w:p>
      <w:pPr>
        <w:jc w:val="both"/>
      </w:pPr>
      <w:r>
        <w:t xml:space="preserve">      val nonSnowflakeIdsTimestamps: Future[Seq[(Long, Long)]] = Stitch.run(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.traverse(groupedIds.getOrElse(false, Seq()))(getStoredTweet)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_.flatMap {</w:t>
      </w:r>
    </w:p>
    <w:p>
      <w:pPr>
        <w:jc w:val="both"/>
      </w:pPr>
      <w:r>
        <w:t xml:space="preserve">              case GetStoredTweet.Response.FoundAny(tweet, _, _, _, _) =&gt; {</w:t>
      </w:r>
    </w:p>
    <w:p>
      <w:pPr>
        <w:jc w:val="both"/>
      </w:pPr>
      <w:r>
        <w:t xml:space="preserve">                if (tweet.coreData.exists(_.createdAtSecs &gt; 0)) {</w:t>
      </w:r>
    </w:p>
    <w:p>
      <w:pPr>
        <w:jc w:val="both"/>
      </w:pPr>
      <w:r>
        <w:t xml:space="preserve">                  Some((tweet.id, tweet.coreData.get.createdAtSecs))</w:t>
      </w:r>
    </w:p>
    <w:p>
      <w:pPr>
        <w:jc w:val="both"/>
      </w:pPr>
      <w:r>
        <w:t xml:space="preserve">                } else None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case _ =&gt; 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</w:t>
      </w:r>
    </w:p>
    <w:p>
      <w:pPr>
        <w:jc w:val="both"/>
      </w:pPr>
      <w:r/>
    </w:p>
    <w:p>
      <w:pPr>
        <w:jc w:val="both"/>
      </w:pPr>
      <w:r>
        <w:t xml:space="preserve">      nonSnowflakeIdsTimestamps.flatMap { nonSnowflakeList =&gt;</w:t>
      </w:r>
    </w:p>
    <w:p>
      <w:pPr>
        <w:jc w:val="both"/>
      </w:pPr>
      <w:r>
        <w:t xml:space="preserve">        val allTweetIdsAndTimestamps = snowflakeIdsTimestamps ++ nonSnowflakeList</w:t>
      </w:r>
    </w:p>
    <w:p>
      <w:pPr>
        <w:jc w:val="both"/>
      </w:pPr>
      <w:r>
        <w:t xml:space="preserve">        val filteredTweetIds = allTweetIdsAndTimestamps</w:t>
      </w:r>
    </w:p>
    <w:p>
      <w:pPr>
        <w:jc w:val="both"/>
      </w:pPr>
      <w:r>
        <w:t xml:space="preserve">          .filter {</w:t>
      </w:r>
    </w:p>
    <w:p>
      <w:pPr>
        <w:jc w:val="both"/>
      </w:pPr>
      <w:r>
        <w:t xml:space="preserve">            case (_, ts) =&gt; inTimeRange(ts)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.map(_._1)</w:t>
      </w:r>
    </w:p>
    <w:p>
      <w:pPr>
        <w:jc w:val="both"/>
      </w:pPr>
      <w:r/>
    </w:p>
    <w:p>
      <w:pPr>
        <w:jc w:val="both"/>
      </w:pPr>
      <w:r>
        <w:t xml:space="preserve">        if (nextCursor.isEnd) {</w:t>
      </w:r>
    </w:p>
    <w:p>
      <w:pPr>
        <w:jc w:val="both"/>
      </w:pPr>
      <w:r>
        <w:t xml:space="preserve">          // We've considered the last Tweet for this User. There are no more Tweets to return.</w:t>
      </w:r>
    </w:p>
    <w:p>
      <w:pPr>
        <w:jc w:val="both"/>
      </w:pPr>
      <w:r>
        <w:t xml:space="preserve">          Future.value((filteredTweetIds, Cursor.end))</w:t>
      </w:r>
    </w:p>
    <w:p>
      <w:pPr>
        <w:jc w:val="both"/>
      </w:pPr>
      <w:r>
        <w:t xml:space="preserve">        } else if (allTweetIdsAndTimestamps.nonEmpty &amp;&amp;</w:t>
      </w:r>
    </w:p>
    <w:p>
      <w:pPr>
        <w:jc w:val="both"/>
      </w:pPr>
      <w:r>
        <w:t xml:space="preserve">          pastTimeRange(allTweetIdsAndTimestamps.map(_._2))) {</w:t>
      </w:r>
    </w:p>
    <w:p>
      <w:pPr>
        <w:jc w:val="both"/>
      </w:pPr>
      <w:r>
        <w:t xml:space="preserve">          // At least one Tweet returned from Tflock has a timestamp past our time range, i.e.</w:t>
      </w:r>
    </w:p>
    <w:p>
      <w:pPr>
        <w:jc w:val="both"/>
      </w:pPr>
      <w:r>
        <w:t xml:space="preserve">          // greater than the end time (if we're fetching in an ascending order) or lower than the</w:t>
      </w:r>
    </w:p>
    <w:p>
      <w:pPr>
        <w:jc w:val="both"/>
      </w:pPr>
      <w:r>
        <w:t xml:space="preserve">          // start time (if we're fetching in a descending order). There is no point in looking at</w:t>
      </w:r>
    </w:p>
    <w:p>
      <w:pPr>
        <w:jc w:val="both"/>
      </w:pPr>
      <w:r>
        <w:t xml:space="preserve">          // any more Tweets from this User as they'll all be outside the time range.</w:t>
      </w:r>
    </w:p>
    <w:p>
      <w:pPr>
        <w:jc w:val="both"/>
      </w:pPr>
      <w:r>
        <w:t xml:space="preserve">          Future.value((filteredTweetIds, Cursor.end))</w:t>
      </w:r>
    </w:p>
    <w:p>
      <w:pPr>
        <w:jc w:val="both"/>
      </w:pPr>
      <w:r>
        <w:t xml:space="preserve">        } else if (filteredTweetIds.isEmpty) {</w:t>
      </w:r>
    </w:p>
    <w:p>
      <w:pPr>
        <w:jc w:val="both"/>
      </w:pPr>
      <w:r>
        <w:t xml:space="preserve">          // We're here because one of two things happened:</w:t>
      </w:r>
    </w:p>
    <w:p>
      <w:pPr>
        <w:jc w:val="both"/>
      </w:pPr>
      <w:r>
        <w:t xml:space="preserve">          // 1. allTweetIdsAndTimestamps is empty: Either Tflock has returned an empty page of Tweets</w:t>
      </w:r>
    </w:p>
    <w:p>
      <w:pPr>
        <w:jc w:val="both"/>
      </w:pPr>
      <w:r>
        <w:t xml:space="preserve">          //    or we weren't able to fetch timestamps for any of the Tweets Tflock returned. In this</w:t>
      </w:r>
    </w:p>
    <w:p>
      <w:pPr>
        <w:jc w:val="both"/>
      </w:pPr>
      <w:r>
        <w:t xml:space="preserve">          //    case, we fetch the next page of Tweets.</w:t>
      </w:r>
    </w:p>
    <w:p>
      <w:pPr>
        <w:jc w:val="both"/>
      </w:pPr>
      <w:r>
        <w:t xml:space="preserve">          // 2. allTweetIdsAndTimestamps is non-empty but filteredTweetIds is empty: The current page</w:t>
      </w:r>
    </w:p>
    <w:p>
      <w:pPr>
        <w:jc w:val="both"/>
      </w:pPr>
      <w:r>
        <w:t xml:space="preserve">          //    has no Tweets inside the requested time range. We fetch the next page of Tweets and</w:t>
      </w:r>
    </w:p>
    <w:p>
      <w:pPr>
        <w:jc w:val="both"/>
      </w:pPr>
      <w:r>
        <w:t xml:space="preserve">          //    try again.</w:t>
      </w:r>
    </w:p>
    <w:p>
      <w:pPr>
        <w:jc w:val="both"/>
      </w:pPr>
      <w:r>
        <w:t xml:space="preserve">          // If we hit the limit for the maximum number of pages from tflock to be requested, we</w:t>
      </w:r>
    </w:p>
    <w:p>
      <w:pPr>
        <w:jc w:val="both"/>
      </w:pPr>
      <w:r>
        <w:t xml:space="preserve">          // return an empty list of Tweets with the cursor for the caller to try again.</w:t>
      </w:r>
    </w:p>
    <w:p>
      <w:pPr>
        <w:jc w:val="both"/>
      </w:pPr>
      <w:r/>
    </w:p>
    <w:p>
      <w:pPr>
        <w:jc w:val="both"/>
      </w:pPr>
      <w:r>
        <w:t xml:space="preserve">          if (numTries == maxPages) {</w:t>
      </w:r>
    </w:p>
    <w:p>
      <w:pPr>
        <w:jc w:val="both"/>
      </w:pPr>
      <w:r>
        <w:t xml:space="preserve">            Future.value((filteredTweetIds, nextCursor))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getNextTweetIdsInTimeRange(</w:t>
      </w:r>
    </w:p>
    <w:p>
      <w:pPr>
        <w:jc w:val="both"/>
      </w:pPr>
      <w:r>
        <w:t xml:space="preserve">              userId = userId,</w:t>
      </w:r>
    </w:p>
    <w:p>
      <w:pPr>
        <w:jc w:val="both"/>
      </w:pPr>
      <w:r>
        <w:t xml:space="preserve">              startTimeMsec = startTimeMsec,</w:t>
      </w:r>
    </w:p>
    <w:p>
      <w:pPr>
        <w:jc w:val="both"/>
      </w:pPr>
      <w:r>
        <w:t xml:space="preserve">              endTimeMsec = endTimeMsec,</w:t>
      </w:r>
    </w:p>
    <w:p>
      <w:pPr>
        <w:jc w:val="both"/>
      </w:pPr>
      <w:r>
        <w:t xml:space="preserve">              cursor = nextCursor,</w:t>
      </w:r>
    </w:p>
    <w:p>
      <w:pPr>
        <w:jc w:val="both"/>
      </w:pPr>
      <w:r>
        <w:t xml:space="preserve">              selectPage = selectPage,</w:t>
      </w:r>
    </w:p>
    <w:p>
      <w:pPr>
        <w:jc w:val="both"/>
      </w:pPr>
      <w:r>
        <w:t xml:space="preserve">              getStoredTweet = getStoredTweet,</w:t>
      </w:r>
    </w:p>
    <w:p>
      <w:pPr>
        <w:jc w:val="both"/>
      </w:pPr>
      <w:r>
        <w:t xml:space="preserve">              maxPages = maxPages,</w:t>
      </w:r>
    </w:p>
    <w:p>
      <w:pPr>
        <w:jc w:val="both"/>
      </w:pPr>
      <w:r>
        <w:t xml:space="preserve">              numTries = numTries + 1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filteredTweetIds is non-empty: There are some Tweets in this page that are within the</w:t>
      </w:r>
    </w:p>
    <w:p>
      <w:pPr>
        <w:jc w:val="both"/>
      </w:pPr>
      <w:r>
        <w:t xml:space="preserve">          // requested time range, and we aren't out of the time range yet. We return the Tweets we</w:t>
      </w:r>
    </w:p>
    <w:p>
      <w:pPr>
        <w:jc w:val="both"/>
      </w:pPr>
      <w:r>
        <w:t xml:space="preserve">          // have and set the cursor forward for the next request.</w:t>
      </w:r>
    </w:p>
    <w:p>
      <w:pPr>
        <w:jc w:val="both"/>
      </w:pPr>
      <w:r>
        <w:t xml:space="preserve">          Future.value((filteredTweetIds, nextCursor))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