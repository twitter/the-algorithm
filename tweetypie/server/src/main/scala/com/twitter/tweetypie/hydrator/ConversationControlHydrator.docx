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com.twitter.tweetypie.repository.ConversationControlRepository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com.twitter.tweetypie.thriftscala.ConversationControl</w:t>
      </w:r>
    </w:p>
    <w:p>
      <w:pPr>
        <w:jc w:val="both"/>
      </w:pPr>
      <w:r/>
    </w:p>
    <w:p>
      <w:pPr>
        <w:jc w:val="both"/>
      </w:pPr>
      <w:r>
        <w:t>private object ReplyTweetConversationControlHydrator {</w:t>
      </w:r>
    </w:p>
    <w:p>
      <w:pPr>
        <w:jc w:val="both"/>
      </w:pPr>
      <w:r>
        <w:t xml:space="preserve">  type Type = ConversationControlHydrator.Type</w:t>
      </w:r>
    </w:p>
    <w:p>
      <w:pPr>
        <w:jc w:val="both"/>
      </w:pPr>
      <w:r>
        <w:t xml:space="preserve">  type Ctx = ConversationControlHydrator.Ctx</w:t>
      </w:r>
    </w:p>
    <w:p>
      <w:pPr>
        <w:jc w:val="both"/>
      </w:pPr>
      <w:r/>
    </w:p>
    <w:p>
      <w:pPr>
        <w:jc w:val="both"/>
      </w:pPr>
      <w:r>
        <w:t xml:space="preserve">  // The conversation control thrift field was added Feb 17th, 2020.</w:t>
      </w:r>
    </w:p>
    <w:p>
      <w:pPr>
        <w:jc w:val="both"/>
      </w:pPr>
      <w:r>
        <w:t xml:space="preserve">  // No conversation before this will have a conversation control field to hydrate.</w:t>
      </w:r>
    </w:p>
    <w:p>
      <w:pPr>
        <w:jc w:val="both"/>
      </w:pPr>
      <w:r>
        <w:t xml:space="preserve">  // We explicitly short circuit to save resources from querying for tweets we</w:t>
      </w:r>
    </w:p>
    <w:p>
      <w:pPr>
        <w:jc w:val="both"/>
      </w:pPr>
      <w:r>
        <w:t xml:space="preserve">  // know do not have conversation control fields set.</w:t>
      </w:r>
    </w:p>
    <w:p>
      <w:pPr>
        <w:jc w:val="both"/>
      </w:pPr>
      <w:r>
        <w:t xml:space="preserve">  val FirstValidDate: Time = Time.fromMilliseconds(1554076800000L) // 2020-02-17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ConversationControlRepository.Type,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exceptionCounter = ExceptionCounter(stats)</w:t>
      </w:r>
    </w:p>
    <w:p>
      <w:pPr>
        <w:jc w:val="both"/>
      </w:pPr>
      <w:r/>
    </w:p>
    <w:p>
      <w:pPr>
        <w:jc w:val="both"/>
      </w:pPr>
      <w:r>
        <w:t xml:space="preserve">    ValueHydrator[Option[ConversationControl], Ctx] { (curr, ctx) =&gt;</w:t>
      </w:r>
    </w:p>
    <w:p>
      <w:pPr>
        <w:jc w:val="both"/>
      </w:pPr>
      <w:r>
        <w:t xml:space="preserve">      repo(ctx.conversationId.get, ctx.opts.cacheControl).liftToTry.map {</w:t>
      </w:r>
    </w:p>
    <w:p>
      <w:pPr>
        <w:jc w:val="both"/>
      </w:pPr>
      <w:r>
        <w:t xml:space="preserve">        case Return(conversationControl) =&gt;</w:t>
      </w:r>
    </w:p>
    <w:p>
      <w:pPr>
        <w:jc w:val="both"/>
      </w:pPr>
      <w:r>
        <w:t xml:space="preserve">          ValueState.delta(curr, conversationControl)</w:t>
      </w:r>
    </w:p>
    <w:p>
      <w:pPr>
        <w:jc w:val="both"/>
      </w:pPr>
      <w:r>
        <w:t xml:space="preserve">        case Throw(exception) =&gt; {</w:t>
      </w:r>
    </w:p>
    <w:p>
      <w:pPr>
        <w:jc w:val="both"/>
      </w:pPr>
      <w:r>
        <w:t xml:space="preserve">          // In the case where we get an exception, we want to count the</w:t>
      </w:r>
    </w:p>
    <w:p>
      <w:pPr>
        <w:jc w:val="both"/>
      </w:pPr>
      <w:r>
        <w:t xml:space="preserve">          // exception but fail open.</w:t>
      </w:r>
    </w:p>
    <w:p>
      <w:pPr>
        <w:jc w:val="both"/>
      </w:pPr>
      <w:r>
        <w:t xml:space="preserve">          exceptionCounter(exception)</w:t>
      </w:r>
    </w:p>
    <w:p>
      <w:pPr>
        <w:jc w:val="both"/>
      </w:pPr>
      <w:r/>
    </w:p>
    <w:p>
      <w:pPr>
        <w:jc w:val="both"/>
      </w:pPr>
      <w:r>
        <w:t xml:space="preserve">          // Reply Tweet Tweet.ConversationControlField hydration should fail open.</w:t>
      </w:r>
    </w:p>
    <w:p>
      <w:pPr>
        <w:jc w:val="both"/>
      </w:pPr>
      <w:r>
        <w:t xml:space="preserve">          // Ideally we would return ValueState.partial here to notify Tweetypie the caller</w:t>
      </w:r>
    </w:p>
    <w:p>
      <w:pPr>
        <w:jc w:val="both"/>
      </w:pPr>
      <w:r>
        <w:t xml:space="preserve">          // that requested the Tweet.ConversationControlField field was not hydrated.</w:t>
      </w:r>
    </w:p>
    <w:p>
      <w:pPr>
        <w:jc w:val="both"/>
      </w:pPr>
      <w:r>
        <w:t xml:space="preserve">          // We cannot do so because GetTweetFields will return TweetFieldsResultFailed</w:t>
      </w:r>
    </w:p>
    <w:p>
      <w:pPr>
        <w:jc w:val="both"/>
      </w:pPr>
      <w:r>
        <w:t xml:space="preserve">          // for partial results which would fail closed.</w:t>
      </w:r>
    </w:p>
    <w:p>
      <w:pPr>
        <w:jc w:val="both"/>
      </w:pPr>
      <w:r>
        <w:t xml:space="preserve">          ValueState.unmodified(curr)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// This hydrator is specifically for replies so only run when Tweet is a reply</w:t>
      </w:r>
    </w:p>
    <w:p>
      <w:pPr>
        <w:jc w:val="both"/>
      </w:pPr>
      <w:r>
        <w:t xml:space="preserve">      ctx.inReplyToTweetId.isDefined &amp;&amp;</w:t>
      </w:r>
    </w:p>
    <w:p>
      <w:pPr>
        <w:jc w:val="both"/>
      </w:pPr>
      <w:r>
        <w:t xml:space="preserve">      // See comment for FirstValidDate</w:t>
      </w:r>
    </w:p>
    <w:p>
      <w:pPr>
        <w:jc w:val="both"/>
      </w:pPr>
      <w:r>
        <w:t xml:space="preserve">      ctx.createdAt &gt; FirstValidDate &amp;&amp;</w:t>
      </w:r>
    </w:p>
    <w:p>
      <w:pPr>
        <w:jc w:val="both"/>
      </w:pPr>
      <w:r>
        <w:t xml:space="preserve">      // We need conversation id to get ConversationControl</w:t>
      </w:r>
    </w:p>
    <w:p>
      <w:pPr>
        <w:jc w:val="both"/>
      </w:pPr>
      <w:r>
        <w:t xml:space="preserve">      ctx.conversationId.isDefined &amp;&amp;</w:t>
      </w:r>
    </w:p>
    <w:p>
      <w:pPr>
        <w:jc w:val="both"/>
      </w:pPr>
      <w:r>
        <w:t xml:space="preserve">      // Only run if the ConversationControl was requested</w:t>
      </w:r>
    </w:p>
    <w:p>
      <w:pPr>
        <w:jc w:val="both"/>
      </w:pPr>
      <w:r>
        <w:t xml:space="preserve">      ctx.tweetFieldRequested(Tweet.ConversationControlField)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ConversationControlHydrator is used to hydrate the conversationControl field.</w:t>
      </w:r>
    </w:p>
    <w:p>
      <w:pPr>
        <w:jc w:val="both"/>
      </w:pPr>
      <w:r>
        <w:t xml:space="preserve"> * For root Tweets, this hydrator just passes through the existing conversationControl.</w:t>
      </w:r>
    </w:p>
    <w:p>
      <w:pPr>
        <w:jc w:val="both"/>
      </w:pPr>
      <w:r>
        <w:t xml:space="preserve"> * For reply Tweets, it loads the conversationControl from the root Tweet of the conversation.</w:t>
      </w:r>
    </w:p>
    <w:p>
      <w:pPr>
        <w:jc w:val="both"/>
      </w:pPr>
      <w:r>
        <w:t xml:space="preserve"> * Only root Tweets in a conversation (i.e. the Tweet pointed to by conversationId) have</w:t>
      </w:r>
    </w:p>
    <w:p>
      <w:pPr>
        <w:jc w:val="both"/>
      </w:pPr>
      <w:r>
        <w:t xml:space="preserve"> * a persisted conversationControl, so we have to hydrate that field for all replies in order</w:t>
      </w:r>
    </w:p>
    <w:p>
      <w:pPr>
        <w:jc w:val="both"/>
      </w:pPr>
      <w:r>
        <w:t xml:space="preserve"> * to know if a Tweet in a conversation can be replied to.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ConversationControlHydrator {</w:t>
      </w:r>
    </w:p>
    <w:p>
      <w:pPr>
        <w:jc w:val="both"/>
      </w:pPr>
      <w:r>
        <w:t xml:space="preserve">  type Type = ValueHydrator[Option[ConversationControl], Ctx]</w:t>
      </w:r>
    </w:p>
    <w:p>
      <w:pPr>
        <w:jc w:val="both"/>
      </w:pPr>
      <w:r/>
    </w:p>
    <w:p>
      <w:pPr>
        <w:jc w:val="both"/>
      </w:pPr>
      <w:r>
        <w:t xml:space="preserve">  case class Ctx(conversationId: Option[ConversationId],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private def scrubInviteViaMention(</w:t>
      </w:r>
    </w:p>
    <w:p>
      <w:pPr>
        <w:jc w:val="both"/>
      </w:pPr>
      <w:r>
        <w:t xml:space="preserve">    ccOpt: Option[ConversationControl]</w:t>
      </w:r>
    </w:p>
    <w:p>
      <w:pPr>
        <w:jc w:val="both"/>
      </w:pPr>
      <w:r>
        <w:t xml:space="preserve">  ): Option[ConversationControl] = {</w:t>
      </w:r>
    </w:p>
    <w:p>
      <w:pPr>
        <w:jc w:val="both"/>
      </w:pPr>
      <w:r>
        <w:t xml:space="preserve">    ccOpt collect {</w:t>
      </w:r>
    </w:p>
    <w:p>
      <w:pPr>
        <w:jc w:val="both"/>
      </w:pPr>
      <w:r>
        <w:t xml:space="preserve">      case ConversationControl.ByInvitation(byInvitation) =&gt;</w:t>
      </w:r>
    </w:p>
    <w:p>
      <w:pPr>
        <w:jc w:val="both"/>
      </w:pPr>
      <w:r>
        <w:t xml:space="preserve">        ConversationControl.ByInvitation(byInvitation.copy(inviteViaMention = None))</w:t>
      </w:r>
    </w:p>
    <w:p>
      <w:pPr>
        <w:jc w:val="both"/>
      </w:pPr>
      <w:r>
        <w:t xml:space="preserve">      case ConversationControl.Community(community) =&gt;</w:t>
      </w:r>
    </w:p>
    <w:p>
      <w:pPr>
        <w:jc w:val="both"/>
      </w:pPr>
      <w:r>
        <w:t xml:space="preserve">        ConversationControl.Community(community.copy(inviteViaMention = None))</w:t>
      </w:r>
    </w:p>
    <w:p>
      <w:pPr>
        <w:jc w:val="both"/>
      </w:pPr>
      <w:r>
        <w:t xml:space="preserve">      case ConversationControl.Followers(followers) =&gt;</w:t>
      </w:r>
    </w:p>
    <w:p>
      <w:pPr>
        <w:jc w:val="both"/>
      </w:pPr>
      <w:r>
        <w:t xml:space="preserve">        ConversationControl.Followers(followers.copy(inviteViaMention = 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ConversationControlRepository.Type,</w:t>
      </w:r>
    </w:p>
    <w:p>
      <w:pPr>
        <w:jc w:val="both"/>
      </w:pPr>
      <w:r>
        <w:t xml:space="preserve">    disableInviteViaMention: Gate[Unit],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replyTweetConversationControlHydrator = ReplyTweetConversationControlHydrator(</w:t>
      </w:r>
    </w:p>
    <w:p>
      <w:pPr>
        <w:jc w:val="both"/>
      </w:pPr>
      <w:r>
        <w:t xml:space="preserve">      repo,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ValueHydrator[Option[ConversationControl], Ctx] { (curr, ctx) =&gt;</w:t>
      </w:r>
    </w:p>
    <w:p>
      <w:pPr>
        <w:jc w:val="both"/>
      </w:pPr>
      <w:r>
        <w:t xml:space="preserve">      val ccUpdated = if (disableInviteViaMention()) {</w:t>
      </w:r>
    </w:p>
    <w:p>
      <w:pPr>
        <w:jc w:val="both"/>
      </w:pPr>
      <w:r>
        <w:t xml:space="preserve">        scrubInviteViaMention(curr)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curr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(ctx.inReplyToTweetId.isEmpty) {</w:t>
      </w:r>
    </w:p>
    <w:p>
      <w:pPr>
        <w:jc w:val="both"/>
      </w:pPr>
      <w:r>
        <w:t xml:space="preserve">        // For non-reply tweets, pass through the existing conversation control</w:t>
      </w:r>
    </w:p>
    <w:p>
      <w:pPr>
        <w:jc w:val="both"/>
      </w:pPr>
      <w:r>
        <w:t xml:space="preserve">        Stitch.value(ValueState.delta(curr, ccUpdated))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replyTweetConversationControlHydrator(ccUpdated, ctx)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