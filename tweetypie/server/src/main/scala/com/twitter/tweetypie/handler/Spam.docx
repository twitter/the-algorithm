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com.twitter.botmaker.thriftscala.BotMakerResponse</w:t>
      </w:r>
    </w:p>
    <w:p>
      <w:pPr>
        <w:jc w:val="both"/>
      </w:pPr>
      <w:r>
        <w:t>import com.twitter.bouncer.thriftscala.Bounce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com.twitter.relevance.feature_store.thriftscala.FeatureData</w:t>
      </w:r>
    </w:p>
    <w:p>
      <w:pPr>
        <w:jc w:val="both"/>
      </w:pPr>
      <w:r>
        <w:t>import com.twitter.relevance.feature_store.thriftscala.FeatureValue.StrValue</w:t>
      </w:r>
    </w:p>
    <w:p>
      <w:pPr>
        <w:jc w:val="both"/>
      </w:pPr>
      <w:r>
        <w:t>import com.twitter.service.gen.scarecrow.thriftscala.TieredAction</w:t>
      </w:r>
    </w:p>
    <w:p>
      <w:pPr>
        <w:jc w:val="both"/>
      </w:pPr>
      <w:r>
        <w:t>import com.twitter.service.gen.scarecrow.thriftscala.TieredActionResult</w:t>
      </w:r>
    </w:p>
    <w:p>
      <w:pPr>
        <w:jc w:val="both"/>
      </w:pPr>
      <w:r>
        <w:t>import com.twitter.tweetypie.core.TweetCreateFailure</w:t>
      </w:r>
    </w:p>
    <w:p>
      <w:pPr>
        <w:jc w:val="both"/>
      </w:pPr>
      <w:r>
        <w:t>import com.twitter.tweetypie.thriftscala.TweetCreateState</w:t>
      </w:r>
    </w:p>
    <w:p>
      <w:pPr>
        <w:jc w:val="both"/>
      </w:pPr>
      <w:r/>
    </w:p>
    <w:p>
      <w:pPr>
        <w:jc w:val="both"/>
      </w:pPr>
      <w:r>
        <w:t>object Spam {</w:t>
      </w:r>
    </w:p>
    <w:p>
      <w:pPr>
        <w:jc w:val="both"/>
      </w:pPr>
      <w:r>
        <w:t xml:space="preserve">  sealed trait Result</w:t>
      </w:r>
    </w:p>
    <w:p>
      <w:pPr>
        <w:jc w:val="both"/>
      </w:pPr>
      <w:r>
        <w:t xml:space="preserve">  case object Allow extends Result</w:t>
      </w:r>
    </w:p>
    <w:p>
      <w:pPr>
        <w:jc w:val="both"/>
      </w:pPr>
      <w:r>
        <w:t xml:space="preserve">  case object SilentFail extends Result</w:t>
      </w:r>
    </w:p>
    <w:p>
      <w:pPr>
        <w:jc w:val="both"/>
      </w:pPr>
      <w:r>
        <w:t xml:space="preserve">  case object DisabledByIpiPolicy extends Result</w:t>
      </w:r>
    </w:p>
    <w:p>
      <w:pPr>
        <w:jc w:val="both"/>
      </w:pPr>
      <w:r/>
    </w:p>
    <w:p>
      <w:pPr>
        <w:jc w:val="both"/>
      </w:pPr>
      <w:r>
        <w:t xml:space="preserve">  val AllowFuture: Future[Allow.type] = Future.value(Allow)</w:t>
      </w:r>
    </w:p>
    <w:p>
      <w:pPr>
        <w:jc w:val="both"/>
      </w:pPr>
      <w:r>
        <w:t xml:space="preserve">  val SilentFailFuture: Future[SilentFail.type] = Future.value(SilentFail)</w:t>
      </w:r>
    </w:p>
    <w:p>
      <w:pPr>
        <w:jc w:val="both"/>
      </w:pPr>
      <w:r>
        <w:t xml:space="preserve">  val DisabledByIpiPolicyFuture: Future[DisabledByIpiPolicy.type] =</w:t>
      </w:r>
    </w:p>
    <w:p>
      <w:pPr>
        <w:jc w:val="both"/>
      </w:pPr>
      <w:r>
        <w:t xml:space="preserve">    Future.value(DisabledByIpiPolicy)</w:t>
      </w:r>
    </w:p>
    <w:p>
      <w:pPr>
        <w:jc w:val="both"/>
      </w:pPr>
      <w:r/>
    </w:p>
    <w:p>
      <w:pPr>
        <w:jc w:val="both"/>
      </w:pPr>
      <w:r>
        <w:t xml:space="preserve">  def DisabledByIpiFailure(</w:t>
      </w:r>
    </w:p>
    <w:p>
      <w:pPr>
        <w:jc w:val="both"/>
      </w:pPr>
      <w:r>
        <w:t xml:space="preserve">    userName: Option[String],</w:t>
      </w:r>
    </w:p>
    <w:p>
      <w:pPr>
        <w:jc w:val="both"/>
      </w:pPr>
      <w:r>
        <w:t xml:space="preserve">    customDenyMessage: Option[String] = None</w:t>
      </w:r>
    </w:p>
    <w:p>
      <w:pPr>
        <w:jc w:val="both"/>
      </w:pPr>
      <w:r>
        <w:t xml:space="preserve">  ): TweetCreateFailure.State = {</w:t>
      </w:r>
    </w:p>
    <w:p>
      <w:pPr>
        <w:jc w:val="both"/>
      </w:pPr>
      <w:r>
        <w:t xml:space="preserve">    val errorMsg = (customDenyMessage, userName) match {</w:t>
      </w:r>
    </w:p>
    <w:p>
      <w:pPr>
        <w:jc w:val="both"/>
      </w:pPr>
      <w:r>
        <w:t xml:space="preserve">      case (Some(denyMessage), _) =&gt; denyMessage</w:t>
      </w:r>
    </w:p>
    <w:p>
      <w:pPr>
        <w:jc w:val="both"/>
      </w:pPr>
      <w:r>
        <w:t xml:space="preserve">      case (_, Some(name)) =&gt; s"Some actions on this ${name} Tweet have been disabled by Twitter."</w:t>
      </w:r>
    </w:p>
    <w:p>
      <w:pPr>
        <w:jc w:val="both"/>
      </w:pPr>
      <w:r>
        <w:t xml:space="preserve">      case _ =&gt; "Some actions on this Tweet have been disabled by Twitter."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TweetCreateFailure.State(TweetCreateState.DisabledByIpiPolicy, Some(errorMsg))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type Checker[T] = T =&gt; Future[Result]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Dummy spam checker that always allows requests.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DoNotCheckSpam: Checker[AnyRef] = _ =&gt; AllowFuture</w:t>
      </w:r>
    </w:p>
    <w:p>
      <w:pPr>
        <w:jc w:val="both"/>
      </w:pPr>
      <w:r/>
    </w:p>
    <w:p>
      <w:pPr>
        <w:jc w:val="both"/>
      </w:pPr>
      <w:r>
        <w:t xml:space="preserve">  def gated[T](gate: Gate[Unit])(checker: Checker[T]): Checker[T] =</w:t>
      </w:r>
    </w:p>
    <w:p>
      <w:pPr>
        <w:jc w:val="both"/>
      </w:pPr>
      <w:r>
        <w:t xml:space="preserve">    req =&gt; if (gate()) checker(req) else AllowFuture</w:t>
      </w:r>
    </w:p>
    <w:p>
      <w:pPr>
        <w:jc w:val="both"/>
      </w:pPr>
      <w:r/>
    </w:p>
    <w:p>
      <w:pPr>
        <w:jc w:val="both"/>
      </w:pPr>
      <w:r>
        <w:t xml:space="preserve">  def selected[T](gate: Gate[Unit])(ifTrue: Checker[T], ifFalse: Checker[T]): Checker[T] =</w:t>
      </w:r>
    </w:p>
    <w:p>
      <w:pPr>
        <w:jc w:val="both"/>
      </w:pPr>
      <w:r>
        <w:t xml:space="preserve">    req =&gt; gate.select(ifTrue, ifFalse)()(req)</w:t>
      </w:r>
    </w:p>
    <w:p>
      <w:pPr>
        <w:jc w:val="both"/>
      </w:pPr>
      <w:r/>
    </w:p>
    <w:p>
      <w:pPr>
        <w:jc w:val="both"/>
      </w:pPr>
      <w:r>
        <w:t xml:space="preserve">  def withEffect[T](check: Checker[T], effect: T =&gt; Unit): T =&gt; Future[Result] = { t: T =&gt;</w:t>
      </w:r>
    </w:p>
    <w:p>
      <w:pPr>
        <w:jc w:val="both"/>
      </w:pPr>
      <w:r>
        <w:t xml:space="preserve">    effect(t)</w:t>
      </w:r>
    </w:p>
    <w:p>
      <w:pPr>
        <w:jc w:val="both"/>
      </w:pPr>
      <w:r>
        <w:t xml:space="preserve">    check(t)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Wrapper that implicitly allows retweet or tweet creation when spam</w:t>
      </w:r>
    </w:p>
    <w:p>
      <w:pPr>
        <w:jc w:val="both"/>
      </w:pPr>
      <w:r>
        <w:t xml:space="preserve">   * checking fails.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allowOnException[T](checker: Checker[T]): Checker[T] =</w:t>
      </w:r>
    </w:p>
    <w:p>
      <w:pPr>
        <w:jc w:val="both"/>
      </w:pPr>
      <w:r>
        <w:t xml:space="preserve">    req =&gt;</w:t>
      </w:r>
    </w:p>
    <w:p>
      <w:pPr>
        <w:jc w:val="both"/>
      </w:pPr>
      <w:r>
        <w:t xml:space="preserve">      checker(req).rescue {</w:t>
      </w:r>
    </w:p>
    <w:p>
      <w:pPr>
        <w:jc w:val="both"/>
      </w:pPr>
      <w:r>
        <w:t xml:space="preserve">        case e: TweetCreateFailure =&gt; Future.exception(e)</w:t>
      </w:r>
    </w:p>
    <w:p>
      <w:pPr>
        <w:jc w:val="both"/>
      </w:pPr>
      <w:r>
        <w:t xml:space="preserve">        case _ =&gt; AllowFuture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Handler for scarecrow result to be used by a Checker.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handleScarecrowResult(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handler: PartialFunction[(TieredActionResult, Option[Bounce], Option[String]), Future[Result]]</w:t>
      </w:r>
    </w:p>
    <w:p>
      <w:pPr>
        <w:jc w:val="both"/>
      </w:pPr>
      <w:r>
        <w:t xml:space="preserve">  ): Checker[TieredAction] =</w:t>
      </w:r>
    </w:p>
    <w:p>
      <w:pPr>
        <w:jc w:val="both"/>
      </w:pPr>
      <w:r>
        <w:t xml:space="preserve">    result =&gt; {</w:t>
      </w:r>
    </w:p>
    <w:p>
      <w:pPr>
        <w:jc w:val="both"/>
      </w:pPr>
      <w:r>
        <w:t xml:space="preserve">      stats.scope("scarecrow_result").counter(result.resultCode.name).incr()</w:t>
      </w:r>
    </w:p>
    <w:p>
      <w:pPr>
        <w:jc w:val="both"/>
      </w:pPr>
      <w:r>
        <w:t xml:space="preserve">      Trace.record("com.twitter.tweetypie.Spam.scarecrow_result=" + result.resultCode.name)</w:t>
      </w:r>
    </w:p>
    <w:p>
      <w:pPr>
        <w:jc w:val="both"/>
      </w:pPr>
      <w:r>
        <w:t xml:space="preserve">      /*</w:t>
      </w:r>
    </w:p>
    <w:p>
      <w:pPr>
        <w:jc w:val="both"/>
      </w:pPr>
      <w:r>
        <w:t xml:space="preserve">       * A bot can return a custom DenyMessage</w:t>
      </w:r>
    </w:p>
    <w:p>
      <w:pPr>
        <w:jc w:val="both"/>
      </w:pPr>
      <w:r>
        <w:t xml:space="preserve">       *</w:t>
      </w:r>
    </w:p>
    <w:p>
      <w:pPr>
        <w:jc w:val="both"/>
      </w:pPr>
      <w:r>
        <w:t xml:space="preserve">       * If it does, we substitute this for the 'message' in the ValidationError.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val customDenyMessage: Option[String] = for {</w:t>
      </w:r>
    </w:p>
    <w:p>
      <w:pPr>
        <w:jc w:val="both"/>
      </w:pPr>
      <w:r>
        <w:t xml:space="preserve">        botMakeResponse: BotMakerResponse &lt;- result.botMakerResponse</w:t>
      </w:r>
    </w:p>
    <w:p>
      <w:pPr>
        <w:jc w:val="both"/>
      </w:pPr>
      <w:r>
        <w:t xml:space="preserve">        outputFeatures &lt;- botMakeResponse.outputFeatures</w:t>
      </w:r>
    </w:p>
    <w:p>
      <w:pPr>
        <w:jc w:val="both"/>
      </w:pPr>
      <w:r>
        <w:t xml:space="preserve">        denyMessageFeature: FeatureData &lt;- outputFeatures.get("DenyMessage")</w:t>
      </w:r>
    </w:p>
    <w:p>
      <w:pPr>
        <w:jc w:val="both"/>
      </w:pPr>
      <w:r>
        <w:t xml:space="preserve">        denyMessageFeatureValue &lt;- denyMessageFeature.featureValue</w:t>
      </w:r>
    </w:p>
    <w:p>
      <w:pPr>
        <w:jc w:val="both"/>
      </w:pPr>
      <w:r>
        <w:t xml:space="preserve">        denyMessage &lt;- denyMessageFeatureValue match {</w:t>
      </w:r>
    </w:p>
    <w:p>
      <w:pPr>
        <w:jc w:val="both"/>
      </w:pPr>
      <w:r>
        <w:t xml:space="preserve">          case stringValue: StrValue =&gt;</w:t>
      </w:r>
    </w:p>
    <w:p>
      <w:pPr>
        <w:jc w:val="both"/>
      </w:pPr>
      <w:r>
        <w:t xml:space="preserve">            Some(stringValue.strValue)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yield denyMessage</w:t>
      </w:r>
    </w:p>
    <w:p>
      <w:pPr>
        <w:jc w:val="both"/>
      </w:pPr>
      <w:r>
        <w:t xml:space="preserve">      handler.applyOrElse(</w:t>
      </w:r>
    </w:p>
    <w:p>
      <w:pPr>
        <w:jc w:val="both"/>
      </w:pPr>
      <w:r>
        <w:t xml:space="preserve">        (result.resultCode, result.bounce, customDenyMessage),</w:t>
      </w:r>
    </w:p>
    <w:p>
      <w:pPr>
        <w:jc w:val="both"/>
      </w:pPr>
      <w:r>
        <w:t xml:space="preserve">        withEffect(DoNotCheckSpam, (_: AnyRef) =&gt; stats.counter("unexpected_result").incr())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