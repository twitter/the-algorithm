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"tweetypie/common/src/thrift/com/twitter/tweetypie:media-entity-scala",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"util/util-slf4j-api",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