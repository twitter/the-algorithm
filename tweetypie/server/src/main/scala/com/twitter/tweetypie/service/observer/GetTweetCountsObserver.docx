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com.twitter.tweetypie.thriftscala.GetTweetCountsRequest</w:t>
      </w:r>
    </w:p>
    <w:p>
      <w:pPr>
        <w:jc w:val="both"/>
      </w:pPr>
      <w:r>
        <w:t>import com.twitter.tweetypie.thriftscala.GetTweetCountsResult</w:t>
      </w:r>
    </w:p>
    <w:p>
      <w:pPr>
        <w:jc w:val="both"/>
      </w:pPr>
      <w:r/>
    </w:p>
    <w:p>
      <w:pPr>
        <w:jc w:val="both"/>
      </w:pPr>
      <w:r>
        <w:t>private[service] object GetTweetCountsObserver {</w:t>
      </w:r>
    </w:p>
    <w:p>
      <w:pPr>
        <w:jc w:val="both"/>
      </w:pPr>
      <w:r>
        <w:t xml:space="preserve">  type Type = ObserveExchange[GetTweetCountsRequest, Seq[GetTweetCountsResult]]</w:t>
      </w:r>
    </w:p>
    <w:p>
      <w:pPr>
        <w:jc w:val="both"/>
      </w:pPr>
      <w:r/>
    </w:p>
    <w:p>
      <w:pPr>
        <w:jc w:val="both"/>
      </w:pPr>
      <w:r>
        <w:t xml:space="preserve">  def observeExchange(stats: StatsReceiver): Effect[Type] = {</w:t>
      </w:r>
    </w:p>
    <w:p>
      <w:pPr>
        <w:jc w:val="both"/>
      </w:pPr>
      <w:r>
        <w:t xml:space="preserve">    val resultStateStats = ResultStateStats(stats)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(request, response) =&gt;</w:t>
      </w:r>
    </w:p>
    <w:p>
      <w:pPr>
        <w:jc w:val="both"/>
      </w:pPr>
      <w:r>
        <w:t xml:space="preserve">        response match {</w:t>
      </w:r>
    </w:p>
    <w:p>
      <w:pPr>
        <w:jc w:val="both"/>
      </w:pPr>
      <w:r>
        <w:t xml:space="preserve">          case Return(_) | Throw(ClientError(_)) =&gt;</w:t>
      </w:r>
    </w:p>
    <w:p>
      <w:pPr>
        <w:jc w:val="both"/>
      </w:pPr>
      <w:r>
        <w:t xml:space="preserve">            resultStateStats.success(request.tweetIds.size)</w:t>
      </w:r>
    </w:p>
    <w:p>
      <w:pPr>
        <w:jc w:val="both"/>
      </w:pPr>
      <w:r>
        <w:t xml:space="preserve">          case Throw(_) =&gt;</w:t>
      </w:r>
    </w:p>
    <w:p>
      <w:pPr>
        <w:jc w:val="both"/>
      </w:pPr>
      <w:r>
        <w:t xml:space="preserve">            resultStateStats.failed(request.tweetIds.size)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observeResults(stats: StatsReceiver): Effect[Seq[GetTweetCountsResult]] = {</w:t>
      </w:r>
    </w:p>
    <w:p>
      <w:pPr>
        <w:jc w:val="both"/>
      </w:pPr>
      <w:r>
        <w:t xml:space="preserve">    val retweetCounter = stats.counter("retweets")</w:t>
      </w:r>
    </w:p>
    <w:p>
      <w:pPr>
        <w:jc w:val="both"/>
      </w:pPr>
      <w:r>
        <w:t xml:space="preserve">    val replyCounter = stats.counter("replies")</w:t>
      </w:r>
    </w:p>
    <w:p>
      <w:pPr>
        <w:jc w:val="both"/>
      </w:pPr>
      <w:r>
        <w:t xml:space="preserve">    val favoriteCounter = stats.counter("favorites")</w:t>
      </w:r>
    </w:p>
    <w:p>
      <w:pPr>
        <w:jc w:val="both"/>
      </w:pPr>
      <w:r/>
    </w:p>
    <w:p>
      <w:pPr>
        <w:jc w:val="both"/>
      </w:pPr>
      <w:r>
        <w:t xml:space="preserve">    Effect { counts =&gt;</w:t>
      </w:r>
    </w:p>
    <w:p>
      <w:pPr>
        <w:jc w:val="both"/>
      </w:pPr>
      <w:r>
        <w:t xml:space="preserve">      counts.foreach { c =&gt;</w:t>
      </w:r>
    </w:p>
    <w:p>
      <w:pPr>
        <w:jc w:val="both"/>
      </w:pPr>
      <w:r>
        <w:t xml:space="preserve">        if (c.retweetCount.isDefined) retweetCounter.incr()</w:t>
      </w:r>
    </w:p>
    <w:p>
      <w:pPr>
        <w:jc w:val="both"/>
      </w:pPr>
      <w:r>
        <w:t xml:space="preserve">        if (c.replyCount.isDefined) replyCounter.incr()</w:t>
      </w:r>
    </w:p>
    <w:p>
      <w:pPr>
        <w:jc w:val="both"/>
      </w:pPr>
      <w:r>
        <w:t xml:space="preserve">        if (c.favoriteCount.isDefined) favoriteCounter.incr()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observeRequest(stats: StatsReceiver): Effect[GetTweetCountsRequest] = {</w:t>
      </w:r>
    </w:p>
    <w:p>
      <w:pPr>
        <w:jc w:val="both"/>
      </w:pPr>
      <w:r>
        <w:t xml:space="preserve">    val requestSizesStat = stats.stat("request_size")</w:t>
      </w:r>
    </w:p>
    <w:p>
      <w:pPr>
        <w:jc w:val="both"/>
      </w:pPr>
      <w:r>
        <w:t xml:space="preserve">    val optionsScope = stats.scope("options")</w:t>
      </w:r>
    </w:p>
    <w:p>
      <w:pPr>
        <w:jc w:val="both"/>
      </w:pPr>
      <w:r>
        <w:t xml:space="preserve">    val includeRetweetCounter = optionsScope.counter("retweet_counts")</w:t>
      </w:r>
    </w:p>
    <w:p>
      <w:pPr>
        <w:jc w:val="both"/>
      </w:pPr>
      <w:r>
        <w:t xml:space="preserve">    val includeReplyCounter = optionsScope.counter("reply_counts")</w:t>
      </w:r>
    </w:p>
    <w:p>
      <w:pPr>
        <w:jc w:val="both"/>
      </w:pPr>
      <w:r>
        <w:t xml:space="preserve">    val includeFavoriteCounter = optionsScope.counter("favorite_counts")</w:t>
      </w:r>
    </w:p>
    <w:p>
      <w:pPr>
        <w:jc w:val="both"/>
      </w:pPr>
      <w:r>
        <w:t xml:space="preserve">    val tweetAgeStat = stats.stat("tweet_age_seconds")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val size = request.tweetIds.size</w:t>
      </w:r>
    </w:p>
    <w:p>
      <w:pPr>
        <w:jc w:val="both"/>
      </w:pPr>
      <w:r>
        <w:t xml:space="preserve">      requestSizesStat.add(size)</w:t>
      </w:r>
    </w:p>
    <w:p>
      <w:pPr>
        <w:jc w:val="both"/>
      </w:pPr>
      <w:r/>
    </w:p>
    <w:p>
      <w:pPr>
        <w:jc w:val="both"/>
      </w:pPr>
      <w:r>
        <w:t xml:space="preserve">      // Measure Tweet.get_tweet_counts tweet age of requested Tweets.</w:t>
      </w:r>
    </w:p>
    <w:p>
      <w:pPr>
        <w:jc w:val="both"/>
      </w:pPr>
      <w:r>
        <w:t xml:space="preserve">      // Tweet counts are stored in cache, falling back to TFlock on cache misses.</w:t>
      </w:r>
    </w:p>
    <w:p>
      <w:pPr>
        <w:jc w:val="both"/>
      </w:pPr>
      <w:r>
        <w:t xml:space="preserve">      // Track client TweetId age to understand how that affects clients response latencies.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id &lt;- request.tweetIds</w:t>
      </w:r>
    </w:p>
    <w:p>
      <w:pPr>
        <w:jc w:val="both"/>
      </w:pPr>
      <w:r>
        <w:t xml:space="preserve">        timestamp &lt;- SnowflakeId.timeFromIdOpt(id)</w:t>
      </w:r>
    </w:p>
    <w:p>
      <w:pPr>
        <w:jc w:val="both"/>
      </w:pPr>
      <w:r>
        <w:t xml:space="preserve">        age = Time.now.since(timestamp)</w:t>
      </w:r>
    </w:p>
    <w:p>
      <w:pPr>
        <w:jc w:val="both"/>
      </w:pPr>
      <w:r>
        <w:t xml:space="preserve">      } tweetAgeStat.add(age.inSeconds)</w:t>
      </w:r>
    </w:p>
    <w:p>
      <w:pPr>
        <w:jc w:val="both"/>
      </w:pPr>
      <w:r/>
    </w:p>
    <w:p>
      <w:pPr>
        <w:jc w:val="both"/>
      </w:pPr>
      <w:r>
        <w:t xml:space="preserve">      if (request.includeRetweetCount) includeRetweetCounter.incr(size)</w:t>
      </w:r>
    </w:p>
    <w:p>
      <w:pPr>
        <w:jc w:val="both"/>
      </w:pPr>
      <w:r>
        <w:t xml:space="preserve">      if (request.includeReplyCount) includeReplyCounter.incr(size)</w:t>
      </w:r>
    </w:p>
    <w:p>
      <w:pPr>
        <w:jc w:val="both"/>
      </w:pPr>
      <w:r>
        <w:t xml:space="preserve">      if (request.includeFavoriteCount) includeFavoriteCounter.incr(size)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