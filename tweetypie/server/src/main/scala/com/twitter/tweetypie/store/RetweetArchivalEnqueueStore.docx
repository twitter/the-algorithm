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com.twitter.tweetypie.store</w:t>
      </w:r>
    </w:p>
    <w:p>
      <w:pPr>
        <w:jc w:val="both"/>
      </w:pPr>
      <w:r>
        <w:t>import com.twitter.tweetypie.FutureEffect</w:t>
      </w:r>
    </w:p>
    <w:p>
      <w:pPr>
        <w:jc w:val="both"/>
      </w:pPr>
      <w:r>
        <w:t>import com.twitter.tweetypie.thriftscala.AsyncWriteAction</w:t>
      </w:r>
    </w:p>
    <w:p>
      <w:pPr>
        <w:jc w:val="both"/>
      </w:pPr>
      <w:r>
        <w:t>import com.twitter.tweetypie.thriftscala.RetweetArchivalEvent</w:t>
      </w:r>
    </w:p>
    <w:p>
      <w:pPr>
        <w:jc w:val="both"/>
      </w:pPr>
      <w:r/>
    </w:p>
    <w:p>
      <w:pPr>
        <w:jc w:val="both"/>
      </w:pPr>
      <w:r>
        <w:t>trait RetweetArchivalEnqueueStore</w:t>
      </w:r>
    </w:p>
    <w:p>
      <w:pPr>
        <w:jc w:val="both"/>
      </w:pPr>
      <w:r>
        <w:t xml:space="preserve">    extends TweetStoreBase[RetweetArchivalEnqueueStore]</w:t>
      </w:r>
    </w:p>
    <w:p>
      <w:pPr>
        <w:jc w:val="both"/>
      </w:pPr>
      <w:r>
        <w:t xml:space="preserve">    with AsyncSetRetweetVisibility.Store {</w:t>
      </w:r>
    </w:p>
    <w:p>
      <w:pPr>
        <w:jc w:val="both"/>
      </w:pPr>
      <w:r>
        <w:t xml:space="preserve">  def wrap(w: TweetStore.Wrap): RetweetArchivalEnqueueStore =</w:t>
      </w:r>
    </w:p>
    <w:p>
      <w:pPr>
        <w:jc w:val="both"/>
      </w:pPr>
      <w:r>
        <w:t xml:space="preserve">    new TweetStoreWrapper(w, this)</w:t>
      </w:r>
    </w:p>
    <w:p>
      <w:pPr>
        <w:jc w:val="both"/>
      </w:pPr>
      <w:r>
        <w:t xml:space="preserve">      with RetweetArchivalEnqueueStore</w:t>
      </w:r>
    </w:p>
    <w:p>
      <w:pPr>
        <w:jc w:val="both"/>
      </w:pPr>
      <w:r>
        <w:t xml:space="preserve">      with AsyncSetRetweetVisibility.StoreWrapper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RetweetArchivalEnqueueStore {</w:t>
      </w:r>
    </w:p>
    <w:p>
      <w:pPr>
        <w:jc w:val="both"/>
      </w:pPr>
      <w:r/>
    </w:p>
    <w:p>
      <w:pPr>
        <w:jc w:val="both"/>
      </w:pPr>
      <w:r>
        <w:t xml:space="preserve">  def apply(enqueue: FutureEffect[RetweetArchivalEvent]): RetweetArchivalEnqueueStore =</w:t>
      </w:r>
    </w:p>
    <w:p>
      <w:pPr>
        <w:jc w:val="both"/>
      </w:pPr>
      <w:r>
        <w:t xml:space="preserve">    new RetweetArchivalEnqueueStore {</w:t>
      </w:r>
    </w:p>
    <w:p>
      <w:pPr>
        <w:jc w:val="both"/>
      </w:pPr>
      <w:r>
        <w:t xml:space="preserve">      override val asyncSetRetweetVisibility: FutureEffect[AsyncSetRetweetVisibility.Event] =</w:t>
      </w:r>
    </w:p>
    <w:p>
      <w:pPr>
        <w:jc w:val="both"/>
      </w:pPr>
      <w:r>
        <w:t xml:space="preserve">        FutureEffect[AsyncSetRetweetVisibility.Event] { e =&gt;</w:t>
      </w:r>
    </w:p>
    <w:p>
      <w:pPr>
        <w:jc w:val="both"/>
      </w:pPr>
      <w:r>
        <w:t xml:space="preserve">          enqueue(</w:t>
      </w:r>
    </w:p>
    <w:p>
      <w:pPr>
        <w:jc w:val="both"/>
      </w:pPr>
      <w:r>
        <w:t xml:space="preserve">            RetweetArchivalEvent(</w:t>
      </w:r>
    </w:p>
    <w:p>
      <w:pPr>
        <w:jc w:val="both"/>
      </w:pPr>
      <w:r>
        <w:t xml:space="preserve">              retweetId = e.retweetId,</w:t>
      </w:r>
    </w:p>
    <w:p>
      <w:pPr>
        <w:jc w:val="both"/>
      </w:pPr>
      <w:r>
        <w:t xml:space="preserve">              srcTweetId = e.srcId,</w:t>
      </w:r>
    </w:p>
    <w:p>
      <w:pPr>
        <w:jc w:val="both"/>
      </w:pPr>
      <w:r>
        <w:t xml:space="preserve">              retweetUserId = e.retweetUserId,</w:t>
      </w:r>
    </w:p>
    <w:p>
      <w:pPr>
        <w:jc w:val="both"/>
      </w:pPr>
      <w:r>
        <w:t xml:space="preserve">              srcTweetUserId = e.srcTweetUserId,</w:t>
      </w:r>
    </w:p>
    <w:p>
      <w:pPr>
        <w:jc w:val="both"/>
      </w:pPr>
      <w:r>
        <w:t xml:space="preserve">              timestampMs = e.timestamp.inMillis,</w:t>
      </w:r>
    </w:p>
    <w:p>
      <w:pPr>
        <w:jc w:val="both"/>
      </w:pPr>
      <w:r>
        <w:t xml:space="preserve">              isArchivingAction = Some(!e.visible)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override val retryAsyncSetRetweetVisibility: FutureEffect[</w:t>
      </w:r>
    </w:p>
    <w:p>
      <w:pPr>
        <w:jc w:val="both"/>
      </w:pPr>
      <w:r>
        <w:t xml:space="preserve">        TweetStoreRetryEvent[AsyncSetRetweetVisibility.Event]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TweetStore.retry(AsyncWriteAction.RetweetArchivalEnqueue, asyncSetRetweetVisibility)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