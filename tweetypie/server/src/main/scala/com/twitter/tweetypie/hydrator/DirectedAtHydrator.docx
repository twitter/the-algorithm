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the "directedAtUser" field on the tweet.  This hydrators uses one of two paths depending</w:t>
      </w:r>
    </w:p>
    <w:p>
      <w:pPr>
        <w:jc w:val="both"/>
      </w:pPr>
      <w:r>
        <w:t xml:space="preserve"> * if DirectedAtUserMetadata is present: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If DirectedAtUserMetadata exists, we use metadata.userId.</w:t>
      </w:r>
    </w:p>
    <w:p>
      <w:pPr>
        <w:jc w:val="both"/>
      </w:pPr>
      <w:r>
        <w:t xml:space="preserve"> * 2. If DirectedAtUserMetadata does not exist, we use the User screenName from the mention starting</w:t>
      </w:r>
    </w:p>
    <w:p>
      <w:pPr>
        <w:jc w:val="both"/>
      </w:pPr>
      <w:r>
        <w:t xml:space="preserve"> *    at index 0 if the tweet also has a reply.  Creation of a "reply to user" for</w:t>
      </w:r>
    </w:p>
    <w:p>
      <w:pPr>
        <w:jc w:val="both"/>
      </w:pPr>
      <w:r>
        <w:t xml:space="preserve"> *    leading @mentions is controlled by PostTweetRequest.enableTweetToNarrowcasting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DirectedAtHydrator {</w:t>
      </w:r>
    </w:p>
    <w:p>
      <w:pPr>
        <w:jc w:val="both"/>
      </w:pPr>
      <w:r>
        <w:t xml:space="preserve">  type Type = ValueHydrator[Option[DirectedAtUser], Ctx]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mentions: Seq[MentionEntity],</w:t>
      </w:r>
    </w:p>
    <w:p>
      <w:pPr>
        <w:jc w:val="both"/>
      </w:pPr>
      <w:r>
        <w:t xml:space="preserve">    metadata: Option[DirectedAtUserMetadata],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 {</w:t>
      </w:r>
    </w:p>
    <w:p>
      <w:pPr>
        <w:jc w:val="both"/>
      </w:pPr>
      <w:r>
        <w:t xml:space="preserve">    val directedAtScreenName: Option[String] =</w:t>
      </w:r>
    </w:p>
    <w:p>
      <w:pPr>
        <w:jc w:val="both"/>
      </w:pPr>
      <w:r>
        <w:t xml:space="preserve">      mentions.headOption.filter(_.fromIndex == 0).map(_.screenName)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hydratedField: FieldByPath =</w:t>
      </w:r>
    </w:p>
    <w:p>
      <w:pPr>
        <w:jc w:val="both"/>
      </w:pPr>
      <w:r>
        <w:t xml:space="preserve">    fieldByPath(Tweet.CoreDataField, TweetCoreData.DirectedAtUserField)</w:t>
      </w:r>
    </w:p>
    <w:p>
      <w:pPr>
        <w:jc w:val="both"/>
      </w:pPr>
      <w:r/>
    </w:p>
    <w:p>
      <w:pPr>
        <w:jc w:val="both"/>
      </w:pPr>
      <w:r>
        <w:t xml:space="preserve">  def once(h: Type): Type =</w:t>
      </w:r>
    </w:p>
    <w:p>
      <w:pPr>
        <w:jc w:val="both"/>
      </w:pPr>
      <w:r>
        <w:t xml:space="preserve">    TweetHydration.completeOnlyOnce(</w:t>
      </w:r>
    </w:p>
    <w:p>
      <w:pPr>
        <w:jc w:val="both"/>
      </w:pPr>
      <w:r>
        <w:t xml:space="preserve">      hydrationType = HydrationType.DirectedAt,</w:t>
      </w:r>
    </w:p>
    <w:p>
      <w:pPr>
        <w:jc w:val="both"/>
      </w:pPr>
      <w:r>
        <w:t xml:space="preserve">      hydrator = h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partial = ValueState.partial(None, hydratedField)</w:t>
      </w:r>
    </w:p>
    <w:p>
      <w:pPr>
        <w:jc w:val="both"/>
      </w:pPr>
      <w:r/>
    </w:p>
    <w:p>
      <w:pPr>
        <w:jc w:val="both"/>
      </w:pPr>
      <w:r>
        <w:t xml:space="preserve">  def apply(repo: UserIdentityRepository.Type, stats: StatsReceiver = NullStatsReceiver): Type = {</w:t>
      </w:r>
    </w:p>
    <w:p>
      <w:pPr>
        <w:jc w:val="both"/>
      </w:pPr>
      <w:r>
        <w:t xml:space="preserve">    val withMetadata = stats.counter("with_metadata")</w:t>
      </w:r>
    </w:p>
    <w:p>
      <w:pPr>
        <w:jc w:val="both"/>
      </w:pPr>
      <w:r>
        <w:t xml:space="preserve">    val noScreenName = stats.counter("no_screen_name")</w:t>
      </w:r>
    </w:p>
    <w:p>
      <w:pPr>
        <w:jc w:val="both"/>
      </w:pPr>
      <w:r>
        <w:t xml:space="preserve">    val withoutMetadata = stats.counter("without_metadata")</w:t>
      </w:r>
    </w:p>
    <w:p>
      <w:pPr>
        <w:jc w:val="both"/>
      </w:pPr>
      <w:r/>
    </w:p>
    <w:p>
      <w:pPr>
        <w:jc w:val="both"/>
      </w:pPr>
      <w:r>
        <w:t xml:space="preserve">    ValueHydrator[Option[DirectedAtUser], Ctx] { (_, ctx) =&gt;</w:t>
      </w:r>
    </w:p>
    <w:p>
      <w:pPr>
        <w:jc w:val="both"/>
      </w:pPr>
      <w:r>
        <w:t xml:space="preserve">      ctx.metadata match {</w:t>
      </w:r>
    </w:p>
    <w:p>
      <w:pPr>
        <w:jc w:val="both"/>
      </w:pPr>
      <w:r>
        <w:t xml:space="preserve">        case Some(DirectedAtUserMetadata(Some(uid))) =&gt;</w:t>
      </w:r>
    </w:p>
    <w:p>
      <w:pPr>
        <w:jc w:val="both"/>
      </w:pPr>
      <w:r>
        <w:t xml:space="preserve">          // 1a. new approach of relying exclusively on directed-at metadata if it exists and has a user id</w:t>
      </w:r>
    </w:p>
    <w:p>
      <w:pPr>
        <w:jc w:val="both"/>
      </w:pPr>
      <w:r>
        <w:t xml:space="preserve">          withMetadata.incr()</w:t>
      </w:r>
    </w:p>
    <w:p>
      <w:pPr>
        <w:jc w:val="both"/>
      </w:pPr>
      <w:r/>
    </w:p>
    <w:p>
      <w:pPr>
        <w:jc w:val="both"/>
      </w:pPr>
      <w:r>
        <w:t xml:space="preserve">          repo(UserKey.byId(uid)).liftToTry.map {</w:t>
      </w:r>
    </w:p>
    <w:p>
      <w:pPr>
        <w:jc w:val="both"/>
      </w:pPr>
      <w:r>
        <w:t xml:space="preserve">            case Return(u) =&gt;</w:t>
      </w:r>
    </w:p>
    <w:p>
      <w:pPr>
        <w:jc w:val="both"/>
      </w:pPr>
      <w:r>
        <w:t xml:space="preserve">              ValueState.modified(Some(DirectedAtUser(u.id, u.screenName)))</w:t>
      </w:r>
    </w:p>
    <w:p>
      <w:pPr>
        <w:jc w:val="both"/>
      </w:pPr>
      <w:r>
        <w:t xml:space="preserve">            case Throw(NotFound) =&gt;</w:t>
      </w:r>
    </w:p>
    <w:p>
      <w:pPr>
        <w:jc w:val="both"/>
      </w:pPr>
      <w:r>
        <w:t xml:space="preserve">              // If user is not found, fallback to directedAtScreenName</w:t>
      </w:r>
    </w:p>
    <w:p>
      <w:pPr>
        <w:jc w:val="both"/>
      </w:pPr>
      <w:r>
        <w:t xml:space="preserve">              ctx.directedAtScreenName</w:t>
      </w:r>
    </w:p>
    <w:p>
      <w:pPr>
        <w:jc w:val="both"/>
      </w:pPr>
      <w:r>
        <w:t xml:space="preserve">                .map { screenName =&gt; ValueState.modified(Some(DirectedAtUser(uid, screenName))) }</w:t>
      </w:r>
    </w:p>
    <w:p>
      <w:pPr>
        <w:jc w:val="both"/>
      </w:pPr>
      <w:r>
        <w:t xml:space="preserve">                .getOrElse {</w:t>
      </w:r>
    </w:p>
    <w:p>
      <w:pPr>
        <w:jc w:val="both"/>
      </w:pPr>
      <w:r>
        <w:t xml:space="preserve">                  // This should never happen, but let's make sure with a counter</w:t>
      </w:r>
    </w:p>
    <w:p>
      <w:pPr>
        <w:jc w:val="both"/>
      </w:pPr>
      <w:r>
        <w:t xml:space="preserve">                  noScreenName.incr()</w:t>
      </w:r>
    </w:p>
    <w:p>
      <w:pPr>
        <w:jc w:val="both"/>
      </w:pPr>
      <w:r>
        <w:t xml:space="preserve">                  ValueState.UnmodifiedNone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Throw(_) =&gt; partial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Some(DirectedAtUserMetadata(None)) =&gt;</w:t>
      </w:r>
    </w:p>
    <w:p>
      <w:pPr>
        <w:jc w:val="both"/>
      </w:pPr>
      <w:r>
        <w:t xml:space="preserve">          withMetadata.incr()</w:t>
      </w:r>
    </w:p>
    <w:p>
      <w:pPr>
        <w:jc w:val="both"/>
      </w:pPr>
      <w:r>
        <w:t xml:space="preserve">          // 1b. new approach of relying exclusively on directed-at metadata if it exists and has no userId</w:t>
      </w:r>
    </w:p>
    <w:p>
      <w:pPr>
        <w:jc w:val="both"/>
      </w:pPr>
      <w:r>
        <w:t xml:space="preserve">          ValueState.StitchUnmodifiedNone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2. when DirectedAtUserMetadata not present, look for first leading mention when has reply</w:t>
      </w:r>
    </w:p>
    <w:p>
      <w:pPr>
        <w:jc w:val="both"/>
      </w:pPr>
      <w:r>
        <w:t xml:space="preserve">          withoutMetadata.incr()</w:t>
      </w:r>
    </w:p>
    <w:p>
      <w:pPr>
        <w:jc w:val="both"/>
      </w:pPr>
      <w:r/>
    </w:p>
    <w:p>
      <w:pPr>
        <w:jc w:val="both"/>
      </w:pPr>
      <w:r>
        <w:t xml:space="preserve">          val userKey = ctx.directedAtScreenName</w:t>
      </w:r>
    </w:p>
    <w:p>
      <w:pPr>
        <w:jc w:val="both"/>
      </w:pPr>
      <w:r>
        <w:t xml:space="preserve">            .filter(_ =&gt; ctx.isReply)</w:t>
      </w:r>
    </w:p>
    <w:p>
      <w:pPr>
        <w:jc w:val="both"/>
      </w:pPr>
      <w:r>
        <w:t xml:space="preserve">            .map(UserKey.byScreenName)</w:t>
      </w:r>
    </w:p>
    <w:p>
      <w:pPr>
        <w:jc w:val="both"/>
      </w:pPr>
      <w:r/>
    </w:p>
    <w:p>
      <w:pPr>
        <w:jc w:val="both"/>
      </w:pPr>
      <w:r>
        <w:t xml:space="preserve">          val results = userKey.map(repo.apply).getOrElse(Stitch.NotFound)</w:t>
      </w:r>
    </w:p>
    <w:p>
      <w:pPr>
        <w:jc w:val="both"/>
      </w:pPr>
      <w:r/>
    </w:p>
    <w:p>
      <w:pPr>
        <w:jc w:val="both"/>
      </w:pPr>
      <w:r>
        <w:t xml:space="preserve">          results.liftToTry.map {</w:t>
      </w:r>
    </w:p>
    <w:p>
      <w:pPr>
        <w:jc w:val="both"/>
      </w:pPr>
      <w:r>
        <w:t xml:space="preserve">            case Return(u) =&gt; ValueState.modified(Some(DirectedAtUser(u.id, u.screenName)))</w:t>
      </w:r>
    </w:p>
    <w:p>
      <w:pPr>
        <w:jc w:val="both"/>
      </w:pPr>
      <w:r>
        <w:t xml:space="preserve">            case Throw(NotFound) =&gt; ValueState.UnmodifiedNone</w:t>
      </w:r>
    </w:p>
    <w:p>
      <w:pPr>
        <w:jc w:val="both"/>
      </w:pPr>
      <w:r>
        <w:t xml:space="preserve">            case Throw(_) =&gt; partial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_) =&gt; curr.isEmpty)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