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com.twitter.tweetypie.backends.LimiterService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com.twitter.tweetypie.thriftscala.TweetCreateState.RateLimitExceeded</w:t>
      </w:r>
    </w:p>
    <w:p>
      <w:pPr>
        <w:jc w:val="both"/>
      </w:pPr>
      <w:r/>
    </w:p>
    <w:p>
      <w:pPr>
        <w:jc w:val="both"/>
      </w:pPr>
      <w:r>
        <w:t>object RateLimitChecker {</w:t>
      </w:r>
    </w:p>
    <w:p>
      <w:pPr>
        <w:jc w:val="both"/>
      </w:pPr>
      <w:r>
        <w:t xml:space="preserve">  type Dark = Boolean</w:t>
      </w:r>
    </w:p>
    <w:p>
      <w:pPr>
        <w:jc w:val="both"/>
      </w:pPr>
      <w:r>
        <w:t xml:space="preserve">  type GetRemaining = FutureArrow[(UserId, Dark), Int]</w:t>
      </w:r>
    </w:p>
    <w:p>
      <w:pPr>
        <w:jc w:val="both"/>
      </w:pPr>
      <w:r>
        <w:t xml:space="preserve">  type Validate = FutureArrow[(UserId, Dark), Unit]</w:t>
      </w:r>
    </w:p>
    <w:p>
      <w:pPr>
        <w:jc w:val="both"/>
      </w:pPr>
      <w:r/>
    </w:p>
    <w:p>
      <w:pPr>
        <w:jc w:val="both"/>
      </w:pPr>
      <w:r>
        <w:t xml:space="preserve">  def getMaxMediaTags(minRemaining: LimiterService.MinRemaining, maxMediaTags: Int): GetRemaining =</w:t>
      </w:r>
    </w:p>
    <w:p>
      <w:pPr>
        <w:jc w:val="both"/>
      </w:pPr>
      <w:r>
        <w:t xml:space="preserve">    FutureArrow {</w:t>
      </w:r>
    </w:p>
    <w:p>
      <w:pPr>
        <w:jc w:val="both"/>
      </w:pPr>
      <w:r>
        <w:t xml:space="preserve">      case (userId, dark) =&gt;</w:t>
      </w:r>
    </w:p>
    <w:p>
      <w:pPr>
        <w:jc w:val="both"/>
      </w:pPr>
      <w:r>
        <w:t xml:space="preserve">        if (dark) Future.value(maxMediaTags)</w:t>
      </w:r>
    </w:p>
    <w:p>
      <w:pPr>
        <w:jc w:val="both"/>
      </w:pPr>
      <w:r>
        <w:t xml:space="preserve">        else {</w:t>
      </w:r>
    </w:p>
    <w:p>
      <w:pPr>
        <w:jc w:val="both"/>
      </w:pPr>
      <w:r>
        <w:t xml:space="preserve">          val contributorUserId = getContributor(userId).map(_.userId)</w:t>
      </w:r>
    </w:p>
    <w:p>
      <w:pPr>
        <w:jc w:val="both"/>
      </w:pPr>
      <w:r>
        <w:t xml:space="preserve">          minRemaining(userId, contributorUserId)</w:t>
      </w:r>
    </w:p>
    <w:p>
      <w:pPr>
        <w:jc w:val="both"/>
      </w:pPr>
      <w:r>
        <w:t xml:space="preserve">            .map(_.min(maxMediaTags))</w:t>
      </w:r>
    </w:p>
    <w:p>
      <w:pPr>
        <w:jc w:val="both"/>
      </w:pPr>
      <w:r>
        <w:t xml:space="preserve">            .handle { case _ =&gt; maxMediaTags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validate(</w:t>
      </w:r>
    </w:p>
    <w:p>
      <w:pPr>
        <w:jc w:val="both"/>
      </w:pPr>
      <w:r>
        <w:t xml:space="preserve">    hasRemaining: LimiterService.HasRemaining,</w:t>
      </w:r>
    </w:p>
    <w:p>
      <w:pPr>
        <w:jc w:val="both"/>
      </w:pPr>
      <w:r>
        <w:t xml:space="preserve">    featureStats: StatsReceiver,</w:t>
      </w:r>
    </w:p>
    <w:p>
      <w:pPr>
        <w:jc w:val="both"/>
      </w:pPr>
      <w:r>
        <w:t xml:space="preserve">    rateLimitEnabled: () =&gt; Boolean</w:t>
      </w:r>
    </w:p>
    <w:p>
      <w:pPr>
        <w:jc w:val="both"/>
      </w:pPr>
      <w:r>
        <w:t xml:space="preserve">  ): Validate = {</w:t>
      </w:r>
    </w:p>
    <w:p>
      <w:pPr>
        <w:jc w:val="both"/>
      </w:pPr>
      <w:r>
        <w:t xml:space="preserve">    val exceededCounter = featureStats.counter("exceeded")</w:t>
      </w:r>
    </w:p>
    <w:p>
      <w:pPr>
        <w:jc w:val="both"/>
      </w:pPr>
      <w:r>
        <w:t xml:space="preserve">    val checkedCounter = featureStats.counter("checked")</w:t>
      </w:r>
    </w:p>
    <w:p>
      <w:pPr>
        <w:jc w:val="both"/>
      </w:pPr>
      <w:r>
        <w:t xml:space="preserve">    FutureArrow {</w:t>
      </w:r>
    </w:p>
    <w:p>
      <w:pPr>
        <w:jc w:val="both"/>
      </w:pPr>
      <w:r>
        <w:t xml:space="preserve">      case (userId, dark) =&gt;</w:t>
      </w:r>
    </w:p>
    <w:p>
      <w:pPr>
        <w:jc w:val="both"/>
      </w:pPr>
      <w:r>
        <w:t xml:space="preserve">        if (dark || !rateLimitEnabled()) {</w:t>
      </w:r>
    </w:p>
    <w:p>
      <w:pPr>
        <w:jc w:val="both"/>
      </w:pPr>
      <w:r>
        <w:t xml:space="preserve">          Future.Unit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checkedCounter.incr()</w:t>
      </w:r>
    </w:p>
    <w:p>
      <w:pPr>
        <w:jc w:val="both"/>
      </w:pPr>
      <w:r>
        <w:t xml:space="preserve">          val contributorUserId = getContributor(userId).map(_.userId)</w:t>
      </w:r>
    </w:p>
    <w:p>
      <w:pPr>
        <w:jc w:val="both"/>
      </w:pPr>
      <w:r>
        <w:t xml:space="preserve">          hasRemaining(userId, contributorUserId).map {</w:t>
      </w:r>
    </w:p>
    <w:p>
      <w:pPr>
        <w:jc w:val="both"/>
      </w:pPr>
      <w:r>
        <w:t xml:space="preserve">            case false =&gt;</w:t>
      </w:r>
    </w:p>
    <w:p>
      <w:pPr>
        <w:jc w:val="both"/>
      </w:pPr>
      <w:r>
        <w:t xml:space="preserve">              exceededCounter.incr()</w:t>
      </w:r>
    </w:p>
    <w:p>
      <w:pPr>
        <w:jc w:val="both"/>
      </w:pPr>
      <w:r>
        <w:t xml:space="preserve">              throw TweetCreateFailure.State(RateLimitExceeded)</w:t>
      </w:r>
    </w:p>
    <w:p>
      <w:pPr>
        <w:jc w:val="both"/>
      </w:pPr>
      <w:r>
        <w:t xml:space="preserve">            case _ =&gt; 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