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object LanguageHydrator {</w:t>
      </w:r>
    </w:p>
    <w:p>
      <w:pPr>
        <w:jc w:val="both"/>
      </w:pPr>
      <w:r>
        <w:t xml:space="preserve">  type Type = ValueHydrator[Option[Language], TweetCtx]</w:t>
      </w:r>
    </w:p>
    <w:p>
      <w:pPr>
        <w:jc w:val="both"/>
      </w:pPr>
      <w:r/>
    </w:p>
    <w:p>
      <w:pPr>
        <w:jc w:val="both"/>
      </w:pPr>
      <w:r>
        <w:t xml:space="preserve">  val hydratedField: FieldByPath = fieldByPath(Tweet.LanguageField)</w:t>
      </w:r>
    </w:p>
    <w:p>
      <w:pPr>
        <w:jc w:val="both"/>
      </w:pPr>
      <w:r/>
    </w:p>
    <w:p>
      <w:pPr>
        <w:jc w:val="both"/>
      </w:pPr>
      <w:r>
        <w:t xml:space="preserve">  private[this] def isApplicable(curr: Option[Language], ctx: TweetCtx) =</w:t>
      </w:r>
    </w:p>
    <w:p>
      <w:pPr>
        <w:jc w:val="both"/>
      </w:pPr>
      <w:r>
        <w:t xml:space="preserve">    ctx.tweetFieldRequested(Tweet.LanguageField) &amp;&amp; !ctx.isRetweet &amp;&amp; curr.isEmpty</w:t>
      </w:r>
    </w:p>
    <w:p>
      <w:pPr>
        <w:jc w:val="both"/>
      </w:pPr>
      <w:r/>
    </w:p>
    <w:p>
      <w:pPr>
        <w:jc w:val="both"/>
      </w:pPr>
      <w:r>
        <w:t xml:space="preserve">  def apply(repo: LanguageRepository.Type): Type =</w:t>
      </w:r>
    </w:p>
    <w:p>
      <w:pPr>
        <w:jc w:val="both"/>
      </w:pPr>
      <w:r>
        <w:t xml:space="preserve">    ValueHydrator[Option[Language], TweetCtx] { (langOpt, ctx) =&gt;</w:t>
      </w:r>
    </w:p>
    <w:p>
      <w:pPr>
        <w:jc w:val="both"/>
      </w:pPr>
      <w:r>
        <w:t xml:space="preserve">      repo(ctx.text).liftToTry.map {</w:t>
      </w:r>
    </w:p>
    <w:p>
      <w:pPr>
        <w:jc w:val="both"/>
      </w:pPr>
      <w:r>
        <w:t xml:space="preserve">        case Return(Some(l)) =&gt; ValueState.modified(Some(l))</w:t>
      </w:r>
    </w:p>
    <w:p>
      <w:pPr>
        <w:jc w:val="both"/>
      </w:pPr>
      <w:r>
        <w:t xml:space="preserve">        case Return(None) =&gt; ValueState.unmodified(langOpt)</w:t>
      </w:r>
    </w:p>
    <w:p>
      <w:pPr>
        <w:jc w:val="both"/>
      </w:pPr>
      <w:r>
        <w:t xml:space="preserve">        case Throw(_) =&gt; ValueState.partial(None, hydratedField)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ctx) =&gt; isApplicable(curr, ctx))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