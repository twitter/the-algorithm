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com.twitter.tweetypie.media.Media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com.twitter.tweetypie.serverutil.ExtendedTweetMetadataBuilder</w:t>
      </w:r>
    </w:p>
    <w:p>
      <w:pPr>
        <w:jc w:val="both"/>
      </w:pPr>
      <w:r>
        <w:t>import com.twitter.tweetypie.thriftscala.UrlEntity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com.twitter.tweetypie.thriftscala.entities.Implicits._</w:t>
      </w:r>
    </w:p>
    <w:p>
      <w:pPr>
        <w:jc w:val="both"/>
      </w:pPr>
      <w:r>
        <w:t>import com.twitter.tweetypie.tweettext.Offset</w:t>
      </w:r>
    </w:p>
    <w:p>
      <w:pPr>
        <w:jc w:val="both"/>
      </w:pPr>
      <w:r>
        <w:t>import com.twitter.tweetypie.tweettext.TextModification</w:t>
      </w:r>
    </w:p>
    <w:p>
      <w:pPr>
        <w:jc w:val="both"/>
      </w:pPr>
      <w:r>
        <w:t>import com.twitter.tweetypie.tweettext.TweetText</w:t>
      </w:r>
    </w:p>
    <w:p>
      <w:pPr>
        <w:jc w:val="both"/>
      </w:pPr>
      <w:r>
        <w:t>import com.twitter.tweetypie.util.EditControlUtil</w:t>
      </w:r>
    </w:p>
    <w:p>
      <w:pPr>
        <w:jc w:val="both"/>
      </w:pPr>
      <w:r>
        <w:t>import com.twitter.tweetypie.util.TweetLenses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hydrator is the backwards-compatibility layer to support QT, Edit Tweets &amp; Mixed Media</w:t>
      </w:r>
    </w:p>
    <w:p>
      <w:pPr>
        <w:jc w:val="both"/>
      </w:pPr>
      <w:r>
        <w:t xml:space="preserve"> * Tweets rendering on legacy non-updated clients. Legacy rendering provides a way for every client</w:t>
      </w:r>
    </w:p>
    <w:p>
      <w:pPr>
        <w:jc w:val="both"/>
      </w:pPr>
      <w:r>
        <w:t xml:space="preserve"> * to consume these Tweets until the client is upgraded. For Edit and Mixed Media Tweets, the</w:t>
      </w:r>
    </w:p>
    <w:p>
      <w:pPr>
        <w:jc w:val="both"/>
      </w:pPr>
      <w:r>
        <w:t xml:space="preserve"> * Tweet's self-permalink is appended to the visible text. For Quoting Tweets, the Quoted Tweet's</w:t>
      </w:r>
    </w:p>
    <w:p>
      <w:pPr>
        <w:jc w:val="both"/>
      </w:pPr>
      <w:r>
        <w:t xml:space="preserve"> * permalink is appended to the text. For Tweets that meet multiple criteria for legacy rendering</w:t>
      </w:r>
    </w:p>
    <w:p>
      <w:pPr>
        <w:jc w:val="both"/>
      </w:pPr>
      <w:r>
        <w:t xml:space="preserve"> * (e.g. QT containing Mixed Media), only one permalink is appended and the self-permalink takes</w:t>
      </w:r>
    </w:p>
    <w:p>
      <w:pPr>
        <w:jc w:val="both"/>
      </w:pPr>
      <w:r>
        <w:t xml:space="preserve"> * precedence.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TweetLegacyFormatter {</w:t>
      </w:r>
    </w:p>
    <w:p>
      <w:pPr>
        <w:jc w:val="both"/>
      </w:pPr>
      <w:r/>
    </w:p>
    <w:p>
      <w:pPr>
        <w:jc w:val="both"/>
      </w:pPr>
      <w:r>
        <w:t xml:space="preserve">  private[this] val log = Logger(getClass)</w:t>
      </w:r>
    </w:p>
    <w:p>
      <w:pPr>
        <w:jc w:val="both"/>
      </w:pPr>
      <w:r/>
    </w:p>
    <w:p>
      <w:pPr>
        <w:jc w:val="both"/>
      </w:pPr>
      <w:r>
        <w:t xml:space="preserve">  import TweetText._</w:t>
      </w:r>
    </w:p>
    <w:p>
      <w:pPr>
        <w:jc w:val="both"/>
      </w:pPr>
      <w:r/>
    </w:p>
    <w:p>
      <w:pPr>
        <w:jc w:val="both"/>
      </w:pPr>
      <w:r>
        <w:t xml:space="preserve">  def legacyQtPermalink(</w:t>
      </w:r>
    </w:p>
    <w:p>
      <w:pPr>
        <w:jc w:val="both"/>
      </w:pPr>
      <w:r>
        <w:t xml:space="preserve">    td: TweetData,</w:t>
      </w:r>
    </w:p>
    <w:p>
      <w:pPr>
        <w:jc w:val="both"/>
      </w:pPr>
      <w:r>
        <w:t xml:space="preserve">    opts: TweetQuery.Options</w:t>
      </w:r>
    </w:p>
    <w:p>
      <w:pPr>
        <w:jc w:val="both"/>
      </w:pPr>
      <w:r>
        <w:t xml:space="preserve">  ): Option[ShortenedUrl] = {</w:t>
      </w:r>
    </w:p>
    <w:p>
      <w:pPr>
        <w:jc w:val="both"/>
      </w:pPr>
      <w:r>
        <w:t xml:space="preserve">    val tweet = td.tweet</w:t>
      </w:r>
    </w:p>
    <w:p>
      <w:pPr>
        <w:jc w:val="both"/>
      </w:pPr>
      <w:r>
        <w:t xml:space="preserve">    val tweetText = TweetLenses.text(tweet)</w:t>
      </w:r>
    </w:p>
    <w:p>
      <w:pPr>
        <w:jc w:val="both"/>
      </w:pPr>
      <w:r>
        <w:t xml:space="preserve">    val urls = TweetLenses.urls(tweet)</w:t>
      </w:r>
    </w:p>
    <w:p>
      <w:pPr>
        <w:jc w:val="both"/>
      </w:pPr>
      <w:r>
        <w:t xml:space="preserve">    val ctx = TweetCtx.from(td, opts)</w:t>
      </w:r>
    </w:p>
    <w:p>
      <w:pPr>
        <w:jc w:val="both"/>
      </w:pPr>
      <w:r>
        <w:t xml:space="preserve">    val qtPermalink: Option[ShortenedUrl] = tweet.quotedTweet.flatMap(_.permalink)</w:t>
      </w:r>
    </w:p>
    <w:p>
      <w:pPr>
        <w:jc w:val="both"/>
      </w:pPr>
      <w:r>
        <w:t xml:space="preserve">    val qtShortUrl = qtPermalink.map(_.shortUrl)</w:t>
      </w:r>
    </w:p>
    <w:p>
      <w:pPr>
        <w:jc w:val="both"/>
      </w:pPr>
      <w:r/>
    </w:p>
    <w:p>
      <w:pPr>
        <w:jc w:val="both"/>
      </w:pPr>
      <w:r>
        <w:t xml:space="preserve">    def urlsContains(url: String): Boolean =</w:t>
      </w:r>
    </w:p>
    <w:p>
      <w:pPr>
        <w:jc w:val="both"/>
      </w:pPr>
      <w:r>
        <w:t xml:space="preserve">      urls.exists(_.url == url)</w:t>
      </w:r>
    </w:p>
    <w:p>
      <w:pPr>
        <w:jc w:val="both"/>
      </w:pPr>
      <w:r/>
    </w:p>
    <w:p>
      <w:pPr>
        <w:jc w:val="both"/>
      </w:pPr>
      <w:r>
        <w:t xml:space="preserve">    val doLegacyQtFormatting =</w:t>
      </w:r>
    </w:p>
    <w:p>
      <w:pPr>
        <w:jc w:val="both"/>
      </w:pPr>
      <w:r>
        <w:t xml:space="preserve">      !opts.simpleQuotedTweet &amp;&amp; !ctx.isRetweet &amp;&amp;</w:t>
      </w:r>
    </w:p>
    <w:p>
      <w:pPr>
        <w:jc w:val="both"/>
      </w:pPr>
      <w:r>
        <w:t xml:space="preserve">        qtPermalink.isDefined &amp;&amp; qtShortUrl.isDefined &amp;&amp;</w:t>
      </w:r>
    </w:p>
    <w:p>
      <w:pPr>
        <w:jc w:val="both"/>
      </w:pPr>
      <w:r>
        <w:t xml:space="preserve">        !qtShortUrl.exists(tweetText.contains) &amp;&amp;</w:t>
      </w:r>
    </w:p>
    <w:p>
      <w:pPr>
        <w:jc w:val="both"/>
      </w:pPr>
      <w:r>
        <w:t xml:space="preserve">        !qtShortUrl.exists(urlsContains)</w:t>
      </w:r>
    </w:p>
    <w:p>
      <w:pPr>
        <w:jc w:val="both"/>
      </w:pPr>
      <w:r/>
    </w:p>
    <w:p>
      <w:pPr>
        <w:jc w:val="both"/>
      </w:pPr>
      <w:r>
        <w:t xml:space="preserve">    if (doLegacyQtFormatting) qtPermalink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legacySelfPermalink(</w:t>
      </w:r>
    </w:p>
    <w:p>
      <w:pPr>
        <w:jc w:val="both"/>
      </w:pPr>
      <w:r>
        <w:t xml:space="preserve">    td: TweetData</w:t>
      </w:r>
    </w:p>
    <w:p>
      <w:pPr>
        <w:jc w:val="both"/>
      </w:pPr>
      <w:r>
        <w:t xml:space="preserve">  ): Option[ShortenedUrl] = {</w:t>
      </w:r>
    </w:p>
    <w:p>
      <w:pPr>
        <w:jc w:val="both"/>
      </w:pPr>
      <w:r>
        <w:t xml:space="preserve">    val tweet = td.tweet</w:t>
      </w:r>
    </w:p>
    <w:p>
      <w:pPr>
        <w:jc w:val="both"/>
      </w:pPr>
      <w:r>
        <w:t xml:space="preserve">    val selfPermalink = tweet.selfPermalink</w:t>
      </w:r>
    </w:p>
    <w:p>
      <w:pPr>
        <w:jc w:val="both"/>
      </w:pPr>
      <w:r>
        <w:t xml:space="preserve">    val tweetText = TweetLenses.text(tweet)</w:t>
      </w:r>
    </w:p>
    <w:p>
      <w:pPr>
        <w:jc w:val="both"/>
      </w:pPr>
      <w:r>
        <w:t xml:space="preserve">    val urls = TweetLenses.urls(tweet)</w:t>
      </w:r>
    </w:p>
    <w:p>
      <w:pPr>
        <w:jc w:val="both"/>
      </w:pPr>
      <w:r>
        <w:t xml:space="preserve">    val selfShortUrl = selfPermalink.map(_.shortUrl)</w:t>
      </w:r>
    </w:p>
    <w:p>
      <w:pPr>
        <w:jc w:val="both"/>
      </w:pPr>
      <w:r/>
    </w:p>
    <w:p>
      <w:pPr>
        <w:jc w:val="both"/>
      </w:pPr>
      <w:r>
        <w:t xml:space="preserve">    def urlsContains(url: String): Boolean =</w:t>
      </w:r>
    </w:p>
    <w:p>
      <w:pPr>
        <w:jc w:val="both"/>
      </w:pPr>
      <w:r>
        <w:t xml:space="preserve">      urls.exists(_.url == url)</w:t>
      </w:r>
    </w:p>
    <w:p>
      <w:pPr>
        <w:jc w:val="both"/>
      </w:pPr>
      <w:r/>
    </w:p>
    <w:p>
      <w:pPr>
        <w:jc w:val="both"/>
      </w:pPr>
      <w:r>
        <w:t xml:space="preserve">    val doLegacyFormatting =</w:t>
      </w:r>
    </w:p>
    <w:p>
      <w:pPr>
        <w:jc w:val="both"/>
      </w:pPr>
      <w:r>
        <w:t xml:space="preserve">      selfPermalink.isDefined &amp;&amp; selfShortUrl.isDefined &amp;&amp;</w:t>
      </w:r>
    </w:p>
    <w:p>
      <w:pPr>
        <w:jc w:val="both"/>
      </w:pPr>
      <w:r>
        <w:t xml:space="preserve">        !selfShortUrl.exists(tweetText.contains) &amp;&amp;</w:t>
      </w:r>
    </w:p>
    <w:p>
      <w:pPr>
        <w:jc w:val="both"/>
      </w:pPr>
      <w:r>
        <w:t xml:space="preserve">        !selfShortUrl.exists(urlsContains) &amp;&amp;</w:t>
      </w:r>
    </w:p>
    <w:p>
      <w:pPr>
        <w:jc w:val="both"/>
      </w:pPr>
      <w:r>
        <w:t xml:space="preserve">        needsLegacyFormatting(td)</w:t>
      </w:r>
    </w:p>
    <w:p>
      <w:pPr>
        <w:jc w:val="both"/>
      </w:pPr>
      <w:r/>
    </w:p>
    <w:p>
      <w:pPr>
        <w:jc w:val="both"/>
      </w:pPr>
      <w:r>
        <w:t xml:space="preserve">    if (doLegacyFormatting) selfPermalink else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isMixedMediaTweet(tweet: Tweet): Boolean =</w:t>
      </w:r>
    </w:p>
    <w:p>
      <w:pPr>
        <w:jc w:val="both"/>
      </w:pPr>
      <w:r>
        <w:t xml:space="preserve">    tweet.media.exists(Media.isMixedMedia)</w:t>
      </w:r>
    </w:p>
    <w:p>
      <w:pPr>
        <w:jc w:val="both"/>
      </w:pPr>
      <w:r/>
    </w:p>
    <w:p>
      <w:pPr>
        <w:jc w:val="both"/>
      </w:pPr>
      <w:r>
        <w:t xml:space="preserve">  def buildUrlEntity(from: Short, to: Short, permalink: ShortenedUrl): UrlEntity =</w:t>
      </w:r>
    </w:p>
    <w:p>
      <w:pPr>
        <w:jc w:val="both"/>
      </w:pPr>
      <w:r>
        <w:t xml:space="preserve">    UrlEntity(</w:t>
      </w:r>
    </w:p>
    <w:p>
      <w:pPr>
        <w:jc w:val="both"/>
      </w:pPr>
      <w:r>
        <w:t xml:space="preserve">      fromIndex = from,</w:t>
      </w:r>
    </w:p>
    <w:p>
      <w:pPr>
        <w:jc w:val="both"/>
      </w:pPr>
      <w:r>
        <w:t xml:space="preserve">      toIndex = to,</w:t>
      </w:r>
    </w:p>
    <w:p>
      <w:pPr>
        <w:jc w:val="both"/>
      </w:pPr>
      <w:r>
        <w:t xml:space="preserve">      url = permalink.shortUrl,</w:t>
      </w:r>
    </w:p>
    <w:p>
      <w:pPr>
        <w:jc w:val="both"/>
      </w:pPr>
      <w:r>
        <w:t xml:space="preserve">      expanded = Some(permalink.longUrl),</w:t>
      </w:r>
    </w:p>
    <w:p>
      <w:pPr>
        <w:jc w:val="both"/>
      </w:pPr>
      <w:r>
        <w:t xml:space="preserve">      display = Some(permalink.displayText)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def isValidVisibleRange(</w:t>
      </w:r>
    </w:p>
    <w:p>
      <w:pPr>
        <w:jc w:val="both"/>
      </w:pPr>
      <w:r>
        <w:t xml:space="preserve">    tweetIdForLogging: TweetId,</w:t>
      </w:r>
    </w:p>
    <w:p>
      <w:pPr>
        <w:jc w:val="both"/>
      </w:pPr>
      <w:r>
        <w:t xml:space="preserve">    textRange: TextRange,</w:t>
      </w:r>
    </w:p>
    <w:p>
      <w:pPr>
        <w:jc w:val="both"/>
      </w:pPr>
      <w:r>
        <w:t xml:space="preserve">    textLength: Int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isValid = textRange.fromIndex &lt;= textRange.toIndex &amp;&amp; textRange.toIndex &lt;= textLength</w:t>
      </w:r>
    </w:p>
    <w:p>
      <w:pPr>
        <w:jc w:val="both"/>
      </w:pPr>
      <w:r>
        <w:t xml:space="preserve">    if (!isValid) {</w:t>
      </w:r>
    </w:p>
    <w:p>
      <w:pPr>
        <w:jc w:val="both"/>
      </w:pPr>
      <w:r>
        <w:t xml:space="preserve">      log.warn(s"Tweet $tweetIdForLogging has invalid visibleTextRange: $textRange")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isValid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Function checks if legacy formatting is required for Edit &amp; Mixed Media Tweets.</w:t>
      </w:r>
    </w:p>
    <w:p>
      <w:pPr>
        <w:jc w:val="both"/>
      </w:pPr>
      <w:r>
        <w:t xml:space="preserve">  // Calls FeatureSwitches.matchRecipient which is an expensive call,</w:t>
      </w:r>
    </w:p>
    <w:p>
      <w:pPr>
        <w:jc w:val="both"/>
      </w:pPr>
      <w:r>
        <w:t xml:space="preserve">  // so caution is taken to call it only once and only when needed.</w:t>
      </w:r>
    </w:p>
    <w:p>
      <w:pPr>
        <w:jc w:val="both"/>
      </w:pPr>
      <w:r>
        <w:t xml:space="preserve">  def needsLegacyFormatting(</w:t>
      </w:r>
    </w:p>
    <w:p>
      <w:pPr>
        <w:jc w:val="both"/>
      </w:pPr>
      <w:r>
        <w:t xml:space="preserve">    td: TweetData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isEdit = EditControlUtil.isEditTweet(td.tweet)</w:t>
      </w:r>
    </w:p>
    <w:p>
      <w:pPr>
        <w:jc w:val="both"/>
      </w:pPr>
      <w:r>
        <w:t xml:space="preserve">    val isMixedMedia = isMixedMediaTweet(td.tweet)</w:t>
      </w:r>
    </w:p>
    <w:p>
      <w:pPr>
        <w:jc w:val="both"/>
      </w:pPr>
      <w:r>
        <w:t xml:space="preserve">    val isNoteTweet = td.tweet.noteTweet.isDefined</w:t>
      </w:r>
    </w:p>
    <w:p>
      <w:pPr>
        <w:jc w:val="both"/>
      </w:pPr>
      <w:r/>
    </w:p>
    <w:p>
      <w:pPr>
        <w:jc w:val="both"/>
      </w:pPr>
      <w:r>
        <w:t xml:space="preserve">    if (isEdit || isMixedMedia || isNoteTweet) {</w:t>
      </w:r>
    </w:p>
    <w:p>
      <w:pPr>
        <w:jc w:val="both"/>
      </w:pPr>
      <w:r/>
    </w:p>
    <w:p>
      <w:pPr>
        <w:jc w:val="both"/>
      </w:pPr>
      <w:r>
        <w:t xml:space="preserve">      // These feature switches are disabled unless greater than certain android, ios versions</w:t>
      </w:r>
    </w:p>
    <w:p>
      <w:pPr>
        <w:jc w:val="both"/>
      </w:pPr>
      <w:r>
        <w:t xml:space="preserve">      // &amp; all versions of RWEB.</w:t>
      </w:r>
    </w:p>
    <w:p>
      <w:pPr>
        <w:jc w:val="both"/>
      </w:pPr>
      <w:r>
        <w:t xml:space="preserve">      val TweetEditConsumptionEnabledKey = "tweet_edit_consumption_enabled"</w:t>
      </w:r>
    </w:p>
    <w:p>
      <w:pPr>
        <w:jc w:val="both"/>
      </w:pPr>
      <w:r>
        <w:t xml:space="preserve">      val MixedMediaEnabledKey = "mixed_media_enabled"</w:t>
      </w:r>
    </w:p>
    <w:p>
      <w:pPr>
        <w:jc w:val="both"/>
      </w:pPr>
      <w:r>
        <w:t xml:space="preserve">      val NoteTweetConsumptionEnabledKey = "note_tweet_consumption_enabled"</w:t>
      </w:r>
    </w:p>
    <w:p>
      <w:pPr>
        <w:jc w:val="both"/>
      </w:pPr>
      <w:r/>
    </w:p>
    <w:p>
      <w:pPr>
        <w:jc w:val="both"/>
      </w:pPr>
      <w:r>
        <w:t xml:space="preserve">      def fsEnabled(fsKey: String): Boolean = {</w:t>
      </w:r>
    </w:p>
    <w:p>
      <w:pPr>
        <w:jc w:val="both"/>
      </w:pPr>
      <w:r>
        <w:t xml:space="preserve">        td.featureSwitchResults</w:t>
      </w:r>
    </w:p>
    <w:p>
      <w:pPr>
        <w:jc w:val="both"/>
      </w:pPr>
      <w:r>
        <w:t xml:space="preserve">          .flatMap(_.getBoolean(fsKey, shouldLogImpression = false))</w:t>
      </w:r>
    </w:p>
    <w:p>
      <w:pPr>
        <w:jc w:val="both"/>
      </w:pPr>
      <w:r>
        <w:t xml:space="preserve">          .getOrElse(false)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tweetEditConsumptionEnabled = fsEnabled(TweetEditConsumptionEnabledKey)</w:t>
      </w:r>
    </w:p>
    <w:p>
      <w:pPr>
        <w:jc w:val="both"/>
      </w:pPr>
      <w:r>
        <w:t xml:space="preserve">      val mixedMediaEnabled = fsEnabled(MixedMediaEnabledKey)</w:t>
      </w:r>
    </w:p>
    <w:p>
      <w:pPr>
        <w:jc w:val="both"/>
      </w:pPr>
      <w:r>
        <w:t xml:space="preserve">      val noteTweetConsumptionEnabled = fsEnabled(NoteTweetConsumptionEnabledKey)</w:t>
      </w:r>
    </w:p>
    <w:p>
      <w:pPr>
        <w:jc w:val="both"/>
      </w:pPr>
      <w:r/>
    </w:p>
    <w:p>
      <w:pPr>
        <w:jc w:val="both"/>
      </w:pPr>
      <w:r>
        <w:t xml:space="preserve">      (isEdit &amp;&amp; !tweetEditConsumptionEnabled) ||</w:t>
      </w:r>
    </w:p>
    <w:p>
      <w:pPr>
        <w:jc w:val="both"/>
      </w:pPr>
      <w:r>
        <w:t xml:space="preserve">      (isMixedMedia &amp;&amp; !mixedMediaEnabled) ||</w:t>
      </w:r>
    </w:p>
    <w:p>
      <w:pPr>
        <w:jc w:val="both"/>
      </w:pPr>
      <w:r>
        <w:t xml:space="preserve">      (isNoteTweet &amp;&amp; !noteTweetConsumptionEnabled)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//given a permalink, the tweet text gets updated</w:t>
      </w:r>
    </w:p>
    <w:p>
      <w:pPr>
        <w:jc w:val="both"/>
      </w:pPr>
      <w:r>
        <w:t xml:space="preserve">  def updateTextAndURLsAndMedia(</w:t>
      </w:r>
    </w:p>
    <w:p>
      <w:pPr>
        <w:jc w:val="both"/>
      </w:pPr>
      <w:r>
        <w:t xml:space="preserve">    permalink: ShortenedUrl,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Tweet = {</w:t>
      </w:r>
    </w:p>
    <w:p>
      <w:pPr>
        <w:jc w:val="both"/>
      </w:pPr>
      <w:r/>
    </w:p>
    <w:p>
      <w:pPr>
        <w:jc w:val="both"/>
      </w:pPr>
      <w:r>
        <w:t xml:space="preserve">    val originalText = TweetLenses.text(tweet)</w:t>
      </w:r>
    </w:p>
    <w:p>
      <w:pPr>
        <w:jc w:val="both"/>
      </w:pPr>
      <w:r>
        <w:t xml:space="preserve">    val originalTextLength = codePointLength(originalText)</w:t>
      </w:r>
    </w:p>
    <w:p>
      <w:pPr>
        <w:jc w:val="both"/>
      </w:pPr>
      <w:r/>
    </w:p>
    <w:p>
      <w:pPr>
        <w:jc w:val="both"/>
      </w:pPr>
      <w:r>
        <w:t xml:space="preserve">    // Default the visible range to the whole tweet if the existing visible range is invalid.</w:t>
      </w:r>
    </w:p>
    <w:p>
      <w:pPr>
        <w:jc w:val="both"/>
      </w:pPr>
      <w:r>
        <w:t xml:space="preserve">    val visibleRange: TextRange =</w:t>
      </w:r>
    </w:p>
    <w:p>
      <w:pPr>
        <w:jc w:val="both"/>
      </w:pPr>
      <w:r>
        <w:t xml:space="preserve">      TweetLenses</w:t>
      </w:r>
    </w:p>
    <w:p>
      <w:pPr>
        <w:jc w:val="both"/>
      </w:pPr>
      <w:r>
        <w:t xml:space="preserve">        .visibleTextRange(tweet)</w:t>
      </w:r>
    </w:p>
    <w:p>
      <w:pPr>
        <w:jc w:val="both"/>
      </w:pPr>
      <w:r>
        <w:t xml:space="preserve">        .filter((r: TextRange) =&gt; isValidVisibleRange(tweet.id, r, originalTextLength))</w:t>
      </w:r>
    </w:p>
    <w:p>
      <w:pPr>
        <w:jc w:val="both"/>
      </w:pPr>
      <w:r>
        <w:t xml:space="preserve">        .getOrElse(TextRange(0, originalTextLength))</w:t>
      </w:r>
    </w:p>
    <w:p>
      <w:pPr>
        <w:jc w:val="both"/>
      </w:pPr>
      <w:r/>
    </w:p>
    <w:p>
      <w:pPr>
        <w:jc w:val="both"/>
      </w:pPr>
      <w:r>
        <w:t xml:space="preserve">    val permalinkShortUrl = permalink.shortUrl</w:t>
      </w:r>
    </w:p>
    <w:p>
      <w:pPr>
        <w:jc w:val="both"/>
      </w:pPr>
      <w:r>
        <w:t xml:space="preserve">    val insertAtCodePoint = Offset.CodePoint(visibleRange.toIndex)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Insertion at position 0 implies that the original tweet text has no</w:t>
      </w:r>
    </w:p>
    <w:p>
      <w:pPr>
        <w:jc w:val="both"/>
      </w:pPr>
      <w:r>
        <w:t xml:space="preserve">     * visible text, so the resulting text should be only the url without</w:t>
      </w:r>
    </w:p>
    <w:p>
      <w:pPr>
        <w:jc w:val="both"/>
      </w:pPr>
      <w:r>
        <w:t xml:space="preserve">     * leading padding.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padLeft = if (insertAtCodePoint.toInt &gt; 0) " " else ""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Empty visible text at position 0 implies that the original tweet text</w:t>
      </w:r>
    </w:p>
    <w:p>
      <w:pPr>
        <w:jc w:val="both"/>
      </w:pPr>
      <w:r>
        <w:t xml:space="preserve">     * only contains a URL in the hidden suffix area, which would not already</w:t>
      </w:r>
    </w:p>
    <w:p>
      <w:pPr>
        <w:jc w:val="both"/>
      </w:pPr>
      <w:r>
        <w:t xml:space="preserve">     * be padded.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padRight = if (visibleRange == TextRange(0, 0)) " " else ""</w:t>
      </w:r>
    </w:p>
    <w:p>
      <w:pPr>
        <w:jc w:val="both"/>
      </w:pPr>
      <w:r>
        <w:t xml:space="preserve">    val paddedShortUrl = s"$padLeft$permalinkShortUrl$padRight"</w:t>
      </w:r>
    </w:p>
    <w:p>
      <w:pPr>
        <w:jc w:val="both"/>
      </w:pPr>
      <w:r/>
    </w:p>
    <w:p>
      <w:pPr>
        <w:jc w:val="both"/>
      </w:pPr>
      <w:r>
        <w:t xml:space="preserve">    val tweetTextModification = TextModification.insertAt(</w:t>
      </w:r>
    </w:p>
    <w:p>
      <w:pPr>
        <w:jc w:val="both"/>
      </w:pPr>
      <w:r>
        <w:t xml:space="preserve">      originalText,</w:t>
      </w:r>
    </w:p>
    <w:p>
      <w:pPr>
        <w:jc w:val="both"/>
      </w:pPr>
      <w:r>
        <w:t xml:space="preserve">      insertAtCodePoint,</w:t>
      </w:r>
    </w:p>
    <w:p>
      <w:pPr>
        <w:jc w:val="both"/>
      </w:pPr>
      <w:r>
        <w:t xml:space="preserve">      paddedShortUrl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As we modified tweet text and appended tweet permalink above</w:t>
      </w:r>
    </w:p>
    <w:p>
      <w:pPr>
        <w:jc w:val="both"/>
      </w:pPr>
      <w:r>
        <w:t xml:space="preserve">     * we have to correct the url and media entities accordingly as they are</w:t>
      </w:r>
    </w:p>
    <w:p>
      <w:pPr>
        <w:jc w:val="both"/>
      </w:pPr>
      <w:r>
        <w:t xml:space="preserve">     * expected to be present in the hidden suffix of text.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- we compute the new (from, to) indices for the url entity</w:t>
      </w:r>
    </w:p>
    <w:p>
      <w:pPr>
        <w:jc w:val="both"/>
      </w:pPr>
      <w:r>
        <w:t xml:space="preserve">     * - build new url entity for quoted tweet permalink or self permalink for Edit/ MM Tweets</w:t>
      </w:r>
    </w:p>
    <w:p>
      <w:pPr>
        <w:jc w:val="both"/>
      </w:pPr>
      <w:r>
        <w:t xml:space="preserve">     * - shift url entities which are after visible range end</w:t>
      </w:r>
    </w:p>
    <w:p>
      <w:pPr>
        <w:jc w:val="both"/>
      </w:pPr>
      <w:r>
        <w:t xml:space="preserve">     * - shift media entities associated with above url entities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shortUrlLength = codePointLength(permalinkShortUrl)</w:t>
      </w:r>
    </w:p>
    <w:p>
      <w:pPr>
        <w:jc w:val="both"/>
      </w:pPr>
      <w:r>
        <w:t xml:space="preserve">    val fromIndex = insertAtCodePoint.toInt + codePointLength(padLeft)</w:t>
      </w:r>
    </w:p>
    <w:p>
      <w:pPr>
        <w:jc w:val="both"/>
      </w:pPr>
      <w:r>
        <w:t xml:space="preserve">    val toIndex = fromIndex + shortUrlLength</w:t>
      </w:r>
    </w:p>
    <w:p>
      <w:pPr>
        <w:jc w:val="both"/>
      </w:pPr>
      <w:r/>
    </w:p>
    <w:p>
      <w:pPr>
        <w:jc w:val="both"/>
      </w:pPr>
      <w:r>
        <w:t xml:space="preserve">    val tweetUrlEntity = buildUrlEntity(</w:t>
      </w:r>
    </w:p>
    <w:p>
      <w:pPr>
        <w:jc w:val="both"/>
      </w:pPr>
      <w:r>
        <w:t xml:space="preserve">      from = fromIndex.toShort,</w:t>
      </w:r>
    </w:p>
    <w:p>
      <w:pPr>
        <w:jc w:val="both"/>
      </w:pPr>
      <w:r>
        <w:t xml:space="preserve">      to = toIndex.toShort,</w:t>
      </w:r>
    </w:p>
    <w:p>
      <w:pPr>
        <w:jc w:val="both"/>
      </w:pPr>
      <w:r>
        <w:t xml:space="preserve">      permalink = permalink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tweetMedia = if (isMixedMediaTweet(tweet)) {</w:t>
      </w:r>
    </w:p>
    <w:p>
      <w:pPr>
        <w:jc w:val="both"/>
      </w:pPr>
      <w:r>
        <w:t xml:space="preserve">      TweetLenses.media(tweet).take(1)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TweetLenses.media(tweet)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modifiedMedia = tweetTextModification.reindexEntities(tweetMedia)</w:t>
      </w:r>
    </w:p>
    <w:p>
      <w:pPr>
        <w:jc w:val="both"/>
      </w:pPr>
      <w:r>
        <w:t xml:space="preserve">    val modifiedUrls =</w:t>
      </w:r>
    </w:p>
    <w:p>
      <w:pPr>
        <w:jc w:val="both"/>
      </w:pPr>
      <w:r>
        <w:t xml:space="preserve">      tweetTextModification.reindexEntities(TweetLenses.urls(tweet)) :+ tweetUrlEntity</w:t>
      </w:r>
    </w:p>
    <w:p>
      <w:pPr>
        <w:jc w:val="both"/>
      </w:pPr>
      <w:r>
        <w:t xml:space="preserve">    val modifiedText = tweetTextModification.updated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Visible Text Range computation differs by scenario</w:t>
      </w:r>
    </w:p>
    <w:p>
      <w:pPr>
        <w:jc w:val="both"/>
      </w:pPr>
      <w:r>
        <w:t xml:space="preserve">     * == Any Tweet with Media ==</w:t>
      </w:r>
    </w:p>
    <w:p>
      <w:pPr>
        <w:jc w:val="both"/>
      </w:pPr>
      <w:r>
        <w:t xml:space="preserve">     * Tweet text has a media url *after* the visible text range</w:t>
      </w:r>
    </w:p>
    <w:p>
      <w:pPr>
        <w:jc w:val="both"/>
      </w:pPr>
      <w:r>
        <w:t xml:space="preserve">     * original  text: [visible text] https://t.co/mediaUrl</w:t>
      </w:r>
    </w:p>
    <w:p>
      <w:pPr>
        <w:jc w:val="both"/>
      </w:pPr>
      <w:r>
        <w:t xml:space="preserve">     * original range:  ^START  END^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Append the permalink URL to the *visible text* so non-upgraded clients can see it</w:t>
      </w:r>
    </w:p>
    <w:p>
      <w:pPr>
        <w:jc w:val="both"/>
      </w:pPr>
      <w:r>
        <w:t xml:space="preserve">     * modified  text: [visible text https://t.co/permalink] https://t.co/mediaUrl</w:t>
      </w:r>
    </w:p>
    <w:p>
      <w:pPr>
        <w:jc w:val="both"/>
      </w:pPr>
      <w:r>
        <w:t xml:space="preserve">     * modified range:  ^START                         END^</w:t>
      </w:r>
    </w:p>
    <w:p>
      <w:pPr>
        <w:jc w:val="both"/>
      </w:pPr>
      <w:r>
        <w:t xml:space="preserve">     * visible range expanded, permalink is visible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== Non-QT Tweet w/o Media ==</w:t>
      </w:r>
    </w:p>
    <w:p>
      <w:pPr>
        <w:jc w:val="both"/>
      </w:pPr>
      <w:r>
        <w:t xml:space="preserve">     * original  text: [visible text]</w:t>
      </w:r>
    </w:p>
    <w:p>
      <w:pPr>
        <w:jc w:val="both"/>
      </w:pPr>
      <w:r>
        <w:t xml:space="preserve">     * original range: None (default: whole text is visible)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modified  text: [visible text https://t.co/selfPermalink]</w:t>
      </w:r>
    </w:p>
    <w:p>
      <w:pPr>
        <w:jc w:val="both"/>
      </w:pPr>
      <w:r>
        <w:t xml:space="preserve">     * modified range: None (default: whole text is visible)</w:t>
      </w:r>
    </w:p>
    <w:p>
      <w:pPr>
        <w:jc w:val="both"/>
      </w:pPr>
      <w:r>
        <w:t xml:space="preserve">     * trailing self permalink will be visible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== QT w/o Media ==</w:t>
      </w:r>
    </w:p>
    <w:p>
      <w:pPr>
        <w:jc w:val="both"/>
      </w:pPr>
      <w:r>
        <w:t xml:space="preserve">     * original  text: [visible text]</w:t>
      </w:r>
    </w:p>
    <w:p>
      <w:pPr>
        <w:jc w:val="both"/>
      </w:pPr>
      <w:r>
        <w:t xml:space="preserve">     * original range: None (default: whole text is visible)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modified  text: [visible text] https://t.co/qtPermalink</w:t>
      </w:r>
    </w:p>
    <w:p>
      <w:pPr>
        <w:jc w:val="both"/>
      </w:pPr>
      <w:r>
        <w:t xml:space="preserve">     * modified range:  ^START  END^</w:t>
      </w:r>
    </w:p>
    <w:p>
      <w:pPr>
        <w:jc w:val="both"/>
      </w:pPr>
      <w:r>
        <w:t xml:space="preserve">     * trailing QT permalink is *hidden* because legacy clients that process the visible text range know how to display QTs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== Non-QT Replies w/o media ==</w:t>
      </w:r>
    </w:p>
    <w:p>
      <w:pPr>
        <w:jc w:val="both"/>
      </w:pPr>
      <w:r>
        <w:t xml:space="preserve">     * original  text: @user [visible text]</w:t>
      </w:r>
    </w:p>
    <w:p>
      <w:pPr>
        <w:jc w:val="both"/>
      </w:pPr>
      <w:r>
        <w:t xml:space="preserve">     * original range:        ^START  END^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modified  text: @user [visible text https://t.co/selfPermalink]</w:t>
      </w:r>
    </w:p>
    <w:p>
      <w:pPr>
        <w:jc w:val="both"/>
      </w:pPr>
      <w:r>
        <w:t xml:space="preserve">     * modified range:        ^START                             END^</w:t>
      </w:r>
    </w:p>
    <w:p>
      <w:pPr>
        <w:jc w:val="both"/>
      </w:pPr>
      <w:r>
        <w:t xml:space="preserve">     * visible range expanded, self permalink is visible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== QT Replies w/o media ==</w:t>
      </w:r>
    </w:p>
    <w:p>
      <w:pPr>
        <w:jc w:val="both"/>
      </w:pPr>
      <w:r>
        <w:t xml:space="preserve">     * original  text: @user [visible text]</w:t>
      </w:r>
    </w:p>
    <w:p>
      <w:pPr>
        <w:jc w:val="both"/>
      </w:pPr>
      <w:r>
        <w:t xml:space="preserve">     * original range:        ^START  END^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modified  text: @user [visible text] https://t.co/qtPermalink</w:t>
      </w:r>
    </w:p>
    <w:p>
      <w:pPr>
        <w:jc w:val="both"/>
      </w:pPr>
      <w:r>
        <w:t xml:space="preserve">     * modified range:        ^START  END^</w:t>
      </w:r>
    </w:p>
    <w:p>
      <w:pPr>
        <w:jc w:val="both"/>
      </w:pPr>
      <w:r>
        <w:t xml:space="preserve">     * visible range remains the same, trailing QT permalink is hidden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*/</w:t>
      </w:r>
    </w:p>
    <w:p>
      <w:pPr>
        <w:jc w:val="both"/>
      </w:pPr>
      <w:r/>
    </w:p>
    <w:p>
      <w:pPr>
        <w:jc w:val="both"/>
      </w:pPr>
      <w:r>
        <w:t xml:space="preserve">    val modifiedVisibleTextRange =</w:t>
      </w:r>
    </w:p>
    <w:p>
      <w:pPr>
        <w:jc w:val="both"/>
      </w:pPr>
      <w:r>
        <w:t xml:space="preserve">      if (modifiedMedia.nonEmpty ||</w:t>
      </w:r>
    </w:p>
    <w:p>
      <w:pPr>
        <w:jc w:val="both"/>
      </w:pPr>
      <w:r>
        <w:t xml:space="preserve">        EditControlUtil.isEditTweet(tweet) ||</w:t>
      </w:r>
    </w:p>
    <w:p>
      <w:pPr>
        <w:jc w:val="both"/>
      </w:pPr>
      <w:r>
        <w:t xml:space="preserve">        tweet.noteTweet.isDefined) {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visibleRange.copy(</w:t>
      </w:r>
    </w:p>
    <w:p>
      <w:pPr>
        <w:jc w:val="both"/>
      </w:pPr>
      <w:r>
        <w:t xml:space="preserve">            toIndex = visibleRange.toIndex + codePointLength(padLeft) + shortUrlLength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Some(visibleRange)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updatedTweet =</w:t>
      </w:r>
    </w:p>
    <w:p>
      <w:pPr>
        <w:jc w:val="both"/>
      </w:pPr>
      <w:r>
        <w:t xml:space="preserve">      Lens.setAll(</w:t>
      </w:r>
    </w:p>
    <w:p>
      <w:pPr>
        <w:jc w:val="both"/>
      </w:pPr>
      <w:r>
        <w:t xml:space="preserve">        tweet,</w:t>
      </w:r>
    </w:p>
    <w:p>
      <w:pPr>
        <w:jc w:val="both"/>
      </w:pPr>
      <w:r>
        <w:t xml:space="preserve">        TweetLenses.text -&gt; modifiedText,</w:t>
      </w:r>
    </w:p>
    <w:p>
      <w:pPr>
        <w:jc w:val="both"/>
      </w:pPr>
      <w:r>
        <w:t xml:space="preserve">        TweetLenses.urls -&gt; modifiedUrls.sortBy(_.fromIndex),</w:t>
      </w:r>
    </w:p>
    <w:p>
      <w:pPr>
        <w:jc w:val="both"/>
      </w:pPr>
      <w:r>
        <w:t xml:space="preserve">        TweetLenses.media -&gt; modifiedMedia.sortBy(_.fromIndex),</w:t>
      </w:r>
    </w:p>
    <w:p>
      <w:pPr>
        <w:jc w:val="both"/>
      </w:pPr>
      <w:r>
        <w:t xml:space="preserve">        TweetLenses.visibleTextRange -&gt; modifiedVisibleTextRange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compute extended tweet metadata when text length &gt; 140</w:t>
      </w:r>
    </w:p>
    <w:p>
      <w:pPr>
        <w:jc w:val="both"/>
      </w:pPr>
      <w:r>
        <w:t xml:space="preserve">     * and apply the final lens to return a modified tweet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totalDisplayLength = displayLength(modifiedText)</w:t>
      </w:r>
    </w:p>
    <w:p>
      <w:pPr>
        <w:jc w:val="both"/>
      </w:pPr>
      <w:r>
        <w:t xml:space="preserve">    if (totalDisplayLength &gt; OriginalMaxDisplayLength) {</w:t>
      </w:r>
    </w:p>
    <w:p>
      <w:pPr>
        <w:jc w:val="both"/>
      </w:pPr>
      <w:r>
        <w:t xml:space="preserve">      updatedTweet.selfPermalink match {</w:t>
      </w:r>
    </w:p>
    <w:p>
      <w:pPr>
        <w:jc w:val="both"/>
      </w:pPr>
      <w:r>
        <w:t xml:space="preserve">        case Some(permalink) =&gt;</w:t>
      </w:r>
    </w:p>
    <w:p>
      <w:pPr>
        <w:jc w:val="both"/>
      </w:pPr>
      <w:r>
        <w:t xml:space="preserve">          val extendedTweetMetadata = ExtendedTweetMetadataBuilder(updatedTweet, permalink)</w:t>
      </w:r>
    </w:p>
    <w:p>
      <w:pPr>
        <w:jc w:val="both"/>
      </w:pPr>
      <w:r>
        <w:t xml:space="preserve">          updatedTweet.copy(</w:t>
      </w:r>
    </w:p>
    <w:p>
      <w:pPr>
        <w:jc w:val="both"/>
      </w:pPr>
      <w:r>
        <w:t xml:space="preserve">            extendedTweetMetadata = Some(extendedTweetMetadata)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/**</w:t>
      </w:r>
    </w:p>
    <w:p>
      <w:pPr>
        <w:jc w:val="both"/>
      </w:pPr>
      <w:r>
        <w:t xml:space="preserve">           *  This case shouldn't happen as TweetBuilder currently populates</w:t>
      </w:r>
    </w:p>
    <w:p>
      <w:pPr>
        <w:jc w:val="both"/>
      </w:pPr>
      <w:r>
        <w:t xml:space="preserve">           *  selfPermalink for extended tweets. In QT + Media, we will</w:t>
      </w:r>
    </w:p>
    <w:p>
      <w:pPr>
        <w:jc w:val="both"/>
      </w:pPr>
      <w:r>
        <w:t xml:space="preserve">           *  use AttachmentBuilder to store selfPermalink during writes,</w:t>
      </w:r>
    </w:p>
    <w:p>
      <w:pPr>
        <w:jc w:val="both"/>
      </w:pPr>
      <w:r>
        <w:t xml:space="preserve">           *  if text display length is going to exceed 140 after QT url append.</w:t>
      </w:r>
    </w:p>
    <w:p>
      <w:pPr>
        <w:jc w:val="both"/>
      </w:pPr>
      <w:r>
        <w:t xml:space="preserve">           */</w:t>
      </w:r>
    </w:p>
    <w:p>
      <w:pPr>
        <w:jc w:val="both"/>
      </w:pPr>
      <w:r>
        <w:t xml:space="preserve">          log.error(</w:t>
      </w:r>
    </w:p>
    <w:p>
      <w:pPr>
        <w:jc w:val="both"/>
      </w:pPr>
      <w:r>
        <w:t xml:space="preserve">            s"Failed to compute extended metadata for tweet: ${tweet.id} with " +</w:t>
      </w:r>
    </w:p>
    <w:p>
      <w:pPr>
        <w:jc w:val="both"/>
      </w:pPr>
      <w:r>
        <w:t xml:space="preserve">              s"display length: ${totalDisplayLength}, as self-permalink is empty."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statsReceiver.counter("self_permalink_not_found").incr()</w:t>
      </w:r>
    </w:p>
    <w:p>
      <w:pPr>
        <w:jc w:val="both"/>
      </w:pPr>
      <w:r>
        <w:t xml:space="preserve">          tweet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updatedTweet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TweetDataValueHydrator = {</w:t>
      </w:r>
    </w:p>
    <w:p>
      <w:pPr>
        <w:jc w:val="both"/>
      </w:pPr>
      <w:r>
        <w:t xml:space="preserve">    ValueHydrator[TweetData, TweetQuery.Options] { (td, opts) =&gt;</w:t>
      </w:r>
    </w:p>
    <w:p>
      <w:pPr>
        <w:jc w:val="both"/>
      </w:pPr>
      <w:r>
        <w:t xml:space="preserve">      // Prefer any required self permalink rendering over QT permalink rendering because a</w:t>
      </w:r>
    </w:p>
    <w:p>
      <w:pPr>
        <w:jc w:val="both"/>
      </w:pPr>
      <w:r>
        <w:t xml:space="preserve">      // client that doesn't understand the attributes of the Tweet (i.e. Edit, Mixed</w:t>
      </w:r>
    </w:p>
    <w:p>
      <w:pPr>
        <w:jc w:val="both"/>
      </w:pPr>
      <w:r>
        <w:t xml:space="preserve">      // Media) won't be able to render the Tweet properly at all, regardless of whether</w:t>
      </w:r>
    </w:p>
    <w:p>
      <w:pPr>
        <w:jc w:val="both"/>
      </w:pPr>
      <w:r>
        <w:t xml:space="preserve">      // it's a QT. By preferring a visible self-permalink, the viewer is linked to an</w:t>
      </w:r>
    </w:p>
    <w:p>
      <w:pPr>
        <w:jc w:val="both"/>
      </w:pPr>
      <w:r>
        <w:t xml:space="preserve">      // RWeb view of the Tweet which can fully display all of its features.</w:t>
      </w:r>
    </w:p>
    <w:p>
      <w:pPr>
        <w:jc w:val="both"/>
      </w:pPr>
      <w:r>
        <w:t xml:space="preserve">      val permalink: Option[ShortenedUrl] =</w:t>
      </w:r>
    </w:p>
    <w:p>
      <w:pPr>
        <w:jc w:val="both"/>
      </w:pPr>
      <w:r>
        <w:t xml:space="preserve">        legacySelfPermalink(td)</w:t>
      </w:r>
    </w:p>
    <w:p>
      <w:pPr>
        <w:jc w:val="both"/>
      </w:pPr>
      <w:r>
        <w:t xml:space="preserve">          .orElse(legacyQtPermalink(td, opts))</w:t>
      </w:r>
    </w:p>
    <w:p>
      <w:pPr>
        <w:jc w:val="both"/>
      </w:pPr>
      <w:r/>
    </w:p>
    <w:p>
      <w:pPr>
        <w:jc w:val="both"/>
      </w:pPr>
      <w:r>
        <w:t xml:space="preserve">      permalink match {</w:t>
      </w:r>
    </w:p>
    <w:p>
      <w:pPr>
        <w:jc w:val="both"/>
      </w:pPr>
      <w:r>
        <w:t xml:space="preserve">        case Some(permalink) =&gt;</w:t>
      </w:r>
    </w:p>
    <w:p>
      <w:pPr>
        <w:jc w:val="both"/>
      </w:pPr>
      <w:r>
        <w:t xml:space="preserve">          val updatedTweet = updateTextAndURLsAndMedia(permalink, td.tweet, statsReceiver)</w:t>
      </w:r>
    </w:p>
    <w:p>
      <w:pPr>
        <w:jc w:val="both"/>
      </w:pPr>
      <w:r>
        <w:t xml:space="preserve">          Stitch(ValueState.delta(td, td.copy(tweet = updatedTweet)))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Stitch(ValueState.unmodified(td))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