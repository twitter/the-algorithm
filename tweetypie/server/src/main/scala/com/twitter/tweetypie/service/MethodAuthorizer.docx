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service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An authorizer for determining if a request to a</w:t>
      </w:r>
    </w:p>
    <w:p>
      <w:pPr>
        <w:jc w:val="both"/>
      </w:pPr>
      <w:r>
        <w:t xml:space="preserve"> * method should be rejected.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class is in the spirit of servo.request.ClientRequestAuthorizer.</w:t>
      </w:r>
    </w:p>
    <w:p>
      <w:pPr>
        <w:jc w:val="both"/>
      </w:pPr>
      <w:r>
        <w:t xml:space="preserve"> * The difference is ClientRequestAuthorizer only operates</w:t>
      </w:r>
    </w:p>
    <w:p>
      <w:pPr>
        <w:jc w:val="both"/>
      </w:pPr>
      <w:r>
        <w:t xml:space="preserve"> * on two pieces of information, clientId and a method name.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class can be used to create a more complex authorizer that</w:t>
      </w:r>
    </w:p>
    <w:p>
      <w:pPr>
        <w:jc w:val="both"/>
      </w:pPr>
      <w:r>
        <w:t xml:space="preserve"> * operates on the specifics of a request. e.g, an</w:t>
      </w:r>
    </w:p>
    <w:p>
      <w:pPr>
        <w:jc w:val="both"/>
      </w:pPr>
      <w:r>
        <w:t xml:space="preserve"> * authorizer that disallows certain clients from passing</w:t>
      </w:r>
    </w:p>
    <w:p>
      <w:pPr>
        <w:jc w:val="both"/>
      </w:pPr>
      <w:r>
        <w:t xml:space="preserve"> * certain optional flags.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Note: With some work, ClientRequestAuthorizer could be</w:t>
      </w:r>
    </w:p>
    <w:p>
      <w:pPr>
        <w:jc w:val="both"/>
      </w:pPr>
      <w:r>
        <w:t xml:space="preserve"> * generalized to support cases like this. If we end up making</w:t>
      </w:r>
    </w:p>
    <w:p>
      <w:pPr>
        <w:jc w:val="both"/>
      </w:pPr>
      <w:r>
        <w:t xml:space="preserve"> * more method authorizers it might be worth it to</w:t>
      </w:r>
    </w:p>
    <w:p>
      <w:pPr>
        <w:jc w:val="both"/>
      </w:pPr>
      <w:r>
        <w:t xml:space="preserve"> * go that route.</w:t>
      </w:r>
    </w:p>
    <w:p>
      <w:pPr>
        <w:jc w:val="both"/>
      </w:pPr>
      <w:r>
        <w:t xml:space="preserve"> */</w:t>
      </w:r>
    </w:p>
    <w:p>
      <w:pPr>
        <w:jc w:val="both"/>
      </w:pPr>
      <w:r>
        <w:t>abstract class MethodAuthorizer[T]() {</w:t>
      </w:r>
    </w:p>
    <w:p>
      <w:pPr>
        <w:jc w:val="both"/>
      </w:pPr>
      <w:r>
        <w:t xml:space="preserve">  def apply(request: T, clientId: String): Future[Unit]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Created decidered MethodAuthorizer</w:t>
      </w:r>
    </w:p>
    <w:p>
      <w:pPr>
        <w:jc w:val="both"/>
      </w:pPr>
      <w:r>
        <w:t xml:space="preserve">   * if the decider is off it will execute</w:t>
      </w:r>
    </w:p>
    <w:p>
      <w:pPr>
        <w:jc w:val="both"/>
      </w:pPr>
      <w:r>
        <w:t xml:space="preserve">   * MethodAuthorizer.unit, which always succeeds.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enabledBy(decider: Gate[Unit]): MethodAuthorizer[T] =</w:t>
      </w:r>
    </w:p>
    <w:p>
      <w:pPr>
        <w:jc w:val="both"/>
      </w:pPr>
      <w:r>
        <w:t xml:space="preserve">    MethodAuthorizer.select(decider, this, MethodAuthorizer.unit)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Transform this MethodAuthorizer[T] into a MethodAuthorizer[A]</w:t>
      </w:r>
    </w:p>
    <w:p>
      <w:pPr>
        <w:jc w:val="both"/>
      </w:pPr>
      <w:r>
        <w:t xml:space="preserve">   * by providing a function from A =&gt; 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contramap[A](f: A =&gt; T): MethodAuthorizer[A] =</w:t>
      </w:r>
    </w:p>
    <w:p>
      <w:pPr>
        <w:jc w:val="both"/>
      </w:pPr>
      <w:r>
        <w:t xml:space="preserve">    MethodAuthorizer[A] { (request, clientId) =&gt; this(f(request), clientId)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MethodAuthorizer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@param f an authorization function that returns</w:t>
      </w:r>
    </w:p>
    <w:p>
      <w:pPr>
        <w:jc w:val="both"/>
      </w:pPr>
      <w:r>
        <w:t xml:space="preserve">   * Future.Unit if the request is authorized, and Future.exception()</w:t>
      </w:r>
    </w:p>
    <w:p>
      <w:pPr>
        <w:jc w:val="both"/>
      </w:pPr>
      <w:r>
        <w:t xml:space="preserve">   * if the request is not authorized.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An instance of MethodAuthorizer with an apply method</w:t>
      </w:r>
    </w:p>
    <w:p>
      <w:pPr>
        <w:jc w:val="both"/>
      </w:pPr>
      <w:r>
        <w:t xml:space="preserve">   * that returns f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apply[T](f: (T, String) =&gt; Future[Unit]): MethodAuthorizer[T] =</w:t>
      </w:r>
    </w:p>
    <w:p>
      <w:pPr>
        <w:jc w:val="both"/>
      </w:pPr>
      <w:r>
        <w:t xml:space="preserve">    new MethodAuthorizer[T]() {</w:t>
      </w:r>
    </w:p>
    <w:p>
      <w:pPr>
        <w:jc w:val="both"/>
      </w:pPr>
      <w:r>
        <w:t xml:space="preserve">      def apply(request: T, clientId: String): Future[Unit] = f(request, clientId)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@param authorizers A seq of MethodAuthorizers to be</w:t>
      </w:r>
    </w:p>
    <w:p>
      <w:pPr>
        <w:jc w:val="both"/>
      </w:pPr>
      <w:r>
        <w:t xml:space="preserve">   * composed into one.</w:t>
      </w:r>
    </w:p>
    <w:p>
      <w:pPr>
        <w:jc w:val="both"/>
      </w:pPr>
      <w:r>
        <w:t xml:space="preserve">   * @return A MethodAuthorizer that sequentially executes</w:t>
      </w:r>
    </w:p>
    <w:p>
      <w:pPr>
        <w:jc w:val="both"/>
      </w:pPr>
      <w:r>
        <w:t xml:space="preserve">   * all of the authorizers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all[T](authorizers: Seq[MethodAuthorizer[T]]): MethodAuthorizer[T] =</w:t>
      </w:r>
    </w:p>
    <w:p>
      <w:pPr>
        <w:jc w:val="both"/>
      </w:pPr>
      <w:r>
        <w:t xml:space="preserve">    MethodAuthorizer { (request, clientId) =&gt;</w:t>
      </w:r>
    </w:p>
    <w:p>
      <w:pPr>
        <w:jc w:val="both"/>
      </w:pPr>
      <w:r>
        <w:t xml:space="preserve">      authorizers.foldLeft(Future.Unit) {</w:t>
      </w:r>
    </w:p>
    <w:p>
      <w:pPr>
        <w:jc w:val="both"/>
      </w:pPr>
      <w:r>
        <w:t xml:space="preserve">        case (f, authorize) =&gt; f.before(authorize(request, clientId))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@return A MethodAuthorizer that always returns Future.Unit</w:t>
      </w:r>
    </w:p>
    <w:p>
      <w:pPr>
        <w:jc w:val="both"/>
      </w:pPr>
      <w:r>
        <w:t xml:space="preserve">   * Useful if you need to decider off your MethodAuthorizer</w:t>
      </w:r>
    </w:p>
    <w:p>
      <w:pPr>
        <w:jc w:val="both"/>
      </w:pPr>
      <w:r>
        <w:t xml:space="preserve">   * and replace it with one that always passes.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unit[T]: MethodAuthorizer[T] = MethodAuthorizer { (request, client) =&gt; Future.Unit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@return A MethodAuthorizer that switches between two provided</w:t>
      </w:r>
    </w:p>
    <w:p>
      <w:pPr>
        <w:jc w:val="both"/>
      </w:pPr>
      <w:r>
        <w:t xml:space="preserve">   * MethodAuthorizers depending on a decider.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select[T](</w:t>
      </w:r>
    </w:p>
    <w:p>
      <w:pPr>
        <w:jc w:val="both"/>
      </w:pPr>
      <w:r>
        <w:t xml:space="preserve">    decider: Gate[Unit],</w:t>
      </w:r>
    </w:p>
    <w:p>
      <w:pPr>
        <w:jc w:val="both"/>
      </w:pPr>
      <w:r>
        <w:t xml:space="preserve">    ifTrue: MethodAuthorizer[T],</w:t>
      </w:r>
    </w:p>
    <w:p>
      <w:pPr>
        <w:jc w:val="both"/>
      </w:pPr>
      <w:r>
        <w:t xml:space="preserve">    ifFalse: MethodAuthorizer[T]</w:t>
      </w:r>
    </w:p>
    <w:p>
      <w:pPr>
        <w:jc w:val="both"/>
      </w:pPr>
      <w:r>
        <w:t xml:space="preserve">  ): MethodAuthorizer[T] =</w:t>
      </w:r>
    </w:p>
    <w:p>
      <w:pPr>
        <w:jc w:val="both"/>
      </w:pPr>
      <w:r>
        <w:t xml:space="preserve">    MethodAuthorizer { (request, client) =&gt;</w:t>
      </w:r>
    </w:p>
    <w:p>
      <w:pPr>
        <w:jc w:val="both"/>
      </w:pPr>
      <w:r>
        <w:t xml:space="preserve">      decider.pick(</w:t>
      </w:r>
    </w:p>
    <w:p>
      <w:pPr>
        <w:jc w:val="both"/>
      </w:pPr>
      <w:r>
        <w:t xml:space="preserve">        ifTrue(request, client),</w:t>
      </w:r>
    </w:p>
    <w:p>
      <w:pPr>
        <w:jc w:val="both"/>
      </w:pPr>
      <w:r>
        <w:t xml:space="preserve">        ifFalse(request, client)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