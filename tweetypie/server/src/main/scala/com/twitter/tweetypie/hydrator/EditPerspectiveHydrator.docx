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com.twitter.stitch.timelineservice.TimelineService.GetPerspectives.Query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com.twitter.tweetypie.repository.PerspectiveRepository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com.twitter.tweetypie.thriftscala.StatusPerspective</w:t>
      </w:r>
    </w:p>
    <w:p>
      <w:pPr>
        <w:jc w:val="both"/>
      </w:pPr>
      <w:r>
        <w:t>import com.twitter.tweetypie.thriftscala.TweetPerspective</w:t>
      </w:r>
    </w:p>
    <w:p>
      <w:pPr>
        <w:jc w:val="both"/>
      </w:pPr>
      <w:r/>
    </w:p>
    <w:p>
      <w:pPr>
        <w:jc w:val="both"/>
      </w:pPr>
      <w:r>
        <w:t>object EditPerspectiveHydrator {</w:t>
      </w:r>
    </w:p>
    <w:p>
      <w:pPr>
        <w:jc w:val="both"/>
      </w:pPr>
      <w:r/>
    </w:p>
    <w:p>
      <w:pPr>
        <w:jc w:val="both"/>
      </w:pPr>
      <w:r>
        <w:t xml:space="preserve">  type Type = ValueHydrator[Option[TweetPerspective], Ctx]</w:t>
      </w:r>
    </w:p>
    <w:p>
      <w:pPr>
        <w:jc w:val="both"/>
      </w:pPr>
      <w:r>
        <w:t xml:space="preserve">  val HydratedField: FieldByPath = fieldByPath(Tweet.EditPerspectiveField)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currentTweetPerspective: Option[StatusPerspective],</w:t>
      </w:r>
    </w:p>
    <w:p>
      <w:pPr>
        <w:jc w:val="both"/>
      </w:pPr>
      <w:r>
        <w:t xml:space="preserve">    editControl: Option[EditControl],</w:t>
      </w:r>
    </w:p>
    <w:p>
      <w:pPr>
        <w:jc w:val="both"/>
      </w:pPr>
      <w:r>
        <w:t xml:space="preserve">    featureSwitchResults: Option[FeatureSwitchResults],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// Timeline safety levels determine some part of high level traffic</w:t>
      </w:r>
    </w:p>
    <w:p>
      <w:pPr>
        <w:jc w:val="both"/>
      </w:pPr>
      <w:r>
        <w:t xml:space="preserve">  // that we might want to turn off with a decider if edits traffic</w:t>
      </w:r>
    </w:p>
    <w:p>
      <w:pPr>
        <w:jc w:val="both"/>
      </w:pPr>
      <w:r>
        <w:t xml:space="preserve">  // is too big for perspectives to handle. The decider allows us</w:t>
      </w:r>
    </w:p>
    <w:p>
      <w:pPr>
        <w:jc w:val="both"/>
      </w:pPr>
      <w:r>
        <w:t xml:space="preserve">  // to turn down the traffic without the impact on tweet detail.</w:t>
      </w:r>
    </w:p>
    <w:p>
      <w:pPr>
        <w:jc w:val="both"/>
      </w:pPr>
      <w:r>
        <w:t xml:space="preserve">  val TimelinesSafetyLevels: Set[SafetyLevel] = Set(</w:t>
      </w:r>
    </w:p>
    <w:p>
      <w:pPr>
        <w:jc w:val="both"/>
      </w:pPr>
      <w:r>
        <w:t xml:space="preserve">    SafetyLevel.TimelineFollowingActivity,</w:t>
      </w:r>
    </w:p>
    <w:p>
      <w:pPr>
        <w:jc w:val="both"/>
      </w:pPr>
      <w:r>
        <w:t xml:space="preserve">    SafetyLevel.TimelineHome,</w:t>
      </w:r>
    </w:p>
    <w:p>
      <w:pPr>
        <w:jc w:val="both"/>
      </w:pPr>
      <w:r>
        <w:t xml:space="preserve">    SafetyLevel.TimelineConversations,</w:t>
      </w:r>
    </w:p>
    <w:p>
      <w:pPr>
        <w:jc w:val="both"/>
      </w:pPr>
      <w:r>
        <w:t xml:space="preserve">    SafetyLevel.DeprecatedTimelineConnect,</w:t>
      </w:r>
    </w:p>
    <w:p>
      <w:pPr>
        <w:jc w:val="both"/>
      </w:pPr>
      <w:r>
        <w:t xml:space="preserve">    SafetyLevel.TimelineMentions,</w:t>
      </w:r>
    </w:p>
    <w:p>
      <w:pPr>
        <w:jc w:val="both"/>
      </w:pPr>
      <w:r>
        <w:t xml:space="preserve">    SafetyLevel.DeprecatedTimelineActivity,</w:t>
      </w:r>
    </w:p>
    <w:p>
      <w:pPr>
        <w:jc w:val="both"/>
      </w:pPr>
      <w:r>
        <w:t xml:space="preserve">    SafetyLevel.TimelineFavorites,</w:t>
      </w:r>
    </w:p>
    <w:p>
      <w:pPr>
        <w:jc w:val="both"/>
      </w:pPr>
      <w:r>
        <w:t xml:space="preserve">    SafetyLevel.TimelineLists,</w:t>
      </w:r>
    </w:p>
    <w:p>
      <w:pPr>
        <w:jc w:val="both"/>
      </w:pPr>
      <w:r>
        <w:t xml:space="preserve">    SafetyLevel.TimelineInjection,</w:t>
      </w:r>
    </w:p>
    <w:p>
      <w:pPr>
        <w:jc w:val="both"/>
      </w:pPr>
      <w:r>
        <w:t xml:space="preserve">    SafetyLevel.StickersTimeline,</w:t>
      </w:r>
    </w:p>
    <w:p>
      <w:pPr>
        <w:jc w:val="both"/>
      </w:pPr>
      <w:r>
        <w:t xml:space="preserve">    SafetyLevel.LiveVideoTimeline,</w:t>
      </w:r>
    </w:p>
    <w:p>
      <w:pPr>
        <w:jc w:val="both"/>
      </w:pPr>
      <w:r>
        <w:t xml:space="preserve">    SafetyLevel.QuoteTweetTimeline,</w:t>
      </w:r>
    </w:p>
    <w:p>
      <w:pPr>
        <w:jc w:val="both"/>
      </w:pPr>
      <w:r>
        <w:t xml:space="preserve">    SafetyLevel.TimelineHomeLatest,</w:t>
      </w:r>
    </w:p>
    <w:p>
      <w:pPr>
        <w:jc w:val="both"/>
      </w:pPr>
      <w:r>
        <w:t xml:space="preserve">    SafetyLevel.TimelineLikedBy,</w:t>
      </w:r>
    </w:p>
    <w:p>
      <w:pPr>
        <w:jc w:val="both"/>
      </w:pPr>
      <w:r>
        <w:t xml:space="preserve">    SafetyLevel.TimelineRetweetedBy,</w:t>
      </w:r>
    </w:p>
    <w:p>
      <w:pPr>
        <w:jc w:val="both"/>
      </w:pPr>
      <w:r>
        <w:t xml:space="preserve">    SafetyLevel.TimelineBookmark,</w:t>
      </w:r>
    </w:p>
    <w:p>
      <w:pPr>
        <w:jc w:val="both"/>
      </w:pPr>
      <w:r>
        <w:t xml:space="preserve">    SafetyLevel.TimelineMedia,</w:t>
      </w:r>
    </w:p>
    <w:p>
      <w:pPr>
        <w:jc w:val="both"/>
      </w:pPr>
      <w:r>
        <w:t xml:space="preserve">    SafetyLevel.TimelineReactiveBlending,</w:t>
      </w:r>
    </w:p>
    <w:p>
      <w:pPr>
        <w:jc w:val="both"/>
      </w:pPr>
      <w:r>
        <w:t xml:space="preserve">    SafetyLevel.TimelineProfile,</w:t>
      </w:r>
    </w:p>
    <w:p>
      <w:pPr>
        <w:jc w:val="both"/>
      </w:pPr>
      <w:r>
        <w:t xml:space="preserve">    SafetyLevel.TimelineFocalTweet,</w:t>
      </w:r>
    </w:p>
    <w:p>
      <w:pPr>
        <w:jc w:val="both"/>
      </w:pPr>
      <w:r>
        <w:t xml:space="preserve">    SafetyLevel.TimelineHomeRecommendations,</w:t>
      </w:r>
    </w:p>
    <w:p>
      <w:pPr>
        <w:jc w:val="both"/>
      </w:pPr>
      <w:r>
        <w:t xml:space="preserve">    SafetyLevel.NotificationsTimelineDeviceFollow,</w:t>
      </w:r>
    </w:p>
    <w:p>
      <w:pPr>
        <w:jc w:val="both"/>
      </w:pPr>
      <w:r>
        <w:t xml:space="preserve">    SafetyLevel.TimelineConversationsDownranking,</w:t>
      </w:r>
    </w:p>
    <w:p>
      <w:pPr>
        <w:jc w:val="both"/>
      </w:pPr>
      <w:r>
        <w:t xml:space="preserve">    SafetyLevel.TimelineHomeTopicFollowRecommendations,</w:t>
      </w:r>
    </w:p>
    <w:p>
      <w:pPr>
        <w:jc w:val="both"/>
      </w:pPr>
      <w:r>
        <w:t xml:space="preserve">    SafetyLevel.TimelineHomeHydration,</w:t>
      </w:r>
    </w:p>
    <w:p>
      <w:pPr>
        <w:jc w:val="both"/>
      </w:pPr>
      <w:r>
        <w:t xml:space="preserve">    SafetyLevel.FollowedTopicsTimeline,</w:t>
      </w:r>
    </w:p>
    <w:p>
      <w:pPr>
        <w:jc w:val="both"/>
      </w:pPr>
      <w:r>
        <w:t xml:space="preserve">    SafetyLevel.ModeratedTweetsTimeline,</w:t>
      </w:r>
    </w:p>
    <w:p>
      <w:pPr>
        <w:jc w:val="both"/>
      </w:pPr>
      <w:r>
        <w:t xml:space="preserve">    SafetyLevel.TimelineModeratedTweetsHydration,</w:t>
      </w:r>
    </w:p>
    <w:p>
      <w:pPr>
        <w:jc w:val="both"/>
      </w:pPr>
      <w:r>
        <w:t xml:space="preserve">    SafetyLevel.ElevatedQuoteTweetTimeline,</w:t>
      </w:r>
    </w:p>
    <w:p>
      <w:pPr>
        <w:jc w:val="both"/>
      </w:pPr>
      <w:r>
        <w:t xml:space="preserve">    SafetyLevel.TimelineConversationsDownrankingMinimal,</w:t>
      </w:r>
    </w:p>
    <w:p>
      <w:pPr>
        <w:jc w:val="both"/>
      </w:pPr>
      <w:r>
        <w:t xml:space="preserve">    SafetyLevel.BirdwatchNoteTweetsTimeline,</w:t>
      </w:r>
    </w:p>
    <w:p>
      <w:pPr>
        <w:jc w:val="both"/>
      </w:pPr>
      <w:r>
        <w:t xml:space="preserve">    SafetyLevel.TimelineSuperLikedBy,</w:t>
      </w:r>
    </w:p>
    <w:p>
      <w:pPr>
        <w:jc w:val="both"/>
      </w:pPr>
      <w:r>
        <w:t xml:space="preserve">    SafetyLevel.UserScopedTimeline,</w:t>
      </w:r>
    </w:p>
    <w:p>
      <w:pPr>
        <w:jc w:val="both"/>
      </w:pPr>
      <w:r>
        <w:t xml:space="preserve">    SafetyLevel.TweetScopedTimeline,</w:t>
      </w:r>
    </w:p>
    <w:p>
      <w:pPr>
        <w:jc w:val="both"/>
      </w:pPr>
      <w:r>
        <w:t xml:space="preserve">    SafetyLevel.TimelineHomePromotedHydration,</w:t>
      </w:r>
    </w:p>
    <w:p>
      <w:pPr>
        <w:jc w:val="both"/>
      </w:pPr>
      <w:r>
        <w:t xml:space="preserve">    SafetyLevel.NearbyTimeline,</w:t>
      </w:r>
    </w:p>
    <w:p>
      <w:pPr>
        <w:jc w:val="both"/>
      </w:pPr>
      <w:r>
        <w:t xml:space="preserve">    SafetyLevel.TimelineProfileAll,</w:t>
      </w:r>
    </w:p>
    <w:p>
      <w:pPr>
        <w:jc w:val="both"/>
      </w:pPr>
      <w:r>
        <w:t xml:space="preserve">    SafetyLevel.TimelineProfileSuperFollows,</w:t>
      </w:r>
    </w:p>
    <w:p>
      <w:pPr>
        <w:jc w:val="both"/>
      </w:pPr>
      <w:r>
        <w:t xml:space="preserve">    SafetyLevel.SpaceTweetAvatarHomeTimeline,</w:t>
      </w:r>
    </w:p>
    <w:p>
      <w:pPr>
        <w:jc w:val="both"/>
      </w:pPr>
      <w:r>
        <w:t xml:space="preserve">    SafetyLevel.SpaceHomeTimelineUpranking,</w:t>
      </w:r>
    </w:p>
    <w:p>
      <w:pPr>
        <w:jc w:val="both"/>
      </w:pPr>
      <w:r>
        <w:t xml:space="preserve">    SafetyLevel.BlockMuteUsersTimeline,</w:t>
      </w:r>
    </w:p>
    <w:p>
      <w:pPr>
        <w:jc w:val="both"/>
      </w:pPr>
      <w:r>
        <w:t xml:space="preserve">    SafetyLevel.RitoActionedTweetTimeline,</w:t>
      </w:r>
    </w:p>
    <w:p>
      <w:pPr>
        <w:jc w:val="both"/>
      </w:pPr>
      <w:r>
        <w:t xml:space="preserve">    SafetyLevel.TimelineScorer,</w:t>
      </w:r>
    </w:p>
    <w:p>
      <w:pPr>
        <w:jc w:val="both"/>
      </w:pPr>
      <w:r>
        <w:t xml:space="preserve">    SafetyLevel.ArticleTweetTimeline,</w:t>
      </w:r>
    </w:p>
    <w:p>
      <w:pPr>
        <w:jc w:val="both"/>
      </w:pPr>
      <w:r>
        <w:t xml:space="preserve">    SafetyLevel.DesQuoteTweetTimeline,</w:t>
      </w:r>
    </w:p>
    <w:p>
      <w:pPr>
        <w:jc w:val="both"/>
      </w:pPr>
      <w:r>
        <w:t xml:space="preserve">    SafetyLevel.EditHistoryTimeline,</w:t>
      </w:r>
    </w:p>
    <w:p>
      <w:pPr>
        <w:jc w:val="both"/>
      </w:pPr>
      <w:r>
        <w:t xml:space="preserve">    SafetyLevel.DirectMessagesConversationTimeline,</w:t>
      </w:r>
    </w:p>
    <w:p>
      <w:pPr>
        <w:jc w:val="both"/>
      </w:pPr>
      <w:r>
        <w:t xml:space="preserve">    SafetyLevel.DesHomeTimeline,</w:t>
      </w:r>
    </w:p>
    <w:p>
      <w:pPr>
        <w:jc w:val="both"/>
      </w:pPr>
      <w:r>
        <w:t xml:space="preserve">    SafetyLevel.TimelineContentControls,</w:t>
      </w:r>
    </w:p>
    <w:p>
      <w:pPr>
        <w:jc w:val="both"/>
      </w:pPr>
      <w:r>
        <w:t xml:space="preserve">    SafetyLevel.TimelineFavoritesSelfView,</w:t>
      </w:r>
    </w:p>
    <w:p>
      <w:pPr>
        <w:jc w:val="both"/>
      </w:pPr>
      <w:r>
        <w:t xml:space="preserve">    SafetyLevel.TimelineProfileSpaces,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TweetDetailSafetyLevels: Set[SafetyLevel] = Set(</w:t>
      </w:r>
    </w:p>
    <w:p>
      <w:pPr>
        <w:jc w:val="both"/>
      </w:pPr>
      <w:r>
        <w:t xml:space="preserve">    SafetyLevel.TweetDetail,</w:t>
      </w:r>
    </w:p>
    <w:p>
      <w:pPr>
        <w:jc w:val="both"/>
      </w:pPr>
      <w:r>
        <w:t xml:space="preserve">    SafetyLevel.TweetDetailNonToo,</w:t>
      </w:r>
    </w:p>
    <w:p>
      <w:pPr>
        <w:jc w:val="both"/>
      </w:pPr>
      <w:r>
        <w:t xml:space="preserve">    SafetyLevel.TweetDetailWithInjectionsHydration,</w:t>
      </w:r>
    </w:p>
    <w:p>
      <w:pPr>
        <w:jc w:val="both"/>
      </w:pPr>
      <w:r>
        <w:t xml:space="preserve">    SafetyLevel.DesTweetDetail,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PerspectiveRepository.Type,</w:t>
      </w:r>
    </w:p>
    <w:p>
      <w:pPr>
        <w:jc w:val="both"/>
      </w:pPr>
      <w:r>
        <w:t xml:space="preserve">    timelinesGate: Gate[Unit],</w:t>
      </w:r>
    </w:p>
    <w:p>
      <w:pPr>
        <w:jc w:val="both"/>
      </w:pPr>
      <w:r>
        <w:t xml:space="preserve">    tweetDetailsGate: Gate[Unit],</w:t>
      </w:r>
    </w:p>
    <w:p>
      <w:pPr>
        <w:jc w:val="both"/>
      </w:pPr>
      <w:r>
        <w:t xml:space="preserve">    otherSafetyLevelsGate: Gate[Unit],</w:t>
      </w:r>
    </w:p>
    <w:p>
      <w:pPr>
        <w:jc w:val="both"/>
      </w:pPr>
      <w:r>
        <w:t xml:space="preserve">    bookmarksGate: Gate[Long],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/>
    </w:p>
    <w:p>
      <w:pPr>
        <w:jc w:val="both"/>
      </w:pPr>
      <w:r>
        <w:t xml:space="preserve">    val statsByLevel =</w:t>
      </w:r>
    </w:p>
    <w:p>
      <w:pPr>
        <w:jc w:val="both"/>
      </w:pPr>
      <w:r>
        <w:t xml:space="preserve">      SafetyLevel.list.map { level =&gt;</w:t>
      </w:r>
    </w:p>
    <w:p>
      <w:pPr>
        <w:jc w:val="both"/>
      </w:pPr>
      <w:r>
        <w:t xml:space="preserve">        (level, stats.counter("perspective_by_safety_label", level.name, "calls"))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val editsAggregated = stats.counter("edit_perspective", "edits_aggregated")</w:t>
      </w:r>
    </w:p>
    <w:p>
      <w:pPr>
        <w:jc w:val="both"/>
      </w:pPr>
      <w:r/>
    </w:p>
    <w:p>
      <w:pPr>
        <w:jc w:val="both"/>
      </w:pPr>
      <w:r>
        <w:t xml:space="preserve">    ValueHydrator[Option[TweetPerspective], Ctx] { (curr, ctx) =&gt;</w:t>
      </w:r>
    </w:p>
    <w:p>
      <w:pPr>
        <w:jc w:val="both"/>
      </w:pPr>
      <w:r>
        <w:t xml:space="preserve">      val safetyLevel = ctx.opts.safetyLevel</w:t>
      </w:r>
    </w:p>
    <w:p>
      <w:pPr>
        <w:jc w:val="both"/>
      </w:pPr>
      <w:r>
        <w:t xml:space="preserve">      val lookupsDecider =</w:t>
      </w:r>
    </w:p>
    <w:p>
      <w:pPr>
        <w:jc w:val="both"/>
      </w:pPr>
      <w:r>
        <w:t xml:space="preserve">        if (TimelinesSafetyLevels.contains(safetyLevel)) timelinesGate</w:t>
      </w:r>
    </w:p>
    <w:p>
      <w:pPr>
        <w:jc w:val="both"/>
      </w:pPr>
      <w:r>
        <w:t xml:space="preserve">        else if (TweetDetailSafetyLevels.contains(safetyLevel)) tweetDetailsGate</w:t>
      </w:r>
    </w:p>
    <w:p>
      <w:pPr>
        <w:jc w:val="both"/>
      </w:pPr>
      <w:r>
        <w:t xml:space="preserve">        else otherSafetyLevelsGate</w:t>
      </w:r>
    </w:p>
    <w:p>
      <w:pPr>
        <w:jc w:val="both"/>
      </w:pPr>
      <w:r/>
    </w:p>
    <w:p>
      <w:pPr>
        <w:jc w:val="both"/>
      </w:pPr>
      <w:r>
        <w:t xml:space="preserve">      val tweetIds: Seq[TweetId] = if (lookupsDecider()) tweetIdsToAggregate(ctx).toSeq else Seq()</w:t>
      </w:r>
    </w:p>
    <w:p>
      <w:pPr>
        <w:jc w:val="both"/>
      </w:pPr>
      <w:r>
        <w:t xml:space="preserve">      statsByLevel</w:t>
      </w:r>
    </w:p>
    <w:p>
      <w:pPr>
        <w:jc w:val="both"/>
      </w:pPr>
      <w:r>
        <w:t xml:space="preserve">        .getOrElse(</w:t>
      </w:r>
    </w:p>
    <w:p>
      <w:pPr>
        <w:jc w:val="both"/>
      </w:pPr>
      <w:r>
        <w:t xml:space="preserve">          safetyLevel,</w:t>
      </w:r>
    </w:p>
    <w:p>
      <w:pPr>
        <w:jc w:val="both"/>
      </w:pPr>
      <w:r>
        <w:t xml:space="preserve">          stats.counter("perspective_by_safety_label", safetyLevel.name, "calls"))</w:t>
      </w:r>
    </w:p>
    <w:p>
      <w:pPr>
        <w:jc w:val="both"/>
      </w:pPr>
      <w:r>
        <w:t xml:space="preserve">        .incr(tweetIds.size)</w:t>
      </w:r>
    </w:p>
    <w:p>
      <w:pPr>
        <w:jc w:val="both"/>
      </w:pPr>
      <w:r>
        <w:t xml:space="preserve">      editsAggregated.incr(tweetIds.size)</w:t>
      </w:r>
    </w:p>
    <w:p>
      <w:pPr>
        <w:jc w:val="both"/>
      </w:pPr>
      <w:r/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.traverse(tweetIds) { id =&gt;</w:t>
      </w:r>
    </w:p>
    <w:p>
      <w:pPr>
        <w:jc w:val="both"/>
      </w:pPr>
      <w:r>
        <w:t xml:space="preserve">          repo(</w:t>
      </w:r>
    </w:p>
    <w:p>
      <w:pPr>
        <w:jc w:val="both"/>
      </w:pPr>
      <w:r>
        <w:t xml:space="preserve">            Query(</w:t>
      </w:r>
    </w:p>
    <w:p>
      <w:pPr>
        <w:jc w:val="both"/>
      </w:pPr>
      <w:r>
        <w:t xml:space="preserve">              ctx.opts.forUserId.get,</w:t>
      </w:r>
    </w:p>
    <w:p>
      <w:pPr>
        <w:jc w:val="both"/>
      </w:pPr>
      <w:r>
        <w:t xml:space="preserve">              id,</w:t>
      </w:r>
    </w:p>
    <w:p>
      <w:pPr>
        <w:jc w:val="both"/>
      </w:pPr>
      <w:r>
        <w:t xml:space="preserve">              PerspectiveHydrator.evaluatePerspectiveTypes(</w:t>
      </w:r>
    </w:p>
    <w:p>
      <w:pPr>
        <w:jc w:val="both"/>
      </w:pPr>
      <w:r>
        <w:t xml:space="preserve">                ctx.opts.forUserId.get,</w:t>
      </w:r>
    </w:p>
    <w:p>
      <w:pPr>
        <w:jc w:val="both"/>
      </w:pPr>
      <w:r>
        <w:t xml:space="preserve">                bookmarksGate,</w:t>
      </w:r>
    </w:p>
    <w:p>
      <w:pPr>
        <w:jc w:val="both"/>
      </w:pPr>
      <w:r>
        <w:t xml:space="preserve">                ctx.featureSwitchResults))).liftToTry</w:t>
      </w:r>
    </w:p>
    <w:p>
      <w:pPr>
        <w:jc w:val="both"/>
      </w:pPr>
      <w:r>
        <w:t xml:space="preserve">        }.map { seq =&gt;</w:t>
      </w:r>
    </w:p>
    <w:p>
      <w:pPr>
        <w:jc w:val="both"/>
      </w:pPr>
      <w:r>
        <w:t xml:space="preserve">          if (seq.isEmpty) {</w:t>
      </w:r>
    </w:p>
    <w:p>
      <w:pPr>
        <w:jc w:val="both"/>
      </w:pPr>
      <w:r>
        <w:t xml:space="preserve">            val editPerspective = ctx.currentTweetPerspective.map { c =&gt;</w:t>
      </w:r>
    </w:p>
    <w:p>
      <w:pPr>
        <w:jc w:val="both"/>
      </w:pPr>
      <w:r>
        <w:t xml:space="preserve">              TweetPerspective(</w:t>
      </w:r>
    </w:p>
    <w:p>
      <w:pPr>
        <w:jc w:val="both"/>
      </w:pPr>
      <w:r>
        <w:t xml:space="preserve">                c.favorited,</w:t>
      </w:r>
    </w:p>
    <w:p>
      <w:pPr>
        <w:jc w:val="both"/>
      </w:pPr>
      <w:r>
        <w:t xml:space="preserve">                c.retweeted,</w:t>
      </w:r>
    </w:p>
    <w:p>
      <w:pPr>
        <w:jc w:val="both"/>
      </w:pPr>
      <w:r>
        <w:t xml:space="preserve">                c.bookmarked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ValueState.delta(curr, editPerspective)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 returns = seq.collect { case Return(r) =&gt; r }</w:t>
      </w:r>
    </w:p>
    <w:p>
      <w:pPr>
        <w:jc w:val="both"/>
      </w:pPr>
      <w:r>
        <w:t xml:space="preserve">            val aggregate = Some(</w:t>
      </w:r>
    </w:p>
    <w:p>
      <w:pPr>
        <w:jc w:val="both"/>
      </w:pPr>
      <w:r>
        <w:t xml:space="preserve">              TweetPerspective(</w:t>
      </w:r>
    </w:p>
    <w:p>
      <w:pPr>
        <w:jc w:val="both"/>
      </w:pPr>
      <w:r>
        <w:t xml:space="preserve">                favorited =</w:t>
      </w:r>
    </w:p>
    <w:p>
      <w:pPr>
        <w:jc w:val="both"/>
      </w:pPr>
      <w:r>
        <w:t xml:space="preserve">                  returns.exists(_.favorited) || ctx.currentTweetPerspective.exists(_.favorited),</w:t>
      </w:r>
    </w:p>
    <w:p>
      <w:pPr>
        <w:jc w:val="both"/>
      </w:pPr>
      <w:r>
        <w:t xml:space="preserve">                retweeted =</w:t>
      </w:r>
    </w:p>
    <w:p>
      <w:pPr>
        <w:jc w:val="both"/>
      </w:pPr>
      <w:r>
        <w:t xml:space="preserve">                  returns.exists(_.retweeted) || ctx.currentTweetPerspective.exists(_.retweeted),</w:t>
      </w:r>
    </w:p>
    <w:p>
      <w:pPr>
        <w:jc w:val="both"/>
      </w:pPr>
      <w:r>
        <w:t xml:space="preserve">                bookmarked = Some(</w:t>
      </w:r>
    </w:p>
    <w:p>
      <w:pPr>
        <w:jc w:val="both"/>
      </w:pPr>
      <w:r>
        <w:t xml:space="preserve">                  returns.exists(_.bookmarked.contains(true)) || ctx.currentTweetPerspective.exists(</w:t>
      </w:r>
    </w:p>
    <w:p>
      <w:pPr>
        <w:jc w:val="both"/>
      </w:pPr>
      <w:r>
        <w:t xml:space="preserve">                    _.bookmarked.contains(true)))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if (seq.exists(_.isThrow)) {</w:t>
      </w:r>
    </w:p>
    <w:p>
      <w:pPr>
        <w:jc w:val="both"/>
      </w:pPr>
      <w:r>
        <w:t xml:space="preserve">              ValueState.partial(aggregate, HydratedField)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ValueState.modified(aggregate)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ctx.opts.forUserId.isDefined &amp;&amp;</w:t>
      </w:r>
    </w:p>
    <w:p>
      <w:pPr>
        <w:jc w:val="both"/>
      </w:pPr>
      <w:r>
        <w:t xml:space="preserve">      ctx.tweetFieldRequested(Tweet.EditPerspectiveField)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tweetIdsToAggregate(ctx: Ctx): Set[TweetId] = {</w:t>
      </w:r>
    </w:p>
    <w:p>
      <w:pPr>
        <w:jc w:val="both"/>
      </w:pPr>
      <w:r>
        <w:t xml:space="preserve">    ctx.editControl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EditControl.Initial(initial) =&gt; Some(initial)</w:t>
      </w:r>
    </w:p>
    <w:p>
      <w:pPr>
        <w:jc w:val="both"/>
      </w:pPr>
      <w:r>
        <w:t xml:space="preserve">        case EditControl.Edit(edit) =&gt; edit.editControlInitial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.map(_.editTweetIds.toSet)</w:t>
      </w:r>
    </w:p>
    <w:p>
      <w:pPr>
        <w:jc w:val="both"/>
      </w:pPr>
      <w:r>
        <w:t xml:space="preserve">      .getOrElse(Set()) - ctx.tweetId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