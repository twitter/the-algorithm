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com.twitter.servo.exception.thriftscala.ClientErrorCause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com.twitter.tweetypie.core.FilteredState.Unavailable._</w:t>
      </w:r>
    </w:p>
    <w:p>
      <w:pPr>
        <w:jc w:val="both"/>
      </w:pPr>
      <w:r/>
    </w:p>
    <w:p>
      <w:pPr>
        <w:jc w:val="both"/>
      </w:pPr>
      <w:r>
        <w:t>private[tweetypie] object HandlerError {</w:t>
      </w:r>
    </w:p>
    <w:p>
      <w:pPr>
        <w:jc w:val="both"/>
      </w:pPr>
      <w:r/>
    </w:p>
    <w:p>
      <w:pPr>
        <w:jc w:val="both"/>
      </w:pPr>
      <w:r>
        <w:t xml:space="preserve">  def translateNotFoundToClientError[U](tweetId: TweetId): PartialFunction[Throwable, Stitch[U]] = {</w:t>
      </w:r>
    </w:p>
    <w:p>
      <w:pPr>
        <w:jc w:val="both"/>
      </w:pPr>
      <w:r>
        <w:t xml:space="preserve">    case NotFound =&gt;</w:t>
      </w:r>
    </w:p>
    <w:p>
      <w:pPr>
        <w:jc w:val="both"/>
      </w:pPr>
      <w:r>
        <w:t xml:space="preserve">      Stitch.exception(HandlerError.tweetNotFound(tweetId))</w:t>
      </w:r>
    </w:p>
    <w:p>
      <w:pPr>
        <w:jc w:val="both"/>
      </w:pPr>
      <w:r>
        <w:t xml:space="preserve">    case TweetDeleted | BounceDeleted =&gt;</w:t>
      </w:r>
    </w:p>
    <w:p>
      <w:pPr>
        <w:jc w:val="both"/>
      </w:pPr>
      <w:r>
        <w:t xml:space="preserve">      Stitch.exception(HandlerError.tweetNotFound(tweetId, true))</w:t>
      </w:r>
    </w:p>
    <w:p>
      <w:pPr>
        <w:jc w:val="both"/>
      </w:pPr>
      <w:r>
        <w:t xml:space="preserve">    case SourceTweetNotFound(deleted) =&gt;</w:t>
      </w:r>
    </w:p>
    <w:p>
      <w:pPr>
        <w:jc w:val="both"/>
      </w:pPr>
      <w:r>
        <w:t xml:space="preserve">      Stitch.exception(HandlerError.tweetNotFound(tweetId, deleted))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tweetNotFound(tweetId: TweetId, deleted: Boolean = false): ClientError =</w:t>
      </w:r>
    </w:p>
    <w:p>
      <w:pPr>
        <w:jc w:val="both"/>
      </w:pPr>
      <w:r>
        <w:t xml:space="preserve">    ClientError(</w:t>
      </w:r>
    </w:p>
    <w:p>
      <w:pPr>
        <w:jc w:val="both"/>
      </w:pPr>
      <w:r>
        <w:t xml:space="preserve">      ClientErrorCause.BadRequest,</w:t>
      </w:r>
    </w:p>
    <w:p>
      <w:pPr>
        <w:jc w:val="both"/>
      </w:pPr>
      <w:r>
        <w:t xml:space="preserve">      s"tweet ${if (deleted) "deleted" else "not found"}: $tweetId"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userNotFound(userId: UserId): ClientError =</w:t>
      </w:r>
    </w:p>
    <w:p>
      <w:pPr>
        <w:jc w:val="both"/>
      </w:pPr>
      <w:r>
        <w:t xml:space="preserve">    ClientError(ClientErrorCause.BadRequest, s"user not found: $userId")</w:t>
      </w:r>
    </w:p>
    <w:p>
      <w:pPr>
        <w:jc w:val="both"/>
      </w:pPr>
      <w:r/>
    </w:p>
    <w:p>
      <w:pPr>
        <w:jc w:val="both"/>
      </w:pPr>
      <w:r>
        <w:t xml:space="preserve">  def tweetNotFoundException(tweetId: TweetId): Future[Nothing] =</w:t>
      </w:r>
    </w:p>
    <w:p>
      <w:pPr>
        <w:jc w:val="both"/>
      </w:pPr>
      <w:r>
        <w:t xml:space="preserve">    Future.exception(tweetNotFound(tweetId))</w:t>
      </w:r>
    </w:p>
    <w:p>
      <w:pPr>
        <w:jc w:val="both"/>
      </w:pPr>
      <w:r/>
    </w:p>
    <w:p>
      <w:pPr>
        <w:jc w:val="both"/>
      </w:pPr>
      <w:r>
        <w:t xml:space="preserve">  def userNotFoundException(userId: UserId): Future[Nothing] =</w:t>
      </w:r>
    </w:p>
    <w:p>
      <w:pPr>
        <w:jc w:val="both"/>
      </w:pPr>
      <w:r>
        <w:t xml:space="preserve">    Future.exception(userNotFound(userId))</w:t>
      </w:r>
    </w:p>
    <w:p>
      <w:pPr>
        <w:jc w:val="both"/>
      </w:pPr>
      <w:r/>
    </w:p>
    <w:p>
      <w:pPr>
        <w:jc w:val="both"/>
      </w:pPr>
      <w:r>
        <w:t xml:space="preserve">  def getRequired[A, B](</w:t>
      </w:r>
    </w:p>
    <w:p>
      <w:pPr>
        <w:jc w:val="both"/>
      </w:pPr>
      <w:r>
        <w:t xml:space="preserve">    optionFutureArrow: FutureArrow[A, Option[B]],</w:t>
      </w:r>
    </w:p>
    <w:p>
      <w:pPr>
        <w:jc w:val="both"/>
      </w:pPr>
      <w:r>
        <w:t xml:space="preserve">    notFound: A =&gt; Future[B]</w:t>
      </w:r>
    </w:p>
    <w:p>
      <w:pPr>
        <w:jc w:val="both"/>
      </w:pPr>
      <w:r>
        <w:t xml:space="preserve">  ): FutureArrow[A, B] =</w:t>
      </w:r>
    </w:p>
    <w:p>
      <w:pPr>
        <w:jc w:val="both"/>
      </w:pPr>
      <w:r>
        <w:t xml:space="preserve">    FutureArrow(key =&gt;</w:t>
      </w:r>
    </w:p>
    <w:p>
      <w:pPr>
        <w:jc w:val="both"/>
      </w:pPr>
      <w:r>
        <w:t xml:space="preserve">      optionFutureArrow(key).flatMap {</w:t>
      </w:r>
    </w:p>
    <w:p>
      <w:pPr>
        <w:jc w:val="both"/>
      </w:pPr>
      <w:r>
        <w:t xml:space="preserve">        case Some(x) =&gt; Future.value(x)</w:t>
      </w:r>
    </w:p>
    <w:p>
      <w:pPr>
        <w:jc w:val="both"/>
      </w:pPr>
      <w:r>
        <w:t xml:space="preserve">        case None =&gt; notFound(key)</w:t>
      </w:r>
    </w:p>
    <w:p>
      <w:pPr>
        <w:jc w:val="both"/>
      </w:pPr>
      <w:r>
        <w:t xml:space="preserve">    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