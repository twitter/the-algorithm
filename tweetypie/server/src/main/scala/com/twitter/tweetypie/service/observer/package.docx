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/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package object observer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Generic Request/Result observer container for making observations on both requests/results.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ObserveExchange[Req, Res] = (Req, Try[Res])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