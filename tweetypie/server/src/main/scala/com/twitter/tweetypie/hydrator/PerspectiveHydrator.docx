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com.twitter.featureswitches.v2.FeatureSwitchResults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com.twitter.stitch.timelineservice.TimelineService.GetPerspectives.Query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com.twitter.tweetypie.repository.PerspectiveRepository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>
        <w:t>import com.twitter.tweetypie.thriftscala.StatusPerspective</w:t>
      </w:r>
    </w:p>
    <w:p>
      <w:pPr>
        <w:jc w:val="both"/>
      </w:pPr>
      <w:r/>
    </w:p>
    <w:p>
      <w:pPr>
        <w:jc w:val="both"/>
      </w:pPr>
      <w:r>
        <w:t>object PerspectiveHydrator {</w:t>
      </w:r>
    </w:p>
    <w:p>
      <w:pPr>
        <w:jc w:val="both"/>
      </w:pPr>
      <w:r>
        <w:t xml:space="preserve">  type Type = ValueHydrator[Option[StatusPerspective], Ctx]</w:t>
      </w:r>
    </w:p>
    <w:p>
      <w:pPr>
        <w:jc w:val="both"/>
      </w:pPr>
      <w:r>
        <w:t xml:space="preserve">  val hydratedField: FieldByPath = fieldByPath(Tweet.PerspectiveField)</w:t>
      </w:r>
    </w:p>
    <w:p>
      <w:pPr>
        <w:jc w:val="both"/>
      </w:pPr>
      <w:r/>
    </w:p>
    <w:p>
      <w:pPr>
        <w:jc w:val="both"/>
      </w:pPr>
      <w:r>
        <w:t xml:space="preserve">  case class Ctx(featureSwitchResults: Option[FeatureSwitchResults], underlyingTweetCtx: TweetCtx)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val Types: Set[tls.PerspectiveType]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tls.PerspectiveType.Reported,</w:t>
      </w:r>
    </w:p>
    <w:p>
      <w:pPr>
        <w:jc w:val="both"/>
      </w:pPr>
      <w:r>
        <w:t xml:space="preserve">      tls.PerspectiveType.Favorited,</w:t>
      </w:r>
    </w:p>
    <w:p>
      <w:pPr>
        <w:jc w:val="both"/>
      </w:pPr>
      <w:r>
        <w:t xml:space="preserve">      tls.PerspectiveType.Retweeted,</w:t>
      </w:r>
    </w:p>
    <w:p>
      <w:pPr>
        <w:jc w:val="both"/>
      </w:pPr>
      <w:r>
        <w:t xml:space="preserve">      tls.PerspectiveType.Bookmarked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TypesWithoutBookmarked: Set[tls.PerspectiveType]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tls.PerspectiveType.Reported,</w:t>
      </w:r>
    </w:p>
    <w:p>
      <w:pPr>
        <w:jc w:val="both"/>
      </w:pPr>
      <w:r>
        <w:t xml:space="preserve">      tls.PerspectiveType.Favorited,</w:t>
      </w:r>
    </w:p>
    <w:p>
      <w:pPr>
        <w:jc w:val="both"/>
      </w:pPr>
      <w:r>
        <w:t xml:space="preserve">      tls.PerspectiveType.Retweeted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partialResult = ValueState.partial(None, hydratedField)</w:t>
      </w:r>
    </w:p>
    <w:p>
      <w:pPr>
        <w:jc w:val="both"/>
      </w:pPr>
      <w:r/>
    </w:p>
    <w:p>
      <w:pPr>
        <w:jc w:val="both"/>
      </w:pPr>
      <w:r>
        <w:t xml:space="preserve">  val bookmarksPerspectiveHydrationEnabledKey = "bookmarks_perspective_hydration_enabled"</w:t>
      </w:r>
    </w:p>
    <w:p>
      <w:pPr>
        <w:jc w:val="both"/>
      </w:pPr>
      <w:r/>
    </w:p>
    <w:p>
      <w:pPr>
        <w:jc w:val="both"/>
      </w:pPr>
      <w:r>
        <w:t xml:space="preserve">  def evaluatePerspectiveTypes(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bookmarksPerspectiveDecider: Gate[Long],</w:t>
      </w:r>
    </w:p>
    <w:p>
      <w:pPr>
        <w:jc w:val="both"/>
      </w:pPr>
      <w:r>
        <w:t xml:space="preserve">    featureSwitchResults: Option[FeatureSwitchResults]</w:t>
      </w:r>
    </w:p>
    <w:p>
      <w:pPr>
        <w:jc w:val="both"/>
      </w:pPr>
      <w:r>
        <w:t xml:space="preserve">  ): Set[tls.PerspectiveType] = {</w:t>
      </w:r>
    </w:p>
    <w:p>
      <w:pPr>
        <w:jc w:val="both"/>
      </w:pPr>
      <w:r>
        <w:t xml:space="preserve">    if (bookmarksPerspectiveDecider(userId) ||</w:t>
      </w:r>
    </w:p>
    <w:p>
      <w:pPr>
        <w:jc w:val="both"/>
      </w:pPr>
      <w:r>
        <w:t xml:space="preserve">      featureSwitchResults</w:t>
      </w:r>
    </w:p>
    <w:p>
      <w:pPr>
        <w:jc w:val="both"/>
      </w:pPr>
      <w:r>
        <w:t xml:space="preserve">        .flatMap(_.getBoolean(bookmarksPerspectiveHydrationEnabledKey, false))</w:t>
      </w:r>
    </w:p>
    <w:p>
      <w:pPr>
        <w:jc w:val="both"/>
      </w:pPr>
      <w:r>
        <w:t xml:space="preserve">        .getOrElse(false))</w:t>
      </w:r>
    </w:p>
    <w:p>
      <w:pPr>
        <w:jc w:val="both"/>
      </w:pPr>
      <w:r>
        <w:t xml:space="preserve">      Types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TypesWithoutBookmarked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repo: PerspectiveRepository.Type,</w:t>
      </w:r>
    </w:p>
    <w:p>
      <w:pPr>
        <w:jc w:val="both"/>
      </w:pPr>
      <w:r>
        <w:t xml:space="preserve">    shouldHydrateBookmarksPerspective: Gate[Long],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statsByLevel =</w:t>
      </w:r>
    </w:p>
    <w:p>
      <w:pPr>
        <w:jc w:val="both"/>
      </w:pPr>
      <w:r>
        <w:t xml:space="preserve">      SafetyLevel.list.map(level =&gt; (level, stats.counter(level.name, "calls"))).toMap</w:t>
      </w:r>
    </w:p>
    <w:p>
      <w:pPr>
        <w:jc w:val="both"/>
      </w:pPr>
      <w:r/>
    </w:p>
    <w:p>
      <w:pPr>
        <w:jc w:val="both"/>
      </w:pPr>
      <w:r>
        <w:t xml:space="preserve">    ValueHydrator[Option[StatusPerspective], Ctx] { (_, ctx) =&gt;</w:t>
      </w:r>
    </w:p>
    <w:p>
      <w:pPr>
        <w:jc w:val="both"/>
      </w:pPr>
      <w:r>
        <w:t xml:space="preserve">      val res: Stitch[tls.TimelineEntryPerspective] = if (ctx.isRetweet) {</w:t>
      </w:r>
    </w:p>
    <w:p>
      <w:pPr>
        <w:jc w:val="both"/>
      </w:pPr>
      <w:r>
        <w:t xml:space="preserve">        Stitch.value(</w:t>
      </w:r>
    </w:p>
    <w:p>
      <w:pPr>
        <w:jc w:val="both"/>
      </w:pPr>
      <w:r>
        <w:t xml:space="preserve">          tls.TimelineEntryPerspective(</w:t>
      </w:r>
    </w:p>
    <w:p>
      <w:pPr>
        <w:jc w:val="both"/>
      </w:pPr>
      <w:r>
        <w:t xml:space="preserve">            favorited = false,</w:t>
      </w:r>
    </w:p>
    <w:p>
      <w:pPr>
        <w:jc w:val="both"/>
      </w:pPr>
      <w:r>
        <w:t xml:space="preserve">            retweetId = None,</w:t>
      </w:r>
    </w:p>
    <w:p>
      <w:pPr>
        <w:jc w:val="both"/>
      </w:pPr>
      <w:r>
        <w:t xml:space="preserve">            retweeted = false,</w:t>
      </w:r>
    </w:p>
    <w:p>
      <w:pPr>
        <w:jc w:val="both"/>
      </w:pPr>
      <w:r>
        <w:t xml:space="preserve">            reported = false,</w:t>
      </w:r>
    </w:p>
    <w:p>
      <w:pPr>
        <w:jc w:val="both"/>
      </w:pPr>
      <w:r>
        <w:t xml:space="preserve">            bookmarked = None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statsByLevel</w:t>
      </w:r>
    </w:p>
    <w:p>
      <w:pPr>
        <w:jc w:val="both"/>
      </w:pPr>
      <w:r>
        <w:t xml:space="preserve">          .getOrElse(ctx.opts.safetyLevel, stats.counter(ctx.opts.safetyLevel.name, "calls"))</w:t>
      </w:r>
    </w:p>
    <w:p>
      <w:pPr>
        <w:jc w:val="both"/>
      </w:pPr>
      <w:r>
        <w:t xml:space="preserve">          .incr()</w:t>
      </w:r>
    </w:p>
    <w:p>
      <w:pPr>
        <w:jc w:val="both"/>
      </w:pPr>
      <w:r/>
    </w:p>
    <w:p>
      <w:pPr>
        <w:jc w:val="both"/>
      </w:pPr>
      <w:r>
        <w:t xml:space="preserve">        repo(</w:t>
      </w:r>
    </w:p>
    <w:p>
      <w:pPr>
        <w:jc w:val="both"/>
      </w:pPr>
      <w:r>
        <w:t xml:space="preserve">          Query(</w:t>
      </w:r>
    </w:p>
    <w:p>
      <w:pPr>
        <w:jc w:val="both"/>
      </w:pPr>
      <w:r>
        <w:t xml:space="preserve">            userId = ctx.opts.forUserId.get,</w:t>
      </w:r>
    </w:p>
    <w:p>
      <w:pPr>
        <w:jc w:val="both"/>
      </w:pPr>
      <w:r>
        <w:t xml:space="preserve">            tweetId = ctx.tweetId,</w:t>
      </w:r>
    </w:p>
    <w:p>
      <w:pPr>
        <w:jc w:val="both"/>
      </w:pPr>
      <w:r>
        <w:t xml:space="preserve">            types = evaluatePerspectiveTypes(</w:t>
      </w:r>
    </w:p>
    <w:p>
      <w:pPr>
        <w:jc w:val="both"/>
      </w:pPr>
      <w:r>
        <w:t xml:space="preserve">              ctx.opts.forUserId.get,</w:t>
      </w:r>
    </w:p>
    <w:p>
      <w:pPr>
        <w:jc w:val="both"/>
      </w:pPr>
      <w:r>
        <w:t xml:space="preserve">              shouldHydrateBookmarksPerspective,</w:t>
      </w:r>
    </w:p>
    <w:p>
      <w:pPr>
        <w:jc w:val="both"/>
      </w:pPr>
      <w:r>
        <w:t xml:space="preserve">              ctx.featureSwitchResults)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res.liftToTry.map {</w:t>
      </w:r>
    </w:p>
    <w:p>
      <w:pPr>
        <w:jc w:val="both"/>
      </w:pPr>
      <w:r>
        <w:t xml:space="preserve">        case Return(perspective) =&gt;</w:t>
      </w:r>
    </w:p>
    <w:p>
      <w:pPr>
        <w:jc w:val="both"/>
      </w:pPr>
      <w:r>
        <w:t xml:space="preserve">          ValueState.modified(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StatusPerspective(</w:t>
      </w:r>
    </w:p>
    <w:p>
      <w:pPr>
        <w:jc w:val="both"/>
      </w:pPr>
      <w:r>
        <w:t xml:space="preserve">                userId = ctx.opts.forUserId.get,</w:t>
      </w:r>
    </w:p>
    <w:p>
      <w:pPr>
        <w:jc w:val="both"/>
      </w:pPr>
      <w:r>
        <w:t xml:space="preserve">                favorited = perspective.favorited,</w:t>
      </w:r>
    </w:p>
    <w:p>
      <w:pPr>
        <w:jc w:val="both"/>
      </w:pPr>
      <w:r>
        <w:t xml:space="preserve">                retweeted = perspective.retweeted,</w:t>
      </w:r>
    </w:p>
    <w:p>
      <w:pPr>
        <w:jc w:val="both"/>
      </w:pPr>
      <w:r>
        <w:t xml:space="preserve">                retweetId = perspective.retweetId,</w:t>
      </w:r>
    </w:p>
    <w:p>
      <w:pPr>
        <w:jc w:val="both"/>
      </w:pPr>
      <w:r>
        <w:t xml:space="preserve">                reported = perspective.reported,</w:t>
      </w:r>
    </w:p>
    <w:p>
      <w:pPr>
        <w:jc w:val="both"/>
      </w:pPr>
      <w:r>
        <w:t xml:space="preserve">                bookmarked = perspective.bookmarked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 partialResult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}.onlyIf { (curr, ctx) =&gt;</w:t>
      </w:r>
    </w:p>
    <w:p>
      <w:pPr>
        <w:jc w:val="both"/>
      </w:pPr>
      <w:r>
        <w:t xml:space="preserve">      curr.isEmpty &amp;&amp;</w:t>
      </w:r>
    </w:p>
    <w:p>
      <w:pPr>
        <w:jc w:val="both"/>
      </w:pPr>
      <w:r>
        <w:t xml:space="preserve">      ctx.opts.forUserId.nonEmpty &amp;&amp;</w:t>
      </w:r>
    </w:p>
    <w:p>
      <w:pPr>
        <w:jc w:val="both"/>
      </w:pPr>
      <w:r>
        <w:t xml:space="preserve">      (ctx.tweetFieldRequested(Tweet.PerspectiveField) || ctx.opts.excludeReported)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