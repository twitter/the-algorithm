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com.twitter.coreservices.IM1837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IM1837FilterHydrator {</w:t>
      </w:r>
    </w:p>
    <w:p>
      <w:pPr>
        <w:jc w:val="both"/>
      </w:pPr>
      <w:r>
        <w:t xml:space="preserve">  type Type = ValueHydrator[Unit, TweetCtx]</w:t>
      </w:r>
    </w:p>
    <w:p>
      <w:pPr>
        <w:jc w:val="both"/>
      </w:pPr>
      <w:r/>
    </w:p>
    <w:p>
      <w:pPr>
        <w:jc w:val="both"/>
      </w:pPr>
      <w:r>
        <w:t xml:space="preserve">  private val Drop =</w:t>
      </w:r>
    </w:p>
    <w:p>
      <w:pPr>
        <w:jc w:val="both"/>
      </w:pPr>
      <w:r>
        <w:t xml:space="preserve">    Stitch.exception(FilteredState.Unavailable.DropUnspecified)</w:t>
      </w:r>
    </w:p>
    <w:p>
      <w:pPr>
        <w:jc w:val="both"/>
      </w:pPr>
      <w:r>
        <w:t xml:space="preserve">  private val Success = Stitch.value(ValueState.unmodified(()))</w:t>
      </w:r>
    </w:p>
    <w:p>
      <w:pPr>
        <w:jc w:val="both"/>
      </w:pPr>
      <w:r/>
    </w:p>
    <w:p>
      <w:pPr>
        <w:jc w:val="both"/>
      </w:pPr>
      <w:r>
        <w:t xml:space="preserve">  def apply(): Type =</w:t>
      </w:r>
    </w:p>
    <w:p>
      <w:pPr>
        <w:jc w:val="both"/>
      </w:pPr>
      <w:r>
        <w:t xml:space="preserve">    ValueHydrator[Unit, TweetCtx] { (_, ctx) =&gt;</w:t>
      </w:r>
    </w:p>
    <w:p>
      <w:pPr>
        <w:jc w:val="both"/>
      </w:pPr>
      <w:r>
        <w:t xml:space="preserve">      val userAgent = TwitterContext().flatMap(_.userAgent)</w:t>
      </w:r>
    </w:p>
    <w:p>
      <w:pPr>
        <w:jc w:val="both"/>
      </w:pPr>
      <w:r>
        <w:t xml:space="preserve">      val userAgentAffected = userAgent.exists(IM1837.isAffectedClient)</w:t>
      </w:r>
    </w:p>
    <w:p>
      <w:pPr>
        <w:jc w:val="both"/>
      </w:pPr>
      <w:r>
        <w:t xml:space="preserve">      val mightCrash = userAgentAffected &amp;&amp; IM1837.textMightCrashIOS(ctx.text)</w:t>
      </w:r>
    </w:p>
    <w:p>
      <w:pPr>
        <w:jc w:val="both"/>
      </w:pPr>
      <w:r/>
    </w:p>
    <w:p>
      <w:pPr>
        <w:jc w:val="both"/>
      </w:pPr>
      <w:r>
        <w:t xml:space="preserve">      if (mightCrash) Drop else Success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