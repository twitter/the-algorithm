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com.twitter.stitch.NotFound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com.twitter.tweetypie.repository._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object MediaTagsHydrator {</w:t>
      </w:r>
    </w:p>
    <w:p>
      <w:pPr>
        <w:jc w:val="both"/>
      </w:pPr>
      <w:r>
        <w:t xml:space="preserve">  type Type = ValueHydrator[Option[TweetMediaTags], TweetCtx]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TweetMediaTags contains a map of MediaId to Seq[MediaTag].</w:t>
      </w:r>
    </w:p>
    <w:p>
      <w:pPr>
        <w:jc w:val="both"/>
      </w:pPr>
      <w:r>
        <w:t xml:space="preserve">   * The outer traverse maps over each MediaId, while the inner</w:t>
      </w:r>
    </w:p>
    <w:p>
      <w:pPr>
        <w:jc w:val="both"/>
      </w:pPr>
      <w:r>
        <w:t xml:space="preserve">   * traverse maps over each MediaTag.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A MediaTag has four fields: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 1: MediaTagType tag_type</w:t>
      </w:r>
    </w:p>
    <w:p>
      <w:pPr>
        <w:jc w:val="both"/>
      </w:pPr>
      <w:r>
        <w:t xml:space="preserve">   *   2: optional i64 user_id</w:t>
      </w:r>
    </w:p>
    <w:p>
      <w:pPr>
        <w:jc w:val="both"/>
      </w:pPr>
      <w:r>
        <w:t xml:space="preserve">   *   3: optional string screen_name</w:t>
      </w:r>
    </w:p>
    <w:p>
      <w:pPr>
        <w:jc w:val="both"/>
      </w:pPr>
      <w:r>
        <w:t xml:space="preserve">   *   4: optional string name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For each MediaTag, if the tag type is MediaTagType.User and the user id is defined</w:t>
      </w:r>
    </w:p>
    <w:p>
      <w:pPr>
        <w:jc w:val="both"/>
      </w:pPr>
      <w:r>
        <w:t xml:space="preserve">   * (see mediaTagToKey) we look up the tagged user, using the tagging user (the tweet</w:t>
      </w:r>
    </w:p>
    <w:p>
      <w:pPr>
        <w:jc w:val="both"/>
      </w:pPr>
      <w:r>
        <w:t xml:space="preserve">   * author) as the viewer id (this means that visibility rules between the tagged user</w:t>
      </w:r>
    </w:p>
    <w:p>
      <w:pPr>
        <w:jc w:val="both"/>
      </w:pPr>
      <w:r>
        <w:t xml:space="preserve">   * and tagging user are applied).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we get a taggable user back, we fill in the screen name and name fields. If not,</w:t>
      </w:r>
    </w:p>
    <w:p>
      <w:pPr>
        <w:jc w:val="both"/>
      </w:pPr>
      <w:r>
        <w:t xml:space="preserve">   * we drop the tag.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apply(repo: UserViewRepository.Type): Type =</w:t>
      </w:r>
    </w:p>
    <w:p>
      <w:pPr>
        <w:jc w:val="both"/>
      </w:pPr>
      <w:r>
        <w:t xml:space="preserve">    ValueHydrator[TweetMediaTags, TweetCtx] { (tags, ctx) =&gt;</w:t>
      </w:r>
    </w:p>
    <w:p>
      <w:pPr>
        <w:jc w:val="both"/>
      </w:pPr>
      <w:r>
        <w:t xml:space="preserve">      val mediaTagsByMediaId: Seq[(MediaId, Seq[MediaTag])] = tags.tagMap.toSeq</w:t>
      </w:r>
    </w:p>
    <w:p>
      <w:pPr>
        <w:jc w:val="both"/>
      </w:pPr>
      <w:r/>
    </w:p>
    <w:p>
      <w:pPr>
        <w:jc w:val="both"/>
      </w:pPr>
      <w:r>
        <w:t xml:space="preserve">      Stitch</w:t>
      </w:r>
    </w:p>
    <w:p>
      <w:pPr>
        <w:jc w:val="both"/>
      </w:pPr>
      <w:r>
        <w:t xml:space="preserve">        .traverse(mediaTagsByMediaId) {</w:t>
      </w:r>
    </w:p>
    <w:p>
      <w:pPr>
        <w:jc w:val="both"/>
      </w:pPr>
      <w:r>
        <w:t xml:space="preserve">          case (mediaId, mediaTags) =&gt;</w:t>
      </w:r>
    </w:p>
    <w:p>
      <w:pPr>
        <w:jc w:val="both"/>
      </w:pPr>
      <w:r>
        <w:t xml:space="preserve">            Stitch.traverse(mediaTags)(tag =&gt; hydrateMediaTag(repo, tag, ctx.userId)).map {</w:t>
      </w:r>
    </w:p>
    <w:p>
      <w:pPr>
        <w:jc w:val="both"/>
      </w:pPr>
      <w:r>
        <w:t xml:space="preserve">              ValueState.sequence(_).map(tags =&gt; (mediaId, tags.flatten))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// Reconstruct TweetMediaTags(tagMap: Map[MediaId, SeqMediaTag])</w:t>
      </w:r>
    </w:p>
    <w:p>
      <w:pPr>
        <w:jc w:val="both"/>
      </w:pPr>
      <w:r>
        <w:t xml:space="preserve">          ValueState.sequence(_).map(s =&gt; TweetMediaTags(s.toMap))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}.onlyIf { (_, ctx) =&gt;</w:t>
      </w:r>
    </w:p>
    <w:p>
      <w:pPr>
        <w:jc w:val="both"/>
      </w:pPr>
      <w:r>
        <w:t xml:space="preserve">      !ctx.isRetweet &amp;&amp; ctx.tweetFieldRequested(Tweet.MediaTagsField)</w:t>
      </w:r>
    </w:p>
    <w:p>
      <w:pPr>
        <w:jc w:val="both"/>
      </w:pPr>
      <w:r>
        <w:t xml:space="preserve">    }.liftOption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function to hydrate a single `MediaTag`. The return type is `Option[MediaTag]`</w:t>
      </w:r>
    </w:p>
    <w:p>
      <w:pPr>
        <w:jc w:val="both"/>
      </w:pPr>
      <w:r>
        <w:t xml:space="preserve">   * because we may return `None` to filter out a `MediaTag` if the tagged user doesn't</w:t>
      </w:r>
    </w:p>
    <w:p>
      <w:pPr>
        <w:jc w:val="both"/>
      </w:pPr>
      <w:r>
        <w:t xml:space="preserve">   * exist or isn't taggable.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private[this] def hydrateMediaTag(</w:t>
      </w:r>
    </w:p>
    <w:p>
      <w:pPr>
        <w:jc w:val="both"/>
      </w:pPr>
      <w:r>
        <w:t xml:space="preserve">    repo: UserViewRepository.Type,</w:t>
      </w:r>
    </w:p>
    <w:p>
      <w:pPr>
        <w:jc w:val="both"/>
      </w:pPr>
      <w:r>
        <w:t xml:space="preserve">    mediaTag: MediaTag,</w:t>
      </w:r>
    </w:p>
    <w:p>
      <w:pPr>
        <w:jc w:val="both"/>
      </w:pPr>
      <w:r>
        <w:t xml:space="preserve">    authorId: UserId</w:t>
      </w:r>
    </w:p>
    <w:p>
      <w:pPr>
        <w:jc w:val="both"/>
      </w:pPr>
      <w:r>
        <w:t xml:space="preserve">  ): Stitch[ValueState[Option[MediaTag]]] =</w:t>
      </w:r>
    </w:p>
    <w:p>
      <w:pPr>
        <w:jc w:val="both"/>
      </w:pPr>
      <w:r>
        <w:t xml:space="preserve">    mediaTagToKey(mediaTag) match {</w:t>
      </w:r>
    </w:p>
    <w:p>
      <w:pPr>
        <w:jc w:val="both"/>
      </w:pPr>
      <w:r>
        <w:t xml:space="preserve">      case None =&gt; Stitch.value(ValueState.unmodified(Some(mediaTag)))</w:t>
      </w:r>
    </w:p>
    <w:p>
      <w:pPr>
        <w:jc w:val="both"/>
      </w:pPr>
      <w:r>
        <w:t xml:space="preserve">      case Some(key) =&gt;</w:t>
      </w:r>
    </w:p>
    <w:p>
      <w:pPr>
        <w:jc w:val="both"/>
      </w:pPr>
      <w:r>
        <w:t xml:space="preserve">        repo(toRepoQuery(key, authorId))</w:t>
      </w:r>
    </w:p>
    <w:p>
      <w:pPr>
        <w:jc w:val="both"/>
      </w:pPr>
      <w:r>
        <w:t xml:space="preserve">          .map {</w:t>
      </w:r>
    </w:p>
    <w:p>
      <w:pPr>
        <w:jc w:val="both"/>
      </w:pPr>
      <w:r>
        <w:t xml:space="preserve">            case user if user.mediaView.exists(_.canMediaTag) =&gt;</w:t>
      </w:r>
    </w:p>
    <w:p>
      <w:pPr>
        <w:jc w:val="both"/>
      </w:pPr>
      <w:r>
        <w:t xml:space="preserve">              ValueState.modified(</w:t>
      </w:r>
    </w:p>
    <w:p>
      <w:pPr>
        <w:jc w:val="both"/>
      </w:pPr>
      <w:r>
        <w:t xml:space="preserve">                Some(</w:t>
      </w:r>
    </w:p>
    <w:p>
      <w:pPr>
        <w:jc w:val="both"/>
      </w:pPr>
      <w:r>
        <w:t xml:space="preserve">                  mediaTag.copy(</w:t>
      </w:r>
    </w:p>
    <w:p>
      <w:pPr>
        <w:jc w:val="both"/>
      </w:pPr>
      <w:r>
        <w:t xml:space="preserve">                    userId = Some(user.id),</w:t>
      </w:r>
    </w:p>
    <w:p>
      <w:pPr>
        <w:jc w:val="both"/>
      </w:pPr>
      <w:r>
        <w:t xml:space="preserve">                    screenName = user.profile.map(_.screenName),</w:t>
      </w:r>
    </w:p>
    <w:p>
      <w:pPr>
        <w:jc w:val="both"/>
      </w:pPr>
      <w:r>
        <w:t xml:space="preserve">                    name = user.profile.map(_.name)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)</w:t>
      </w:r>
    </w:p>
    <w:p>
      <w:pPr>
        <w:jc w:val="both"/>
      </w:pPr>
      <w:r/>
    </w:p>
    <w:p>
      <w:pPr>
        <w:jc w:val="both"/>
      </w:pPr>
      <w:r>
        <w:t xml:space="preserve">            // if `canMediaTag` is false, drop the tag</w:t>
      </w:r>
    </w:p>
    <w:p>
      <w:pPr>
        <w:jc w:val="both"/>
      </w:pPr>
      <w:r>
        <w:t xml:space="preserve">            case _ =&gt; ValueState.modified(None)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.handle {</w:t>
      </w:r>
    </w:p>
    <w:p>
      <w:pPr>
        <w:jc w:val="both"/>
      </w:pPr>
      <w:r>
        <w:t xml:space="preserve">            // if user is not found, drop the tag</w:t>
      </w:r>
    </w:p>
    <w:p>
      <w:pPr>
        <w:jc w:val="both"/>
      </w:pPr>
      <w:r>
        <w:t xml:space="preserve">            case NotFound =&gt; ValueState.modified(None)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private[this] val queryFields: Set[UserField] = Set(UserField.Profile, UserField.MediaView)</w:t>
      </w:r>
    </w:p>
    <w:p>
      <w:pPr>
        <w:jc w:val="both"/>
      </w:pPr>
      <w:r/>
    </w:p>
    <w:p>
      <w:pPr>
        <w:jc w:val="both"/>
      </w:pPr>
      <w:r>
        <w:t xml:space="preserve">  def toRepoQuery(userKey: UserKey, forUserId: UserId): UserViewRepository.Query =</w:t>
      </w:r>
    </w:p>
    <w:p>
      <w:pPr>
        <w:jc w:val="both"/>
      </w:pPr>
      <w:r>
        <w:t xml:space="preserve">    UserViewRepository.Query(</w:t>
      </w:r>
    </w:p>
    <w:p>
      <w:pPr>
        <w:jc w:val="both"/>
      </w:pPr>
      <w:r>
        <w:t xml:space="preserve">      userKey = userKey,</w:t>
      </w:r>
    </w:p>
    <w:p>
      <w:pPr>
        <w:jc w:val="both"/>
      </w:pPr>
      <w:r>
        <w:t xml:space="preserve">      // view is based on tagging user, not tweet viewer</w:t>
      </w:r>
    </w:p>
    <w:p>
      <w:pPr>
        <w:jc w:val="both"/>
      </w:pPr>
      <w:r>
        <w:t xml:space="preserve">      forUserId = Some(forUserId),</w:t>
      </w:r>
    </w:p>
    <w:p>
      <w:pPr>
        <w:jc w:val="both"/>
      </w:pPr>
      <w:r>
        <w:t xml:space="preserve">      visibility = UserVisibility.MediaTaggable,</w:t>
      </w:r>
    </w:p>
    <w:p>
      <w:pPr>
        <w:jc w:val="both"/>
      </w:pPr>
      <w:r>
        <w:t xml:space="preserve">      queryFields = queryFields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private[this] def mediaTagToKey(mediaTag: MediaTag): Option[UserKey] =</w:t>
      </w:r>
    </w:p>
    <w:p>
      <w:pPr>
        <w:jc w:val="both"/>
      </w:pPr>
      <w:r>
        <w:t xml:space="preserve">    mediaTag match {</w:t>
      </w:r>
    </w:p>
    <w:p>
      <w:pPr>
        <w:jc w:val="both"/>
      </w:pPr>
      <w:r>
        <w:t xml:space="preserve">      case MediaTag(MediaTagType.User, Some(taggedUserId), _, _) =&gt; Some(UserKey(taggedUserId))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