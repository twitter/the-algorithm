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com.twitter.flockdb.client.StatusGraph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com.twitter.stitch.timelineservice.TimelineService.GetPerspectives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com.twitter.tweetypie.repository.DeviceSourceRepository.Type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com.twitter.tweetypie.serverutil._</w:t>
      </w:r>
    </w:p>
    <w:p>
      <w:pPr>
        <w:jc w:val="both"/>
      </w:pPr>
      <w:r>
        <w:t>import com.twitter.visibility.common.tflock.UserIsInvitedToConversationRepository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Tweetypie's read path composes results from many data sources. This</w:t>
      </w:r>
    </w:p>
    <w:p>
      <w:pPr>
        <w:jc w:val="both"/>
      </w:pPr>
      <w:r>
        <w:t xml:space="preserve"> * trait is a collection of repositories for external data access.</w:t>
      </w:r>
    </w:p>
    <w:p>
      <w:pPr>
        <w:jc w:val="both"/>
      </w:pPr>
      <w:r>
        <w:t xml:space="preserve"> * These repositories should not have (within-Tweetypie) caches,</w:t>
      </w:r>
    </w:p>
    <w:p>
      <w:pPr>
        <w:jc w:val="both"/>
      </w:pPr>
      <w:r>
        <w:t xml:space="preserve"> * deciders, etc. applied to them, since that is done when the</w:t>
      </w:r>
    </w:p>
    <w:p>
      <w:pPr>
        <w:jc w:val="both"/>
      </w:pPr>
      <w:r>
        <w:t xml:space="preserve"> * repositories are composed together. They should be the minimal</w:t>
      </w:r>
    </w:p>
    <w:p>
      <w:pPr>
        <w:jc w:val="both"/>
      </w:pPr>
      <w:r>
        <w:t xml:space="preserve"> * wrapping of the external clients in order to expose an Arrow-based</w:t>
      </w:r>
    </w:p>
    <w:p>
      <w:pPr>
        <w:jc w:val="both"/>
      </w:pPr>
      <w:r>
        <w:t xml:space="preserve"> * interface.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ExternalRepositories {</w:t>
      </w:r>
    </w:p>
    <w:p>
      <w:pPr>
        <w:jc w:val="both"/>
      </w:pPr>
      <w:r>
        <w:t xml:space="preserve">  def card2Repo: Card2Repository.Type</w:t>
      </w:r>
    </w:p>
    <w:p>
      <w:pPr>
        <w:jc w:val="both"/>
      </w:pPr>
      <w:r>
        <w:t xml:space="preserve">  def cardRepo: CardRepository.Type</w:t>
      </w:r>
    </w:p>
    <w:p>
      <w:pPr>
        <w:jc w:val="both"/>
      </w:pPr>
      <w:r>
        <w:t xml:space="preserve">  def cardUsersRepo: CardUsersRepository.Type</w:t>
      </w:r>
    </w:p>
    <w:p>
      <w:pPr>
        <w:jc w:val="both"/>
      </w:pPr>
      <w:r>
        <w:t xml:space="preserve">  def conversationIdRepo: ConversationIdRepository.Type</w:t>
      </w:r>
    </w:p>
    <w:p>
      <w:pPr>
        <w:jc w:val="both"/>
      </w:pPr>
      <w:r>
        <w:t xml:space="preserve">  def containerAsTweetRepo: CreativesContainerMaterializationRepository.GetTweetType</w:t>
      </w:r>
    </w:p>
    <w:p>
      <w:pPr>
        <w:jc w:val="both"/>
      </w:pPr>
      <w:r>
        <w:t xml:space="preserve">  def containerAsTweetFieldsRepo: CreativesContainerMaterializationRepository.GetTweetFieldsType</w:t>
      </w:r>
    </w:p>
    <w:p>
      <w:pPr>
        <w:jc w:val="both"/>
      </w:pPr>
      <w:r>
        <w:t xml:space="preserve">  def deviceSourceRepo: DeviceSourceRepository.Type</w:t>
      </w:r>
    </w:p>
    <w:p>
      <w:pPr>
        <w:jc w:val="both"/>
      </w:pPr>
      <w:r>
        <w:t xml:space="preserve">  def escherbirdAnnotationRepo: EscherbirdAnnotationRepository.Type</w:t>
      </w:r>
    </w:p>
    <w:p>
      <w:pPr>
        <w:jc w:val="both"/>
      </w:pPr>
      <w:r>
        <w:t xml:space="preserve">  def stratoSafetyLabelsRepo: StratoSafetyLabelsRepository.Type</w:t>
      </w:r>
    </w:p>
    <w:p>
      <w:pPr>
        <w:jc w:val="both"/>
      </w:pPr>
      <w:r>
        <w:t xml:space="preserve">  def stratoCommunityMembershipRepo: StratoCommunityMembershipRepository.Type</w:t>
      </w:r>
    </w:p>
    <w:p>
      <w:pPr>
        <w:jc w:val="both"/>
      </w:pPr>
      <w:r>
        <w:t xml:space="preserve">  def stratoCommunityAccessRepo: StratoCommunityAccessRepository.Type</w:t>
      </w:r>
    </w:p>
    <w:p>
      <w:pPr>
        <w:jc w:val="both"/>
      </w:pPr>
      <w:r>
        <w:t xml:space="preserve">  def stratoPromotedTweetRepo: StratoPromotedTweetRepository.Type</w:t>
      </w:r>
    </w:p>
    <w:p>
      <w:pPr>
        <w:jc w:val="both"/>
      </w:pPr>
      <w:r>
        <w:t xml:space="preserve">  def stratoSuperFollowEligibleRepo: StratoSuperFollowEligibleRepository.Type</w:t>
      </w:r>
    </w:p>
    <w:p>
      <w:pPr>
        <w:jc w:val="both"/>
      </w:pPr>
      <w:r>
        <w:t xml:space="preserve">  def stratoSuperFollowRelationsRepo: StratoSuperFollowRelationsRepository.Type</w:t>
      </w:r>
    </w:p>
    <w:p>
      <w:pPr>
        <w:jc w:val="both"/>
      </w:pPr>
      <w:r>
        <w:t xml:space="preserve">  def stratoSubscriptionVerificationRepo: StratoSubscriptionVerificationRepository.Type</w:t>
      </w:r>
    </w:p>
    <w:p>
      <w:pPr>
        <w:jc w:val="both"/>
      </w:pPr>
      <w:r>
        <w:t xml:space="preserve">  def unmentionedEntitiesRepo: UnmentionedEntitiesRepository.Type</w:t>
      </w:r>
    </w:p>
    <w:p>
      <w:pPr>
        <w:jc w:val="both"/>
      </w:pPr>
      <w:r>
        <w:t xml:space="preserve">  def geoScrubTimestampRepo: GeoScrubTimestampRepository.Type</w:t>
      </w:r>
    </w:p>
    <w:p>
      <w:pPr>
        <w:jc w:val="both"/>
      </w:pPr>
      <w:r>
        <w:t xml:space="preserve">  def mediaMetadataRepo: MediaMetadataRepository.Type</w:t>
      </w:r>
    </w:p>
    <w:p>
      <w:pPr>
        <w:jc w:val="both"/>
      </w:pPr>
      <w:r>
        <w:t xml:space="preserve">  def perspectiveRepo: PerspectiveRepository.Type</w:t>
      </w:r>
    </w:p>
    <w:p>
      <w:pPr>
        <w:jc w:val="both"/>
      </w:pPr>
      <w:r>
        <w:t xml:space="preserve">  def placeRepo: PlaceRepository.Type</w:t>
      </w:r>
    </w:p>
    <w:p>
      <w:pPr>
        <w:jc w:val="both"/>
      </w:pPr>
      <w:r>
        <w:t xml:space="preserve">  def profileGeoRepo: ProfileGeoRepository.Type</w:t>
      </w:r>
    </w:p>
    <w:p>
      <w:pPr>
        <w:jc w:val="both"/>
      </w:pPr>
      <w:r>
        <w:t xml:space="preserve">  def quoterHasAlreadyQuotedRepo: QuoterHasAlreadyQuotedRepository.Type</w:t>
      </w:r>
    </w:p>
    <w:p>
      <w:pPr>
        <w:jc w:val="both"/>
      </w:pPr>
      <w:r>
        <w:t xml:space="preserve">  def lastQuoteOfQuoterRepo: LastQuoteOfQuoterRepository.Type</w:t>
      </w:r>
    </w:p>
    <w:p>
      <w:pPr>
        <w:jc w:val="both"/>
      </w:pPr>
      <w:r>
        <w:t xml:space="preserve">  def relationshipRepo: RelationshipRepository.Type</w:t>
      </w:r>
    </w:p>
    <w:p>
      <w:pPr>
        <w:jc w:val="both"/>
      </w:pPr>
      <w:r>
        <w:t xml:space="preserve">  def retweetSpamCheckRepo: RetweetSpamCheckRepository.Type</w:t>
      </w:r>
    </w:p>
    <w:p>
      <w:pPr>
        <w:jc w:val="both"/>
      </w:pPr>
      <w:r>
        <w:t xml:space="preserve">  def tweetCountsRepo: TweetCountsRepository.Type</w:t>
      </w:r>
    </w:p>
    <w:p>
      <w:pPr>
        <w:jc w:val="both"/>
      </w:pPr>
      <w:r>
        <w:t xml:space="preserve">  def tweetResultRepo: TweetResultRepository.Type</w:t>
      </w:r>
    </w:p>
    <w:p>
      <w:pPr>
        <w:jc w:val="both"/>
      </w:pPr>
      <w:r>
        <w:t xml:space="preserve">  def tweetSpamCheckRepo: TweetSpamCheckRepository.Type</w:t>
      </w:r>
    </w:p>
    <w:p>
      <w:pPr>
        <w:jc w:val="both"/>
      </w:pPr>
      <w:r>
        <w:t xml:space="preserve">  def urlRepo: UrlRepository.Type</w:t>
      </w:r>
    </w:p>
    <w:p>
      <w:pPr>
        <w:jc w:val="both"/>
      </w:pPr>
      <w:r>
        <w:t xml:space="preserve">  def userIsInvitedToConversationRepo: UserIsInvitedToConversationRepository.Type</w:t>
      </w:r>
    </w:p>
    <w:p>
      <w:pPr>
        <w:jc w:val="both"/>
      </w:pPr>
      <w:r>
        <w:t xml:space="preserve">  def userRepo: UserRepository.Type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ExternalServiceRepositories(</w:t>
      </w:r>
    </w:p>
    <w:p>
      <w:pPr>
        <w:jc w:val="both"/>
      </w:pPr>
      <w:r>
        <w:t xml:space="preserve">  clients: BackendClients,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settings: TweetServiceSettings,</w:t>
      </w:r>
    </w:p>
    <w:p>
      <w:pPr>
        <w:jc w:val="both"/>
      </w:pPr>
      <w:r>
        <w:t xml:space="preserve">  clientIdHelper: ClientIdHelper)</w:t>
      </w:r>
    </w:p>
    <w:p>
      <w:pPr>
        <w:jc w:val="both"/>
      </w:pPr>
      <w:r>
        <w:t xml:space="preserve">    extends ExternalRepositories {</w:t>
      </w:r>
    </w:p>
    <w:p>
      <w:pPr>
        <w:jc w:val="both"/>
      </w:pPr>
      <w:r/>
    </w:p>
    <w:p>
      <w:pPr>
        <w:jc w:val="both"/>
      </w:pPr>
      <w:r>
        <w:t xml:space="preserve">  lazy val card2Repo: Card2Repository.Type =</w:t>
      </w:r>
    </w:p>
    <w:p>
      <w:pPr>
        <w:jc w:val="both"/>
      </w:pPr>
      <w:r>
        <w:t xml:space="preserve">    Card2Repository(clients.expandodo.getCards2, maxRequestSize = 5)</w:t>
      </w:r>
    </w:p>
    <w:p>
      <w:pPr>
        <w:jc w:val="both"/>
      </w:pPr>
      <w:r/>
    </w:p>
    <w:p>
      <w:pPr>
        <w:jc w:val="both"/>
      </w:pPr>
      <w:r>
        <w:t xml:space="preserve">  lazy val cardRepo: CardRepository.Type =</w:t>
      </w:r>
    </w:p>
    <w:p>
      <w:pPr>
        <w:jc w:val="both"/>
      </w:pPr>
      <w:r>
        <w:t xml:space="preserve">    CardRepository(clients.expandodo.getCards, maxRequestSize = 5)</w:t>
      </w:r>
    </w:p>
    <w:p>
      <w:pPr>
        <w:jc w:val="both"/>
      </w:pPr>
      <w:r/>
    </w:p>
    <w:p>
      <w:pPr>
        <w:jc w:val="both"/>
      </w:pPr>
      <w:r>
        <w:t xml:space="preserve">  lazy val cardUsersRepo: CardUsersRepository.Type =</w:t>
      </w:r>
    </w:p>
    <w:p>
      <w:pPr>
        <w:jc w:val="both"/>
      </w:pPr>
      <w:r>
        <w:t xml:space="preserve">    CardUsersRepository(clients.expandodo.getCardUsers)</w:t>
      </w:r>
    </w:p>
    <w:p>
      <w:pPr>
        <w:jc w:val="both"/>
      </w:pPr>
      <w:r/>
    </w:p>
    <w:p>
      <w:pPr>
        <w:jc w:val="both"/>
      </w:pPr>
      <w:r>
        <w:t xml:space="preserve">  lazy val conversationIdRepo: ConversationIdRepository.Type =</w:t>
      </w:r>
    </w:p>
    <w:p>
      <w:pPr>
        <w:jc w:val="both"/>
      </w:pPr>
      <w:r>
        <w:t xml:space="preserve">    ConversationIdRepository(clients.tflockReadClient.multiSelectOne)</w:t>
      </w:r>
    </w:p>
    <w:p>
      <w:pPr>
        <w:jc w:val="both"/>
      </w:pPr>
      <w:r/>
    </w:p>
    <w:p>
      <w:pPr>
        <w:jc w:val="both"/>
      </w:pPr>
      <w:r>
        <w:t xml:space="preserve">  lazy val containerAsTweetRepo: CreativesContainerMaterializationRepository.GetTweetType =</w:t>
      </w:r>
    </w:p>
    <w:p>
      <w:pPr>
        <w:jc w:val="both"/>
      </w:pPr>
      <w:r>
        <w:t xml:space="preserve">    CreativesContainerMaterializationRepository(</w:t>
      </w:r>
    </w:p>
    <w:p>
      <w:pPr>
        <w:jc w:val="both"/>
      </w:pPr>
      <w:r>
        <w:t xml:space="preserve">      clients.creativesContainerService.materializeAsTweet)</w:t>
      </w:r>
    </w:p>
    <w:p>
      <w:pPr>
        <w:jc w:val="both"/>
      </w:pPr>
      <w:r/>
    </w:p>
    <w:p>
      <w:pPr>
        <w:jc w:val="both"/>
      </w:pPr>
      <w:r>
        <w:t xml:space="preserve">  lazy val containerAsTweetFieldsRepo: CreativesContainerMaterializationRepository.GetTweetFieldsType =</w:t>
      </w:r>
    </w:p>
    <w:p>
      <w:pPr>
        <w:jc w:val="both"/>
      </w:pPr>
      <w:r>
        <w:t xml:space="preserve">    CreativesContainerMaterializationRepository.materializeAsTweetFields(</w:t>
      </w:r>
    </w:p>
    <w:p>
      <w:pPr>
        <w:jc w:val="both"/>
      </w:pPr>
      <w:r>
        <w:t xml:space="preserve">      clients.creativesContainerService.materializeAsTweetFields)</w:t>
      </w:r>
    </w:p>
    <w:p>
      <w:pPr>
        <w:jc w:val="both"/>
      </w:pPr>
      <w:r/>
    </w:p>
    <w:p>
      <w:pPr>
        <w:jc w:val="both"/>
      </w:pPr>
      <w:r>
        <w:t xml:space="preserve">  lazy val deviceSourceRepo: Type = {</w:t>
      </w:r>
    </w:p>
    <w:p>
      <w:pPr>
        <w:jc w:val="both"/>
      </w:pPr>
      <w:r>
        <w:t xml:space="preserve">    DeviceSourceRepository(</w:t>
      </w:r>
    </w:p>
    <w:p>
      <w:pPr>
        <w:jc w:val="both"/>
      </w:pPr>
      <w:r>
        <w:t xml:space="preserve">      DeviceSourceParser.parseAppId,</w:t>
      </w:r>
    </w:p>
    <w:p>
      <w:pPr>
        <w:jc w:val="both"/>
      </w:pPr>
      <w:r>
        <w:t xml:space="preserve">      FutureArrow(clients.passbirdClient.getClientApplications(_))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escherbirdAnnotationRepo: EscherbirdAnnotationRepository.Type =</w:t>
      </w:r>
    </w:p>
    <w:p>
      <w:pPr>
        <w:jc w:val="both"/>
      </w:pPr>
      <w:r>
        <w:t xml:space="preserve">    EscherbirdAnnotationRepository(clients.escherbird.annotate)</w:t>
      </w:r>
    </w:p>
    <w:p>
      <w:pPr>
        <w:jc w:val="both"/>
      </w:pPr>
      <w:r/>
    </w:p>
    <w:p>
      <w:pPr>
        <w:jc w:val="both"/>
      </w:pPr>
      <w:r>
        <w:t xml:space="preserve">  lazy val quoterHasAlreadyQuotedRepo: QuoterHasAlreadyQuotedRepository.Type =</w:t>
      </w:r>
    </w:p>
    <w:p>
      <w:pPr>
        <w:jc w:val="both"/>
      </w:pPr>
      <w:r>
        <w:t xml:space="preserve">    QuoterHasAlreadyQuotedRepository(clients.tflockReadClient)</w:t>
      </w:r>
    </w:p>
    <w:p>
      <w:pPr>
        <w:jc w:val="both"/>
      </w:pPr>
      <w:r/>
    </w:p>
    <w:p>
      <w:pPr>
        <w:jc w:val="both"/>
      </w:pPr>
      <w:r>
        <w:t xml:space="preserve">  lazy val lastQuoteOfQuoterRepo: LastQuoteOfQuoterRepository.Type =</w:t>
      </w:r>
    </w:p>
    <w:p>
      <w:pPr>
        <w:jc w:val="both"/>
      </w:pPr>
      <w:r>
        <w:t xml:space="preserve">    LastQuoteOfQuoterRepository(clients.tflockReadClient)</w:t>
      </w:r>
    </w:p>
    <w:p>
      <w:pPr>
        <w:jc w:val="both"/>
      </w:pPr>
      <w:r/>
    </w:p>
    <w:p>
      <w:pPr>
        <w:jc w:val="both"/>
      </w:pPr>
      <w:r>
        <w:t xml:space="preserve">  lazy val stratoSafetyLabelsRepo: StratoSafetyLabelsRepository.Type =</w:t>
      </w:r>
    </w:p>
    <w:p>
      <w:pPr>
        <w:jc w:val="both"/>
      </w:pPr>
      <w:r>
        <w:t xml:space="preserve">    StratoSafetyLabelsRepository(clients.stratoserverClient)</w:t>
      </w:r>
    </w:p>
    <w:p>
      <w:pPr>
        <w:jc w:val="both"/>
      </w:pPr>
      <w:r/>
    </w:p>
    <w:p>
      <w:pPr>
        <w:jc w:val="both"/>
      </w:pPr>
      <w:r>
        <w:t xml:space="preserve">  lazy val stratoCommunityMembershipRepo: StratoCommunityMembershipRepository.Type =</w:t>
      </w:r>
    </w:p>
    <w:p>
      <w:pPr>
        <w:jc w:val="both"/>
      </w:pPr>
      <w:r>
        <w:t xml:space="preserve">    StratoCommunityMembershipRepository(clients.stratoserverClient)</w:t>
      </w:r>
    </w:p>
    <w:p>
      <w:pPr>
        <w:jc w:val="both"/>
      </w:pPr>
      <w:r/>
    </w:p>
    <w:p>
      <w:pPr>
        <w:jc w:val="both"/>
      </w:pPr>
      <w:r>
        <w:t xml:space="preserve">  lazy val stratoCommunityAccessRepo: StratoCommunityAccessRepository.Type =</w:t>
      </w:r>
    </w:p>
    <w:p>
      <w:pPr>
        <w:jc w:val="both"/>
      </w:pPr>
      <w:r>
        <w:t xml:space="preserve">    StratoCommunityAccessRepository(clients.stratoserverClient)</w:t>
      </w:r>
    </w:p>
    <w:p>
      <w:pPr>
        <w:jc w:val="both"/>
      </w:pPr>
      <w:r/>
    </w:p>
    <w:p>
      <w:pPr>
        <w:jc w:val="both"/>
      </w:pPr>
      <w:r>
        <w:t xml:space="preserve">  lazy val stratoSuperFollowEligibleRepo: StratoSuperFollowEligibleRepository.Type =</w:t>
      </w:r>
    </w:p>
    <w:p>
      <w:pPr>
        <w:jc w:val="both"/>
      </w:pPr>
      <w:r>
        <w:t xml:space="preserve">    StratoSuperFollowEligibleRepository(clients.stratoserverClient)</w:t>
      </w:r>
    </w:p>
    <w:p>
      <w:pPr>
        <w:jc w:val="both"/>
      </w:pPr>
      <w:r/>
    </w:p>
    <w:p>
      <w:pPr>
        <w:jc w:val="both"/>
      </w:pPr>
      <w:r>
        <w:t xml:space="preserve">  lazy val stratoSuperFollowRelationsRepo: StratoSuperFollowRelationsRepository.Type =</w:t>
      </w:r>
    </w:p>
    <w:p>
      <w:pPr>
        <w:jc w:val="both"/>
      </w:pPr>
      <w:r>
        <w:t xml:space="preserve">    StratoSuperFollowRelationsRepository(clients.stratoserverClient)</w:t>
      </w:r>
    </w:p>
    <w:p>
      <w:pPr>
        <w:jc w:val="both"/>
      </w:pPr>
      <w:r/>
    </w:p>
    <w:p>
      <w:pPr>
        <w:jc w:val="both"/>
      </w:pPr>
      <w:r>
        <w:t xml:space="preserve">  lazy val stratoPromotedTweetRepo: StratoPromotedTweetRepository.Type =</w:t>
      </w:r>
    </w:p>
    <w:p>
      <w:pPr>
        <w:jc w:val="both"/>
      </w:pPr>
      <w:r>
        <w:t xml:space="preserve">    StratoPromotedTweetRepository(clients.stratoserverClient)</w:t>
      </w:r>
    </w:p>
    <w:p>
      <w:pPr>
        <w:jc w:val="both"/>
      </w:pPr>
      <w:r/>
    </w:p>
    <w:p>
      <w:pPr>
        <w:jc w:val="both"/>
      </w:pPr>
      <w:r>
        <w:t xml:space="preserve">  lazy val stratoSubscriptionVerificationRepo: StratoSubscriptionVerificationRepository.Type =</w:t>
      </w:r>
    </w:p>
    <w:p>
      <w:pPr>
        <w:jc w:val="both"/>
      </w:pPr>
      <w:r>
        <w:t xml:space="preserve">    StratoSubscriptionVerificationRepository(clients.stratoserverClient)</w:t>
      </w:r>
    </w:p>
    <w:p>
      <w:pPr>
        <w:jc w:val="both"/>
      </w:pPr>
      <w:r/>
    </w:p>
    <w:p>
      <w:pPr>
        <w:jc w:val="both"/>
      </w:pPr>
      <w:r>
        <w:t xml:space="preserve">  lazy val geoScrubTimestampRepo: GeoScrubTimestampRepository.Type =</w:t>
      </w:r>
    </w:p>
    <w:p>
      <w:pPr>
        <w:jc w:val="both"/>
      </w:pPr>
      <w:r>
        <w:t xml:space="preserve">    GeoScrubTimestampRepository(clients.geoScrubEventStore.getGeoScrubTimestamp)</w:t>
      </w:r>
    </w:p>
    <w:p>
      <w:pPr>
        <w:jc w:val="both"/>
      </w:pPr>
      <w:r/>
    </w:p>
    <w:p>
      <w:pPr>
        <w:jc w:val="both"/>
      </w:pPr>
      <w:r>
        <w:t xml:space="preserve">  lazy val mediaMetadataRepo: MediaMetadataRepository.Type =</w:t>
      </w:r>
    </w:p>
    <w:p>
      <w:pPr>
        <w:jc w:val="both"/>
      </w:pPr>
      <w:r>
        <w:t xml:space="preserve">    MediaMetadataRepository(clients.mediaClient.getMediaMetadata)</w:t>
      </w:r>
    </w:p>
    <w:p>
      <w:pPr>
        <w:jc w:val="both"/>
      </w:pPr>
      <w:r/>
    </w:p>
    <w:p>
      <w:pPr>
        <w:jc w:val="both"/>
      </w:pPr>
      <w:r>
        <w:t xml:space="preserve">  lazy val perspectiveRepo: GetPerspectives =</w:t>
      </w:r>
    </w:p>
    <w:p>
      <w:pPr>
        <w:jc w:val="both"/>
      </w:pPr>
      <w:r>
        <w:t xml:space="preserve">    GetPerspectives(clients.timelineService.getPerspectives)</w:t>
      </w:r>
    </w:p>
    <w:p>
      <w:pPr>
        <w:jc w:val="both"/>
      </w:pPr>
      <w:r/>
    </w:p>
    <w:p>
      <w:pPr>
        <w:jc w:val="both"/>
      </w:pPr>
      <w:r>
        <w:t xml:space="preserve">  lazy val placeRepo: PlaceRepository.Type =</w:t>
      </w:r>
    </w:p>
    <w:p>
      <w:pPr>
        <w:jc w:val="both"/>
      </w:pPr>
      <w:r>
        <w:t xml:space="preserve">    GeoduckPlaceRepository(clients.geoHydrationLocate)</w:t>
      </w:r>
    </w:p>
    <w:p>
      <w:pPr>
        <w:jc w:val="both"/>
      </w:pPr>
      <w:r/>
    </w:p>
    <w:p>
      <w:pPr>
        <w:jc w:val="both"/>
      </w:pPr>
      <w:r>
        <w:t xml:space="preserve">  lazy val profileGeoRepo: ProfileGeoRepository.Type =</w:t>
      </w:r>
    </w:p>
    <w:p>
      <w:pPr>
        <w:jc w:val="both"/>
      </w:pPr>
      <w:r>
        <w:t xml:space="preserve">    ProfileGeoRepository(clients.gnipEnricherator.hydrateProfileGeo)</w:t>
      </w:r>
    </w:p>
    <w:p>
      <w:pPr>
        <w:jc w:val="both"/>
      </w:pPr>
      <w:r/>
    </w:p>
    <w:p>
      <w:pPr>
        <w:jc w:val="both"/>
      </w:pPr>
      <w:r>
        <w:t xml:space="preserve">  lazy val relationshipRepo: RelationshipRepository.Type =</w:t>
      </w:r>
    </w:p>
    <w:p>
      <w:pPr>
        <w:jc w:val="both"/>
      </w:pPr>
      <w:r>
        <w:t xml:space="preserve">    RelationshipRepository(clients.socialGraphService.exists, maxRequestSize = 6)</w:t>
      </w:r>
    </w:p>
    <w:p>
      <w:pPr>
        <w:jc w:val="both"/>
      </w:pPr>
      <w:r/>
    </w:p>
    <w:p>
      <w:pPr>
        <w:jc w:val="both"/>
      </w:pPr>
      <w:r>
        <w:t xml:space="preserve">  lazy val retweetSpamCheckRepo: RetweetSpamCheckRepository.Type =</w:t>
      </w:r>
    </w:p>
    <w:p>
      <w:pPr>
        <w:jc w:val="both"/>
      </w:pPr>
      <w:r>
        <w:t xml:space="preserve">    RetweetSpamCheckRepository(clients.scarecrow.checkRetweet)</w:t>
      </w:r>
    </w:p>
    <w:p>
      <w:pPr>
        <w:jc w:val="both"/>
      </w:pPr>
      <w:r/>
    </w:p>
    <w:p>
      <w:pPr>
        <w:jc w:val="both"/>
      </w:pPr>
      <w:r>
        <w:t xml:space="preserve">  lazy val tweetCountsRepo: TweetCountsRepository.Type =</w:t>
      </w:r>
    </w:p>
    <w:p>
      <w:pPr>
        <w:jc w:val="both"/>
      </w:pPr>
      <w:r>
        <w:t xml:space="preserve">    TweetCountsRepository(</w:t>
      </w:r>
    </w:p>
    <w:p>
      <w:pPr>
        <w:jc w:val="both"/>
      </w:pPr>
      <w:r>
        <w:t xml:space="preserve">      clients.tflockReadClient,</w:t>
      </w:r>
    </w:p>
    <w:p>
      <w:pPr>
        <w:jc w:val="both"/>
      </w:pPr>
      <w:r>
        <w:t xml:space="preserve">      maxRequestSize = settings.tweetCountsRepoChunkSize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tweetResultRepo: TweetResultRepository.Type =</w:t>
      </w:r>
    </w:p>
    <w:p>
      <w:pPr>
        <w:jc w:val="both"/>
      </w:pPr>
      <w:r>
        <w:t xml:space="preserve">    ManhattanTweetRepository(</w:t>
      </w:r>
    </w:p>
    <w:p>
      <w:pPr>
        <w:jc w:val="both"/>
      </w:pPr>
      <w:r>
        <w:t xml:space="preserve">      clients.tweetStorageClient.getTweet,</w:t>
      </w:r>
    </w:p>
    <w:p>
      <w:pPr>
        <w:jc w:val="both"/>
      </w:pPr>
      <w:r>
        <w:t xml:space="preserve">      clients.tweetStorageClient.getStoredTweet,</w:t>
      </w:r>
    </w:p>
    <w:p>
      <w:pPr>
        <w:jc w:val="both"/>
      </w:pPr>
      <w:r>
        <w:t xml:space="preserve">      settings.shortCircuitLikelyPartialTweetReads,</w:t>
      </w:r>
    </w:p>
    <w:p>
      <w:pPr>
        <w:jc w:val="both"/>
      </w:pPr>
      <w:r>
        <w:t xml:space="preserve">      statsReceiver.scope("manhattan_tweet_repo"),</w:t>
      </w:r>
    </w:p>
    <w:p>
      <w:pPr>
        <w:jc w:val="both"/>
      </w:pPr>
      <w:r>
        <w:t xml:space="preserve">      clientIdHelper,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tweetSpamCheckRepo: TweetSpamCheckRepository.Type =</w:t>
      </w:r>
    </w:p>
    <w:p>
      <w:pPr>
        <w:jc w:val="both"/>
      </w:pPr>
      <w:r>
        <w:t xml:space="preserve">    TweetSpamCheckRepository(clients.scarecrow.checkTweet2)</w:t>
      </w:r>
    </w:p>
    <w:p>
      <w:pPr>
        <w:jc w:val="both"/>
      </w:pPr>
      <w:r/>
    </w:p>
    <w:p>
      <w:pPr>
        <w:jc w:val="both"/>
      </w:pPr>
      <w:r>
        <w:t xml:space="preserve">  lazy val unmentionedEntitiesRepo: UnmentionedEntitiesRepository.Type =</w:t>
      </w:r>
    </w:p>
    <w:p>
      <w:pPr>
        <w:jc w:val="both"/>
      </w:pPr>
      <w:r>
        <w:t xml:space="preserve">    UnmentionedEntitiesRepository(clients.stratoserverClient)</w:t>
      </w:r>
    </w:p>
    <w:p>
      <w:pPr>
        <w:jc w:val="both"/>
      </w:pPr>
      <w:r/>
    </w:p>
    <w:p>
      <w:pPr>
        <w:jc w:val="both"/>
      </w:pPr>
      <w:r>
        <w:t xml:space="preserve">  lazy val urlRepo: UrlRepository.Type =</w:t>
      </w:r>
    </w:p>
    <w:p>
      <w:pPr>
        <w:jc w:val="both"/>
      </w:pPr>
      <w:r>
        <w:t xml:space="preserve">    UrlRepository(</w:t>
      </w:r>
    </w:p>
    <w:p>
      <w:pPr>
        <w:jc w:val="both"/>
      </w:pPr>
      <w:r>
        <w:t xml:space="preserve">      clients.talon.expand,</w:t>
      </w:r>
    </w:p>
    <w:p>
      <w:pPr>
        <w:jc w:val="both"/>
      </w:pPr>
      <w:r>
        <w:t xml:space="preserve">      settings.thriftClientId.name,</w:t>
      </w:r>
    </w:p>
    <w:p>
      <w:pPr>
        <w:jc w:val="both"/>
      </w:pPr>
      <w:r>
        <w:t xml:space="preserve">      statsReceiver.scope("talon_url_repo"),</w:t>
      </w:r>
    </w:p>
    <w:p>
      <w:pPr>
        <w:jc w:val="both"/>
      </w:pPr>
      <w:r>
        <w:t xml:space="preserve">      clientIdHelper,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userRepo: UserRepository.Type =</w:t>
      </w:r>
    </w:p>
    <w:p>
      <w:pPr>
        <w:jc w:val="both"/>
      </w:pPr>
      <w:r>
        <w:t xml:space="preserve">    GizmoduckUserRepository(</w:t>
      </w:r>
    </w:p>
    <w:p>
      <w:pPr>
        <w:jc w:val="both"/>
      </w:pPr>
      <w:r>
        <w:t xml:space="preserve">      clients.gizmoduck.getById,</w:t>
      </w:r>
    </w:p>
    <w:p>
      <w:pPr>
        <w:jc w:val="both"/>
      </w:pPr>
      <w:r>
        <w:t xml:space="preserve">      clients.gizmoduck.getByScreenName,</w:t>
      </w:r>
    </w:p>
    <w:p>
      <w:pPr>
        <w:jc w:val="both"/>
      </w:pPr>
      <w:r>
        <w:t xml:space="preserve">      maxRequestSize = 100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userIsInvitedToConversationRepo: UserIsInvitedToConversationRepository.Type =</w:t>
      </w:r>
    </w:p>
    <w:p>
      <w:pPr>
        <w:jc w:val="both"/>
      </w:pPr>
      <w:r>
        <w:t xml:space="preserve">    UserIsInvitedToConversationRepository(</w:t>
      </w:r>
    </w:p>
    <w:p>
      <w:pPr>
        <w:jc w:val="both"/>
      </w:pPr>
      <w:r>
        <w:t xml:space="preserve">      FutureArrow(clients.tflockReadClient.multiSelectOne(_)),</w:t>
      </w:r>
    </w:p>
    <w:p>
      <w:pPr>
        <w:jc w:val="both"/>
      </w:pPr>
      <w:r>
        <w:t xml:space="preserve">      FutureArrow((clients.tflockReadClient.contains(_: StatusGraph, _: Long, _: Long)).tupled))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