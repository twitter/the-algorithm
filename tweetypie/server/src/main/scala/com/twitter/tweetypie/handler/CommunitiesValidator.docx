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com.twitter.tweetypie.handler</w:t>
      </w:r>
    </w:p>
    <w:p>
      <w:pPr>
        <w:jc w:val="both"/>
      </w:pPr>
      <w:r/>
    </w:p>
    <w:p>
      <w:pPr>
        <w:jc w:val="both"/>
      </w:pPr>
      <w:r>
        <w:t>import com.twitter.featureswitches.v2.FeatureSwitchResults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com.twitter.tweetypie.Future</w:t>
      </w:r>
    </w:p>
    <w:p>
      <w:pPr>
        <w:jc w:val="both"/>
      </w:pPr>
      <w:r>
        <w:t>import com.twitter.tweetypie.core.TweetCreateFailure</w:t>
      </w:r>
    </w:p>
    <w:p>
      <w:pPr>
        <w:jc w:val="both"/>
      </w:pPr>
      <w:r>
        <w:t>import com.twitter.tweetypie.thriftscala.Communities</w:t>
      </w:r>
    </w:p>
    <w:p>
      <w:pPr>
        <w:jc w:val="both"/>
      </w:pPr>
      <w:r>
        <w:t>import com.twitter.tweetypie.thriftscala.TweetCreateState.CommunityProtectedUserCannotTweet</w:t>
      </w:r>
    </w:p>
    <w:p>
      <w:pPr>
        <w:jc w:val="both"/>
      </w:pPr>
      <w:r>
        <w:t>import com.twitter.tweetypie.util.CommunityUtil</w:t>
      </w:r>
    </w:p>
    <w:p>
      <w:pPr>
        <w:jc w:val="both"/>
      </w:pPr>
      <w:r/>
    </w:p>
    <w:p>
      <w:pPr>
        <w:jc w:val="both"/>
      </w:pPr>
      <w:r>
        <w:t>object CommunitiesValidator {</w:t>
      </w:r>
    </w:p>
    <w:p>
      <w:pPr>
        <w:jc w:val="both"/>
      </w:pPr>
      <w:r>
        <w:t xml:space="preserve">  case class Request(</w:t>
      </w:r>
    </w:p>
    <w:p>
      <w:pPr>
        <w:jc w:val="both"/>
      </w:pPr>
      <w:r>
        <w:t xml:space="preserve">    matchedResults: Option[FeatureSwitchResults],</w:t>
      </w:r>
    </w:p>
    <w:p>
      <w:pPr>
        <w:jc w:val="both"/>
      </w:pPr>
      <w:r>
        <w:t xml:space="preserve">    isProtected: Boolean,</w:t>
      </w:r>
    </w:p>
    <w:p>
      <w:pPr>
        <w:jc w:val="both"/>
      </w:pPr>
      <w:r>
        <w:t xml:space="preserve">    community: Option[Communities])</w:t>
      </w:r>
    </w:p>
    <w:p>
      <w:pPr>
        <w:jc w:val="both"/>
      </w:pPr>
      <w:r/>
    </w:p>
    <w:p>
      <w:pPr>
        <w:jc w:val="both"/>
      </w:pPr>
      <w:r>
        <w:t xml:space="preserve">  type Type = Request =&gt; Future[Unit]</w:t>
      </w:r>
    </w:p>
    <w:p>
      <w:pPr>
        <w:jc w:val="both"/>
      </w:pPr>
      <w:r/>
    </w:p>
    <w:p>
      <w:pPr>
        <w:jc w:val="both"/>
      </w:pPr>
      <w:r>
        <w:t xml:space="preserve">  val CommunityProtectedCanCreateTweet = "communities_protected_community_tweet_creation_enabled"</w:t>
      </w:r>
    </w:p>
    <w:p>
      <w:pPr>
        <w:jc w:val="both"/>
      </w:pPr>
      <w:r/>
    </w:p>
    <w:p>
      <w:pPr>
        <w:jc w:val="both"/>
      </w:pPr>
      <w:r>
        <w:t xml:space="preserve">  val communityProtectedCanCreateTweetGate: Gate[Request] = Gate { request: Request =&gt;</w:t>
      </w:r>
    </w:p>
    <w:p>
      <w:pPr>
        <w:jc w:val="both"/>
      </w:pPr>
      <w:r>
        <w:t xml:space="preserve">    request.matchedResults</w:t>
      </w:r>
    </w:p>
    <w:p>
      <w:pPr>
        <w:jc w:val="both"/>
      </w:pPr>
      <w:r>
        <w:t xml:space="preserve">      .flatMap(_.getBoolean(CommunityProtectedCanCreateTweet, shouldLogImpression = true))</w:t>
      </w:r>
    </w:p>
    <w:p>
      <w:pPr>
        <w:jc w:val="both"/>
      </w:pPr>
      <w:r>
        <w:t xml:space="preserve">      .contains(false)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apply(): Type =</w:t>
      </w:r>
    </w:p>
    <w:p>
      <w:pPr>
        <w:jc w:val="both"/>
      </w:pPr>
      <w:r>
        <w:t xml:space="preserve">    (request: Request) =&gt; {</w:t>
      </w:r>
    </w:p>
    <w:p>
      <w:pPr>
        <w:jc w:val="both"/>
      </w:pPr>
      <w:r>
        <w:t xml:space="preserve">      // Order is important: the feature-switch gate is checked only when the</w:t>
      </w:r>
    </w:p>
    <w:p>
      <w:pPr>
        <w:jc w:val="both"/>
      </w:pPr>
      <w:r>
        <w:t xml:space="preserve">      // request is both protected &amp; community so that the FS experiment measurements</w:t>
      </w:r>
    </w:p>
    <w:p>
      <w:pPr>
        <w:jc w:val="both"/>
      </w:pPr>
      <w:r>
        <w:t xml:space="preserve">      // are based only on data from requests that are subject to rejection by this validator.</w:t>
      </w:r>
    </w:p>
    <w:p>
      <w:pPr>
        <w:jc w:val="both"/>
      </w:pPr>
      <w:r>
        <w:t xml:space="preserve">      if (request.isProtected &amp;&amp;</w:t>
      </w:r>
    </w:p>
    <w:p>
      <w:pPr>
        <w:jc w:val="both"/>
      </w:pPr>
      <w:r>
        <w:t xml:space="preserve">        CommunityUtil.hasCommunity(request.community) &amp;&amp;</w:t>
      </w:r>
    </w:p>
    <w:p>
      <w:pPr>
        <w:jc w:val="both"/>
      </w:pPr>
      <w:r>
        <w:t xml:space="preserve">        communityProtectedCanCreateTweetGate(request)) {</w:t>
      </w:r>
    </w:p>
    <w:p>
      <w:pPr>
        <w:jc w:val="both"/>
      </w:pPr>
      <w:r>
        <w:t xml:space="preserve">        Future.exception(TweetCreateFailure.State(CommunityProtectedUserCannotTweet))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Future.Unit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