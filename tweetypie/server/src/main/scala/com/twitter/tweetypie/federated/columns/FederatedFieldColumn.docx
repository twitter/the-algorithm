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federated.columns</w:t>
      </w:r>
    </w:p>
    <w:p>
      <w:pPr>
        <w:jc w:val="both"/>
      </w:pPr>
      <w:r/>
    </w:p>
    <w:p>
      <w:pPr>
        <w:jc w:val="both"/>
      </w:pPr>
      <w:r>
        <w:t>import com.twitter.io.Buf</w:t>
      </w:r>
    </w:p>
    <w:p>
      <w:pPr>
        <w:jc w:val="both"/>
      </w:pPr>
      <w:r>
        <w:t>import com.twitter.scrooge.TFieldBlob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com.twitter.strato.access.Access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com.twitter.strato.config.AllowAll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com.twitter.strato.data.Type</w:t>
      </w:r>
    </w:p>
    <w:p>
      <w:pPr>
        <w:jc w:val="both"/>
      </w:pPr>
      <w:r>
        <w:t>import com.twitter.strato.data.Val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com.twitter.strato.opcontext.OpContext</w:t>
      </w:r>
    </w:p>
    <w:p>
      <w:pPr>
        <w:jc w:val="both"/>
      </w:pPr>
      <w:r>
        <w:t>import com.twitter.strato.serialization.MVal</w:t>
      </w:r>
    </w:p>
    <w:p>
      <w:pPr>
        <w:jc w:val="both"/>
      </w:pPr>
      <w:r>
        <w:t>import com.twitter.strato.serialization.Thrift</w:t>
      </w:r>
    </w:p>
    <w:p>
      <w:pPr>
        <w:jc w:val="both"/>
      </w:pPr>
      <w:r>
        <w:t>import com.twitter.strato.util.Strings</w:t>
      </w:r>
    </w:p>
    <w:p>
      <w:pPr>
        <w:jc w:val="both"/>
      </w:pPr>
      <w:r>
        <w:t>import com.twitter.tweetypie.thriftscala.GetTweetFieldsResult</w:t>
      </w:r>
    </w:p>
    <w:p>
      <w:pPr>
        <w:jc w:val="both"/>
      </w:pPr>
      <w:r>
        <w:t>import com.twitter.tweetypie.thriftscala.SetAdditionalFieldsRequest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com.twitter.tweetypie.thriftscala.TweetFieldsResultState.Found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org.apache.thrift.protocol.TField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Federated strato column to return tweet fields</w:t>
      </w:r>
    </w:p>
    <w:p>
      <w:pPr>
        <w:jc w:val="both"/>
      </w:pPr>
      <w:r>
        <w:t xml:space="preserve"> * @param federatedFieldsGroup Group to be used for Stitch batching.</w:t>
      </w:r>
    </w:p>
    <w:p>
      <w:pPr>
        <w:jc w:val="both"/>
      </w:pPr>
      <w:r>
        <w:t xml:space="preserve"> *         This is a function that takes a GroupOptions and returns a FederatedFieldGroup.</w:t>
      </w:r>
    </w:p>
    <w:p>
      <w:pPr>
        <w:jc w:val="both"/>
      </w:pPr>
      <w:r>
        <w:t xml:space="preserve"> *         Using a function that accepts a GroupOptions allows for Stitch to handle a new group for distinct GroupOptions.</w:t>
      </w:r>
    </w:p>
    <w:p>
      <w:pPr>
        <w:jc w:val="both"/>
      </w:pPr>
      <w:r>
        <w:t xml:space="preserve"> * @param setAdditionalFields Handler to set additional fields on tweets.</w:t>
      </w:r>
    </w:p>
    <w:p>
      <w:pPr>
        <w:jc w:val="both"/>
      </w:pPr>
      <w:r>
        <w:t xml:space="preserve"> * @param stratoValueType Type to be returned by the strato column.</w:t>
      </w:r>
    </w:p>
    <w:p>
      <w:pPr>
        <w:jc w:val="both"/>
      </w:pPr>
      <w:r>
        <w:t xml:space="preserve"> * @param tfield Tweet thrift field to be stored</w:t>
      </w:r>
    </w:p>
    <w:p>
      <w:pPr>
        <w:jc w:val="both"/>
      </w:pPr>
      <w:r>
        <w:t xml:space="preserve"> * @param pathName Path to be used in the strato catalog</w:t>
      </w:r>
    </w:p>
    <w:p>
      <w:pPr>
        <w:jc w:val="both"/>
      </w:pPr>
      <w:r>
        <w:t xml:space="preserve"> */</w:t>
      </w:r>
    </w:p>
    <w:p>
      <w:pPr>
        <w:jc w:val="both"/>
      </w:pPr>
      <w:r>
        <w:t>class FederatedFieldColumn(</w:t>
      </w:r>
    </w:p>
    <w:p>
      <w:pPr>
        <w:jc w:val="both"/>
      </w:pPr>
      <w:r>
        <w:t xml:space="preserve">  federatedFieldsGroup: FederatedFieldGroupBuilder.Type,</w:t>
      </w:r>
    </w:p>
    <w:p>
      <w:pPr>
        <w:jc w:val="both"/>
      </w:pPr>
      <w:r>
        <w:t xml:space="preserve">  setAdditionalFields: SetAdditionalFieldsRequest =&gt; Future[Unit],</w:t>
      </w:r>
    </w:p>
    <w:p>
      <w:pPr>
        <w:jc w:val="both"/>
      </w:pPr>
      <w:r>
        <w:t xml:space="preserve">  stratoValueType: Type,</w:t>
      </w:r>
    </w:p>
    <w:p>
      <w:pPr>
        <w:jc w:val="both"/>
      </w:pPr>
      <w:r>
        <w:t xml:space="preserve">  tfield: TField,</w:t>
      </w:r>
    </w:p>
    <w:p>
      <w:pPr>
        <w:jc w:val="both"/>
      </w:pPr>
      <w:r>
        <w:t xml:space="preserve">  pathOverride: Option[String] = None)</w:t>
      </w:r>
    </w:p>
    <w:p>
      <w:pPr>
        <w:jc w:val="both"/>
      </w:pPr>
      <w:r>
        <w:t xml:space="preserve">    extends StratoFed.Column(pathOverride.getOrElse(FederatedFieldColumn.makeColumnPath(tfield)))</w:t>
      </w:r>
    </w:p>
    <w:p>
      <w:pPr>
        <w:jc w:val="both"/>
      </w:pPr>
      <w:r>
        <w:t xml:space="preserve">    with StratoFed.Fetch.StitchWithContext</w:t>
      </w:r>
    </w:p>
    <w:p>
      <w:pPr>
        <w:jc w:val="both"/>
      </w:pPr>
      <w:r>
        <w:t xml:space="preserve">    with StratoFed.Put.Stitch {</w:t>
      </w:r>
    </w:p>
    <w:p>
      <w:pPr>
        <w:jc w:val="both"/>
      </w:pPr>
      <w:r/>
    </w:p>
    <w:p>
      <w:pPr>
        <w:jc w:val="both"/>
      </w:pPr>
      <w:r>
        <w:t xml:space="preserve">  type Key = Long</w:t>
      </w:r>
    </w:p>
    <w:p>
      <w:pPr>
        <w:jc w:val="both"/>
      </w:pPr>
      <w:r>
        <w:t xml:space="preserve">  type View = Unit</w:t>
      </w:r>
    </w:p>
    <w:p>
      <w:pPr>
        <w:jc w:val="both"/>
      </w:pPr>
      <w:r>
        <w:t xml:space="preserve">  type Value = Val.T</w:t>
      </w:r>
    </w:p>
    <w:p>
      <w:pPr>
        <w:jc w:val="both"/>
      </w:pPr>
      <w:r/>
    </w:p>
    <w:p>
      <w:pPr>
        <w:jc w:val="both"/>
      </w:pPr>
      <w:r>
        <w:t xml:space="preserve">  override val keyConv: Conv[Key] = Conv.ofType</w:t>
      </w:r>
    </w:p>
    <w:p>
      <w:pPr>
        <w:jc w:val="both"/>
      </w:pPr>
      <w:r>
        <w:t xml:space="preserve">  override val viewConv: Conv[View] = Conv.ofType</w:t>
      </w:r>
    </w:p>
    <w:p>
      <w:pPr>
        <w:jc w:val="both"/>
      </w:pPr>
      <w:r>
        <w:t xml:space="preserve">  override val valueConv: Conv[Value] = Conv(stratoValueType, identity, identity)</w:t>
      </w:r>
    </w:p>
    <w:p>
      <w:pPr>
        <w:jc w:val="both"/>
      </w:pPr>
      <w:r/>
    </w:p>
    <w:p>
      <w:pPr>
        <w:jc w:val="both"/>
      </w:pPr>
      <w:r>
        <w:t xml:space="preserve">  override val policy: Policy = AllowAll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 fetch that proxies GetTweetFieldsColumn.fetch but only requests and</w:t>
      </w:r>
    </w:p>
    <w:p>
      <w:pPr>
        <w:jc w:val="both"/>
      </w:pPr>
      <w:r>
        <w:t xml:space="preserve">   * returns one specific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fetch(tweetId: Key, view: View, opContext: OpContext): Stitch[Result[Value]] = {</w:t>
      </w:r>
    </w:p>
    <w:p>
      <w:pPr>
        <w:jc w:val="both"/>
      </w:pPr>
      <w:r/>
    </w:p>
    <w:p>
      <w:pPr>
        <w:jc w:val="both"/>
      </w:pPr>
      <w:r>
        <w:t xml:space="preserve">    val twitterUserId: Option[UserId] = Access.getTwitterUserId match {</w:t>
      </w:r>
    </w:p>
    <w:p>
      <w:pPr>
        <w:jc w:val="both"/>
      </w:pPr>
      <w:r>
        <w:t xml:space="preserve">      // Access.getTwitterUserId should return a value when request is made on behalf of a user</w:t>
      </w:r>
    </w:p>
    <w:p>
      <w:pPr>
        <w:jc w:val="both"/>
      </w:pPr>
      <w:r>
        <w:t xml:space="preserve">      // and will not return a value otherwise</w:t>
      </w:r>
    </w:p>
    <w:p>
      <w:pPr>
        <w:jc w:val="both"/>
      </w:pPr>
      <w:r>
        <w:t xml:space="preserve">      case Some(twitterUser) =&gt; Some(twitterUser.id)</w:t>
      </w:r>
    </w:p>
    <w:p>
      <w:pPr>
        <w:jc w:val="both"/>
      </w:pPr>
      <w:r>
        <w:t xml:space="preserve">      case None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stitchGroup = federatedFieldsGroup(GroupOptions(twitterUserId))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.call(FederatedFieldReq(tweetId, tfield.id), stitchGroup).map {</w:t>
      </w:r>
    </w:p>
    <w:p>
      <w:pPr>
        <w:jc w:val="both"/>
      </w:pPr>
      <w:r>
        <w:t xml:space="preserve">        result: GetTweetFieldsResult =&gt;</w:t>
      </w:r>
    </w:p>
    <w:p>
      <w:pPr>
        <w:jc w:val="both"/>
      </w:pPr>
      <w:r>
        <w:t xml:space="preserve">          result.tweetResult match {</w:t>
      </w:r>
    </w:p>
    <w:p>
      <w:pPr>
        <w:jc w:val="both"/>
      </w:pPr>
      <w:r>
        <w:t xml:space="preserve">            case Found(f) =&gt;</w:t>
      </w:r>
    </w:p>
    <w:p>
      <w:pPr>
        <w:jc w:val="both"/>
      </w:pPr>
      <w:r>
        <w:t xml:space="preserve">              f.tweet.getFieldBlob(tfield.id) match {</w:t>
      </w:r>
    </w:p>
    <w:p>
      <w:pPr>
        <w:jc w:val="both"/>
      </w:pPr>
      <w:r>
        <w:t xml:space="preserve">                case Some(v: TFieldBlob) =&gt;</w:t>
      </w:r>
    </w:p>
    <w:p>
      <w:pPr>
        <w:jc w:val="both"/>
      </w:pPr>
      <w:r>
        <w:t xml:space="preserve">                  found(blobToVal(v))</w:t>
      </w:r>
    </w:p>
    <w:p>
      <w:pPr>
        <w:jc w:val="both"/>
      </w:pPr>
      <w:r>
        <w:t xml:space="preserve">                case None =&gt; missing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missing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 strato put interface for writing a single additional field to a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put(tweetId: Key, value: Val.T): Stitch[Unit] = {</w:t>
      </w:r>
    </w:p>
    <w:p>
      <w:pPr>
        <w:jc w:val="both"/>
      </w:pPr>
      <w:r>
        <w:t xml:space="preserve">    val tweet: Tweet = Tweet(id = tweetId).setField(valToBlob(value))</w:t>
      </w:r>
    </w:p>
    <w:p>
      <w:pPr>
        <w:jc w:val="both"/>
      </w:pPr>
      <w:r>
        <w:t xml:space="preserve">    val request: SetAdditionalFieldsRequest = SetAdditionalFieldsRequest(tweet)</w:t>
      </w:r>
    </w:p>
    <w:p>
      <w:pPr>
        <w:jc w:val="both"/>
      </w:pPr>
      <w:r>
        <w:t xml:space="preserve">    Stitch.callFuture(setAdditionalFields(request))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mval: Thrift.Codec = MVal.codec(stratoValueType).thrift(4)</w:t>
      </w:r>
    </w:p>
    <w:p>
      <w:pPr>
        <w:jc w:val="both"/>
      </w:pPr>
      <w:r/>
    </w:p>
    <w:p>
      <w:pPr>
        <w:jc w:val="both"/>
      </w:pPr>
      <w:r>
        <w:t xml:space="preserve">  def valToBlob(value: Val.T): TFieldBlob =</w:t>
      </w:r>
    </w:p>
    <w:p>
      <w:pPr>
        <w:jc w:val="both"/>
      </w:pPr>
      <w:r>
        <w:t xml:space="preserve">    TFieldBlob(tfield, mval.write[Buf](value, Thrift.compactProto))</w:t>
      </w:r>
    </w:p>
    <w:p>
      <w:pPr>
        <w:jc w:val="both"/>
      </w:pPr>
      <w:r/>
    </w:p>
    <w:p>
      <w:pPr>
        <w:jc w:val="both"/>
      </w:pPr>
      <w:r>
        <w:t xml:space="preserve">  def blobToVal(thriftFieldBlob: TFieldBlob): Val.T =</w:t>
      </w:r>
    </w:p>
    <w:p>
      <w:pPr>
        <w:jc w:val="both"/>
      </w:pPr>
      <w:r>
        <w:t xml:space="preserve">    mval.read(thriftFieldBlob.content, Thrift.compactProto)</w:t>
      </w:r>
    </w:p>
    <w:p>
      <w:pPr>
        <w:jc w:val="both"/>
      </w:pPr>
      <w:r/>
    </w:p>
    <w:p>
      <w:pPr>
        <w:jc w:val="both"/>
      </w:pPr>
      <w:r>
        <w:t xml:space="preserve">  override val contactInfo: ContactInfo = TweetypieContactInfo</w:t>
      </w:r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Some(Production),</w:t>
      </w:r>
    </w:p>
    <w:p>
      <w:pPr>
        <w:jc w:val="both"/>
      </w:pPr>
      <w:r>
        <w:t xml:space="preserve">    description = Some(PlainText(s"A federated column for the field tweet.$stratoValueType"))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FederatedFieldColumn {</w:t>
      </w:r>
    </w:p>
    <w:p>
      <w:pPr>
        <w:jc w:val="both"/>
      </w:pPr>
      <w:r>
        <w:t xml:space="preserve">  val idAllowlist: Seq[Short] = Seq(</w:t>
      </w:r>
    </w:p>
    <w:p>
      <w:pPr>
        <w:jc w:val="both"/>
      </w:pPr>
      <w:r>
        <w:t xml:space="preserve">    Tweet.CoreDataField.id,</w:t>
      </w:r>
    </w:p>
    <w:p>
      <w:pPr>
        <w:jc w:val="both"/>
      </w:pPr>
      <w:r>
        <w:t xml:space="preserve">    Tweet.LanguageField.id,</w:t>
      </w:r>
    </w:p>
    <w:p>
      <w:pPr>
        <w:jc w:val="both"/>
      </w:pPr>
      <w:r>
        <w:t xml:space="preserve">    Tweet.ConversationMutedField.id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ID_START = 157</w:t>
      </w:r>
    </w:p>
    <w:p>
      <w:pPr>
        <w:jc w:val="both"/>
      </w:pPr>
      <w:r>
        <w:t xml:space="preserve">  val ID_END = 32000</w:t>
      </w:r>
    </w:p>
    <w:p>
      <w:pPr>
        <w:jc w:val="both"/>
      </w:pPr>
      <w:r/>
    </w:p>
    <w:p>
      <w:pPr>
        <w:jc w:val="both"/>
      </w:pPr>
      <w:r>
        <w:t xml:space="preserve">  private val MigrationFields: Seq[Short] = Seq(157)</w:t>
      </w:r>
    </w:p>
    <w:p>
      <w:pPr>
        <w:jc w:val="both"/>
      </w:pPr>
      <w:r/>
    </w:p>
    <w:p>
      <w:pPr>
        <w:jc w:val="both"/>
      </w:pPr>
      <w:r>
        <w:t xml:space="preserve">  def isFederatedField(id: Short) = id &gt;= ID_START &amp;&amp; id &lt; ID_END || idAllowlist.contains(id)</w:t>
      </w:r>
    </w:p>
    <w:p>
      <w:pPr>
        <w:jc w:val="both"/>
      </w:pPr>
      <w:r/>
    </w:p>
    <w:p>
      <w:pPr>
        <w:jc w:val="both"/>
      </w:pPr>
      <w:r>
        <w:t xml:space="preserve">  def isMigrationFederatedField(tField: TField): Boolean = MigrationFields.contains(tField.id)</w:t>
      </w:r>
    </w:p>
    <w:p>
      <w:pPr>
        <w:jc w:val="both"/>
      </w:pPr>
      <w:r/>
    </w:p>
    <w:p>
      <w:pPr>
        <w:jc w:val="both"/>
      </w:pPr>
      <w:r>
        <w:t xml:space="preserve">  /* federated field column strato configs must conform to this</w:t>
      </w:r>
    </w:p>
    <w:p>
      <w:pPr>
        <w:jc w:val="both"/>
      </w:pPr>
      <w:r>
        <w:t xml:space="preserve">   * path name scheme for tweetypie to pick them up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makeColumnPath(tField: TField) = {</w:t>
      </w:r>
    </w:p>
    <w:p>
      <w:pPr>
        <w:jc w:val="both"/>
      </w:pPr>
      <w:r>
        <w:t xml:space="preserve">    val columnName = Strings.toCamelCase(tField.name.stripSuffix("id"))</w:t>
      </w:r>
    </w:p>
    <w:p>
      <w:pPr>
        <w:jc w:val="both"/>
      </w:pPr>
      <w:r>
        <w:t xml:space="preserve">    s"tweetypie/fields/${columnName}.Tweet"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makeV1ColumnPath(tField: TField): String = {</w:t>
      </w:r>
    </w:p>
    <w:p>
      <w:pPr>
        <w:jc w:val="both"/>
      </w:pPr>
      <w:r>
        <w:t xml:space="preserve">    val columnName = Strings.toCamelCase(tField.name.stripSuffix("id"))</w:t>
      </w:r>
    </w:p>
    <w:p>
      <w:pPr>
        <w:jc w:val="both"/>
      </w:pPr>
      <w:r>
        <w:t xml:space="preserve">    s"tweetypie/fields/$columnName-V1.Tweet"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