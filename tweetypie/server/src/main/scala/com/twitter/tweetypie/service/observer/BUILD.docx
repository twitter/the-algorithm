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"tweetypie/servo/util/src/main/scala",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"src/thrift/com/twitter/escherbird:media-annotation-structs-scala",</w:t>
      </w:r>
    </w:p>
    <w:p>
      <w:pPr>
        <w:jc w:val="both"/>
      </w:pPr>
      <w:r>
        <w:t xml:space="preserve">        "src/thrift/com/twitter/servo:servo-exception-scala",</w:t>
      </w:r>
    </w:p>
    <w:p>
      <w:pPr>
        <w:jc w:val="both"/>
      </w:pPr>
      <w:r>
        <w:t xml:space="preserve">        "tweetypie/common/src/thrift/com/twitter/tweetypie:service-scala",</w:t>
      </w:r>
    </w:p>
    <w:p>
      <w:pPr>
        <w:jc w:val="both"/>
      </w:pPr>
      <w:r>
        <w:t xml:space="preserve">        "tweetypie/common/src/thrift/com/twitter/tweetypie:stored-tweet-info-scala",</w:t>
      </w:r>
    </w:p>
    <w:p>
      <w:pPr>
        <w:jc w:val="both"/>
      </w:pPr>
      <w:r>
        <w:t xml:space="preserve">        "tweetypie/server/src/main/scala/com/twitter/tweetypie",</w:t>
      </w:r>
    </w:p>
    <w:p>
      <w:pPr>
        <w:jc w:val="both"/>
      </w:pPr>
      <w:r>
        <w:t xml:space="preserve">        "tweetypie/server/src/main/scala/com/twitter/tweetypie/media",</w:t>
      </w:r>
    </w:p>
    <w:p>
      <w:pPr>
        <w:jc w:val="both"/>
      </w:pPr>
      <w:r>
        <w:t xml:space="preserve">        "tweetypie/server/src/main/thrift:compiled-scala",</w:t>
      </w:r>
    </w:p>
    <w:p>
      <w:pPr>
        <w:jc w:val="both"/>
      </w:pPr>
      <w:r>
        <w:t xml:space="preserve">        "tweetypie/common/src/scala/com/twitter/tweetypie/additionalfields",</w:t>
      </w:r>
    </w:p>
    <w:p>
      <w:pPr>
        <w:jc w:val="both"/>
      </w:pPr>
      <w:r>
        <w:t xml:space="preserve">        "tweetypie/common/src/scala/com/twitter/tweetypie/tweettext",</w:t>
      </w:r>
    </w:p>
    <w:p>
      <w:pPr>
        <w:jc w:val="both"/>
      </w:pPr>
      <w:r>
        <w:t xml:space="preserve">        "tweetypie/common/src/scala/com/twitter/tweetypie/util",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