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MentionEntitiesHydrator {</w:t>
      </w:r>
    </w:p>
    <w:p>
      <w:pPr>
        <w:jc w:val="both"/>
      </w:pPr>
      <w:r>
        <w:t xml:space="preserve">  type Type = ValueHydrator[Seq[MentionEntity], TweetCtx]</w:t>
      </w:r>
    </w:p>
    <w:p>
      <w:pPr>
        <w:jc w:val="both"/>
      </w:pPr>
      <w:r/>
    </w:p>
    <w:p>
      <w:pPr>
        <w:jc w:val="both"/>
      </w:pPr>
      <w:r>
        <w:t xml:space="preserve">  def once(h: MentionEntityHydrator.Type):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queryFilter = queryFilter,</w:t>
      </w:r>
    </w:p>
    <w:p>
      <w:pPr>
        <w:jc w:val="both"/>
      </w:pPr>
      <w:r>
        <w:t xml:space="preserve">      hydrationType = HydrationType.Mentions,</w:t>
      </w:r>
    </w:p>
    <w:p>
      <w:pPr>
        <w:jc w:val="both"/>
      </w:pPr>
      <w:r>
        <w:t xml:space="preserve">      hydrator = h.liftSeq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queryFilter(opts: TweetQuery.Options): Boolean =</w:t>
      </w:r>
    </w:p>
    <w:p>
      <w:pPr>
        <w:jc w:val="both"/>
      </w:pPr>
      <w:r>
        <w:t xml:space="preserve">    opts.include.tweetFields.contains(Tweet.MentionsField.id)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MentionEntityHydrator {</w:t>
      </w:r>
    </w:p>
    <w:p>
      <w:pPr>
        <w:jc w:val="both"/>
      </w:pPr>
      <w:r>
        <w:t xml:space="preserve">  type Type = ValueHydrator[MentionEntity,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fieldByPath(Tweet.MentionsField)</w:t>
      </w:r>
    </w:p>
    <w:p>
      <w:pPr>
        <w:jc w:val="both"/>
      </w:pPr>
      <w:r/>
    </w:p>
    <w:p>
      <w:pPr>
        <w:jc w:val="both"/>
      </w:pPr>
      <w:r>
        <w:t xml:space="preserve">  def apply(repo: UserIdentityRepository.Type): Type =</w:t>
      </w:r>
    </w:p>
    <w:p>
      <w:pPr>
        <w:jc w:val="both"/>
      </w:pPr>
      <w:r>
        <w:t xml:space="preserve">    ValueHydrator[MentionEntity, TweetCtx] { (entity, _) =&gt;</w:t>
      </w:r>
    </w:p>
    <w:p>
      <w:pPr>
        <w:jc w:val="both"/>
      </w:pPr>
      <w:r>
        <w:t xml:space="preserve">      repo(UserKey(entity.screenName)).liftToTry.map {</w:t>
      </w:r>
    </w:p>
    <w:p>
      <w:pPr>
        <w:jc w:val="both"/>
      </w:pPr>
      <w:r>
        <w:t xml:space="preserve">        case Return(user) =&gt; ValueState.delta(entity, update(entity, user))</w:t>
      </w:r>
    </w:p>
    <w:p>
      <w:pPr>
        <w:jc w:val="both"/>
      </w:pPr>
      <w:r>
        <w:t xml:space="preserve">        case Throw(NotFound) =&gt; ValueState.unmodified(entity)</w:t>
      </w:r>
    </w:p>
    <w:p>
      <w:pPr>
        <w:jc w:val="both"/>
      </w:pPr>
      <w:r>
        <w:t xml:space="preserve">        case Throw(_) =&gt; ValueState.partial(entity,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// only hydrate mention if userId or name is empty</w:t>
      </w:r>
    </w:p>
    <w:p>
      <w:pPr>
        <w:jc w:val="both"/>
      </w:pPr>
      <w:r>
        <w:t xml:space="preserve">    }.onlyIf((entity, _) =&gt; entity.userId.isEmpty || entity.name.isEmpty)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a MentionEntity using the given user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update(entity: MentionEntity, userIdent: UserIdentity): MentionEntity =</w:t>
      </w:r>
    </w:p>
    <w:p>
      <w:pPr>
        <w:jc w:val="both"/>
      </w:pPr>
      <w:r>
        <w:t xml:space="preserve">    entity.copy(</w:t>
      </w:r>
    </w:p>
    <w:p>
      <w:pPr>
        <w:jc w:val="both"/>
      </w:pPr>
      <w:r>
        <w:t xml:space="preserve">      screenName = userIdent.screenName,</w:t>
      </w:r>
    </w:p>
    <w:p>
      <w:pPr>
        <w:jc w:val="both"/>
      </w:pPr>
      <w:r>
        <w:t xml:space="preserve">      userId = Some(userIdent.id),</w:t>
      </w:r>
    </w:p>
    <w:p>
      <w:pPr>
        <w:jc w:val="both"/>
      </w:pPr>
      <w:r>
        <w:t xml:space="preserve">      name = Some(userIdent.realName)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