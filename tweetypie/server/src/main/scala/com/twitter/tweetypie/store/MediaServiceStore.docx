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com.twitter.tweetypie.media._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MediaServiceStore</w:t>
      </w:r>
    </w:p>
    <w:p>
      <w:pPr>
        <w:jc w:val="both"/>
      </w:pPr>
      <w:r>
        <w:t xml:space="preserve">    extends TweetStoreBase[MediaServiceStore]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AsyncUndeleteTweet.Store {</w:t>
      </w:r>
    </w:p>
    <w:p>
      <w:pPr>
        <w:jc w:val="both"/>
      </w:pPr>
      <w:r>
        <w:t xml:space="preserve">  def wrap(w: TweetStore.Wrap): MediaServiceStore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MediaServiceStore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MediaServiceStore {</w:t>
      </w:r>
    </w:p>
    <w:p>
      <w:pPr>
        <w:jc w:val="both"/>
      </w:pPr>
      <w:r>
        <w:t xml:space="preserve">  val Action: AsyncWriteAction.MediaDeletion.type = AsyncWriteAction.MediaDeletion</w:t>
      </w:r>
    </w:p>
    <w:p>
      <w:pPr>
        <w:jc w:val="both"/>
      </w:pPr>
      <w:r/>
    </w:p>
    <w:p>
      <w:pPr>
        <w:jc w:val="both"/>
      </w:pPr>
      <w:r>
        <w:t xml:space="preserve">  private def ownMedia(t: Tweet): Seq[(MediaKey, TweetId)] =</w:t>
      </w:r>
    </w:p>
    <w:p>
      <w:pPr>
        <w:jc w:val="both"/>
      </w:pPr>
      <w:r>
        <w:t xml:space="preserve">    getMedia(t)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m if Media.isOwnMedia(t.id, m) =&gt; (MediaKeyUtil.get(m), t.id)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deleteMedia: FutureArrow[DeleteMediaRequest, Unit],</w:t>
      </w:r>
    </w:p>
    <w:p>
      <w:pPr>
        <w:jc w:val="both"/>
      </w:pPr>
      <w:r>
        <w:t xml:space="preserve">    undeleteMedia: FutureArrow[UndeleteMediaRequest, Unit]</w:t>
      </w:r>
    </w:p>
    <w:p>
      <w:pPr>
        <w:jc w:val="both"/>
      </w:pPr>
      <w:r>
        <w:t xml:space="preserve">  ): MediaServiceStore =</w:t>
      </w:r>
    </w:p>
    <w:p>
      <w:pPr>
        <w:jc w:val="both"/>
      </w:pPr>
      <w:r>
        <w:t xml:space="preserve">    new MediaServiceStore {</w:t>
      </w:r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 { e =&gt;</w:t>
      </w:r>
    </w:p>
    <w:p>
      <w:pPr>
        <w:jc w:val="both"/>
      </w:pPr>
      <w:r>
        <w:t xml:space="preserve">          Future.when(!isRetweet(e.tweet)) {</w:t>
      </w:r>
    </w:p>
    <w:p>
      <w:pPr>
        <w:jc w:val="both"/>
      </w:pPr>
      <w:r>
        <w:t xml:space="preserve">            val ownMediaKeys: Seq[(MediaKey, TweetId)] = ownMedia(e.tweet)</w:t>
      </w:r>
    </w:p>
    <w:p>
      <w:pPr>
        <w:jc w:val="both"/>
      </w:pPr>
      <w:r>
        <w:t xml:space="preserve">            val deleteMediaRequests = ownMediaKeys.map(DeleteMediaRequest.tupled)</w:t>
      </w:r>
    </w:p>
    <w:p>
      <w:pPr>
        <w:jc w:val="both"/>
      </w:pPr>
      <w:r>
        <w:t xml:space="preserve">            Future.collect(deleteMediaRequests.map(deleteMedia))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FutureEffect[AsyncUndeleteTweet.Event] { e =&gt;</w:t>
      </w:r>
    </w:p>
    <w:p>
      <w:pPr>
        <w:jc w:val="both"/>
      </w:pPr>
      <w:r>
        <w:t xml:space="preserve">          Future.when(!isRetweet(e.tweet)) {</w:t>
      </w:r>
    </w:p>
    <w:p>
      <w:pPr>
        <w:jc w:val="both"/>
      </w:pPr>
      <w:r>
        <w:t xml:space="preserve">            val ownMediaKeys: Seq[(MediaKey, TweetId)] = ownMedia(e.tweet)</w:t>
      </w:r>
    </w:p>
    <w:p>
      <w:pPr>
        <w:jc w:val="both"/>
      </w:pPr>
      <w:r>
        <w:t xml:space="preserve">            val unDeleteMediaRequests = ownMediaKeys.map(UndeleteMediaRequest.tupled)</w:t>
      </w:r>
    </w:p>
    <w:p>
      <w:pPr>
        <w:jc w:val="both"/>
      </w:pPr>
      <w:r>
        <w:t xml:space="preserve">            Future.collect(unDeleteMediaRequests.map(undeleteMedia))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