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PlaceHydrator {</w:t>
      </w:r>
    </w:p>
    <w:p>
      <w:pPr>
        <w:jc w:val="both"/>
      </w:pPr>
      <w:r>
        <w:t xml:space="preserve">  type Type = ValueHydrator[Option[Place], TweetCtx]</w:t>
      </w:r>
    </w:p>
    <w:p>
      <w:pPr>
        <w:jc w:val="both"/>
      </w:pPr>
      <w:r/>
    </w:p>
    <w:p>
      <w:pPr>
        <w:jc w:val="both"/>
      </w:pPr>
      <w:r>
        <w:t xml:space="preserve">  val HydratedField: FieldByPath = fieldByPath(Tweet.PlaceField)</w:t>
      </w:r>
    </w:p>
    <w:p>
      <w:pPr>
        <w:jc w:val="both"/>
      </w:pPr>
      <w:r/>
    </w:p>
    <w:p>
      <w:pPr>
        <w:jc w:val="both"/>
      </w:pPr>
      <w:r>
        <w:t xml:space="preserve">  def apply(repo: PlaceRepository.Type): Type =</w:t>
      </w:r>
    </w:p>
    <w:p>
      <w:pPr>
        <w:jc w:val="both"/>
      </w:pPr>
      <w:r>
        <w:t xml:space="preserve">    ValueHydrator[Option[Place], TweetCtx] { (_, ctx) =&gt;</w:t>
      </w:r>
    </w:p>
    <w:p>
      <w:pPr>
        <w:jc w:val="both"/>
      </w:pPr>
      <w:r>
        <w:t xml:space="preserve">      val key = PlaceKey(ctx.placeId.get, ctx.opts.languageTag)</w:t>
      </w:r>
    </w:p>
    <w:p>
      <w:pPr>
        <w:jc w:val="both"/>
      </w:pPr>
      <w:r>
        <w:t xml:space="preserve">      repo(key).liftToTry.map {</w:t>
      </w:r>
    </w:p>
    <w:p>
      <w:pPr>
        <w:jc w:val="both"/>
      </w:pPr>
      <w:r>
        <w:t xml:space="preserve">        case Return(place) =&gt; ValueState.modified(Some(place))</w:t>
      </w:r>
    </w:p>
    <w:p>
      <w:pPr>
        <w:jc w:val="both"/>
      </w:pPr>
      <w:r>
        <w:t xml:space="preserve">        case Throw(NotFound) =&gt; ValueState.UnmodifiedNone</w:t>
      </w:r>
    </w:p>
    <w:p>
      <w:pPr>
        <w:jc w:val="both"/>
      </w:pPr>
      <w:r>
        <w:t xml:space="preserve">        case Throw(_) =&gt; ValueState.partial(None, HydratedField)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 { (curr, ctx) =&gt;</w:t>
      </w:r>
    </w:p>
    <w:p>
      <w:pPr>
        <w:jc w:val="both"/>
      </w:pPr>
      <w:r>
        <w:t xml:space="preserve">      curr.isEmpty &amp;&amp;</w:t>
      </w:r>
    </w:p>
    <w:p>
      <w:pPr>
        <w:jc w:val="both"/>
      </w:pPr>
      <w:r>
        <w:t xml:space="preserve">      ctx.tweetFieldRequested(Tweet.PlaceField) &amp;&amp;</w:t>
      </w:r>
    </w:p>
    <w:p>
      <w:pPr>
        <w:jc w:val="both"/>
      </w:pPr>
      <w:r>
        <w:t xml:space="preserve">      !ctx.isRetweet &amp;&amp;</w:t>
      </w:r>
    </w:p>
    <w:p>
      <w:pPr>
        <w:jc w:val="both"/>
      </w:pPr>
      <w:r>
        <w:t xml:space="preserve">      ctx.placeId.nonEmpty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