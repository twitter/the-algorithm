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DeleteAdditionalFields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Event(tweetId: TweetId, fieldIds: Seq[FieldId], userId: UserId, timestamp: Time)</w:t>
      </w:r>
    </w:p>
    <w:p>
      <w:pPr>
        <w:jc w:val="both"/>
      </w:pPr>
      <w:r>
        <w:t xml:space="preserve">      extends SyncTweetStoreEvent("delete_additional_fields") {</w:t>
      </w:r>
    </w:p>
    <w:p>
      <w:pPr>
        <w:jc w:val="both"/>
      </w:pPr>
      <w:r/>
    </w:p>
    <w:p>
      <w:pPr>
        <w:jc w:val="both"/>
      </w:pPr>
      <w:r>
        <w:t xml:space="preserve">    def toAsyncRequest: AsyncDeleteAdditionalFieldsRequest =</w:t>
      </w:r>
    </w:p>
    <w:p>
      <w:pPr>
        <w:jc w:val="both"/>
      </w:pPr>
      <w:r>
        <w:t xml:space="preserve">      AsyncDeleteAdditionalFieldsRequest(</w:t>
      </w:r>
    </w:p>
    <w:p>
      <w:pPr>
        <w:jc w:val="both"/>
      </w:pPr>
      <w:r>
        <w:t xml:space="preserve">        tweetId = tweetId,</w:t>
      </w:r>
    </w:p>
    <w:p>
      <w:pPr>
        <w:jc w:val="both"/>
      </w:pPr>
      <w:r>
        <w:t xml:space="preserve">        fieldIds = fieldIds,</w:t>
      </w:r>
    </w:p>
    <w:p>
      <w:pPr>
        <w:jc w:val="both"/>
      </w:pPr>
      <w:r>
        <w:t xml:space="preserve">        userId = userId,</w:t>
      </w:r>
    </w:p>
    <w:p>
      <w:pPr>
        <w:jc w:val="both"/>
      </w:pPr>
      <w:r>
        <w:t xml:space="preserve">        timestamp = timestamp.inMillis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deleteAdditionalFields: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deleteAdditionalFields: FutureEffect[Event] = wrap(</w:t>
      </w:r>
    </w:p>
    <w:p>
      <w:pPr>
        <w:jc w:val="both"/>
      </w:pPr>
      <w:r>
        <w:t xml:space="preserve">      underlying.deleteAdditionalFields)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asyncEnqueueStore: AsyncEnqueueStore,</w:t>
      </w:r>
    </w:p>
    <w:p>
      <w:pPr>
        <w:jc w:val="both"/>
      </w:pPr>
      <w:r>
        <w:t xml:space="preserve">      logLensStore: LogLensStore</w:t>
      </w:r>
    </w:p>
    <w:p>
      <w:pPr>
        <w:jc w:val="both"/>
      </w:pPr>
      <w:r>
        <w:t xml:space="preserve">    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deleteAdditionalFields: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// ignore failures deleting from cache, will be retried in async-path</w:t>
      </w:r>
    </w:p>
    <w:p>
      <w:pPr>
        <w:jc w:val="both"/>
      </w:pPr>
      <w:r>
        <w:t xml:space="preserve">            cachingTweetStore.ignoreFailures.deleteAdditionalFields,</w:t>
      </w:r>
    </w:p>
    <w:p>
      <w:pPr>
        <w:jc w:val="both"/>
      </w:pPr>
      <w:r>
        <w:t xml:space="preserve">            asyncEnqueueStore.deleteAdditionalFields,</w:t>
      </w:r>
    </w:p>
    <w:p>
      <w:pPr>
        <w:jc w:val="both"/>
      </w:pPr>
      <w:r>
        <w:t xml:space="preserve">            logLensStore.deleteAdditionalFields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AsyncDeleteAdditionalFields extends TweetStore.AsyncModule {</w:t>
      </w:r>
    </w:p>
    <w:p>
      <w:pPr>
        <w:jc w:val="both"/>
      </w:pPr>
      <w:r/>
    </w:p>
    <w:p>
      <w:pPr>
        <w:jc w:val="both"/>
      </w:pPr>
      <w:r>
        <w:t xml:space="preserve">  object Event {</w:t>
      </w:r>
    </w:p>
    <w:p>
      <w:pPr>
        <w:jc w:val="both"/>
      </w:pPr>
      <w:r>
        <w:t xml:space="preserve">    def fromAsyncRequest(</w:t>
      </w:r>
    </w:p>
    <w:p>
      <w:pPr>
        <w:jc w:val="both"/>
      </w:pPr>
      <w:r>
        <w:t xml:space="preserve">      request: AsyncDeleteAdditionalFieldsRequest,</w:t>
      </w:r>
    </w:p>
    <w:p>
      <w:pPr>
        <w:jc w:val="both"/>
      </w:pPr>
      <w:r>
        <w:t xml:space="preserve">      user: User</w:t>
      </w:r>
    </w:p>
    <w:p>
      <w:pPr>
        <w:jc w:val="both"/>
      </w:pPr>
      <w:r>
        <w:t xml:space="preserve">    ): TweetStoreEventOrRetry[Event] =</w:t>
      </w:r>
    </w:p>
    <w:p>
      <w:pPr>
        <w:jc w:val="both"/>
      </w:pPr>
      <w:r>
        <w:t xml:space="preserve">      TweetStoreEventOrRetry(</w:t>
      </w:r>
    </w:p>
    <w:p>
      <w:pPr>
        <w:jc w:val="both"/>
      </w:pPr>
      <w:r>
        <w:t xml:space="preserve">        Event(</w:t>
      </w:r>
    </w:p>
    <w:p>
      <w:pPr>
        <w:jc w:val="both"/>
      </w:pPr>
      <w:r>
        <w:t xml:space="preserve">          tweetId = request.tweetId,</w:t>
      </w:r>
    </w:p>
    <w:p>
      <w:pPr>
        <w:jc w:val="both"/>
      </w:pPr>
      <w:r>
        <w:t xml:space="preserve">          fieldIds = request.fieldIds,</w:t>
      </w:r>
    </w:p>
    <w:p>
      <w:pPr>
        <w:jc w:val="both"/>
      </w:pPr>
      <w:r>
        <w:t xml:space="preserve">          userId = request.userId,</w:t>
      </w:r>
    </w:p>
    <w:p>
      <w:pPr>
        <w:jc w:val="both"/>
      </w:pPr>
      <w:r>
        <w:t xml:space="preserve">          optUser = Some(user),</w:t>
      </w:r>
    </w:p>
    <w:p>
      <w:pPr>
        <w:jc w:val="both"/>
      </w:pPr>
      <w:r>
        <w:t xml:space="preserve">          timestamp = Time.fromMilliseconds(request.timestamp)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request.retryAction,</w:t>
      </w:r>
    </w:p>
    <w:p>
      <w:pPr>
        <w:jc w:val="both"/>
      </w:pPr>
      <w:r>
        <w:t xml:space="preserve">        RetryEvent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fieldIds: Seq[FieldId],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optUser: Option[User],</w:t>
      </w:r>
    </w:p>
    <w:p>
      <w:pPr>
        <w:jc w:val="both"/>
      </w:pPr>
      <w:r>
        <w:t xml:space="preserve">    timestamp: Time)</w:t>
      </w:r>
    </w:p>
    <w:p>
      <w:pPr>
        <w:jc w:val="both"/>
      </w:pPr>
      <w:r>
        <w:t xml:space="preserve">      extends AsyncTweetStoreEvent("async_delete_additional_fields")</w:t>
      </w:r>
    </w:p>
    <w:p>
      <w:pPr>
        <w:jc w:val="both"/>
      </w:pPr>
      <w:r>
        <w:t xml:space="preserve">      with TweetStoreTweetEvent {</w:t>
      </w:r>
    </w:p>
    <w:p>
      <w:pPr>
        <w:jc w:val="both"/>
      </w:pPr>
      <w:r/>
    </w:p>
    <w:p>
      <w:pPr>
        <w:jc w:val="both"/>
      </w:pPr>
      <w:r>
        <w:t xml:space="preserve">    def toAsyncRequest(</w:t>
      </w:r>
    </w:p>
    <w:p>
      <w:pPr>
        <w:jc w:val="both"/>
      </w:pPr>
      <w:r>
        <w:t xml:space="preserve">      action: Option[AsyncWriteAction] = None</w:t>
      </w:r>
    </w:p>
    <w:p>
      <w:pPr>
        <w:jc w:val="both"/>
      </w:pPr>
      <w:r>
        <w:t xml:space="preserve">    ): AsyncDeleteAdditionalFieldsRequest =</w:t>
      </w:r>
    </w:p>
    <w:p>
      <w:pPr>
        <w:jc w:val="both"/>
      </w:pPr>
      <w:r>
        <w:t xml:space="preserve">      AsyncDeleteAdditionalFieldsRequest(</w:t>
      </w:r>
    </w:p>
    <w:p>
      <w:pPr>
        <w:jc w:val="both"/>
      </w:pPr>
      <w:r>
        <w:t xml:space="preserve">        tweetId = tweetId,</w:t>
      </w:r>
    </w:p>
    <w:p>
      <w:pPr>
        <w:jc w:val="both"/>
      </w:pPr>
      <w:r>
        <w:t xml:space="preserve">        fieldIds = fieldIds,</w:t>
      </w:r>
    </w:p>
    <w:p>
      <w:pPr>
        <w:jc w:val="both"/>
      </w:pPr>
      <w:r>
        <w:t xml:space="preserve">        userId = userId,</w:t>
      </w:r>
    </w:p>
    <w:p>
      <w:pPr>
        <w:jc w:val="both"/>
      </w:pPr>
      <w:r>
        <w:t xml:space="preserve">        timestamp = timestamp.inMillis,</w:t>
      </w:r>
    </w:p>
    <w:p>
      <w:pPr>
        <w:jc w:val="both"/>
      </w:pPr>
      <w:r>
        <w:t xml:space="preserve">        retryAction = action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toTweetEventData: Seq[TweetEventData] =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TweetEventData.AdditionalFieldDeleteEvent(</w:t>
      </w:r>
    </w:p>
    <w:p>
      <w:pPr>
        <w:jc w:val="both"/>
      </w:pPr>
      <w:r>
        <w:t xml:space="preserve">          AdditionalFieldDeleteEvent(</w:t>
      </w:r>
    </w:p>
    <w:p>
      <w:pPr>
        <w:jc w:val="both"/>
      </w:pPr>
      <w:r>
        <w:t xml:space="preserve">            deletedFields = Map(tweetId -&gt; fieldIds),</w:t>
      </w:r>
    </w:p>
    <w:p>
      <w:pPr>
        <w:jc w:val="both"/>
      </w:pPr>
      <w:r>
        <w:t xml:space="preserve">            userId = optUser.map(_.id)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enqueueRetry(service: ThriftTweetService, action: AsyncWriteAction): Future[Unit] =</w:t>
      </w:r>
    </w:p>
    <w:p>
      <w:pPr>
        <w:jc w:val="both"/>
      </w:pPr>
      <w:r>
        <w:t xml:space="preserve">      service.asyncDeleteAdditionalFields(toAsyncRequest(Some(action)))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RetryEvent(action: AsyncWriteAction, event: Event)</w:t>
      </w:r>
    </w:p>
    <w:p>
      <w:pPr>
        <w:jc w:val="both"/>
      </w:pPr>
      <w:r>
        <w:t xml:space="preserve">      extends TweetStoreRetryEvent[Event] {</w:t>
      </w:r>
    </w:p>
    <w:p>
      <w:pPr>
        <w:jc w:val="both"/>
      </w:pPr>
      <w:r/>
    </w:p>
    <w:p>
      <w:pPr>
        <w:jc w:val="both"/>
      </w:pPr>
      <w:r>
        <w:t xml:space="preserve">    override val eventType: AsyncWriteEventType.DeleteAdditionalFields.type =</w:t>
      </w:r>
    </w:p>
    <w:p>
      <w:pPr>
        <w:jc w:val="both"/>
      </w:pPr>
      <w:r>
        <w:t xml:space="preserve">      AsyncWriteEventType.DeleteAdditionalFields</w:t>
      </w:r>
    </w:p>
    <w:p>
      <w:pPr>
        <w:jc w:val="both"/>
      </w:pPr>
      <w:r>
        <w:t xml:space="preserve">    override val scribedTweetOnFailure: None.type =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asyncDeleteAdditionalFields: FutureEffect[Event]</w:t>
      </w:r>
    </w:p>
    <w:p>
      <w:pPr>
        <w:jc w:val="both"/>
      </w:pPr>
      <w:r>
        <w:t xml:space="preserve">    val retryAsyncDeleteAdditionalFields: FutureEffect[TweetStoreRetryEvent[Event]]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asyncDeleteAdditionalFields: FutureEffect[Event] = wrap(</w:t>
      </w:r>
    </w:p>
    <w:p>
      <w:pPr>
        <w:jc w:val="both"/>
      </w:pPr>
      <w:r>
        <w:t xml:space="preserve">      underlying.asyncDeleteAdditionalFields)</w:t>
      </w:r>
    </w:p>
    <w:p>
      <w:pPr>
        <w:jc w:val="both"/>
      </w:pPr>
      <w:r>
        <w:t xml:space="preserve">    override val retryAsyncDeleteAdditionalFields: FutureEffect[TweetStoreRetryEvent[Event]] = wrap(</w:t>
      </w:r>
    </w:p>
    <w:p>
      <w:pPr>
        <w:jc w:val="both"/>
      </w:pPr>
      <w:r>
        <w:t xml:space="preserve">      underlying.retryAsyncDeleteAdditionalFields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manhattanStore: ManhattanTweetStore,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replicatingStore: ReplicatingTweetStore,</w:t>
      </w:r>
    </w:p>
    <w:p>
      <w:pPr>
        <w:jc w:val="both"/>
      </w:pPr>
      <w:r>
        <w:t xml:space="preserve">      eventBusEnqueueStore: TweetEventBusStore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val stores: Seq[Store]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manhattanStore,</w:t>
      </w:r>
    </w:p>
    <w:p>
      <w:pPr>
        <w:jc w:val="both"/>
      </w:pPr>
      <w:r>
        <w:t xml:space="preserve">          cachingTweetStore,</w:t>
      </w:r>
    </w:p>
    <w:p>
      <w:pPr>
        <w:jc w:val="both"/>
      </w:pPr>
      <w:r>
        <w:t xml:space="preserve">          replicatingStore,</w:t>
      </w:r>
    </w:p>
    <w:p>
      <w:pPr>
        <w:jc w:val="both"/>
      </w:pPr>
      <w:r>
        <w:t xml:space="preserve">          eventBusEnqueueStore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def build[E &lt;: TweetStoreEvent](extract: Store =&gt; FutureEffect[E]): FutureEffect[E] =</w:t>
      </w:r>
    </w:p>
    <w:p>
      <w:pPr>
        <w:jc w:val="both"/>
      </w:pPr>
      <w:r>
        <w:t xml:space="preserve">        FutureEffect.inParallel[E](stores.map(extract): _*)</w:t>
      </w:r>
    </w:p>
    <w:p>
      <w:pPr>
        <w:jc w:val="both"/>
      </w:pPr>
      <w:r/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asyncDeleteAdditionalFields: FutureEffect[Event] = build(</w:t>
      </w:r>
    </w:p>
    <w:p>
      <w:pPr>
        <w:jc w:val="both"/>
      </w:pPr>
      <w:r>
        <w:t xml:space="preserve">          _.asyncDeleteAdditionalFields)</w:t>
      </w:r>
    </w:p>
    <w:p>
      <w:pPr>
        <w:jc w:val="both"/>
      </w:pPr>
      <w:r>
        <w:t xml:space="preserve">        override val retryAsyncDeleteAdditionalFields: FutureEffect[TweetStoreRetryEvent[Event]] =</w:t>
      </w:r>
    </w:p>
    <w:p>
      <w:pPr>
        <w:jc w:val="both"/>
      </w:pPr>
      <w:r>
        <w:t xml:space="preserve">          build(_.retryAsyncDeleteAdditionalFields)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ReplicatedDeleteAdditionalFields extends TweetStore.ReplicatedModule {</w:t>
      </w:r>
    </w:p>
    <w:p>
      <w:pPr>
        <w:jc w:val="both"/>
      </w:pPr>
      <w:r/>
    </w:p>
    <w:p>
      <w:pPr>
        <w:jc w:val="both"/>
      </w:pPr>
      <w:r>
        <w:t xml:space="preserve">  case class Event(tweetId: TweetId, fieldIds: Seq[FieldId])</w:t>
      </w:r>
    </w:p>
    <w:p>
      <w:pPr>
        <w:jc w:val="both"/>
      </w:pPr>
      <w:r>
        <w:t xml:space="preserve">      extends ReplicatedTweetStoreEvent("replicated_delete_additional_fields")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replicatedDeleteAdditionalFields: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replicatedDeleteAdditionalFields: FutureEffect[Event] =</w:t>
      </w:r>
    </w:p>
    <w:p>
      <w:pPr>
        <w:jc w:val="both"/>
      </w:pPr>
      <w:r>
        <w:t xml:space="preserve">      wrap(underlying.replicatedDeleteAdditionalFields)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apply(cachingTweetStore: CachingTweetStore):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replicatedDeleteAdditionalFields: FutureEffect[Event] =</w:t>
      </w:r>
    </w:p>
    <w:p>
      <w:pPr>
        <w:jc w:val="both"/>
      </w:pPr>
      <w:r>
        <w:t xml:space="preserve">          cachingTweetStore.replicatedDeleteAdditionalFields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