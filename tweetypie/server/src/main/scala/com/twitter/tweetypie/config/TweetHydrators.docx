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com.twitter.servo.cache.Cached</w:t>
      </w:r>
    </w:p>
    <w:p>
      <w:pPr>
        <w:jc w:val="both"/>
      </w:pPr>
      <w:r>
        <w:t>import com.twitter.servo.cache.LockingCache</w:t>
      </w:r>
    </w:p>
    <w:p>
      <w:pPr>
        <w:jc w:val="both"/>
      </w:pPr>
      <w:r>
        <w:t>import com.twitter.servo.util.ExceptionCategorizer</w:t>
      </w:r>
    </w:p>
    <w:p>
      <w:pPr>
        <w:jc w:val="both"/>
      </w:pPr>
      <w:r>
        <w:t>import com.twitter.servo.util.ExceptionCounter</w:t>
      </w:r>
    </w:p>
    <w:p>
      <w:pPr>
        <w:jc w:val="both"/>
      </w:pPr>
      <w:r>
        <w:t>import com.twitter.servo.util.FutureEffect</w:t>
      </w:r>
    </w:p>
    <w:p>
      <w:pPr>
        <w:jc w:val="both"/>
      </w:pPr>
      <w:r>
        <w:t>import com.twitter.servo.util.Scribe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com.twitter.tweetypie.core.TweetData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com.twitter.tweetypie.hydrator._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com.twitter.tweetypie.serverutil.{ExceptionCounter =&gt; TpExceptionCounter}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/>
    </w:p>
    <w:p>
      <w:pPr>
        <w:jc w:val="both"/>
      </w:pPr>
      <w:r>
        <w:t>trait TweetHydrators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Hydrator that has all the Tweet hydrators (entire "pipeline") configured</w:t>
      </w:r>
    </w:p>
    <w:p>
      <w:pPr>
        <w:jc w:val="both"/>
      </w:pPr>
      <w:r>
        <w:t xml:space="preserve">   * and wired up.</w:t>
      </w:r>
    </w:p>
    <w:p>
      <w:pPr>
        <w:jc w:val="both"/>
      </w:pPr>
      <w:r>
        <w:t xml:space="preserve">   * This hydrator is used both on the read and write path and is</w:t>
      </w:r>
    </w:p>
    <w:p>
      <w:pPr>
        <w:jc w:val="both"/>
      </w:pPr>
      <w:r>
        <w:t xml:space="preserve">   * customized by different TweetQuery.Options.</w:t>
      </w:r>
    </w:p>
    <w:p>
      <w:pPr>
        <w:jc w:val="both"/>
      </w:pPr>
      <w:r>
        <w:t xml:space="preserve">   * Modifications are not automatically written back to cache.</w:t>
      </w:r>
    </w:p>
    <w:p>
      <w:pPr>
        <w:jc w:val="both"/>
      </w:pPr>
      <w:r>
        <w:t xml:space="preserve">   * `cacheChanges` must be used for that.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hydrator: TweetDataValueHydrator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`Effect` to use to write modified tweets back to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cacheChangesEffect: Effect[ValueState[TweetData]]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TweetHydrators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all the hydrators and calls TweetHydration to wire them 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repos: LogicalRepositories,</w:t>
      </w:r>
    </w:p>
    <w:p>
      <w:pPr>
        <w:jc w:val="both"/>
      </w:pPr>
      <w:r>
        <w:t xml:space="preserve">    tweetDataCache: LockingCache[TweetId, Cached[TweetData]],</w:t>
      </w:r>
    </w:p>
    <w:p>
      <w:pPr>
        <w:jc w:val="both"/>
      </w:pPr>
      <w:r>
        <w:t xml:space="preserve">    hasMedia: Tweet =&gt; Boolean,</w:t>
      </w:r>
    </w:p>
    <w:p>
      <w:pPr>
        <w:jc w:val="both"/>
      </w:pPr>
      <w:r>
        <w:t xml:space="preserve">    featureSwitchesWithoutExperiments: FeatureSwitches,</w:t>
      </w:r>
    </w:p>
    <w:p>
      <w:pPr>
        <w:jc w:val="both"/>
      </w:pPr>
      <w:r>
        <w:t xml:space="preserve">    clientIdHelper: ClientIdHelper</w:t>
      </w:r>
    </w:p>
    <w:p>
      <w:pPr>
        <w:jc w:val="both"/>
      </w:pPr>
      <w:r>
        <w:t xml:space="preserve">  ): TweetHydrators = {</w:t>
      </w:r>
    </w:p>
    <w:p>
      <w:pPr>
        <w:jc w:val="both"/>
      </w:pPr>
      <w:r>
        <w:t xml:space="preserve">    import repos._</w:t>
      </w:r>
    </w:p>
    <w:p>
      <w:pPr>
        <w:jc w:val="both"/>
      </w:pPr>
      <w:r/>
    </w:p>
    <w:p>
      <w:pPr>
        <w:jc w:val="both"/>
      </w:pPr>
      <w:r>
        <w:t xml:space="preserve">    val repairStats = stats.scope("repairs")</w:t>
      </w:r>
    </w:p>
    <w:p>
      <w:pPr>
        <w:jc w:val="both"/>
      </w:pPr>
      <w:r>
        <w:t xml:space="preserve">    val hydratorStats = stats.scope("hydrators")</w:t>
      </w:r>
    </w:p>
    <w:p>
      <w:pPr>
        <w:jc w:val="both"/>
      </w:pPr>
      <w:r/>
    </w:p>
    <w:p>
      <w:pPr>
        <w:jc w:val="both"/>
      </w:pPr>
      <w:r>
        <w:t xml:space="preserve">    def scoped[A](stats: StatsReceiver, name: String)(f: StatsReceiver =&gt; A): A = {</w:t>
      </w:r>
    </w:p>
    <w:p>
      <w:pPr>
        <w:jc w:val="both"/>
      </w:pPr>
      <w:r>
        <w:t xml:space="preserve">      val scopedStats = stats.scope(name)</w:t>
      </w:r>
    </w:p>
    <w:p>
      <w:pPr>
        <w:jc w:val="both"/>
      </w:pPr>
      <w:r>
        <w:t xml:space="preserve">      f(scopedStats)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isFailureException: Throwable =&gt; Boolean = {</w:t>
      </w:r>
    </w:p>
    <w:p>
      <w:pPr>
        <w:jc w:val="both"/>
      </w:pPr>
      <w:r>
        <w:t xml:space="preserve">      case _: FilteredState =&gt; false</w:t>
      </w:r>
    </w:p>
    <w:p>
      <w:pPr>
        <w:jc w:val="both"/>
      </w:pPr>
      <w:r>
        <w:t xml:space="preserve">      case NotFound =&gt;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hydratorExceptionCategorizer(failureScope: String) =</w:t>
      </w:r>
    </w:p>
    <w:p>
      <w:pPr>
        <w:jc w:val="both"/>
      </w:pPr>
      <w:r>
        <w:t xml:space="preserve">      ExceptionCategorizer.const("filtered").onlyIf(_.isInstanceOf[FilteredState]) ++</w:t>
      </w:r>
    </w:p>
    <w:p>
      <w:pPr>
        <w:jc w:val="both"/>
      </w:pPr>
      <w:r>
        <w:t xml:space="preserve">        ExceptionCategorizer.const("not_found").onlyIf(_ == NotFound) ++</w:t>
      </w:r>
    </w:p>
    <w:p>
      <w:pPr>
        <w:jc w:val="both"/>
      </w:pPr>
      <w:r>
        <w:t xml:space="preserve">        TpExceptionCounter.defaultCategorizer(failureScope).onlyIf(isFailureException)</w:t>
      </w:r>
    </w:p>
    <w:p>
      <w:pPr>
        <w:jc w:val="both"/>
      </w:pPr>
      <w:r/>
    </w:p>
    <w:p>
      <w:pPr>
        <w:jc w:val="both"/>
      </w:pPr>
      <w:r>
        <w:t xml:space="preserve">    val hydratorExceptionCounter: (StatsReceiver, String) =&gt; ExceptionCounter =</w:t>
      </w:r>
    </w:p>
    <w:p>
      <w:pPr>
        <w:jc w:val="both"/>
      </w:pPr>
      <w:r>
        <w:t xml:space="preserve">      (stats, scope) =&gt; TpExceptionCounter(stats, hydratorExceptionCategorizer(scope))</w:t>
      </w:r>
    </w:p>
    <w:p>
      <w:pPr>
        <w:jc w:val="both"/>
      </w:pPr>
      <w:r/>
    </w:p>
    <w:p>
      <w:pPr>
        <w:jc w:val="both"/>
      </w:pPr>
      <w:r>
        <w:t xml:space="preserve">    val tweetHydrator =</w:t>
      </w:r>
    </w:p>
    <w:p>
      <w:pPr>
        <w:jc w:val="both"/>
      </w:pPr>
      <w:r>
        <w:t xml:space="preserve">      TweetHydration(</w:t>
      </w:r>
    </w:p>
    <w:p>
      <w:pPr>
        <w:jc w:val="both"/>
      </w:pPr>
      <w:r>
        <w:t xml:space="preserve">        hydratorStats = hydratorStats,</w:t>
      </w:r>
    </w:p>
    <w:p>
      <w:pPr>
        <w:jc w:val="both"/>
      </w:pPr>
      <w:r>
        <w:t xml:space="preserve">        hydrateFeatureSwitchResults =</w:t>
      </w:r>
    </w:p>
    <w:p>
      <w:pPr>
        <w:jc w:val="both"/>
      </w:pPr>
      <w:r>
        <w:t xml:space="preserve">          FeatureSwitchResultsHydrator(featureSwitchesWithoutExperiments, clientIdHelper),</w:t>
      </w:r>
    </w:p>
    <w:p>
      <w:pPr>
        <w:jc w:val="both"/>
      </w:pPr>
      <w:r>
        <w:t xml:space="preserve">        hydrateMentions = MentionEntitiesHydrator</w:t>
      </w:r>
    </w:p>
    <w:p>
      <w:pPr>
        <w:jc w:val="both"/>
      </w:pPr>
      <w:r>
        <w:t xml:space="preserve">          .once(MentionEntityHydrator(userIdentityRepo))</w:t>
      </w:r>
    </w:p>
    <w:p>
      <w:pPr>
        <w:jc w:val="both"/>
      </w:pPr>
      <w:r>
        <w:t xml:space="preserve">          .observe(hydratorStats.scope("mentions"), hydratorExceptionCounter),</w:t>
      </w:r>
    </w:p>
    <w:p>
      <w:pPr>
        <w:jc w:val="both"/>
      </w:pPr>
      <w:r>
        <w:t xml:space="preserve">        hydrateLanguage = LanguageHydrator(languageRepo)</w:t>
      </w:r>
    </w:p>
    <w:p>
      <w:pPr>
        <w:jc w:val="both"/>
      </w:pPr>
      <w:r>
        <w:t xml:space="preserve">          .observe(hydratorStats.scope("language"), hydratorExceptionCounter),</w:t>
      </w:r>
    </w:p>
    <w:p>
      <w:pPr>
        <w:jc w:val="both"/>
      </w:pPr>
      <w:r>
        <w:t xml:space="preserve">        hydrateUrls = scoped(hydratorStats, "url") { stats =&gt;</w:t>
      </w:r>
    </w:p>
    <w:p>
      <w:pPr>
        <w:jc w:val="both"/>
      </w:pPr>
      <w:r>
        <w:t xml:space="preserve">          UrlEntitiesHydrator</w:t>
      </w:r>
    </w:p>
    <w:p>
      <w:pPr>
        <w:jc w:val="both"/>
      </w:pPr>
      <w:r>
        <w:t xml:space="preserve">            .once(UrlEntityHydrator(urlRepo, stats))</w:t>
      </w:r>
    </w:p>
    <w:p>
      <w:pPr>
        <w:jc w:val="both"/>
      </w:pPr>
      <w:r>
        <w:t xml:space="preserve">            .observe(stats, hydratorExceptionCounter)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hydrateQuotedTweetRef = QuotedTweetRefHydrator</w:t>
      </w:r>
    </w:p>
    <w:p>
      <w:pPr>
        <w:jc w:val="both"/>
      </w:pPr>
      <w:r>
        <w:t xml:space="preserve">          .once(</w:t>
      </w:r>
    </w:p>
    <w:p>
      <w:pPr>
        <w:jc w:val="both"/>
      </w:pPr>
      <w:r>
        <w:t xml:space="preserve">            QuotedTweetRefHydrator(tweetRepo)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.observe(hydratorStats.scope("quoted_tweet_ref"), hydratorExceptionCounter),</w:t>
      </w:r>
    </w:p>
    <w:p>
      <w:pPr>
        <w:jc w:val="both"/>
      </w:pPr>
      <w:r>
        <w:t xml:space="preserve">        hydrateQuotedTweetRefUrls = QuotedTweetRefUrlsHydrator(userIdentityRepo)</w:t>
      </w:r>
    </w:p>
    <w:p>
      <w:pPr>
        <w:jc w:val="both"/>
      </w:pPr>
      <w:r>
        <w:t xml:space="preserve">          .observe(hydratorStats.scope("quoted_tweet_ref_urls"), hydratorExceptionCounter),</w:t>
      </w:r>
    </w:p>
    <w:p>
      <w:pPr>
        <w:jc w:val="both"/>
      </w:pPr>
      <w:r>
        <w:t xml:space="preserve">        hydrateMediaCacheable = MediaEntitiesHydrator.Cacheable</w:t>
      </w:r>
    </w:p>
    <w:p>
      <w:pPr>
        <w:jc w:val="both"/>
      </w:pPr>
      <w:r>
        <w:t xml:space="preserve">          .once(</w:t>
      </w:r>
    </w:p>
    <w:p>
      <w:pPr>
        <w:jc w:val="both"/>
      </w:pPr>
      <w:r>
        <w:t xml:space="preserve">            MediaEntityHydrator.Cacheable(</w:t>
      </w:r>
    </w:p>
    <w:p>
      <w:pPr>
        <w:jc w:val="both"/>
      </w:pPr>
      <w:r>
        <w:t xml:space="preserve">              hydrateMediaUrls = MediaUrlFieldsHydrator()</w:t>
      </w:r>
    </w:p>
    <w:p>
      <w:pPr>
        <w:jc w:val="both"/>
      </w:pPr>
      <w:r>
        <w:t xml:space="preserve">                .observe(hydratorStats.scope("media_urls"), hydratorExceptionCounter),</w:t>
      </w:r>
    </w:p>
    <w:p>
      <w:pPr>
        <w:jc w:val="both"/>
      </w:pPr>
      <w:r>
        <w:t xml:space="preserve">              hydrateMediaIsProtected = MediaIsProtectedHydrator(userProtectionRepo)</w:t>
      </w:r>
    </w:p>
    <w:p>
      <w:pPr>
        <w:jc w:val="both"/>
      </w:pPr>
      <w:r>
        <w:t xml:space="preserve">                .observe(hydratorStats.scope("media_is_protected"), hydratorExceptionCounter)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.observe(hydratorStats.scope("media_cacheable"), hydratorExceptionCounter)</w:t>
      </w:r>
    </w:p>
    <w:p>
      <w:pPr>
        <w:jc w:val="both"/>
      </w:pPr>
      <w:r>
        <w:t xml:space="preserve">          .ifEnabled(deciderGates.hydrateMedia),</w:t>
      </w:r>
    </w:p>
    <w:p>
      <w:pPr>
        <w:jc w:val="both"/>
      </w:pPr>
      <w:r>
        <w:t xml:space="preserve">        hydrateReplyScreenName = ReplyScreenNameHydrator</w:t>
      </w:r>
    </w:p>
    <w:p>
      <w:pPr>
        <w:jc w:val="both"/>
      </w:pPr>
      <w:r>
        <w:t xml:space="preserve">          .once(ReplyScreenNameHydrator(userIdentityRepo))</w:t>
      </w:r>
    </w:p>
    <w:p>
      <w:pPr>
        <w:jc w:val="both"/>
      </w:pPr>
      <w:r>
        <w:t xml:space="preserve">          .observe(hydratorStats.scope("in_reply_to_screen_name"), hydratorExceptionCounter),</w:t>
      </w:r>
    </w:p>
    <w:p>
      <w:pPr>
        <w:jc w:val="both"/>
      </w:pPr>
      <w:r>
        <w:t xml:space="preserve">        hydrateConvoId = ConversationIdHydrator(conversationIdRepo)</w:t>
      </w:r>
    </w:p>
    <w:p>
      <w:pPr>
        <w:jc w:val="both"/>
      </w:pPr>
      <w:r>
        <w:t xml:space="preserve">          .observe(hydratorStats.scope("conversation_id"), hydratorExceptionCounter),</w:t>
      </w:r>
    </w:p>
    <w:p>
      <w:pPr>
        <w:jc w:val="both"/>
      </w:pPr>
      <w:r>
        <w:t xml:space="preserve">        hydratePerspective = // Don't cache with the tweet because it depends on the request</w:t>
      </w:r>
    </w:p>
    <w:p>
      <w:pPr>
        <w:jc w:val="both"/>
      </w:pPr>
      <w:r>
        <w:t xml:space="preserve">          PerspectiveHydrator(</w:t>
      </w:r>
    </w:p>
    <w:p>
      <w:pPr>
        <w:jc w:val="both"/>
      </w:pPr>
      <w:r>
        <w:t xml:space="preserve">            repo = perspectiveRepo,</w:t>
      </w:r>
    </w:p>
    <w:p>
      <w:pPr>
        <w:jc w:val="both"/>
      </w:pPr>
      <w:r>
        <w:t xml:space="preserve">            shouldHydrateBookmarksPerspective = deciderGates.hydrateBookmarksPerspective,</w:t>
      </w:r>
    </w:p>
    <w:p>
      <w:pPr>
        <w:jc w:val="both"/>
      </w:pPr>
      <w:r>
        <w:t xml:space="preserve">            stats = hydratorStats.scope("perspective_by_safety_label")</w:t>
      </w:r>
    </w:p>
    <w:p>
      <w:pPr>
        <w:jc w:val="both"/>
      </w:pPr>
      <w:r>
        <w:t xml:space="preserve">          ).observe(hydratorStats.scope("perspective"), hydratorExceptionCounter)</w:t>
      </w:r>
    </w:p>
    <w:p>
      <w:pPr>
        <w:jc w:val="both"/>
      </w:pPr>
      <w:r>
        <w:t xml:space="preserve">            .ifEnabled(deciderGates.hydratePerspectives),</w:t>
      </w:r>
    </w:p>
    <w:p>
      <w:pPr>
        <w:jc w:val="both"/>
      </w:pPr>
      <w:r>
        <w:t xml:space="preserve">        hydrateEditPerspective = EditPerspectiveHydrator(</w:t>
      </w:r>
    </w:p>
    <w:p>
      <w:pPr>
        <w:jc w:val="both"/>
      </w:pPr>
      <w:r>
        <w:t xml:space="preserve">          repo = perspectiveRepo,</w:t>
      </w:r>
    </w:p>
    <w:p>
      <w:pPr>
        <w:jc w:val="both"/>
      </w:pPr>
      <w:r>
        <w:t xml:space="preserve">          timelinesGate = deciderGates.hydratePerspectivesEditsForTimelines,</w:t>
      </w:r>
    </w:p>
    <w:p>
      <w:pPr>
        <w:jc w:val="both"/>
      </w:pPr>
      <w:r>
        <w:t xml:space="preserve">          tweetDetailsGate = deciderGates.hydratePerspectivesEditsForTweetDetail,</w:t>
      </w:r>
    </w:p>
    <w:p>
      <w:pPr>
        <w:jc w:val="both"/>
      </w:pPr>
      <w:r>
        <w:t xml:space="preserve">          otherSafetyLevelsGate = deciderGates.hydratePerspectivesEditsForOtherSafetyLevels,</w:t>
      </w:r>
    </w:p>
    <w:p>
      <w:pPr>
        <w:jc w:val="both"/>
      </w:pPr>
      <w:r>
        <w:t xml:space="preserve">          bookmarksGate = deciderGates.hydrateBookmarksPerspective,</w:t>
      </w:r>
    </w:p>
    <w:p>
      <w:pPr>
        <w:jc w:val="both"/>
      </w:pPr>
      <w:r>
        <w:t xml:space="preserve">          stats = hydratorStats</w:t>
      </w:r>
    </w:p>
    <w:p>
      <w:pPr>
        <w:jc w:val="both"/>
      </w:pPr>
      <w:r>
        <w:t xml:space="preserve">        ).observe(hydratorStats.scope("edit_perspective"), hydratorExceptionCounter),</w:t>
      </w:r>
    </w:p>
    <w:p>
      <w:pPr>
        <w:jc w:val="both"/>
      </w:pPr>
      <w:r>
        <w:t xml:space="preserve">        hydrateConversationMuted = // Don't cache because it depends on the request.  If</w:t>
      </w:r>
    </w:p>
    <w:p>
      <w:pPr>
        <w:jc w:val="both"/>
      </w:pPr>
      <w:r>
        <w:t xml:space="preserve">          // possible, this hydrator should be in the same stage as</w:t>
      </w:r>
    </w:p>
    <w:p>
      <w:pPr>
        <w:jc w:val="both"/>
      </w:pPr>
      <w:r>
        <w:t xml:space="preserve">          // PerspectiveHydrator, so that the calls can be batched</w:t>
      </w:r>
    </w:p>
    <w:p>
      <w:pPr>
        <w:jc w:val="both"/>
      </w:pPr>
      <w:r>
        <w:t xml:space="preserve">          // together.</w:t>
      </w:r>
    </w:p>
    <w:p>
      <w:pPr>
        <w:jc w:val="both"/>
      </w:pPr>
      <w:r>
        <w:t xml:space="preserve">          ConversationMutedHydrator(conversationMutedRepo)</w:t>
      </w:r>
    </w:p>
    <w:p>
      <w:pPr>
        <w:jc w:val="both"/>
      </w:pPr>
      <w:r>
        <w:t xml:space="preserve">            .observe(hydratorStats.scope("conversation_muted"), hydratorExceptionCounter)</w:t>
      </w:r>
    </w:p>
    <w:p>
      <w:pPr>
        <w:jc w:val="both"/>
      </w:pPr>
      <w:r>
        <w:t xml:space="preserve">            .ifEnabled(deciderGates.hydrateConversationMuted),</w:t>
      </w:r>
    </w:p>
    <w:p>
      <w:pPr>
        <w:jc w:val="both"/>
      </w:pPr>
      <w:r>
        <w:t xml:space="preserve">        hydrateContributor = ContributorHydrator</w:t>
      </w:r>
    </w:p>
    <w:p>
      <w:pPr>
        <w:jc w:val="both"/>
      </w:pPr>
      <w:r>
        <w:t xml:space="preserve">          .once(ContributorHydrator(userIdentityRepo))</w:t>
      </w:r>
    </w:p>
    <w:p>
      <w:pPr>
        <w:jc w:val="both"/>
      </w:pPr>
      <w:r>
        <w:t xml:space="preserve">          .observe(hydratorStats.scope("contributors"), hydratorExceptionCounter),</w:t>
      </w:r>
    </w:p>
    <w:p>
      <w:pPr>
        <w:jc w:val="both"/>
      </w:pPr>
      <w:r>
        <w:t xml:space="preserve">        hydrateTakedowns = TakedownHydrator(takedownRepo)</w:t>
      </w:r>
    </w:p>
    <w:p>
      <w:pPr>
        <w:jc w:val="both"/>
      </w:pPr>
      <w:r>
        <w:t xml:space="preserve">          .observe(hydratorStats.scope("takedowns"), hydratorExceptionCounter),</w:t>
      </w:r>
    </w:p>
    <w:p>
      <w:pPr>
        <w:jc w:val="both"/>
      </w:pPr>
      <w:r>
        <w:t xml:space="preserve">        hydrateDirectedAt = scoped(hydratorStats, "directed_at") { stats =&gt;</w:t>
      </w:r>
    </w:p>
    <w:p>
      <w:pPr>
        <w:jc w:val="both"/>
      </w:pPr>
      <w:r>
        <w:t xml:space="preserve">          DirectedAtHydrator</w:t>
      </w:r>
    </w:p>
    <w:p>
      <w:pPr>
        <w:jc w:val="both"/>
      </w:pPr>
      <w:r>
        <w:t xml:space="preserve">            .once(DirectedAtHydrator(userIdentityRepo, stats))</w:t>
      </w:r>
    </w:p>
    <w:p>
      <w:pPr>
        <w:jc w:val="both"/>
      </w:pPr>
      <w:r>
        <w:t xml:space="preserve">            .observe(stats, hydratorExceptionCounter)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hydrateGeoScrub = GeoScrubHydrator(</w:t>
      </w:r>
    </w:p>
    <w:p>
      <w:pPr>
        <w:jc w:val="both"/>
      </w:pPr>
      <w:r>
        <w:t xml:space="preserve">          geoScrubTimestampRepo,</w:t>
      </w:r>
    </w:p>
    <w:p>
      <w:pPr>
        <w:jc w:val="both"/>
      </w:pPr>
      <w:r>
        <w:t xml:space="preserve">          Scribe("test_tweetypie_read_time_geo_scrubs")</w:t>
      </w:r>
    </w:p>
    <w:p>
      <w:pPr>
        <w:jc w:val="both"/>
      </w:pPr>
      <w:r>
        <w:t xml:space="preserve">            .contramap[TweetId](_.toString)</w:t>
      </w:r>
    </w:p>
    <w:p>
      <w:pPr>
        <w:jc w:val="both"/>
      </w:pPr>
      <w:r>
        <w:t xml:space="preserve">        ).observe(hydratorStats.scope("geo_scrub"), hydratorExceptionCounter),</w:t>
      </w:r>
    </w:p>
    <w:p>
      <w:pPr>
        <w:jc w:val="both"/>
      </w:pPr>
      <w:r>
        <w:t xml:space="preserve">        hydrateCacheableRepairs = ValueHydrator</w:t>
      </w:r>
    </w:p>
    <w:p>
      <w:pPr>
        <w:jc w:val="both"/>
      </w:pPr>
      <w:r>
        <w:t xml:space="preserve">          .fromMutation[Tweet, TweetQuery.Options](</w:t>
      </w:r>
    </w:p>
    <w:p>
      <w:pPr>
        <w:jc w:val="both"/>
      </w:pPr>
      <w:r>
        <w:t xml:space="preserve">            RepairMutation(</w:t>
      </w:r>
    </w:p>
    <w:p>
      <w:pPr>
        <w:jc w:val="both"/>
      </w:pPr>
      <w:r>
        <w:t xml:space="preserve">              repairStats.scope("on_read"),</w:t>
      </w:r>
    </w:p>
    <w:p>
      <w:pPr>
        <w:jc w:val="both"/>
      </w:pPr>
      <w:r>
        <w:t xml:space="preserve">              "created_at" -&gt;</w:t>
      </w:r>
    </w:p>
    <w:p>
      <w:pPr>
        <w:jc w:val="both"/>
      </w:pPr>
      <w:r>
        <w:t xml:space="preserve">                new CreatedAtRepairer(Scribe("test_tweetypie_bad_created_at")),</w:t>
      </w:r>
    </w:p>
    <w:p>
      <w:pPr>
        <w:jc w:val="both"/>
      </w:pPr>
      <w:r>
        <w:t xml:space="preserve">              "retweet_media" -&gt; RetweetMediaRepairer,</w:t>
      </w:r>
    </w:p>
    <w:p>
      <w:pPr>
        <w:jc w:val="both"/>
      </w:pPr>
      <w:r>
        <w:t xml:space="preserve">              "parent_status_id" -&gt; RetweetParentStatusIdRepairer.tweetMutation,</w:t>
      </w:r>
    </w:p>
    <w:p>
      <w:pPr>
        <w:jc w:val="both"/>
      </w:pPr>
      <w:r>
        <w:t xml:space="preserve">              "visible_text_range" -&gt; NegativeVisibleTextRangeRepairer.tweetMutation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.lensed(TweetData.Lenses.tweet)</w:t>
      </w:r>
    </w:p>
    <w:p>
      <w:pPr>
        <w:jc w:val="both"/>
      </w:pPr>
      <w:r>
        <w:t xml:space="preserve">          .onlyIf((td, opts) =&gt; opts.cause.reading(td.tweet.id)),</w:t>
      </w:r>
    </w:p>
    <w:p>
      <w:pPr>
        <w:jc w:val="both"/>
      </w:pPr>
      <w:r>
        <w:t xml:space="preserve">        hydrateMediaUncacheable = MediaEntityHydrator</w:t>
      </w:r>
    </w:p>
    <w:p>
      <w:pPr>
        <w:jc w:val="both"/>
      </w:pPr>
      <w:r>
        <w:t xml:space="preserve">          .Uncacheable(</w:t>
      </w:r>
    </w:p>
    <w:p>
      <w:pPr>
        <w:jc w:val="both"/>
      </w:pPr>
      <w:r>
        <w:t xml:space="preserve">            hydrateMediaKey = MediaKeyHydrator()</w:t>
      </w:r>
    </w:p>
    <w:p>
      <w:pPr>
        <w:jc w:val="both"/>
      </w:pPr>
      <w:r>
        <w:t xml:space="preserve">              .observe(hydratorStats.scope("media_key"), hydratorExceptionCounter),</w:t>
      </w:r>
    </w:p>
    <w:p>
      <w:pPr>
        <w:jc w:val="both"/>
      </w:pPr>
      <w:r>
        <w:t xml:space="preserve">            hydrateMediaInfo = scoped(hydratorStats, "media_info") { stats =&gt;</w:t>
      </w:r>
    </w:p>
    <w:p>
      <w:pPr>
        <w:jc w:val="both"/>
      </w:pPr>
      <w:r>
        <w:t xml:space="preserve">              MediaInfoHydrator(mediaMetadataRepo, stats)</w:t>
      </w:r>
    </w:p>
    <w:p>
      <w:pPr>
        <w:jc w:val="both"/>
      </w:pPr>
      <w:r>
        <w:t xml:space="preserve">                .observe(stats, hydratorExceptionCounter)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.observe(hydratorStats.scope("media_uncacheable"), hydratorExceptionCounter)</w:t>
      </w:r>
    </w:p>
    <w:p>
      <w:pPr>
        <w:jc w:val="both"/>
      </w:pPr>
      <w:r>
        <w:t xml:space="preserve">          .liftSeq</w:t>
      </w:r>
    </w:p>
    <w:p>
      <w:pPr>
        <w:jc w:val="both"/>
      </w:pPr>
      <w:r>
        <w:t xml:space="preserve">          .ifEnabled(deciderGates.hydrateMedia),</w:t>
      </w:r>
    </w:p>
    <w:p>
      <w:pPr>
        <w:jc w:val="both"/>
      </w:pPr>
      <w:r>
        <w:t xml:space="preserve">        hydratePostCacheRepairs =</w:t>
      </w:r>
    </w:p>
    <w:p>
      <w:pPr>
        <w:jc w:val="both"/>
      </w:pPr>
      <w:r>
        <w:t xml:space="preserve">          // clean-up partially hydrated entities before any of the hydrators that look at</w:t>
      </w:r>
    </w:p>
    <w:p>
      <w:pPr>
        <w:jc w:val="both"/>
      </w:pPr>
      <w:r>
        <w:t xml:space="preserve">          // url and media entities run, so that they never see bad entities.</w:t>
      </w:r>
    </w:p>
    <w:p>
      <w:pPr>
        <w:jc w:val="both"/>
      </w:pPr>
      <w:r>
        <w:t xml:space="preserve">          ValueHydrator.fromMutation[TweetData, TweetQuery.Options](</w:t>
      </w:r>
    </w:p>
    <w:p>
      <w:pPr>
        <w:jc w:val="both"/>
      </w:pPr>
      <w:r>
        <w:t xml:space="preserve">            RepairMutation(</w:t>
      </w:r>
    </w:p>
    <w:p>
      <w:pPr>
        <w:jc w:val="both"/>
      </w:pPr>
      <w:r>
        <w:t xml:space="preserve">              repairStats.scope("on_read"),</w:t>
      </w:r>
    </w:p>
    <w:p>
      <w:pPr>
        <w:jc w:val="both"/>
      </w:pPr>
      <w:r>
        <w:t xml:space="preserve">              "partial_entity_cleanup" -&gt; PartialEntityCleaner(repairStats),</w:t>
      </w:r>
    </w:p>
    <w:p>
      <w:pPr>
        <w:jc w:val="both"/>
      </w:pPr>
      <w:r>
        <w:t xml:space="preserve">              "strip_not_display_coords" -&gt; StripHiddenGeoCoordinates</w:t>
      </w:r>
    </w:p>
    <w:p>
      <w:pPr>
        <w:jc w:val="both"/>
      </w:pPr>
      <w:r>
        <w:t xml:space="preserve">            ).lensed(TweetData.Lenses.tweet)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hydrateTweetLegacyFormat = scoped(hydratorStats, "tweet_legacy_formatter") { stats =&gt;</w:t>
      </w:r>
    </w:p>
    <w:p>
      <w:pPr>
        <w:jc w:val="both"/>
      </w:pPr>
      <w:r>
        <w:t xml:space="preserve">          TweetLegacyFormatter(stats)</w:t>
      </w:r>
    </w:p>
    <w:p>
      <w:pPr>
        <w:jc w:val="both"/>
      </w:pPr>
      <w:r>
        <w:t xml:space="preserve">            .observe(stats, hydratorExceptionCounter)</w:t>
      </w:r>
    </w:p>
    <w:p>
      <w:pPr>
        <w:jc w:val="both"/>
      </w:pPr>
      <w:r>
        <w:t xml:space="preserve">            .onlyIf((td, opts) =&gt; opts.cause.reading(td.tweet.id))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hydrateQuoteTweetVisibility = QuoteTweetVisibilityHydrator(quotedTweetVisibilityRepo)</w:t>
      </w:r>
    </w:p>
    <w:p>
      <w:pPr>
        <w:jc w:val="both"/>
      </w:pPr>
      <w:r>
        <w:t xml:space="preserve">          .observe(hydratorStats.scope("quote_tweet_visibility"), hydratorExceptionCounter),</w:t>
      </w:r>
    </w:p>
    <w:p>
      <w:pPr>
        <w:jc w:val="both"/>
      </w:pPr>
      <w:r>
        <w:t xml:space="preserve">        hydrateQuotedTweet = QuotedTweetHydrator(tweetResultRepo)</w:t>
      </w:r>
    </w:p>
    <w:p>
      <w:pPr>
        <w:jc w:val="both"/>
      </w:pPr>
      <w:r>
        <w:t xml:space="preserve">          .observe(hydratorStats.scope("quoted_tweet"), hydratorExceptionCounter),</w:t>
      </w:r>
    </w:p>
    <w:p>
      <w:pPr>
        <w:jc w:val="both"/>
      </w:pPr>
      <w:r>
        <w:t xml:space="preserve">        hydratePastedMedia =</w:t>
      </w:r>
    </w:p>
    <w:p>
      <w:pPr>
        <w:jc w:val="both"/>
      </w:pPr>
      <w:r>
        <w:t xml:space="preserve">          // Don't cache with the tweet because we want to automatically drop this media if</w:t>
      </w:r>
    </w:p>
    <w:p>
      <w:pPr>
        <w:jc w:val="both"/>
      </w:pPr>
      <w:r>
        <w:t xml:space="preserve">          // the referenced tweet is deleted or becomes non-public.</w:t>
      </w:r>
    </w:p>
    <w:p>
      <w:pPr>
        <w:jc w:val="both"/>
      </w:pPr>
      <w:r>
        <w:t xml:space="preserve">          PastedMediaHydrator(pastedMediaRepo)</w:t>
      </w:r>
    </w:p>
    <w:p>
      <w:pPr>
        <w:jc w:val="both"/>
      </w:pPr>
      <w:r>
        <w:t xml:space="preserve">            .observe(hydratorStats.scope("pasted_media"))</w:t>
      </w:r>
    </w:p>
    <w:p>
      <w:pPr>
        <w:jc w:val="both"/>
      </w:pPr>
      <w:r>
        <w:t xml:space="preserve">            .ifEnabled(deciderGates.hydratePastedMedia),</w:t>
      </w:r>
    </w:p>
    <w:p>
      <w:pPr>
        <w:jc w:val="both"/>
      </w:pPr>
      <w:r>
        <w:t xml:space="preserve">        hydrateMediaRefs = MediaRefsHydrator(</w:t>
      </w:r>
    </w:p>
    <w:p>
      <w:pPr>
        <w:jc w:val="both"/>
      </w:pPr>
      <w:r>
        <w:t xml:space="preserve">          optionalTweetRepo,</w:t>
      </w:r>
    </w:p>
    <w:p>
      <w:pPr>
        <w:jc w:val="both"/>
      </w:pPr>
      <w:r>
        <w:t xml:space="preserve">          deciderGates.mediaRefsHydratorIncludePastedMedia</w:t>
      </w:r>
    </w:p>
    <w:p>
      <w:pPr>
        <w:jc w:val="both"/>
      </w:pPr>
      <w:r>
        <w:t xml:space="preserve">        ).observe(hydratorStats.scope("media_refs"))</w:t>
      </w:r>
    </w:p>
    <w:p>
      <w:pPr>
        <w:jc w:val="both"/>
      </w:pPr>
      <w:r>
        <w:t xml:space="preserve">          .ifEnabled(deciderGates.hydrateMediaRefs),</w:t>
      </w:r>
    </w:p>
    <w:p>
      <w:pPr>
        <w:jc w:val="both"/>
      </w:pPr>
      <w:r>
        <w:t xml:space="preserve">        hydrateMediaTags = // depends on AdditionalFieldsHydrator</w:t>
      </w:r>
    </w:p>
    <w:p>
      <w:pPr>
        <w:jc w:val="both"/>
      </w:pPr>
      <w:r>
        <w:t xml:space="preserve">          MediaTagsHydrator(userViewRepo)</w:t>
      </w:r>
    </w:p>
    <w:p>
      <w:pPr>
        <w:jc w:val="both"/>
      </w:pPr>
      <w:r>
        <w:t xml:space="preserve">            .observe(hydratorStats.scope("media_tags"), hydratorExceptionCounter)</w:t>
      </w:r>
    </w:p>
    <w:p>
      <w:pPr>
        <w:jc w:val="both"/>
      </w:pPr>
      <w:r>
        <w:t xml:space="preserve">            .ifEnabled(deciderGates.hydrateMediaTags),</w:t>
      </w:r>
    </w:p>
    <w:p>
      <w:pPr>
        <w:jc w:val="both"/>
      </w:pPr>
      <w:r>
        <w:t xml:space="preserve">        hydrateClassicCards = CardHydrator(cardRepo)</w:t>
      </w:r>
    </w:p>
    <w:p>
      <w:pPr>
        <w:jc w:val="both"/>
      </w:pPr>
      <w:r>
        <w:t xml:space="preserve">          .observe(hydratorStats.scope("cards"), hydratorExceptionCounter),</w:t>
      </w:r>
    </w:p>
    <w:p>
      <w:pPr>
        <w:jc w:val="both"/>
      </w:pPr>
      <w:r>
        <w:t xml:space="preserve">        hydrateCard2 = Card2Hydrator(card2Repo)</w:t>
      </w:r>
    </w:p>
    <w:p>
      <w:pPr>
        <w:jc w:val="both"/>
      </w:pPr>
      <w:r>
        <w:t xml:space="preserve">          .observe(hydratorStats.scope("card2")),</w:t>
      </w:r>
    </w:p>
    <w:p>
      <w:pPr>
        <w:jc w:val="both"/>
      </w:pPr>
      <w:r>
        <w:t xml:space="preserve">        hydrateContributorVisibility =</w:t>
      </w:r>
    </w:p>
    <w:p>
      <w:pPr>
        <w:jc w:val="both"/>
      </w:pPr>
      <w:r>
        <w:t xml:space="preserve">          // Filter out contributors field for all but the user who owns the tweet</w:t>
      </w:r>
    </w:p>
    <w:p>
      <w:pPr>
        <w:jc w:val="both"/>
      </w:pPr>
      <w:r>
        <w:t xml:space="preserve">          ContributorVisibilityFilter()</w:t>
      </w:r>
    </w:p>
    <w:p>
      <w:pPr>
        <w:jc w:val="both"/>
      </w:pPr>
      <w:r>
        <w:t xml:space="preserve">            .observe(hydratorStats.scope("contributor_visibility"), hydratorExceptionCounter),</w:t>
      </w:r>
    </w:p>
    <w:p>
      <w:pPr>
        <w:jc w:val="both"/>
      </w:pPr>
      <w:r>
        <w:t xml:space="preserve">        hydrateHasMedia =</w:t>
      </w:r>
    </w:p>
    <w:p>
      <w:pPr>
        <w:jc w:val="both"/>
      </w:pPr>
      <w:r>
        <w:t xml:space="preserve">          // Sets hasMedia. Comes after PastedMediaHydrator in order to include pasted</w:t>
      </w:r>
    </w:p>
    <w:p>
      <w:pPr>
        <w:jc w:val="both"/>
      </w:pPr>
      <w:r>
        <w:t xml:space="preserve">          // pics as well as other media &amp; urls.</w:t>
      </w:r>
    </w:p>
    <w:p>
      <w:pPr>
        <w:jc w:val="both"/>
      </w:pPr>
      <w:r>
        <w:t xml:space="preserve">          HasMediaHydrator(hasMedia)</w:t>
      </w:r>
    </w:p>
    <w:p>
      <w:pPr>
        <w:jc w:val="both"/>
      </w:pPr>
      <w:r>
        <w:t xml:space="preserve">            .observe(hydratorStats.scope("has_media"), hydratorExceptionCounter)</w:t>
      </w:r>
    </w:p>
    <w:p>
      <w:pPr>
        <w:jc w:val="both"/>
      </w:pPr>
      <w:r>
        <w:t xml:space="preserve">            .ifEnabled(deciderGates.hydrateHasMedia),</w:t>
      </w:r>
    </w:p>
    <w:p>
      <w:pPr>
        <w:jc w:val="both"/>
      </w:pPr>
      <w:r>
        <w:t xml:space="preserve">        hydrateTweetCounts = // Don't cache counts with the tweet because it has its own cache with</w:t>
      </w:r>
    </w:p>
    <w:p>
      <w:pPr>
        <w:jc w:val="both"/>
      </w:pPr>
      <w:r>
        <w:t xml:space="preserve">          // a different TTL</w:t>
      </w:r>
    </w:p>
    <w:p>
      <w:pPr>
        <w:jc w:val="both"/>
      </w:pPr>
      <w:r>
        <w:t xml:space="preserve">          TweetCountsHydrator(tweetCountsRepo, deciderGates.hydrateBookmarksCount)</w:t>
      </w:r>
    </w:p>
    <w:p>
      <w:pPr>
        <w:jc w:val="both"/>
      </w:pPr>
      <w:r>
        <w:t xml:space="preserve">            .observe(hydratorStats.scope("tweet_counts"), hydratorExceptionCounter)</w:t>
      </w:r>
    </w:p>
    <w:p>
      <w:pPr>
        <w:jc w:val="both"/>
      </w:pPr>
      <w:r>
        <w:t xml:space="preserve">            .ifEnabled(deciderGates.hydrateCounts),</w:t>
      </w:r>
    </w:p>
    <w:p>
      <w:pPr>
        <w:jc w:val="both"/>
      </w:pPr>
      <w:r>
        <w:t xml:space="preserve">        hydratePreviousTweetCounts = // previous counts are not cached</w:t>
      </w:r>
    </w:p>
    <w:p>
      <w:pPr>
        <w:jc w:val="both"/>
      </w:pPr>
      <w:r>
        <w:t xml:space="preserve">          scoped(hydratorStats, "previous_counts") { stats =&gt;</w:t>
      </w:r>
    </w:p>
    <w:p>
      <w:pPr>
        <w:jc w:val="both"/>
      </w:pPr>
      <w:r>
        <w:t xml:space="preserve">            PreviousTweetCountsHydrator(tweetCountsRepo, deciderGates.hydrateBookmarksCount)</w:t>
      </w:r>
    </w:p>
    <w:p>
      <w:pPr>
        <w:jc w:val="both"/>
      </w:pPr>
      <w:r>
        <w:t xml:space="preserve">              .observe(stats, hydratorExceptionCounter)</w:t>
      </w:r>
    </w:p>
    <w:p>
      <w:pPr>
        <w:jc w:val="both"/>
      </w:pPr>
      <w:r>
        <w:t xml:space="preserve">              .ifEnabled(deciderGates.hydratePreviousCounts)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hydratePlace =</w:t>
      </w:r>
    </w:p>
    <w:p>
      <w:pPr>
        <w:jc w:val="both"/>
      </w:pPr>
      <w:r>
        <w:t xml:space="preserve">          // Don't cache with the tweet because Place has its own tweetypie cache keyspace</w:t>
      </w:r>
    </w:p>
    <w:p>
      <w:pPr>
        <w:jc w:val="both"/>
      </w:pPr>
      <w:r>
        <w:t xml:space="preserve">          // with a different TTL, and it's more efficient to store separately.</w:t>
      </w:r>
    </w:p>
    <w:p>
      <w:pPr>
        <w:jc w:val="both"/>
      </w:pPr>
      <w:r>
        <w:t xml:space="preserve">          // See com.twitter.tweetypie.repository.PlaceKey</w:t>
      </w:r>
    </w:p>
    <w:p>
      <w:pPr>
        <w:jc w:val="both"/>
      </w:pPr>
      <w:r>
        <w:t xml:space="preserve">          PlaceHydrator(placeRepo)</w:t>
      </w:r>
    </w:p>
    <w:p>
      <w:pPr>
        <w:jc w:val="both"/>
      </w:pPr>
      <w:r>
        <w:t xml:space="preserve">            .observe(hydratorStats.scope("place"), hydratorExceptionCounter)</w:t>
      </w:r>
    </w:p>
    <w:p>
      <w:pPr>
        <w:jc w:val="both"/>
      </w:pPr>
      <w:r>
        <w:t xml:space="preserve">            .ifEnabled(deciderGates.hydratePlaces),</w:t>
      </w:r>
    </w:p>
    <w:p>
      <w:pPr>
        <w:jc w:val="both"/>
      </w:pPr>
      <w:r>
        <w:t xml:space="preserve">        hydrateDeviceSource = // Don't cache with the tweet because it has its own cache,</w:t>
      </w:r>
    </w:p>
    <w:p>
      <w:pPr>
        <w:jc w:val="both"/>
      </w:pPr>
      <w:r>
        <w:t xml:space="preserve">          // and it's more efficient to cache it separately</w:t>
      </w:r>
    </w:p>
    <w:p>
      <w:pPr>
        <w:jc w:val="both"/>
      </w:pPr>
      <w:r>
        <w:t xml:space="preserve">          DeviceSourceHydrator(deviceSourceRepo)</w:t>
      </w:r>
    </w:p>
    <w:p>
      <w:pPr>
        <w:jc w:val="both"/>
      </w:pPr>
      <w:r>
        <w:t xml:space="preserve">            .observe(hydratorStats.scope("device_source"), hydratorExceptionCounter)</w:t>
      </w:r>
    </w:p>
    <w:p>
      <w:pPr>
        <w:jc w:val="both"/>
      </w:pPr>
      <w:r>
        <w:t xml:space="preserve">            .ifEnabled(deciderGates.hydrateDeviceSources),</w:t>
      </w:r>
    </w:p>
    <w:p>
      <w:pPr>
        <w:jc w:val="both"/>
      </w:pPr>
      <w:r>
        <w:t xml:space="preserve">        hydrateProfileGeo =</w:t>
      </w:r>
    </w:p>
    <w:p>
      <w:pPr>
        <w:jc w:val="both"/>
      </w:pPr>
      <w:r>
        <w:t xml:space="preserve">          // Don't cache gnip profile geo as read request volume is expected to be low</w:t>
      </w:r>
    </w:p>
    <w:p>
      <w:pPr>
        <w:jc w:val="both"/>
      </w:pPr>
      <w:r>
        <w:t xml:space="preserve">          ProfileGeoHydrator(profileGeoRepo)</w:t>
      </w:r>
    </w:p>
    <w:p>
      <w:pPr>
        <w:jc w:val="both"/>
      </w:pPr>
      <w:r>
        <w:t xml:space="preserve">            .observe(hydratorStats.scope("profile_geo"), hydratorExceptionCounter)</w:t>
      </w:r>
    </w:p>
    <w:p>
      <w:pPr>
        <w:jc w:val="both"/>
      </w:pPr>
      <w:r>
        <w:t xml:space="preserve">            .ifEnabled(deciderGates.hydrateGnipProfileGeoEnrichment),</w:t>
      </w:r>
    </w:p>
    <w:p>
      <w:pPr>
        <w:jc w:val="both"/>
      </w:pPr>
      <w:r>
        <w:t xml:space="preserve">        hydrateSourceTweet = scoped(hydratorStats, "source_tweet") { stats =&gt;</w:t>
      </w:r>
    </w:p>
    <w:p>
      <w:pPr>
        <w:jc w:val="both"/>
      </w:pPr>
      <w:r>
        <w:t xml:space="preserve">          SourceTweetHydrator(</w:t>
      </w:r>
    </w:p>
    <w:p>
      <w:pPr>
        <w:jc w:val="both"/>
      </w:pPr>
      <w:r>
        <w:t xml:space="preserve">            tweetResultRepo,</w:t>
      </w:r>
    </w:p>
    <w:p>
      <w:pPr>
        <w:jc w:val="both"/>
      </w:pPr>
      <w:r>
        <w:t xml:space="preserve">            stats,</w:t>
      </w:r>
    </w:p>
    <w:p>
      <w:pPr>
        <w:jc w:val="both"/>
      </w:pPr>
      <w:r>
        <w:t xml:space="preserve">            FutureEffect</w:t>
      </w:r>
    </w:p>
    <w:p>
      <w:pPr>
        <w:jc w:val="both"/>
      </w:pPr>
      <w:r>
        <w:t xml:space="preserve">              .inParallel(</w:t>
      </w:r>
    </w:p>
    <w:p>
      <w:pPr>
        <w:jc w:val="both"/>
      </w:pPr>
      <w:r>
        <w:t xml:space="preserve">                Scribe(DetachedRetweet, "tweetypie_detached_retweets"),</w:t>
      </w:r>
    </w:p>
    <w:p>
      <w:pPr>
        <w:jc w:val="both"/>
      </w:pPr>
      <w:r>
        <w:t xml:space="preserve">                Scribe(DetachedRetweet, "test_tweetypie_detached_retweets"),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).observe(stats, hydratorExceptionCounter)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hydrateIM1837State = IM1837FilterHydrator()</w:t>
      </w:r>
    </w:p>
    <w:p>
      <w:pPr>
        <w:jc w:val="both"/>
      </w:pPr>
      <w:r>
        <w:t xml:space="preserve">          .observe(hydratorStats.scope("im1837_filter"), hydratorExceptionCounter)</w:t>
      </w:r>
    </w:p>
    <w:p>
      <w:pPr>
        <w:jc w:val="both"/>
      </w:pPr>
      <w:r>
        <w:t xml:space="preserve">          .onlyIf { (_, ctx) =&gt;</w:t>
      </w:r>
    </w:p>
    <w:p>
      <w:pPr>
        <w:jc w:val="both"/>
      </w:pPr>
      <w:r>
        <w:t xml:space="preserve">            ctx.opts.forExternalConsumption &amp;&amp; ctx.opts.cause.reading(ctx.tweetId)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hydrateIM2884State = scoped(hydratorStats, "im2884_filter") { stats =&gt;</w:t>
      </w:r>
    </w:p>
    <w:p>
      <w:pPr>
        <w:jc w:val="both"/>
      </w:pPr>
      <w:r>
        <w:t xml:space="preserve">          IM2884FilterHydrator(stats)</w:t>
      </w:r>
    </w:p>
    <w:p>
      <w:pPr>
        <w:jc w:val="both"/>
      </w:pPr>
      <w:r>
        <w:t xml:space="preserve">            .observe(stats, hydratorExceptionCounter)</w:t>
      </w:r>
    </w:p>
    <w:p>
      <w:pPr>
        <w:jc w:val="both"/>
      </w:pPr>
      <w:r>
        <w:t xml:space="preserve">            .onlyIf { (_, ctx) =&gt;</w:t>
      </w:r>
    </w:p>
    <w:p>
      <w:pPr>
        <w:jc w:val="both"/>
      </w:pPr>
      <w:r>
        <w:t xml:space="preserve">              ctx.opts.forExternalConsumption &amp;&amp; ctx.opts.cause.reading(ctx.tweetId)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hydrateIM3433State = scoped(hydratorStats, "im3433_filter") { stats =&gt;</w:t>
      </w:r>
    </w:p>
    <w:p>
      <w:pPr>
        <w:jc w:val="both"/>
      </w:pPr>
      <w:r>
        <w:t xml:space="preserve">          IM3433FilterHydrator(stats)</w:t>
      </w:r>
    </w:p>
    <w:p>
      <w:pPr>
        <w:jc w:val="both"/>
      </w:pPr>
      <w:r>
        <w:t xml:space="preserve">            .observe(stats, hydratorExceptionCounter)</w:t>
      </w:r>
    </w:p>
    <w:p>
      <w:pPr>
        <w:jc w:val="both"/>
      </w:pPr>
      <w:r>
        <w:t xml:space="preserve">            .onlyIf { (_, ctx) =&gt;</w:t>
      </w:r>
    </w:p>
    <w:p>
      <w:pPr>
        <w:jc w:val="both"/>
      </w:pPr>
      <w:r>
        <w:t xml:space="preserve">              ctx.opts.forExternalConsumption &amp;&amp; ctx.opts.cause.reading(ctx.tweetId)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hydrateTweetAuthorVisibility = TweetAuthorVisibilityHydrator(userVisibilityRepo)</w:t>
      </w:r>
    </w:p>
    <w:p>
      <w:pPr>
        <w:jc w:val="both"/>
      </w:pPr>
      <w:r>
        <w:t xml:space="preserve">          .observe(hydratorStats.scope("tweet_author_visibility"), hydratorExceptionCounter)</w:t>
      </w:r>
    </w:p>
    <w:p>
      <w:pPr>
        <w:jc w:val="both"/>
      </w:pPr>
      <w:r>
        <w:t xml:space="preserve">          .onlyIf((_, ctx) =&gt; ctx.opts.cause.reading(ctx.tweetId)),</w:t>
      </w:r>
    </w:p>
    <w:p>
      <w:pPr>
        <w:jc w:val="both"/>
      </w:pPr>
      <w:r>
        <w:t xml:space="preserve">        hydrateReportedTweetVisibility = ReportedTweetFilter()</w:t>
      </w:r>
    </w:p>
    <w:p>
      <w:pPr>
        <w:jc w:val="both"/>
      </w:pPr>
      <w:r>
        <w:t xml:space="preserve">          .observe(hydratorStats.scope("reported_tweet_filter"), hydratorExceptionCounter),</w:t>
      </w:r>
    </w:p>
    <w:p>
      <w:pPr>
        <w:jc w:val="both"/>
      </w:pPr>
      <w:r>
        <w:t xml:space="preserve">        scrubSuperfluousUrlEntities = ValueHydrator</w:t>
      </w:r>
    </w:p>
    <w:p>
      <w:pPr>
        <w:jc w:val="both"/>
      </w:pPr>
      <w:r>
        <w:t xml:space="preserve">          .fromMutation[Tweet, TweetQuery.Options](SuperfluousUrlEntityScrubber.mutation)</w:t>
      </w:r>
    </w:p>
    <w:p>
      <w:pPr>
        <w:jc w:val="both"/>
      </w:pPr>
      <w:r>
        <w:t xml:space="preserve">          .lensed(TweetData.Lenses.tweet),</w:t>
      </w:r>
    </w:p>
    <w:p>
      <w:pPr>
        <w:jc w:val="both"/>
      </w:pPr>
      <w:r>
        <w:t xml:space="preserve">        copyFromSourceTweet = CopyFromSourceTweet.hydrator</w:t>
      </w:r>
    </w:p>
    <w:p>
      <w:pPr>
        <w:jc w:val="both"/>
      </w:pPr>
      <w:r>
        <w:t xml:space="preserve">          .observe(hydratorStats.scope("copy_from_source_tweet"), hydratorExceptionCounter),</w:t>
      </w:r>
    </w:p>
    <w:p>
      <w:pPr>
        <w:jc w:val="both"/>
      </w:pPr>
      <w:r>
        <w:t xml:space="preserve">        hydrateTweetVisibility = scoped(hydratorStats, "tweet_visibility") { stats =&gt;</w:t>
      </w:r>
    </w:p>
    <w:p>
      <w:pPr>
        <w:jc w:val="both"/>
      </w:pPr>
      <w:r>
        <w:t xml:space="preserve">          TweetVisibilityHydrator(</w:t>
      </w:r>
    </w:p>
    <w:p>
      <w:pPr>
        <w:jc w:val="both"/>
      </w:pPr>
      <w:r>
        <w:t xml:space="preserve">            tweetVisibilityRepo,</w:t>
      </w:r>
    </w:p>
    <w:p>
      <w:pPr>
        <w:jc w:val="both"/>
      </w:pPr>
      <w:r>
        <w:t xml:space="preserve">            deciderGates.failClosedInVF,</w:t>
      </w:r>
    </w:p>
    <w:p>
      <w:pPr>
        <w:jc w:val="both"/>
      </w:pPr>
      <w:r>
        <w:t xml:space="preserve">            stats</w:t>
      </w:r>
    </w:p>
    <w:p>
      <w:pPr>
        <w:jc w:val="both"/>
      </w:pPr>
      <w:r>
        <w:t xml:space="preserve">          ).observe(stats, hydratorExceptionCounter)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hydrateEscherbirdAnnotations = EscherbirdAnnotationHydrator(escherbirdAnnotationRepo)</w:t>
      </w:r>
    </w:p>
    <w:p>
      <w:pPr>
        <w:jc w:val="both"/>
      </w:pPr>
      <w:r>
        <w:t xml:space="preserve">          .observe(hydratorStats.scope("escherbird_annotations"), hydratorExceptionCounter)</w:t>
      </w:r>
    </w:p>
    <w:p>
      <w:pPr>
        <w:jc w:val="both"/>
      </w:pPr>
      <w:r>
        <w:t xml:space="preserve">          .ifEnabled(deciderGates.hydrateEscherbirdAnnotations),</w:t>
      </w:r>
    </w:p>
    <w:p>
      <w:pPr>
        <w:jc w:val="both"/>
      </w:pPr>
      <w:r>
        <w:t xml:space="preserve">        hydrateScrubEngagements = ScrubEngagementHydrator()</w:t>
      </w:r>
    </w:p>
    <w:p>
      <w:pPr>
        <w:jc w:val="both"/>
      </w:pPr>
      <w:r>
        <w:t xml:space="preserve">          .observe(hydratorStats.scope("scrub_engagements"), hydratorExceptionCounter)</w:t>
      </w:r>
    </w:p>
    <w:p>
      <w:pPr>
        <w:jc w:val="both"/>
      </w:pPr>
      <w:r>
        <w:t xml:space="preserve">          .ifEnabled(deciderGates.hydrateScrubEngagements),</w:t>
      </w:r>
    </w:p>
    <w:p>
      <w:pPr>
        <w:jc w:val="both"/>
      </w:pPr>
      <w:r>
        <w:t xml:space="preserve">        hydrateConversationControl = scoped(hydratorStats, "tweet_conversation_control") { stats =&gt;</w:t>
      </w:r>
    </w:p>
    <w:p>
      <w:pPr>
        <w:jc w:val="both"/>
      </w:pPr>
      <w:r>
        <w:t xml:space="preserve">          ConversationControlHydrator(</w:t>
      </w:r>
    </w:p>
    <w:p>
      <w:pPr>
        <w:jc w:val="both"/>
      </w:pPr>
      <w:r>
        <w:t xml:space="preserve">            conversationControlRepo,</w:t>
      </w:r>
    </w:p>
    <w:p>
      <w:pPr>
        <w:jc w:val="both"/>
      </w:pPr>
      <w:r>
        <w:t xml:space="preserve">            deciderGates.disableInviteViaMention,</w:t>
      </w:r>
    </w:p>
    <w:p>
      <w:pPr>
        <w:jc w:val="both"/>
      </w:pPr>
      <w:r>
        <w:t xml:space="preserve">            stats</w:t>
      </w:r>
    </w:p>
    <w:p>
      <w:pPr>
        <w:jc w:val="both"/>
      </w:pPr>
      <w:r>
        <w:t xml:space="preserve">          ).observe(stats, hydratorExceptionCounter)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hydrateEditControl = scoped(hydratorStats, "tweet_edit_control") { stats =&gt;</w:t>
      </w:r>
    </w:p>
    <w:p>
      <w:pPr>
        <w:jc w:val="both"/>
      </w:pPr>
      <w:r>
        <w:t xml:space="preserve">          EditControlHydrator(</w:t>
      </w:r>
    </w:p>
    <w:p>
      <w:pPr>
        <w:jc w:val="both"/>
      </w:pPr>
      <w:r>
        <w:t xml:space="preserve">            tweetRepo,</w:t>
      </w:r>
    </w:p>
    <w:p>
      <w:pPr>
        <w:jc w:val="both"/>
      </w:pPr>
      <w:r>
        <w:t xml:space="preserve">            deciderGates.setEditTimeWindowToSixtyMinutes,</w:t>
      </w:r>
    </w:p>
    <w:p>
      <w:pPr>
        <w:jc w:val="both"/>
      </w:pPr>
      <w:r>
        <w:t xml:space="preserve">            stats</w:t>
      </w:r>
    </w:p>
    <w:p>
      <w:pPr>
        <w:jc w:val="both"/>
      </w:pPr>
      <w:r>
        <w:t xml:space="preserve">          ).observe(stats, hydratorExceptionCounter)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hydrateUnmentionData = UnmentionDataHydrator(),</w:t>
      </w:r>
    </w:p>
    <w:p>
      <w:pPr>
        <w:jc w:val="both"/>
      </w:pPr>
      <w:r>
        <w:t xml:space="preserve">        hydrateNoteTweetSuffix = NoteTweetSuffixHydrator().observe(stats, hydratorExceptionCounter)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new TweetHydrators {</w:t>
      </w:r>
    </w:p>
    <w:p>
      <w:pPr>
        <w:jc w:val="both"/>
      </w:pPr>
      <w:r>
        <w:t xml:space="preserve">      val hydrator: TweetDataValueHydrator =</w:t>
      </w:r>
    </w:p>
    <w:p>
      <w:pPr>
        <w:jc w:val="both"/>
      </w:pPr>
      <w:r>
        <w:t xml:space="preserve">        tweetHydrator.onlyIf { (tweetData, opts) =&gt;</w:t>
      </w:r>
    </w:p>
    <w:p>
      <w:pPr>
        <w:jc w:val="both"/>
      </w:pPr>
      <w:r>
        <w:t xml:space="preserve">          // When the caller requests fetchStoredTweets and Tweets are fetched from Manhattan</w:t>
      </w:r>
    </w:p>
    <w:p>
      <w:pPr>
        <w:jc w:val="both"/>
      </w:pPr>
      <w:r>
        <w:t xml:space="preserve">          // irrespective of state, the stored data for some Tweets may be incomplete.</w:t>
      </w:r>
    </w:p>
    <w:p>
      <w:pPr>
        <w:jc w:val="both"/>
      </w:pPr>
      <w:r>
        <w:t xml:space="preserve">          // We skip the hydration of those Tweets.</w:t>
      </w:r>
    </w:p>
    <w:p>
      <w:pPr>
        <w:jc w:val="both"/>
      </w:pPr>
      <w:r>
        <w:t xml:space="preserve">          !opts.fetchStoredTweets ||</w:t>
      </w:r>
    </w:p>
    <w:p>
      <w:pPr>
        <w:jc w:val="both"/>
      </w:pPr>
      <w:r>
        <w:t xml:space="preserve">          tweetData.storedTweetResult.exists(_.canHydrate)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cacheChangesEffect: Effect[ValueState[TweetData]] =</w:t>
      </w:r>
    </w:p>
    <w:p>
      <w:pPr>
        <w:jc w:val="both"/>
      </w:pPr>
      <w:r>
        <w:t xml:space="preserve">        TweetHydration.cacheChanges(</w:t>
      </w:r>
    </w:p>
    <w:p>
      <w:pPr>
        <w:jc w:val="both"/>
      </w:pPr>
      <w:r>
        <w:t xml:space="preserve">          tweetDataCache,</w:t>
      </w:r>
    </w:p>
    <w:p>
      <w:pPr>
        <w:jc w:val="both"/>
      </w:pPr>
      <w:r>
        <w:t xml:space="preserve">          hydratorStats.scope("tweet_caching")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