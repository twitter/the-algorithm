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 Copyright 2010 Twitter, Inc. */</w:t>
      </w:r>
    </w:p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com.twitter.tweetypie.storage.Field</w:t>
      </w:r>
    </w:p>
    <w:p>
      <w:pPr>
        <w:jc w:val="both"/>
      </w:pPr>
      <w:r>
        <w:t>import com.twitter.tweetypie.storage.Response.TweetResponse</w:t>
      </w:r>
    </w:p>
    <w:p>
      <w:pPr>
        <w:jc w:val="both"/>
      </w:pPr>
      <w:r>
        <w:t>import com.twitter.tweetypie.storage.Response.TweetResponseCode</w:t>
      </w:r>
    </w:p>
    <w:p>
      <w:pPr>
        <w:jc w:val="both"/>
      </w:pPr>
      <w:r>
        <w:t>import com.twitter.tweetypie.storage.TweetStorageClient</w:t>
      </w:r>
    </w:p>
    <w:p>
      <w:pPr>
        <w:jc w:val="both"/>
      </w:pPr>
      <w:r>
        <w:t>import com.twitter.tweetypie.storage.TweetStorageClient.GetTweet</w:t>
      </w:r>
    </w:p>
    <w:p>
      <w:pPr>
        <w:jc w:val="both"/>
      </w:pPr>
      <w:r>
        <w:t>import com.twitter.tweetypie.storage.TweetStorageException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UpdateTweetNotFoundException(tweetId: TweetId) extends Exception</w:t>
      </w:r>
    </w:p>
    <w:p>
      <w:pPr>
        <w:jc w:val="both"/>
      </w:pPr>
      <w:r/>
    </w:p>
    <w:p>
      <w:pPr>
        <w:jc w:val="both"/>
      </w:pPr>
      <w:r>
        <w:t>trait ManhattanTweetStore</w:t>
      </w:r>
    </w:p>
    <w:p>
      <w:pPr>
        <w:jc w:val="both"/>
      </w:pPr>
      <w:r>
        <w:t xml:space="preserve">    extends TweetStoreBase[ManhattanTweetStore]</w:t>
      </w:r>
    </w:p>
    <w:p>
      <w:pPr>
        <w:jc w:val="both"/>
      </w:pPr>
      <w:r>
        <w:t xml:space="preserve">    with InsertTweet.Store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ScrubGeo.Store</w:t>
      </w:r>
    </w:p>
    <w:p>
      <w:pPr>
        <w:jc w:val="both"/>
      </w:pPr>
      <w:r>
        <w:t xml:space="preserve">    with SetAdditionalFields.Store</w:t>
      </w:r>
    </w:p>
    <w:p>
      <w:pPr>
        <w:jc w:val="both"/>
      </w:pPr>
      <w:r>
        <w:t xml:space="preserve">    with DeleteAdditionalFields.Store</w:t>
      </w:r>
    </w:p>
    <w:p>
      <w:pPr>
        <w:jc w:val="both"/>
      </w:pPr>
      <w:r>
        <w:t xml:space="preserve">    with AsyncDeleteAdditionalFields.Store</w:t>
      </w:r>
    </w:p>
    <w:p>
      <w:pPr>
        <w:jc w:val="both"/>
      </w:pPr>
      <w:r>
        <w:t xml:space="preserve">    with Takedown.Store</w:t>
      </w:r>
    </w:p>
    <w:p>
      <w:pPr>
        <w:jc w:val="both"/>
      </w:pPr>
      <w:r>
        <w:t xml:space="preserve">    with UpdatePossiblySensitiveTweet.Store</w:t>
      </w:r>
    </w:p>
    <w:p>
      <w:pPr>
        <w:jc w:val="both"/>
      </w:pPr>
      <w:r>
        <w:t xml:space="preserve">    with AsyncUpdatePossiblySensitiveTweet.Store {</w:t>
      </w:r>
    </w:p>
    <w:p>
      <w:pPr>
        <w:jc w:val="both"/>
      </w:pPr>
      <w:r>
        <w:t xml:space="preserve">  def wrap(w: TweetStore.Wrap): ManhattanTweetStore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ManhattanTweetStore</w:t>
      </w:r>
    </w:p>
    <w:p>
      <w:pPr>
        <w:jc w:val="both"/>
      </w:pPr>
      <w:r>
        <w:t xml:space="preserve">      with InsertTweet.StoreWrapper</w:t>
      </w:r>
    </w:p>
    <w:p>
      <w:pPr>
        <w:jc w:val="both"/>
      </w:pPr>
      <w:r>
        <w:t xml:space="preserve">      with AsyncDeleteTweet.StoreWrapper</w:t>
      </w:r>
    </w:p>
    <w:p>
      <w:pPr>
        <w:jc w:val="both"/>
      </w:pPr>
      <w:r>
        <w:t xml:space="preserve">      with ScrubGeo.StoreWrapper</w:t>
      </w:r>
    </w:p>
    <w:p>
      <w:pPr>
        <w:jc w:val="both"/>
      </w:pPr>
      <w:r>
        <w:t xml:space="preserve">      with SetAdditionalFields.StoreWrapper</w:t>
      </w:r>
    </w:p>
    <w:p>
      <w:pPr>
        <w:jc w:val="both"/>
      </w:pPr>
      <w:r>
        <w:t xml:space="preserve">      with DeleteAdditionalFields.StoreWrapper</w:t>
      </w:r>
    </w:p>
    <w:p>
      <w:pPr>
        <w:jc w:val="both"/>
      </w:pPr>
      <w:r>
        <w:t xml:space="preserve">      with AsyncDeleteAdditionalFields.StoreWrapper</w:t>
      </w:r>
    </w:p>
    <w:p>
      <w:pPr>
        <w:jc w:val="both"/>
      </w:pPr>
      <w:r>
        <w:t xml:space="preserve">      with Takedown.StoreWrapper</w:t>
      </w:r>
    </w:p>
    <w:p>
      <w:pPr>
        <w:jc w:val="both"/>
      </w:pPr>
      <w:r>
        <w:t xml:space="preserve">      with UpdatePossiblySensitiveTweet.StoreWrapper</w:t>
      </w:r>
    </w:p>
    <w:p>
      <w:pPr>
        <w:jc w:val="both"/>
      </w:pPr>
      <w:r>
        <w:t xml:space="preserve">      with AsyncUpdatePossiblySensitiveTweet.StoreWrapper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TweetStore implementation that writes to Manhattan.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ManhattanTweetStore {</w:t>
      </w:r>
    </w:p>
    <w:p>
      <w:pPr>
        <w:jc w:val="both"/>
      </w:pPr>
      <w:r>
        <w:t xml:space="preserve">  val Action: AsyncWriteAction.TbirdUpdate.type = AsyncWriteAction.TbirdUpdate</w:t>
      </w:r>
    </w:p>
    <w:p>
      <w:pPr>
        <w:jc w:val="both"/>
      </w:pPr>
      <w:r/>
    </w:p>
    <w:p>
      <w:pPr>
        <w:jc w:val="both"/>
      </w:pPr>
      <w:r>
        <w:t xml:space="preserve">  private val log = Logger(getClass)</w:t>
      </w:r>
    </w:p>
    <w:p>
      <w:pPr>
        <w:jc w:val="both"/>
      </w:pPr>
      <w:r>
        <w:t xml:space="preserve">  private val successResponses = Set(TweetResponseCode.Success, TweetResponseCode.Deleted)</w:t>
      </w:r>
    </w:p>
    <w:p>
      <w:pPr>
        <w:jc w:val="both"/>
      </w:pPr>
      <w:r/>
    </w:p>
    <w:p>
      <w:pPr>
        <w:jc w:val="both"/>
      </w:pPr>
      <w:r>
        <w:t xml:space="preserve">  case class AnnotationFailure(message: String) extends Exception(message)</w:t>
      </w:r>
    </w:p>
    <w:p>
      <w:pPr>
        <w:jc w:val="both"/>
      </w:pPr>
      <w:r/>
    </w:p>
    <w:p>
      <w:pPr>
        <w:jc w:val="both"/>
      </w:pPr>
      <w:r>
        <w:t xml:space="preserve">  def apply(tweetStorageClient: TweetStorageClient): ManhattanTweetStore = {</w:t>
      </w:r>
    </w:p>
    <w:p>
      <w:pPr>
        <w:jc w:val="both"/>
      </w:pPr>
      <w:r/>
    </w:p>
    <w:p>
      <w:pPr>
        <w:jc w:val="both"/>
      </w:pPr>
      <w:r>
        <w:t xml:space="preserve">    def handleStorageResponses(</w:t>
      </w:r>
    </w:p>
    <w:p>
      <w:pPr>
        <w:jc w:val="both"/>
      </w:pPr>
      <w:r>
        <w:t xml:space="preserve">      responsesStitch: Stitch[Seq[TweetResponse]],</w:t>
      </w:r>
    </w:p>
    <w:p>
      <w:pPr>
        <w:jc w:val="both"/>
      </w:pPr>
      <w:r>
        <w:t xml:space="preserve">      action: String</w:t>
      </w:r>
    </w:p>
    <w:p>
      <w:pPr>
        <w:jc w:val="both"/>
      </w:pPr>
      <w:r>
        <w:t xml:space="preserve">    ): Future[Unit]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.run(responsesStitch)</w:t>
      </w:r>
    </w:p>
    <w:p>
      <w:pPr>
        <w:jc w:val="both"/>
      </w:pPr>
      <w:r>
        <w:t xml:space="preserve">        .onFailure {</w:t>
      </w:r>
    </w:p>
    <w:p>
      <w:pPr>
        <w:jc w:val="both"/>
      </w:pPr>
      <w:r>
        <w:t xml:space="preserve">          case ex: TweetStorageException =&gt; log.warn("failed on: " + action, ex)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.flatMap { responses =&gt;</w:t>
      </w:r>
    </w:p>
    <w:p>
      <w:pPr>
        <w:jc w:val="both"/>
      </w:pPr>
      <w:r>
        <w:t xml:space="preserve">          Future.when(responses.exists(resp =&gt; !successResponses(resp.overallResponse))) {</w:t>
      </w:r>
    </w:p>
    <w:p>
      <w:pPr>
        <w:jc w:val="both"/>
      </w:pPr>
      <w:r>
        <w:t xml:space="preserve">            Future.exception(AnnotationFailure(s"$action gets failure response $responses"))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def updateTweetMediaIds(mutation: Mutation[MediaEntity]): Tweet =&gt; Tweet =</w:t>
      </w:r>
    </w:p>
    <w:p>
      <w:pPr>
        <w:jc w:val="both"/>
      </w:pPr>
      <w:r>
        <w:t xml:space="preserve">      tweet =&gt; tweet.copy(media = tweet.media.map(entities =&gt; entities.map(mutation.endo)))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Does a get and set, and only sets fields that are allowed to be</w:t>
      </w:r>
    </w:p>
    <w:p>
      <w:pPr>
        <w:jc w:val="both"/>
      </w:pPr>
      <w:r>
        <w:t xml:space="preserve">     * changed. This also prevents incoming tweets containing incomplete</w:t>
      </w:r>
    </w:p>
    <w:p>
      <w:pPr>
        <w:jc w:val="both"/>
      </w:pPr>
      <w:r>
        <w:t xml:space="preserve">     * fields from being saved to Manhattan.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updateOneTweetByIdAction(tweetId: TweetId, copyFields: Tweet =&gt; Tweet): Future[Unit] = {</w:t>
      </w:r>
    </w:p>
    <w:p>
      <w:pPr>
        <w:jc w:val="both"/>
      </w:pPr>
      <w:r>
        <w:t xml:space="preserve">      Stitch.run {</w:t>
      </w:r>
    </w:p>
    <w:p>
      <w:pPr>
        <w:jc w:val="both"/>
      </w:pPr>
      <w:r>
        <w:t xml:space="preserve">        tweetStorageClient.getTweet(tweetId).flatMap {</w:t>
      </w:r>
    </w:p>
    <w:p>
      <w:pPr>
        <w:jc w:val="both"/>
      </w:pPr>
      <w:r>
        <w:t xml:space="preserve">          case GetTweet.Response.Found(tweet) =&gt;</w:t>
      </w:r>
    </w:p>
    <w:p>
      <w:pPr>
        <w:jc w:val="both"/>
      </w:pPr>
      <w:r>
        <w:t xml:space="preserve">            val updatedTweet = copyFields(tweet)</w:t>
      </w:r>
    </w:p>
    <w:p>
      <w:pPr>
        <w:jc w:val="both"/>
      </w:pPr>
      <w:r/>
    </w:p>
    <w:p>
      <w:pPr>
        <w:jc w:val="both"/>
      </w:pPr>
      <w:r>
        <w:t xml:space="preserve">            if (updatedTweet != tweet) {</w:t>
      </w:r>
    </w:p>
    <w:p>
      <w:pPr>
        <w:jc w:val="both"/>
      </w:pPr>
      <w:r>
        <w:t xml:space="preserve">              tweetStorageClient.addTweet(updatedTweet)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Stitch.Unit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Stitch.exception(UpdateTweetNotFoundException(tweetId))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This should NOT be used in parallel with other write operations.</w:t>
      </w:r>
    </w:p>
    <w:p>
      <w:pPr>
        <w:jc w:val="both"/>
      </w:pPr>
      <w:r>
        <w:t xml:space="preserve">    // A race condition can occur after changes to the storage library to</w:t>
      </w:r>
    </w:p>
    <w:p>
      <w:pPr>
        <w:jc w:val="both"/>
      </w:pPr>
      <w:r>
        <w:t xml:space="preserve">    // return all additional fields. The resulting behavior can cause</w:t>
      </w:r>
    </w:p>
    <w:p>
      <w:pPr>
        <w:jc w:val="both"/>
      </w:pPr>
      <w:r>
        <w:t xml:space="preserve">    // fields that were modified by other writes to revert to their old value.</w:t>
      </w:r>
    </w:p>
    <w:p>
      <w:pPr>
        <w:jc w:val="both"/>
      </w:pPr>
      <w:r>
        <w:t xml:space="preserve">    def updateOneTweetAction(update: Tweet, copyFields: Tweet =&gt; Tweet =&gt; Tweet): Future[Unit] =</w:t>
      </w:r>
    </w:p>
    <w:p>
      <w:pPr>
        <w:jc w:val="both"/>
      </w:pPr>
      <w:r>
        <w:t xml:space="preserve">      updateOneTweetByIdAction(update.id, copyFields(update))</w:t>
      </w:r>
    </w:p>
    <w:p>
      <w:pPr>
        <w:jc w:val="both"/>
      </w:pPr>
      <w:r/>
    </w:p>
    <w:p>
      <w:pPr>
        <w:jc w:val="both"/>
      </w:pPr>
      <w:r>
        <w:t xml:space="preserve">    def tweetStoreUpdateTweet(tweet: Tweet): Future[Unit] = {</w:t>
      </w:r>
    </w:p>
    <w:p>
      <w:pPr>
        <w:jc w:val="both"/>
      </w:pPr>
      <w:r>
        <w:t xml:space="preserve">      val setFields = AdditionalFields.nonEmptyAdditionalFieldIds(tweet).map(Field.additionalField)</w:t>
      </w:r>
    </w:p>
    <w:p>
      <w:pPr>
        <w:jc w:val="both"/>
      </w:pPr>
      <w:r>
        <w:t xml:space="preserve">      handleStorageResponses(</w:t>
      </w:r>
    </w:p>
    <w:p>
      <w:pPr>
        <w:jc w:val="both"/>
      </w:pPr>
      <w:r>
        <w:t xml:space="preserve">        tweetStorageClient.updateTweet(tweet, setFields).map(Seq(_)),</w:t>
      </w:r>
    </w:p>
    <w:p>
      <w:pPr>
        <w:jc w:val="both"/>
      </w:pPr>
      <w:r>
        <w:t xml:space="preserve">        s"updateTweet($tweet, $setFields)"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This is an edit so update the initial Tweet's control</w:t>
      </w:r>
    </w:p>
    <w:p>
      <w:pPr>
        <w:jc w:val="both"/>
      </w:pPr>
      <w:r>
        <w:t xml:space="preserve">    def updateInitialTweet(event: InsertTweet.Event): Future[Unit] = {</w:t>
      </w:r>
    </w:p>
    <w:p>
      <w:pPr>
        <w:jc w:val="both"/>
      </w:pPr>
      <w:r>
        <w:t xml:space="preserve">      event.initialTweetUpdateRequest match {</w:t>
      </w:r>
    </w:p>
    <w:p>
      <w:pPr>
        <w:jc w:val="both"/>
      </w:pPr>
      <w:r>
        <w:t xml:space="preserve">        case Some(request) =&gt;</w:t>
      </w:r>
    </w:p>
    <w:p>
      <w:pPr>
        <w:jc w:val="both"/>
      </w:pPr>
      <w:r>
        <w:t xml:space="preserve">          updateOneTweetByIdAction(</w:t>
      </w:r>
    </w:p>
    <w:p>
      <w:pPr>
        <w:jc w:val="both"/>
      </w:pPr>
      <w:r>
        <w:t xml:space="preserve">            request.initialTweetId,</w:t>
      </w:r>
    </w:p>
    <w:p>
      <w:pPr>
        <w:jc w:val="both"/>
      </w:pPr>
      <w:r>
        <w:t xml:space="preserve">            tweet =&gt; InitialTweetUpdate.updateTweet(tweet, request)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None =&gt;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ManhattanTweetStore {</w:t>
      </w:r>
    </w:p>
    <w:p>
      <w:pPr>
        <w:jc w:val="both"/>
      </w:pPr>
      <w:r>
        <w:t xml:space="preserve">      override val insertTweet: FutureEffect[InsertTweet.Event] =</w:t>
      </w:r>
    </w:p>
    <w:p>
      <w:pPr>
        <w:jc w:val="both"/>
      </w:pPr>
      <w:r>
        <w:t xml:space="preserve">        FutureEffect[InsertTweet.Event] { event =&gt;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.run(</w:t>
      </w:r>
    </w:p>
    <w:p>
      <w:pPr>
        <w:jc w:val="both"/>
      </w:pPr>
      <w:r>
        <w:t xml:space="preserve">              tweetStorageClient.addTweet(event.internalTweet.tweet)</w:t>
      </w:r>
    </w:p>
    <w:p>
      <w:pPr>
        <w:jc w:val="both"/>
      </w:pPr>
      <w:r>
        <w:t xml:space="preserve">            ).flatMap(_ =&gt; updateInitialTweet(event))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FutureEffect[AsyncDeleteTweet.Event] { event =&gt;</w:t>
      </w:r>
    </w:p>
    <w:p>
      <w:pPr>
        <w:jc w:val="both"/>
      </w:pPr>
      <w:r>
        <w:t xml:space="preserve">          if (event.isBounceDelete) {</w:t>
      </w:r>
    </w:p>
    <w:p>
      <w:pPr>
        <w:jc w:val="both"/>
      </w:pPr>
      <w:r>
        <w:t xml:space="preserve">            Stitch.run(tweetStorageClient.bounceDelete(event.tweet.id))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Stitch.run(tweetStorageClient.softDelete(event.tweet.id))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asyncDeleteTweet)</w:t>
      </w:r>
    </w:p>
    <w:p>
      <w:pPr>
        <w:jc w:val="both"/>
      </w:pPr>
      <w:r/>
    </w:p>
    <w:p>
      <w:pPr>
        <w:jc w:val="both"/>
      </w:pPr>
      <w:r>
        <w:t xml:space="preserve">      override val scrubGeo: FutureEffect[ScrubGeo.Event] =</w:t>
      </w:r>
    </w:p>
    <w:p>
      <w:pPr>
        <w:jc w:val="both"/>
      </w:pPr>
      <w:r>
        <w:t xml:space="preserve">        FutureEffect[ScrubGeo.Event] { event =&gt;</w:t>
      </w:r>
    </w:p>
    <w:p>
      <w:pPr>
        <w:jc w:val="both"/>
      </w:pPr>
      <w:r>
        <w:t xml:space="preserve">          Stitch.run(tweetStorageClient.scrub(event.tweetIds, Seq(Field.Geo)))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setAdditionalFields: FutureEffect[SetAdditionalFields.Event] =</w:t>
      </w:r>
    </w:p>
    <w:p>
      <w:pPr>
        <w:jc w:val="both"/>
      </w:pPr>
      <w:r>
        <w:t xml:space="preserve">        FutureEffect[SetAdditionalFields.Event] { event =&gt;</w:t>
      </w:r>
    </w:p>
    <w:p>
      <w:pPr>
        <w:jc w:val="both"/>
      </w:pPr>
      <w:r>
        <w:t xml:space="preserve">          tweetStoreUpdateTweet(event.additionalFields)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deleteAdditionalFields: FutureEffect[DeleteAdditionalFields.Event] =</w:t>
      </w:r>
    </w:p>
    <w:p>
      <w:pPr>
        <w:jc w:val="both"/>
      </w:pPr>
      <w:r>
        <w:t xml:space="preserve">        FutureEffect[DeleteAdditionalFields.Event] { event =&gt;</w:t>
      </w:r>
    </w:p>
    <w:p>
      <w:pPr>
        <w:jc w:val="both"/>
      </w:pPr>
      <w:r>
        <w:t xml:space="preserve">          handleStorageResponses(</w:t>
      </w:r>
    </w:p>
    <w:p>
      <w:pPr>
        <w:jc w:val="both"/>
      </w:pPr>
      <w:r>
        <w:t xml:space="preserve">            tweetStorageClient.deleteAdditionalFields(</w:t>
      </w:r>
    </w:p>
    <w:p>
      <w:pPr>
        <w:jc w:val="both"/>
      </w:pPr>
      <w:r>
        <w:t xml:space="preserve">              Seq(event.tweetId),</w:t>
      </w:r>
    </w:p>
    <w:p>
      <w:pPr>
        <w:jc w:val="both"/>
      </w:pPr>
      <w:r>
        <w:t xml:space="preserve">              event.fieldIds.map(Field.additionalField)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s"deleteAdditionalFields(${event.tweetId}, ${event.fieldIds}})"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asyncDeleteAdditionalFields: FutureEffect[AsyncDeleteAdditionalFields.Event] =</w:t>
      </w:r>
    </w:p>
    <w:p>
      <w:pPr>
        <w:jc w:val="both"/>
      </w:pPr>
      <w:r>
        <w:t xml:space="preserve">        FutureEffect[AsyncDeleteAdditionalFields.Event] { event =&gt;</w:t>
      </w:r>
    </w:p>
    <w:p>
      <w:pPr>
        <w:jc w:val="both"/>
      </w:pPr>
      <w:r>
        <w:t xml:space="preserve">          handleStorageResponses(</w:t>
      </w:r>
    </w:p>
    <w:p>
      <w:pPr>
        <w:jc w:val="both"/>
      </w:pPr>
      <w:r>
        <w:t xml:space="preserve">            tweetStorageClient.deleteAdditionalFields(</w:t>
      </w:r>
    </w:p>
    <w:p>
      <w:pPr>
        <w:jc w:val="both"/>
      </w:pPr>
      <w:r>
        <w:t xml:space="preserve">              Seq(event.tweetId),</w:t>
      </w:r>
    </w:p>
    <w:p>
      <w:pPr>
        <w:jc w:val="both"/>
      </w:pPr>
      <w:r>
        <w:t xml:space="preserve">              event.fieldIds.map(Field.additionalField)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s"deleteAdditionalFields(Seq(${event.tweetId}), ${event.fieldIds}})"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retryAsyncDeleteAdditionalFields: FutureEffect[</w:t>
      </w:r>
    </w:p>
    <w:p>
      <w:pPr>
        <w:jc w:val="both"/>
      </w:pPr>
      <w:r>
        <w:t xml:space="preserve">        TweetStoreRetryEvent[AsyncDeleteAdditionalFields.Event]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asyncDeleteAdditionalFields)</w:t>
      </w:r>
    </w:p>
    <w:p>
      <w:pPr>
        <w:jc w:val="both"/>
      </w:pPr>
      <w:r/>
    </w:p>
    <w:p>
      <w:pPr>
        <w:jc w:val="both"/>
      </w:pPr>
      <w:r>
        <w:t xml:space="preserve">      override val takedown: FutureEffect[Takedown.Event] =</w:t>
      </w:r>
    </w:p>
    <w:p>
      <w:pPr>
        <w:jc w:val="both"/>
      </w:pPr>
      <w:r>
        <w:t xml:space="preserve">        FutureEffect[Takedown.Event] { event =&gt;</w:t>
      </w:r>
    </w:p>
    <w:p>
      <w:pPr>
        <w:jc w:val="both"/>
      </w:pPr>
      <w:r>
        <w:t xml:space="preserve">          val (fieldsToUpdate, fieldsToDelete) =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Field.TweetypieOnlyTakedownCountryCodes,</w:t>
      </w:r>
    </w:p>
    <w:p>
      <w:pPr>
        <w:jc w:val="both"/>
      </w:pPr>
      <w:r>
        <w:t xml:space="preserve">              Field.TweetypieOnlyTakedownReasons</w:t>
      </w:r>
    </w:p>
    <w:p>
      <w:pPr>
        <w:jc w:val="both"/>
      </w:pPr>
      <w:r>
        <w:t xml:space="preserve">            ).filter(_ =&gt; event.updateCodesAndReasons)</w:t>
      </w:r>
    </w:p>
    <w:p>
      <w:pPr>
        <w:jc w:val="both"/>
      </w:pPr>
      <w:r>
        <w:t xml:space="preserve">              .partition(f =&gt; event.tweet.getFieldBlob(f.id).isDefined)</w:t>
      </w:r>
    </w:p>
    <w:p>
      <w:pPr>
        <w:jc w:val="both"/>
      </w:pPr>
      <w:r/>
    </w:p>
    <w:p>
      <w:pPr>
        <w:jc w:val="both"/>
      </w:pPr>
      <w:r>
        <w:t xml:space="preserve">          val allFieldsToUpdate = Seq(Field.HasTakedown) ++ fieldsToUpdate</w:t>
      </w:r>
    </w:p>
    <w:p>
      <w:pPr>
        <w:jc w:val="both"/>
      </w:pPr>
      <w:r/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handleStorageResponses(</w:t>
      </w:r>
    </w:p>
    <w:p>
      <w:pPr>
        <w:jc w:val="both"/>
      </w:pPr>
      <w:r>
        <w:t xml:space="preserve">                tweetStorageClient</w:t>
      </w:r>
    </w:p>
    <w:p>
      <w:pPr>
        <w:jc w:val="both"/>
      </w:pPr>
      <w:r>
        <w:t xml:space="preserve">                  .updateTweet(event.tweet, allFieldsToUpdate)</w:t>
      </w:r>
    </w:p>
    <w:p>
      <w:pPr>
        <w:jc w:val="both"/>
      </w:pPr>
      <w:r>
        <w:t xml:space="preserve">                  .map(Seq(_)),</w:t>
      </w:r>
    </w:p>
    <w:p>
      <w:pPr>
        <w:jc w:val="both"/>
      </w:pPr>
      <w:r>
        <w:t xml:space="preserve">                s"updateTweet(${event.tweet}, $allFieldsToUpdate)"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Future.when(fieldsToDelete.nonEmpty) {</w:t>
      </w:r>
    </w:p>
    <w:p>
      <w:pPr>
        <w:jc w:val="both"/>
      </w:pPr>
      <w:r>
        <w:t xml:space="preserve">                handleStorageResponses(</w:t>
      </w:r>
    </w:p>
    <w:p>
      <w:pPr>
        <w:jc w:val="both"/>
      </w:pPr>
      <w:r>
        <w:t xml:space="preserve">                  tweetStorageClient</w:t>
      </w:r>
    </w:p>
    <w:p>
      <w:pPr>
        <w:jc w:val="both"/>
      </w:pPr>
      <w:r>
        <w:t xml:space="preserve">                    .deleteAdditionalFields(Seq(event.tweet.id), fieldsToDelete),</w:t>
      </w:r>
    </w:p>
    <w:p>
      <w:pPr>
        <w:jc w:val="both"/>
      </w:pPr>
      <w:r>
        <w:t xml:space="preserve">                  s"deleteAdditionalFields(Seq(${event.tweet.id}), $fieldsToDelete)"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).unit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updatePossiblySensitiveTweet: FutureEffect[UpdatePossiblySensitiveTweet.Event] =</w:t>
      </w:r>
    </w:p>
    <w:p>
      <w:pPr>
        <w:jc w:val="both"/>
      </w:pPr>
      <w:r>
        <w:t xml:space="preserve">        FutureEffect[UpdatePossiblySensitiveTweet.Event] { event =&gt;</w:t>
      </w:r>
    </w:p>
    <w:p>
      <w:pPr>
        <w:jc w:val="both"/>
      </w:pPr>
      <w:r>
        <w:t xml:space="preserve">          updateOneTweetAction(event.tweet, TweetUpdate.copyNsfwFieldsForUpdate)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asyncUpdatePossiblySensitiveTweet: FutureEffect[</w:t>
      </w:r>
    </w:p>
    <w:p>
      <w:pPr>
        <w:jc w:val="both"/>
      </w:pPr>
      <w:r>
        <w:t xml:space="preserve">        AsyncUpdatePossiblySensitiveTweet.Event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FutureEffect[AsyncUpdatePossiblySensitiveTweet.Event] { event =&gt;</w:t>
      </w:r>
    </w:p>
    <w:p>
      <w:pPr>
        <w:jc w:val="both"/>
      </w:pPr>
      <w:r>
        <w:t xml:space="preserve">          updateOneTweetAction(event.tweet, TweetUpdate.copyNsfwFieldsForUpdate)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retryAsyncUpdatePossiblySensitiveTweet: FutureEffect[</w:t>
      </w:r>
    </w:p>
    <w:p>
      <w:pPr>
        <w:jc w:val="both"/>
      </w:pPr>
      <w:r>
        <w:t xml:space="preserve">        TweetStoreRetryEvent[AsyncUpdatePossiblySensitiveTweet.Event]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asyncUpdatePossiblySensitiveTweet)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