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config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com.twitter.finagle.Backoff</w:t>
      </w:r>
    </w:p>
    <w:p>
      <w:pPr>
        <w:jc w:val="both"/>
      </w:pPr>
      <w:r>
        <w:t>import com.twitter.finagle.memcached.exp.localMemcachedPort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com.twitter.finagle.ssl.OpportunisticTls</w:t>
      </w:r>
    </w:p>
    <w:p>
      <w:pPr>
        <w:jc w:val="both"/>
      </w:pPr>
      <w:r>
        <w:t>import com.twitter.finagle.thrift.ClientId</w:t>
      </w:r>
    </w:p>
    <w:p>
      <w:pPr>
        <w:jc w:val="both"/>
      </w:pPr>
      <w:r>
        <w:t>import com.twitter.flockdb.client.thriftscala.Priority</w:t>
      </w:r>
    </w:p>
    <w:p>
      <w:pPr>
        <w:jc w:val="both"/>
      </w:pPr>
      <w:r>
        <w:t>import com.twitter.servo.repository.CachedResult</w:t>
      </w:r>
    </w:p>
    <w:p>
      <w:pPr>
        <w:jc w:val="both"/>
      </w:pPr>
      <w:r>
        <w:t>import com.twitter.servo.util.Availability</w:t>
      </w:r>
    </w:p>
    <w:p>
      <w:pPr>
        <w:jc w:val="both"/>
      </w:pPr>
      <w:r>
        <w:t>import com.twitter.tweetypie.backends._</w:t>
      </w:r>
    </w:p>
    <w:p>
      <w:pPr>
        <w:jc w:val="both"/>
      </w:pPr>
      <w:r>
        <w:t>import com.twitter.tweetypie.caching.SoftTtl</w:t>
      </w:r>
    </w:p>
    <w:p>
      <w:pPr>
        <w:jc w:val="both"/>
      </w:pPr>
      <w:r>
        <w:t>import com.twitter.tweetypie.handler.DuplicateTweetFinder</w:t>
      </w:r>
    </w:p>
    <w:p>
      <w:pPr>
        <w:jc w:val="both"/>
      </w:pPr>
      <w:r>
        <w:t>import com.twitter.tweetypie.repository.TombstoneTtl</w:t>
      </w:r>
    </w:p>
    <w:p>
      <w:pPr>
        <w:jc w:val="both"/>
      </w:pPr>
      <w:r>
        <w:t>import com.twitter.tweetypie.service._</w:t>
      </w:r>
    </w:p>
    <w:p>
      <w:pPr>
        <w:jc w:val="both"/>
      </w:pPr>
      <w:r>
        <w:t>import com.twitter.tweetypie.storage.ManhattanTweetStorageClient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case class InProcessCacheConfig(ttl: Duration, maximumSize: Int)</w:t>
      </w:r>
    </w:p>
    <w:p>
      <w:pPr>
        <w:jc w:val="both"/>
      </w:pPr>
      <w:r/>
    </w:p>
    <w:p>
      <w:pPr>
        <w:jc w:val="both"/>
      </w:pPr>
      <w:r>
        <w:t>class TweetServiceSettings(val flags: TweetServiceFlags)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 a Boolean to an Option</w:t>
      </w:r>
    </w:p>
    <w:p>
      <w:pPr>
        <w:jc w:val="both"/>
      </w:pPr>
      <w:r>
        <w:t xml:space="preserve">   * &gt; optional(true, "my value")</w:t>
      </w:r>
    </w:p>
    <w:p>
      <w:pPr>
        <w:jc w:val="both"/>
      </w:pPr>
      <w:r>
        <w:t xml:space="preserve">   * res: Some(my value)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&gt; optional(false, "my value")</w:t>
      </w:r>
    </w:p>
    <w:p>
      <w:pPr>
        <w:jc w:val="both"/>
      </w:pPr>
      <w:r>
        <w:t xml:space="preserve">   * res: None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optional[T](b: Boolean, a: =&gt; T): Option[T] = if (b) Some(a) else None</w:t>
      </w:r>
    </w:p>
    <w:p>
      <w:pPr>
        <w:jc w:val="both"/>
      </w:pPr>
      <w:r/>
    </w:p>
    <w:p>
      <w:pPr>
        <w:jc w:val="both"/>
      </w:pPr>
      <w:r>
        <w:t xml:space="preserve">  /** atla, localhost, etc. */</w:t>
      </w:r>
    </w:p>
    <w:p>
      <w:pPr>
        <w:jc w:val="both"/>
      </w:pPr>
      <w:r>
        <w:t xml:space="preserve">  val zone: String = flags.zone()</w:t>
      </w:r>
    </w:p>
    <w:p>
      <w:pPr>
        <w:jc w:val="both"/>
      </w:pPr>
      <w:r/>
    </w:p>
    <w:p>
      <w:pPr>
        <w:jc w:val="both"/>
      </w:pPr>
      <w:r>
        <w:t xml:space="preserve">  /** dc is less specific than zone, zone=atla, dc=atl */</w:t>
      </w:r>
    </w:p>
    <w:p>
      <w:pPr>
        <w:jc w:val="both"/>
      </w:pPr>
      <w:r>
        <w:t xml:space="preserve">  val dc: String = zone.dropRight(1)</w:t>
      </w:r>
    </w:p>
    <w:p>
      <w:pPr>
        <w:jc w:val="both"/>
      </w:pPr>
      <w:r/>
    </w:p>
    <w:p>
      <w:pPr>
        <w:jc w:val="both"/>
      </w:pPr>
      <w:r>
        <w:t xml:space="preserve">  /** one of: prod, staging, dev, testbox */</w:t>
      </w:r>
    </w:p>
    <w:p>
      <w:pPr>
        <w:jc w:val="both"/>
      </w:pPr>
      <w:r>
        <w:t xml:space="preserve">  val env: Env.Value = flags.env()</w:t>
      </w:r>
    </w:p>
    <w:p>
      <w:pPr>
        <w:jc w:val="both"/>
      </w:pPr>
      <w:r/>
    </w:p>
    <w:p>
      <w:pPr>
        <w:jc w:val="both"/>
      </w:pPr>
      <w:r>
        <w:t xml:space="preserve">  /** instanceId of this aurora instance */</w:t>
      </w:r>
    </w:p>
    <w:p>
      <w:pPr>
        <w:jc w:val="both"/>
      </w:pPr>
      <w:r>
        <w:t xml:space="preserve">  lazy val instanceId: Int = flags.instanceId()</w:t>
      </w:r>
    </w:p>
    <w:p>
      <w:pPr>
        <w:jc w:val="both"/>
      </w:pPr>
      <w:r/>
    </w:p>
    <w:p>
      <w:pPr>
        <w:jc w:val="both"/>
      </w:pPr>
      <w:r>
        <w:t xml:space="preserve">  /** total number of tweetypie aurora instances */</w:t>
      </w:r>
    </w:p>
    <w:p>
      <w:pPr>
        <w:jc w:val="both"/>
      </w:pPr>
      <w:r>
        <w:t xml:space="preserve">  val instanceCount: Int = flags.instanceCount()</w:t>
      </w:r>
    </w:p>
    <w:p>
      <w:pPr>
        <w:jc w:val="both"/>
      </w:pPr>
      <w:r/>
    </w:p>
    <w:p>
      <w:pPr>
        <w:jc w:val="both"/>
      </w:pPr>
      <w:r>
        <w:t xml:space="preserve">  /** The Name to resolve to find the memcached cluster */</w:t>
      </w:r>
    </w:p>
    <w:p>
      <w:pPr>
        <w:jc w:val="both"/>
      </w:pPr>
      <w:r>
        <w:t xml:space="preserve">  val twemcacheDest: String =</w:t>
      </w:r>
    </w:p>
    <w:p>
      <w:pPr>
        <w:jc w:val="both"/>
      </w:pPr>
      <w:r>
        <w:t xml:space="preserve">    // If twemcacheDest is explicitly set, always prefer that to</w:t>
      </w:r>
    </w:p>
    <w:p>
      <w:pPr>
        <w:jc w:val="both"/>
      </w:pPr>
      <w:r>
        <w:t xml:space="preserve">    // localMemcachedPort.</w:t>
      </w:r>
    </w:p>
    <w:p>
      <w:pPr>
        <w:jc w:val="both"/>
      </w:pPr>
      <w:r>
        <w:t xml:space="preserve">    flags.twemcacheDest.get</w:t>
      </w:r>
    </w:p>
    <w:p>
      <w:pPr>
        <w:jc w:val="both"/>
      </w:pPr>
      <w:r>
        <w:t xml:space="preserve">    // Testbox uses this global flag to specify the location of the</w:t>
      </w:r>
    </w:p>
    <w:p>
      <w:pPr>
        <w:jc w:val="both"/>
      </w:pPr>
      <w:r>
        <w:t xml:space="preserve">    // local memcached instance.</w:t>
      </w:r>
    </w:p>
    <w:p>
      <w:pPr>
        <w:jc w:val="both"/>
      </w:pPr>
      <w:r>
        <w:t xml:space="preserve">      .orElse(localMemcachedPort().map("/$/inet/localhost/" + _))</w:t>
      </w:r>
    </w:p>
    <w:p>
      <w:pPr>
        <w:jc w:val="both"/>
      </w:pPr>
      <w:r>
        <w:t xml:space="preserve">      // If no explicit Name is specified, use the default.</w:t>
      </w:r>
    </w:p>
    <w:p>
      <w:pPr>
        <w:jc w:val="both"/>
      </w:pPr>
      <w:r>
        <w:t xml:space="preserve">      .getOrElse(flags.twemcacheDest())</w:t>
      </w:r>
    </w:p>
    <w:p>
      <w:pPr>
        <w:jc w:val="both"/>
      </w:pPr>
      <w:r/>
    </w:p>
    <w:p>
      <w:pPr>
        <w:jc w:val="both"/>
      </w:pPr>
      <w:r>
        <w:t xml:space="preserve">  /** Read/write data through Cache */</w:t>
      </w:r>
    </w:p>
    <w:p>
      <w:pPr>
        <w:jc w:val="both"/>
      </w:pPr>
      <w:r>
        <w:t xml:space="preserve">  val withCache: Boolean = flags.withCache()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TFlock queue to use for background indexing operations. For</w:t>
      </w:r>
    </w:p>
    <w:p>
      <w:pPr>
        <w:jc w:val="both"/>
      </w:pPr>
      <w:r>
        <w:t xml:space="preserve">   * production, this should always be the low priority queue, to</w:t>
      </w:r>
    </w:p>
    <w:p>
      <w:pPr>
        <w:jc w:val="both"/>
      </w:pPr>
      <w:r>
        <w:t xml:space="preserve">   * allow foreground operations to be processed first.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backgroundIndexingPriority: Priority = flags.backgroundIndexingPriority()</w:t>
      </w:r>
    </w:p>
    <w:p>
      <w:pPr>
        <w:jc w:val="both"/>
      </w:pPr>
      <w:r/>
    </w:p>
    <w:p>
      <w:pPr>
        <w:jc w:val="both"/>
      </w:pPr>
      <w:r>
        <w:t xml:space="preserve">  /** Set certain decider gates to this overridden value */</w:t>
      </w:r>
    </w:p>
    <w:p>
      <w:pPr>
        <w:jc w:val="both"/>
      </w:pPr>
      <w:r>
        <w:t xml:space="preserve">  val deciderOverrides: Map[String, Boolean] =</w:t>
      </w:r>
    </w:p>
    <w:p>
      <w:pPr>
        <w:jc w:val="both"/>
      </w:pPr>
      <w:r>
        <w:t xml:space="preserve">    flags.deciderOverrides()</w:t>
      </w:r>
    </w:p>
    <w:p>
      <w:pPr>
        <w:jc w:val="both"/>
      </w:pPr>
      <w:r/>
    </w:p>
    <w:p>
      <w:pPr>
        <w:jc w:val="both"/>
      </w:pPr>
      <w:r>
        <w:t xml:space="preserve">  /** use per host stats? */</w:t>
      </w:r>
    </w:p>
    <w:p>
      <w:pPr>
        <w:jc w:val="both"/>
      </w:pPr>
      <w:r>
        <w:t xml:space="preserve">  val clientHostStats: Boolean =</w:t>
      </w:r>
    </w:p>
    <w:p>
      <w:pPr>
        <w:jc w:val="both"/>
      </w:pPr>
      <w:r>
        <w:t xml:space="preserve">    flags.clientHostStats()</w:t>
      </w:r>
    </w:p>
    <w:p>
      <w:pPr>
        <w:jc w:val="both"/>
      </w:pPr>
      <w:r/>
    </w:p>
    <w:p>
      <w:pPr>
        <w:jc w:val="both"/>
      </w:pPr>
      <w:r>
        <w:t xml:space="preserve">  val warmupRequestsSettings: Option[WarmupQueriesSettings] =</w:t>
      </w:r>
    </w:p>
    <w:p>
      <w:pPr>
        <w:jc w:val="both"/>
      </w:pPr>
      <w:r>
        <w:t xml:space="preserve">    optional(flags.enableWarmupRequests(), WarmupQueriesSettings())</w:t>
      </w:r>
    </w:p>
    <w:p>
      <w:pPr>
        <w:jc w:val="both"/>
      </w:pPr>
      <w:r/>
    </w:p>
    <w:p>
      <w:pPr>
        <w:jc w:val="both"/>
      </w:pPr>
      <w:r>
        <w:t xml:space="preserve">  /** enables request authorization via a allowlist */</w:t>
      </w:r>
    </w:p>
    <w:p>
      <w:pPr>
        <w:jc w:val="both"/>
      </w:pPr>
      <w:r>
        <w:t xml:space="preserve">  val allowlistingRequired: Boolean =</w:t>
      </w:r>
    </w:p>
    <w:p>
      <w:pPr>
        <w:jc w:val="both"/>
      </w:pPr>
      <w:r>
        <w:t xml:space="preserve">    flags.allowlist.get.getOrElse(env == Env.prod)</w:t>
      </w:r>
    </w:p>
    <w:p>
      <w:pPr>
        <w:jc w:val="both"/>
      </w:pPr>
      <w:r/>
    </w:p>
    <w:p>
      <w:pPr>
        <w:jc w:val="both"/>
      </w:pPr>
      <w:r>
        <w:t xml:space="preserve">  /** read rate limit for unknown clients (when allowlistingRequired is enabled) */</w:t>
      </w:r>
    </w:p>
    <w:p>
      <w:pPr>
        <w:jc w:val="both"/>
      </w:pPr>
      <w:r>
        <w:t xml:space="preserve">  val nonAllowListedClientRateLimitPerSec: Double =</w:t>
      </w:r>
    </w:p>
    <w:p>
      <w:pPr>
        <w:jc w:val="both"/>
      </w:pPr>
      <w:r>
        <w:t xml:space="preserve">    flags.grayListRateLimit()</w:t>
      </w:r>
    </w:p>
    <w:p>
      <w:pPr>
        <w:jc w:val="both"/>
      </w:pPr>
      <w:r/>
    </w:p>
    <w:p>
      <w:pPr>
        <w:jc w:val="both"/>
      </w:pPr>
      <w:r>
        <w:t xml:space="preserve">  /** enables requests from production clients */</w:t>
      </w:r>
    </w:p>
    <w:p>
      <w:pPr>
        <w:jc w:val="both"/>
      </w:pPr>
      <w:r>
        <w:t xml:space="preserve">  val allowProductionClients: Boolean =</w:t>
      </w:r>
    </w:p>
    <w:p>
      <w:pPr>
        <w:jc w:val="both"/>
      </w:pPr>
      <w:r>
        <w:t xml:space="preserve">    env == Env.prod</w:t>
      </w:r>
    </w:p>
    <w:p>
      <w:pPr>
        <w:jc w:val="both"/>
      </w:pPr>
      <w:r/>
    </w:p>
    <w:p>
      <w:pPr>
        <w:jc w:val="both"/>
      </w:pPr>
      <w:r>
        <w:t xml:space="preserve">  /** enables replication via DRPC */</w:t>
      </w:r>
    </w:p>
    <w:p>
      <w:pPr>
        <w:jc w:val="both"/>
      </w:pPr>
      <w:r>
        <w:t xml:space="preserve">  val enableReplication: Boolean = flags.enableReplication()</w:t>
      </w:r>
    </w:p>
    <w:p>
      <w:pPr>
        <w:jc w:val="both"/>
      </w:pPr>
      <w:r/>
    </w:p>
    <w:p>
      <w:pPr>
        <w:jc w:val="both"/>
      </w:pPr>
      <w:r>
        <w:t xml:space="preserve">  /** enables forking of some traffic to configured target */</w:t>
      </w:r>
    </w:p>
    <w:p>
      <w:pPr>
        <w:jc w:val="both"/>
      </w:pPr>
      <w:r>
        <w:t xml:space="preserve">  val trafficForkingEnabled: Boolean =</w:t>
      </w:r>
    </w:p>
    <w:p>
      <w:pPr>
        <w:jc w:val="both"/>
      </w:pPr>
      <w:r>
        <w:t xml:space="preserve">    env == Env.prod</w:t>
      </w:r>
    </w:p>
    <w:p>
      <w:pPr>
        <w:jc w:val="both"/>
      </w:pPr>
      <w:r/>
    </w:p>
    <w:p>
      <w:pPr>
        <w:jc w:val="both"/>
      </w:pPr>
      <w:r>
        <w:t xml:space="preserve">  val scribeUniquenessIds: Boolean =</w:t>
      </w:r>
    </w:p>
    <w:p>
      <w:pPr>
        <w:jc w:val="both"/>
      </w:pPr>
      <w:r>
        <w:t xml:space="preserve">    env == Env.prod</w:t>
      </w:r>
    </w:p>
    <w:p>
      <w:pPr>
        <w:jc w:val="both"/>
      </w:pPr>
      <w:r/>
    </w:p>
    <w:p>
      <w:pPr>
        <w:jc w:val="both"/>
      </w:pPr>
      <w:r>
        <w:t xml:space="preserve">  /** ClientId to send to backend services */</w:t>
      </w:r>
    </w:p>
    <w:p>
      <w:pPr>
        <w:jc w:val="both"/>
      </w:pPr>
      <w:r>
        <w:t xml:space="preserve">  val thriftClientId: ClientId =</w:t>
      </w:r>
    </w:p>
    <w:p>
      <w:pPr>
        <w:jc w:val="both"/>
      </w:pPr>
      <w:r>
        <w:t xml:space="preserve">    flags.clientId.get.map(ClientId(_)).getOrElse {</w:t>
      </w:r>
    </w:p>
    <w:p>
      <w:pPr>
        <w:jc w:val="both"/>
      </w:pPr>
      <w:r>
        <w:t xml:space="preserve">      env match {</w:t>
      </w:r>
    </w:p>
    <w:p>
      <w:pPr>
        <w:jc w:val="both"/>
      </w:pPr>
      <w:r>
        <w:t xml:space="preserve">        case Env.dev | Env.staging =&gt; ClientId("tweetypie.staging")</w:t>
      </w:r>
    </w:p>
    <w:p>
      <w:pPr>
        <w:jc w:val="both"/>
      </w:pPr>
      <w:r>
        <w:t xml:space="preserve">        case Env.prod =&gt; ClientId("tweetypie.prod")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Instead of using DRPC for calling into the async code path, call back into the</w:t>
      </w:r>
    </w:p>
    <w:p>
      <w:pPr>
        <w:jc w:val="both"/>
      </w:pPr>
      <w:r>
        <w:t xml:space="preserve">   * current instance. Used for development and test to ensure logic in the current</w:t>
      </w:r>
    </w:p>
    <w:p>
      <w:pPr>
        <w:jc w:val="both"/>
      </w:pPr>
      <w:r>
        <w:t xml:space="preserve">   * instance is being tested.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simulateDeferredrpcCallbacks: Boolean = flags.simulateDeferredrpcCallbacks()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ClientId to set in 'asynchronous' requests when simulateDeferredrpcCallbacks is</w:t>
      </w:r>
    </w:p>
    <w:p>
      <w:pPr>
        <w:jc w:val="both"/>
      </w:pPr>
      <w:r>
        <w:t xml:space="preserve">   * true and Tweetypie ends up just calling itself synchronously.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deferredrpcClientId: ClientId = ClientId("deferredrpc.prod")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ServiceIdentifier used to enable mTLS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serviceIdentifier: ServiceIdentifier = flags.serviceIdentifier()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Decider settings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deciderBaseFilename: Option[String] = Option(flags.deciderBase())</w:t>
      </w:r>
    </w:p>
    <w:p>
      <w:pPr>
        <w:jc w:val="both"/>
      </w:pPr>
      <w:r>
        <w:t xml:space="preserve">  val deciderOverlayFilename: Option[String] = Option(flags.deciderOverlay())</w:t>
      </w:r>
    </w:p>
    <w:p>
      <w:pPr>
        <w:jc w:val="both"/>
      </w:pPr>
      <w:r>
        <w:t xml:space="preserve">  val vfDeciderOverlayFilename: Option[String] = flags.vfDeciderOverlay.get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Used to determine whether we should fail requests for Tweets that are likely too young</w:t>
      </w:r>
    </w:p>
    <w:p>
      <w:pPr>
        <w:jc w:val="both"/>
      </w:pPr>
      <w:r>
        <w:t xml:space="preserve">   * to return a non-partial response. We return NotFound for Tweets that are deemed too young.</w:t>
      </w:r>
    </w:p>
    <w:p>
      <w:pPr>
        <w:jc w:val="both"/>
      </w:pPr>
      <w:r>
        <w:t xml:space="preserve">   * Used by [[com.twitter.tweetypie.repository.ManhattanTweetRepository]].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shortCircuitLikelyPartialTweetReads: Gate[Duration] = {</w:t>
      </w:r>
    </w:p>
    <w:p>
      <w:pPr>
        <w:jc w:val="both"/>
      </w:pPr>
      <w:r>
        <w:t xml:space="preserve">    // interpret the flag as a duration in milliseconds</w:t>
      </w:r>
    </w:p>
    <w:p>
      <w:pPr>
        <w:jc w:val="both"/>
      </w:pPr>
      <w:r>
        <w:t xml:space="preserve">    val ageCeiling: Duration = flags.shortCircuitLikelyPartialTweetReadsMs().milliseconds</w:t>
      </w:r>
    </w:p>
    <w:p>
      <w:pPr>
        <w:jc w:val="both"/>
      </w:pPr>
      <w:r>
        <w:t xml:space="preserve">    Gate(tweetAge =&gt; tweetAge &lt; ageCeiling)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tweet-service internal settings</w:t>
      </w:r>
    </w:p>
    <w:p>
      <w:pPr>
        <w:jc w:val="both"/>
      </w:pPr>
      <w:r/>
    </w:p>
    <w:p>
      <w:pPr>
        <w:jc w:val="both"/>
      </w:pPr>
      <w:r>
        <w:t xml:space="preserve">  val tweetKeyCacheVersion = 1</w:t>
      </w:r>
    </w:p>
    <w:p>
      <w:pPr>
        <w:jc w:val="both"/>
      </w:pPr>
      <w:r/>
    </w:p>
    <w:p>
      <w:pPr>
        <w:jc w:val="both"/>
      </w:pPr>
      <w:r>
        <w:t xml:space="preserve">  /** how often to flush aggregated count updates for tweet counts */</w:t>
      </w:r>
    </w:p>
    <w:p>
      <w:pPr>
        <w:jc w:val="both"/>
      </w:pPr>
      <w:r>
        <w:t xml:space="preserve">  val aggregatedTweetCountsFlushInterval: Duration = 5.seconds</w:t>
      </w:r>
    </w:p>
    <w:p>
      <w:pPr>
        <w:jc w:val="both"/>
      </w:pPr>
      <w:r/>
    </w:p>
    <w:p>
      <w:pPr>
        <w:jc w:val="both"/>
      </w:pPr>
      <w:r>
        <w:t xml:space="preserve">  /** maximum number of keys for which aggregated cached count updates may be cached */</w:t>
      </w:r>
    </w:p>
    <w:p>
      <w:pPr>
        <w:jc w:val="both"/>
      </w:pPr>
      <w:r>
        <w:t xml:space="preserve">  val maxAggregatedCountsSize = 1000</w:t>
      </w:r>
    </w:p>
    <w:p>
      <w:pPr>
        <w:jc w:val="both"/>
      </w:pPr>
      <w:r/>
    </w:p>
    <w:p>
      <w:pPr>
        <w:jc w:val="both"/>
      </w:pPr>
      <w:r>
        <w:t xml:space="preserve">  /** ramp up period for decidering up forked traffic (if enabled) to the full decidered value */</w:t>
      </w:r>
    </w:p>
    <w:p>
      <w:pPr>
        <w:jc w:val="both"/>
      </w:pPr>
      <w:r>
        <w:t xml:space="preserve">  val forkingRampUp: Duration = 3.minutes</w:t>
      </w:r>
    </w:p>
    <w:p>
      <w:pPr>
        <w:jc w:val="both"/>
      </w:pPr>
      <w:r/>
    </w:p>
    <w:p>
      <w:pPr>
        <w:jc w:val="both"/>
      </w:pPr>
      <w:r>
        <w:t xml:space="preserve">  /** how long to wait after startup for serversets to resolve before giving up and moving on */</w:t>
      </w:r>
    </w:p>
    <w:p>
      <w:pPr>
        <w:jc w:val="both"/>
      </w:pPr>
      <w:r>
        <w:t xml:space="preserve">  val waitForServerSetsTimeout: Duration = 120.seconds</w:t>
      </w:r>
    </w:p>
    <w:p>
      <w:pPr>
        <w:jc w:val="both"/>
      </w:pPr>
      <w:r/>
    </w:p>
    <w:p>
      <w:pPr>
        <w:jc w:val="both"/>
      </w:pPr>
      <w:r>
        <w:t xml:space="preserve">  /** number of threads to use in thread pool for language identification */</w:t>
      </w:r>
    </w:p>
    <w:p>
      <w:pPr>
        <w:jc w:val="both"/>
      </w:pPr>
      <w:r>
        <w:t xml:space="preserve">  val numPenguinThreads = 4</w:t>
      </w:r>
    </w:p>
    <w:p>
      <w:pPr>
        <w:jc w:val="both"/>
      </w:pPr>
      <w:r/>
    </w:p>
    <w:p>
      <w:pPr>
        <w:jc w:val="both"/>
      </w:pPr>
      <w:r>
        <w:t xml:space="preserve">  /** maximum number of tweets that clients can request per getTweets RPC call */</w:t>
      </w:r>
    </w:p>
    <w:p>
      <w:pPr>
        <w:jc w:val="both"/>
      </w:pPr>
      <w:r>
        <w:t xml:space="preserve">  val maxGetTweetsRequestSize = 200</w:t>
      </w:r>
    </w:p>
    <w:p>
      <w:pPr>
        <w:jc w:val="both"/>
      </w:pPr>
      <w:r/>
    </w:p>
    <w:p>
      <w:pPr>
        <w:jc w:val="both"/>
      </w:pPr>
      <w:r>
        <w:t xml:space="preserve">  /** maximum batch size for any batched request (getTweets is exempt, it has its own limiting) */</w:t>
      </w:r>
    </w:p>
    <w:p>
      <w:pPr>
        <w:jc w:val="both"/>
      </w:pPr>
      <w:r>
        <w:t xml:space="preserve">  val maxRequestSize = 200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maximum size to allow the thrift response buffer to grow before resetting it.  this is set to</w:t>
      </w:r>
    </w:p>
    <w:p>
      <w:pPr>
        <w:jc w:val="both"/>
      </w:pPr>
      <w:r>
        <w:t xml:space="preserve">   * approximately the current value of `srv/thrift/response_payload_bytes.p999`, meaning roughly</w:t>
      </w:r>
    </w:p>
    <w:p>
      <w:pPr>
        <w:jc w:val="both"/>
      </w:pPr>
      <w:r>
        <w:t xml:space="preserve">   * 1 out of 1000 requests will cause the buffer to be reset.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maxThriftBufferSize: Int = 200 * 1024</w:t>
      </w:r>
    </w:p>
    <w:p>
      <w:pPr>
        <w:jc w:val="both"/>
      </w:pPr>
      <w:r/>
    </w:p>
    <w:p>
      <w:pPr>
        <w:jc w:val="both"/>
      </w:pPr>
      <w:r>
        <w:t xml:space="preserve">  // ********* timeouts and backoffs **********</w:t>
      </w:r>
    </w:p>
    <w:p>
      <w:pPr>
        <w:jc w:val="both"/>
      </w:pPr>
      <w:r/>
    </w:p>
    <w:p>
      <w:pPr>
        <w:jc w:val="both"/>
      </w:pPr>
      <w:r>
        <w:t xml:space="preserve">  /** backoffs for OptimisticLockingCache lockAndSet operations */</w:t>
      </w:r>
    </w:p>
    <w:p>
      <w:pPr>
        <w:jc w:val="both"/>
      </w:pPr>
      <w:r>
        <w:t xml:space="preserve">  val lockingCacheBackoffs: Stream[Duration] =</w:t>
      </w:r>
    </w:p>
    <w:p>
      <w:pPr>
        <w:jc w:val="both"/>
      </w:pPr>
      <w:r>
        <w:t xml:space="preserve">    Backoff.exponentialJittered(10.millisecond, 50.milliseconds).take(3).toStream</w:t>
      </w:r>
    </w:p>
    <w:p>
      <w:pPr>
        <w:jc w:val="both"/>
      </w:pPr>
      <w:r/>
    </w:p>
    <w:p>
      <w:pPr>
        <w:jc w:val="both"/>
      </w:pPr>
      <w:r>
        <w:t xml:space="preserve">  /** retry once on timeout with no backoff */</w:t>
      </w:r>
    </w:p>
    <w:p>
      <w:pPr>
        <w:jc w:val="both"/>
      </w:pPr>
      <w:r>
        <w:t xml:space="preserve">  val defaultTimeoutBackoffs: Stream[Duration] = Stream(0.milliseconds).toStream</w:t>
      </w:r>
    </w:p>
    <w:p>
      <w:pPr>
        <w:jc w:val="both"/>
      </w:pPr>
      <w:r/>
    </w:p>
    <w:p>
      <w:pPr>
        <w:jc w:val="both"/>
      </w:pPr>
      <w:r>
        <w:t xml:space="preserve">  /** backoffs when user view is missing */</w:t>
      </w:r>
    </w:p>
    <w:p>
      <w:pPr>
        <w:jc w:val="both"/>
      </w:pPr>
      <w:r>
        <w:t xml:space="preserve">  val gizmoduckMissingUserViewBackoffs: Stream[Duration] = Backoff.const(10.millis).take(3).toStream</w:t>
      </w:r>
    </w:p>
    <w:p>
      <w:pPr>
        <w:jc w:val="both"/>
      </w:pPr>
      <w:r/>
    </w:p>
    <w:p>
      <w:pPr>
        <w:jc w:val="both"/>
      </w:pPr>
      <w:r>
        <w:t xml:space="preserve">  /** backoffs for retrying failed async-write actions after first retry failure */</w:t>
      </w:r>
    </w:p>
    <w:p>
      <w:pPr>
        <w:jc w:val="both"/>
      </w:pPr>
      <w:r>
        <w:t xml:space="preserve">  val asyncWriteRetryBackoffs: Stream[Duration] =</w:t>
      </w:r>
    </w:p>
    <w:p>
      <w:pPr>
        <w:jc w:val="both"/>
      </w:pPr>
      <w:r>
        <w:t xml:space="preserve">    Backoff.exponential(10.milliseconds, 2).take(9).toStream.map(_ min 1.second)</w:t>
      </w:r>
    </w:p>
    <w:p>
      <w:pPr>
        <w:jc w:val="both"/>
      </w:pPr>
      <w:r/>
    </w:p>
    <w:p>
      <w:pPr>
        <w:jc w:val="both"/>
      </w:pPr>
      <w:r>
        <w:t xml:space="preserve">  /** backoffs for retrying failed deferredrpc enqueues */</w:t>
      </w:r>
    </w:p>
    <w:p>
      <w:pPr>
        <w:jc w:val="both"/>
      </w:pPr>
      <w:r>
        <w:t xml:space="preserve">  val deferredrpcBackoffs: Stream[Duration] =</w:t>
      </w:r>
    </w:p>
    <w:p>
      <w:pPr>
        <w:jc w:val="both"/>
      </w:pPr>
      <w:r>
        <w:t xml:space="preserve">    Backoff.exponential(10.milliseconds, 2).take(3).toStream</w:t>
      </w:r>
    </w:p>
    <w:p>
      <w:pPr>
        <w:jc w:val="both"/>
      </w:pPr>
      <w:r/>
    </w:p>
    <w:p>
      <w:pPr>
        <w:jc w:val="both"/>
      </w:pPr>
      <w:r>
        <w:t xml:space="preserve">  /** backoffs for retrying failed cache updates for replicated events */</w:t>
      </w:r>
    </w:p>
    <w:p>
      <w:pPr>
        <w:jc w:val="both"/>
      </w:pPr>
      <w:r>
        <w:t xml:space="preserve">  val replicatedEventCacheBackoffs: Stream[Duration] =</w:t>
      </w:r>
    </w:p>
    <w:p>
      <w:pPr>
        <w:jc w:val="both"/>
      </w:pPr>
      <w:r>
        <w:t xml:space="preserve">    Backoff.exponential(100.milliseconds, 2).take(10).toStream</w:t>
      </w:r>
    </w:p>
    <w:p>
      <w:pPr>
        <w:jc w:val="both"/>
      </w:pPr>
      <w:r/>
    </w:p>
    <w:p>
      <w:pPr>
        <w:jc w:val="both"/>
      </w:pPr>
      <w:r>
        <w:t xml:space="preserve">  val escherbirdConfig: Escherbird.Config =</w:t>
      </w:r>
    </w:p>
    <w:p>
      <w:pPr>
        <w:jc w:val="both"/>
      </w:pPr>
      <w:r>
        <w:t xml:space="preserve">    Escherbird.Config(</w:t>
      </w:r>
    </w:p>
    <w:p>
      <w:pPr>
        <w:jc w:val="both"/>
      </w:pPr>
      <w:r>
        <w:t xml:space="preserve">      requestTimeout = 200.milliseconds,</w:t>
      </w:r>
    </w:p>
    <w:p>
      <w:pPr>
        <w:jc w:val="both"/>
      </w:pPr>
      <w:r>
        <w:t xml:space="preserve">      timeoutBackoffs = defaultTimeoutBackoffs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expandodoConfig: Expandodo.Config =</w:t>
      </w:r>
    </w:p>
    <w:p>
      <w:pPr>
        <w:jc w:val="both"/>
      </w:pPr>
      <w:r>
        <w:t xml:space="preserve">    Expandodo.Config(</w:t>
      </w:r>
    </w:p>
    <w:p>
      <w:pPr>
        <w:jc w:val="both"/>
      </w:pPr>
      <w:r>
        <w:t xml:space="preserve">      requestTimeout = 300.milliseconds,</w:t>
      </w:r>
    </w:p>
    <w:p>
      <w:pPr>
        <w:jc w:val="both"/>
      </w:pPr>
      <w:r>
        <w:t xml:space="preserve">      timeoutBackoffs = defaultTimeoutBackoffs,</w:t>
      </w:r>
    </w:p>
    <w:p>
      <w:pPr>
        <w:jc w:val="both"/>
      </w:pPr>
      <w:r>
        <w:t xml:space="preserve">      serverErrorBackoffs = Backoff.const(0.millis).take(3).toStream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creativesContainerServiceConfig: CreativesContainerService.Config =</w:t>
      </w:r>
    </w:p>
    <w:p>
      <w:pPr>
        <w:jc w:val="both"/>
      </w:pPr>
      <w:r>
        <w:t xml:space="preserve">    CreativesContainerService.Config(</w:t>
      </w:r>
    </w:p>
    <w:p>
      <w:pPr>
        <w:jc w:val="both"/>
      </w:pPr>
      <w:r>
        <w:t xml:space="preserve">      requestTimeout = 300.milliseconds,</w:t>
      </w:r>
    </w:p>
    <w:p>
      <w:pPr>
        <w:jc w:val="both"/>
      </w:pPr>
      <w:r>
        <w:t xml:space="preserve">      timeoutBackoffs = defaultTimeoutBackoffs,</w:t>
      </w:r>
    </w:p>
    <w:p>
      <w:pPr>
        <w:jc w:val="both"/>
      </w:pPr>
      <w:r>
        <w:t xml:space="preserve">      serverErrorBackoffs = Backoff.const(0.millis).take(3).toStream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geoScrubEventStoreConfig: GeoScrubEventStore.Config =</w:t>
      </w:r>
    </w:p>
    <w:p>
      <w:pPr>
        <w:jc w:val="both"/>
      </w:pPr>
      <w:r>
        <w:t xml:space="preserve">    GeoScrubEventStore.Config(</w:t>
      </w:r>
    </w:p>
    <w:p>
      <w:pPr>
        <w:jc w:val="both"/>
      </w:pPr>
      <w:r>
        <w:t xml:space="preserve">      read = GeoScrubEventStore.EndpointConfig(</w:t>
      </w:r>
    </w:p>
    <w:p>
      <w:pPr>
        <w:jc w:val="both"/>
      </w:pPr>
      <w:r>
        <w:t xml:space="preserve">        requestTimeout = 200.milliseconds,</w:t>
      </w:r>
    </w:p>
    <w:p>
      <w:pPr>
        <w:jc w:val="both"/>
      </w:pPr>
      <w:r>
        <w:t xml:space="preserve">        maxRetryCount = 1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write = GeoScrubEventStore.EndpointConfig(</w:t>
      </w:r>
    </w:p>
    <w:p>
      <w:pPr>
        <w:jc w:val="both"/>
      </w:pPr>
      <w:r>
        <w:t xml:space="preserve">        requestTimeout = 1.second,</w:t>
      </w:r>
    </w:p>
    <w:p>
      <w:pPr>
        <w:jc w:val="both"/>
      </w:pPr>
      <w:r>
        <w:t xml:space="preserve">        maxRetryCount = 1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gizmoduckConfig: Gizmoduck.Config =</w:t>
      </w:r>
    </w:p>
    <w:p>
      <w:pPr>
        <w:jc w:val="both"/>
      </w:pPr>
      <w:r>
        <w:t xml:space="preserve">    Gizmoduck.Config(</w:t>
      </w:r>
    </w:p>
    <w:p>
      <w:pPr>
        <w:jc w:val="both"/>
      </w:pPr>
      <w:r>
        <w:t xml:space="preserve">      readTimeout = 300.milliseconds,</w:t>
      </w:r>
    </w:p>
    <w:p>
      <w:pPr>
        <w:jc w:val="both"/>
      </w:pPr>
      <w:r>
        <w:t xml:space="preserve">      writeTimeout = 300.milliseconds,</w:t>
      </w:r>
    </w:p>
    <w:p>
      <w:pPr>
        <w:jc w:val="both"/>
      </w:pPr>
      <w:r>
        <w:t xml:space="preserve">      // We bump the timeout value to 800ms because modifyAndGet is called only in async request path in GeoScrub daemon</w:t>
      </w:r>
    </w:p>
    <w:p>
      <w:pPr>
        <w:jc w:val="both"/>
      </w:pPr>
      <w:r>
        <w:t xml:space="preserve">      // and we do not expect sync/realtime apps calling this thrift method</w:t>
      </w:r>
    </w:p>
    <w:p>
      <w:pPr>
        <w:jc w:val="both"/>
      </w:pPr>
      <w:r>
        <w:t xml:space="preserve">      modifyAndGetTimeout = 800.milliseconds,</w:t>
      </w:r>
    </w:p>
    <w:p>
      <w:pPr>
        <w:jc w:val="both"/>
      </w:pPr>
      <w:r>
        <w:t xml:space="preserve">      modifyAndGetTimeoutBackoffs = Backoff.const(0.millis).take(3).toStream,</w:t>
      </w:r>
    </w:p>
    <w:p>
      <w:pPr>
        <w:jc w:val="both"/>
      </w:pPr>
      <w:r>
        <w:t xml:space="preserve">      defaultTimeoutBackoffs = defaultTimeoutBackoffs,</w:t>
      </w:r>
    </w:p>
    <w:p>
      <w:pPr>
        <w:jc w:val="both"/>
      </w:pPr>
      <w:r>
        <w:t xml:space="preserve">      gizmoduckExceptionBackoffs = Backoff.const(0.millis).take(3).toStream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limiterBackendConfig: LimiterBackend.Config =</w:t>
      </w:r>
    </w:p>
    <w:p>
      <w:pPr>
        <w:jc w:val="both"/>
      </w:pPr>
      <w:r>
        <w:t xml:space="preserve">    LimiterBackend.Config(</w:t>
      </w:r>
    </w:p>
    <w:p>
      <w:pPr>
        <w:jc w:val="both"/>
      </w:pPr>
      <w:r>
        <w:t xml:space="preserve">      requestTimeout = 300.milliseconds,</w:t>
      </w:r>
    </w:p>
    <w:p>
      <w:pPr>
        <w:jc w:val="both"/>
      </w:pPr>
      <w:r>
        <w:t xml:space="preserve">      timeoutBackoffs = defaultTimeoutBackoffs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mediaInfoServiceConfig: MediaInfoService.Config =</w:t>
      </w:r>
    </w:p>
    <w:p>
      <w:pPr>
        <w:jc w:val="both"/>
      </w:pPr>
      <w:r>
        <w:t xml:space="preserve">    MediaInfoService.Config(</w:t>
      </w:r>
    </w:p>
    <w:p>
      <w:pPr>
        <w:jc w:val="both"/>
      </w:pPr>
      <w:r>
        <w:t xml:space="preserve">      requestTimeout = 300.milliseconds,</w:t>
      </w:r>
    </w:p>
    <w:p>
      <w:pPr>
        <w:jc w:val="both"/>
      </w:pPr>
      <w:r>
        <w:t xml:space="preserve">      totalTimeout = 500.milliseconds,</w:t>
      </w:r>
    </w:p>
    <w:p>
      <w:pPr>
        <w:jc w:val="both"/>
      </w:pPr>
      <w:r>
        <w:t xml:space="preserve">      timeoutBackoffs = defaultTimeoutBackoffs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scarecrowConfig: Scarecrow.Config =</w:t>
      </w:r>
    </w:p>
    <w:p>
      <w:pPr>
        <w:jc w:val="both"/>
      </w:pPr>
      <w:r>
        <w:t xml:space="preserve">    Scarecrow.Config(</w:t>
      </w:r>
    </w:p>
    <w:p>
      <w:pPr>
        <w:jc w:val="both"/>
      </w:pPr>
      <w:r>
        <w:t xml:space="preserve">      readTimeout = 100.milliseconds,</w:t>
      </w:r>
    </w:p>
    <w:p>
      <w:pPr>
        <w:jc w:val="both"/>
      </w:pPr>
      <w:r>
        <w:t xml:space="preserve">      writeTimeout = 400.milliseconds,</w:t>
      </w:r>
    </w:p>
    <w:p>
      <w:pPr>
        <w:jc w:val="both"/>
      </w:pPr>
      <w:r>
        <w:t xml:space="preserve">      timeoutBackoffs = defaultTimeoutBackoffs,</w:t>
      </w:r>
    </w:p>
    <w:p>
      <w:pPr>
        <w:jc w:val="both"/>
      </w:pPr>
      <w:r>
        <w:t xml:space="preserve">      scarecrowExceptionBackoffs = Backoff.const(0.millis).take(3).toStream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socialGraphSeviceConfig: SocialGraphService.Config =</w:t>
      </w:r>
    </w:p>
    <w:p>
      <w:pPr>
        <w:jc w:val="both"/>
      </w:pPr>
      <w:r>
        <w:t xml:space="preserve">    SocialGraphService.Config(</w:t>
      </w:r>
    </w:p>
    <w:p>
      <w:pPr>
        <w:jc w:val="both"/>
      </w:pPr>
      <w:r>
        <w:t xml:space="preserve">      socialGraphTimeout = 250.milliseconds,</w:t>
      </w:r>
    </w:p>
    <w:p>
      <w:pPr>
        <w:jc w:val="both"/>
      </w:pPr>
      <w:r>
        <w:t xml:space="preserve">      timeoutBackoffs = defaultTimeoutBackoffs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talonConfig: Talon.Config =</w:t>
      </w:r>
    </w:p>
    <w:p>
      <w:pPr>
        <w:jc w:val="both"/>
      </w:pPr>
      <w:r>
        <w:t xml:space="preserve">    Talon.Config(</w:t>
      </w:r>
    </w:p>
    <w:p>
      <w:pPr>
        <w:jc w:val="both"/>
      </w:pPr>
      <w:r>
        <w:t xml:space="preserve">      shortenTimeout = 500.milliseconds,</w:t>
      </w:r>
    </w:p>
    <w:p>
      <w:pPr>
        <w:jc w:val="both"/>
      </w:pPr>
      <w:r>
        <w:t xml:space="preserve">      expandTimeout = 150.milliseconds,</w:t>
      </w:r>
    </w:p>
    <w:p>
      <w:pPr>
        <w:jc w:val="both"/>
      </w:pPr>
      <w:r>
        <w:t xml:space="preserve">      timeoutBackoffs = defaultTimeoutBackoffs,</w:t>
      </w:r>
    </w:p>
    <w:p>
      <w:pPr>
        <w:jc w:val="both"/>
      </w:pPr>
      <w:r>
        <w:t xml:space="preserve">      transientErrorBackoffs = Backoff.const(0.millis).take(3).toStream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page size when retrieving tflock pages for tweet deletion and undeletion</w:t>
      </w:r>
    </w:p>
    <w:p>
      <w:pPr>
        <w:jc w:val="both"/>
      </w:pPr>
      <w:r>
        <w:t xml:space="preserve">   * tweet erasures have their own page size eraseUserTweetsPageSize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tflockPageSize: Int = flags.tflockPageSize()</w:t>
      </w:r>
    </w:p>
    <w:p>
      <w:pPr>
        <w:jc w:val="both"/>
      </w:pPr>
      <w:r/>
    </w:p>
    <w:p>
      <w:pPr>
        <w:jc w:val="both"/>
      </w:pPr>
      <w:r>
        <w:t xml:space="preserve">  val tflockReadConfig: TFlock.Config =</w:t>
      </w:r>
    </w:p>
    <w:p>
      <w:pPr>
        <w:jc w:val="both"/>
      </w:pPr>
      <w:r>
        <w:t xml:space="preserve">    TFlock.Config(</w:t>
      </w:r>
    </w:p>
    <w:p>
      <w:pPr>
        <w:jc w:val="both"/>
      </w:pPr>
      <w:r>
        <w:t xml:space="preserve">      requestTimeout = 300.milliseconds,</w:t>
      </w:r>
    </w:p>
    <w:p>
      <w:pPr>
        <w:jc w:val="both"/>
      </w:pPr>
      <w:r>
        <w:t xml:space="preserve">      timeoutBackoffs = defaultTimeoutBackoffs,</w:t>
      </w:r>
    </w:p>
    <w:p>
      <w:pPr>
        <w:jc w:val="both"/>
      </w:pPr>
      <w:r>
        <w:t xml:space="preserve">      flockExceptionBackoffs = Backoff.const(0.millis).take(3).toStream,</w:t>
      </w:r>
    </w:p>
    <w:p>
      <w:pPr>
        <w:jc w:val="both"/>
      </w:pPr>
      <w:r>
        <w:t xml:space="preserve">      overCapacityBackoffs = Stream.empty,</w:t>
      </w:r>
    </w:p>
    <w:p>
      <w:pPr>
        <w:jc w:val="both"/>
      </w:pPr>
      <w:r>
        <w:t xml:space="preserve">      defaultPageSize = tflockPageSize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tflockWriteConfig: TFlock.Config =</w:t>
      </w:r>
    </w:p>
    <w:p>
      <w:pPr>
        <w:jc w:val="both"/>
      </w:pPr>
      <w:r>
        <w:t xml:space="preserve">    TFlock.Config(</w:t>
      </w:r>
    </w:p>
    <w:p>
      <w:pPr>
        <w:jc w:val="both"/>
      </w:pPr>
      <w:r>
        <w:t xml:space="preserve">      requestTimeout = 400.milliseconds,</w:t>
      </w:r>
    </w:p>
    <w:p>
      <w:pPr>
        <w:jc w:val="both"/>
      </w:pPr>
      <w:r>
        <w:t xml:space="preserve">      timeoutBackoffs = defaultTimeoutBackoffs,</w:t>
      </w:r>
    </w:p>
    <w:p>
      <w:pPr>
        <w:jc w:val="both"/>
      </w:pPr>
      <w:r>
        <w:t xml:space="preserve">      flockExceptionBackoffs = Backoff.const(0.millis).take(3).toStream,</w:t>
      </w:r>
    </w:p>
    <w:p>
      <w:pPr>
        <w:jc w:val="both"/>
      </w:pPr>
      <w:r>
        <w:t xml:space="preserve">      overCapacityBackoffs = Backoff.exponential(10.millis, 2).take(3).toStream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timelineServiceConfig: TimelineService.Config = {</w:t>
      </w:r>
    </w:p>
    <w:p>
      <w:pPr>
        <w:jc w:val="both"/>
      </w:pPr>
      <w:r>
        <w:t xml:space="preserve">    val tlsExceptionBackoffs = Backoff.const(0.millis).take(3).toStream</w:t>
      </w:r>
    </w:p>
    <w:p>
      <w:pPr>
        <w:jc w:val="both"/>
      </w:pPr>
      <w:r>
        <w:t xml:space="preserve">    TimelineService.Config(</w:t>
      </w:r>
    </w:p>
    <w:p>
      <w:pPr>
        <w:jc w:val="both"/>
      </w:pPr>
      <w:r>
        <w:t xml:space="preserve">      writeRequestPolicy =</w:t>
      </w:r>
    </w:p>
    <w:p>
      <w:pPr>
        <w:jc w:val="both"/>
      </w:pPr>
      <w:r>
        <w:t xml:space="preserve">        Backend.TimeoutPolicy(4.seconds) &gt;&gt;&gt;</w:t>
      </w:r>
    </w:p>
    <w:p>
      <w:pPr>
        <w:jc w:val="both"/>
      </w:pPr>
      <w:r>
        <w:t xml:space="preserve">          TimelineService.FailureBackoffsPolicy(</w:t>
      </w:r>
    </w:p>
    <w:p>
      <w:pPr>
        <w:jc w:val="both"/>
      </w:pPr>
      <w:r>
        <w:t xml:space="preserve">            timeoutBackoffs = defaultTimeoutBackoffs,</w:t>
      </w:r>
    </w:p>
    <w:p>
      <w:pPr>
        <w:jc w:val="both"/>
      </w:pPr>
      <w:r>
        <w:t xml:space="preserve">            tlsExceptionBackoffs = tlsExceptionBackoffs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readRequestPolicy =</w:t>
      </w:r>
    </w:p>
    <w:p>
      <w:pPr>
        <w:jc w:val="both"/>
      </w:pPr>
      <w:r>
        <w:t xml:space="preserve">        Backend.TimeoutPolicy(400.milliseconds) &gt;&gt;&gt;</w:t>
      </w:r>
    </w:p>
    <w:p>
      <w:pPr>
        <w:jc w:val="both"/>
      </w:pPr>
      <w:r>
        <w:t xml:space="preserve">          TimelineService.FailureBackoffsPolicy(</w:t>
      </w:r>
    </w:p>
    <w:p>
      <w:pPr>
        <w:jc w:val="both"/>
      </w:pPr>
      <w:r>
        <w:t xml:space="preserve">            timeoutBackoffs = defaultTimeoutBackoffs,</w:t>
      </w:r>
    </w:p>
    <w:p>
      <w:pPr>
        <w:jc w:val="both"/>
      </w:pPr>
      <w:r>
        <w:t xml:space="preserve">            tlsExceptionBackoffs = tlsExceptionBackoffs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tweetStorageConfig: ManhattanTweetStorageClient.Config = {</w:t>
      </w:r>
    </w:p>
    <w:p>
      <w:pPr>
        <w:jc w:val="both"/>
      </w:pPr>
      <w:r>
        <w:t xml:space="preserve">    val remoteZone = zone match {</w:t>
      </w:r>
    </w:p>
    <w:p>
      <w:pPr>
        <w:jc w:val="both"/>
      </w:pPr>
      <w:r>
        <w:t xml:space="preserve">      case "atla" =&gt; "pdxa"</w:t>
      </w:r>
    </w:p>
    <w:p>
      <w:pPr>
        <w:jc w:val="both"/>
      </w:pPr>
      <w:r>
        <w:t xml:space="preserve">      case "pdxa" =&gt; "atla"</w:t>
      </w:r>
    </w:p>
    <w:p>
      <w:pPr>
        <w:jc w:val="both"/>
      </w:pPr>
      <w:r>
        <w:t xml:space="preserve">      case "atla" | "localhost" =&gt; "atla"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throw new IllegalArgumentException(s"Cannot configure remote DC for unknown zone '$zone'")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ManhattanTweetStorageClient.Config(</w:t>
      </w:r>
    </w:p>
    <w:p>
      <w:pPr>
        <w:jc w:val="both"/>
      </w:pPr>
      <w:r>
        <w:t xml:space="preserve">      applicationId = "tbird_mh",</w:t>
      </w:r>
    </w:p>
    <w:p>
      <w:pPr>
        <w:jc w:val="both"/>
      </w:pPr>
      <w:r>
        <w:t xml:space="preserve">      localDestination = "/s/manhattan/cylon.native-thrift",</w:t>
      </w:r>
    </w:p>
    <w:p>
      <w:pPr>
        <w:jc w:val="both"/>
      </w:pPr>
      <w:r>
        <w:t xml:space="preserve">      localTimeout = 290.milliseconds,</w:t>
      </w:r>
    </w:p>
    <w:p>
      <w:pPr>
        <w:jc w:val="both"/>
      </w:pPr>
      <w:r>
        <w:t xml:space="preserve">      remoteDestination = s"/srv#/prod/$remoteZone/manhattan/cylon.native-thrift",</w:t>
      </w:r>
    </w:p>
    <w:p>
      <w:pPr>
        <w:jc w:val="both"/>
      </w:pPr>
      <w:r>
        <w:t xml:space="preserve">      remoteTimeout = 1.second,</w:t>
      </w:r>
    </w:p>
    <w:p>
      <w:pPr>
        <w:jc w:val="both"/>
      </w:pPr>
      <w:r>
        <w:t xml:space="preserve">      maxRequestsPerBatch = 25,</w:t>
      </w:r>
    </w:p>
    <w:p>
      <w:pPr>
        <w:jc w:val="both"/>
      </w:pPr>
      <w:r>
        <w:t xml:space="preserve">      serviceIdentifier = serviceIdentifier,</w:t>
      </w:r>
    </w:p>
    <w:p>
      <w:pPr>
        <w:jc w:val="both"/>
      </w:pPr>
      <w:r>
        <w:t xml:space="preserve">      opportunisticTlsLevel = OpportunisticTls.Required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userImageServiceConfig: UserImageService.Config =</w:t>
      </w:r>
    </w:p>
    <w:p>
      <w:pPr>
        <w:jc w:val="both"/>
      </w:pPr>
      <w:r>
        <w:t xml:space="preserve">    UserImageService.Config(</w:t>
      </w:r>
    </w:p>
    <w:p>
      <w:pPr>
        <w:jc w:val="both"/>
      </w:pPr>
      <w:r>
        <w:t xml:space="preserve">      processTweetMediaTimeout = 5.seconds,</w:t>
      </w:r>
    </w:p>
    <w:p>
      <w:pPr>
        <w:jc w:val="both"/>
      </w:pPr>
      <w:r>
        <w:t xml:space="preserve">      updateTweetMediaTimeout = 2.seconds,</w:t>
      </w:r>
    </w:p>
    <w:p>
      <w:pPr>
        <w:jc w:val="both"/>
      </w:pPr>
      <w:r>
        <w:t xml:space="preserve">      timeoutBackoffs = defaultTimeoutBackoffs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adsLoggingClientTopicName = env match {</w:t>
      </w:r>
    </w:p>
    <w:p>
      <w:pPr>
        <w:jc w:val="both"/>
      </w:pPr>
      <w:r>
        <w:t xml:space="preserve">    case Env.prod =&gt; "ads_client_callback_prod"</w:t>
      </w:r>
    </w:p>
    <w:p>
      <w:pPr>
        <w:jc w:val="both"/>
      </w:pPr>
      <w:r>
        <w:t xml:space="preserve">    case Env.dev | Env.staging =&gt; "ads_client_callback_staging"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Delay between successive cascadedDeleteTweet calls when deleting retweets.  Applied via decider. */</w:t>
      </w:r>
    </w:p>
    <w:p>
      <w:pPr>
        <w:jc w:val="both"/>
      </w:pPr>
      <w:r>
        <w:t xml:space="preserve">  val retweetDeletionDelay: Duration = 20.milliseconds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Delay to sleep before each tweet deletion of an eraseUserTweets request.</w:t>
      </w:r>
    </w:p>
    <w:p>
      <w:pPr>
        <w:jc w:val="both"/>
      </w:pPr>
      <w:r>
        <w:t xml:space="preserve">   * This is a simple rate limiting mechanism. The long term solution is</w:t>
      </w:r>
    </w:p>
    <w:p>
      <w:pPr>
        <w:jc w:val="both"/>
      </w:pPr>
      <w:r>
        <w:t xml:space="preserve">   * to move async endpoints like user erasures and retweet deletions out</w:t>
      </w:r>
    </w:p>
    <w:p>
      <w:pPr>
        <w:jc w:val="both"/>
      </w:pPr>
      <w:r>
        <w:t xml:space="preserve">   * of the the main tweetypie cluster and into an async cluster with first class</w:t>
      </w:r>
    </w:p>
    <w:p>
      <w:pPr>
        <w:jc w:val="both"/>
      </w:pPr>
      <w:r>
        <w:t xml:space="preserve">   * rate limiting support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eraseUserTweetsDelay: Duration = 100.milliseconds</w:t>
      </w:r>
    </w:p>
    <w:p>
      <w:pPr>
        <w:jc w:val="both"/>
      </w:pPr>
      <w:r/>
    </w:p>
    <w:p>
      <w:pPr>
        <w:jc w:val="both"/>
      </w:pPr>
      <w:r>
        <w:t xml:space="preserve">  val eraseUserTweetsPageSize = 100</w:t>
      </w:r>
    </w:p>
    <w:p>
      <w:pPr>
        <w:jc w:val="both"/>
      </w:pPr>
      <w:r/>
    </w:p>
    <w:p>
      <w:pPr>
        <w:jc w:val="both"/>
      </w:pPr>
      <w:r>
        <w:t xml:space="preserve">  val getStoredTweetsByUserPageSize = 20</w:t>
      </w:r>
    </w:p>
    <w:p>
      <w:pPr>
        <w:jc w:val="both"/>
      </w:pPr>
      <w:r>
        <w:t xml:space="preserve">  val getStoredTweetsByUserMaxPages = 30</w:t>
      </w:r>
    </w:p>
    <w:p>
      <w:pPr>
        <w:jc w:val="both"/>
      </w:pPr>
      <w:r/>
    </w:p>
    <w:p>
      <w:pPr>
        <w:jc w:val="both"/>
      </w:pPr>
      <w:r>
        <w:t xml:space="preserve">  // ********* ttls **********</w:t>
      </w:r>
    </w:p>
    <w:p>
      <w:pPr>
        <w:jc w:val="both"/>
      </w:pPr>
      <w:r/>
    </w:p>
    <w:p>
      <w:pPr>
        <w:jc w:val="both"/>
      </w:pPr>
      <w:r>
        <w:t xml:space="preserve">  // Unfortunately, this tombstone TTL applies equally to the case</w:t>
      </w:r>
    </w:p>
    <w:p>
      <w:pPr>
        <w:jc w:val="both"/>
      </w:pPr>
      <w:r>
        <w:t xml:space="preserve">  // where the tweet was deleted and the case that the tweet does not</w:t>
      </w:r>
    </w:p>
    <w:p>
      <w:pPr>
        <w:jc w:val="both"/>
      </w:pPr>
      <w:r>
        <w:t xml:space="preserve">  // exist or is unavailable. If we could differentiate between those</w:t>
      </w:r>
    </w:p>
    <w:p>
      <w:pPr>
        <w:jc w:val="both"/>
      </w:pPr>
      <w:r>
        <w:t xml:space="preserve">  // cases, we'd cache deleted for a long time and not</w:t>
      </w:r>
    </w:p>
    <w:p>
      <w:pPr>
        <w:jc w:val="both"/>
      </w:pPr>
      <w:r>
        <w:t xml:space="preserve">  // found/unavailable for a short time. We chose 100</w:t>
      </w:r>
    </w:p>
    <w:p>
      <w:pPr>
        <w:jc w:val="both"/>
      </w:pPr>
      <w:r>
        <w:t xml:space="preserve">  // milliseconds for the minimum TTL because there are known cases in</w:t>
      </w:r>
    </w:p>
    <w:p>
      <w:pPr>
        <w:jc w:val="both"/>
      </w:pPr>
      <w:r>
        <w:t xml:space="preserve">  // which a not found result can be erroneously written to cache on</w:t>
      </w:r>
    </w:p>
    <w:p>
      <w:pPr>
        <w:jc w:val="both"/>
      </w:pPr>
      <w:r>
        <w:t xml:space="preserve">  // tweet creation. This minimum TTL is a trade-off between a</w:t>
      </w:r>
    </w:p>
    <w:p>
      <w:pPr>
        <w:jc w:val="both"/>
      </w:pPr>
      <w:r>
        <w:t xml:space="preserve">  // thundering herd of database requests from clients that just got</w:t>
      </w:r>
    </w:p>
    <w:p>
      <w:pPr>
        <w:jc w:val="both"/>
      </w:pPr>
      <w:r>
        <w:t xml:space="preserve">  // the fanned-out tweet and the window for which these inconsistent</w:t>
      </w:r>
    </w:p>
    <w:p>
      <w:pPr>
        <w:jc w:val="both"/>
      </w:pPr>
      <w:r>
        <w:t xml:space="preserve">  // results will be available.</w:t>
      </w:r>
    </w:p>
    <w:p>
      <w:pPr>
        <w:jc w:val="both"/>
      </w:pPr>
      <w:r>
        <w:t xml:space="preserve">  val tweetTombstoneTtl: CachedResult.CachedNotFound[TweetId] =&gt; Duration =</w:t>
      </w:r>
    </w:p>
    <w:p>
      <w:pPr>
        <w:jc w:val="both"/>
      </w:pPr>
      <w:r>
        <w:t xml:space="preserve">    TombstoneTtl.linear(min = 100.milliseconds, max = 1.day, from = 5.minutes, to = 5.hours)</w:t>
      </w:r>
    </w:p>
    <w:p>
      <w:pPr>
        <w:jc w:val="both"/>
      </w:pPr>
      <w:r/>
    </w:p>
    <w:p>
      <w:pPr>
        <w:jc w:val="both"/>
      </w:pPr>
      <w:r>
        <w:t xml:space="preserve">  val tweetMemcacheTtl: Duration = 14.days</w:t>
      </w:r>
    </w:p>
    <w:p>
      <w:pPr>
        <w:jc w:val="both"/>
      </w:pPr>
      <w:r>
        <w:t xml:space="preserve">  val urlMemcacheTtl: Duration = 1.hour</w:t>
      </w:r>
    </w:p>
    <w:p>
      <w:pPr>
        <w:jc w:val="both"/>
      </w:pPr>
      <w:r>
        <w:t xml:space="preserve">  val urlMemcacheSoftTtl: Duration = 1.hour</w:t>
      </w:r>
    </w:p>
    <w:p>
      <w:pPr>
        <w:jc w:val="both"/>
      </w:pPr>
      <w:r>
        <w:t xml:space="preserve">  val deviceSourceMemcacheTtl: Duration = 12.hours</w:t>
      </w:r>
    </w:p>
    <w:p>
      <w:pPr>
        <w:jc w:val="both"/>
      </w:pPr>
      <w:r>
        <w:t xml:space="preserve">  val deviceSourceMemcacheSoftTtl: SoftTtl.ByAge[Nothing] =</w:t>
      </w:r>
    </w:p>
    <w:p>
      <w:pPr>
        <w:jc w:val="both"/>
      </w:pPr>
      <w:r>
        <w:t xml:space="preserve">    SoftTtl.ByAge(softTtl = 1.hour, jitter = 1.minute)</w:t>
      </w:r>
    </w:p>
    <w:p>
      <w:pPr>
        <w:jc w:val="both"/>
      </w:pPr>
      <w:r>
        <w:t xml:space="preserve">  val deviceSourceInProcessTtl: Duration = 8.hours</w:t>
      </w:r>
    </w:p>
    <w:p>
      <w:pPr>
        <w:jc w:val="both"/>
      </w:pPr>
      <w:r>
        <w:t xml:space="preserve">  val deviceSourceInProcessSoftTtl: Duration = 30.minutes</w:t>
      </w:r>
    </w:p>
    <w:p>
      <w:pPr>
        <w:jc w:val="both"/>
      </w:pPr>
      <w:r>
        <w:t xml:space="preserve">  val placeMemcacheTtl: Duration = 1.day</w:t>
      </w:r>
    </w:p>
    <w:p>
      <w:pPr>
        <w:jc w:val="both"/>
      </w:pPr>
      <w:r>
        <w:t xml:space="preserve">  val placeMemcacheSoftTtl: SoftTtl.ByAge[Nothing] =</w:t>
      </w:r>
    </w:p>
    <w:p>
      <w:pPr>
        <w:jc w:val="both"/>
      </w:pPr>
      <w:r>
        <w:t xml:space="preserve">    SoftTtl.ByAge(softTtl = 3.hours, jitter = 1.minute)</w:t>
      </w:r>
    </w:p>
    <w:p>
      <w:pPr>
        <w:jc w:val="both"/>
      </w:pPr>
      <w:r>
        <w:t xml:space="preserve">  val cardMemcacheTtl: Duration = 20.minutes</w:t>
      </w:r>
    </w:p>
    <w:p>
      <w:pPr>
        <w:jc w:val="both"/>
      </w:pPr>
      <w:r>
        <w:t xml:space="preserve">  val cardMemcacheSoftTtl: Duration = 30.seconds</w:t>
      </w:r>
    </w:p>
    <w:p>
      <w:pPr>
        <w:jc w:val="both"/>
      </w:pPr>
      <w:r>
        <w:t xml:space="preserve">  val tweetCreateLockingMemcacheTtl: Duration = 10.seconds</w:t>
      </w:r>
    </w:p>
    <w:p>
      <w:pPr>
        <w:jc w:val="both"/>
      </w:pPr>
      <w:r>
        <w:t xml:space="preserve">  val tweetCreateLockingMemcacheLongTtl: Duration = 12.hours</w:t>
      </w:r>
    </w:p>
    <w:p>
      <w:pPr>
        <w:jc w:val="both"/>
      </w:pPr>
      <w:r>
        <w:t xml:space="preserve">  val geoScrubMemcacheTtl: Duration = 30.minutes</w:t>
      </w:r>
    </w:p>
    <w:p>
      <w:pPr>
        <w:jc w:val="both"/>
      </w:pPr>
      <w:r/>
    </w:p>
    <w:p>
      <w:pPr>
        <w:jc w:val="both"/>
      </w:pPr>
      <w:r>
        <w:t xml:space="preserve">  val tweetCountsMemcacheTtl: Duration = 24.hours</w:t>
      </w:r>
    </w:p>
    <w:p>
      <w:pPr>
        <w:jc w:val="both"/>
      </w:pPr>
      <w:r>
        <w:t xml:space="preserve">  val tweetCountsMemcacheNonZeroSoftTtl: Duration = 3.hours</w:t>
      </w:r>
    </w:p>
    <w:p>
      <w:pPr>
        <w:jc w:val="both"/>
      </w:pPr>
      <w:r>
        <w:t xml:space="preserve">  val tweetCountsMemcacheZeroSoftTtl: Duration = 7.hours</w:t>
      </w:r>
    </w:p>
    <w:p>
      <w:pPr>
        <w:jc w:val="both"/>
      </w:pPr>
      <w:r/>
    </w:p>
    <w:p>
      <w:pPr>
        <w:jc w:val="both"/>
      </w:pPr>
      <w:r>
        <w:t xml:space="preserve">  val cacheClientPendingRequestLimit: Int = flags.memcachePendingRequestLimit()</w:t>
      </w:r>
    </w:p>
    <w:p>
      <w:pPr>
        <w:jc w:val="both"/>
      </w:pPr>
      <w:r/>
    </w:p>
    <w:p>
      <w:pPr>
        <w:jc w:val="both"/>
      </w:pPr>
      <w:r>
        <w:t xml:space="preserve">  val deviceSourceInProcessCacheMaxSize = 10000</w:t>
      </w:r>
    </w:p>
    <w:p>
      <w:pPr>
        <w:jc w:val="both"/>
      </w:pPr>
      <w:r/>
    </w:p>
    <w:p>
      <w:pPr>
        <w:jc w:val="both"/>
      </w:pPr>
      <w:r>
        <w:t xml:space="preserve">  val inProcessCacheConfigOpt: Option[InProcessCacheConfig] =</w:t>
      </w:r>
    </w:p>
    <w:p>
      <w:pPr>
        <w:jc w:val="both"/>
      </w:pPr>
      <w:r>
        <w:t xml:space="preserve">    if (flags.enableInProcessCache()) {</w:t>
      </w:r>
    </w:p>
    <w:p>
      <w:pPr>
        <w:jc w:val="both"/>
      </w:pPr>
      <w:r>
        <w:t xml:space="preserve">      Some(</w:t>
      </w:r>
    </w:p>
    <w:p>
      <w:pPr>
        <w:jc w:val="both"/>
      </w:pPr>
      <w:r>
        <w:t xml:space="preserve">        InProcessCacheConfig(</w:t>
      </w:r>
    </w:p>
    <w:p>
      <w:pPr>
        <w:jc w:val="both"/>
      </w:pPr>
      <w:r>
        <w:t xml:space="preserve">          ttl = flags.inProcessCacheTtlMs().milliseconds,</w:t>
      </w:r>
    </w:p>
    <w:p>
      <w:pPr>
        <w:jc w:val="both"/>
      </w:pPr>
      <w:r>
        <w:t xml:space="preserve">          maximumSize = flags.inProcessCacheSize()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None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// Begin returning OverCapacity for tweet repo when cache SR falls below 95%,</w:t>
      </w:r>
    </w:p>
    <w:p>
      <w:pPr>
        <w:jc w:val="both"/>
      </w:pPr>
      <w:r>
        <w:t xml:space="preserve">  // Scale to rejecting 95% of requests when cache SR &lt;= 80%</w:t>
      </w:r>
    </w:p>
    <w:p>
      <w:pPr>
        <w:jc w:val="both"/>
      </w:pPr>
      <w:r>
        <w:t xml:space="preserve">  val tweetCacheAvailabilityFromSuccessRate: Double =&gt; Double =</w:t>
      </w:r>
    </w:p>
    <w:p>
      <w:pPr>
        <w:jc w:val="both"/>
      </w:pPr>
      <w:r>
        <w:t xml:space="preserve">    Availability.linearlyScaled(0.95, 0.80, 0.05)</w:t>
      </w:r>
    </w:p>
    <w:p>
      <w:pPr>
        <w:jc w:val="both"/>
      </w:pPr>
      <w:r/>
    </w:p>
    <w:p>
      <w:pPr>
        <w:jc w:val="both"/>
      </w:pPr>
      <w:r>
        <w:t xml:space="preserve">  // ******* repository chunking size ********</w:t>
      </w:r>
    </w:p>
    <w:p>
      <w:pPr>
        <w:jc w:val="both"/>
      </w:pPr>
      <w:r/>
    </w:p>
    <w:p>
      <w:pPr>
        <w:jc w:val="both"/>
      </w:pPr>
      <w:r>
        <w:t xml:space="preserve">  val tweetCountsRepoChunkSize = 6</w:t>
      </w:r>
    </w:p>
    <w:p>
      <w:pPr>
        <w:jc w:val="both"/>
      </w:pPr>
      <w:r>
        <w:t xml:space="preserve">  // n times `tweetCountsRepoChunkSize`, so chunking at higher level does not</w:t>
      </w:r>
    </w:p>
    <w:p>
      <w:pPr>
        <w:jc w:val="both"/>
      </w:pPr>
      <w:r>
        <w:t xml:space="preserve">  // generate small batches at lower level.</w:t>
      </w:r>
    </w:p>
    <w:p>
      <w:pPr>
        <w:jc w:val="both"/>
      </w:pPr>
      <w:r>
        <w:t xml:space="preserve">  val tweetCountsCacheChunkSize = 18</w:t>
      </w:r>
    </w:p>
    <w:p>
      <w:pPr>
        <w:jc w:val="both"/>
      </w:pPr>
      <w:r/>
    </w:p>
    <w:p>
      <w:pPr>
        <w:jc w:val="both"/>
      </w:pPr>
      <w:r>
        <w:t xml:space="preserve">  val duplicateTweetFinderSettings: DuplicateTweetFinder.Settings =</w:t>
      </w:r>
    </w:p>
    <w:p>
      <w:pPr>
        <w:jc w:val="both"/>
      </w:pPr>
      <w:r>
        <w:t xml:space="preserve">    DuplicateTweetFinder.Settings(numTweetsToCheck = 10, maxDuplicateAge = 12.hours)</w:t>
      </w:r>
    </w:p>
    <w:p>
      <w:pPr>
        <w:jc w:val="both"/>
      </w:pPr>
      <w:r/>
    </w:p>
    <w:p>
      <w:pPr>
        <w:jc w:val="both"/>
      </w:pPr>
      <w:r>
        <w:t xml:space="preserve">  val backendWarmupSettings: Warmup.Settings =</w:t>
      </w:r>
    </w:p>
    <w:p>
      <w:pPr>
        <w:jc w:val="both"/>
      </w:pPr>
      <w:r>
        <w:t xml:space="preserve">    Warmup.Settings(</w:t>
      </w:r>
    </w:p>
    <w:p>
      <w:pPr>
        <w:jc w:val="both"/>
      </w:pPr>
      <w:r>
        <w:t xml:space="preserve">      // Try for twenty seconds to warm up the backends before giving</w:t>
      </w:r>
    </w:p>
    <w:p>
      <w:pPr>
        <w:jc w:val="both"/>
      </w:pPr>
      <w:r>
        <w:t xml:space="preserve">      // up.</w:t>
      </w:r>
    </w:p>
    <w:p>
      <w:pPr>
        <w:jc w:val="both"/>
      </w:pPr>
      <w:r>
        <w:t xml:space="preserve">      maxWarmupDuration = 20.seconds,</w:t>
      </w:r>
    </w:p>
    <w:p>
      <w:pPr>
        <w:jc w:val="both"/>
      </w:pPr>
      <w:r>
        <w:t xml:space="preserve">      // Only allow up to 50 outstanding warmup requests of any kind</w:t>
      </w:r>
    </w:p>
    <w:p>
      <w:pPr>
        <w:jc w:val="both"/>
      </w:pPr>
      <w:r>
        <w:t xml:space="preserve">      // to be outstanding at a time.</w:t>
      </w:r>
    </w:p>
    <w:p>
      <w:pPr>
        <w:jc w:val="both"/>
      </w:pPr>
      <w:r>
        <w:t xml:space="preserve">      maxOutstandingRequests = 50,</w:t>
      </w:r>
    </w:p>
    <w:p>
      <w:pPr>
        <w:jc w:val="both"/>
      </w:pPr>
      <w:r>
        <w:t xml:space="preserve">      // These timeouts are just over the p999 latency observed in ATLA</w:t>
      </w:r>
    </w:p>
    <w:p>
      <w:pPr>
        <w:jc w:val="both"/>
      </w:pPr>
      <w:r>
        <w:t xml:space="preserve">      // for requests to these backends.</w:t>
      </w:r>
    </w:p>
    <w:p>
      <w:pPr>
        <w:jc w:val="both"/>
      </w:pPr>
      <w:r>
        <w:t xml:space="preserve">      requestTimeouts = Map(</w:t>
      </w:r>
    </w:p>
    <w:p>
      <w:pPr>
        <w:jc w:val="both"/>
      </w:pPr>
      <w:r>
        <w:t xml:space="preserve">        "expandodo" -&gt; 120.milliseconds,</w:t>
      </w:r>
    </w:p>
    <w:p>
      <w:pPr>
        <w:jc w:val="both"/>
      </w:pPr>
      <w:r>
        <w:t xml:space="preserve">        "geo_relevance" -&gt; 50.milliseconds,</w:t>
      </w:r>
    </w:p>
    <w:p>
      <w:pPr>
        <w:jc w:val="both"/>
      </w:pPr>
      <w:r>
        <w:t xml:space="preserve">        "gizmoduck" -&gt; 200.milliseconds,</w:t>
      </w:r>
    </w:p>
    <w:p>
      <w:pPr>
        <w:jc w:val="both"/>
      </w:pPr>
      <w:r>
        <w:t xml:space="preserve">        "memcache" -&gt; 50.milliseconds,</w:t>
      </w:r>
    </w:p>
    <w:p>
      <w:pPr>
        <w:jc w:val="both"/>
      </w:pPr>
      <w:r>
        <w:t xml:space="preserve">        "scarecrow" -&gt; 120.milliseconds,</w:t>
      </w:r>
    </w:p>
    <w:p>
      <w:pPr>
        <w:jc w:val="both"/>
      </w:pPr>
      <w:r>
        <w:t xml:space="preserve">        "socialgraphservice" -&gt; 180.milliseconds,</w:t>
      </w:r>
    </w:p>
    <w:p>
      <w:pPr>
        <w:jc w:val="both"/>
      </w:pPr>
      <w:r>
        <w:t xml:space="preserve">        "talon" -&gt; 70.milliseconds,</w:t>
      </w:r>
    </w:p>
    <w:p>
      <w:pPr>
        <w:jc w:val="both"/>
      </w:pPr>
      <w:r>
        <w:t xml:space="preserve">        "tflock" -&gt; 320.milliseconds,</w:t>
      </w:r>
    </w:p>
    <w:p>
      <w:pPr>
        <w:jc w:val="both"/>
      </w:pPr>
      <w:r>
        <w:t xml:space="preserve">        "timelineservice" -&gt; 200.milliseconds,</w:t>
      </w:r>
    </w:p>
    <w:p>
      <w:pPr>
        <w:jc w:val="both"/>
      </w:pPr>
      <w:r>
        <w:t xml:space="preserve">        "tweetstorage" -&gt; 50.milliseconds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reliability = Warmup.Reliably(</w:t>
      </w:r>
    </w:p>
    <w:p>
      <w:pPr>
        <w:jc w:val="both"/>
      </w:pPr>
      <w:r>
        <w:t xml:space="preserve">        // Consider a backend warmed up if 99% of requests are succeeding.</w:t>
      </w:r>
    </w:p>
    <w:p>
      <w:pPr>
        <w:jc w:val="both"/>
      </w:pPr>
      <w:r>
        <w:t xml:space="preserve">        reliabilityThreshold = 0.99,</w:t>
      </w:r>
    </w:p>
    <w:p>
      <w:pPr>
        <w:jc w:val="both"/>
      </w:pPr>
      <w:r>
        <w:t xml:space="preserve">        // When performing warmup, use a maximum of 10 concurrent</w:t>
      </w:r>
    </w:p>
    <w:p>
      <w:pPr>
        <w:jc w:val="both"/>
      </w:pPr>
      <w:r>
        <w:t xml:space="preserve">        // requests to each backend.</w:t>
      </w:r>
    </w:p>
    <w:p>
      <w:pPr>
        <w:jc w:val="both"/>
      </w:pPr>
      <w:r>
        <w:t xml:space="preserve">        concurrency = 10,</w:t>
      </w:r>
    </w:p>
    <w:p>
      <w:pPr>
        <w:jc w:val="both"/>
      </w:pPr>
      <w:r>
        <w:t xml:space="preserve">        // Do not allow more than this many attempts to perform the</w:t>
      </w:r>
    </w:p>
    <w:p>
      <w:pPr>
        <w:jc w:val="both"/>
      </w:pPr>
      <w:r>
        <w:t xml:space="preserve">        // warmup action before giving up.</w:t>
      </w:r>
    </w:p>
    <w:p>
      <w:pPr>
        <w:jc w:val="both"/>
      </w:pPr>
      <w:r>
        <w:t xml:space="preserve">        maxAttempts = 1000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