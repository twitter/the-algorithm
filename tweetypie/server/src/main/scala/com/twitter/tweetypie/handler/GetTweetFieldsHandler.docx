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com.twitter.container.thriftscala.MaterializeAsTweetFieldsRequest</w:t>
      </w:r>
    </w:p>
    <w:p>
      <w:pPr>
        <w:jc w:val="both"/>
      </w:pPr>
      <w:r>
        <w:t>import com.twitter.context.TestingSignalsContext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com.twitter.spam.rtf.thriftscala.FilteredReason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com.twitter.tweetypie.core.FilteredState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com.twitter.tweetypie.repository.DeletedTweetVisibilityRepository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com.twitter.tweetypie.thriftscala.TweetFieldsResultState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Handler for the `getTweetFields` endpoint.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GetTweetFieldsHandler {</w:t>
      </w:r>
    </w:p>
    <w:p>
      <w:pPr>
        <w:jc w:val="both"/>
      </w:pPr>
      <w:r>
        <w:t xml:space="preserve">  type Type = GetTweetFieldsRequest =&gt; Future[Seq[GetTweetFieldsResult]]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tweetRepo: TweetResultRepository.Type,</w:t>
      </w:r>
    </w:p>
    <w:p>
      <w:pPr>
        <w:jc w:val="both"/>
      </w:pPr>
      <w:r>
        <w:t xml:space="preserve">    deletedTweetVisibilityRepo: DeletedTweetVisibilityRepository.Type,</w:t>
      </w:r>
    </w:p>
    <w:p>
      <w:pPr>
        <w:jc w:val="both"/>
      </w:pPr>
      <w:r>
        <w:t xml:space="preserve">    containerAsGetTweetFieldsResultRepo: CreativesContainerMaterializationRepository.GetTweetFieldsType,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shouldMaterializeContainers: Gate[Unit]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FutureArrow[GetTweetFieldsRequest, Seq[GetTweetFieldsResult]] { request =&gt;</w:t>
      </w:r>
    </w:p>
    <w:p>
      <w:pPr>
        <w:jc w:val="both"/>
      </w:pPr>
      <w:r>
        <w:t xml:space="preserve">      val queryOptions = toTweetQueryOptions(request.options)</w:t>
      </w:r>
    </w:p>
    <w:p>
      <w:pPr>
        <w:jc w:val="both"/>
      </w:pPr>
      <w:r/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Stitch.traverse(request.tweetIds) { id =&gt;</w:t>
      </w:r>
    </w:p>
    <w:p>
      <w:pPr>
        <w:jc w:val="both"/>
      </w:pPr>
      <w:r>
        <w:t xml:space="preserve">          tweetRepo(id, queryOptions).liftToTry.flatMap { tweetResult =&gt;</w:t>
      </w:r>
    </w:p>
    <w:p>
      <w:pPr>
        <w:jc w:val="both"/>
      </w:pPr>
      <w:r>
        <w:t xml:space="preserve">            toGetTweetFieldsResult(</w:t>
      </w:r>
    </w:p>
    <w:p>
      <w:pPr>
        <w:jc w:val="both"/>
      </w:pPr>
      <w:r>
        <w:t xml:space="preserve">              id,</w:t>
      </w:r>
    </w:p>
    <w:p>
      <w:pPr>
        <w:jc w:val="both"/>
      </w:pPr>
      <w:r>
        <w:t xml:space="preserve">              tweetResult,</w:t>
      </w:r>
    </w:p>
    <w:p>
      <w:pPr>
        <w:jc w:val="both"/>
      </w:pPr>
      <w:r>
        <w:t xml:space="preserve">              request.options,</w:t>
      </w:r>
    </w:p>
    <w:p>
      <w:pPr>
        <w:jc w:val="both"/>
      </w:pPr>
      <w:r>
        <w:t xml:space="preserve">              deletedTweetVisibilityRepo,</w:t>
      </w:r>
    </w:p>
    <w:p>
      <w:pPr>
        <w:jc w:val="both"/>
      </w:pPr>
      <w:r>
        <w:t xml:space="preserve">              containerAsGetTweetFieldsResultRepo,</w:t>
      </w:r>
    </w:p>
    <w:p>
      <w:pPr>
        <w:jc w:val="both"/>
      </w:pPr>
      <w:r>
        <w:t xml:space="preserve">              stats,</w:t>
      </w:r>
    </w:p>
    <w:p>
      <w:pPr>
        <w:jc w:val="both"/>
      </w:pPr>
      <w:r>
        <w:t xml:space="preserve">              shouldMaterializeContainers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`GetTweetFieldsOptions` into an internal `TweetQuery.Options`.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toTweetQueryOptions(options: GetTweetFieldsOptions): TweetQuery.Options = {</w:t>
      </w:r>
    </w:p>
    <w:p>
      <w:pPr>
        <w:jc w:val="both"/>
      </w:pPr>
      <w:r>
        <w:t xml:space="preserve">    val includes = options.tweetIncludes</w:t>
      </w:r>
    </w:p>
    <w:p>
      <w:pPr>
        <w:jc w:val="both"/>
      </w:pPr>
      <w:r>
        <w:t xml:space="preserve">    val shouldSkipCache = TestingSignalsContext().flatMap(_.simulateBackPressure).nonEmpty</w:t>
      </w:r>
    </w:p>
    <w:p>
      <w:pPr>
        <w:jc w:val="both"/>
      </w:pPr>
      <w:r>
        <w:t xml:space="preserve">    val cacheControl =</w:t>
      </w:r>
    </w:p>
    <w:p>
      <w:pPr>
        <w:jc w:val="both"/>
      </w:pPr>
      <w:r>
        <w:t xml:space="preserve">      if (shouldSkipCache) CacheControl.NoCache</w:t>
      </w:r>
    </w:p>
    <w:p>
      <w:pPr>
        <w:jc w:val="both"/>
      </w:pPr>
      <w:r>
        <w:t xml:space="preserve">      else if (options.doNotCache) CacheControl.ReadOnlyCache</w:t>
      </w:r>
    </w:p>
    <w:p>
      <w:pPr>
        <w:jc w:val="both"/>
      </w:pPr>
      <w:r>
        <w:t xml:space="preserve">      else CacheControl.ReadWriteCache</w:t>
      </w:r>
    </w:p>
    <w:p>
      <w:pPr>
        <w:jc w:val="both"/>
      </w:pPr>
      <w:r/>
    </w:p>
    <w:p>
      <w:pPr>
        <w:jc w:val="both"/>
      </w:pPr>
      <w:r>
        <w:t xml:space="preserve">    TweetQuery.Options(</w:t>
      </w:r>
    </w:p>
    <w:p>
      <w:pPr>
        <w:jc w:val="both"/>
      </w:pPr>
      <w:r>
        <w:t xml:space="preserve">      include = TweetQuery</w:t>
      </w:r>
    </w:p>
    <w:p>
      <w:pPr>
        <w:jc w:val="both"/>
      </w:pPr>
      <w:r>
        <w:t xml:space="preserve">        .Include(</w:t>
      </w:r>
    </w:p>
    <w:p>
      <w:pPr>
        <w:jc w:val="both"/>
      </w:pPr>
      <w:r>
        <w:t xml:space="preserve">          tweetFields = includes.collect {</w:t>
      </w:r>
    </w:p>
    <w:p>
      <w:pPr>
        <w:jc w:val="both"/>
      </w:pPr>
      <w:r>
        <w:t xml:space="preserve">            case TweetInclude.TweetFieldId(id) =&gt; id</w:t>
      </w:r>
    </w:p>
    <w:p>
      <w:pPr>
        <w:jc w:val="both"/>
      </w:pPr>
      <w:r>
        <w:t xml:space="preserve">            case TweetInclude.CountsFieldId(_) =&gt; Tweet.CountsField.id</w:t>
      </w:r>
    </w:p>
    <w:p>
      <w:pPr>
        <w:jc w:val="both"/>
      </w:pPr>
      <w:r>
        <w:t xml:space="preserve">            case TweetInclude.MediaEntityFieldId(_) =&gt; Tweet.MediaField.id</w:t>
      </w:r>
    </w:p>
    <w:p>
      <w:pPr>
        <w:jc w:val="both"/>
      </w:pPr>
      <w:r>
        <w:t xml:space="preserve">          }.toSet,</w:t>
      </w:r>
    </w:p>
    <w:p>
      <w:pPr>
        <w:jc w:val="both"/>
      </w:pPr>
      <w:r>
        <w:t xml:space="preserve">          countsFields = includes.collect { case TweetInclude.CountsFieldId(id) =&gt; id }.toSet,</w:t>
      </w:r>
    </w:p>
    <w:p>
      <w:pPr>
        <w:jc w:val="both"/>
      </w:pPr>
      <w:r>
        <w:t xml:space="preserve">          mediaFields = includes.collect { case TweetInclude.MediaEntityFieldId(id) =&gt; id }.toSet,</w:t>
      </w:r>
    </w:p>
    <w:p>
      <w:pPr>
        <w:jc w:val="both"/>
      </w:pPr>
      <w:r>
        <w:t xml:space="preserve">          quotedTweet = options.includeQuotedTweet,</w:t>
      </w:r>
    </w:p>
    <w:p>
      <w:pPr>
        <w:jc w:val="both"/>
      </w:pPr>
      <w:r>
        <w:t xml:space="preserve">          pastedMedia = true</w:t>
      </w:r>
    </w:p>
    <w:p>
      <w:pPr>
        <w:jc w:val="both"/>
      </w:pPr>
      <w:r>
        <w:t xml:space="preserve">        ).also(</w:t>
      </w:r>
    </w:p>
    <w:p>
      <w:pPr>
        <w:jc w:val="both"/>
      </w:pPr>
      <w:r>
        <w:t xml:space="preserve">          /**</w:t>
      </w:r>
    </w:p>
    <w:p>
      <w:pPr>
        <w:jc w:val="both"/>
      </w:pPr>
      <w:r>
        <w:t xml:space="preserve">           * Always fetching underlying creatives container id. see</w:t>
      </w:r>
    </w:p>
    <w:p>
      <w:pPr>
        <w:jc w:val="both"/>
      </w:pPr>
      <w:r>
        <w:t xml:space="preserve">           * [[hydrateCreativeContainerBackedTweet]] for more detail.</w:t>
      </w:r>
    </w:p>
    <w:p>
      <w:pPr>
        <w:jc w:val="both"/>
      </w:pPr>
      <w:r>
        <w:t xml:space="preserve">           */</w:t>
      </w:r>
    </w:p>
    <w:p>
      <w:pPr>
        <w:jc w:val="both"/>
      </w:pPr>
      <w:r>
        <w:t xml:space="preserve">          tweetFields = Seq(Tweet.UnderlyingCreativesContainerIdField.id)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cacheControl = cacheControl,</w:t>
      </w:r>
    </w:p>
    <w:p>
      <w:pPr>
        <w:jc w:val="both"/>
      </w:pPr>
      <w:r>
        <w:t xml:space="preserve">      enforceVisibilityFiltering = options.visibilityPolicy == TweetVisibilityPolicy.UserVisible,</w:t>
      </w:r>
    </w:p>
    <w:p>
      <w:pPr>
        <w:jc w:val="both"/>
      </w:pPr>
      <w:r>
        <w:t xml:space="preserve">      safetyLevel = options.safetyLevel.getOrElse(SafetyLevel.FilterNone),</w:t>
      </w:r>
    </w:p>
    <w:p>
      <w:pPr>
        <w:jc w:val="both"/>
      </w:pPr>
      <w:r>
        <w:t xml:space="preserve">      forUserId = options.forUserId,</w:t>
      </w:r>
    </w:p>
    <w:p>
      <w:pPr>
        <w:jc w:val="both"/>
      </w:pPr>
      <w:r>
        <w:t xml:space="preserve">      languageTag = options.languageTag.getOrElse("en"),</w:t>
      </w:r>
    </w:p>
    <w:p>
      <w:pPr>
        <w:jc w:val="both"/>
      </w:pPr>
      <w:r>
        <w:t xml:space="preserve">      cardsPlatformKey = options.cardsPlatformKey,</w:t>
      </w:r>
    </w:p>
    <w:p>
      <w:pPr>
        <w:jc w:val="both"/>
      </w:pPr>
      <w:r>
        <w:t xml:space="preserve">      extensionsArgs = options.extensionsArgs,</w:t>
      </w:r>
    </w:p>
    <w:p>
      <w:pPr>
        <w:jc w:val="both"/>
      </w:pPr>
      <w:r>
        <w:t xml:space="preserve">      forExternalConsumption = true,</w:t>
      </w:r>
    </w:p>
    <w:p>
      <w:pPr>
        <w:jc w:val="both"/>
      </w:pPr>
      <w:r>
        <w:t xml:space="preserve">      simpleQuotedTweet = options.simpleQuotedTweet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toGetTweetFieldsResult(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res: Try[TweetResult],</w:t>
      </w:r>
    </w:p>
    <w:p>
      <w:pPr>
        <w:jc w:val="both"/>
      </w:pPr>
      <w:r>
        <w:t xml:space="preserve">    options: GetTweetFieldsOptions,</w:t>
      </w:r>
    </w:p>
    <w:p>
      <w:pPr>
        <w:jc w:val="both"/>
      </w:pPr>
      <w:r>
        <w:t xml:space="preserve">    deletedTweetVisibilityRepo: DeletedTweetVisibilityRepository.Type,</w:t>
      </w:r>
    </w:p>
    <w:p>
      <w:pPr>
        <w:jc w:val="both"/>
      </w:pPr>
      <w:r>
        <w:t xml:space="preserve">    containerAsGetTweetFieldsResultRepo: CreativesContainerMaterializationRepository.GetTweetFieldsType,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shouldMaterializeContainers: Gate[Unit]</w:t>
      </w:r>
    </w:p>
    <w:p>
      <w:pPr>
        <w:jc w:val="both"/>
      </w:pPr>
      <w:r>
        <w:t xml:space="preserve">  ): Stitch[GetTweetFieldsResult] = {</w:t>
      </w:r>
    </w:p>
    <w:p>
      <w:pPr>
        <w:jc w:val="both"/>
      </w:pPr>
      <w:r>
        <w:t xml:space="preserve">    val measureRacyReads: TweetId =&gt; Unit = trackLossyReadsAfterWrite(</w:t>
      </w:r>
    </w:p>
    <w:p>
      <w:pPr>
        <w:jc w:val="both"/>
      </w:pPr>
      <w:r>
        <w:t xml:space="preserve">      stats.stat("racy_reads", "get_tweet_fields"),</w:t>
      </w:r>
    </w:p>
    <w:p>
      <w:pPr>
        <w:jc w:val="both"/>
      </w:pPr>
      <w:r>
        <w:t xml:space="preserve">      Duration.fromSeconds(3)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res match {</w:t>
      </w:r>
    </w:p>
    <w:p>
      <w:pPr>
        <w:jc w:val="both"/>
      </w:pPr>
      <w:r>
        <w:t xml:space="preserve">      case Throw(NotFound) =&gt;</w:t>
      </w:r>
    </w:p>
    <w:p>
      <w:pPr>
        <w:jc w:val="both"/>
      </w:pPr>
      <w:r>
        <w:t xml:space="preserve">        measureRacyReads(tweetId)</w:t>
      </w:r>
    </w:p>
    <w:p>
      <w:pPr>
        <w:jc w:val="both"/>
      </w:pPr>
      <w:r>
        <w:t xml:space="preserve">        Stitch.value(GetTweetFieldsResult(tweetId, NotFoundResultState))</w:t>
      </w:r>
    </w:p>
    <w:p>
      <w:pPr>
        <w:jc w:val="both"/>
      </w:pPr>
      <w:r/>
    </w:p>
    <w:p>
      <w:pPr>
        <w:jc w:val="both"/>
      </w:pPr>
      <w:r>
        <w:t xml:space="preserve">      case Throw(ex) =&gt;</w:t>
      </w:r>
    </w:p>
    <w:p>
      <w:pPr>
        <w:jc w:val="both"/>
      </w:pPr>
      <w:r>
        <w:t xml:space="preserve">        val resultStateStitch = failureResultState(ex) match {</w:t>
      </w:r>
    </w:p>
    <w:p>
      <w:pPr>
        <w:jc w:val="both"/>
      </w:pPr>
      <w:r>
        <w:t xml:space="preserve">          case notFoundResultState @ TweetFieldsResultState.NotFound(_) =&gt;</w:t>
      </w:r>
    </w:p>
    <w:p>
      <w:pPr>
        <w:jc w:val="both"/>
      </w:pPr>
      <w:r>
        <w:t xml:space="preserve">            deletedTweetVisibilityRepo(</w:t>
      </w:r>
    </w:p>
    <w:p>
      <w:pPr>
        <w:jc w:val="both"/>
      </w:pPr>
      <w:r>
        <w:t xml:space="preserve">              DeletedTweetVisibilityRepository.VisibilityRequest(</w:t>
      </w:r>
    </w:p>
    <w:p>
      <w:pPr>
        <w:jc w:val="both"/>
      </w:pPr>
      <w:r>
        <w:t xml:space="preserve">                ex,</w:t>
      </w:r>
    </w:p>
    <w:p>
      <w:pPr>
        <w:jc w:val="both"/>
      </w:pPr>
      <w:r>
        <w:t xml:space="preserve">                tweetId,</w:t>
      </w:r>
    </w:p>
    <w:p>
      <w:pPr>
        <w:jc w:val="both"/>
      </w:pPr>
      <w:r>
        <w:t xml:space="preserve">                options.safetyLevel,</w:t>
      </w:r>
    </w:p>
    <w:p>
      <w:pPr>
        <w:jc w:val="both"/>
      </w:pPr>
      <w:r>
        <w:t xml:space="preserve">                options.forUserId,</w:t>
      </w:r>
    </w:p>
    <w:p>
      <w:pPr>
        <w:jc w:val="both"/>
      </w:pPr>
      <w:r>
        <w:t xml:space="preserve">                isInnerQuotedTweet = false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).map(withVisibilityFilteredReason(notFoundResultState, _))</w:t>
      </w:r>
    </w:p>
    <w:p>
      <w:pPr>
        <w:jc w:val="both"/>
      </w:pPr>
      <w:r>
        <w:t xml:space="preserve">          case res =&gt; Stitch.value(res)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resultStateStitch.map(res =&gt; GetTweetFieldsResult(tweetId, res))</w:t>
      </w:r>
    </w:p>
    <w:p>
      <w:pPr>
        <w:jc w:val="both"/>
      </w:pPr>
      <w:r>
        <w:t xml:space="preserve">      case Return(r) =&gt;</w:t>
      </w:r>
    </w:p>
    <w:p>
      <w:pPr>
        <w:jc w:val="both"/>
      </w:pPr>
      <w:r>
        <w:t xml:space="preserve">        toTweetFieldsResult(</w:t>
      </w:r>
    </w:p>
    <w:p>
      <w:pPr>
        <w:jc w:val="both"/>
      </w:pPr>
      <w:r>
        <w:t xml:space="preserve">          r,</w:t>
      </w:r>
    </w:p>
    <w:p>
      <w:pPr>
        <w:jc w:val="both"/>
      </w:pPr>
      <w:r>
        <w:t xml:space="preserve">          options,</w:t>
      </w:r>
    </w:p>
    <w:p>
      <w:pPr>
        <w:jc w:val="both"/>
      </w:pPr>
      <w:r>
        <w:t xml:space="preserve">          deletedTweetVisibilityRepo,</w:t>
      </w:r>
    </w:p>
    <w:p>
      <w:pPr>
        <w:jc w:val="both"/>
      </w:pPr>
      <w:r>
        <w:t xml:space="preserve">          containerAsGetTweetFieldsResultRepo,</w:t>
      </w:r>
    </w:p>
    <w:p>
      <w:pPr>
        <w:jc w:val="both"/>
      </w:pPr>
      <w:r>
        <w:t xml:space="preserve">          stats,</w:t>
      </w:r>
    </w:p>
    <w:p>
      <w:pPr>
        <w:jc w:val="both"/>
      </w:pPr>
      <w:r>
        <w:t xml:space="preserve">          shouldMaterializeContainers</w:t>
      </w:r>
    </w:p>
    <w:p>
      <w:pPr>
        <w:jc w:val="both"/>
      </w:pPr>
      <w:r>
        <w:t xml:space="preserve">        ).flatMap { getTweetFieldsResult =&gt;</w:t>
      </w:r>
    </w:p>
    <w:p>
      <w:pPr>
        <w:jc w:val="both"/>
      </w:pPr>
      <w:r>
        <w:t xml:space="preserve">          hydrateCreativeContainerBackedTweet(</w:t>
      </w:r>
    </w:p>
    <w:p>
      <w:pPr>
        <w:jc w:val="both"/>
      </w:pPr>
      <w:r>
        <w:t xml:space="preserve">            r.value.tweet.underlyingCreativesContainerId,</w:t>
      </w:r>
    </w:p>
    <w:p>
      <w:pPr>
        <w:jc w:val="both"/>
      </w:pPr>
      <w:r>
        <w:t xml:space="preserve">            getTweetFieldsResult,</w:t>
      </w:r>
    </w:p>
    <w:p>
      <w:pPr>
        <w:jc w:val="both"/>
      </w:pPr>
      <w:r>
        <w:t xml:space="preserve">            options,</w:t>
      </w:r>
    </w:p>
    <w:p>
      <w:pPr>
        <w:jc w:val="both"/>
      </w:pPr>
      <w:r>
        <w:t xml:space="preserve">            containerAsGetTweetFieldsResultRepo,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stats,</w:t>
      </w:r>
    </w:p>
    <w:p>
      <w:pPr>
        <w:jc w:val="both"/>
      </w:pPr>
      <w:r>
        <w:t xml:space="preserve">            shouldMaterializeContainers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failureResultState(ex: Throwable): TweetFieldsResultState =</w:t>
      </w:r>
    </w:p>
    <w:p>
      <w:pPr>
        <w:jc w:val="both"/>
      </w:pPr>
      <w:r>
        <w:t xml:space="preserve">    ex match {</w:t>
      </w:r>
    </w:p>
    <w:p>
      <w:pPr>
        <w:jc w:val="both"/>
      </w:pPr>
      <w:r>
        <w:t xml:space="preserve">      case FilteredState.Unavailable.TweetDeleted =&gt; DeletedResultState</w:t>
      </w:r>
    </w:p>
    <w:p>
      <w:pPr>
        <w:jc w:val="both"/>
      </w:pPr>
      <w:r>
        <w:t xml:space="preserve">      case FilteredState.Unavailable.BounceDeleted =&gt; BounceDeletedResultState</w:t>
      </w:r>
    </w:p>
    <w:p>
      <w:pPr>
        <w:jc w:val="both"/>
      </w:pPr>
      <w:r>
        <w:t xml:space="preserve">      case FilteredState.Unavailable.SourceTweetNotFound(d) =&gt; notFoundResultState(deleted = d)</w:t>
      </w:r>
    </w:p>
    <w:p>
      <w:pPr>
        <w:jc w:val="both"/>
      </w:pPr>
      <w:r>
        <w:t xml:space="preserve">      case FilteredState.Unavailable.Author.NotFound =&gt; NotFoundResultState</w:t>
      </w:r>
    </w:p>
    <w:p>
      <w:pPr>
        <w:jc w:val="both"/>
      </w:pPr>
      <w:r>
        <w:t xml:space="preserve">      case fs: FilteredState.HasFilteredReason =&gt; toFilteredState(fs.filteredReason)</w:t>
      </w:r>
    </w:p>
    <w:p>
      <w:pPr>
        <w:jc w:val="both"/>
      </w:pPr>
      <w:r>
        <w:t xml:space="preserve">      case OverCapacity(_) =&gt; toFailedState(overcapacity = true, None)</w:t>
      </w:r>
    </w:p>
    <w:p>
      <w:pPr>
        <w:jc w:val="both"/>
      </w:pPr>
      <w:r>
        <w:t xml:space="preserve">      case _ =&gt; toFailedState(overcapacity = false, Some(ex.toString))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val NotFoundResultState = TweetFieldsResultState.NotFound(TweetFieldsResultNotFound())</w:t>
      </w:r>
    </w:p>
    <w:p>
      <w:pPr>
        <w:jc w:val="both"/>
      </w:pPr>
      <w:r/>
    </w:p>
    <w:p>
      <w:pPr>
        <w:jc w:val="both"/>
      </w:pPr>
      <w:r>
        <w:t xml:space="preserve">  private val DeletedResultState = TweetFieldsResultState.NotFound(</w:t>
      </w:r>
    </w:p>
    <w:p>
      <w:pPr>
        <w:jc w:val="both"/>
      </w:pPr>
      <w:r>
        <w:t xml:space="preserve">    TweetFieldsResultNotFound(deleted = true)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BounceDeletedResultState = TweetFieldsResultState.NotFound(</w:t>
      </w:r>
    </w:p>
    <w:p>
      <w:pPr>
        <w:jc w:val="both"/>
      </w:pPr>
      <w:r>
        <w:t xml:space="preserve">    TweetFieldsResultNotFound(deleted = true, bounceDeleted = true)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notFoundResultState(deleted: Boolean): TweetFieldsResultState.NotFound =</w:t>
      </w:r>
    </w:p>
    <w:p>
      <w:pPr>
        <w:jc w:val="both"/>
      </w:pPr>
      <w:r>
        <w:t xml:space="preserve">    if (deleted) DeletedResultState else NotFoundResultState</w:t>
      </w:r>
    </w:p>
    <w:p>
      <w:pPr>
        <w:jc w:val="both"/>
      </w:pPr>
      <w:r/>
    </w:p>
    <w:p>
      <w:pPr>
        <w:jc w:val="both"/>
      </w:pPr>
      <w:r>
        <w:t xml:space="preserve">  private def toFailedState(</w:t>
      </w:r>
    </w:p>
    <w:p>
      <w:pPr>
        <w:jc w:val="both"/>
      </w:pPr>
      <w:r>
        <w:t xml:space="preserve">    overcapacity: Boolean,</w:t>
      </w:r>
    </w:p>
    <w:p>
      <w:pPr>
        <w:jc w:val="both"/>
      </w:pPr>
      <w:r>
        <w:t xml:space="preserve">    message: Option[String]</w:t>
      </w:r>
    </w:p>
    <w:p>
      <w:pPr>
        <w:jc w:val="both"/>
      </w:pPr>
      <w:r>
        <w:t xml:space="preserve">  ): TweetFieldsResultState =</w:t>
      </w:r>
    </w:p>
    <w:p>
      <w:pPr>
        <w:jc w:val="both"/>
      </w:pPr>
      <w:r>
        <w:t xml:space="preserve">    TweetFieldsResultState.Failed(TweetFieldsResultFailed(overcapacity, message))</w:t>
      </w:r>
    </w:p>
    <w:p>
      <w:pPr>
        <w:jc w:val="both"/>
      </w:pPr>
      <w:r/>
    </w:p>
    <w:p>
      <w:pPr>
        <w:jc w:val="both"/>
      </w:pPr>
      <w:r>
        <w:t xml:space="preserve">  private def toFilteredState(reason: FilteredReason): TweetFieldsResultState =</w:t>
      </w:r>
    </w:p>
    <w:p>
      <w:pPr>
        <w:jc w:val="both"/>
      </w:pPr>
      <w:r>
        <w:t xml:space="preserve">    TweetFieldsResultState.Filtered(</w:t>
      </w:r>
    </w:p>
    <w:p>
      <w:pPr>
        <w:jc w:val="both"/>
      </w:pPr>
      <w:r>
        <w:t xml:space="preserve">      TweetFieldsResultFiltered(reason = reason)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`TweetResult` into a `GetTweetFieldsResult`.  For retweets, missing or filtered source</w:t>
      </w:r>
    </w:p>
    <w:p>
      <w:pPr>
        <w:jc w:val="both"/>
      </w:pPr>
      <w:r>
        <w:t xml:space="preserve">   * tweets cause the retweet to be treated as missing or filtered.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toTweetFieldsResult(</w:t>
      </w:r>
    </w:p>
    <w:p>
      <w:pPr>
        <w:jc w:val="both"/>
      </w:pPr>
      <w:r>
        <w:t xml:space="preserve">    tweetResult: TweetResult,</w:t>
      </w:r>
    </w:p>
    <w:p>
      <w:pPr>
        <w:jc w:val="both"/>
      </w:pPr>
      <w:r>
        <w:t xml:space="preserve">    options: GetTweetFieldsOptions,</w:t>
      </w:r>
    </w:p>
    <w:p>
      <w:pPr>
        <w:jc w:val="both"/>
      </w:pPr>
      <w:r>
        <w:t xml:space="preserve">    deletedTweetVisibilityRepo: DeletedTweetVisibilityRepository.Type,</w:t>
      </w:r>
    </w:p>
    <w:p>
      <w:pPr>
        <w:jc w:val="both"/>
      </w:pPr>
      <w:r>
        <w:t xml:space="preserve">    creativesContainerRepo: CreativesContainerMaterializationRepository.GetTweetFieldsType,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shouldMaterializeContainers: Gate[Unit]</w:t>
      </w:r>
    </w:p>
    <w:p>
      <w:pPr>
        <w:jc w:val="both"/>
      </w:pPr>
      <w:r>
        <w:t xml:space="preserve">  ): Stitch[GetTweetFieldsResult] = {</w:t>
      </w:r>
    </w:p>
    <w:p>
      <w:pPr>
        <w:jc w:val="both"/>
      </w:pPr>
      <w:r>
        <w:t xml:space="preserve">    val primaryResultState = toTweetFieldsResultState(tweetResult, options)</w:t>
      </w:r>
    </w:p>
    <w:p>
      <w:pPr>
        <w:jc w:val="both"/>
      </w:pPr>
      <w:r>
        <w:t xml:space="preserve">    val quotedResultStateStitch = primaryResultState match {</w:t>
      </w:r>
    </w:p>
    <w:p>
      <w:pPr>
        <w:jc w:val="both"/>
      </w:pPr>
      <w:r>
        <w:t xml:space="preserve">      case TweetFieldsResultState.Found(_) if options.includeQuotedTweet =&gt;</w:t>
      </w:r>
    </w:p>
    <w:p>
      <w:pPr>
        <w:jc w:val="both"/>
      </w:pPr>
      <w:r>
        <w:t xml:space="preserve">        val tweetData = tweetResult.value.sourceTweetResult</w:t>
      </w:r>
    </w:p>
    <w:p>
      <w:pPr>
        <w:jc w:val="both"/>
      </w:pPr>
      <w:r>
        <w:t xml:space="preserve">          .getOrElse(tweetResult)</w:t>
      </w:r>
    </w:p>
    <w:p>
      <w:pPr>
        <w:jc w:val="both"/>
      </w:pPr>
      <w:r>
        <w:t xml:space="preserve">          .value</w:t>
      </w:r>
    </w:p>
    <w:p>
      <w:pPr>
        <w:jc w:val="both"/>
      </w:pPr>
      <w:r>
        <w:t xml:space="preserve">        tweetData.quotedTweetResult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QuotedTweetResult.NotFound =&gt; Stitch.value(NotFoundResultState)</w:t>
      </w:r>
    </w:p>
    <w:p>
      <w:pPr>
        <w:jc w:val="both"/>
      </w:pPr>
      <w:r>
        <w:t xml:space="preserve">            case QuotedTweetResult.Filtered(state) =&gt;</w:t>
      </w:r>
    </w:p>
    <w:p>
      <w:pPr>
        <w:jc w:val="both"/>
      </w:pPr>
      <w:r>
        <w:t xml:space="preserve">              val resultState = failureResultState(state)</w:t>
      </w:r>
    </w:p>
    <w:p>
      <w:pPr>
        <w:jc w:val="both"/>
      </w:pPr>
      <w:r/>
    </w:p>
    <w:p>
      <w:pPr>
        <w:jc w:val="both"/>
      </w:pPr>
      <w:r>
        <w:t xml:space="preserve">              (tweetData.tweet.quotedTweet, resultState) match {</w:t>
      </w:r>
    </w:p>
    <w:p>
      <w:pPr>
        <w:jc w:val="both"/>
      </w:pPr>
      <w:r>
        <w:t xml:space="preserve">                //When QT exists =&gt; contribute VF filtered reason to result state</w:t>
      </w:r>
    </w:p>
    <w:p>
      <w:pPr>
        <w:jc w:val="both"/>
      </w:pPr>
      <w:r>
        <w:t xml:space="preserve">                case (Some(qt), notFoundResultState @ TweetFieldsResultState.NotFound(_)) =&gt;</w:t>
      </w:r>
    </w:p>
    <w:p>
      <w:pPr>
        <w:jc w:val="both"/>
      </w:pPr>
      <w:r>
        <w:t xml:space="preserve">                  deletedTweetVisibilityRepo(</w:t>
      </w:r>
    </w:p>
    <w:p>
      <w:pPr>
        <w:jc w:val="both"/>
      </w:pPr>
      <w:r>
        <w:t xml:space="preserve">                    DeletedTweetVisibilityRepository.VisibilityRequest(</w:t>
      </w:r>
    </w:p>
    <w:p>
      <w:pPr>
        <w:jc w:val="both"/>
      </w:pPr>
      <w:r>
        <w:t xml:space="preserve">                      state,</w:t>
      </w:r>
    </w:p>
    <w:p>
      <w:pPr>
        <w:jc w:val="both"/>
      </w:pPr>
      <w:r>
        <w:t xml:space="preserve">                      qt.tweetId,</w:t>
      </w:r>
    </w:p>
    <w:p>
      <w:pPr>
        <w:jc w:val="both"/>
      </w:pPr>
      <w:r>
        <w:t xml:space="preserve">                      options.safetyLevel,</w:t>
      </w:r>
    </w:p>
    <w:p>
      <w:pPr>
        <w:jc w:val="both"/>
      </w:pPr>
      <w:r>
        <w:t xml:space="preserve">                      options.forUserId,</w:t>
      </w:r>
    </w:p>
    <w:p>
      <w:pPr>
        <w:jc w:val="both"/>
      </w:pPr>
      <w:r>
        <w:t xml:space="preserve">                      isInnerQuotedTweet = true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).map(withVisibilityFilteredReason(notFoundResultState, _))</w:t>
      </w:r>
    </w:p>
    <w:p>
      <w:pPr>
        <w:jc w:val="both"/>
      </w:pPr>
      <w:r>
        <w:t xml:space="preserve">                //When QT is absent =&gt; result state without filtered reason</w:t>
      </w:r>
    </w:p>
    <w:p>
      <w:pPr>
        <w:jc w:val="both"/>
      </w:pPr>
      <w:r>
        <w:t xml:space="preserve">                case _ =&gt; Stitch.value(resultState)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QuotedTweetResult.Found(res) =&gt;</w:t>
      </w:r>
    </w:p>
    <w:p>
      <w:pPr>
        <w:jc w:val="both"/>
      </w:pPr>
      <w:r>
        <w:t xml:space="preserve">              Stitch</w:t>
      </w:r>
    </w:p>
    <w:p>
      <w:pPr>
        <w:jc w:val="both"/>
      </w:pPr>
      <w:r>
        <w:t xml:space="preserve">                .value(toTweetFieldsResultState(res, options))</w:t>
      </w:r>
    </w:p>
    <w:p>
      <w:pPr>
        <w:jc w:val="both"/>
      </w:pPr>
      <w:r>
        <w:t xml:space="preserve">                .flatMap { resultState =&gt;</w:t>
      </w:r>
    </w:p>
    <w:p>
      <w:pPr>
        <w:jc w:val="both"/>
      </w:pPr>
      <w:r>
        <w:t xml:space="preserve">                  hydrateCreativeContainerBackedTweet(</w:t>
      </w:r>
    </w:p>
    <w:p>
      <w:pPr>
        <w:jc w:val="both"/>
      </w:pPr>
      <w:r>
        <w:t xml:space="preserve">                    creativesContainerId = res.value.tweet.underlyingCreativesContainerId,</w:t>
      </w:r>
    </w:p>
    <w:p>
      <w:pPr>
        <w:jc w:val="both"/>
      </w:pPr>
      <w:r>
        <w:t xml:space="preserve">                    originalGetTweetFieldsResult = GetTweetFieldsResult(</w:t>
      </w:r>
    </w:p>
    <w:p>
      <w:pPr>
        <w:jc w:val="both"/>
      </w:pPr>
      <w:r>
        <w:t xml:space="preserve">                      tweetId = res.value.tweet.id,</w:t>
      </w:r>
    </w:p>
    <w:p>
      <w:pPr>
        <w:jc w:val="both"/>
      </w:pPr>
      <w:r>
        <w:t xml:space="preserve">                      tweetResult = resultState,</w:t>
      </w:r>
    </w:p>
    <w:p>
      <w:pPr>
        <w:jc w:val="both"/>
      </w:pPr>
      <w:r>
        <w:t xml:space="preserve">                    ),</w:t>
      </w:r>
    </w:p>
    <w:p>
      <w:pPr>
        <w:jc w:val="both"/>
      </w:pPr>
      <w:r>
        <w:t xml:space="preserve">                    getTweetFieldsRequestOptions = options,</w:t>
      </w:r>
    </w:p>
    <w:p>
      <w:pPr>
        <w:jc w:val="both"/>
      </w:pPr>
      <w:r>
        <w:t xml:space="preserve">                    creativesContainerRepo = creativesContainerRepo,</w:t>
      </w:r>
    </w:p>
    <w:p>
      <w:pPr>
        <w:jc w:val="both"/>
      </w:pPr>
      <w:r>
        <w:t xml:space="preserve">                    res.value.tweet.id,</w:t>
      </w:r>
    </w:p>
    <w:p>
      <w:pPr>
        <w:jc w:val="both"/>
      </w:pPr>
      <w:r>
        <w:t xml:space="preserve">                    stats,</w:t>
      </w:r>
    </w:p>
    <w:p>
      <w:pPr>
        <w:jc w:val="both"/>
      </w:pPr>
      <w:r>
        <w:t xml:space="preserve">                    shouldMaterializeContainers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.map(_.tweetResult)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//Quoted tweet result not requested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quotedResultStateStitch</w:t>
      </w:r>
    </w:p>
    <w:p>
      <w:pPr>
        <w:jc w:val="both"/>
      </w:pPr>
      <w:r>
        <w:t xml:space="preserve">      .map(qtStitch =&gt; qtStitch.map(Some(_)))</w:t>
      </w:r>
    </w:p>
    <w:p>
      <w:pPr>
        <w:jc w:val="both"/>
      </w:pPr>
      <w:r>
        <w:t xml:space="preserve">      .getOrElse(Stitch.None)</w:t>
      </w:r>
    </w:p>
    <w:p>
      <w:pPr>
        <w:jc w:val="both"/>
      </w:pPr>
      <w:r>
        <w:t xml:space="preserve">      .map(qtResult =&gt;</w:t>
      </w:r>
    </w:p>
    <w:p>
      <w:pPr>
        <w:jc w:val="both"/>
      </w:pPr>
      <w:r>
        <w:t xml:space="preserve">        GetTweetFieldsResult(</w:t>
      </w:r>
    </w:p>
    <w:p>
      <w:pPr>
        <w:jc w:val="both"/>
      </w:pPr>
      <w:r>
        <w:t xml:space="preserve">          tweetId = tweetResult.value.tweet.id,</w:t>
      </w:r>
    </w:p>
    <w:p>
      <w:pPr>
        <w:jc w:val="both"/>
      </w:pPr>
      <w:r>
        <w:t xml:space="preserve">          tweetResult = primaryResultState,</w:t>
      </w:r>
    </w:p>
    <w:p>
      <w:pPr>
        <w:jc w:val="both"/>
      </w:pPr>
      <w:r>
        <w:t xml:space="preserve">          quotedTweetResult = qtResult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copy of resultState with filtered reason when @param filteredReasonOpt is present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withVisibilityFilteredReason(</w:t>
      </w:r>
    </w:p>
    <w:p>
      <w:pPr>
        <w:jc w:val="both"/>
      </w:pPr>
      <w:r>
        <w:t xml:space="preserve">    resultState: TweetFieldsResultState.NotFound,</w:t>
      </w:r>
    </w:p>
    <w:p>
      <w:pPr>
        <w:jc w:val="both"/>
      </w:pPr>
      <w:r>
        <w:t xml:space="preserve">    filteredReasonOpt: Option[FilteredReason]</w:t>
      </w:r>
    </w:p>
    <w:p>
      <w:pPr>
        <w:jc w:val="both"/>
      </w:pPr>
      <w:r>
        <w:t xml:space="preserve">  ): TweetFieldsResultState.NotFound = {</w:t>
      </w:r>
    </w:p>
    <w:p>
      <w:pPr>
        <w:jc w:val="both"/>
      </w:pPr>
      <w:r>
        <w:t xml:space="preserve">    filteredReasonOpt match {</w:t>
      </w:r>
    </w:p>
    <w:p>
      <w:pPr>
        <w:jc w:val="both"/>
      </w:pPr>
      <w:r>
        <w:t xml:space="preserve">      case Some(fs) =&gt;</w:t>
      </w:r>
    </w:p>
    <w:p>
      <w:pPr>
        <w:jc w:val="both"/>
      </w:pPr>
      <w:r>
        <w:t xml:space="preserve">        resultState.copy(</w:t>
      </w:r>
    </w:p>
    <w:p>
      <w:pPr>
        <w:jc w:val="both"/>
      </w:pPr>
      <w:r>
        <w:t xml:space="preserve">          notFound = resultState.notFound.copy(</w:t>
      </w:r>
    </w:p>
    <w:p>
      <w:pPr>
        <w:jc w:val="both"/>
      </w:pPr>
      <w:r>
        <w:t xml:space="preserve">            filteredReason = Some(fs)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_ =&gt; resultState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toTweetFieldsResultState(</w:t>
      </w:r>
    </w:p>
    <w:p>
      <w:pPr>
        <w:jc w:val="both"/>
      </w:pPr>
      <w:r>
        <w:t xml:space="preserve">    tweetResult: TweetResult,</w:t>
      </w:r>
    </w:p>
    <w:p>
      <w:pPr>
        <w:jc w:val="both"/>
      </w:pPr>
      <w:r>
        <w:t xml:space="preserve">    options: GetTweetFieldsOptions</w:t>
      </w:r>
    </w:p>
    <w:p>
      <w:pPr>
        <w:jc w:val="both"/>
      </w:pPr>
      <w:r>
        <w:t xml:space="preserve">  ): TweetFieldsResultState = {</w:t>
      </w:r>
    </w:p>
    <w:p>
      <w:pPr>
        <w:jc w:val="both"/>
      </w:pPr>
      <w:r>
        <w:t xml:space="preserve">    val tweetData = tweetResult.value</w:t>
      </w:r>
    </w:p>
    <w:p>
      <w:pPr>
        <w:jc w:val="both"/>
      </w:pPr>
      <w:r>
        <w:t xml:space="preserve">    val suppressReason = tweetData.suppress.map(_.filteredReason)</w:t>
      </w:r>
    </w:p>
    <w:p>
      <w:pPr>
        <w:jc w:val="both"/>
      </w:pPr>
      <w:r>
        <w:t xml:space="preserve">    val tweetFailedFields = tweetResult.state.failedFields</w:t>
      </w:r>
    </w:p>
    <w:p>
      <w:pPr>
        <w:jc w:val="both"/>
      </w:pPr>
      <w:r>
        <w:t xml:space="preserve">    val sourceTweetFailedFields =</w:t>
      </w:r>
    </w:p>
    <w:p>
      <w:pPr>
        <w:jc w:val="both"/>
      </w:pPr>
      <w:r>
        <w:t xml:space="preserve">      tweetData.sourceTweetResult.map(_.state.failedFields).getOrElse(Set())</w:t>
      </w:r>
    </w:p>
    <w:p>
      <w:pPr>
        <w:jc w:val="both"/>
      </w:pPr>
      <w:r>
        <w:t xml:space="preserve">    val sourceTweetOpt = tweetData.sourceTweetResult.map(_.value.tweet)</w:t>
      </w:r>
    </w:p>
    <w:p>
      <w:pPr>
        <w:jc w:val="both"/>
      </w:pPr>
      <w:r>
        <w:t xml:space="preserve">    val sourceTweetSuppressReason =</w:t>
      </w:r>
    </w:p>
    <w:p>
      <w:pPr>
        <w:jc w:val="both"/>
      </w:pPr>
      <w:r>
        <w:t xml:space="preserve">      tweetData.sourceTweetResult.flatMap(_.value.suppress.map(_.filteredReason))</w:t>
      </w:r>
    </w:p>
    <w:p>
      <w:pPr>
        <w:jc w:val="both"/>
      </w:pPr>
      <w:r>
        <w:t xml:space="preserve">    val isTweetPartial = tweetFailedFields.nonEmpty || sourceTweetFailedFields.nonEmpty</w:t>
      </w:r>
    </w:p>
    <w:p>
      <w:pPr>
        <w:jc w:val="both"/>
      </w:pPr>
      <w:r/>
    </w:p>
    <w:p>
      <w:pPr>
        <w:jc w:val="both"/>
      </w:pPr>
      <w:r>
        <w:t xml:space="preserve">    val tweetFoundResult = tweetData.sourceTweetResult match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if `sourceTweetResult` is empty, this isn't a retweet</w:t>
      </w:r>
    </w:p>
    <w:p>
      <w:pPr>
        <w:jc w:val="both"/>
      </w:pPr>
      <w:r>
        <w:t xml:space="preserve">        TweetFieldsResultFound(</w:t>
      </w:r>
    </w:p>
    <w:p>
      <w:pPr>
        <w:jc w:val="both"/>
      </w:pPr>
      <w:r>
        <w:t xml:space="preserve">          tweet = tweetData.tweet,</w:t>
      </w:r>
    </w:p>
    <w:p>
      <w:pPr>
        <w:jc w:val="both"/>
      </w:pPr>
      <w:r>
        <w:t xml:space="preserve">          suppressReason = suppressReason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Some(r) =&gt;</w:t>
      </w:r>
    </w:p>
    <w:p>
      <w:pPr>
        <w:jc w:val="both"/>
      </w:pPr>
      <w:r>
        <w:t xml:space="preserve">        // if the source tweet result state is Found, merge that into the primary result</w:t>
      </w:r>
    </w:p>
    <w:p>
      <w:pPr>
        <w:jc w:val="both"/>
      </w:pPr>
      <w:r>
        <w:t xml:space="preserve">        TweetFieldsResultFound(</w:t>
      </w:r>
    </w:p>
    <w:p>
      <w:pPr>
        <w:jc w:val="both"/>
      </w:pPr>
      <w:r>
        <w:t xml:space="preserve">          tweet = tweetData.tweet,</w:t>
      </w:r>
    </w:p>
    <w:p>
      <w:pPr>
        <w:jc w:val="both"/>
      </w:pPr>
      <w:r>
        <w:t xml:space="preserve">          retweetedTweet = sourceTweetOpt.filter(_ =&gt; options.includeRetweetedTweet),</w:t>
      </w:r>
    </w:p>
    <w:p>
      <w:pPr>
        <w:jc w:val="both"/>
      </w:pPr>
      <w:r>
        <w:t xml:space="preserve">          suppressReason = suppressReason.orElse(sourceTweetSuppressReason)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(isTweetPartial) {</w:t>
      </w:r>
    </w:p>
    <w:p>
      <w:pPr>
        <w:jc w:val="both"/>
      </w:pPr>
      <w:r>
        <w:t xml:space="preserve">      TweetFieldsResultState.Failed(</w:t>
      </w:r>
    </w:p>
    <w:p>
      <w:pPr>
        <w:jc w:val="both"/>
      </w:pPr>
      <w:r>
        <w:t xml:space="preserve">        TweetFieldsResultFailed(</w:t>
      </w:r>
    </w:p>
    <w:p>
      <w:pPr>
        <w:jc w:val="both"/>
      </w:pPr>
      <w:r>
        <w:t xml:space="preserve">          overCapacity = false,</w:t>
      </w:r>
    </w:p>
    <w:p>
      <w:pPr>
        <w:jc w:val="both"/>
      </w:pPr>
      <w:r>
        <w:t xml:space="preserve">          message = Some(</w:t>
      </w:r>
    </w:p>
    <w:p>
      <w:pPr>
        <w:jc w:val="both"/>
      </w:pPr>
      <w:r>
        <w:t xml:space="preserve">            "Failed to load: " + (tweetFailedFields ++ sourceTweetFailedFields).mkString(", ")),</w:t>
      </w:r>
    </w:p>
    <w:p>
      <w:pPr>
        <w:jc w:val="both"/>
      </w:pPr>
      <w:r>
        <w:t xml:space="preserve">          partial = Some(</w:t>
      </w:r>
    </w:p>
    <w:p>
      <w:pPr>
        <w:jc w:val="both"/>
      </w:pPr>
      <w:r>
        <w:t xml:space="preserve">            TweetFieldsPartial(</w:t>
      </w:r>
    </w:p>
    <w:p>
      <w:pPr>
        <w:jc w:val="both"/>
      </w:pPr>
      <w:r>
        <w:t xml:space="preserve">              found = tweetFoundResult,</w:t>
      </w:r>
    </w:p>
    <w:p>
      <w:pPr>
        <w:jc w:val="both"/>
      </w:pPr>
      <w:r>
        <w:t xml:space="preserve">              missingFields = tweetFailedFields,</w:t>
      </w:r>
    </w:p>
    <w:p>
      <w:pPr>
        <w:jc w:val="both"/>
      </w:pPr>
      <w:r>
        <w:t xml:space="preserve">              sourceTweetMissingFields = sourceTweetFailedFields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TweetFieldsResultState.Found(</w:t>
      </w:r>
    </w:p>
    <w:p>
      <w:pPr>
        <w:jc w:val="both"/>
      </w:pPr>
      <w:r>
        <w:t xml:space="preserve">        tweetFoundResult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tweet data is backed by creatives container, it'll be hydrated from creatives</w:t>
      </w:r>
    </w:p>
    <w:p>
      <w:pPr>
        <w:jc w:val="both"/>
      </w:pPr>
      <w:r>
        <w:t xml:space="preserve">   * container 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hydrateCreativeContainerBackedTweet(</w:t>
      </w:r>
    </w:p>
    <w:p>
      <w:pPr>
        <w:jc w:val="both"/>
      </w:pPr>
      <w:r>
        <w:t xml:space="preserve">    creativesContainerId: Option[Long],</w:t>
      </w:r>
    </w:p>
    <w:p>
      <w:pPr>
        <w:jc w:val="both"/>
      </w:pPr>
      <w:r>
        <w:t xml:space="preserve">    originalGetTweetFieldsResult: GetTweetFieldsResult,</w:t>
      </w:r>
    </w:p>
    <w:p>
      <w:pPr>
        <w:jc w:val="both"/>
      </w:pPr>
      <w:r>
        <w:t xml:space="preserve">    getTweetFieldsRequestOptions: GetTweetFieldsOptions,</w:t>
      </w:r>
    </w:p>
    <w:p>
      <w:pPr>
        <w:jc w:val="both"/>
      </w:pPr>
      <w:r>
        <w:t xml:space="preserve">    creativesContainerRepo: CreativesContainerMaterializationRepository.GetTweetFieldsType,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shouldMaterializeContainers: Gate[Unit]</w:t>
      </w:r>
    </w:p>
    <w:p>
      <w:pPr>
        <w:jc w:val="both"/>
      </w:pPr>
      <w:r>
        <w:t xml:space="preserve">  ): Stitch[GetTweetFieldsResult] = {</w:t>
      </w:r>
    </w:p>
    <w:p>
      <w:pPr>
        <w:jc w:val="both"/>
      </w:pPr>
      <w:r>
        <w:t xml:space="preserve">    // creatives container backed tweet stats</w:t>
      </w:r>
    </w:p>
    <w:p>
      <w:pPr>
        <w:jc w:val="both"/>
      </w:pPr>
      <w:r>
        <w:t xml:space="preserve">    val ccTweetMaterialized = stats.scope("creatives_container", "get_tweet_fields")</w:t>
      </w:r>
    </w:p>
    <w:p>
      <w:pPr>
        <w:jc w:val="both"/>
      </w:pPr>
      <w:r>
        <w:t xml:space="preserve">    val ccTweetMaterializeRequests = ccTweetMaterialized.counter("requests")</w:t>
      </w:r>
    </w:p>
    <w:p>
      <w:pPr>
        <w:jc w:val="both"/>
      </w:pPr>
      <w:r>
        <w:t xml:space="preserve">    val ccTweetMaterializeSuccess = ccTweetMaterialized.counter("success")</w:t>
      </w:r>
    </w:p>
    <w:p>
      <w:pPr>
        <w:jc w:val="both"/>
      </w:pPr>
      <w:r>
        <w:t xml:space="preserve">    val ccTweetMaterializeFailed = ccTweetMaterialized.counter("failed")</w:t>
      </w:r>
    </w:p>
    <w:p>
      <w:pPr>
        <w:jc w:val="both"/>
      </w:pPr>
      <w:r>
        <w:t xml:space="preserve">    val ccTweetMaterializeFiltered = ccTweetMaterialized.scope("filtered")</w:t>
      </w:r>
    </w:p>
    <w:p>
      <w:pPr>
        <w:jc w:val="both"/>
      </w:pPr>
      <w:r/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creativesContainerId,</w:t>
      </w:r>
    </w:p>
    <w:p>
      <w:pPr>
        <w:jc w:val="both"/>
      </w:pPr>
      <w:r>
        <w:t xml:space="preserve">      originalGetTweetFieldsResult.tweetResult,</w:t>
      </w:r>
    </w:p>
    <w:p>
      <w:pPr>
        <w:jc w:val="both"/>
      </w:pPr>
      <w:r>
        <w:t xml:space="preserve">      getTweetFieldsRequestOptions.disableTweetMaterialization,</w:t>
      </w:r>
    </w:p>
    <w:p>
      <w:pPr>
        <w:jc w:val="both"/>
      </w:pPr>
      <w:r>
        <w:t xml:space="preserve">      shouldMaterializeContainers()</w:t>
      </w:r>
    </w:p>
    <w:p>
      <w:pPr>
        <w:jc w:val="both"/>
      </w:pPr>
      <w:r>
        <w:t xml:space="preserve">    ) match {</w:t>
      </w:r>
    </w:p>
    <w:p>
      <w:pPr>
        <w:jc w:val="both"/>
      </w:pPr>
      <w:r>
        <w:t xml:space="preserve">      // 1. creatives container backed tweet is determined by `underlyingCreativesContainerId` field presence.</w:t>
      </w:r>
    </w:p>
    <w:p>
      <w:pPr>
        <w:jc w:val="both"/>
      </w:pPr>
      <w:r>
        <w:t xml:space="preserve">      // 2. if the frontend tweet is suppressed by any reason, respect that and not do this hydration.</w:t>
      </w:r>
    </w:p>
    <w:p>
      <w:pPr>
        <w:jc w:val="both"/>
      </w:pPr>
      <w:r>
        <w:t xml:space="preserve">      // (this logic can be revisited and improved further)</w:t>
      </w:r>
    </w:p>
    <w:p>
      <w:pPr>
        <w:jc w:val="both"/>
      </w:pPr>
      <w:r>
        <w:t xml:space="preserve">      case (None, _, _, _) =&gt;</w:t>
      </w:r>
    </w:p>
    <w:p>
      <w:pPr>
        <w:jc w:val="both"/>
      </w:pPr>
      <w:r>
        <w:t xml:space="preserve">        Stitch.value(originalGetTweetFieldsResult)</w:t>
      </w:r>
    </w:p>
    <w:p>
      <w:pPr>
        <w:jc w:val="both"/>
      </w:pPr>
      <w:r>
        <w:t xml:space="preserve">      case (Some(_), _, _, false) =&gt;</w:t>
      </w:r>
    </w:p>
    <w:p>
      <w:pPr>
        <w:jc w:val="both"/>
      </w:pPr>
      <w:r>
        <w:t xml:space="preserve">        ccTweetMaterializeFiltered.counter("decider_suppressed").incr()</w:t>
      </w:r>
    </w:p>
    <w:p>
      <w:pPr>
        <w:jc w:val="both"/>
      </w:pPr>
      <w:r>
        <w:t xml:space="preserve">        Stitch.value {</w:t>
      </w:r>
    </w:p>
    <w:p>
      <w:pPr>
        <w:jc w:val="both"/>
      </w:pPr>
      <w:r>
        <w:t xml:space="preserve">          GetTweetFieldsResult(</w:t>
      </w:r>
    </w:p>
    <w:p>
      <w:pPr>
        <w:jc w:val="both"/>
      </w:pPr>
      <w:r>
        <w:t xml:space="preserve">            tweetId = tweetId,</w:t>
      </w:r>
    </w:p>
    <w:p>
      <w:pPr>
        <w:jc w:val="both"/>
      </w:pPr>
      <w:r>
        <w:t xml:space="preserve">            tweetResult = TweetFieldsResultState.NotFound(TweetFieldsResultNotFound())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(Some(containerId), TweetFieldsResultState.Found(_), false, _) =&gt;</w:t>
      </w:r>
    </w:p>
    <w:p>
      <w:pPr>
        <w:jc w:val="both"/>
      </w:pPr>
      <w:r>
        <w:t xml:space="preserve">        ccTweetMaterializeRequests.incr()</w:t>
      </w:r>
    </w:p>
    <w:p>
      <w:pPr>
        <w:jc w:val="both"/>
      </w:pPr>
      <w:r>
        <w:t xml:space="preserve">        val materializationRequest =</w:t>
      </w:r>
    </w:p>
    <w:p>
      <w:pPr>
        <w:jc w:val="both"/>
      </w:pPr>
      <w:r>
        <w:t xml:space="preserve">          MaterializeAsTweetFieldsRequest(containerId, tweetId, Some(originalGetTweetFieldsResult))</w:t>
      </w:r>
    </w:p>
    <w:p>
      <w:pPr>
        <w:jc w:val="both"/>
      </w:pPr>
      <w:r>
        <w:t xml:space="preserve">        creativesContainerRepo(</w:t>
      </w:r>
    </w:p>
    <w:p>
      <w:pPr>
        <w:jc w:val="both"/>
      </w:pPr>
      <w:r>
        <w:t xml:space="preserve">          materializationRequest,</w:t>
      </w:r>
    </w:p>
    <w:p>
      <w:pPr>
        <w:jc w:val="both"/>
      </w:pPr>
      <w:r>
        <w:t xml:space="preserve">          getTweetFieldsRequestOptions</w:t>
      </w:r>
    </w:p>
    <w:p>
      <w:pPr>
        <w:jc w:val="both"/>
      </w:pPr>
      <w:r>
        <w:t xml:space="preserve">        ).onSuccess(_ =&gt; ccTweetMaterializeSuccess.incr())</w:t>
      </w:r>
    </w:p>
    <w:p>
      <w:pPr>
        <w:jc w:val="both"/>
      </w:pPr>
      <w:r>
        <w:t xml:space="preserve">          .onFailure(_ =&gt; ccTweetMaterializeFailed.incr())</w:t>
      </w:r>
    </w:p>
    <w:p>
      <w:pPr>
        <w:jc w:val="both"/>
      </w:pPr>
      <w:r>
        <w:t xml:space="preserve">          .handle {</w:t>
      </w:r>
    </w:p>
    <w:p>
      <w:pPr>
        <w:jc w:val="both"/>
      </w:pPr>
      <w:r>
        <w:t xml:space="preserve">            case ex =&gt;</w:t>
      </w:r>
    </w:p>
    <w:p>
      <w:pPr>
        <w:jc w:val="both"/>
      </w:pPr>
      <w:r>
        <w:t xml:space="preserve">              GetTweetFieldsResult(</w:t>
      </w:r>
    </w:p>
    <w:p>
      <w:pPr>
        <w:jc w:val="both"/>
      </w:pPr>
      <w:r>
        <w:t xml:space="preserve">                tweetId = tweetId,</w:t>
      </w:r>
    </w:p>
    <w:p>
      <w:pPr>
        <w:jc w:val="both"/>
      </w:pPr>
      <w:r>
        <w:t xml:space="preserve">                tweetResult = failureResultState(ex)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(Some(_), _, true, _) =&gt;</w:t>
      </w:r>
    </w:p>
    <w:p>
      <w:pPr>
        <w:jc w:val="both"/>
      </w:pPr>
      <w:r>
        <w:t xml:space="preserve">        ccTweetMaterializeFiltered.counter("suppressed").incr()</w:t>
      </w:r>
    </w:p>
    <w:p>
      <w:pPr>
        <w:jc w:val="both"/>
      </w:pPr>
      <w:r>
        <w:t xml:space="preserve">        Stitch.value(</w:t>
      </w:r>
    </w:p>
    <w:p>
      <w:pPr>
        <w:jc w:val="both"/>
      </w:pPr>
      <w:r>
        <w:t xml:space="preserve">          GetTweetFieldsResult(</w:t>
      </w:r>
    </w:p>
    <w:p>
      <w:pPr>
        <w:jc w:val="both"/>
      </w:pPr>
      <w:r>
        <w:t xml:space="preserve">            tweetId = tweetId,</w:t>
      </w:r>
    </w:p>
    <w:p>
      <w:pPr>
        <w:jc w:val="both"/>
      </w:pPr>
      <w:r>
        <w:t xml:space="preserve">            tweetResult = TweetFieldsResultState.NotFound(TweetFieldsResultNotFound())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(Some(_), state, _, _) =&gt;</w:t>
      </w:r>
    </w:p>
    <w:p>
      <w:pPr>
        <w:jc w:val="both"/>
      </w:pPr>
      <w:r>
        <w:t xml:space="preserve">        ccTweetMaterializeFiltered.counter(state.getClass.getName).incr()</w:t>
      </w:r>
    </w:p>
    <w:p>
      <w:pPr>
        <w:jc w:val="both"/>
      </w:pPr>
      <w:r>
        <w:t xml:space="preserve">        Stitch.value(originalGetTweetFieldsResult)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