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com.twitter.takedown.util.TakedownReasons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Takedown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 // for CachingTweetStore / ManhattanTweetStore / ReplicatedTakedown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user: Option[User] = None,</w:t>
      </w:r>
    </w:p>
    <w:p>
      <w:pPr>
        <w:jc w:val="both"/>
      </w:pPr>
      <w:r>
        <w:t xml:space="preserve">    takedownReasons: Seq[TakedownReason] = Seq(), // for EventBus</w:t>
      </w:r>
    </w:p>
    <w:p>
      <w:pPr>
        <w:jc w:val="both"/>
      </w:pPr>
      <w:r>
        <w:t xml:space="preserve">    reasonsToAdd: Seq[TakedownReason] = Seq(), // for Guano</w:t>
      </w:r>
    </w:p>
    <w:p>
      <w:pPr>
        <w:jc w:val="both"/>
      </w:pPr>
      <w:r>
        <w:t xml:space="preserve">    reasonsToRemove: Seq[TakedownReason] = Seq(), // for Guano</w:t>
      </w:r>
    </w:p>
    <w:p>
      <w:pPr>
        <w:jc w:val="both"/>
      </w:pPr>
      <w:r>
        <w:t xml:space="preserve">    auditNote: Option[String] = None,</w:t>
      </w:r>
    </w:p>
    <w:p>
      <w:pPr>
        <w:jc w:val="both"/>
      </w:pPr>
      <w:r>
        <w:t xml:space="preserve">    host: Option[String] = None,</w:t>
      </w:r>
    </w:p>
    <w:p>
      <w:pPr>
        <w:jc w:val="both"/>
      </w:pPr>
      <w:r>
        <w:t xml:space="preserve">    byUserId: Option[UserId] = None,</w:t>
      </w:r>
    </w:p>
    <w:p>
      <w:pPr>
        <w:jc w:val="both"/>
      </w:pPr>
      <w:r>
        <w:t xml:space="preserve">    eventbusEnqueue: Boolean = true,</w:t>
      </w:r>
    </w:p>
    <w:p>
      <w:pPr>
        <w:jc w:val="both"/>
      </w:pPr>
      <w:r>
        <w:t xml:space="preserve">    scribeForAudit: Boolean = true,</w:t>
      </w:r>
    </w:p>
    <w:p>
      <w:pPr>
        <w:jc w:val="both"/>
      </w:pPr>
      <w:r>
        <w:t xml:space="preserve">    // If ManhattanTweetStore should update countryCodes and reasons</w:t>
      </w:r>
    </w:p>
    <w:p>
      <w:pPr>
        <w:jc w:val="both"/>
      </w:pPr>
      <w:r>
        <w:t xml:space="preserve">    updateCodesAndReasons: Boolean = false)</w:t>
      </w:r>
    </w:p>
    <w:p>
      <w:pPr>
        <w:jc w:val="both"/>
      </w:pPr>
      <w:r>
        <w:t xml:space="preserve">      extends SyncTweetStoreEvent("takedown") {</w:t>
      </w:r>
    </w:p>
    <w:p>
      <w:pPr>
        <w:jc w:val="both"/>
      </w:pPr>
      <w:r>
        <w:t xml:space="preserve">    def toAsyncRequest(): AsyncTakedownRequest =</w:t>
      </w:r>
    </w:p>
    <w:p>
      <w:pPr>
        <w:jc w:val="both"/>
      </w:pPr>
      <w:r>
        <w:t xml:space="preserve">      AsyncTakedownRequest(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takedownReasons = takedownReasons,</w:t>
      </w:r>
    </w:p>
    <w:p>
      <w:pPr>
        <w:jc w:val="both"/>
      </w:pPr>
      <w:r>
        <w:t xml:space="preserve">        reasonsToAdd = reasonsToAdd,</w:t>
      </w:r>
    </w:p>
    <w:p>
      <w:pPr>
        <w:jc w:val="both"/>
      </w:pPr>
      <w:r>
        <w:t xml:space="preserve">        reasonsToRemove = reasonsToRemove,</w:t>
      </w:r>
    </w:p>
    <w:p>
      <w:pPr>
        <w:jc w:val="both"/>
      </w:pPr>
      <w:r>
        <w:t xml:space="preserve">        scribeForAudit = scribeForAudit,</w:t>
      </w:r>
    </w:p>
    <w:p>
      <w:pPr>
        <w:jc w:val="both"/>
      </w:pPr>
      <w:r>
        <w:t xml:space="preserve">        eventbusEnqueue = eventbusEnqueue,</w:t>
      </w:r>
    </w:p>
    <w:p>
      <w:pPr>
        <w:jc w:val="both"/>
      </w:pPr>
      <w:r>
        <w:t xml:space="preserve">        auditNote = auditNote,</w:t>
      </w:r>
    </w:p>
    <w:p>
      <w:pPr>
        <w:jc w:val="both"/>
      </w:pPr>
      <w:r>
        <w:t xml:space="preserve">        byUserId = byUserId,</w:t>
      </w:r>
    </w:p>
    <w:p>
      <w:pPr>
        <w:jc w:val="both"/>
      </w:pPr>
      <w:r>
        <w:t xml:space="preserve">        host = host,</w:t>
      </w:r>
    </w:p>
    <w:p>
      <w:pPr>
        <w:jc w:val="both"/>
      </w:pPr>
      <w:r>
        <w:t xml:space="preserve">        timestamp = timestamp.inMillis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takedown: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takedown: FutureEffect[Event] = wrap(underlying.takedown)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logLensStore: LogLensStore,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asyncEnqueueStore: AsyncEnqueueStore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takedown: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logLensStore.takedown,</w:t>
      </w:r>
    </w:p>
    <w:p>
      <w:pPr>
        <w:jc w:val="both"/>
      </w:pPr>
      <w:r>
        <w:t xml:space="preserve">            FutureEffect.sequentially(</w:t>
      </w:r>
    </w:p>
    <w:p>
      <w:pPr>
        <w:jc w:val="both"/>
      </w:pPr>
      <w:r>
        <w:t xml:space="preserve">              manhattanStore.takedown,</w:t>
      </w:r>
    </w:p>
    <w:p>
      <w:pPr>
        <w:jc w:val="both"/>
      </w:pPr>
      <w:r>
        <w:t xml:space="preserve">              FutureEffect.inParallel(</w:t>
      </w:r>
    </w:p>
    <w:p>
      <w:pPr>
        <w:jc w:val="both"/>
      </w:pPr>
      <w:r>
        <w:t xml:space="preserve">                cachingTweetStore.takedown,</w:t>
      </w:r>
    </w:p>
    <w:p>
      <w:pPr>
        <w:jc w:val="both"/>
      </w:pPr>
      <w:r>
        <w:t xml:space="preserve">                asyncEnqueueStore.takedown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AsyncTakedown extends TweetStore.AsyncModule {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fromAsyncRequest(request: AsyncTakedownRequest):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Event(</w:t>
      </w:r>
    </w:p>
    <w:p>
      <w:pPr>
        <w:jc w:val="both"/>
      </w:pPr>
      <w:r>
        <w:t xml:space="preserve">          tweet = request.tweet,</w:t>
      </w:r>
    </w:p>
    <w:p>
      <w:pPr>
        <w:jc w:val="both"/>
      </w:pPr>
      <w:r>
        <w:t xml:space="preserve">          optUser = request.user,</w:t>
      </w:r>
    </w:p>
    <w:p>
      <w:pPr>
        <w:jc w:val="both"/>
      </w:pPr>
      <w:r>
        <w:t xml:space="preserve">          takedownReasons = request.takedownReasons,</w:t>
      </w:r>
    </w:p>
    <w:p>
      <w:pPr>
        <w:jc w:val="both"/>
      </w:pPr>
      <w:r>
        <w:t xml:space="preserve">          reasonsToAdd = request.reasonsToAdd,</w:t>
      </w:r>
    </w:p>
    <w:p>
      <w:pPr>
        <w:jc w:val="both"/>
      </w:pPr>
      <w:r>
        <w:t xml:space="preserve">          reasonsToRemove = request.reasonsToRemove,</w:t>
      </w:r>
    </w:p>
    <w:p>
      <w:pPr>
        <w:jc w:val="both"/>
      </w:pPr>
      <w:r>
        <w:t xml:space="preserve">          auditNote = request.auditNote,</w:t>
      </w:r>
    </w:p>
    <w:p>
      <w:pPr>
        <w:jc w:val="both"/>
      </w:pPr>
      <w:r>
        <w:t xml:space="preserve">          host = request.host,</w:t>
      </w:r>
    </w:p>
    <w:p>
      <w:pPr>
        <w:jc w:val="both"/>
      </w:pPr>
      <w:r>
        <w:t xml:space="preserve">          byUserId = request.byUserId,</w:t>
      </w:r>
    </w:p>
    <w:p>
      <w:pPr>
        <w:jc w:val="both"/>
      </w:pPr>
      <w:r>
        <w:t xml:space="preserve">          eventbusEnqueue = request.eventbusEnqueue,</w:t>
      </w:r>
    </w:p>
    <w:p>
      <w:pPr>
        <w:jc w:val="both"/>
      </w:pPr>
      <w:r>
        <w:t xml:space="preserve">          scribeForAudit = request.scribeForAudit,</w:t>
      </w:r>
    </w:p>
    <w:p>
      <w:pPr>
        <w:jc w:val="both"/>
      </w:pPr>
      <w:r>
        <w:t xml:space="preserve">          timestamp = Time.fromMilliseconds(request.timestamp)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optUser: Option[User],</w:t>
      </w:r>
    </w:p>
    <w:p>
      <w:pPr>
        <w:jc w:val="both"/>
      </w:pPr>
      <w:r>
        <w:t xml:space="preserve">    takedownReasons: Seq[TakedownReason], // for EventBus</w:t>
      </w:r>
    </w:p>
    <w:p>
      <w:pPr>
        <w:jc w:val="both"/>
      </w:pPr>
      <w:r>
        <w:t xml:space="preserve">    reasonsToAdd: Seq[TakedownReason], // for Guano</w:t>
      </w:r>
    </w:p>
    <w:p>
      <w:pPr>
        <w:jc w:val="both"/>
      </w:pPr>
      <w:r>
        <w:t xml:space="preserve">    reasonsToRemove: Seq[TakedownReason], // for Guano</w:t>
      </w:r>
    </w:p>
    <w:p>
      <w:pPr>
        <w:jc w:val="both"/>
      </w:pPr>
      <w:r>
        <w:t xml:space="preserve">    auditNote: Option[String], // for Guano</w:t>
      </w:r>
    </w:p>
    <w:p>
      <w:pPr>
        <w:jc w:val="both"/>
      </w:pPr>
      <w:r>
        <w:t xml:space="preserve">    host: Option[String], // for Guano</w:t>
      </w:r>
    </w:p>
    <w:p>
      <w:pPr>
        <w:jc w:val="both"/>
      </w:pPr>
      <w:r>
        <w:t xml:space="preserve">    byUserId: Option[UserId], // for Guano</w:t>
      </w:r>
    </w:p>
    <w:p>
      <w:pPr>
        <w:jc w:val="both"/>
      </w:pPr>
      <w:r>
        <w:t xml:space="preserve">    eventbusEnqueue: Boolean,</w:t>
      </w:r>
    </w:p>
    <w:p>
      <w:pPr>
        <w:jc w:val="both"/>
      </w:pPr>
      <w:r>
        <w:t xml:space="preserve">    scribeForAudit: Boolean)</w:t>
      </w:r>
    </w:p>
    <w:p>
      <w:pPr>
        <w:jc w:val="both"/>
      </w:pPr>
      <w:r>
        <w:t xml:space="preserve">      extends AsyncTweetStoreEvent("async_takedown")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def toAsyncRequest(action: Option[AsyncWriteAction] = None): AsyncTakedownRequest =</w:t>
      </w:r>
    </w:p>
    <w:p>
      <w:pPr>
        <w:jc w:val="both"/>
      </w:pPr>
      <w:r>
        <w:t xml:space="preserve">      AsyncTakedownRequest(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user = optUser,</w:t>
      </w:r>
    </w:p>
    <w:p>
      <w:pPr>
        <w:jc w:val="both"/>
      </w:pPr>
      <w:r>
        <w:t xml:space="preserve">        takedownReasons = takedownReasons,</w:t>
      </w:r>
    </w:p>
    <w:p>
      <w:pPr>
        <w:jc w:val="both"/>
      </w:pPr>
      <w:r>
        <w:t xml:space="preserve">        reasonsToAdd = reasonsToAdd,</w:t>
      </w:r>
    </w:p>
    <w:p>
      <w:pPr>
        <w:jc w:val="both"/>
      </w:pPr>
      <w:r>
        <w:t xml:space="preserve">        reasonsToRemove = reasonsToRemove,</w:t>
      </w:r>
    </w:p>
    <w:p>
      <w:pPr>
        <w:jc w:val="both"/>
      </w:pPr>
      <w:r>
        <w:t xml:space="preserve">        scribeForAudit = scribeForAudit,</w:t>
      </w:r>
    </w:p>
    <w:p>
      <w:pPr>
        <w:jc w:val="both"/>
      </w:pPr>
      <w:r>
        <w:t xml:space="preserve">        eventbusEnqueue = eventbusEnqueue,</w:t>
      </w:r>
    </w:p>
    <w:p>
      <w:pPr>
        <w:jc w:val="both"/>
      </w:pPr>
      <w:r>
        <w:t xml:space="preserve">        auditNote = auditNote,</w:t>
      </w:r>
    </w:p>
    <w:p>
      <w:pPr>
        <w:jc w:val="both"/>
      </w:pPr>
      <w:r>
        <w:t xml:space="preserve">        byUserId = byUserId,</w:t>
      </w:r>
    </w:p>
    <w:p>
      <w:pPr>
        <w:jc w:val="both"/>
      </w:pPr>
      <w:r>
        <w:t xml:space="preserve">        host = host,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retryAction = action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optUser.map { user =&gt;</w:t>
      </w:r>
    </w:p>
    <w:p>
      <w:pPr>
        <w:jc w:val="both"/>
      </w:pPr>
      <w:r>
        <w:t xml:space="preserve">        TweetEventData.TweetTakedownEvent(</w:t>
      </w:r>
    </w:p>
    <w:p>
      <w:pPr>
        <w:jc w:val="both"/>
      </w:pPr>
      <w:r>
        <w:t xml:space="preserve">          TweetTakedownEvent(</w:t>
      </w:r>
    </w:p>
    <w:p>
      <w:pPr>
        <w:jc w:val="both"/>
      </w:pPr>
      <w:r>
        <w:t xml:space="preserve">            tweetId = tweet.id,</w:t>
      </w:r>
    </w:p>
    <w:p>
      <w:pPr>
        <w:jc w:val="both"/>
      </w:pPr>
      <w:r>
        <w:t xml:space="preserve">            userId = user.id,</w:t>
      </w:r>
    </w:p>
    <w:p>
      <w:pPr>
        <w:jc w:val="both"/>
      </w:pPr>
      <w:r>
        <w:t xml:space="preserve">            takedownCountryCodes =</w:t>
      </w:r>
    </w:p>
    <w:p>
      <w:pPr>
        <w:jc w:val="both"/>
      </w:pPr>
      <w:r>
        <w:t xml:space="preserve">              takedownReasons.collect(TakedownReasons.reasonToCountryCode).sorted,</w:t>
      </w:r>
    </w:p>
    <w:p>
      <w:pPr>
        <w:jc w:val="both"/>
      </w:pPr>
      <w:r>
        <w:t xml:space="preserve">            takedownReasons = takedownReasons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}.toSeq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service.asyncTakedown(toAsyncRequest(Some(action)))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AsyncWriteEventType.Takedown.type = AsyncWriteEventType.Takedown</w:t>
      </w:r>
    </w:p>
    <w:p>
      <w:pPr>
        <w:jc w:val="both"/>
      </w:pPr>
      <w:r>
        <w:t xml:space="preserve">    override val scribedTweetOnFailure: Option[Tweet] = Some(event.tweet)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asyncTakedown: FutureEffect[Event]</w:t>
      </w:r>
    </w:p>
    <w:p>
      <w:pPr>
        <w:jc w:val="both"/>
      </w:pPr>
      <w:r>
        <w:t xml:space="preserve">    val retryAsyncTakedown: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asyncTakedown: FutureEffect[Event] = wrap(underlying.asyncTakedown)</w:t>
      </w:r>
    </w:p>
    <w:p>
      <w:pPr>
        <w:jc w:val="both"/>
      </w:pPr>
      <w:r>
        <w:t xml:space="preserve">    override val retryAsyncTakedown: FutureEffect[TweetStoreRetryEvent[Event]] = wrap(</w:t>
      </w:r>
    </w:p>
    <w:p>
      <w:pPr>
        <w:jc w:val="both"/>
      </w:pPr>
      <w:r>
        <w:t xml:space="preserve">      underlying.retryAsyncTakedown)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guanoStore: GuanoServiceStore,</w:t>
      </w:r>
    </w:p>
    <w:p>
      <w:pPr>
        <w:jc w:val="both"/>
      </w:pPr>
      <w:r>
        <w:t xml:space="preserve">      eventBusEnqueueStore: TweetEventBusStore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replicatingStore,</w:t>
      </w:r>
    </w:p>
    <w:p>
      <w:pPr>
        <w:jc w:val="both"/>
      </w:pPr>
      <w:r>
        <w:t xml:space="preserve">          guanoStore,</w:t>
      </w:r>
    </w:p>
    <w:p>
      <w:pPr>
        <w:jc w:val="both"/>
      </w:pPr>
      <w:r>
        <w:t xml:space="preserve">          eventBusEnqueueStore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asyncTakedown: FutureEffect[Event] = build(_.asyncTakedown)</w:t>
      </w:r>
    </w:p>
    <w:p>
      <w:pPr>
        <w:jc w:val="both"/>
      </w:pPr>
      <w:r>
        <w:t xml:space="preserve">        override val retryAsyncTakedown: FutureEffect[TweetStoreRetryEvent[Event]] = build(</w:t>
      </w:r>
    </w:p>
    <w:p>
      <w:pPr>
        <w:jc w:val="both"/>
      </w:pPr>
      <w:r>
        <w:t xml:space="preserve">          _.retryAsyncTakedown)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ReplicatedTakedown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Event(tweet: Tweet) extends ReplicatedTweetStoreEvent("takedown")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replicatedTakedown: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replicatedTakedown: FutureEffect[Event] = wrap(underlying.replicatedTakedown)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apply(cachingTweetStore: CachingTweetStore):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replicatedTakedown: FutureEffect[Event] = cachingTweetStore.replicatedTakedown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