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com.fasterxml.jackson.databind.ObjectMapper</w:t>
      </w:r>
    </w:p>
    <w:p>
      <w:pPr>
        <w:jc w:val="both"/>
      </w:pPr>
      <w:r>
        <w:t>import com.fasterxml.jackson.module.scala.DefaultScalaModule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com.twitter.servo.cache._</w:t>
      </w:r>
    </w:p>
    <w:p>
      <w:pPr>
        <w:jc w:val="both"/>
      </w:pPr>
      <w:r>
        <w:t>import com.twitter.servo.repository._</w:t>
      </w:r>
    </w:p>
    <w:p>
      <w:pPr>
        <w:jc w:val="both"/>
      </w:pPr>
      <w:r>
        <w:t>import com.twitter.servo.util.Transformer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com.twitter.tweetypie.core.FilteredState.Unavailable.BounceDeleted</w:t>
      </w:r>
    </w:p>
    <w:p>
      <w:pPr>
        <w:jc w:val="both"/>
      </w:pPr>
      <w:r>
        <w:t>import com.twitter.tweetypie.core.FilteredState.Unavailable.TweetDeleted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com.twitter.tweetypie.repository.CachedBounceDeleted.isBounceDeleted</w:t>
      </w:r>
    </w:p>
    <w:p>
      <w:pPr>
        <w:jc w:val="both"/>
      </w:pPr>
      <w:r>
        <w:t>import com.twitter.tweetypie.repository.CachedBounceDeleted.toBounceDeletedTweetResult</w:t>
      </w:r>
    </w:p>
    <w:p>
      <w:pPr>
        <w:jc w:val="both"/>
      </w:pPr>
      <w:r>
        <w:t>import com.twitter.tweetypie.thriftscala.CachedTweet</w:t>
      </w:r>
    </w:p>
    <w:p>
      <w:pPr>
        <w:jc w:val="both"/>
      </w:pPr>
      <w:r>
        <w:t>import com.twitter.util.Base64Long</w:t>
      </w:r>
    </w:p>
    <w:p>
      <w:pPr>
        <w:jc w:val="both"/>
      </w:pPr>
      <w:r/>
    </w:p>
    <w:p>
      <w:pPr>
        <w:jc w:val="both"/>
      </w:pPr>
      <w:r>
        <w:t>case class TweetKey(cacheVersion: Int, id: TweetId)</w:t>
      </w:r>
    </w:p>
    <w:p>
      <w:pPr>
        <w:jc w:val="both"/>
      </w:pPr>
      <w:r>
        <w:t xml:space="preserve">    extends ScopedCacheKey("t", "t", cacheVersion, Base64Long.toBase64(id))</w:t>
      </w:r>
    </w:p>
    <w:p>
      <w:pPr>
        <w:jc w:val="both"/>
      </w:pPr>
      <w:r/>
    </w:p>
    <w:p>
      <w:pPr>
        <w:jc w:val="both"/>
      </w:pPr>
      <w:r>
        <w:t>case class TweetKeyFactory(cacheVersion: Int) {</w:t>
      </w:r>
    </w:p>
    <w:p>
      <w:pPr>
        <w:jc w:val="both"/>
      </w:pPr>
      <w:r>
        <w:t xml:space="preserve">  val fromId: TweetId =&gt; TweetKey = (id: TweetId) =&gt; TweetKey(cacheVersion, id)</w:t>
      </w:r>
    </w:p>
    <w:p>
      <w:pPr>
        <w:jc w:val="both"/>
      </w:pPr>
      <w:r>
        <w:t xml:space="preserve">  val fromTweet: Tweet =&gt; TweetKey = (tweet: Tweet) =&gt; fromId(tweet.id)</w:t>
      </w:r>
    </w:p>
    <w:p>
      <w:pPr>
        <w:jc w:val="both"/>
      </w:pPr>
      <w:r>
        <w:t xml:space="preserve">  val fromCachedTweet: CachedTweet =&gt; TweetKey = (ms: CachedTweet) =&gt; fromTweet(ms.tweet)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methods for working with cached bounce-deleted tweets,</w:t>
      </w:r>
    </w:p>
    <w:p>
      <w:pPr>
        <w:jc w:val="both"/>
      </w:pPr>
      <w:r>
        <w:t>// grouped together here to keep the definitions of "bounce</w:t>
      </w:r>
    </w:p>
    <w:p>
      <w:pPr>
        <w:jc w:val="both"/>
      </w:pPr>
      <w:r>
        <w:t>// deleted" in one place.</w:t>
      </w:r>
    </w:p>
    <w:p>
      <w:pPr>
        <w:jc w:val="both"/>
      </w:pPr>
      <w:r>
        <w:t>object CachedBounceDeleted {</w:t>
      </w:r>
    </w:p>
    <w:p>
      <w:pPr>
        <w:jc w:val="both"/>
      </w:pPr>
      <w:r>
        <w:t xml:space="preserve">  // CachedTweet for use in CachingTweetStore</w:t>
      </w:r>
    </w:p>
    <w:p>
      <w:pPr>
        <w:jc w:val="both"/>
      </w:pPr>
      <w:r>
        <w:t xml:space="preserve">  def toBounceDeletedCachedTweet(tweetId: TweetId): CachedTweet =</w:t>
      </w:r>
    </w:p>
    <w:p>
      <w:pPr>
        <w:jc w:val="both"/>
      </w:pPr>
      <w:r>
        <w:t xml:space="preserve">    CachedTweet(</w:t>
      </w:r>
    </w:p>
    <w:p>
      <w:pPr>
        <w:jc w:val="both"/>
      </w:pPr>
      <w:r>
        <w:t xml:space="preserve">      tweet = Tweet(id = tweetId),</w:t>
      </w:r>
    </w:p>
    <w:p>
      <w:pPr>
        <w:jc w:val="both"/>
      </w:pPr>
      <w:r>
        <w:t xml:space="preserve">      isBounceDeleted = Some(true)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isBounceDeleted(cached: Cached[CachedTweet]): Boolean =</w:t>
      </w:r>
    </w:p>
    <w:p>
      <w:pPr>
        <w:jc w:val="both"/>
      </w:pPr>
      <w:r>
        <w:t xml:space="preserve">    cached.status == CachedValueStatus.Found &amp;&amp;</w:t>
      </w:r>
    </w:p>
    <w:p>
      <w:pPr>
        <w:jc w:val="both"/>
      </w:pPr>
      <w:r>
        <w:t xml:space="preserve">      cached.value.flatMap(_.isBounceDeleted).contains(true)</w:t>
      </w:r>
    </w:p>
    <w:p>
      <w:pPr>
        <w:jc w:val="both"/>
      </w:pPr>
      <w:r/>
    </w:p>
    <w:p>
      <w:pPr>
        <w:jc w:val="both"/>
      </w:pPr>
      <w:r>
        <w:t xml:space="preserve">  // TweetResult for use in CachingTweetRepository</w:t>
      </w:r>
    </w:p>
    <w:p>
      <w:pPr>
        <w:jc w:val="both"/>
      </w:pPr>
      <w:r>
        <w:t xml:space="preserve">  def toBounceDeletedTweetResult(tweetId: TweetId): TweetResult =</w:t>
      </w:r>
    </w:p>
    <w:p>
      <w:pPr>
        <w:jc w:val="both"/>
      </w:pPr>
      <w:r>
        <w:t xml:space="preserve">    TweetResult(</w:t>
      </w:r>
    </w:p>
    <w:p>
      <w:pPr>
        <w:jc w:val="both"/>
      </w:pPr>
      <w:r>
        <w:t xml:space="preserve">      TweetData(</w:t>
      </w:r>
    </w:p>
    <w:p>
      <w:pPr>
        <w:jc w:val="both"/>
      </w:pPr>
      <w:r>
        <w:t xml:space="preserve">        tweet = Tweet(id = tweetId),</w:t>
      </w:r>
    </w:p>
    <w:p>
      <w:pPr>
        <w:jc w:val="both"/>
      </w:pPr>
      <w:r>
        <w:t xml:space="preserve">        isBounceDeleted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isBounceDeleted(tweetResult: TweetResult): Boolean =</w:t>
      </w:r>
    </w:p>
    <w:p>
      <w:pPr>
        <w:jc w:val="both"/>
      </w:pPr>
      <w:r>
        <w:t xml:space="preserve">    tweetResult.value.isBounceDeleted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TweetResultCache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tweetDataCache: Cache[TweetId, Cached[TweetData]]</w:t>
      </w:r>
    </w:p>
    <w:p>
      <w:pPr>
        <w:jc w:val="both"/>
      </w:pPr>
      <w:r>
        <w:t xml:space="preserve">  ): Cache[TweetId, Cached[TweetResult]] = {</w:t>
      </w:r>
    </w:p>
    <w:p>
      <w:pPr>
        <w:jc w:val="both"/>
      </w:pPr>
      <w:r>
        <w:t xml:space="preserve">    val transformer: Transformer[Cached[TweetResult], Cached[TweetData]] =</w:t>
      </w:r>
    </w:p>
    <w:p>
      <w:pPr>
        <w:jc w:val="both"/>
      </w:pPr>
      <w:r>
        <w:t xml:space="preserve">      new Transformer[Cached[TweetResult], Cached[TweetData]] {</w:t>
      </w:r>
    </w:p>
    <w:p>
      <w:pPr>
        <w:jc w:val="both"/>
      </w:pPr>
      <w:r>
        <w:t xml:space="preserve">        def to(cached: Cached[TweetResult]) =</w:t>
      </w:r>
    </w:p>
    <w:p>
      <w:pPr>
        <w:jc w:val="both"/>
      </w:pPr>
      <w:r>
        <w:t xml:space="preserve">          Return(cached.map(_.value))</w:t>
      </w:r>
    </w:p>
    <w:p>
      <w:pPr>
        <w:jc w:val="both"/>
      </w:pPr>
      <w:r/>
    </w:p>
    <w:p>
      <w:pPr>
        <w:jc w:val="both"/>
      </w:pPr>
      <w:r>
        <w:t xml:space="preserve">        def from(cached: Cached[TweetData]) =</w:t>
      </w:r>
    </w:p>
    <w:p>
      <w:pPr>
        <w:jc w:val="both"/>
      </w:pPr>
      <w:r>
        <w:t xml:space="preserve">          Return(cached.map(TweetResult(_)))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new KeyValueTransformingCache(</w:t>
      </w:r>
    </w:p>
    <w:p>
      <w:pPr>
        <w:jc w:val="both"/>
      </w:pPr>
      <w:r>
        <w:t xml:space="preserve">      tweetDataCache,</w:t>
      </w:r>
    </w:p>
    <w:p>
      <w:pPr>
        <w:jc w:val="both"/>
      </w:pPr>
      <w:r>
        <w:t xml:space="preserve">      transformer,</w:t>
      </w:r>
    </w:p>
    <w:p>
      <w:pPr>
        <w:jc w:val="both"/>
      </w:pPr>
      <w:r>
        <w:t xml:space="preserve">      identity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TweetDataCache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cachedTweetCache: Cache[TweetKey, Cached[CachedTweet]],</w:t>
      </w:r>
    </w:p>
    <w:p>
      <w:pPr>
        <w:jc w:val="both"/>
      </w:pPr>
      <w:r>
        <w:t xml:space="preserve">    tweetKeyFactory: TweetId =&gt; TweetKey</w:t>
      </w:r>
    </w:p>
    <w:p>
      <w:pPr>
        <w:jc w:val="both"/>
      </w:pPr>
      <w:r>
        <w:t xml:space="preserve">  ): Cache[TweetId, Cached[TweetData]] = {</w:t>
      </w:r>
    </w:p>
    <w:p>
      <w:pPr>
        <w:jc w:val="both"/>
      </w:pPr>
      <w:r>
        <w:t xml:space="preserve">    val transformer: Transformer[Cached[TweetData], Cached[CachedTweet]] =</w:t>
      </w:r>
    </w:p>
    <w:p>
      <w:pPr>
        <w:jc w:val="both"/>
      </w:pPr>
      <w:r>
        <w:t xml:space="preserve">      new Transformer[Cached[TweetData], Cached[CachedTweet]] {</w:t>
      </w:r>
    </w:p>
    <w:p>
      <w:pPr>
        <w:jc w:val="both"/>
      </w:pPr>
      <w:r>
        <w:t xml:space="preserve">        def to(cached: Cached[TweetData]) =</w:t>
      </w:r>
    </w:p>
    <w:p>
      <w:pPr>
        <w:jc w:val="both"/>
      </w:pPr>
      <w:r>
        <w:t xml:space="preserve">          Return(cached.map(_.toCachedTweet))</w:t>
      </w:r>
    </w:p>
    <w:p>
      <w:pPr>
        <w:jc w:val="both"/>
      </w:pPr>
      <w:r/>
    </w:p>
    <w:p>
      <w:pPr>
        <w:jc w:val="both"/>
      </w:pPr>
      <w:r>
        <w:t xml:space="preserve">        def from(cached: Cached[CachedTweet]) =</w:t>
      </w:r>
    </w:p>
    <w:p>
      <w:pPr>
        <w:jc w:val="both"/>
      </w:pPr>
      <w:r>
        <w:t xml:space="preserve">          Return(cached.map(c =&gt; TweetData.fromCachedTweet(c, cached.cachedAt)))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new KeyValueTransformingCache(</w:t>
      </w:r>
    </w:p>
    <w:p>
      <w:pPr>
        <w:jc w:val="both"/>
      </w:pPr>
      <w:r>
        <w:t xml:space="preserve">      cachedTweetCache,</w:t>
      </w:r>
    </w:p>
    <w:p>
      <w:pPr>
        <w:jc w:val="both"/>
      </w:pPr>
      <w:r>
        <w:t xml:space="preserve">      transformer,</w:t>
      </w:r>
    </w:p>
    <w:p>
      <w:pPr>
        <w:jc w:val="both"/>
      </w:pPr>
      <w:r>
        <w:t xml:space="preserve">      tweetKeyFactory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TombstoneTtl {</w:t>
      </w:r>
    </w:p>
    <w:p>
      <w:pPr>
        <w:jc w:val="both"/>
      </w:pPr>
      <w:r>
        <w:t xml:space="preserve">  import CachedResult._</w:t>
      </w:r>
    </w:p>
    <w:p>
      <w:pPr>
        <w:jc w:val="both"/>
      </w:pPr>
      <w:r/>
    </w:p>
    <w:p>
      <w:pPr>
        <w:jc w:val="both"/>
      </w:pPr>
      <w:r>
        <w:t xml:space="preserve">  def fixed(ttl: Duration): CachedNotFound[TweetId] =&gt; Duration =</w:t>
      </w:r>
    </w:p>
    <w:p>
      <w:pPr>
        <w:jc w:val="both"/>
      </w:pPr>
      <w:r>
        <w:t xml:space="preserve">    _ =&gt; ttl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simple ttl calculator that is set to `min` if the age is less than `from`,</w:t>
      </w:r>
    </w:p>
    <w:p>
      <w:pPr>
        <w:jc w:val="both"/>
      </w:pPr>
      <w:r>
        <w:t xml:space="preserve">   * then linearly interpolated  between `min` and `max` when the age is between `from` and `to`,</w:t>
      </w:r>
    </w:p>
    <w:p>
      <w:pPr>
        <w:jc w:val="both"/>
      </w:pPr>
      <w:r>
        <w:t xml:space="preserve">   * and then equal to `max` if the age is greater than `to`.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linear(</w:t>
      </w:r>
    </w:p>
    <w:p>
      <w:pPr>
        <w:jc w:val="both"/>
      </w:pPr>
      <w:r>
        <w:t xml:space="preserve">    min: Duration,</w:t>
      </w:r>
    </w:p>
    <w:p>
      <w:pPr>
        <w:jc w:val="both"/>
      </w:pPr>
      <w:r>
        <w:t xml:space="preserve">    max: Duration,</w:t>
      </w:r>
    </w:p>
    <w:p>
      <w:pPr>
        <w:jc w:val="both"/>
      </w:pPr>
      <w:r>
        <w:t xml:space="preserve">    from: Duration,</w:t>
      </w:r>
    </w:p>
    <w:p>
      <w:pPr>
        <w:jc w:val="both"/>
      </w:pPr>
      <w:r>
        <w:t xml:space="preserve">    to: Duration</w:t>
      </w:r>
    </w:p>
    <w:p>
      <w:pPr>
        <w:jc w:val="both"/>
      </w:pPr>
      <w:r>
        <w:t xml:space="preserve">  ): CachedNotFound[TweetId] =&gt; Duration = {</w:t>
      </w:r>
    </w:p>
    <w:p>
      <w:pPr>
        <w:jc w:val="both"/>
      </w:pPr>
      <w:r>
        <w:t xml:space="preserve">    val rate = (max - min).inMilliseconds / (to - from).inMilliseconds.toDouble</w:t>
      </w:r>
    </w:p>
    <w:p>
      <w:pPr>
        <w:jc w:val="both"/>
      </w:pPr>
      <w:r>
        <w:t xml:space="preserve">    cached =&gt; {</w:t>
      </w:r>
    </w:p>
    <w:p>
      <w:pPr>
        <w:jc w:val="both"/>
      </w:pPr>
      <w:r>
        <w:t xml:space="preserve">      if (SnowflakeId.isSnowflakeId(cached.key)) {</w:t>
      </w:r>
    </w:p>
    <w:p>
      <w:pPr>
        <w:jc w:val="both"/>
      </w:pPr>
      <w:r>
        <w:t xml:space="preserve">        val age = cached.cachedAt - SnowflakeId(cached.key).time</w:t>
      </w:r>
    </w:p>
    <w:p>
      <w:pPr>
        <w:jc w:val="both"/>
      </w:pPr>
      <w:r>
        <w:t xml:space="preserve">        if (age &lt;= from) min</w:t>
      </w:r>
    </w:p>
    <w:p>
      <w:pPr>
        <w:jc w:val="both"/>
      </w:pPr>
      <w:r>
        <w:t xml:space="preserve">        else if (age &gt;= to) max</w:t>
      </w:r>
    </w:p>
    <w:p>
      <w:pPr>
        <w:jc w:val="both"/>
      </w:pPr>
      <w:r>
        <w:t xml:space="preserve">        else min + (age - from) * rate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When it's not a snowflake id, cache it for the maximum time.</w:t>
      </w:r>
    </w:p>
    <w:p>
      <w:pPr>
        <w:jc w:val="both"/>
      </w:pPr>
      <w:r>
        <w:t xml:space="preserve">        max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the given `cached` value is an expired tombstone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isExpired(</w:t>
      </w:r>
    </w:p>
    <w:p>
      <w:pPr>
        <w:jc w:val="both"/>
      </w:pPr>
      <w:r>
        <w:t xml:space="preserve">    tombstoneTtl: CachedNotFound[TweetId] =&gt; Duration,</w:t>
      </w:r>
    </w:p>
    <w:p>
      <w:pPr>
        <w:jc w:val="both"/>
      </w:pPr>
      <w:r>
        <w:t xml:space="preserve">    cached: CachedNotFound[TweetId]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Time.now - cached.cachedAt &gt; tombstoneTtl(cached)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CachingTweetRepository {</w:t>
      </w:r>
    </w:p>
    <w:p>
      <w:pPr>
        <w:jc w:val="both"/>
      </w:pPr>
      <w:r>
        <w:t xml:space="preserve">  import CachedResult._</w:t>
      </w:r>
    </w:p>
    <w:p>
      <w:pPr>
        <w:jc w:val="both"/>
      </w:pPr>
      <w:r>
        <w:t xml:space="preserve">  import CachedResultAction._</w:t>
      </w:r>
    </w:p>
    <w:p>
      <w:pPr>
        <w:jc w:val="both"/>
      </w:pPr>
      <w:r/>
    </w:p>
    <w:p>
      <w:pPr>
        <w:jc w:val="both"/>
      </w:pPr>
      <w:r>
        <w:t xml:space="preserve">  val failuresLog: Logger = Logger("com.twitter.tweetypie.repository.CachingTweetRepoFailures")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cache: LockingCache[TweetId, Cached[TweetResult]],</w:t>
      </w:r>
    </w:p>
    <w:p>
      <w:pPr>
        <w:jc w:val="both"/>
      </w:pPr>
      <w:r>
        <w:t xml:space="preserve">    tombstoneTtl: CachedNotFound[TweetId] =&gt; Duration,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  logCacheExceptions: Gate[Unit] = Gate.False,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underlying: TweetResultRepository.Type</w:t>
      </w:r>
    </w:p>
    <w:p>
      <w:pPr>
        <w:jc w:val="both"/>
      </w:pPr>
      <w:r>
        <w:t xml:space="preserve">  ): TweetResultRepository.Type = {</w:t>
      </w:r>
    </w:p>
    <w:p>
      <w:pPr>
        <w:jc w:val="both"/>
      </w:pPr>
      <w:r>
        <w:t xml:space="preserve">    val cachingRepo: ((TweetId, TweetQuery.Options)) =&gt; Stitch[TweetResult] =</w:t>
      </w:r>
    </w:p>
    <w:p>
      <w:pPr>
        <w:jc w:val="both"/>
      </w:pPr>
      <w:r>
        <w:t xml:space="preserve">      CacheStitch[(TweetId, TweetQuery.Options), TweetId, TweetResult](</w:t>
      </w:r>
    </w:p>
    <w:p>
      <w:pPr>
        <w:jc w:val="both"/>
      </w:pPr>
      <w:r>
        <w:t xml:space="preserve">        repo = underlying.tupled,</w:t>
      </w:r>
    </w:p>
    <w:p>
      <w:pPr>
        <w:jc w:val="both"/>
      </w:pPr>
      <w:r>
        <w:t xml:space="preserve">        cache = StitchLockingCache(</w:t>
      </w:r>
    </w:p>
    <w:p>
      <w:pPr>
        <w:jc w:val="both"/>
      </w:pPr>
      <w:r>
        <w:t xml:space="preserve">          underlying = cache,</w:t>
      </w:r>
    </w:p>
    <w:p>
      <w:pPr>
        <w:jc w:val="both"/>
      </w:pPr>
      <w:r>
        <w:t xml:space="preserve">          picker = new TweetRepoCachePicker[TweetResult](_.value.cachedAt)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queryToKey = _._1, // extract tweet id from (TweetId, TweetQuery.Options)</w:t>
      </w:r>
    </w:p>
    <w:p>
      <w:pPr>
        <w:jc w:val="both"/>
      </w:pPr>
      <w:r>
        <w:t xml:space="preserve">        handler = mkHandler(tombstoneTtl, stats, logCacheExceptions, clientIdHelper),</w:t>
      </w:r>
    </w:p>
    <w:p>
      <w:pPr>
        <w:jc w:val="both"/>
      </w:pPr>
      <w:r>
        <w:t xml:space="preserve">        cacheable = cacheable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(tweetId, options) =&gt;</w:t>
      </w:r>
    </w:p>
    <w:p>
      <w:pPr>
        <w:jc w:val="both"/>
      </w:pPr>
      <w:r>
        <w:t xml:space="preserve">      if (options.cacheControl.readFromCache) {</w:t>
      </w:r>
    </w:p>
    <w:p>
      <w:pPr>
        <w:jc w:val="both"/>
      </w:pPr>
      <w:r>
        <w:t xml:space="preserve">        cachingRepo((tweetId, options))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underlying(tweetId, options)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cacheable: CacheStitch.Cacheable[(TweetId, TweetQuery.Options), TweetResult] = {</w:t>
      </w:r>
    </w:p>
    <w:p>
      <w:pPr>
        <w:jc w:val="both"/>
      </w:pPr>
      <w:r>
        <w:t xml:space="preserve">    case ((tweetId, options), tweetResult) =&gt;</w:t>
      </w:r>
    </w:p>
    <w:p>
      <w:pPr>
        <w:jc w:val="both"/>
      </w:pPr>
      <w:r>
        <w:t xml:space="preserve">      if (!options.cacheControl.writeToCache)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tweetResult match {</w:t>
      </w:r>
    </w:p>
    <w:p>
      <w:pPr>
        <w:jc w:val="both"/>
      </w:pPr>
      <w:r>
        <w:t xml:space="preserve">          // Write stitch.NotFound as a NotFound cache entry</w:t>
      </w:r>
    </w:p>
    <w:p>
      <w:pPr>
        <w:jc w:val="both"/>
      </w:pPr>
      <w:r>
        <w:t xml:space="preserve">          case Throw(com.twitter.stitch.NotFound) =&gt;</w:t>
      </w:r>
    </w:p>
    <w:p>
      <w:pPr>
        <w:jc w:val="both"/>
      </w:pPr>
      <w:r>
        <w:t xml:space="preserve">            Some(StitchLockingCache.Val.NotFound)</w:t>
      </w:r>
    </w:p>
    <w:p>
      <w:pPr>
        <w:jc w:val="both"/>
      </w:pPr>
      <w:r/>
    </w:p>
    <w:p>
      <w:pPr>
        <w:jc w:val="both"/>
      </w:pPr>
      <w:r>
        <w:t xml:space="preserve">          // Write FilteredState.TweetDeleted as a Deleted cache entry</w:t>
      </w:r>
    </w:p>
    <w:p>
      <w:pPr>
        <w:jc w:val="both"/>
      </w:pPr>
      <w:r>
        <w:t xml:space="preserve">          case Throw(TweetDeleted) =&gt;</w:t>
      </w:r>
    </w:p>
    <w:p>
      <w:pPr>
        <w:jc w:val="both"/>
      </w:pPr>
      <w:r>
        <w:t xml:space="preserve">            Some(StitchLockingCache.Val.Deleted)</w:t>
      </w:r>
    </w:p>
    <w:p>
      <w:pPr>
        <w:jc w:val="both"/>
      </w:pPr>
      <w:r/>
    </w:p>
    <w:p>
      <w:pPr>
        <w:jc w:val="both"/>
      </w:pPr>
      <w:r>
        <w:t xml:space="preserve">          // Write BounceDeleted as a Found cache entry, with the CachedTweet.isBounceDeleted flag.</w:t>
      </w:r>
    </w:p>
    <w:p>
      <w:pPr>
        <w:jc w:val="both"/>
      </w:pPr>
      <w:r>
        <w:t xml:space="preserve">          // servo.cache.thriftscala.CachedValueStatus.Deleted tombstones do not allow for storing</w:t>
      </w:r>
    </w:p>
    <w:p>
      <w:pPr>
        <w:jc w:val="both"/>
      </w:pPr>
      <w:r>
        <w:t xml:space="preserve">          // app-defined metadata.</w:t>
      </w:r>
    </w:p>
    <w:p>
      <w:pPr>
        <w:jc w:val="both"/>
      </w:pPr>
      <w:r>
        <w:t xml:space="preserve">          case Throw(BounceDeleted) =&gt;</w:t>
      </w:r>
    </w:p>
    <w:p>
      <w:pPr>
        <w:jc w:val="both"/>
      </w:pPr>
      <w:r>
        <w:t xml:space="preserve">            Some(StitchLockingCache.Val.Found(toBounceDeletedTweetResult(tweetId)))</w:t>
      </w:r>
    </w:p>
    <w:p>
      <w:pPr>
        <w:jc w:val="both"/>
      </w:pPr>
      <w:r/>
    </w:p>
    <w:p>
      <w:pPr>
        <w:jc w:val="both"/>
      </w:pPr>
      <w:r>
        <w:t xml:space="preserve">          // Regular found tweets are not written to cache here - instead the cacheable result is</w:t>
      </w:r>
    </w:p>
    <w:p>
      <w:pPr>
        <w:jc w:val="both"/>
      </w:pPr>
      <w:r>
        <w:t xml:space="preserve">          // written to cache via TweetHydration.cacheChanges</w:t>
      </w:r>
    </w:p>
    <w:p>
      <w:pPr>
        <w:jc w:val="both"/>
      </w:pPr>
      <w:r>
        <w:t xml:space="preserve">          case Return(_: TweetResult) =&gt; None</w:t>
      </w:r>
    </w:p>
    <w:p>
      <w:pPr>
        <w:jc w:val="both"/>
      </w:pPr>
      <w:r/>
    </w:p>
    <w:p>
      <w:pPr>
        <w:jc w:val="both"/>
      </w:pPr>
      <w:r>
        <w:t xml:space="preserve">          // Don't write other exceptions back to cache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LogLens {</w:t>
      </w:r>
    </w:p>
    <w:p>
      <w:pPr>
        <w:jc w:val="both"/>
      </w:pPr>
      <w:r>
        <w:t xml:space="preserve">    private[this] val mapper = new ObjectMapper().registerModule(DefaultScalaModule)</w:t>
      </w:r>
    </w:p>
    <w:p>
      <w:pPr>
        <w:jc w:val="both"/>
      </w:pPr>
      <w:r/>
    </w:p>
    <w:p>
      <w:pPr>
        <w:jc w:val="both"/>
      </w:pPr>
      <w:r>
        <w:t xml:space="preserve">    def logMessage(logger: Logger, clientIdHelper: ClientIdHelper, data: (String, Any)*): Unit = {</w:t>
      </w:r>
    </w:p>
    <w:p>
      <w:pPr>
        <w:jc w:val="both"/>
      </w:pPr>
      <w:r>
        <w:t xml:space="preserve">      val allData = data ++ defaultData(clientIdHelper)</w:t>
      </w:r>
    </w:p>
    <w:p>
      <w:pPr>
        <w:jc w:val="both"/>
      </w:pPr>
      <w:r>
        <w:t xml:space="preserve">      val msg = mapper.writeValueAsString(Map(allData: _*))</w:t>
      </w:r>
    </w:p>
    <w:p>
      <w:pPr>
        <w:jc w:val="both"/>
      </w:pPr>
      <w:r>
        <w:t xml:space="preserve">      logger.info(msg)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defaultData(clientIdHelper: ClientIdHelper): Seq[(String, Any)] = {</w:t>
      </w:r>
    </w:p>
    <w:p>
      <w:pPr>
        <w:jc w:val="both"/>
      </w:pPr>
      <w:r>
        <w:t xml:space="preserve">      val viewer = TwitterContext()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"client_id" -&gt; clientIdHelper.effectiveClientId,</w:t>
      </w:r>
    </w:p>
    <w:p>
      <w:pPr>
        <w:jc w:val="both"/>
      </w:pPr>
      <w:r>
        <w:t xml:space="preserve">        "trace_id" -&gt; Trace.id.traceId.toString,</w:t>
      </w:r>
    </w:p>
    <w:p>
      <w:pPr>
        <w:jc w:val="both"/>
      </w:pPr>
      <w:r>
        <w:t xml:space="preserve">        "audit_ip" -&gt; viewer.flatMap(_.auditIp),</w:t>
      </w:r>
    </w:p>
    <w:p>
      <w:pPr>
        <w:jc w:val="both"/>
      </w:pPr>
      <w:r>
        <w:t xml:space="preserve">        "application_id" -&gt; viewer.flatMap(_.clientApplicationId),</w:t>
      </w:r>
    </w:p>
    <w:p>
      <w:pPr>
        <w:jc w:val="both"/>
      </w:pPr>
      <w:r>
        <w:t xml:space="preserve">        "user_agent" -&gt; viewer.flatMap(_.userAgent),</w:t>
      </w:r>
    </w:p>
    <w:p>
      <w:pPr>
        <w:jc w:val="both"/>
      </w:pPr>
      <w:r>
        <w:t xml:space="preserve">        "authenticated_user_id" -&gt; viewer.flatMap(_.authenticatedUserId)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mkHandler(</w:t>
      </w:r>
    </w:p>
    <w:p>
      <w:pPr>
        <w:jc w:val="both"/>
      </w:pPr>
      <w:r>
        <w:t xml:space="preserve">    tombstoneTtl: CachedNotFound[TweetId] =&gt; Duration,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logCacheExceptions: Gate[Unit],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Handler[TweetId, TweetResult] = {</w:t>
      </w:r>
    </w:p>
    <w:p>
      <w:pPr>
        <w:jc w:val="both"/>
      </w:pPr>
      <w:r>
        <w:t xml:space="preserve">    val baseHandler = defaultHandler[TweetId, TweetResult]</w:t>
      </w:r>
    </w:p>
    <w:p>
      <w:pPr>
        <w:jc w:val="both"/>
      </w:pPr>
      <w:r>
        <w:t xml:space="preserve">    val cacheErrorState = HydrationState(modified = false, cacheErrorEncountered = true)</w:t>
      </w:r>
    </w:p>
    <w:p>
      <w:pPr>
        <w:jc w:val="both"/>
      </w:pPr>
      <w:r>
        <w:t xml:space="preserve">    val cachedFoundCounter = stats.counter("cached_found")</w:t>
      </w:r>
    </w:p>
    <w:p>
      <w:pPr>
        <w:jc w:val="both"/>
      </w:pPr>
      <w:r>
        <w:t xml:space="preserve">    val notFoundCounter = stats.counter("not_found")</w:t>
      </w:r>
    </w:p>
    <w:p>
      <w:pPr>
        <w:jc w:val="both"/>
      </w:pPr>
      <w:r>
        <w:t xml:space="preserve">    val cachedNotFoundAsNotFoundCounter = stats.counter("cached_not_found_as_not_found")</w:t>
      </w:r>
    </w:p>
    <w:p>
      <w:pPr>
        <w:jc w:val="both"/>
      </w:pPr>
      <w:r>
        <w:t xml:space="preserve">    val cachedNotFoundAsMissCounter = stats.counter("cached_not_found_as_miss")</w:t>
      </w:r>
    </w:p>
    <w:p>
      <w:pPr>
        <w:jc w:val="both"/>
      </w:pPr>
      <w:r>
        <w:t xml:space="preserve">    val cachedDeletedCounter = stats.counter("cached_deleted")</w:t>
      </w:r>
    </w:p>
    <w:p>
      <w:pPr>
        <w:jc w:val="both"/>
      </w:pPr>
      <w:r>
        <w:t xml:space="preserve">    val cachedBounceDeletedCounter = stats.counter("cached_bounce_deleted")</w:t>
      </w:r>
    </w:p>
    <w:p>
      <w:pPr>
        <w:jc w:val="both"/>
      </w:pPr>
      <w:r>
        <w:t xml:space="preserve">    val failedCounter = stats.counter("failed")</w:t>
      </w:r>
    </w:p>
    <w:p>
      <w:pPr>
        <w:jc w:val="both"/>
      </w:pPr>
      <w:r>
        <w:t xml:space="preserve">    val otherCounter = stats.counter("other")</w:t>
      </w:r>
    </w:p>
    <w:p>
      <w:pPr>
        <w:jc w:val="both"/>
      </w:pPr>
      <w:r/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case res @ CachedFound(_, tweetResult, _, _) =&gt;</w:t>
      </w:r>
    </w:p>
    <w:p>
      <w:pPr>
        <w:jc w:val="both"/>
      </w:pPr>
      <w:r>
        <w:t xml:space="preserve">        if (isBounceDeleted(tweetResult)) {</w:t>
      </w:r>
    </w:p>
    <w:p>
      <w:pPr>
        <w:jc w:val="both"/>
      </w:pPr>
      <w:r>
        <w:t xml:space="preserve">          cachedBounceDeletedCounter.incr()</w:t>
      </w:r>
    </w:p>
    <w:p>
      <w:pPr>
        <w:jc w:val="both"/>
      </w:pPr>
      <w:r>
        <w:t xml:space="preserve">          HandleAsFailed(FilteredState.Unavailable.BounceDeleted)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cachedFoundCounter.incr()</w:t>
      </w:r>
    </w:p>
    <w:p>
      <w:pPr>
        <w:jc w:val="both"/>
      </w:pPr>
      <w:r>
        <w:t xml:space="preserve">          baseHandler(res)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res @ NotFound(_) =&gt;</w:t>
      </w:r>
    </w:p>
    <w:p>
      <w:pPr>
        <w:jc w:val="both"/>
      </w:pPr>
      <w:r>
        <w:t xml:space="preserve">        notFoundCounter.incr()</w:t>
      </w:r>
    </w:p>
    <w:p>
      <w:pPr>
        <w:jc w:val="both"/>
      </w:pPr>
      <w:r>
        <w:t xml:space="preserve">        baseHandler(res)</w:t>
      </w:r>
    </w:p>
    <w:p>
      <w:pPr>
        <w:jc w:val="both"/>
      </w:pPr>
      <w:r/>
    </w:p>
    <w:p>
      <w:pPr>
        <w:jc w:val="both"/>
      </w:pPr>
      <w:r>
        <w:t xml:space="preserve">      // expires NotFound tombstones if old enough</w:t>
      </w:r>
    </w:p>
    <w:p>
      <w:pPr>
        <w:jc w:val="both"/>
      </w:pPr>
      <w:r>
        <w:t xml:space="preserve">      case cached @ CachedNotFound(_, _, _) =&gt;</w:t>
      </w:r>
    </w:p>
    <w:p>
      <w:pPr>
        <w:jc w:val="both"/>
      </w:pPr>
      <w:r>
        <w:t xml:space="preserve">        if (TombstoneTtl.isExpired(tombstoneTtl, cached)) {</w:t>
      </w:r>
    </w:p>
    <w:p>
      <w:pPr>
        <w:jc w:val="both"/>
      </w:pPr>
      <w:r>
        <w:t xml:space="preserve">          cachedNotFoundAsMissCounter.incr()</w:t>
      </w:r>
    </w:p>
    <w:p>
      <w:pPr>
        <w:jc w:val="both"/>
      </w:pPr>
      <w:r>
        <w:t xml:space="preserve">          HandleAsMiss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cachedNotFoundAsNotFoundCounter.incr()</w:t>
      </w:r>
    </w:p>
    <w:p>
      <w:pPr>
        <w:jc w:val="both"/>
      </w:pPr>
      <w:r>
        <w:t xml:space="preserve">          HandleAsNotFound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CachedDeleted(_, _, _) =&gt;</w:t>
      </w:r>
    </w:p>
    <w:p>
      <w:pPr>
        <w:jc w:val="both"/>
      </w:pPr>
      <w:r>
        <w:t xml:space="preserve">        cachedDeletedCounter.incr()</w:t>
      </w:r>
    </w:p>
    <w:p>
      <w:pPr>
        <w:jc w:val="both"/>
      </w:pPr>
      <w:r>
        <w:t xml:space="preserve">        HandleAsFailed(FilteredState.Unavailable.TweetDeleted)</w:t>
      </w:r>
    </w:p>
    <w:p>
      <w:pPr>
        <w:jc w:val="both"/>
      </w:pPr>
      <w:r/>
    </w:p>
    <w:p>
      <w:pPr>
        <w:jc w:val="both"/>
      </w:pPr>
      <w:r>
        <w:t xml:space="preserve">      // don't attempt to write back to cache on a cache read failure</w:t>
      </w:r>
    </w:p>
    <w:p>
      <w:pPr>
        <w:jc w:val="both"/>
      </w:pPr>
      <w:r>
        <w:t xml:space="preserve">      case Failed(k, t) =&gt;</w:t>
      </w:r>
    </w:p>
    <w:p>
      <w:pPr>
        <w:jc w:val="both"/>
      </w:pPr>
      <w:r>
        <w:t xml:space="preserve">        // After result is found, mark it with cacheErrorEncountered</w:t>
      </w:r>
    </w:p>
    <w:p>
      <w:pPr>
        <w:jc w:val="both"/>
      </w:pPr>
      <w:r>
        <w:t xml:space="preserve">        failedCounter.incr()</w:t>
      </w:r>
    </w:p>
    <w:p>
      <w:pPr>
        <w:jc w:val="both"/>
      </w:pPr>
      <w:r/>
    </w:p>
    <w:p>
      <w:pPr>
        <w:jc w:val="both"/>
      </w:pPr>
      <w:r>
        <w:t xml:space="preserve">        if (logCacheExceptions()) {</w:t>
      </w:r>
    </w:p>
    <w:p>
      <w:pPr>
        <w:jc w:val="both"/>
      </w:pPr>
      <w:r>
        <w:t xml:space="preserve">          LogLens.logMessage(</w:t>
      </w:r>
    </w:p>
    <w:p>
      <w:pPr>
        <w:jc w:val="both"/>
      </w:pPr>
      <w:r>
        <w:t xml:space="preserve">            failuresLog,</w:t>
      </w:r>
    </w:p>
    <w:p>
      <w:pPr>
        <w:jc w:val="both"/>
      </w:pPr>
      <w:r>
        <w:t xml:space="preserve">            clientIdHelper,</w:t>
      </w:r>
    </w:p>
    <w:p>
      <w:pPr>
        <w:jc w:val="both"/>
      </w:pPr>
      <w:r>
        <w:t xml:space="preserve">            "type" -&gt; "cache_failed",</w:t>
      </w:r>
    </w:p>
    <w:p>
      <w:pPr>
        <w:jc w:val="both"/>
      </w:pPr>
      <w:r>
        <w:t xml:space="preserve">            "tweet_id" -&gt; k,</w:t>
      </w:r>
    </w:p>
    <w:p>
      <w:pPr>
        <w:jc w:val="both"/>
      </w:pPr>
      <w:r>
        <w:t xml:space="preserve">            "throwable" -&gt; t.getClass.getName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TransformSubAction[TweetResult](HandleAsDoNotCache, _.mapState(_ ++ cacheErrorState))</w:t>
      </w:r>
    </w:p>
    <w:p>
      <w:pPr>
        <w:jc w:val="both"/>
      </w:pPr>
      <w:r/>
    </w:p>
    <w:p>
      <w:pPr>
        <w:jc w:val="both"/>
      </w:pPr>
      <w:r>
        <w:t xml:space="preserve">      case res =&gt;</w:t>
      </w:r>
    </w:p>
    <w:p>
      <w:pPr>
        <w:jc w:val="both"/>
      </w:pPr>
      <w:r>
        <w:t xml:space="preserve">        otherCounter.incr()</w:t>
      </w:r>
    </w:p>
    <w:p>
      <w:pPr>
        <w:jc w:val="both"/>
      </w:pPr>
      <w:r>
        <w:t xml:space="preserve">        baseHandler(res)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LockingCache.Picker for use with CachingTweetRepository which prevents overwriting values in</w:t>
      </w:r>
    </w:p>
    <w:p>
      <w:pPr>
        <w:jc w:val="both"/>
      </w:pPr>
      <w:r>
        <w:t xml:space="preserve"> * cache that are newer than the value previously read from cache.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TweetRepoCachePicker[T](cachedAt: T =&gt; Option[Time]) extends LockingCache.Picker[Cached[T]] {</w:t>
      </w:r>
    </w:p>
    <w:p>
      <w:pPr>
        <w:jc w:val="both"/>
      </w:pPr>
      <w:r>
        <w:t xml:space="preserve">  private val newestPicker = new PreferNewestCached[T]</w:t>
      </w:r>
    </w:p>
    <w:p>
      <w:pPr>
        <w:jc w:val="both"/>
      </w:pPr>
      <w:r/>
    </w:p>
    <w:p>
      <w:pPr>
        <w:jc w:val="both"/>
      </w:pPr>
      <w:r>
        <w:t xml:space="preserve">  override def apply(newValue: Cached[T], oldValue: Cached[T]): Option[Cached[T]] = {</w:t>
      </w:r>
    </w:p>
    <w:p>
      <w:pPr>
        <w:jc w:val="both"/>
      </w:pPr>
      <w:r>
        <w:t xml:space="preserve">    oldValue.status match {</w:t>
      </w:r>
    </w:p>
    <w:p>
      <w:pPr>
        <w:jc w:val="both"/>
      </w:pPr>
      <w:r>
        <w:t xml:space="preserve">      // never overwrite a `Deleted` tombstone via read-through.</w:t>
      </w:r>
    </w:p>
    <w:p>
      <w:pPr>
        <w:jc w:val="both"/>
      </w:pPr>
      <w:r>
        <w:t xml:space="preserve">      case CachedValueStatus.Deleted =&gt; None</w:t>
      </w:r>
    </w:p>
    <w:p>
      <w:pPr>
        <w:jc w:val="both"/>
      </w:pPr>
      <w:r/>
    </w:p>
    <w:p>
      <w:pPr>
        <w:jc w:val="both"/>
      </w:pPr>
      <w:r>
        <w:t xml:space="preserve">      // only overwrite a `Found` value with an update based off of that same cache entry.</w:t>
      </w:r>
    </w:p>
    <w:p>
      <w:pPr>
        <w:jc w:val="both"/>
      </w:pPr>
      <w:r>
        <w:t xml:space="preserve">      case CachedValueStatus.Found =&gt;</w:t>
      </w:r>
    </w:p>
    <w:p>
      <w:pPr>
        <w:jc w:val="both"/>
      </w:pPr>
      <w:r>
        <w:t xml:space="preserve">        newValue.value.flatMap(cachedAt) match {</w:t>
      </w:r>
    </w:p>
    <w:p>
      <w:pPr>
        <w:jc w:val="both"/>
      </w:pPr>
      <w:r>
        <w:t xml:space="preserve">          // if prevCacheAt is the same as oldValue.cachedAt, then the value in cache hasn't changed</w:t>
      </w:r>
    </w:p>
    <w:p>
      <w:pPr>
        <w:jc w:val="both"/>
      </w:pPr>
      <w:r>
        <w:t xml:space="preserve">          case Some(prevCachedAt) if prevCachedAt == oldValue.cachedAt =&gt; Some(newValue)</w:t>
      </w:r>
    </w:p>
    <w:p>
      <w:pPr>
        <w:jc w:val="both"/>
      </w:pPr>
      <w:r>
        <w:t xml:space="preserve">          // otherwise, the value in cache has changed since we read it, so don't overwrite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// we may hit an expired/older tombstone, which should be safe to overwrite with a fresh</w:t>
      </w:r>
    </w:p>
    <w:p>
      <w:pPr>
        <w:jc w:val="both"/>
      </w:pPr>
      <w:r>
        <w:t xml:space="preserve">      // tombstone of a new value returned from Manhattan.</w:t>
      </w:r>
    </w:p>
    <w:p>
      <w:pPr>
        <w:jc w:val="both"/>
      </w:pPr>
      <w:r>
        <w:t xml:space="preserve">      case CachedValueStatus.NotFound =&gt; newestPicker(newValue, oldValue)</w:t>
      </w:r>
    </w:p>
    <w:p>
      <w:pPr>
        <w:jc w:val="both"/>
      </w:pPr>
      <w:r/>
    </w:p>
    <w:p>
      <w:pPr>
        <w:jc w:val="both"/>
      </w:pPr>
      <w:r>
        <w:t xml:space="preserve">      // we shouldn't see any other CachedValueStatus, but if we do, play it safe and don't</w:t>
      </w:r>
    </w:p>
    <w:p>
      <w:pPr>
        <w:jc w:val="both"/>
      </w:pPr>
      <w:r>
        <w:t xml:space="preserve">      // overwrite (it will be as if the read that triggered this never happened)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