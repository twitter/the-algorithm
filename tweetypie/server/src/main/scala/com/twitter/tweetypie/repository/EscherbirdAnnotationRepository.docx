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com.twitter.tweetypie.backends.Escherbird</w:t>
      </w:r>
    </w:p>
    <w:p>
      <w:pPr>
        <w:jc w:val="both"/>
      </w:pPr>
      <w:r>
        <w:t>import com.twitter.tweetypie.thriftscala.EscherbirdEntityAnnotations</w:t>
      </w:r>
    </w:p>
    <w:p>
      <w:pPr>
        <w:jc w:val="both"/>
      </w:pPr>
      <w:r/>
    </w:p>
    <w:p>
      <w:pPr>
        <w:jc w:val="both"/>
      </w:pPr>
      <w:r>
        <w:t>object EscherbirdAnnotationRepository {</w:t>
      </w:r>
    </w:p>
    <w:p>
      <w:pPr>
        <w:jc w:val="both"/>
      </w:pPr>
      <w:r>
        <w:t xml:space="preserve">  type Type = Tweet =&gt; Stitch[Option[EscherbirdEntityAnnotations]]</w:t>
      </w:r>
    </w:p>
    <w:p>
      <w:pPr>
        <w:jc w:val="both"/>
      </w:pPr>
      <w:r/>
    </w:p>
    <w:p>
      <w:pPr>
        <w:jc w:val="both"/>
      </w:pPr>
      <w:r>
        <w:t xml:space="preserve">  def apply(annotate: Escherbird.Annotate): Type =</w:t>
      </w:r>
    </w:p>
    <w:p>
      <w:pPr>
        <w:jc w:val="both"/>
      </w:pPr>
      <w:r>
        <w:t xml:space="preserve">    // use a `SeqGroup` to group the future-calls together, even though they can be</w:t>
      </w:r>
    </w:p>
    <w:p>
      <w:pPr>
        <w:jc w:val="both"/>
      </w:pPr>
      <w:r>
        <w:t xml:space="preserve">    // executed independently, in order to help keep hydration between different tweets</w:t>
      </w:r>
    </w:p>
    <w:p>
      <w:pPr>
        <w:jc w:val="both"/>
      </w:pPr>
      <w:r>
        <w:t xml:space="preserve">    // in sync, to improve batching in hydrators which occur later in the pipeline.</w:t>
      </w:r>
    </w:p>
    <w:p>
      <w:pPr>
        <w:jc w:val="both"/>
      </w:pPr>
      <w:r>
        <w:t xml:space="preserve">    tweet =&gt;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.call(tweet, LegacySeqGroup(annotate.liftSeq))</w:t>
      </w:r>
    </w:p>
    <w:p>
      <w:pPr>
        <w:jc w:val="both"/>
      </w:pPr>
      <w:r>
        <w:t xml:space="preserve">        .map { annotations =&gt;</w:t>
      </w:r>
    </w:p>
    <w:p>
      <w:pPr>
        <w:jc w:val="both"/>
      </w:pPr>
      <w:r>
        <w:t xml:space="preserve">          if (annotations.isEmpty) None</w:t>
      </w:r>
    </w:p>
    <w:p>
      <w:pPr>
        <w:jc w:val="both"/>
      </w:pPr>
      <w:r>
        <w:t xml:space="preserve">          else Some(EscherbirdEntityAnnotations(annotations))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