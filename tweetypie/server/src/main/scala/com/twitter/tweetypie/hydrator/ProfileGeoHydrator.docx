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com.twitter.dataproducts.enrichments.thriftscala.ProfileGeoEnrichment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com.twitter.tweetypie.repository.ProfileGeoKey</w:t>
      </w:r>
    </w:p>
    <w:p>
      <w:pPr>
        <w:jc w:val="both"/>
      </w:pPr>
      <w:r>
        <w:t>import com.twitter.tweetypie.repository.ProfileGeoRepository</w:t>
      </w:r>
    </w:p>
    <w:p>
      <w:pPr>
        <w:jc w:val="both"/>
      </w:pPr>
      <w:r>
        <w:t>import com.twitter.tweetypie.thriftscala.FieldByPath</w:t>
      </w:r>
    </w:p>
    <w:p>
      <w:pPr>
        <w:jc w:val="both"/>
      </w:pPr>
      <w:r/>
    </w:p>
    <w:p>
      <w:pPr>
        <w:jc w:val="both"/>
      </w:pPr>
      <w:r>
        <w:t>object ProfileGeoHydrator {</w:t>
      </w:r>
    </w:p>
    <w:p>
      <w:pPr>
        <w:jc w:val="both"/>
      </w:pPr>
      <w:r>
        <w:t xml:space="preserve">  type Type = ValueHydrator[Option[ProfileGeoEnrichment], TweetCtx]</w:t>
      </w:r>
    </w:p>
    <w:p>
      <w:pPr>
        <w:jc w:val="both"/>
      </w:pPr>
      <w:r/>
    </w:p>
    <w:p>
      <w:pPr>
        <w:jc w:val="both"/>
      </w:pPr>
      <w:r>
        <w:t xml:space="preserve">  val hydratedField: FieldByPath = fieldByPath(Tweet.ProfileGeoEnrichmentField)</w:t>
      </w:r>
    </w:p>
    <w:p>
      <w:pPr>
        <w:jc w:val="both"/>
      </w:pPr>
      <w:r/>
    </w:p>
    <w:p>
      <w:pPr>
        <w:jc w:val="both"/>
      </w:pPr>
      <w:r>
        <w:t xml:space="preserve">  private[this] val partialResult = ValueState.partial(None, hydratedField)</w:t>
      </w:r>
    </w:p>
    <w:p>
      <w:pPr>
        <w:jc w:val="both"/>
      </w:pPr>
      <w:r/>
    </w:p>
    <w:p>
      <w:pPr>
        <w:jc w:val="both"/>
      </w:pPr>
      <w:r>
        <w:t xml:space="preserve">  def apply(repo: ProfileGeoRepository.Type): Type =</w:t>
      </w:r>
    </w:p>
    <w:p>
      <w:pPr>
        <w:jc w:val="both"/>
      </w:pPr>
      <w:r>
        <w:t xml:space="preserve">    ValueHydrator[Option[ProfileGeoEnrichment], TweetCtx] { (curr, ctx) =&gt;</w:t>
      </w:r>
    </w:p>
    <w:p>
      <w:pPr>
        <w:jc w:val="both"/>
      </w:pPr>
      <w:r>
        <w:t xml:space="preserve">      val key =</w:t>
      </w:r>
    </w:p>
    <w:p>
      <w:pPr>
        <w:jc w:val="both"/>
      </w:pPr>
      <w:r>
        <w:t xml:space="preserve">        ProfileGeoKey(</w:t>
      </w:r>
    </w:p>
    <w:p>
      <w:pPr>
        <w:jc w:val="both"/>
      </w:pPr>
      <w:r>
        <w:t xml:space="preserve">          tweetId = ctx.tweetId,</w:t>
      </w:r>
    </w:p>
    <w:p>
      <w:pPr>
        <w:jc w:val="both"/>
      </w:pPr>
      <w:r>
        <w:t xml:space="preserve">          userId = Some(ctx.userId),</w:t>
      </w:r>
    </w:p>
    <w:p>
      <w:pPr>
        <w:jc w:val="both"/>
      </w:pPr>
      <w:r>
        <w:t xml:space="preserve">          coords = ctx.geoCoordinates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repo(key).liftToTry.map {</w:t>
      </w:r>
    </w:p>
    <w:p>
      <w:pPr>
        <w:jc w:val="both"/>
      </w:pPr>
      <w:r>
        <w:t xml:space="preserve">        case Return(enrichment) =&gt; ValueState.modified(Some(enrichment))</w:t>
      </w:r>
    </w:p>
    <w:p>
      <w:pPr>
        <w:jc w:val="both"/>
      </w:pPr>
      <w:r>
        <w:t xml:space="preserve">        case Throw(_) =&gt; partialResult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}.onlyIf((curr, ctx) =&gt;</w:t>
      </w:r>
    </w:p>
    <w:p>
      <w:pPr>
        <w:jc w:val="both"/>
      </w:pPr>
      <w:r>
        <w:t xml:space="preserve">      curr.isEmpty &amp;&amp; ctx.tweetFieldRequested(Tweet.ProfileGeoEnrichmentField))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