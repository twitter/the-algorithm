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com.twitter.tweetypie.media.MediaUrl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PastedMediaHydrator {</w:t>
      </w:r>
    </w:p>
    <w:p>
      <w:pPr>
        <w:jc w:val="both"/>
      </w:pPr>
      <w:r>
        <w:t xml:space="preserve">  type Type = ValueHydrator[PastedMedia, Ctx]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Ensure that the final tweet has at most 4 media entities.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MaxMediaEntitiesPerTweet = 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Enforce visibility rules when hydrating media for a write.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writeSafetyLevel = SafetyLevel.TweetWritesApi</w:t>
      </w:r>
    </w:p>
    <w:p>
      <w:pPr>
        <w:jc w:val="both"/>
      </w:pPr>
      <w:r/>
    </w:p>
    <w:p>
      <w:pPr>
        <w:jc w:val="both"/>
      </w:pPr>
      <w:r>
        <w:t xml:space="preserve">  case class Ctx(urlEntities: Seq[UrlEntity], underlyingTweetCtx: TweetCtx) extends TweetCtx.Proxy {</w:t>
      </w:r>
    </w:p>
    <w:p>
      <w:pPr>
        <w:jc w:val="both"/>
      </w:pPr>
      <w:r>
        <w:t xml:space="preserve">    def includePastedMedia: Boolean = opts.include.pastedMedia</w:t>
      </w:r>
    </w:p>
    <w:p>
      <w:pPr>
        <w:jc w:val="both"/>
      </w:pPr>
      <w:r>
        <w:t xml:space="preserve">    def includeMediaEntities: Boolean = tweetFieldRequested(Tweet.MediaField)</w:t>
      </w:r>
    </w:p>
    <w:p>
      <w:pPr>
        <w:jc w:val="both"/>
      </w:pPr>
      <w:r>
        <w:t xml:space="preserve">    def includeAdditionalMetadata: Boolean =</w:t>
      </w:r>
    </w:p>
    <w:p>
      <w:pPr>
        <w:jc w:val="both"/>
      </w:pPr>
      <w:r>
        <w:t xml:space="preserve">      mediaFieldRequested(MediaEntity.AdditionalMetadataField.id)</w:t>
      </w:r>
    </w:p>
    <w:p>
      <w:pPr>
        <w:jc w:val="both"/>
      </w:pPr>
      <w:r>
        <w:t xml:space="preserve">    def includeMediaTags: Boolean = tweetFieldRequested(Tweet.MediaTagsField)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getPastedMedia(t: Tweet): PastedMedia = PastedMedia(getMedia(t), Map.empty)</w:t>
      </w:r>
    </w:p>
    <w:p>
      <w:pPr>
        <w:jc w:val="both"/>
      </w:pPr>
      <w:r/>
    </w:p>
    <w:p>
      <w:pPr>
        <w:jc w:val="both"/>
      </w:pPr>
      <w:r>
        <w:t xml:space="preserve">  def apply(repo: PastedMediaRepository.Type): Type = {</w:t>
      </w:r>
    </w:p>
    <w:p>
      <w:pPr>
        <w:jc w:val="both"/>
      </w:pPr>
      <w:r>
        <w:t xml:space="preserve">    def hydrateOneReference(</w:t>
      </w:r>
    </w:p>
    <w:p>
      <w:pPr>
        <w:jc w:val="both"/>
      </w:pPr>
      <w:r>
        <w:t xml:space="preserve">      tweetId: TweetId,</w:t>
      </w:r>
    </w:p>
    <w:p>
      <w:pPr>
        <w:jc w:val="both"/>
      </w:pPr>
      <w:r>
        <w:t xml:space="preserve">      urlEntity: UrlEntity,</w:t>
      </w:r>
    </w:p>
    <w:p>
      <w:pPr>
        <w:jc w:val="both"/>
      </w:pPr>
      <w:r>
        <w:t xml:space="preserve">      repoCtx: PastedMediaRepository.Ctx</w:t>
      </w:r>
    </w:p>
    <w:p>
      <w:pPr>
        <w:jc w:val="both"/>
      </w:pPr>
      <w:r>
        <w:t xml:space="preserve">    ): Stitch[PastedMedia] =</w:t>
      </w:r>
    </w:p>
    <w:p>
      <w:pPr>
        <w:jc w:val="both"/>
      </w:pPr>
      <w:r>
        <w:t xml:space="preserve">      repo(tweetId, repoCtx).liftToTry.map {</w:t>
      </w:r>
    </w:p>
    <w:p>
      <w:pPr>
        <w:jc w:val="both"/>
      </w:pPr>
      <w:r>
        <w:t xml:space="preserve">        case Return(pastedMedia) =&gt; pastedMedia.updateEntities(urlEntity)</w:t>
      </w:r>
    </w:p>
    <w:p>
      <w:pPr>
        <w:jc w:val="both"/>
      </w:pPr>
      <w:r>
        <w:t xml:space="preserve">        case _ =&gt; PastedMedia.empty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ValueHydrator[PastedMedia, Ctx] { (curr, ctx) =&gt;</w:t>
      </w:r>
    </w:p>
    <w:p>
      <w:pPr>
        <w:jc w:val="both"/>
      </w:pPr>
      <w:r>
        <w:t xml:space="preserve">      val repoCtx = asRepoCtx(ctx)</w:t>
      </w:r>
    </w:p>
    <w:p>
      <w:pPr>
        <w:jc w:val="both"/>
      </w:pPr>
      <w:r>
        <w:t xml:space="preserve">      val idsAndEntities = pastedIdsAndEntities(ctx.tweetId, ctx.urlEntities)</w:t>
      </w:r>
    </w:p>
    <w:p>
      <w:pPr>
        <w:jc w:val="both"/>
      </w:pPr>
      <w:r/>
    </w:p>
    <w:p>
      <w:pPr>
        <w:jc w:val="both"/>
      </w:pPr>
      <w:r>
        <w:t xml:space="preserve">      val res = Stitch.traverse(idsAndEntities) {</w:t>
      </w:r>
    </w:p>
    <w:p>
      <w:pPr>
        <w:jc w:val="both"/>
      </w:pPr>
      <w:r>
        <w:t xml:space="preserve">        case (tweetId, urlEntity) =&gt;</w:t>
      </w:r>
    </w:p>
    <w:p>
      <w:pPr>
        <w:jc w:val="both"/>
      </w:pPr>
      <w:r>
        <w:t xml:space="preserve">          hydrateOneReference(tweetId, urlEntity, repoCtx)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res.liftToTry.map {</w:t>
      </w:r>
    </w:p>
    <w:p>
      <w:pPr>
        <w:jc w:val="both"/>
      </w:pPr>
      <w:r>
        <w:t xml:space="preserve">        case Return(pastedMedias) =&gt;</w:t>
      </w:r>
    </w:p>
    <w:p>
      <w:pPr>
        <w:jc w:val="both"/>
      </w:pPr>
      <w:r>
        <w:t xml:space="preserve">          val merged = pastedMedias.foldLeft(curr)(_.merge(_))</w:t>
      </w:r>
    </w:p>
    <w:p>
      <w:pPr>
        <w:jc w:val="both"/>
      </w:pPr>
      <w:r>
        <w:t xml:space="preserve">          val limited = merged.take(MaxMediaEntitiesPerTweet)</w:t>
      </w:r>
    </w:p>
    <w:p>
      <w:pPr>
        <w:jc w:val="both"/>
      </w:pPr>
      <w:r>
        <w:t xml:space="preserve">          ValueState.delta(curr, limited)</w:t>
      </w:r>
    </w:p>
    <w:p>
      <w:pPr>
        <w:jc w:val="both"/>
      </w:pPr>
      <w:r/>
    </w:p>
    <w:p>
      <w:pPr>
        <w:jc w:val="both"/>
      </w:pPr>
      <w:r>
        <w:t xml:space="preserve">        case Throw(_) =&gt; ValueState.unmodified(curr)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// we only attempt to hydrate pasted media if media is requested</w:t>
      </w:r>
    </w:p>
    <w:p>
      <w:pPr>
        <w:jc w:val="both"/>
      </w:pPr>
      <w:r>
        <w:t xml:space="preserve">      ctx.includePastedMedia &amp;&amp;</w:t>
      </w:r>
    </w:p>
    <w:p>
      <w:pPr>
        <w:jc w:val="both"/>
      </w:pPr>
      <w:r>
        <w:t xml:space="preserve">      !ctx.isRetweet &amp;&amp;</w:t>
      </w:r>
    </w:p>
    <w:p>
      <w:pPr>
        <w:jc w:val="both"/>
      </w:pPr>
      <w:r>
        <w:t xml:space="preserve">      ctx.includeMediaEntities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Finds url entities for foreign permalinks, and returns a sequence of tuples containing</w:t>
      </w:r>
    </w:p>
    <w:p>
      <w:pPr>
        <w:jc w:val="both"/>
      </w:pPr>
      <w:r>
        <w:t xml:space="preserve">   * the foreign tweet IDs and the associated UrlEntity containing the permalink.  If the same</w:t>
      </w:r>
    </w:p>
    <w:p>
      <w:pPr>
        <w:jc w:val="both"/>
      </w:pPr>
      <w:r>
        <w:t xml:space="preserve">   * permalink appears multiple times, only one of the duplicate entities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pastedIdsAndEntities(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urlEntities: Seq[UrlEntity]</w:t>
      </w:r>
    </w:p>
    <w:p>
      <w:pPr>
        <w:jc w:val="both"/>
      </w:pPr>
      <w:r>
        <w:t xml:space="preserve">  ): Seq[(TweetId, UrlEntity)] =</w:t>
      </w:r>
    </w:p>
    <w:p>
      <w:pPr>
        <w:jc w:val="both"/>
      </w:pPr>
      <w:r>
        <w:t xml:space="preserve">    urlEntities</w:t>
      </w:r>
    </w:p>
    <w:p>
      <w:pPr>
        <w:jc w:val="both"/>
      </w:pPr>
      <w:r>
        <w:t xml:space="preserve">      .foldLeft(Map.empty[TweetId, UrlEntity]) {</w:t>
      </w:r>
    </w:p>
    <w:p>
      <w:pPr>
        <w:jc w:val="both"/>
      </w:pPr>
      <w:r>
        <w:t xml:space="preserve">        case (z, e) =&gt;</w:t>
      </w:r>
    </w:p>
    <w:p>
      <w:pPr>
        <w:jc w:val="both"/>
      </w:pPr>
      <w:r>
        <w:t xml:space="preserve">          MediaUrl.Permalink.getTweetId(e).filter(_ != tweetId) match {</w:t>
      </w:r>
    </w:p>
    <w:p>
      <w:pPr>
        <w:jc w:val="both"/>
      </w:pPr>
      <w:r>
        <w:t xml:space="preserve">            case Some(id) if !z.contains(id) =&gt; z + (id -&gt; e)</w:t>
      </w:r>
    </w:p>
    <w:p>
      <w:pPr>
        <w:jc w:val="both"/>
      </w:pPr>
      <w:r>
        <w:t xml:space="preserve">            case _ =&gt; z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def asRepoCtx(ctx: Ctx) =</w:t>
      </w:r>
    </w:p>
    <w:p>
      <w:pPr>
        <w:jc w:val="both"/>
      </w:pPr>
      <w:r>
        <w:t xml:space="preserve">    PastedMediaRepository.Ctx(</w:t>
      </w:r>
    </w:p>
    <w:p>
      <w:pPr>
        <w:jc w:val="both"/>
      </w:pPr>
      <w:r>
        <w:t xml:space="preserve">      ctx.includeMediaEntities,</w:t>
      </w:r>
    </w:p>
    <w:p>
      <w:pPr>
        <w:jc w:val="both"/>
      </w:pPr>
      <w:r>
        <w:t xml:space="preserve">      ctx.includeAdditionalMetadata,</w:t>
      </w:r>
    </w:p>
    <w:p>
      <w:pPr>
        <w:jc w:val="both"/>
      </w:pPr>
      <w:r>
        <w:t xml:space="preserve">      ctx.includeMediaTags,</w:t>
      </w:r>
    </w:p>
    <w:p>
      <w:pPr>
        <w:jc w:val="both"/>
      </w:pPr>
      <w:r>
        <w:t xml:space="preserve">      ctx.opts.extensionsArgs,</w:t>
      </w:r>
    </w:p>
    <w:p>
      <w:pPr>
        <w:jc w:val="both"/>
      </w:pPr>
      <w:r>
        <w:t xml:space="preserve">      if (ctx.opts.cause == TweetQuery.Cause.Insert(ctx.tweetId) ||</w:t>
      </w:r>
    </w:p>
    <w:p>
      <w:pPr>
        <w:jc w:val="both"/>
      </w:pPr>
      <w:r>
        <w:t xml:space="preserve">        ctx.opts.cause == TweetQuery.Cause.Undelete(ctx.tweetId)) {</w:t>
      </w:r>
    </w:p>
    <w:p>
      <w:pPr>
        <w:jc w:val="both"/>
      </w:pPr>
      <w:r>
        <w:t xml:space="preserve">        writeSafetyLevel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ctx.opts.safetyLevel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