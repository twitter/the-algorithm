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com.twitter.tweetypie.config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com.twitter.decider.DeciderFactory</w:t>
      </w:r>
    </w:p>
    <w:p>
      <w:pPr>
        <w:jc w:val="both"/>
      </w:pPr>
      <w:r>
        <w:t>import com.twitter.decider.LocalOverrides</w:t>
      </w:r>
    </w:p>
    <w:p>
      <w:pPr>
        <w:jc w:val="both"/>
      </w:pPr>
      <w:r>
        <w:t>import com.twitter.featureswitches.v2.builder.FeatureSwitchesBuilder</w:t>
      </w:r>
    </w:p>
    <w:p>
      <w:pPr>
        <w:jc w:val="both"/>
      </w:pPr>
      <w:r>
        <w:t>import com.twitter.finagle.filter.DarkTrafficFilter</w:t>
      </w:r>
    </w:p>
    <w:p>
      <w:pPr>
        <w:jc w:val="both"/>
      </w:pPr>
      <w:r>
        <w:t>import com.twitter.finagle.stats.DefaultStatsReceiver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com.twitter.finagle.thrift.Protocols</w:t>
      </w:r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com.twitter.finagle.Filter</w:t>
      </w:r>
    </w:p>
    <w:p>
      <w:pPr>
        <w:jc w:val="both"/>
      </w:pPr>
      <w:r>
        <w:t>import com.twitter.finagle.Service</w:t>
      </w:r>
    </w:p>
    <w:p>
      <w:pPr>
        <w:jc w:val="both"/>
      </w:pPr>
      <w:r>
        <w:t>import com.twitter.finagle.SimpleFilter</w:t>
      </w:r>
    </w:p>
    <w:p>
      <w:pPr>
        <w:jc w:val="both"/>
      </w:pPr>
      <w:r>
        <w:t>import com.twitter.quill.capture._</w:t>
      </w:r>
    </w:p>
    <w:p>
      <w:pPr>
        <w:jc w:val="both"/>
      </w:pPr>
      <w:r>
        <w:t>import com.twitter.servo.util.MemoizingStatsReceiver</w:t>
      </w:r>
    </w:p>
    <w:p>
      <w:pPr>
        <w:jc w:val="both"/>
      </w:pPr>
      <w:r>
        <w:t>import com.twitter.servo.util.WaitForServerSets</w:t>
      </w:r>
    </w:p>
    <w:p>
      <w:pPr>
        <w:jc w:val="both"/>
      </w:pPr>
      <w:r>
        <w:t>import com.twitter.tweetypie.ThriftTweetService</w:t>
      </w:r>
    </w:p>
    <w:p>
      <w:pPr>
        <w:jc w:val="both"/>
      </w:pPr>
      <w:r>
        <w:t>import com.twitter.tweetypie.client_id.ClientIdHelper</w:t>
      </w:r>
    </w:p>
    <w:p>
      <w:pPr>
        <w:jc w:val="both"/>
      </w:pPr>
      <w:r>
        <w:t>import com.twitter.tweetypie.client_id.ConditionalServiceIdentifierStrategy</w:t>
      </w:r>
    </w:p>
    <w:p>
      <w:pPr>
        <w:jc w:val="both"/>
      </w:pPr>
      <w:r>
        <w:t>import com.twitter.tweetypie.client_id.PreferForwardedServiceIdentifierForStrato</w:t>
      </w:r>
    </w:p>
    <w:p>
      <w:pPr>
        <w:jc w:val="both"/>
      </w:pPr>
      <w:r>
        <w:t>import com.twitter.tweetypie.client_id.UseTransportServiceIdentifier</w:t>
      </w:r>
    </w:p>
    <w:p>
      <w:pPr>
        <w:jc w:val="both"/>
      </w:pPr>
      <w:r>
        <w:t>import com.twitter.tweetypie.context.TweetypieContext</w:t>
      </w:r>
    </w:p>
    <w:p>
      <w:pPr>
        <w:jc w:val="both"/>
      </w:pPr>
      <w:r>
        <w:t>import com.twitter.tweetypie.matching.Tokenizer</w:t>
      </w:r>
    </w:p>
    <w:p>
      <w:pPr>
        <w:jc w:val="both"/>
      </w:pPr>
      <w:r>
        <w:t>import com.twitter.tweetypie.service._</w:t>
      </w:r>
    </w:p>
    <w:p>
      <w:pPr>
        <w:jc w:val="both"/>
      </w:pPr>
      <w:r>
        <w:t>import com.twitter.tweetypie.thriftscala.TweetServiceInternal$FinagleService</w:t>
      </w:r>
    </w:p>
    <w:p>
      <w:pPr>
        <w:jc w:val="both"/>
      </w:pPr>
      <w:r>
        <w:t>import com.twitter.util._</w:t>
      </w:r>
    </w:p>
    <w:p>
      <w:pPr>
        <w:jc w:val="both"/>
      </w:pPr>
      <w:r>
        <w:t>import com.twitter.util.logging.Logger</w:t>
      </w:r>
    </w:p>
    <w:p>
      <w:pPr>
        <w:jc w:val="both"/>
      </w:pPr>
      <w:r>
        <w:t>import scala.util.control.NonFatal</w:t>
      </w:r>
    </w:p>
    <w:p>
      <w:pPr>
        <w:jc w:val="both"/>
      </w:pPr>
      <w:r/>
    </w:p>
    <w:p>
      <w:pPr>
        <w:jc w:val="both"/>
      </w:pPr>
      <w:r>
        <w:t>class TweetServerBuilder(settings: TweetServiceSettings)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logger used by some of the built-in initializers.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log: Logger = Logger(getClass)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top-level stats receiver. Defaults to the default StatsReceiver</w:t>
      </w:r>
    </w:p>
    <w:p>
      <w:pPr>
        <w:jc w:val="both"/>
      </w:pPr>
      <w:r>
        <w:t xml:space="preserve">   * embedded in Finagle.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statsReceiver: StatsReceiver =</w:t>
      </w:r>
    </w:p>
    <w:p>
      <w:pPr>
        <w:jc w:val="both"/>
      </w:pPr>
      <w:r>
        <w:t xml:space="preserve">    new MemoizingStatsReceiver(DefaultStatsReceiver)</w:t>
      </w:r>
    </w:p>
    <w:p>
      <w:pPr>
        <w:jc w:val="both"/>
      </w:pPr>
      <w:r/>
    </w:p>
    <w:p>
      <w:pPr>
        <w:jc w:val="both"/>
      </w:pPr>
      <w:r>
        <w:t xml:space="preserve">  val hostStatsReceiver: StatsReceiver =</w:t>
      </w:r>
    </w:p>
    <w:p>
      <w:pPr>
        <w:jc w:val="both"/>
      </w:pPr>
      <w:r>
        <w:t xml:space="preserve">    if (settings.clientHostStats)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NullStatsReceiver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timer for scheduling various things.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timer: Timer = DefaultTimer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decider instance by looking up the decider configuration information</w:t>
      </w:r>
    </w:p>
    <w:p>
      <w:pPr>
        <w:jc w:val="both"/>
      </w:pPr>
      <w:r>
        <w:t xml:space="preserve">   * from the settings object.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decider: Decider = {</w:t>
      </w:r>
    </w:p>
    <w:p>
      <w:pPr>
        <w:jc w:val="both"/>
      </w:pPr>
      <w:r>
        <w:t xml:space="preserve">    val fileBased = DeciderFactory(settings.deciderBaseFilename, settings.deciderOverlayFilename)()</w:t>
      </w:r>
    </w:p>
    <w:p>
      <w:pPr>
        <w:jc w:val="both"/>
      </w:pPr>
      <w:r/>
    </w:p>
    <w:p>
      <w:pPr>
        <w:jc w:val="both"/>
      </w:pPr>
      <w:r>
        <w:t xml:space="preserve">    // Use the tweetypie decider dashboard name for propagating decider overrides.</w:t>
      </w:r>
    </w:p>
    <w:p>
      <w:pPr>
        <w:jc w:val="both"/>
      </w:pPr>
      <w:r>
        <w:t xml:space="preserve">    LocalOverrides.decider("tweetypie").orElse(fileBased)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deciderGates: TweetypieDeciderGates = {</w:t>
      </w:r>
    </w:p>
    <w:p>
      <w:pPr>
        <w:jc w:val="both"/>
      </w:pPr>
      <w:r>
        <w:t xml:space="preserve">    val deciderGates = TweetypieDeciderGates(decider, settings.deciderOverrides)</w:t>
      </w:r>
    </w:p>
    <w:p>
      <w:pPr>
        <w:jc w:val="both"/>
      </w:pPr>
      <w:r/>
    </w:p>
    <w:p>
      <w:pPr>
        <w:jc w:val="both"/>
      </w:pPr>
      <w:r>
        <w:t xml:space="preserve">    // Write out the configuration overrides to the log so that it's</w:t>
      </w:r>
    </w:p>
    <w:p>
      <w:pPr>
        <w:jc w:val="both"/>
      </w:pPr>
      <w:r>
        <w:t xml:space="preserve">    // easy to confirm how this instance has been customized.</w:t>
      </w:r>
    </w:p>
    <w:p>
      <w:pPr>
        <w:jc w:val="both"/>
      </w:pPr>
      <w:r>
        <w:t xml:space="preserve">    deciderGates.overrides.foreach {</w:t>
      </w:r>
    </w:p>
    <w:p>
      <w:pPr>
        <w:jc w:val="both"/>
      </w:pPr>
      <w:r>
        <w:t xml:space="preserve">      case (overrideName, overrideValue) =&gt;</w:t>
      </w:r>
    </w:p>
    <w:p>
      <w:pPr>
        <w:jc w:val="both"/>
      </w:pPr>
      <w:r>
        <w:t xml:space="preserve">        log.info("Decider feature " + overrideName + " overridden to " + overrideValue)</w:t>
      </w:r>
    </w:p>
    <w:p>
      <w:pPr>
        <w:jc w:val="both"/>
      </w:pPr>
      <w:r>
        <w:t xml:space="preserve">        if (deciderGates.unusedOverrides.contains(overrideName)) {</w:t>
      </w:r>
    </w:p>
    <w:p>
      <w:pPr>
        <w:jc w:val="both"/>
      </w:pPr>
      <w:r>
        <w:t xml:space="preserve">          log.error("Unused decider override flag: " + overrideName)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scopedReceiver = statsReceiver.scope("decider_values")</w:t>
      </w:r>
    </w:p>
    <w:p>
      <w:pPr>
        <w:jc w:val="both"/>
      </w:pPr>
      <w:r/>
    </w:p>
    <w:p>
      <w:pPr>
        <w:jc w:val="both"/>
      </w:pPr>
      <w:r>
        <w:t xml:space="preserve">    deciderGates.availabilityMap.foreach {</w:t>
      </w:r>
    </w:p>
    <w:p>
      <w:pPr>
        <w:jc w:val="both"/>
      </w:pPr>
      <w:r>
        <w:t xml:space="preserve">      case (feature, value) =&gt;</w:t>
      </w:r>
    </w:p>
    <w:p>
      <w:pPr>
        <w:jc w:val="both"/>
      </w:pPr>
      <w:r>
        <w:t xml:space="preserve">        scopedReceiver.provideGauge(feature) {</w:t>
      </w:r>
    </w:p>
    <w:p>
      <w:pPr>
        <w:jc w:val="both"/>
      </w:pPr>
      <w:r>
        <w:t xml:space="preserve">          // Default value of -1 indicates error state.</w:t>
      </w:r>
    </w:p>
    <w:p>
      <w:pPr>
        <w:jc w:val="both"/>
      </w:pPr>
      <w:r>
        <w:t xml:space="preserve">          value.getOrElse(-1).toFloat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deciderGates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featureSwitchesWithExperiments = FeatureSwitchesBuilder</w:t>
      </w:r>
    </w:p>
    <w:p>
      <w:pPr>
        <w:jc w:val="both"/>
      </w:pPr>
      <w:r>
        <w:t xml:space="preserve">    .createWithExperiments("/features/tweetypie/main")</w:t>
      </w:r>
    </w:p>
    <w:p>
      <w:pPr>
        <w:jc w:val="both"/>
      </w:pPr>
      <w:r>
        <w:t xml:space="preserve">    .build()</w:t>
      </w:r>
    </w:p>
    <w:p>
      <w:pPr>
        <w:jc w:val="both"/>
      </w:pPr>
      <w:r/>
    </w:p>
    <w:p>
      <w:pPr>
        <w:jc w:val="both"/>
      </w:pPr>
      <w:r>
        <w:t xml:space="preserve">  val featureSwitchesWithoutExperiments = FeatureSwitchesBuilder</w:t>
      </w:r>
    </w:p>
    <w:p>
      <w:pPr>
        <w:jc w:val="both"/>
      </w:pPr>
      <w:r>
        <w:t xml:space="preserve">    .createWithNoExperiments("/features/tweetypie/main", Some(statsReceiver))</w:t>
      </w:r>
    </w:p>
    <w:p>
      <w:pPr>
        <w:jc w:val="both"/>
      </w:pPr>
      <w:r>
        <w:t xml:space="preserve">    .build()</w:t>
      </w:r>
    </w:p>
    <w:p>
      <w:pPr>
        <w:jc w:val="both"/>
      </w:pPr>
      <w:r/>
    </w:p>
    <w:p>
      <w:pPr>
        <w:jc w:val="both"/>
      </w:pPr>
      <w:r>
        <w:t xml:space="preserve">  // ********* initializer **********</w:t>
      </w:r>
    </w:p>
    <w:p>
      <w:pPr>
        <w:jc w:val="both"/>
      </w:pPr>
      <w:r/>
    </w:p>
    <w:p>
      <w:pPr>
        <w:jc w:val="both"/>
      </w:pPr>
      <w:r>
        <w:t xml:space="preserve">  private[this] def warmupTextTokenization(logger: Logger): Unit = {</w:t>
      </w:r>
    </w:p>
    <w:p>
      <w:pPr>
        <w:jc w:val="both"/>
      </w:pPr>
      <w:r>
        <w:t xml:space="preserve">    logger.info("Warming up text tokenization")</w:t>
      </w:r>
    </w:p>
    <w:p>
      <w:pPr>
        <w:jc w:val="both"/>
      </w:pPr>
      <w:r>
        <w:t xml:space="preserve">    val watch = Stopwatch.start()</w:t>
      </w:r>
    </w:p>
    <w:p>
      <w:pPr>
        <w:jc w:val="both"/>
      </w:pPr>
      <w:r>
        <w:t xml:space="preserve">    Tokenizer.warmUp()</w:t>
      </w:r>
    </w:p>
    <w:p>
      <w:pPr>
        <w:jc w:val="both"/>
      </w:pPr>
      <w:r>
        <w:t xml:space="preserve">    logger.info(s"Warmed up text tokenization in ${watch()}")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runWarmup(tweetService: Activity[ThriftTweetService]): Unit = {</w:t>
      </w:r>
    </w:p>
    <w:p>
      <w:pPr>
        <w:jc w:val="both"/>
      </w:pPr>
      <w:r>
        <w:t xml:space="preserve">    val tokenizationLogger = Logger("com.twitter.tweetypie.TweetServerBuilder.TokenizationWarmup")</w:t>
      </w:r>
    </w:p>
    <w:p>
      <w:pPr>
        <w:jc w:val="both"/>
      </w:pPr>
      <w:r>
        <w:t xml:space="preserve">    warmupTextTokenization(tokenizationLogger)</w:t>
      </w:r>
    </w:p>
    <w:p>
      <w:pPr>
        <w:jc w:val="both"/>
      </w:pPr>
      <w:r/>
    </w:p>
    <w:p>
      <w:pPr>
        <w:jc w:val="both"/>
      </w:pPr>
      <w:r>
        <w:t xml:space="preserve">    val warmupLogger = Logger("com.twitter.tweetypie.TweetServerBuilder.BackendWarmup")</w:t>
      </w:r>
    </w:p>
    <w:p>
      <w:pPr>
        <w:jc w:val="both"/>
      </w:pPr>
      <w:r>
        <w:t xml:space="preserve">    // #1 warmup backends</w:t>
      </w:r>
    </w:p>
    <w:p>
      <w:pPr>
        <w:jc w:val="both"/>
      </w:pPr>
      <w:r>
        <w:t xml:space="preserve">    Await.ready(settings.backendWarmupSettings(backendClients, warmupLogger, timer))</w:t>
      </w:r>
    </w:p>
    <w:p>
      <w:pPr>
        <w:jc w:val="both"/>
      </w:pPr>
      <w:r/>
    </w:p>
    <w:p>
      <w:pPr>
        <w:jc w:val="both"/>
      </w:pPr>
      <w:r>
        <w:t xml:space="preserve">    // #2 warmup Tweet Service</w:t>
      </w:r>
    </w:p>
    <w:p>
      <w:pPr>
        <w:jc w:val="both"/>
      </w:pPr>
      <w:r>
        <w:t xml:space="preserve">    Await.ready {</w:t>
      </w:r>
    </w:p>
    <w:p>
      <w:pPr>
        <w:jc w:val="both"/>
      </w:pPr>
      <w:r>
        <w:t xml:space="preserve">      tweetService.values.toFuture.map(_.get).map { service =&gt;</w:t>
      </w:r>
    </w:p>
    <w:p>
      <w:pPr>
        <w:jc w:val="both"/>
      </w:pPr>
      <w:r>
        <w:t xml:space="preserve">        settings.warmupRequestsSettings.foreach(new TweetServiceWarmer(_)(service))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waitForServerSets(): Unit = {</w:t>
      </w:r>
    </w:p>
    <w:p>
      <w:pPr>
        <w:jc w:val="both"/>
      </w:pPr>
      <w:r>
        <w:t xml:space="preserve">    val names = backendClients.referencedNames</w:t>
      </w:r>
    </w:p>
    <w:p>
      <w:pPr>
        <w:jc w:val="both"/>
      </w:pPr>
      <w:r>
        <w:t xml:space="preserve">    val startTime = Time.now</w:t>
      </w:r>
    </w:p>
    <w:p>
      <w:pPr>
        <w:jc w:val="both"/>
      </w:pPr>
      <w:r>
        <w:t xml:space="preserve">    log.info("will wait for serversets: " + names.mkString("\n", "\t\n", ""))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Await.result(WaitForServerSets.ready(names, settings.waitForServerSetsTimeout, timer))</w:t>
      </w:r>
    </w:p>
    <w:p>
      <w:pPr>
        <w:jc w:val="both"/>
      </w:pPr>
      <w:r>
        <w:t xml:space="preserve">      val duration = Time.now.since(startTime)</w:t>
      </w:r>
    </w:p>
    <w:p>
      <w:pPr>
        <w:jc w:val="both"/>
      </w:pPr>
      <w:r>
        <w:t xml:space="preserve">      log.info("resolved all serversets in " + duration)</w:t>
      </w:r>
    </w:p>
    <w:p>
      <w:pPr>
        <w:jc w:val="both"/>
      </w:pPr>
      <w:r>
        <w:t xml:space="preserve">    } catch {</w:t>
      </w:r>
    </w:p>
    <w:p>
      <w:pPr>
        <w:jc w:val="both"/>
      </w:pPr>
      <w:r>
        <w:t xml:space="preserve">      case NonFatal(ex) =&gt; log.warn("failed to resolve all serversets", ex)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initialize(tweetService: Activity[ThriftTweetService]): Unit = {</w:t>
      </w:r>
    </w:p>
    <w:p>
      <w:pPr>
        <w:jc w:val="both"/>
      </w:pPr>
      <w:r>
        <w:t xml:space="preserve">    waitForServerSets()</w:t>
      </w:r>
    </w:p>
    <w:p>
      <w:pPr>
        <w:jc w:val="both"/>
      </w:pPr>
      <w:r>
        <w:t xml:space="preserve">    runWarmup(tweetService)</w:t>
      </w:r>
    </w:p>
    <w:p>
      <w:pPr>
        <w:jc w:val="both"/>
      </w:pPr>
      <w:r/>
    </w:p>
    <w:p>
      <w:pPr>
        <w:jc w:val="both"/>
      </w:pPr>
      <w:r>
        <w:t xml:space="preserve">    // try to force a GC before starting to serve requests; this may or may not do anything</w:t>
      </w:r>
    </w:p>
    <w:p>
      <w:pPr>
        <w:jc w:val="both"/>
      </w:pPr>
      <w:r>
        <w:t xml:space="preserve">    System.gc()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********* builders **********</w:t>
      </w:r>
    </w:p>
    <w:p>
      <w:pPr>
        <w:jc w:val="both"/>
      </w:pPr>
      <w:r/>
    </w:p>
    <w:p>
      <w:pPr>
        <w:jc w:val="both"/>
      </w:pPr>
      <w:r>
        <w:t xml:space="preserve">  val clientIdHelper = new ClientIdHelper(</w:t>
      </w:r>
    </w:p>
    <w:p>
      <w:pPr>
        <w:jc w:val="both"/>
      </w:pPr>
      <w:r>
        <w:t xml:space="preserve">    new ConditionalServiceIdentifierStrategy(</w:t>
      </w:r>
    </w:p>
    <w:p>
      <w:pPr>
        <w:jc w:val="both"/>
      </w:pPr>
      <w:r>
        <w:t xml:space="preserve">      condition = deciderGates.preferForwardedServiceIdentifierForClientId,</w:t>
      </w:r>
    </w:p>
    <w:p>
      <w:pPr>
        <w:jc w:val="both"/>
      </w:pPr>
      <w:r>
        <w:t xml:space="preserve">      ifTrue = PreferForwardedServiceIdentifierForStrato,</w:t>
      </w:r>
    </w:p>
    <w:p>
      <w:pPr>
        <w:jc w:val="both"/>
      </w:pPr>
      <w:r>
        <w:t xml:space="preserve">      ifFalse = UseTransportServiceIdentifier,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backendClients: BackendClients =</w:t>
      </w:r>
    </w:p>
    <w:p>
      <w:pPr>
        <w:jc w:val="both"/>
      </w:pPr>
      <w:r>
        <w:t xml:space="preserve">    BackendClients(</w:t>
      </w:r>
    </w:p>
    <w:p>
      <w:pPr>
        <w:jc w:val="both"/>
      </w:pPr>
      <w:r>
        <w:t xml:space="preserve">      settings = settings,</w:t>
      </w:r>
    </w:p>
    <w:p>
      <w:pPr>
        <w:jc w:val="both"/>
      </w:pPr>
      <w:r>
        <w:t xml:space="preserve">      deciderGates = deciderGates,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hostStatsReceiver = hostStatsReceiver,</w:t>
      </w:r>
    </w:p>
    <w:p>
      <w:pPr>
        <w:jc w:val="both"/>
      </w:pPr>
      <w:r>
        <w:t xml:space="preserve">      timer = timer,</w:t>
      </w:r>
    </w:p>
    <w:p>
      <w:pPr>
        <w:jc w:val="both"/>
      </w:pPr>
      <w:r>
        <w:t xml:space="preserve">      clientIdHelper = clientIdHelper,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tweetService: Activity[ThriftTweetService] =</w:t>
      </w:r>
    </w:p>
    <w:p>
      <w:pPr>
        <w:jc w:val="both"/>
      </w:pPr>
      <w:r>
        <w:t xml:space="preserve">    TweetServiceBuilder(</w:t>
      </w:r>
    </w:p>
    <w:p>
      <w:pPr>
        <w:jc w:val="both"/>
      </w:pPr>
      <w:r>
        <w:t xml:space="preserve">      settings = settings,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timer = timer,</w:t>
      </w:r>
    </w:p>
    <w:p>
      <w:pPr>
        <w:jc w:val="both"/>
      </w:pPr>
      <w:r>
        <w:t xml:space="preserve">      deciderGates = deciderGates,</w:t>
      </w:r>
    </w:p>
    <w:p>
      <w:pPr>
        <w:jc w:val="both"/>
      </w:pPr>
      <w:r>
        <w:t xml:space="preserve">      featureSwitchesWithExperiments = featureSwitchesWithExperiments,</w:t>
      </w:r>
    </w:p>
    <w:p>
      <w:pPr>
        <w:jc w:val="both"/>
      </w:pPr>
      <w:r>
        <w:t xml:space="preserve">      featureSwitchesWithoutExperiments = featureSwitchesWithoutExperiments,</w:t>
      </w:r>
    </w:p>
    <w:p>
      <w:pPr>
        <w:jc w:val="both"/>
      </w:pPr>
      <w:r>
        <w:t xml:space="preserve">      backendClients = backendClients,</w:t>
      </w:r>
    </w:p>
    <w:p>
      <w:pPr>
        <w:jc w:val="both"/>
      </w:pPr>
      <w:r>
        <w:t xml:space="preserve">      clientIdHelper = clientIdHelper,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Strato columns should use this tweetService</w:t>
      </w:r>
    </w:p>
    <w:p>
      <w:pPr>
        <w:jc w:val="both"/>
      </w:pPr>
      <w:r>
        <w:t xml:space="preserve">  def stratoTweetService: Activity[ThriftTweetService] =</w:t>
      </w:r>
    </w:p>
    <w:p>
      <w:pPr>
        <w:jc w:val="both"/>
      </w:pPr>
      <w:r>
        <w:t xml:space="preserve">    tweetService.map { service =&gt;</w:t>
      </w:r>
    </w:p>
    <w:p>
      <w:pPr>
        <w:jc w:val="both"/>
      </w:pPr>
      <w:r>
        <w:t xml:space="preserve">      // Add quill functionality to the strato tweet service only</w:t>
      </w:r>
    </w:p>
    <w:p>
      <w:pPr>
        <w:jc w:val="both"/>
      </w:pPr>
      <w:r>
        <w:t xml:space="preserve">      val quillCapture = QuillCaptureBuilder(settings, deciderGates)</w:t>
      </w:r>
    </w:p>
    <w:p>
      <w:pPr>
        <w:jc w:val="both"/>
      </w:pPr>
      <w:r>
        <w:t xml:space="preserve">      new QuillTweetService(quillCapture, service)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build: Activity[Service[Array[Byte], Array[Byte]]] = {</w:t>
      </w:r>
    </w:p>
    <w:p>
      <w:pPr>
        <w:jc w:val="both"/>
      </w:pPr>
      <w:r/>
    </w:p>
    <w:p>
      <w:pPr>
        <w:jc w:val="both"/>
      </w:pPr>
      <w:r>
        <w:t xml:space="preserve">    val quillCapture = QuillCaptureBuilder(settings, deciderGates)</w:t>
      </w:r>
    </w:p>
    <w:p>
      <w:pPr>
        <w:jc w:val="both"/>
      </w:pPr>
      <w:r/>
    </w:p>
    <w:p>
      <w:pPr>
        <w:jc w:val="both"/>
      </w:pPr>
      <w:r>
        <w:t xml:space="preserve">    val darkTrafficFilter: SimpleFilter[Array[Byte], Array[Byte]] =</w:t>
      </w:r>
    </w:p>
    <w:p>
      <w:pPr>
        <w:jc w:val="both"/>
      </w:pPr>
      <w:r>
        <w:t xml:space="preserve">      if (!settings.trafficForkingEnabled) {</w:t>
      </w:r>
    </w:p>
    <w:p>
      <w:pPr>
        <w:jc w:val="both"/>
      </w:pPr>
      <w:r>
        <w:t xml:space="preserve">        Filter.identity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new DarkTrafficFilter(</w:t>
      </w:r>
    </w:p>
    <w:p>
      <w:pPr>
        <w:jc w:val="both"/>
      </w:pPr>
      <w:r>
        <w:t xml:space="preserve">          backendClients.darkTrafficClient,</w:t>
      </w:r>
    </w:p>
    <w:p>
      <w:pPr>
        <w:jc w:val="both"/>
      </w:pPr>
      <w:r>
        <w:t xml:space="preserve">          _ =&gt; deciderGates.forkDarkTraffic(),</w:t>
      </w:r>
    </w:p>
    <w:p>
      <w:pPr>
        <w:jc w:val="both"/>
      </w:pPr>
      <w:r>
        <w:t xml:space="preserve">          statsReceiver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serviceFilter =</w:t>
      </w:r>
    </w:p>
    <w:p>
      <w:pPr>
        <w:jc w:val="both"/>
      </w:pPr>
      <w:r>
        <w:t xml:space="preserve">      quillCapture</w:t>
      </w:r>
    </w:p>
    <w:p>
      <w:pPr>
        <w:jc w:val="both"/>
      </w:pPr>
      <w:r>
        <w:t xml:space="preserve">        .getServerFilter(ThriftProto.server)</w:t>
      </w:r>
    </w:p>
    <w:p>
      <w:pPr>
        <w:jc w:val="both"/>
      </w:pPr>
      <w:r>
        <w:t xml:space="preserve">        .andThen(TweetypieContext.Local.filter[Array[Byte], Array[Byte]])</w:t>
      </w:r>
    </w:p>
    <w:p>
      <w:pPr>
        <w:jc w:val="both"/>
      </w:pPr>
      <w:r>
        <w:t xml:space="preserve">        .andThen(darkTrafficFilter)</w:t>
      </w:r>
    </w:p>
    <w:p>
      <w:pPr>
        <w:jc w:val="both"/>
      </w:pPr>
      <w:r/>
    </w:p>
    <w:p>
      <w:pPr>
        <w:jc w:val="both"/>
      </w:pPr>
      <w:r>
        <w:t xml:space="preserve">    initialize(tweetService)</w:t>
      </w:r>
    </w:p>
    <w:p>
      <w:pPr>
        <w:jc w:val="both"/>
      </w:pPr>
      <w:r/>
    </w:p>
    <w:p>
      <w:pPr>
        <w:jc w:val="both"/>
      </w:pPr>
      <w:r>
        <w:t xml:space="preserve">    // tweetService is an Activity[ThriftTweetService], so this callback</w:t>
      </w:r>
    </w:p>
    <w:p>
      <w:pPr>
        <w:jc w:val="both"/>
      </w:pPr>
      <w:r>
        <w:t xml:space="preserve">    // is called every time that Activity updates (on ConfigBus changes).</w:t>
      </w:r>
    </w:p>
    <w:p>
      <w:pPr>
        <w:jc w:val="both"/>
      </w:pPr>
      <w:r>
        <w:t xml:space="preserve">    tweetService.map { service =&gt;</w:t>
      </w:r>
    </w:p>
    <w:p>
      <w:pPr>
        <w:jc w:val="both"/>
      </w:pPr>
      <w:r>
        <w:t xml:space="preserve">      val finagleService =</w:t>
      </w:r>
    </w:p>
    <w:p>
      <w:pPr>
        <w:jc w:val="both"/>
      </w:pPr>
      <w:r>
        <w:t xml:space="preserve">        new TweetServiceInternal$FinagleService(</w:t>
      </w:r>
    </w:p>
    <w:p>
      <w:pPr>
        <w:jc w:val="both"/>
      </w:pPr>
      <w:r>
        <w:t xml:space="preserve">          service,</w:t>
      </w:r>
    </w:p>
    <w:p>
      <w:pPr>
        <w:jc w:val="both"/>
      </w:pPr>
      <w:r>
        <w:t xml:space="preserve">          protocolFactory = Protocols.binaryFactory(),</w:t>
      </w:r>
    </w:p>
    <w:p>
      <w:pPr>
        <w:jc w:val="both"/>
      </w:pPr>
      <w:r>
        <w:t xml:space="preserve">          stats = NullStatsReceiver,</w:t>
      </w:r>
    </w:p>
    <w:p>
      <w:pPr>
        <w:jc w:val="both"/>
      </w:pPr>
      <w:r>
        <w:t xml:space="preserve">          maxThriftBufferSize = settings.maxThriftBufferSize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serviceFilter andThen finagleService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QuillCaptureBuilder {</w:t>
      </w:r>
    </w:p>
    <w:p>
      <w:pPr>
        <w:jc w:val="both"/>
      </w:pPr>
      <w:r>
        <w:t xml:space="preserve">  val tweetServiceWriteMethods: Set[String]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"async_delete",</w:t>
      </w:r>
    </w:p>
    <w:p>
      <w:pPr>
        <w:jc w:val="both"/>
      </w:pPr>
      <w:r>
        <w:t xml:space="preserve">      "async_delete_additional_fields",</w:t>
      </w:r>
    </w:p>
    <w:p>
      <w:pPr>
        <w:jc w:val="both"/>
      </w:pPr>
      <w:r>
        <w:t xml:space="preserve">      "async_erase_user_tweets",</w:t>
      </w:r>
    </w:p>
    <w:p>
      <w:pPr>
        <w:jc w:val="both"/>
      </w:pPr>
      <w:r>
        <w:t xml:space="preserve">      "async_incr_fav_count",</w:t>
      </w:r>
    </w:p>
    <w:p>
      <w:pPr>
        <w:jc w:val="both"/>
      </w:pPr>
      <w:r>
        <w:t xml:space="preserve">      "async_insert",</w:t>
      </w:r>
    </w:p>
    <w:p>
      <w:pPr>
        <w:jc w:val="both"/>
      </w:pPr>
      <w:r>
        <w:t xml:space="preserve">      "async_set_additional_fields",</w:t>
      </w:r>
    </w:p>
    <w:p>
      <w:pPr>
        <w:jc w:val="both"/>
      </w:pPr>
      <w:r>
        <w:t xml:space="preserve">      "async_set_retweet_visibility",</w:t>
      </w:r>
    </w:p>
    <w:p>
      <w:pPr>
        <w:jc w:val="both"/>
      </w:pPr>
      <w:r>
        <w:t xml:space="preserve">      "async_takedown",</w:t>
      </w:r>
    </w:p>
    <w:p>
      <w:pPr>
        <w:jc w:val="both"/>
      </w:pPr>
      <w:r>
        <w:t xml:space="preserve">      "async_undelete_tweet",</w:t>
      </w:r>
    </w:p>
    <w:p>
      <w:pPr>
        <w:jc w:val="both"/>
      </w:pPr>
      <w:r>
        <w:t xml:space="preserve">      "async_update_possibly_sensitive_tweet",</w:t>
      </w:r>
    </w:p>
    <w:p>
      <w:pPr>
        <w:jc w:val="both"/>
      </w:pPr>
      <w:r>
        <w:t xml:space="preserve">      "cascaded_delete_tweet",</w:t>
      </w:r>
    </w:p>
    <w:p>
      <w:pPr>
        <w:jc w:val="both"/>
      </w:pPr>
      <w:r>
        <w:t xml:space="preserve">      "delete_additional_fields",</w:t>
      </w:r>
    </w:p>
    <w:p>
      <w:pPr>
        <w:jc w:val="both"/>
      </w:pPr>
      <w:r>
        <w:t xml:space="preserve">      "delete_retweets",</w:t>
      </w:r>
    </w:p>
    <w:p>
      <w:pPr>
        <w:jc w:val="both"/>
      </w:pPr>
      <w:r>
        <w:t xml:space="preserve">      "delete_tweets",</w:t>
      </w:r>
    </w:p>
    <w:p>
      <w:pPr>
        <w:jc w:val="both"/>
      </w:pPr>
      <w:r>
        <w:t xml:space="preserve">      "erase_user_tweets",</w:t>
      </w:r>
    </w:p>
    <w:p>
      <w:pPr>
        <w:jc w:val="both"/>
      </w:pPr>
      <w:r>
        <w:t xml:space="preserve">      "flush",</w:t>
      </w:r>
    </w:p>
    <w:p>
      <w:pPr>
        <w:jc w:val="both"/>
      </w:pPr>
      <w:r>
        <w:t xml:space="preserve">      "incr_fav_count",</w:t>
      </w:r>
    </w:p>
    <w:p>
      <w:pPr>
        <w:jc w:val="both"/>
      </w:pPr>
      <w:r>
        <w:t xml:space="preserve">      "insert",</w:t>
      </w:r>
    </w:p>
    <w:p>
      <w:pPr>
        <w:jc w:val="both"/>
      </w:pPr>
      <w:r>
        <w:t xml:space="preserve">      "post_retweet",</w:t>
      </w:r>
    </w:p>
    <w:p>
      <w:pPr>
        <w:jc w:val="both"/>
      </w:pPr>
      <w:r>
        <w:t xml:space="preserve">      "post_tweet",</w:t>
      </w:r>
    </w:p>
    <w:p>
      <w:pPr>
        <w:jc w:val="both"/>
      </w:pPr>
      <w:r>
        <w:t xml:space="preserve">      "remove",</w:t>
      </w:r>
    </w:p>
    <w:p>
      <w:pPr>
        <w:jc w:val="both"/>
      </w:pPr>
      <w:r>
        <w:t xml:space="preserve">      "replicated_delete_additional_fields",</w:t>
      </w:r>
    </w:p>
    <w:p>
      <w:pPr>
        <w:jc w:val="both"/>
      </w:pPr>
      <w:r>
        <w:t xml:space="preserve">      "replicated_delete_tweet",</w:t>
      </w:r>
    </w:p>
    <w:p>
      <w:pPr>
        <w:jc w:val="both"/>
      </w:pPr>
      <w:r>
        <w:t xml:space="preserve">      "replicated_delete_tweet2",</w:t>
      </w:r>
    </w:p>
    <w:p>
      <w:pPr>
        <w:jc w:val="both"/>
      </w:pPr>
      <w:r>
        <w:t xml:space="preserve">      "replicated_incr_fav_count",</w:t>
      </w:r>
    </w:p>
    <w:p>
      <w:pPr>
        <w:jc w:val="both"/>
      </w:pPr>
      <w:r>
        <w:t xml:space="preserve">      "replicated_insert_tweet2",</w:t>
      </w:r>
    </w:p>
    <w:p>
      <w:pPr>
        <w:jc w:val="both"/>
      </w:pPr>
      <w:r>
        <w:t xml:space="preserve">      "replicated_scrub_geo",</w:t>
      </w:r>
    </w:p>
    <w:p>
      <w:pPr>
        <w:jc w:val="both"/>
      </w:pPr>
      <w:r>
        <w:t xml:space="preserve">      "replicated_set_additional_fields",</w:t>
      </w:r>
    </w:p>
    <w:p>
      <w:pPr>
        <w:jc w:val="both"/>
      </w:pPr>
      <w:r>
        <w:t xml:space="preserve">      "replicated_set_has_safety_labels",</w:t>
      </w:r>
    </w:p>
    <w:p>
      <w:pPr>
        <w:jc w:val="both"/>
      </w:pPr>
      <w:r>
        <w:t xml:space="preserve">      "replicated_set_retweet_visibility",</w:t>
      </w:r>
    </w:p>
    <w:p>
      <w:pPr>
        <w:jc w:val="both"/>
      </w:pPr>
      <w:r>
        <w:t xml:space="preserve">      "replicated_takedown",</w:t>
      </w:r>
    </w:p>
    <w:p>
      <w:pPr>
        <w:jc w:val="both"/>
      </w:pPr>
      <w:r>
        <w:t xml:space="preserve">      "replicated_undelete_tweet2",</w:t>
      </w:r>
    </w:p>
    <w:p>
      <w:pPr>
        <w:jc w:val="both"/>
      </w:pPr>
      <w:r>
        <w:t xml:space="preserve">      "replicated_update_possibly_sensitive_tweet",</w:t>
      </w:r>
    </w:p>
    <w:p>
      <w:pPr>
        <w:jc w:val="both"/>
      </w:pPr>
      <w:r>
        <w:t xml:space="preserve">      "scrub_geo",</w:t>
      </w:r>
    </w:p>
    <w:p>
      <w:pPr>
        <w:jc w:val="both"/>
      </w:pPr>
      <w:r>
        <w:t xml:space="preserve">      "scrub_geo_update_user_timestamp",</w:t>
      </w:r>
    </w:p>
    <w:p>
      <w:pPr>
        <w:jc w:val="both"/>
      </w:pPr>
      <w:r>
        <w:t xml:space="preserve">      "set_additional_fields",</w:t>
      </w:r>
    </w:p>
    <w:p>
      <w:pPr>
        <w:jc w:val="both"/>
      </w:pPr>
      <w:r>
        <w:t xml:space="preserve">      "set_has_safety_labels",</w:t>
      </w:r>
    </w:p>
    <w:p>
      <w:pPr>
        <w:jc w:val="both"/>
      </w:pPr>
      <w:r>
        <w:t xml:space="preserve">      "set_retweet_visibility",</w:t>
      </w:r>
    </w:p>
    <w:p>
      <w:pPr>
        <w:jc w:val="both"/>
      </w:pPr>
      <w:r>
        <w:t xml:space="preserve">      "set_tweet_user_takedown",</w:t>
      </w:r>
    </w:p>
    <w:p>
      <w:pPr>
        <w:jc w:val="both"/>
      </w:pPr>
      <w:r>
        <w:t xml:space="preserve">      "takedown",</w:t>
      </w:r>
    </w:p>
    <w:p>
      <w:pPr>
        <w:jc w:val="both"/>
      </w:pPr>
      <w:r>
        <w:t xml:space="preserve">      "undelete_tweet"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tweetServiceReadMethods: Set[String]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"get_tweet_counts",</w:t>
      </w:r>
    </w:p>
    <w:p>
      <w:pPr>
        <w:jc w:val="both"/>
      </w:pPr>
      <w:r>
        <w:t xml:space="preserve">      "get_tweet_fields",</w:t>
      </w:r>
    </w:p>
    <w:p>
      <w:pPr>
        <w:jc w:val="both"/>
      </w:pPr>
      <w:r>
        <w:t xml:space="preserve">      "get_tweets",</w:t>
      </w:r>
    </w:p>
    <w:p>
      <w:pPr>
        <w:jc w:val="both"/>
      </w:pPr>
      <w:r>
        <w:t xml:space="preserve">      "replicated_get_tweet_counts",</w:t>
      </w:r>
    </w:p>
    <w:p>
      <w:pPr>
        <w:jc w:val="both"/>
      </w:pPr>
      <w:r>
        <w:t xml:space="preserve">      "replicated_get_tweet_fields",</w:t>
      </w:r>
    </w:p>
    <w:p>
      <w:pPr>
        <w:jc w:val="both"/>
      </w:pPr>
      <w:r>
        <w:t xml:space="preserve">      "replicated_get_tweets"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apply(settings: TweetServiceSettings, deciderGates: TweetypieDeciderGates): QuillCapture = {</w:t>
      </w:r>
    </w:p>
    <w:p>
      <w:pPr>
        <w:jc w:val="both"/>
      </w:pPr>
      <w:r>
        <w:t xml:space="preserve">    val writesStore = SimpleScribeMessageStore("tweetypie_writes")</w:t>
      </w:r>
    </w:p>
    <w:p>
      <w:pPr>
        <w:jc w:val="both"/>
      </w:pPr>
      <w:r>
        <w:t xml:space="preserve">      .enabledBy(deciderGates.logWrites)</w:t>
      </w:r>
    </w:p>
    <w:p>
      <w:pPr>
        <w:jc w:val="both"/>
      </w:pPr>
      <w:r/>
    </w:p>
    <w:p>
      <w:pPr>
        <w:jc w:val="both"/>
      </w:pPr>
      <w:r>
        <w:t xml:space="preserve">    val readsStore = SimpleScribeMessageStore("tweetypie_reads")</w:t>
      </w:r>
    </w:p>
    <w:p>
      <w:pPr>
        <w:jc w:val="both"/>
      </w:pPr>
      <w:r>
        <w:t xml:space="preserve">      .enabledBy(deciderGates.logReads)</w:t>
      </w:r>
    </w:p>
    <w:p>
      <w:pPr>
        <w:jc w:val="both"/>
      </w:pPr>
      <w:r/>
    </w:p>
    <w:p>
      <w:pPr>
        <w:jc w:val="both"/>
      </w:pPr>
      <w:r>
        <w:t xml:space="preserve">    val messageStore =</w:t>
      </w:r>
    </w:p>
    <w:p>
      <w:pPr>
        <w:jc w:val="both"/>
      </w:pPr>
      <w:r>
        <w:t xml:space="preserve">      MessageStore.selected {</w:t>
      </w:r>
    </w:p>
    <w:p>
      <w:pPr>
        <w:jc w:val="both"/>
      </w:pPr>
      <w:r>
        <w:t xml:space="preserve">        case msg if tweetServiceWriteMethods.contains(msg.name) =&gt; writesStore</w:t>
      </w:r>
    </w:p>
    <w:p>
      <w:pPr>
        <w:jc w:val="both"/>
      </w:pPr>
      <w:r>
        <w:t xml:space="preserve">        case msg if tweetServiceReadMethods.contains(msg.name) =&gt; readsStore</w:t>
      </w:r>
    </w:p>
    <w:p>
      <w:pPr>
        <w:jc w:val="both"/>
      </w:pPr>
      <w:r>
        <w:t xml:space="preserve">        case _ =&gt; writesStore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new QuillCapture(Store.legacyStore(messageStore), Some(settings.thriftClientId.name))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