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com.twitter.guano.{thriftscala =&gt; guano}</w:t>
      </w:r>
    </w:p>
    <w:p>
      <w:pPr>
        <w:jc w:val="both"/>
      </w:pPr>
      <w:r>
        <w:t>import com.twitter.servo.util.Scribe</w:t>
      </w:r>
    </w:p>
    <w:p>
      <w:pPr>
        <w:jc w:val="both"/>
      </w:pPr>
      <w:r>
        <w:t>import com.twitter.takedown.util.TakedownReasons</w:t>
      </w:r>
    </w:p>
    <w:p>
      <w:pPr>
        <w:jc w:val="both"/>
      </w:pPr>
      <w:r>
        <w:t>import com.twitter.tseng.withholding.thriftscala.TakedownReason</w:t>
      </w:r>
    </w:p>
    <w:p>
      <w:pPr>
        <w:jc w:val="both"/>
      </w:pPr>
      <w:r>
        <w:t>import com.twitter.tweetypie.thriftscala.AuditDeleteTweet</w:t>
      </w:r>
    </w:p>
    <w:p>
      <w:pPr>
        <w:jc w:val="both"/>
      </w:pPr>
      <w:r/>
    </w:p>
    <w:p>
      <w:pPr>
        <w:jc w:val="both"/>
      </w:pPr>
      <w:r>
        <w:t>object Guano {</w:t>
      </w:r>
    </w:p>
    <w:p>
      <w:pPr>
        <w:jc w:val="both"/>
      </w:pPr>
      <w:r>
        <w:t xml:space="preserve">  case class MalwareAttempt(</w:t>
      </w:r>
    </w:p>
    <w:p>
      <w:pPr>
        <w:jc w:val="both"/>
      </w:pPr>
      <w:r>
        <w:t xml:space="preserve">    url: String,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clientAppId: Option[Long],</w:t>
      </w:r>
    </w:p>
    <w:p>
      <w:pPr>
        <w:jc w:val="both"/>
      </w:pPr>
      <w:r>
        <w:t xml:space="preserve">    remoteHost: Option[String]) {</w:t>
      </w:r>
    </w:p>
    <w:p>
      <w:pPr>
        <w:jc w:val="both"/>
      </w:pPr>
      <w:r>
        <w:t xml:space="preserve">    def toScribeMessage: guano.ScribeMessage =</w:t>
      </w:r>
    </w:p>
    <w:p>
      <w:pPr>
        <w:jc w:val="both"/>
      </w:pPr>
      <w:r>
        <w:t xml:space="preserve">      guano.ScribeMessage(</w:t>
      </w:r>
    </w:p>
    <w:p>
      <w:pPr>
        <w:jc w:val="both"/>
      </w:pPr>
      <w:r>
        <w:t xml:space="preserve">        `type` = guano.ScribeType.MalwareAttempt,</w:t>
      </w:r>
    </w:p>
    <w:p>
      <w:pPr>
        <w:jc w:val="both"/>
      </w:pPr>
      <w:r>
        <w:t xml:space="preserve">        malwareAttempt = Some(</w:t>
      </w:r>
    </w:p>
    <w:p>
      <w:pPr>
        <w:jc w:val="both"/>
      </w:pPr>
      <w:r>
        <w:t xml:space="preserve">          guano.MalwareAttempt(</w:t>
      </w:r>
    </w:p>
    <w:p>
      <w:pPr>
        <w:jc w:val="both"/>
      </w:pPr>
      <w:r>
        <w:t xml:space="preserve">            timestamp = Time.now.inSeconds,</w:t>
      </w:r>
    </w:p>
    <w:p>
      <w:pPr>
        <w:jc w:val="both"/>
      </w:pPr>
      <w:r>
        <w:t xml:space="preserve">            host = remoteHost,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url = url,</w:t>
      </w:r>
    </w:p>
    <w:p>
      <w:pPr>
        <w:jc w:val="both"/>
      </w:pPr>
      <w:r>
        <w:t xml:space="preserve">            `type` = guano.MalwareAttemptType.Status,</w:t>
      </w:r>
    </w:p>
    <w:p>
      <w:pPr>
        <w:jc w:val="both"/>
      </w:pPr>
      <w:r>
        <w:t xml:space="preserve">            clientAppId = clientAppId.map(_.toInt) // yikes!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DestroyTweet(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byUserId: UserId,</w:t>
      </w:r>
    </w:p>
    <w:p>
      <w:pPr>
        <w:jc w:val="both"/>
      </w:pPr>
      <w:r>
        <w:t xml:space="preserve">    passthrough: Option[AuditDeleteTweet]) {</w:t>
      </w:r>
    </w:p>
    <w:p>
      <w:pPr>
        <w:jc w:val="both"/>
      </w:pPr>
      <w:r>
        <w:t xml:space="preserve">    def toScribeMessage: guano.ScribeMessage =</w:t>
      </w:r>
    </w:p>
    <w:p>
      <w:pPr>
        <w:jc w:val="both"/>
      </w:pPr>
      <w:r>
        <w:t xml:space="preserve">      guano.ScribeMessage(</w:t>
      </w:r>
    </w:p>
    <w:p>
      <w:pPr>
        <w:jc w:val="both"/>
      </w:pPr>
      <w:r>
        <w:t xml:space="preserve">        `type` = guano.ScribeType.DestroyStatus,</w:t>
      </w:r>
    </w:p>
    <w:p>
      <w:pPr>
        <w:jc w:val="both"/>
      </w:pPr>
      <w:r>
        <w:t xml:space="preserve">        destroyStatus = Some(</w:t>
      </w:r>
    </w:p>
    <w:p>
      <w:pPr>
        <w:jc w:val="both"/>
      </w:pPr>
      <w:r>
        <w:t xml:space="preserve">          guano.DestroyStatus(</w:t>
      </w:r>
    </w:p>
    <w:p>
      <w:pPr>
        <w:jc w:val="both"/>
      </w:pPr>
      <w:r>
        <w:t xml:space="preserve">            `type` = Some(guano.DestroyStatusType.Status),</w:t>
      </w:r>
    </w:p>
    <w:p>
      <w:pPr>
        <w:jc w:val="both"/>
      </w:pPr>
      <w:r>
        <w:t xml:space="preserve">            timestamp = Time.now.inSeconds,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byUserId = byUserId,</w:t>
      </w:r>
    </w:p>
    <w:p>
      <w:pPr>
        <w:jc w:val="both"/>
      </w:pPr>
      <w:r>
        <w:t xml:space="preserve">            statusId = tweet.id,</w:t>
      </w:r>
    </w:p>
    <w:p>
      <w:pPr>
        <w:jc w:val="both"/>
      </w:pPr>
      <w:r>
        <w:t xml:space="preserve">            text = "",</w:t>
      </w:r>
    </w:p>
    <w:p>
      <w:pPr>
        <w:jc w:val="both"/>
      </w:pPr>
      <w:r>
        <w:t xml:space="preserve">            reason = passthrough</w:t>
      </w:r>
    </w:p>
    <w:p>
      <w:pPr>
        <w:jc w:val="both"/>
      </w:pPr>
      <w:r>
        <w:t xml:space="preserve">              .flatMap(_.reason)</w:t>
      </w:r>
    </w:p>
    <w:p>
      <w:pPr>
        <w:jc w:val="both"/>
      </w:pPr>
      <w:r>
        <w:t xml:space="preserve">              .flatMap { r =&gt; guano.UserActionReason.valueOf(r.name) }</w:t>
      </w:r>
    </w:p>
    <w:p>
      <w:pPr>
        <w:jc w:val="both"/>
      </w:pPr>
      <w:r>
        <w:t xml:space="preserve">              .orElse(Some(guano.UserActionReason.Other)),</w:t>
      </w:r>
    </w:p>
    <w:p>
      <w:pPr>
        <w:jc w:val="both"/>
      </w:pPr>
      <w:r>
        <w:t xml:space="preserve">            done = passthrough.flatMap(_.done).orElse(Some(true)),</w:t>
      </w:r>
    </w:p>
    <w:p>
      <w:pPr>
        <w:jc w:val="both"/>
      </w:pPr>
      <w:r>
        <w:t xml:space="preserve">            host = passthrough.flatMap(_.host),</w:t>
      </w:r>
    </w:p>
    <w:p>
      <w:pPr>
        <w:jc w:val="both"/>
      </w:pPr>
      <w:r>
        <w:t xml:space="preserve">            bulkId = passthrough.flatMap(_.bulkId),</w:t>
      </w:r>
    </w:p>
    <w:p>
      <w:pPr>
        <w:jc w:val="both"/>
      </w:pPr>
      <w:r>
        <w:t xml:space="preserve">            note = passthrough.flatMap(_.note),</w:t>
      </w:r>
    </w:p>
    <w:p>
      <w:pPr>
        <w:jc w:val="both"/>
      </w:pPr>
      <w:r>
        <w:t xml:space="preserve">            runId = passthrough.flatMap(_.runId),</w:t>
      </w:r>
    </w:p>
    <w:p>
      <w:pPr>
        <w:jc w:val="both"/>
      </w:pPr>
      <w:r>
        <w:t xml:space="preserve">            clientApplicationId = passthrough.flatMap(_.clientApplicationId),</w:t>
      </w:r>
    </w:p>
    <w:p>
      <w:pPr>
        <w:jc w:val="both"/>
      </w:pPr>
      <w:r>
        <w:t xml:space="preserve">            userAgent = passthrough.flatMap(_.userAgent)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Takedown(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reason: TakedownReason,</w:t>
      </w:r>
    </w:p>
    <w:p>
      <w:pPr>
        <w:jc w:val="both"/>
      </w:pPr>
      <w:r>
        <w:t xml:space="preserve">    takendown: Boolean,</w:t>
      </w:r>
    </w:p>
    <w:p>
      <w:pPr>
        <w:jc w:val="both"/>
      </w:pPr>
      <w:r>
        <w:t xml:space="preserve">    note: Option[String],</w:t>
      </w:r>
    </w:p>
    <w:p>
      <w:pPr>
        <w:jc w:val="both"/>
      </w:pPr>
      <w:r>
        <w:t xml:space="preserve">    host: Option[String],</w:t>
      </w:r>
    </w:p>
    <w:p>
      <w:pPr>
        <w:jc w:val="both"/>
      </w:pPr>
      <w:r>
        <w:t xml:space="preserve">    byUserId: Option[UserId]) {</w:t>
      </w:r>
    </w:p>
    <w:p>
      <w:pPr>
        <w:jc w:val="both"/>
      </w:pPr>
      <w:r>
        <w:t xml:space="preserve">    def toScribeMessage: guano.ScribeMessage =</w:t>
      </w:r>
    </w:p>
    <w:p>
      <w:pPr>
        <w:jc w:val="both"/>
      </w:pPr>
      <w:r>
        <w:t xml:space="preserve">      guano.ScribeMessage(</w:t>
      </w:r>
    </w:p>
    <w:p>
      <w:pPr>
        <w:jc w:val="both"/>
      </w:pPr>
      <w:r>
        <w:t xml:space="preserve">        `type` = guano.ScribeType.PctdAction,</w:t>
      </w:r>
    </w:p>
    <w:p>
      <w:pPr>
        <w:jc w:val="both"/>
      </w:pPr>
      <w:r>
        <w:t xml:space="preserve">        pctdAction = Some(</w:t>
      </w:r>
    </w:p>
    <w:p>
      <w:pPr>
        <w:jc w:val="both"/>
      </w:pPr>
      <w:r>
        <w:t xml:space="preserve">          guano.PctdAction(</w:t>
      </w:r>
    </w:p>
    <w:p>
      <w:pPr>
        <w:jc w:val="both"/>
      </w:pPr>
      <w:r>
        <w:t xml:space="preserve">            `type` = guano.PctdActionType.Status,</w:t>
      </w:r>
    </w:p>
    <w:p>
      <w:pPr>
        <w:jc w:val="both"/>
      </w:pPr>
      <w:r>
        <w:t xml:space="preserve">            timestamp = Time.now.inSeconds,</w:t>
      </w:r>
    </w:p>
    <w:p>
      <w:pPr>
        <w:jc w:val="both"/>
      </w:pPr>
      <w:r>
        <w:t xml:space="preserve">            tweetId = Some(tweetId),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countryCode =</w:t>
      </w:r>
    </w:p>
    <w:p>
      <w:pPr>
        <w:jc w:val="both"/>
      </w:pPr>
      <w:r>
        <w:t xml:space="preserve">              TakedownReasons.reasonToCountryCode.applyOrElse(reason, (_: TakedownReason) =&gt; ""),</w:t>
      </w:r>
    </w:p>
    <w:p>
      <w:pPr>
        <w:jc w:val="both"/>
      </w:pPr>
      <w:r>
        <w:t xml:space="preserve">            takendown = takendown,</w:t>
      </w:r>
    </w:p>
    <w:p>
      <w:pPr>
        <w:jc w:val="both"/>
      </w:pPr>
      <w:r>
        <w:t xml:space="preserve">            note = note,</w:t>
      </w:r>
    </w:p>
    <w:p>
      <w:pPr>
        <w:jc w:val="both"/>
      </w:pPr>
      <w:r>
        <w:t xml:space="preserve">            host = host,</w:t>
      </w:r>
    </w:p>
    <w:p>
      <w:pPr>
        <w:jc w:val="both"/>
      </w:pPr>
      <w:r>
        <w:t xml:space="preserve">            byUserId = byUserId.getOrElse(-1L),</w:t>
      </w:r>
    </w:p>
    <w:p>
      <w:pPr>
        <w:jc w:val="both"/>
      </w:pPr>
      <w:r>
        <w:t xml:space="preserve">            reason = Some(reason)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UpdatePossiblySensitiveTweet(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byUserId: UserId,</w:t>
      </w:r>
    </w:p>
    <w:p>
      <w:pPr>
        <w:jc w:val="both"/>
      </w:pPr>
      <w:r>
        <w:t xml:space="preserve">    action: guano.NsfwTweetActionAction,</w:t>
      </w:r>
    </w:p>
    <w:p>
      <w:pPr>
        <w:jc w:val="both"/>
      </w:pPr>
      <w:r>
        <w:t xml:space="preserve">    enabled: Boolean,</w:t>
      </w:r>
    </w:p>
    <w:p>
      <w:pPr>
        <w:jc w:val="both"/>
      </w:pPr>
      <w:r>
        <w:t xml:space="preserve">    host: Option[String],</w:t>
      </w:r>
    </w:p>
    <w:p>
      <w:pPr>
        <w:jc w:val="both"/>
      </w:pPr>
      <w:r>
        <w:t xml:space="preserve">    note: Option[String]) {</w:t>
      </w:r>
    </w:p>
    <w:p>
      <w:pPr>
        <w:jc w:val="both"/>
      </w:pPr>
      <w:r>
        <w:t xml:space="preserve">    def toScribeMessage: guano.ScribeMessage =</w:t>
      </w:r>
    </w:p>
    <w:p>
      <w:pPr>
        <w:jc w:val="both"/>
      </w:pPr>
      <w:r>
        <w:t xml:space="preserve">      guano.ScribeMessage(</w:t>
      </w:r>
    </w:p>
    <w:p>
      <w:pPr>
        <w:jc w:val="both"/>
      </w:pPr>
      <w:r>
        <w:t xml:space="preserve">        `type` = guano.ScribeType.NsfwTweetAction,</w:t>
      </w:r>
    </w:p>
    <w:p>
      <w:pPr>
        <w:jc w:val="both"/>
      </w:pPr>
      <w:r>
        <w:t xml:space="preserve">        nsfwTweetAction = Some(</w:t>
      </w:r>
    </w:p>
    <w:p>
      <w:pPr>
        <w:jc w:val="both"/>
      </w:pPr>
      <w:r>
        <w:t xml:space="preserve">          guano.NsfwTweetAction(</w:t>
      </w:r>
    </w:p>
    <w:p>
      <w:pPr>
        <w:jc w:val="both"/>
      </w:pPr>
      <w:r>
        <w:t xml:space="preserve">            timestamp = Time.now.inSeconds,</w:t>
      </w:r>
    </w:p>
    <w:p>
      <w:pPr>
        <w:jc w:val="both"/>
      </w:pPr>
      <w:r>
        <w:t xml:space="preserve">            host = host,</w:t>
      </w:r>
    </w:p>
    <w:p>
      <w:pPr>
        <w:jc w:val="both"/>
      </w:pPr>
      <w:r>
        <w:t xml:space="preserve">            userId = userId,</w:t>
      </w:r>
    </w:p>
    <w:p>
      <w:pPr>
        <w:jc w:val="both"/>
      </w:pPr>
      <w:r>
        <w:t xml:space="preserve">            byUserId = byUserId,</w:t>
      </w:r>
    </w:p>
    <w:p>
      <w:pPr>
        <w:jc w:val="both"/>
      </w:pPr>
      <w:r>
        <w:t xml:space="preserve">            action = action,</w:t>
      </w:r>
    </w:p>
    <w:p>
      <w:pPr>
        <w:jc w:val="both"/>
      </w:pPr>
      <w:r>
        <w:t xml:space="preserve">            enabled = enabled,</w:t>
      </w:r>
    </w:p>
    <w:p>
      <w:pPr>
        <w:jc w:val="both"/>
      </w:pPr>
      <w:r>
        <w:t xml:space="preserve">            note = note,</w:t>
      </w:r>
    </w:p>
    <w:p>
      <w:pPr>
        <w:jc w:val="both"/>
      </w:pPr>
      <w:r>
        <w:t xml:space="preserve">            tweetId = tweetId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scribe: FutureEffect[guano.ScribeMessage] = Scribe(guano.ScribeMessage,</w:t>
      </w:r>
    </w:p>
    <w:p>
      <w:pPr>
        <w:jc w:val="both"/>
      </w:pPr>
      <w:r>
        <w:t xml:space="preserve">      Scribe("trust_eng_audit"))</w:t>
      </w:r>
    </w:p>
    <w:p>
      <w:pPr>
        <w:jc w:val="both"/>
      </w:pPr>
      <w:r>
        <w:t xml:space="preserve">  ): Guano = {</w:t>
      </w:r>
    </w:p>
    <w:p>
      <w:pPr>
        <w:jc w:val="both"/>
      </w:pPr>
      <w:r>
        <w:t xml:space="preserve">    new Guano {</w:t>
      </w:r>
    </w:p>
    <w:p>
      <w:pPr>
        <w:jc w:val="both"/>
      </w:pPr>
      <w:r>
        <w:t xml:space="preserve">      override val scribeMalwareAttempt: FutureEffect[MalwareAttempt] =</w:t>
      </w:r>
    </w:p>
    <w:p>
      <w:pPr>
        <w:jc w:val="both"/>
      </w:pPr>
      <w:r>
        <w:t xml:space="preserve">        scribe.contramap[MalwareAttempt](_.toScribeMessage)</w:t>
      </w:r>
    </w:p>
    <w:p>
      <w:pPr>
        <w:jc w:val="both"/>
      </w:pPr>
      <w:r/>
    </w:p>
    <w:p>
      <w:pPr>
        <w:jc w:val="both"/>
      </w:pPr>
      <w:r>
        <w:t xml:space="preserve">      override val scribeDestroyTweet: FutureEffect[DestroyTweet] =</w:t>
      </w:r>
    </w:p>
    <w:p>
      <w:pPr>
        <w:jc w:val="both"/>
      </w:pPr>
      <w:r>
        <w:t xml:space="preserve">        scribe.contramap[DestroyTweet](_.toScribeMessage)</w:t>
      </w:r>
    </w:p>
    <w:p>
      <w:pPr>
        <w:jc w:val="both"/>
      </w:pPr>
      <w:r/>
    </w:p>
    <w:p>
      <w:pPr>
        <w:jc w:val="both"/>
      </w:pPr>
      <w:r>
        <w:t xml:space="preserve">      override val scribeTakedown: FutureEffect[Takedown] =</w:t>
      </w:r>
    </w:p>
    <w:p>
      <w:pPr>
        <w:jc w:val="both"/>
      </w:pPr>
      <w:r>
        <w:t xml:space="preserve">        scribe.contramap[Takedown](_.toScribeMessage)</w:t>
      </w:r>
    </w:p>
    <w:p>
      <w:pPr>
        <w:jc w:val="both"/>
      </w:pPr>
      <w:r/>
    </w:p>
    <w:p>
      <w:pPr>
        <w:jc w:val="both"/>
      </w:pPr>
      <w:r>
        <w:t xml:space="preserve">      override val scribeUpdatePossiblySensitiveTweet: FutureEffect[UpdatePossiblySensitiveTweet] =</w:t>
      </w:r>
    </w:p>
    <w:p>
      <w:pPr>
        <w:jc w:val="both"/>
      </w:pPr>
      <w:r>
        <w:t xml:space="preserve">        scribe.contramap[UpdatePossiblySensitiveTweet](_.toScribeMessage)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Guano {</w:t>
      </w:r>
    </w:p>
    <w:p>
      <w:pPr>
        <w:jc w:val="both"/>
      </w:pPr>
      <w:r>
        <w:t xml:space="preserve">  val scribeMalwareAttempt: FutureEffect[Guano.MalwareAttempt]</w:t>
      </w:r>
    </w:p>
    <w:p>
      <w:pPr>
        <w:jc w:val="both"/>
      </w:pPr>
      <w:r>
        <w:t xml:space="preserve">  val scribeDestroyTweet: FutureEffect[Guano.DestroyTweet]</w:t>
      </w:r>
    </w:p>
    <w:p>
      <w:pPr>
        <w:jc w:val="both"/>
      </w:pPr>
      <w:r>
        <w:t xml:space="preserve">  val scribeTakedown: FutureEffect[Guano.Takedown]</w:t>
      </w:r>
    </w:p>
    <w:p>
      <w:pPr>
        <w:jc w:val="both"/>
      </w:pPr>
      <w:r>
        <w:t xml:space="preserve">  val scribeUpdatePossiblySensitiveTweet: FutureEffect[Guano.UpdatePossiblySensitiveTweet]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