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com.twitter.tweetutil.DmDeepLink</w:t>
      </w:r>
    </w:p>
    <w:p>
      <w:pPr>
        <w:jc w:val="both"/>
      </w:pPr>
      <w:r>
        <w:t>import com.twitter.tweetutil.TweetPermalink</w:t>
      </w:r>
    </w:p>
    <w:p>
      <w:pPr>
        <w:jc w:val="both"/>
      </w:pPr>
      <w:r>
        <w:t>import com.twitter.tweetypie.core.CardReferenceUriExtractor</w:t>
      </w:r>
    </w:p>
    <w:p>
      <w:pPr>
        <w:jc w:val="both"/>
      </w:pPr>
      <w:r>
        <w:t>import com.twitter.tweetypie.core.NonTombstone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com.twitter.tweetypie.thriftscala.CardReference</w:t>
      </w:r>
    </w:p>
    <w:p>
      <w:pPr>
        <w:jc w:val="both"/>
      </w:pPr>
      <w:r>
        <w:t>import com.twitter.tweetypie.thriftscala.DeviceSource</w:t>
      </w:r>
    </w:p>
    <w:p>
      <w:pPr>
        <w:jc w:val="both"/>
      </w:pPr>
      <w:r>
        <w:t>import com.twitter.tweetypie.thriftscala.QuotedTweet</w:t>
      </w:r>
    </w:p>
    <w:p>
      <w:pPr>
        <w:jc w:val="both"/>
      </w:pPr>
      <w:r>
        <w:t>import com.twitter.tweetypie.thriftscala.ShortenedUrl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/>
    </w:p>
    <w:p>
      <w:pPr>
        <w:jc w:val="both"/>
      </w:pPr>
      <w:r>
        <w:t>case class AttachmentBuilderRequest(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user: User,</w:t>
      </w:r>
    </w:p>
    <w:p>
      <w:pPr>
        <w:jc w:val="both"/>
      </w:pPr>
      <w:r>
        <w:t xml:space="preserve">  mediaUploadIds: Option[Seq[Long]],</w:t>
      </w:r>
    </w:p>
    <w:p>
      <w:pPr>
        <w:jc w:val="both"/>
      </w:pPr>
      <w:r>
        <w:t xml:space="preserve">  cardReference: Option[CardReference],</w:t>
      </w:r>
    </w:p>
    <w:p>
      <w:pPr>
        <w:jc w:val="both"/>
      </w:pPr>
      <w:r>
        <w:t xml:space="preserve">  attachmentUrl: Option[String],</w:t>
      </w:r>
    </w:p>
    <w:p>
      <w:pPr>
        <w:jc w:val="both"/>
      </w:pPr>
      <w:r>
        <w:t xml:space="preserve">  remoteHost: Option[String],</w:t>
      </w:r>
    </w:p>
    <w:p>
      <w:pPr>
        <w:jc w:val="both"/>
      </w:pPr>
      <w:r>
        <w:t xml:space="preserve">  darkTraffic: Boolean,</w:t>
      </w:r>
    </w:p>
    <w:p>
      <w:pPr>
        <w:jc w:val="both"/>
      </w:pPr>
      <w:r>
        <w:t xml:space="preserve">  deviceSource: DeviceSource) {</w:t>
      </w:r>
    </w:p>
    <w:p>
      <w:pPr>
        <w:jc w:val="both"/>
      </w:pPr>
      <w:r>
        <w:t xml:space="preserve">  val ctx: ValidationContext = ValidationContext(</w:t>
      </w:r>
    </w:p>
    <w:p>
      <w:pPr>
        <w:jc w:val="both"/>
      </w:pPr>
      <w:r>
        <w:t xml:space="preserve">    user = user,</w:t>
      </w:r>
    </w:p>
    <w:p>
      <w:pPr>
        <w:jc w:val="both"/>
      </w:pPr>
      <w:r>
        <w:t xml:space="preserve">    mediaUploadIds = mediaUploadIds,</w:t>
      </w:r>
    </w:p>
    <w:p>
      <w:pPr>
        <w:jc w:val="both"/>
      </w:pPr>
      <w:r>
        <w:t xml:space="preserve">    cardReference = cardReference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passThroughResponse: AttachmentBuilderResult =</w:t>
      </w:r>
    </w:p>
    <w:p>
      <w:pPr>
        <w:jc w:val="both"/>
      </w:pPr>
      <w:r>
        <w:t xml:space="preserve">    AttachmentBuilderResult(attachmentUrl = attachmentUrl, validationContext = ctx)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ValidationContext(</w:t>
      </w:r>
    </w:p>
    <w:p>
      <w:pPr>
        <w:jc w:val="both"/>
      </w:pPr>
      <w:r>
        <w:t xml:space="preserve">  user: User,</w:t>
      </w:r>
    </w:p>
    <w:p>
      <w:pPr>
        <w:jc w:val="both"/>
      </w:pPr>
      <w:r>
        <w:t xml:space="preserve">  mediaUploadIds: Option[Seq[Long]],</w:t>
      </w:r>
    </w:p>
    <w:p>
      <w:pPr>
        <w:jc w:val="both"/>
      </w:pPr>
      <w:r>
        <w:t xml:space="preserve">  cardReference: Option[CardReference])</w:t>
      </w:r>
    </w:p>
    <w:p>
      <w:pPr>
        <w:jc w:val="both"/>
      </w:pPr>
      <w:r/>
    </w:p>
    <w:p>
      <w:pPr>
        <w:jc w:val="both"/>
      </w:pPr>
      <w:r>
        <w:t>case class AttachmentBuilderResult(</w:t>
      </w:r>
    </w:p>
    <w:p>
      <w:pPr>
        <w:jc w:val="both"/>
      </w:pPr>
      <w:r>
        <w:t xml:space="preserve">  attachmentUrl: Option[String] = None,</w:t>
      </w:r>
    </w:p>
    <w:p>
      <w:pPr>
        <w:jc w:val="both"/>
      </w:pPr>
      <w:r>
        <w:t xml:space="preserve">  quotedTweet: Option[QuotedTweet] = None,</w:t>
      </w:r>
    </w:p>
    <w:p>
      <w:pPr>
        <w:jc w:val="both"/>
      </w:pPr>
      <w:r>
        <w:t xml:space="preserve">  extraChars: Int = 0,</w:t>
      </w:r>
    </w:p>
    <w:p>
      <w:pPr>
        <w:jc w:val="both"/>
      </w:pPr>
      <w:r>
        <w:t xml:space="preserve">  validationContext: ValidationContext)</w:t>
      </w:r>
    </w:p>
    <w:p>
      <w:pPr>
        <w:jc w:val="both"/>
      </w:pPr>
      <w:r/>
    </w:p>
    <w:p>
      <w:pPr>
        <w:jc w:val="both"/>
      </w:pPr>
      <w:r>
        <w:t>object AttachmentBuilder {</w:t>
      </w:r>
    </w:p>
    <w:p>
      <w:pPr>
        <w:jc w:val="both"/>
      </w:pPr>
      <w:r/>
    </w:p>
    <w:p>
      <w:pPr>
        <w:jc w:val="both"/>
      </w:pPr>
      <w:r>
        <w:t xml:space="preserve">  private[this] val log = Logger(getClass)</w:t>
      </w:r>
    </w:p>
    <w:p>
      <w:pPr>
        <w:jc w:val="both"/>
      </w:pPr>
      <w:r>
        <w:t xml:space="preserve">  private[this] val attachmentCountLogger = Logger(</w:t>
      </w:r>
    </w:p>
    <w:p>
      <w:pPr>
        <w:jc w:val="both"/>
      </w:pPr>
      <w:r>
        <w:t xml:space="preserve">    "com.twitter.tweetypie.handler.CreateAttachmentCount"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type Type = FutureArrow[AttachmentBuilderRequest, AttachmentBuilderResult]</w:t>
      </w:r>
    </w:p>
    <w:p>
      <w:pPr>
        <w:jc w:val="both"/>
      </w:pPr>
      <w:r>
        <w:t xml:space="preserve">  type ValidationType = FutureEffect[AttachmentBuilderResult]</w:t>
      </w:r>
    </w:p>
    <w:p>
      <w:pPr>
        <w:jc w:val="both"/>
      </w:pPr>
      <w:r/>
    </w:p>
    <w:p>
      <w:pPr>
        <w:jc w:val="both"/>
      </w:pPr>
      <w:r>
        <w:t xml:space="preserve">  def validateAttachmentUrl(attachmentUrl: Option[String]): Unit.type =</w:t>
      </w:r>
    </w:p>
    <w:p>
      <w:pPr>
        <w:jc w:val="both"/>
      </w:pPr>
      <w:r>
        <w:t xml:space="preserve">    attachmentUrl match {</w:t>
      </w:r>
    </w:p>
    <w:p>
      <w:pPr>
        <w:jc w:val="both"/>
      </w:pPr>
      <w:r>
        <w:t xml:space="preserve">      case None =&gt; Unit</w:t>
      </w:r>
    </w:p>
    <w:p>
      <w:pPr>
        <w:jc w:val="both"/>
      </w:pPr>
      <w:r>
        <w:t xml:space="preserve">      case Some(TweetPermalink(_, _)) =&gt; Unit</w:t>
      </w:r>
    </w:p>
    <w:p>
      <w:pPr>
        <w:jc w:val="both"/>
      </w:pPr>
      <w:r>
        <w:t xml:space="preserve">      case Some(DmDeepLink(_)) =&gt; Unit</w:t>
      </w:r>
    </w:p>
    <w:p>
      <w:pPr>
        <w:jc w:val="both"/>
      </w:pPr>
      <w:r>
        <w:t xml:space="preserve">      case _ =&gt; throw TweetCreateFailure.State(TweetCreateState.InvalidAttachmentUrl)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validateAttachments(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validateCardRef: Gate[Option[String]]</w:t>
      </w:r>
    </w:p>
    <w:p>
      <w:pPr>
        <w:jc w:val="both"/>
      </w:pPr>
      <w:r>
        <w:t xml:space="preserve">  ): AttachmentBuilder.ValidationType =</w:t>
      </w:r>
    </w:p>
    <w:p>
      <w:pPr>
        <w:jc w:val="both"/>
      </w:pPr>
      <w:r>
        <w:t xml:space="preserve">    FutureEffect { result: AttachmentBuilderResult =&gt;</w:t>
      </w:r>
    </w:p>
    <w:p>
      <w:pPr>
        <w:jc w:val="both"/>
      </w:pPr>
      <w:r>
        <w:t xml:space="preserve">      validateAttachmentUrl(result.attachmentUrl)</w:t>
      </w:r>
    </w:p>
    <w:p>
      <w:pPr>
        <w:jc w:val="both"/>
      </w:pPr>
      <w:r/>
    </w:p>
    <w:p>
      <w:pPr>
        <w:jc w:val="both"/>
      </w:pPr>
      <w:r>
        <w:t xml:space="preserve">      val ctx = result.validationContext</w:t>
      </w:r>
    </w:p>
    <w:p>
      <w:pPr>
        <w:jc w:val="both"/>
      </w:pPr>
      <w:r/>
    </w:p>
    <w:p>
      <w:pPr>
        <w:jc w:val="both"/>
      </w:pPr>
      <w:r>
        <w:t xml:space="preserve">      val cardRef = ctx.cardReference.filter {</w:t>
      </w:r>
    </w:p>
    <w:p>
      <w:pPr>
        <w:jc w:val="both"/>
      </w:pPr>
      <w:r>
        <w:t xml:space="preserve">        case CardReferenceUriExtractor(NonTombstone(_))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(result.quotedTweet.isDefined &amp;&amp; cardRef.isEmpty) {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attachmentCount =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ctx.mediaUploadIds,</w:t>
      </w:r>
    </w:p>
    <w:p>
      <w:pPr>
        <w:jc w:val="both"/>
      </w:pPr>
      <w:r>
        <w:t xml:space="preserve">            result.attachmentUrl,</w:t>
      </w:r>
    </w:p>
    <w:p>
      <w:pPr>
        <w:jc w:val="both"/>
      </w:pPr>
      <w:r>
        <w:t xml:space="preserve">            result.quotedTweet</w:t>
      </w:r>
    </w:p>
    <w:p>
      <w:pPr>
        <w:jc w:val="both"/>
      </w:pPr>
      <w:r>
        <w:t xml:space="preserve">          ).count(_.nonEmpty)</w:t>
      </w:r>
    </w:p>
    <w:p>
      <w:pPr>
        <w:jc w:val="both"/>
      </w:pPr>
      <w:r/>
    </w:p>
    <w:p>
      <w:pPr>
        <w:jc w:val="both"/>
      </w:pPr>
      <w:r>
        <w:t xml:space="preserve">        val userAgent = TwitterContext().flatMap(_.userAgent)</w:t>
      </w:r>
    </w:p>
    <w:p>
      <w:pPr>
        <w:jc w:val="both"/>
      </w:pPr>
      <w:r>
        <w:t xml:space="preserve">        if (attachmentCount + cardRef.count(_ =&gt; true) &gt; 1) {</w:t>
      </w:r>
    </w:p>
    <w:p>
      <w:pPr>
        <w:jc w:val="both"/>
      </w:pPr>
      <w:r>
        <w:t xml:space="preserve">          attachmentCountLogger.warn(</w:t>
      </w:r>
    </w:p>
    <w:p>
      <w:pPr>
        <w:jc w:val="both"/>
      </w:pPr>
      <w:r>
        <w:t xml:space="preserve">            s"Too many attachment types on tweet create from user: ${ctx.user.id}, " +</w:t>
      </w:r>
    </w:p>
    <w:p>
      <w:pPr>
        <w:jc w:val="both"/>
      </w:pPr>
      <w:r>
        <w:t xml:space="preserve">              s"agent: '${userAgent}', media: ${ctx.mediaUploadIds}, " +</w:t>
      </w:r>
    </w:p>
    <w:p>
      <w:pPr>
        <w:jc w:val="both"/>
      </w:pPr>
      <w:r>
        <w:t xml:space="preserve">              s"attachmentUrl: ${result.attachmentUrl}, cardRef: $cardRef"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stats.counter("too_many_attachment_types_with_cardref").incr()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Future.when(attachmentCount + cardRef.count(_ =&gt; validateCardRef(userAgent)) &gt; 1) {</w:t>
      </w:r>
    </w:p>
    <w:p>
      <w:pPr>
        <w:jc w:val="both"/>
      </w:pPr>
      <w:r>
        <w:t xml:space="preserve">          Future.exception(TweetCreateFailure.State(TweetCreateState.TooManyAttachmentTypes))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queryInclude = TweetQuery.Include(Set(Tweet.CoreDataField.id))</w:t>
      </w:r>
    </w:p>
    <w:p>
      <w:pPr>
        <w:jc w:val="both"/>
      </w:pPr>
      <w:r/>
    </w:p>
    <w:p>
      <w:pPr>
        <w:jc w:val="both"/>
      </w:pPr>
      <w:r>
        <w:t xml:space="preserve">  private val queryOptions = TweetQuery.Options(include = queryInclude)</w:t>
      </w:r>
    </w:p>
    <w:p>
      <w:pPr>
        <w:jc w:val="both"/>
      </w:pPr>
      <w:r/>
    </w:p>
    <w:p>
      <w:pPr>
        <w:jc w:val="both"/>
      </w:pPr>
      <w:r>
        <w:t xml:space="preserve">  def buildUrlShortenerCtx(request: AttachmentBuilderRequest): UrlShortener.Context =</w:t>
      </w:r>
    </w:p>
    <w:p>
      <w:pPr>
        <w:jc w:val="both"/>
      </w:pPr>
      <w:r>
        <w:t xml:space="preserve">    UrlShortener.Context(</w:t>
      </w:r>
    </w:p>
    <w:p>
      <w:pPr>
        <w:jc w:val="both"/>
      </w:pPr>
      <w:r>
        <w:t xml:space="preserve">      tweetId = request.tweetId,</w:t>
      </w:r>
    </w:p>
    <w:p>
      <w:pPr>
        <w:jc w:val="both"/>
      </w:pPr>
      <w:r>
        <w:t xml:space="preserve">      userId = request.user.id,</w:t>
      </w:r>
    </w:p>
    <w:p>
      <w:pPr>
        <w:jc w:val="both"/>
      </w:pPr>
      <w:r>
        <w:t xml:space="preserve">      createdAt = SnowflakeId(request.tweetId).time,</w:t>
      </w:r>
    </w:p>
    <w:p>
      <w:pPr>
        <w:jc w:val="both"/>
      </w:pPr>
      <w:r>
        <w:t xml:space="preserve">      userProtected = request.user.safety.get.isProtected,</w:t>
      </w:r>
    </w:p>
    <w:p>
      <w:pPr>
        <w:jc w:val="both"/>
      </w:pPr>
      <w:r>
        <w:t xml:space="preserve">      clientAppId = request.deviceSource.clientAppId,</w:t>
      </w:r>
    </w:p>
    <w:p>
      <w:pPr>
        <w:jc w:val="both"/>
      </w:pPr>
      <w:r>
        <w:t xml:space="preserve">      remoteHost = request.remoteHost,</w:t>
      </w:r>
    </w:p>
    <w:p>
      <w:pPr>
        <w:jc w:val="both"/>
      </w:pPr>
      <w:r>
        <w:t xml:space="preserve">      dark = request.darkTraffic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asQuotedTweet(tweet: Tweet, shortenedUrl: ShortenedUrl): QuotedTweet =</w:t>
      </w:r>
    </w:p>
    <w:p>
      <w:pPr>
        <w:jc w:val="both"/>
      </w:pPr>
      <w:r>
        <w:t xml:space="preserve">    getShare(tweet) match {</w:t>
      </w:r>
    </w:p>
    <w:p>
      <w:pPr>
        <w:jc w:val="both"/>
      </w:pPr>
      <w:r>
        <w:t xml:space="preserve">      case None =&gt; QuotedTweet(tweet.id, getUserId(tweet), Some(shortenedUrl))</w:t>
      </w:r>
    </w:p>
    <w:p>
      <w:pPr>
        <w:jc w:val="both"/>
      </w:pPr>
      <w:r>
        <w:t xml:space="preserve">      case Some(share) =&gt; QuotedTweet(share.sourceStatusId, share.sourceUserId, Some(shortenedUrl))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tweetPermalink(request: AttachmentBuilderRequest): Option[TweetPermalink] =</w:t>
      </w:r>
    </w:p>
    <w:p>
      <w:pPr>
        <w:jc w:val="both"/>
      </w:pPr>
      <w:r>
        <w:t xml:space="preserve">    request.attachmentUrl.collectFirst {</w:t>
      </w:r>
    </w:p>
    <w:p>
      <w:pPr>
        <w:jc w:val="both"/>
      </w:pPr>
      <w:r>
        <w:t xml:space="preserve">      // prevent tweet-quoting cycles</w:t>
      </w:r>
    </w:p>
    <w:p>
      <w:pPr>
        <w:jc w:val="both"/>
      </w:pPr>
      <w:r>
        <w:t xml:space="preserve">      case TweetPermalink(screenName, quotedTweetId) if request.tweetId &gt; quotedTweetId =&gt;</w:t>
      </w:r>
    </w:p>
    <w:p>
      <w:pPr>
        <w:jc w:val="both"/>
      </w:pPr>
      <w:r>
        <w:t xml:space="preserve">        TweetPermalink(screenName, quotedTweetId)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tweetRepo: TweetRepository.Optional,</w:t>
      </w:r>
    </w:p>
    <w:p>
      <w:pPr>
        <w:jc w:val="both"/>
      </w:pPr>
      <w:r>
        <w:t xml:space="preserve">    urlShortener: UrlShortener.Type,</w:t>
      </w:r>
    </w:p>
    <w:p>
      <w:pPr>
        <w:jc w:val="both"/>
      </w:pPr>
      <w:r>
        <w:t xml:space="preserve">    validateAttachments: AttachmentBuilder.ValidationType,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denyNonTweetPermalinks: Gate[Unit] = Gate.False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tweetGetter = TweetRepository.tweetGetter(tweetRepo, queryOptions)</w:t>
      </w:r>
    </w:p>
    <w:p>
      <w:pPr>
        <w:jc w:val="both"/>
      </w:pPr>
      <w:r>
        <w:t xml:space="preserve">    val attachmentNotPermalinkCounter = stats.counter("attachment_url_not_tweet_permalink")</w:t>
      </w:r>
    </w:p>
    <w:p>
      <w:pPr>
        <w:jc w:val="both"/>
      </w:pPr>
      <w:r>
        <w:t xml:space="preserve">    val quotedTweetFoundCounter = stats.counter("quoted_tweet_found")</w:t>
      </w:r>
    </w:p>
    <w:p>
      <w:pPr>
        <w:jc w:val="both"/>
      </w:pPr>
      <w:r>
        <w:t xml:space="preserve">    val quotedTweetNotFoundCounter = stats.counter("quoted_tweet_not_found")</w:t>
      </w:r>
    </w:p>
    <w:p>
      <w:pPr>
        <w:jc w:val="both"/>
      </w:pPr>
      <w:r/>
    </w:p>
    <w:p>
      <w:pPr>
        <w:jc w:val="both"/>
      </w:pPr>
      <w:r>
        <w:t xml:space="preserve">    def buildAttachmentResult(request: AttachmentBuilderRequest) =</w:t>
      </w:r>
    </w:p>
    <w:p>
      <w:pPr>
        <w:jc w:val="both"/>
      </w:pPr>
      <w:r>
        <w:t xml:space="preserve">      tweetPermalink(request) match {</w:t>
      </w:r>
    </w:p>
    <w:p>
      <w:pPr>
        <w:jc w:val="both"/>
      </w:pPr>
      <w:r>
        <w:t xml:space="preserve">        case Some(qtPermalink) =&gt;</w:t>
      </w:r>
    </w:p>
    <w:p>
      <w:pPr>
        <w:jc w:val="both"/>
      </w:pPr>
      <w:r>
        <w:t xml:space="preserve">          tweetGetter(qtPermalink.tweetId).flatMap {</w:t>
      </w:r>
    </w:p>
    <w:p>
      <w:pPr>
        <w:jc w:val="both"/>
      </w:pPr>
      <w:r>
        <w:t xml:space="preserve">            case Some(tweet) =&gt;</w:t>
      </w:r>
    </w:p>
    <w:p>
      <w:pPr>
        <w:jc w:val="both"/>
      </w:pPr>
      <w:r>
        <w:t xml:space="preserve">              quotedTweetFoundCounter.incr()</w:t>
      </w:r>
    </w:p>
    <w:p>
      <w:pPr>
        <w:jc w:val="both"/>
      </w:pPr>
      <w:r>
        <w:t xml:space="preserve">              val ctx = buildUrlShortenerCtx(request)</w:t>
      </w:r>
    </w:p>
    <w:p>
      <w:pPr>
        <w:jc w:val="both"/>
      </w:pPr>
      <w:r>
        <w:t xml:space="preserve">              urlShortener((qtPermalink.url, ctx)).map { shortenedUrl =&gt;</w:t>
      </w:r>
    </w:p>
    <w:p>
      <w:pPr>
        <w:jc w:val="both"/>
      </w:pPr>
      <w:r>
        <w:t xml:space="preserve">                AttachmentBuilderResult(</w:t>
      </w:r>
    </w:p>
    <w:p>
      <w:pPr>
        <w:jc w:val="both"/>
      </w:pPr>
      <w:r>
        <w:t xml:space="preserve">                  quotedTweet = Some(asQuotedTweet(tweet, shortenedUrl)),</w:t>
      </w:r>
    </w:p>
    <w:p>
      <w:pPr>
        <w:jc w:val="both"/>
      </w:pPr>
      <w:r>
        <w:t xml:space="preserve">                  extraChars = shortenedUrl.shortUrl.length + 1,</w:t>
      </w:r>
    </w:p>
    <w:p>
      <w:pPr>
        <w:jc w:val="both"/>
      </w:pPr>
      <w:r>
        <w:t xml:space="preserve">                  validationContext = request.ctx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quotedTweetNotFoundCounter.incr()</w:t>
      </w:r>
    </w:p>
    <w:p>
      <w:pPr>
        <w:jc w:val="both"/>
      </w:pPr>
      <w:r>
        <w:t xml:space="preserve">              log.warn(</w:t>
      </w:r>
    </w:p>
    <w:p>
      <w:pPr>
        <w:jc w:val="both"/>
      </w:pPr>
      <w:r>
        <w:t xml:space="preserve">                s"unable to extract quote tweet from attachment builder request: $request"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if (denyNonTweetPermalinks()) {</w:t>
      </w:r>
    </w:p>
    <w:p>
      <w:pPr>
        <w:jc w:val="both"/>
      </w:pPr>
      <w:r>
        <w:t xml:space="preserve">                throw TweetCreateFailure.State(</w:t>
      </w:r>
    </w:p>
    <w:p>
      <w:pPr>
        <w:jc w:val="both"/>
      </w:pPr>
      <w:r>
        <w:t xml:space="preserve">                  TweetCreateState.SourceTweetNotFound,</w:t>
      </w:r>
    </w:p>
    <w:p>
      <w:pPr>
        <w:jc w:val="both"/>
      </w:pPr>
      <w:r>
        <w:t xml:space="preserve">                  Some(s"quoted tweet is not found from given permalink: $qtPermalink")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Future.value(request.passThroughResponse)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attachmentNotPermalinkCounter.incr()</w:t>
      </w:r>
    </w:p>
    <w:p>
      <w:pPr>
        <w:jc w:val="both"/>
      </w:pPr>
      <w:r>
        <w:t xml:space="preserve">          Future.value(request.passThroughResponse)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result &lt;- buildAttachmentResult(request)</w:t>
      </w:r>
    </w:p>
    <w:p>
      <w:pPr>
        <w:jc w:val="both"/>
      </w:pPr>
      <w:r>
        <w:t xml:space="preserve">        () &lt;- validateAttachments(result)</w:t>
      </w:r>
    </w:p>
    <w:p>
      <w:pPr>
        <w:jc w:val="both"/>
      </w:pPr>
      <w:r>
        <w:t xml:space="preserve">      } yield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