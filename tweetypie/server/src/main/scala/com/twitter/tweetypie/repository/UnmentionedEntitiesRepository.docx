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Repository for fetching UserIds that have unmentioned themselves from a conversation.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UnmentionedEntitiesRepository {</w:t>
      </w:r>
    </w:p>
    <w:p>
      <w:pPr>
        <w:jc w:val="both"/>
      </w:pPr>
      <w:r>
        <w:t xml:space="preserve">  type Type = (ConversationId, Seq[UserId]) =&gt; Stitch[Option[Seq[UserId]]]</w:t>
      </w:r>
    </w:p>
    <w:p>
      <w:pPr>
        <w:jc w:val="both"/>
      </w:pPr>
      <w:r/>
    </w:p>
    <w:p>
      <w:pPr>
        <w:jc w:val="both"/>
      </w:pPr>
      <w:r>
        <w:t xml:space="preserve">  val column = "consumer-privacy/mentions-management/getUnmentionedUsersFromConversation"</w:t>
      </w:r>
    </w:p>
    <w:p>
      <w:pPr>
        <w:jc w:val="both"/>
      </w:pPr>
      <w:r>
        <w:t xml:space="preserve">  case class GetUnmentionView(userIds: Option[Seq[Long]])</w:t>
      </w:r>
    </w:p>
    <w:p>
      <w:pPr>
        <w:jc w:val="both"/>
      </w:pPr>
      <w:r/>
    </w:p>
    <w:p>
      <w:pPr>
        <w:jc w:val="both"/>
      </w:pPr>
      <w:r>
        <w:t xml:space="preserve">  def apply(client: StratoClient): Type = {</w:t>
      </w:r>
    </w:p>
    <w:p>
      <w:pPr>
        <w:jc w:val="both"/>
      </w:pPr>
      <w:r>
        <w:t xml:space="preserve">    val fetcher: Fetcher[Long, GetUnmentionView, Seq[Long]] =</w:t>
      </w:r>
    </w:p>
    <w:p>
      <w:pPr>
        <w:jc w:val="both"/>
      </w:pPr>
      <w:r>
        <w:t xml:space="preserve">      client.fetcher[Long, GetUnmentionView, Seq[Long]](column)</w:t>
      </w:r>
    </w:p>
    <w:p>
      <w:pPr>
        <w:jc w:val="both"/>
      </w:pPr>
      <w:r/>
    </w:p>
    <w:p>
      <w:pPr>
        <w:jc w:val="both"/>
      </w:pPr>
      <w:r>
        <w:t xml:space="preserve">    (conversationId, userIds) =&gt;</w:t>
      </w:r>
    </w:p>
    <w:p>
      <w:pPr>
        <w:jc w:val="both"/>
      </w:pPr>
      <w:r>
        <w:t xml:space="preserve">      if (userIds.nonEmpty) {</w:t>
      </w:r>
    </w:p>
    <w:p>
      <w:pPr>
        <w:jc w:val="both"/>
      </w:pPr>
      <w:r>
        <w:t xml:space="preserve">        fetcher.fetch(conversationId, GetUnmentionView(Some(userIds))).map(_.v)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Stitch.None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