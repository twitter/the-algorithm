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com.twitter.relevance.feature_store.thriftscala.FeatureData</w:t>
      </w:r>
    </w:p>
    <w:p>
      <w:pPr>
        <w:jc w:val="both"/>
      </w:pPr>
      <w:r>
        <w:t>import com.twitter.relevance.feature_store.thriftscala.FeatureValue</w:t>
      </w:r>
    </w:p>
    <w:p>
      <w:pPr>
        <w:jc w:val="both"/>
      </w:pPr>
      <w:r>
        <w:t>import com.twitter.service.gen.scarecrow.thriftscala.TieredAction</w:t>
      </w:r>
    </w:p>
    <w:p>
      <w:pPr>
        <w:jc w:val="both"/>
      </w:pPr>
      <w:r>
        <w:t>import com.twitter.service.gen.scarecrow.thriftscala.TieredActionResult</w:t>
      </w:r>
    </w:p>
    <w:p>
      <w:pPr>
        <w:jc w:val="both"/>
      </w:pPr>
      <w:r>
        <w:t>import com.twitter.service.gen.scarecrow.thriftscala.TweetContext</w:t>
      </w:r>
    </w:p>
    <w:p>
      <w:pPr>
        <w:jc w:val="both"/>
      </w:pPr>
      <w:r>
        <w:t>import com.twitter.service.gen.scarecrow.thriftscala.TweetNew</w:t>
      </w:r>
    </w:p>
    <w:p>
      <w:pPr>
        <w:jc w:val="both"/>
      </w:pPr>
      <w:r>
        <w:t>import com.twitter.spam.features.thriftscala.SafetyMetaData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com.twitter.tweetypie.core.TweetCreateFailure</w:t>
      </w:r>
    </w:p>
    <w:p>
      <w:pPr>
        <w:jc w:val="both"/>
      </w:pPr>
      <w:r>
        <w:t>import com.twitter.tweetypie.handler.Spam.Checker</w:t>
      </w:r>
    </w:p>
    <w:p>
      <w:pPr>
        <w:jc w:val="both"/>
      </w:pPr>
      <w:r>
        <w:t>import com.twitter.tweetypie.repository.TweetSpamCheckRepository</w:t>
      </w:r>
    </w:p>
    <w:p>
      <w:pPr>
        <w:jc w:val="both"/>
      </w:pPr>
      <w:r>
        <w:t>import com.twitter.tweetypie.thriftscala.TweetCreateState</w:t>
      </w:r>
    </w:p>
    <w:p>
      <w:pPr>
        <w:jc w:val="both"/>
      </w:pPr>
      <w:r>
        <w:t>import com.twitter.tweetypie.thriftscala.TweetMediaTags</w:t>
      </w:r>
    </w:p>
    <w:p>
      <w:pPr>
        <w:jc w:val="both"/>
      </w:pPr>
      <w:r/>
    </w:p>
    <w:p>
      <w:pPr>
        <w:jc w:val="both"/>
      </w:pPr>
      <w:r>
        <w:t>case class TweetSpamRequest(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userId: UserId,</w:t>
      </w:r>
    </w:p>
    <w:p>
      <w:pPr>
        <w:jc w:val="both"/>
      </w:pPr>
      <w:r>
        <w:t xml:space="preserve">  text: String,</w:t>
      </w:r>
    </w:p>
    <w:p>
      <w:pPr>
        <w:jc w:val="both"/>
      </w:pPr>
      <w:r>
        <w:t xml:space="preserve">  mediaTags: Option[TweetMediaTags],</w:t>
      </w:r>
    </w:p>
    <w:p>
      <w:pPr>
        <w:jc w:val="both"/>
      </w:pPr>
      <w:r>
        <w:t xml:space="preserve">  safetyMetaData: Option[SafetyMetaData],</w:t>
      </w:r>
    </w:p>
    <w:p>
      <w:pPr>
        <w:jc w:val="both"/>
      </w:pPr>
      <w:r>
        <w:t xml:space="preserve">  inReplyToTweetId: Option[TweetId],</w:t>
      </w:r>
    </w:p>
    <w:p>
      <w:pPr>
        <w:jc w:val="both"/>
      </w:pPr>
      <w:r>
        <w:t xml:space="preserve">  quotedTweetId: Option[TweetId],</w:t>
      </w:r>
    </w:p>
    <w:p>
      <w:pPr>
        <w:jc w:val="both"/>
      </w:pPr>
      <w:r>
        <w:t xml:space="preserve">  quotedTweetUserId: Option[UserId])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the Scarecrow service as the spam checker for tweets.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ScarecrowTweetSpamChecker {</w:t>
      </w:r>
    </w:p>
    <w:p>
      <w:pPr>
        <w:jc w:val="both"/>
      </w:pPr>
      <w:r>
        <w:t xml:space="preserve">  val log: Logger = Logger(getClass)</w:t>
      </w:r>
    </w:p>
    <w:p>
      <w:pPr>
        <w:jc w:val="both"/>
      </w:pPr>
      <w:r/>
    </w:p>
    <w:p>
      <w:pPr>
        <w:jc w:val="both"/>
      </w:pPr>
      <w:r>
        <w:t xml:space="preserve">  private def requestToScarecrowTweet(req: TweetSpamRequest): TweetNew = {</w:t>
      </w:r>
    </w:p>
    <w:p>
      <w:pPr>
        <w:jc w:val="both"/>
      </w:pPr>
      <w:r>
        <w:t xml:space="preserve">    // compile additional input features for the spam check</w:t>
      </w:r>
    </w:p>
    <w:p>
      <w:pPr>
        <w:jc w:val="both"/>
      </w:pPr>
      <w:r>
        <w:t xml:space="preserve">    val mediaTaggedUserIds = {</w:t>
      </w:r>
    </w:p>
    <w:p>
      <w:pPr>
        <w:jc w:val="both"/>
      </w:pPr>
      <w:r>
        <w:t xml:space="preserve">      val mediaTags = req.mediaTags.getOrElse(TweetMediaTags())</w:t>
      </w:r>
    </w:p>
    <w:p>
      <w:pPr>
        <w:jc w:val="both"/>
      </w:pPr>
      <w:r>
        <w:t xml:space="preserve">      mediaTags.tagMap.values.flatten.flatMap(_.userId).toSet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additionalInputFeatures = {</w:t>
      </w:r>
    </w:p>
    <w:p>
      <w:pPr>
        <w:jc w:val="both"/>
      </w:pPr>
      <w:r>
        <w:t xml:space="preserve">      val mediaTaggedUserFeatures = if (mediaTaggedUserIds.nonEmpty) {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"mediaTaggedUsers" -&gt; FeatureData(Some(FeatureValue.LongSetValue(mediaTaggedUserIds))),</w:t>
      </w:r>
    </w:p>
    <w:p>
      <w:pPr>
        <w:jc w:val="both"/>
      </w:pPr>
      <w:r>
        <w:t xml:space="preserve">          "victimIds" -&gt; FeatureData(Some(FeatureValue.LongSetValue(mediaTaggedUserIds)))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Seq.empty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quotedTweetIdFeature = req.quotedTweetId.map { quotedTweetId =&gt;</w:t>
      </w:r>
    </w:p>
    <w:p>
      <w:pPr>
        <w:jc w:val="both"/>
      </w:pPr>
      <w:r>
        <w:t xml:space="preserve">        "quotedTweetId" -&gt; FeatureData(Some(FeatureValue.LongValue(quotedTweetId)))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quotedTweetUserIdFeature = req.quotedTweetUserId.map { quotedTweetUserId =&gt;</w:t>
      </w:r>
    </w:p>
    <w:p>
      <w:pPr>
        <w:jc w:val="both"/>
      </w:pPr>
      <w:r>
        <w:t xml:space="preserve">        "quotedTweetUserId" -&gt; FeatureData(Some(FeatureValue.LongValue(quotedTweetUserId)))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featureMap =</w:t>
      </w:r>
    </w:p>
    <w:p>
      <w:pPr>
        <w:jc w:val="both"/>
      </w:pPr>
      <w:r>
        <w:t xml:space="preserve">        (mediaTaggedUserFeatures ++ quotedTweetIdFeature ++ quotedTweetUserIdFeature).toMap</w:t>
      </w:r>
    </w:p>
    <w:p>
      <w:pPr>
        <w:jc w:val="both"/>
      </w:pPr>
      <w:r/>
    </w:p>
    <w:p>
      <w:pPr>
        <w:jc w:val="both"/>
      </w:pPr>
      <w:r>
        <w:t xml:space="preserve">      if (featureMap.nonEmpty) Some(featureMap) else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TweetNew(</w:t>
      </w:r>
    </w:p>
    <w:p>
      <w:pPr>
        <w:jc w:val="both"/>
      </w:pPr>
      <w:r>
        <w:t xml:space="preserve">      id = req.tweetId,</w:t>
      </w:r>
    </w:p>
    <w:p>
      <w:pPr>
        <w:jc w:val="both"/>
      </w:pPr>
      <w:r>
        <w:t xml:space="preserve">      userId = req.userId,</w:t>
      </w:r>
    </w:p>
    <w:p>
      <w:pPr>
        <w:jc w:val="both"/>
      </w:pPr>
      <w:r>
        <w:t xml:space="preserve">      text = req.text,</w:t>
      </w:r>
    </w:p>
    <w:p>
      <w:pPr>
        <w:jc w:val="both"/>
      </w:pPr>
      <w:r>
        <w:t xml:space="preserve">      additionalInputFeatures = additionalInputFeatures,</w:t>
      </w:r>
    </w:p>
    <w:p>
      <w:pPr>
        <w:jc w:val="both"/>
      </w:pPr>
      <w:r>
        <w:t xml:space="preserve">      safetyMetaData = req.safetyMetaData,</w:t>
      </w:r>
    </w:p>
    <w:p>
      <w:pPr>
        <w:jc w:val="both"/>
      </w:pPr>
      <w:r>
        <w:t xml:space="preserve">      inReplyToStatusId = req.inReplyToTweetId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tieredActionHandler(stats: StatsReceiver): Checker[TieredAction] =</w:t>
      </w:r>
    </w:p>
    <w:p>
      <w:pPr>
        <w:jc w:val="both"/>
      </w:pPr>
      <w:r>
        <w:t xml:space="preserve">    Spam.handleScarecrowResult(stats) {</w:t>
      </w:r>
    </w:p>
    <w:p>
      <w:pPr>
        <w:jc w:val="both"/>
      </w:pPr>
      <w:r>
        <w:t xml:space="preserve">      case (TieredActionResult.NotSpam, _, _) =&gt; Spam.AllowFuture</w:t>
      </w:r>
    </w:p>
    <w:p>
      <w:pPr>
        <w:jc w:val="both"/>
      </w:pPr>
      <w:r>
        <w:t xml:space="preserve">      case (TieredActionResult.SilentFail, _, _) =&gt; Spam.SilentFailFuture</w:t>
      </w:r>
    </w:p>
    <w:p>
      <w:pPr>
        <w:jc w:val="both"/>
      </w:pPr>
      <w:r>
        <w:t xml:space="preserve">      case (TieredActionResult.DenyByIpiPolicy, _, _) =&gt; Spam.DisabledByIpiPolicyFuture</w:t>
      </w:r>
    </w:p>
    <w:p>
      <w:pPr>
        <w:jc w:val="both"/>
      </w:pPr>
      <w:r>
        <w:t xml:space="preserve">      case (TieredActionResult.UrlSpam, _, denyMessage) =&gt;</w:t>
      </w:r>
    </w:p>
    <w:p>
      <w:pPr>
        <w:jc w:val="both"/>
      </w:pPr>
      <w:r>
        <w:t xml:space="preserve">        Future.exception(TweetCreateFailure.State(TweetCreateState.UrlSpam, denyMessage))</w:t>
      </w:r>
    </w:p>
    <w:p>
      <w:pPr>
        <w:jc w:val="both"/>
      </w:pPr>
      <w:r>
        <w:t xml:space="preserve">      case (TieredActionResult.Deny, _, denyMessage) =&gt;</w:t>
      </w:r>
    </w:p>
    <w:p>
      <w:pPr>
        <w:jc w:val="both"/>
      </w:pPr>
      <w:r>
        <w:t xml:space="preserve">        Future.exception(TweetCreateFailure.State(TweetCreateState.Spam, denyMessage))</w:t>
      </w:r>
    </w:p>
    <w:p>
      <w:pPr>
        <w:jc w:val="both"/>
      </w:pPr>
      <w:r>
        <w:t xml:space="preserve">      case (TieredActionResult.Captcha, _, denyMessage) =&gt;</w:t>
      </w:r>
    </w:p>
    <w:p>
      <w:pPr>
        <w:jc w:val="both"/>
      </w:pPr>
      <w:r>
        <w:t xml:space="preserve">        Future.exception(TweetCreateFailure.State(TweetCreateState.SpamCaptcha, denyMessage))</w:t>
      </w:r>
    </w:p>
    <w:p>
      <w:pPr>
        <w:jc w:val="both"/>
      </w:pPr>
      <w:r>
        <w:t xml:space="preserve">      case (TieredActionResult.RateLimit, _, denyMessage) =&gt;</w:t>
      </w:r>
    </w:p>
    <w:p>
      <w:pPr>
        <w:jc w:val="both"/>
      </w:pPr>
      <w:r>
        <w:t xml:space="preserve">        Future.exception(</w:t>
      </w:r>
    </w:p>
    <w:p>
      <w:pPr>
        <w:jc w:val="both"/>
      </w:pPr>
      <w:r>
        <w:t xml:space="preserve">          TweetCreateFailure.State(TweetCreateState.SafetyRateLimitExceeded, denyMessage))</w:t>
      </w:r>
    </w:p>
    <w:p>
      <w:pPr>
        <w:jc w:val="both"/>
      </w:pPr>
      <w:r>
        <w:t xml:space="preserve">      case (TieredActionResult.Bounce, Some(b), _) =&gt;</w:t>
      </w:r>
    </w:p>
    <w:p>
      <w:pPr>
        <w:jc w:val="both"/>
      </w:pPr>
      <w:r>
        <w:t xml:space="preserve">        Future.exception(TweetCreateFailure.Bounced(b))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fromSpamCheckRepository(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repo: TweetSpamCheckRepository.Type</w:t>
      </w:r>
    </w:p>
    <w:p>
      <w:pPr>
        <w:jc w:val="both"/>
      </w:pPr>
      <w:r>
        <w:t xml:space="preserve">  ): Spam.Checker[TweetSpamRequest] = {</w:t>
      </w:r>
    </w:p>
    <w:p>
      <w:pPr>
        <w:jc w:val="both"/>
      </w:pPr>
      <w:r>
        <w:t xml:space="preserve">    val handler = tieredActionHandler(stats)</w:t>
      </w:r>
    </w:p>
    <w:p>
      <w:pPr>
        <w:jc w:val="both"/>
      </w:pPr>
      <w:r>
        <w:t xml:space="preserve">    req =&gt; {</w:t>
      </w:r>
    </w:p>
    <w:p>
      <w:pPr>
        <w:jc w:val="both"/>
      </w:pPr>
      <w:r>
        <w:t xml:space="preserve">      Trace.record("com.twitter.tweetypie.ScarecrowTweetSpamChecker.userId=" + req.userId)</w:t>
      </w:r>
    </w:p>
    <w:p>
      <w:pPr>
        <w:jc w:val="both"/>
      </w:pPr>
      <w:r>
        <w:t xml:space="preserve">      Stitch.run(repo(requestToScarecrowTweet(req), TweetContext.Creation)).flatMap { resp =&gt;</w:t>
      </w:r>
    </w:p>
    <w:p>
      <w:pPr>
        <w:jc w:val="both"/>
      </w:pPr>
      <w:r>
        <w:t xml:space="preserve">        handler(resp.tieredAction)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