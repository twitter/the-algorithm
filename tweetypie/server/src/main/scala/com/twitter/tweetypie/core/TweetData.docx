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core</w:t>
      </w:r>
    </w:p>
    <w:p>
      <w:pPr>
        <w:jc w:val="both"/>
      </w:pPr>
      <w:r/>
    </w:p>
    <w:p>
      <w:pPr>
        <w:jc w:val="both"/>
      </w:pPr>
      <w:r>
        <w:t>import com.twitter.featureswitches.v2.FeatureSwitchResults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TweetData {</w:t>
      </w:r>
    </w:p>
    <w:p>
      <w:pPr>
        <w:jc w:val="both"/>
      </w:pPr>
      <w:r>
        <w:t xml:space="preserve">  object Lenses {</w:t>
      </w:r>
    </w:p>
    <w:p>
      <w:pPr>
        <w:jc w:val="both"/>
      </w:pPr>
      <w:r>
        <w:t xml:space="preserve">    val tweet: Lens[TweetData, Tweet] = Lens[TweetData, Tweet](_.tweet, _.copy(_))</w:t>
      </w:r>
    </w:p>
    <w:p>
      <w:pPr>
        <w:jc w:val="both"/>
      </w:pPr>
      <w:r/>
    </w:p>
    <w:p>
      <w:pPr>
        <w:jc w:val="both"/>
      </w:pPr>
      <w:r>
        <w:t xml:space="preserve">    val suppress: Lens[TweetData, Option[FilteredState.Suppress]] =</w:t>
      </w:r>
    </w:p>
    <w:p>
      <w:pPr>
        <w:jc w:val="both"/>
      </w:pPr>
      <w:r>
        <w:t xml:space="preserve">      Lens[TweetData, Option[FilteredState.Suppress]](</w:t>
      </w:r>
    </w:p>
    <w:p>
      <w:pPr>
        <w:jc w:val="both"/>
      </w:pPr>
      <w:r>
        <w:t xml:space="preserve">        _.suppress,</w:t>
      </w:r>
    </w:p>
    <w:p>
      <w:pPr>
        <w:jc w:val="both"/>
      </w:pPr>
      <w:r>
        <w:t xml:space="preserve">        (td, suppress) =&gt; td.copy(suppress = suppress)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sourceTweetResult: Lens[TweetData, Option[TweetResult]] =</w:t>
      </w:r>
    </w:p>
    <w:p>
      <w:pPr>
        <w:jc w:val="both"/>
      </w:pPr>
      <w:r>
        <w:t xml:space="preserve">      Lens[TweetData, Option[TweetResult]](</w:t>
      </w:r>
    </w:p>
    <w:p>
      <w:pPr>
        <w:jc w:val="both"/>
      </w:pPr>
      <w:r>
        <w:t xml:space="preserve">        _.sourceTweetResult,</w:t>
      </w:r>
    </w:p>
    <w:p>
      <w:pPr>
        <w:jc w:val="both"/>
      </w:pPr>
      <w:r>
        <w:t xml:space="preserve">        (td, sourceTweetResult) =&gt; td.copy(sourceTweetResult = sourceTweetResult)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quotedTweetResult: Lens[TweetData, Option[QuotedTweetResult]] =</w:t>
      </w:r>
    </w:p>
    <w:p>
      <w:pPr>
        <w:jc w:val="both"/>
      </w:pPr>
      <w:r>
        <w:t xml:space="preserve">      Lens[TweetData, Option[QuotedTweetResult]](</w:t>
      </w:r>
    </w:p>
    <w:p>
      <w:pPr>
        <w:jc w:val="both"/>
      </w:pPr>
      <w:r>
        <w:t xml:space="preserve">        _.quotedTweetResult,</w:t>
      </w:r>
    </w:p>
    <w:p>
      <w:pPr>
        <w:jc w:val="both"/>
      </w:pPr>
      <w:r>
        <w:t xml:space="preserve">        (td, quotedTweetResult) =&gt; td.copy(quotedTweetResult = quotedTweetResult)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cacheableTweetResult: Lens[TweetData, Option[TweetResult]] =</w:t>
      </w:r>
    </w:p>
    <w:p>
      <w:pPr>
        <w:jc w:val="both"/>
      </w:pPr>
      <w:r>
        <w:t xml:space="preserve">      Lens[TweetData, Option[TweetResult]](</w:t>
      </w:r>
    </w:p>
    <w:p>
      <w:pPr>
        <w:jc w:val="both"/>
      </w:pPr>
      <w:r>
        <w:t xml:space="preserve">        _.cacheableTweetResult,</w:t>
      </w:r>
    </w:p>
    <w:p>
      <w:pPr>
        <w:jc w:val="both"/>
      </w:pPr>
      <w:r>
        <w:t xml:space="preserve">        (td, cacheableTweetResult) =&gt; td.copy(cacheableTweetResult = cacheableTweetResult)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tweetCounts: Lens[TweetData, Option[StatusCounts]] =</w:t>
      </w:r>
    </w:p>
    <w:p>
      <w:pPr>
        <w:jc w:val="both"/>
      </w:pPr>
      <w:r>
        <w:t xml:space="preserve">      Lens[TweetData, Option[StatusCounts]](</w:t>
      </w:r>
    </w:p>
    <w:p>
      <w:pPr>
        <w:jc w:val="both"/>
      </w:pPr>
      <w:r>
        <w:t xml:space="preserve">        _.tweet.counts,</w:t>
      </w:r>
    </w:p>
    <w:p>
      <w:pPr>
        <w:jc w:val="both"/>
      </w:pPr>
      <w:r>
        <w:t xml:space="preserve">        (td, tweetCounts) =&gt; td.copy(tweet = td.tweet.copy(counts = tweetCounts))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fromCachedTweet(cachedTweet: CachedTweet, cachedAt: Time): TweetData =</w:t>
      </w:r>
    </w:p>
    <w:p>
      <w:pPr>
        <w:jc w:val="both"/>
      </w:pPr>
      <w:r>
        <w:t xml:space="preserve">    TweetData(</w:t>
      </w:r>
    </w:p>
    <w:p>
      <w:pPr>
        <w:jc w:val="both"/>
      </w:pPr>
      <w:r>
        <w:t xml:space="preserve">      tweet = cachedTweet.tweet,</w:t>
      </w:r>
    </w:p>
    <w:p>
      <w:pPr>
        <w:jc w:val="both"/>
      </w:pPr>
      <w:r>
        <w:t xml:space="preserve">      completedHydrations = cachedTweet.completedHydrations.toSet,</w:t>
      </w:r>
    </w:p>
    <w:p>
      <w:pPr>
        <w:jc w:val="both"/>
      </w:pPr>
      <w:r>
        <w:t xml:space="preserve">      cachedAt = Some(cachedAt),</w:t>
      </w:r>
    </w:p>
    <w:p>
      <w:pPr>
        <w:jc w:val="both"/>
      </w:pPr>
      <w:r>
        <w:t xml:space="preserve">      isBounceDeleted = cachedTweet.isBounceDeleted.contains(true)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Encapsulates a tweet and some hydration metadata in the hydration pipeline.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cachedAt if the tweet was read from cache, `cachedAt` contains the time at which</w:t>
      </w:r>
    </w:p>
    <w:p>
      <w:pPr>
        <w:jc w:val="both"/>
      </w:pPr>
      <w:r>
        <w:t xml:space="preserve"> * the tweet was written to cache.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TweetData(</w:t>
      </w:r>
    </w:p>
    <w:p>
      <w:pPr>
        <w:jc w:val="both"/>
      </w:pPr>
      <w:r>
        <w:t xml:space="preserve">  tweet: Tweet,</w:t>
      </w:r>
    </w:p>
    <w:p>
      <w:pPr>
        <w:jc w:val="both"/>
      </w:pPr>
      <w:r>
        <w:t xml:space="preserve">  suppress: Option[FilteredState.Suppress] = None,</w:t>
      </w:r>
    </w:p>
    <w:p>
      <w:pPr>
        <w:jc w:val="both"/>
      </w:pPr>
      <w:r>
        <w:t xml:space="preserve">  completedHydrations: Set[HydrationType] = Set.empty,</w:t>
      </w:r>
    </w:p>
    <w:p>
      <w:pPr>
        <w:jc w:val="both"/>
      </w:pPr>
      <w:r>
        <w:t xml:space="preserve">  cachedAt: Option[Time] = None,</w:t>
      </w:r>
    </w:p>
    <w:p>
      <w:pPr>
        <w:jc w:val="both"/>
      </w:pPr>
      <w:r>
        <w:t xml:space="preserve">  sourceTweetResult: Option[TweetResult] = None,</w:t>
      </w:r>
    </w:p>
    <w:p>
      <w:pPr>
        <w:jc w:val="both"/>
      </w:pPr>
      <w:r>
        <w:t xml:space="preserve">  quotedTweetResult: Option[QuotedTweetResult] = None,</w:t>
      </w:r>
    </w:p>
    <w:p>
      <w:pPr>
        <w:jc w:val="both"/>
      </w:pPr>
      <w:r>
        <w:t xml:space="preserve">  cacheableTweetResult: Option[TweetResult] = None,</w:t>
      </w:r>
    </w:p>
    <w:p>
      <w:pPr>
        <w:jc w:val="both"/>
      </w:pPr>
      <w:r>
        <w:t xml:space="preserve">  storedTweetResult: Option[StoredTweetResult] = None,</w:t>
      </w:r>
    </w:p>
    <w:p>
      <w:pPr>
        <w:jc w:val="both"/>
      </w:pPr>
      <w:r>
        <w:t xml:space="preserve">  featureSwitchResults: Option[FeatureSwitchResults] = None,</w:t>
      </w:r>
    </w:p>
    <w:p>
      <w:pPr>
        <w:jc w:val="both"/>
      </w:pPr>
      <w:r>
        <w:t xml:space="preserve">  // The isBounceDeleted flag is only used when reading from an underlying</w:t>
      </w:r>
    </w:p>
    <w:p>
      <w:pPr>
        <w:jc w:val="both"/>
      </w:pPr>
      <w:r>
        <w:t xml:space="preserve">  // tweet repo and caching records for not-found tweets. It only exists</w:t>
      </w:r>
    </w:p>
    <w:p>
      <w:pPr>
        <w:jc w:val="both"/>
      </w:pPr>
      <w:r>
        <w:t xml:space="preserve">  // as a flag on TweetData to marshal bounce-deleted through the layered</w:t>
      </w:r>
    </w:p>
    <w:p>
      <w:pPr>
        <w:jc w:val="both"/>
      </w:pPr>
      <w:r>
        <w:t xml:space="preserve">  // transforming caches injected into CachingTweetRepository, ultimately</w:t>
      </w:r>
    </w:p>
    <w:p>
      <w:pPr>
        <w:jc w:val="both"/>
      </w:pPr>
      <w:r>
        <w:t xml:space="preserve">  // storing this flag in thrift on CachedTweet.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During tweet hydration, TweetData.isBounceDeleted is unused and</w:t>
      </w:r>
    </w:p>
    <w:p>
      <w:pPr>
        <w:jc w:val="both"/>
      </w:pPr>
      <w:r>
        <w:t xml:space="preserve">  // should always be false.</w:t>
      </w:r>
    </w:p>
    <w:p>
      <w:pPr>
        <w:jc w:val="both"/>
      </w:pPr>
      <w:r>
        <w:t xml:space="preserve">  isBounceDeleted: Boolean = false) {</w:t>
      </w:r>
    </w:p>
    <w:p>
      <w:pPr>
        <w:jc w:val="both"/>
      </w:pPr>
      <w:r/>
    </w:p>
    <w:p>
      <w:pPr>
        <w:jc w:val="both"/>
      </w:pPr>
      <w:r>
        <w:t xml:space="preserve">  def addHydrated(fieldIds: Set[HydrationType]): TweetData =</w:t>
      </w:r>
    </w:p>
    <w:p>
      <w:pPr>
        <w:jc w:val="both"/>
      </w:pPr>
      <w:r>
        <w:t xml:space="preserve">    copy(completedHydrations = completedHydrations ++ fieldIds)</w:t>
      </w:r>
    </w:p>
    <w:p>
      <w:pPr>
        <w:jc w:val="both"/>
      </w:pPr>
      <w:r/>
    </w:p>
    <w:p>
      <w:pPr>
        <w:jc w:val="both"/>
      </w:pPr>
      <w:r>
        <w:t xml:space="preserve">  def toCachedTweet: CachedTweet =</w:t>
      </w:r>
    </w:p>
    <w:p>
      <w:pPr>
        <w:jc w:val="both"/>
      </w:pPr>
      <w:r>
        <w:t xml:space="preserve">    CachedTweet(</w:t>
      </w:r>
    </w:p>
    <w:p>
      <w:pPr>
        <w:jc w:val="both"/>
      </w:pPr>
      <w:r>
        <w:t xml:space="preserve">      tweet = tweet,</w:t>
      </w:r>
    </w:p>
    <w:p>
      <w:pPr>
        <w:jc w:val="both"/>
      </w:pPr>
      <w:r>
        <w:t xml:space="preserve">      completedHydrations = completedHydrations,</w:t>
      </w:r>
    </w:p>
    <w:p>
      <w:pPr>
        <w:jc w:val="both"/>
      </w:pPr>
      <w:r>
        <w:t xml:space="preserve">      isBounceDeleted = if (isBounceDeleted) Some(true) else None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