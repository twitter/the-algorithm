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backends</w:t>
      </w:r>
    </w:p>
    <w:p>
      <w:pPr>
        <w:jc w:val="both"/>
      </w:pPr>
      <w:r/>
    </w:p>
    <w:p>
      <w:pPr>
        <w:jc w:val="both"/>
      </w:pPr>
      <w:r>
        <w:t>import com.twitter.expandodo.thriftscala.AttachmentEligibilityRequest</w:t>
      </w:r>
    </w:p>
    <w:p>
      <w:pPr>
        <w:jc w:val="both"/>
      </w:pPr>
      <w:r>
        <w:t>import com.twitter.expandodo.thriftscala.AttachmentEligibilityResponses</w:t>
      </w:r>
    </w:p>
    <w:p>
      <w:pPr>
        <w:jc w:val="both"/>
      </w:pPr>
      <w:r>
        <w:t>import com.twitter.expandodo.thriftscala.Card2Request</w:t>
      </w:r>
    </w:p>
    <w:p>
      <w:pPr>
        <w:jc w:val="both"/>
      </w:pPr>
      <w:r>
        <w:t>import com.twitter.expandodo.thriftscala.Card2RequestOptions</w:t>
      </w:r>
    </w:p>
    <w:p>
      <w:pPr>
        <w:jc w:val="both"/>
      </w:pPr>
      <w:r>
        <w:t>import com.twitter.expandodo.thriftscala.Card2Responses</w:t>
      </w:r>
    </w:p>
    <w:p>
      <w:pPr>
        <w:jc w:val="both"/>
      </w:pPr>
      <w:r>
        <w:t>import com.twitter.expandodo.thriftscala.CardsResponse</w:t>
      </w:r>
    </w:p>
    <w:p>
      <w:pPr>
        <w:jc w:val="both"/>
      </w:pPr>
      <w:r>
        <w:t>import com.twitter.expandodo.thriftscala.GetCardUsersRequests</w:t>
      </w:r>
    </w:p>
    <w:p>
      <w:pPr>
        <w:jc w:val="both"/>
      </w:pPr>
      <w:r>
        <w:t>import com.twitter.expandodo.thriftscala.GetCardUsersResponses</w:t>
      </w:r>
    </w:p>
    <w:p>
      <w:pPr>
        <w:jc w:val="both"/>
      </w:pPr>
      <w:r>
        <w:t>import com.twitter.expandodo.{thriftscala =&gt; expandodo}</w:t>
      </w:r>
    </w:p>
    <w:p>
      <w:pPr>
        <w:jc w:val="both"/>
      </w:pPr>
      <w:r>
        <w:t>import com.twitter.finagle.Backoff</w:t>
      </w:r>
    </w:p>
    <w:p>
      <w:pPr>
        <w:jc w:val="both"/>
      </w:pPr>
      <w:r>
        <w:t>import com.twitter.finagle.service.RetryPolicy</w:t>
      </w:r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com.twitter.tweetypie.util.RetryPolicyBuilder</w:t>
      </w:r>
    </w:p>
    <w:p>
      <w:pPr>
        <w:jc w:val="both"/>
      </w:pPr>
      <w:r/>
    </w:p>
    <w:p>
      <w:pPr>
        <w:jc w:val="both"/>
      </w:pPr>
      <w:r>
        <w:t>object Expandodo {</w:t>
      </w:r>
    </w:p>
    <w:p>
      <w:pPr>
        <w:jc w:val="both"/>
      </w:pPr>
      <w:r>
        <w:t xml:space="preserve">  import Backend._</w:t>
      </w:r>
    </w:p>
    <w:p>
      <w:pPr>
        <w:jc w:val="both"/>
      </w:pPr>
      <w:r/>
    </w:p>
    <w:p>
      <w:pPr>
        <w:jc w:val="both"/>
      </w:pPr>
      <w:r>
        <w:t xml:space="preserve">  type GetCards = FutureArrow[Set[String], collection.Map[String, expandodo.CardsResponse]]</w:t>
      </w:r>
    </w:p>
    <w:p>
      <w:pPr>
        <w:jc w:val="both"/>
      </w:pPr>
      <w:r>
        <w:t xml:space="preserve">  type GetCards2 = FutureArrow[</w:t>
      </w:r>
    </w:p>
    <w:p>
      <w:pPr>
        <w:jc w:val="both"/>
      </w:pPr>
      <w:r>
        <w:t xml:space="preserve">    (Seq[expandodo.Card2Request], expandodo.Card2RequestOptions),</w:t>
      </w:r>
    </w:p>
    <w:p>
      <w:pPr>
        <w:jc w:val="both"/>
      </w:pPr>
      <w:r>
        <w:t xml:space="preserve">    expandodo.Card2Responses</w:t>
      </w:r>
    </w:p>
    <w:p>
      <w:pPr>
        <w:jc w:val="both"/>
      </w:pPr>
      <w:r>
        <w:t xml:space="preserve">  ]</w:t>
      </w:r>
    </w:p>
    <w:p>
      <w:pPr>
        <w:jc w:val="both"/>
      </w:pPr>
      <w:r>
        <w:t xml:space="preserve">  type GetCardUsers = FutureArrow[expandodo.GetCardUsersRequests, expandodo.GetCardUsersResponses]</w:t>
      </w:r>
    </w:p>
    <w:p>
      <w:pPr>
        <w:jc w:val="both"/>
      </w:pPr>
      <w:r>
        <w:t xml:space="preserve">  type CheckAttachmentEligibility =</w:t>
      </w:r>
    </w:p>
    <w:p>
      <w:pPr>
        <w:jc w:val="both"/>
      </w:pPr>
      <w:r>
        <w:t xml:space="preserve">    FutureArrow[Seq[</w:t>
      </w:r>
    </w:p>
    <w:p>
      <w:pPr>
        <w:jc w:val="both"/>
      </w:pPr>
      <w:r>
        <w:t xml:space="preserve">      expandodo.AttachmentEligibilityRequest</w:t>
      </w:r>
    </w:p>
    <w:p>
      <w:pPr>
        <w:jc w:val="both"/>
      </w:pPr>
      <w:r>
        <w:t xml:space="preserve">    ], expandodo.AttachmentEligibilityResponses]</w:t>
      </w:r>
    </w:p>
    <w:p>
      <w:pPr>
        <w:jc w:val="both"/>
      </w:pPr>
      <w:r/>
    </w:p>
    <w:p>
      <w:pPr>
        <w:jc w:val="both"/>
      </w:pPr>
      <w:r>
        <w:t xml:space="preserve">  def fromClient(client: expandodo.CardsService.MethodPerEndpoint): Expandodo =</w:t>
      </w:r>
    </w:p>
    <w:p>
      <w:pPr>
        <w:jc w:val="both"/>
      </w:pPr>
      <w:r>
        <w:t xml:space="preserve">    new Expandodo {</w:t>
      </w:r>
    </w:p>
    <w:p>
      <w:pPr>
        <w:jc w:val="both"/>
      </w:pPr>
      <w:r>
        <w:t xml:space="preserve">      val getCards = FutureArrow(client.getCards _)</w:t>
      </w:r>
    </w:p>
    <w:p>
      <w:pPr>
        <w:jc w:val="both"/>
      </w:pPr>
      <w:r>
        <w:t xml:space="preserve">      val getCards2 = FutureArrow((client.getCards2 _).tupled)</w:t>
      </w:r>
    </w:p>
    <w:p>
      <w:pPr>
        <w:jc w:val="both"/>
      </w:pPr>
      <w:r>
        <w:t xml:space="preserve">      val getCardUsers = FutureArrow(client.getCardUsers _)</w:t>
      </w:r>
    </w:p>
    <w:p>
      <w:pPr>
        <w:jc w:val="both"/>
      </w:pPr>
      <w:r>
        <w:t xml:space="preserve">      val checkAttachmentEligibility = FutureArrow(client.checkAttachmentEligibility _)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case class Config(</w:t>
      </w:r>
    </w:p>
    <w:p>
      <w:pPr>
        <w:jc w:val="both"/>
      </w:pPr>
      <w:r>
        <w:t xml:space="preserve">    requestTimeout: Duration,</w:t>
      </w:r>
    </w:p>
    <w:p>
      <w:pPr>
        <w:jc w:val="both"/>
      </w:pPr>
      <w:r>
        <w:t xml:space="preserve">    timeoutBackoffs: Stream[Duration],</w:t>
      </w:r>
    </w:p>
    <w:p>
      <w:pPr>
        <w:jc w:val="both"/>
      </w:pPr>
      <w:r>
        <w:t xml:space="preserve">    serverErrorBackoffs: Stream[Duration]) {</w:t>
      </w:r>
    </w:p>
    <w:p>
      <w:pPr>
        <w:jc w:val="both"/>
      </w:pPr>
      <w:r>
        <w:t xml:space="preserve">    def apply(svc: Expandodo, ctx: Backend.Context): Expandodo =</w:t>
      </w:r>
    </w:p>
    <w:p>
      <w:pPr>
        <w:jc w:val="both"/>
      </w:pPr>
      <w:r>
        <w:t xml:space="preserve">      new Expandodo {</w:t>
      </w:r>
    </w:p>
    <w:p>
      <w:pPr>
        <w:jc w:val="both"/>
      </w:pPr>
      <w:r>
        <w:t xml:space="preserve">        val getCards: FutureArrow[Set[String], collection.Map[String, CardsResponse]] =</w:t>
      </w:r>
    </w:p>
    <w:p>
      <w:pPr>
        <w:jc w:val="both"/>
      </w:pPr>
      <w:r>
        <w:t xml:space="preserve">          policy("getCards", ctx)(svc.getCards)</w:t>
      </w:r>
    </w:p>
    <w:p>
      <w:pPr>
        <w:jc w:val="both"/>
      </w:pPr>
      <w:r>
        <w:t xml:space="preserve">        val getCards2: FutureArrow[(Seq[Card2Request], Card2RequestOptions), Card2Responses] =</w:t>
      </w:r>
    </w:p>
    <w:p>
      <w:pPr>
        <w:jc w:val="both"/>
      </w:pPr>
      <w:r>
        <w:t xml:space="preserve">          policy("getCards2", ctx)(svc.getCards2)</w:t>
      </w:r>
    </w:p>
    <w:p>
      <w:pPr>
        <w:jc w:val="both"/>
      </w:pPr>
      <w:r>
        <w:t xml:space="preserve">        val getCardUsers: FutureArrow[GetCardUsersRequests, GetCardUsersResponses] =</w:t>
      </w:r>
    </w:p>
    <w:p>
      <w:pPr>
        <w:jc w:val="both"/>
      </w:pPr>
      <w:r>
        <w:t xml:space="preserve">          policy("getCardUsers", ctx)(svc.getCardUsers)</w:t>
      </w:r>
    </w:p>
    <w:p>
      <w:pPr>
        <w:jc w:val="both"/>
      </w:pPr>
      <w:r>
        <w:t xml:space="preserve">        val checkAttachmentEligibility: FutureArrow[Seq[</w:t>
      </w:r>
    </w:p>
    <w:p>
      <w:pPr>
        <w:jc w:val="both"/>
      </w:pPr>
      <w:r>
        <w:t xml:space="preserve">          AttachmentEligibilityRequest</w:t>
      </w:r>
    </w:p>
    <w:p>
      <w:pPr>
        <w:jc w:val="both"/>
      </w:pPr>
      <w:r>
        <w:t xml:space="preserve">        ], AttachmentEligibilityResponses] =</w:t>
      </w:r>
    </w:p>
    <w:p>
      <w:pPr>
        <w:jc w:val="both"/>
      </w:pPr>
      <w:r>
        <w:t xml:space="preserve">          policy("checkAttachmentEligibility", ctx)(svc.checkAttachmentEligibility)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private[this] def policy[A, B](name: String, ctx: Context): Builder[A, B] =</w:t>
      </w:r>
    </w:p>
    <w:p>
      <w:pPr>
        <w:jc w:val="both"/>
      </w:pPr>
      <w:r>
        <w:t xml:space="preserve">      defaultPolicy(name, requestTimeout, retryPolicy, ctx)</w:t>
      </w:r>
    </w:p>
    <w:p>
      <w:pPr>
        <w:jc w:val="both"/>
      </w:pPr>
      <w:r/>
    </w:p>
    <w:p>
      <w:pPr>
        <w:jc w:val="both"/>
      </w:pPr>
      <w:r>
        <w:t xml:space="preserve">    private[this] def retryPolicy[B]: RetryPolicy[Try[B]] =</w:t>
      </w:r>
    </w:p>
    <w:p>
      <w:pPr>
        <w:jc w:val="both"/>
      </w:pPr>
      <w:r>
        <w:t xml:space="preserve">      RetryPolicy.combine[Try[B]](</w:t>
      </w:r>
    </w:p>
    <w:p>
      <w:pPr>
        <w:jc w:val="both"/>
      </w:pPr>
      <w:r>
        <w:t xml:space="preserve">        RetryPolicyBuilder.timeouts[B](timeoutBackoffs),</w:t>
      </w:r>
    </w:p>
    <w:p>
      <w:pPr>
        <w:jc w:val="both"/>
      </w:pPr>
      <w:r>
        <w:t xml:space="preserve">        RetryPolicy.backoff(Backoff.fromStream(serverErrorBackoffs)) {</w:t>
      </w:r>
    </w:p>
    <w:p>
      <w:pPr>
        <w:jc w:val="both"/>
      </w:pPr>
      <w:r>
        <w:t xml:space="preserve">          case Throw(ex: expandodo.InternalServerError) =&gt; true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implicit val warmup: Warmup[Expandodo] =</w:t>
      </w:r>
    </w:p>
    <w:p>
      <w:pPr>
        <w:jc w:val="both"/>
      </w:pPr>
      <w:r>
        <w:t xml:space="preserve">    Warmup[Expandodo]("expandodo")(</w:t>
      </w:r>
    </w:p>
    <w:p>
      <w:pPr>
        <w:jc w:val="both"/>
      </w:pPr>
      <w:r>
        <w:t xml:space="preserve">      _.getCards2((Seq.empty, expandodo.Card2RequestOptions("iPhone-13")))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Expandodo {</w:t>
      </w:r>
    </w:p>
    <w:p>
      <w:pPr>
        <w:jc w:val="both"/>
      </w:pPr>
      <w:r>
        <w:t xml:space="preserve">  import Expandodo._</w:t>
      </w:r>
    </w:p>
    <w:p>
      <w:pPr>
        <w:jc w:val="both"/>
      </w:pPr>
      <w:r/>
    </w:p>
    <w:p>
      <w:pPr>
        <w:jc w:val="both"/>
      </w:pPr>
      <w:r>
        <w:t xml:space="preserve">  val getCards: GetCards</w:t>
      </w:r>
    </w:p>
    <w:p>
      <w:pPr>
        <w:jc w:val="both"/>
      </w:pPr>
      <w:r>
        <w:t xml:space="preserve">  val getCards2: GetCards2</w:t>
      </w:r>
    </w:p>
    <w:p>
      <w:pPr>
        <w:jc w:val="both"/>
      </w:pPr>
      <w:r>
        <w:t xml:space="preserve">  val getCardUsers: GetCardUsers</w:t>
      </w:r>
    </w:p>
    <w:p>
      <w:pPr>
        <w:jc w:val="both"/>
      </w:pPr>
      <w:r>
        <w:t xml:space="preserve">  val checkAttachmentEligibility: CheckAttachmentEligibility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