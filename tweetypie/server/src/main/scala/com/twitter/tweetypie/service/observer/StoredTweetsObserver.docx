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com.twitter.tweetypie.thriftscala.StoredTweetError</w:t>
      </w:r>
    </w:p>
    <w:p>
      <w:pPr>
        <w:jc w:val="both"/>
      </w:pPr>
      <w:r>
        <w:t>import com.twitter.tweetypie.thriftscala.StoredTweetInfo</w:t>
      </w:r>
    </w:p>
    <w:p>
      <w:pPr>
        <w:jc w:val="both"/>
      </w:pPr>
      <w:r>
        <w:t>import com.twitter.tweetypie.thriftscala.StoredTweetState.BounceDeleted</w:t>
      </w:r>
    </w:p>
    <w:p>
      <w:pPr>
        <w:jc w:val="both"/>
      </w:pPr>
      <w:r>
        <w:t>import com.twitter.tweetypie.thriftscala.StoredTweetState.ForceAdded</w:t>
      </w:r>
    </w:p>
    <w:p>
      <w:pPr>
        <w:jc w:val="both"/>
      </w:pPr>
      <w:r>
        <w:t>import com.twitter.tweetypie.thriftscala.StoredTweetState.HardDeleted</w:t>
      </w:r>
    </w:p>
    <w:p>
      <w:pPr>
        <w:jc w:val="both"/>
      </w:pPr>
      <w:r>
        <w:t>import com.twitter.tweetypie.thriftscala.StoredTweetState.NotFound</w:t>
      </w:r>
    </w:p>
    <w:p>
      <w:pPr>
        <w:jc w:val="both"/>
      </w:pPr>
      <w:r>
        <w:t>import com.twitter.tweetypie.thriftscala.StoredTweetState.SoftDeleted</w:t>
      </w:r>
    </w:p>
    <w:p>
      <w:pPr>
        <w:jc w:val="both"/>
      </w:pPr>
      <w:r>
        <w:t>import com.twitter.tweetypie.thriftscala.StoredTweetState.Undeleted</w:t>
      </w:r>
    </w:p>
    <w:p>
      <w:pPr>
        <w:jc w:val="both"/>
      </w:pPr>
      <w:r>
        <w:t>import com.twitter.tweetypie.thriftscala.StoredTweetState.UnknownUnionField</w:t>
      </w:r>
    </w:p>
    <w:p>
      <w:pPr>
        <w:jc w:val="both"/>
      </w:pPr>
      <w:r/>
    </w:p>
    <w:p>
      <w:pPr>
        <w:jc w:val="both"/>
      </w:pPr>
      <w:r>
        <w:t>private[service] trait StoredTweetsObserver {</w:t>
      </w:r>
    </w:p>
    <w:p>
      <w:pPr>
        <w:jc w:val="both"/>
      </w:pPr>
      <w:r/>
    </w:p>
    <w:p>
      <w:pPr>
        <w:jc w:val="both"/>
      </w:pPr>
      <w:r>
        <w:t xml:space="preserve">  protected def observeStoredTweets(</w:t>
      </w:r>
    </w:p>
    <w:p>
      <w:pPr>
        <w:jc w:val="both"/>
      </w:pPr>
      <w:r>
        <w:t xml:space="preserve">    storedTweets: Seq[StoredTweetInfo],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stateScope = stats.scope("state")</w:t>
      </w:r>
    </w:p>
    <w:p>
      <w:pPr>
        <w:jc w:val="both"/>
      </w:pPr>
      <w:r>
        <w:t xml:space="preserve">    val errorScope = stats.scope("error")</w:t>
      </w:r>
    </w:p>
    <w:p>
      <w:pPr>
        <w:jc w:val="both"/>
      </w:pPr>
      <w:r/>
    </w:p>
    <w:p>
      <w:pPr>
        <w:jc w:val="both"/>
      </w:pPr>
      <w:r>
        <w:t xml:space="preserve">    val sizeCounter = stats.counter("count")</w:t>
      </w:r>
    </w:p>
    <w:p>
      <w:pPr>
        <w:jc w:val="both"/>
      </w:pPr>
      <w:r>
        <w:t xml:space="preserve">    sizeCounter.incr(storedTweets.size)</w:t>
      </w:r>
    </w:p>
    <w:p>
      <w:pPr>
        <w:jc w:val="both"/>
      </w:pPr>
      <w:r/>
    </w:p>
    <w:p>
      <w:pPr>
        <w:jc w:val="both"/>
      </w:pPr>
      <w:r>
        <w:t xml:space="preserve">    val returnedStatesCount = storedTweets</w:t>
      </w:r>
    </w:p>
    <w:p>
      <w:pPr>
        <w:jc w:val="both"/>
      </w:pPr>
      <w:r>
        <w:t xml:space="preserve">      .groupBy(_.storedTweetState match {</w:t>
      </w:r>
    </w:p>
    <w:p>
      <w:pPr>
        <w:jc w:val="both"/>
      </w:pPr>
      <w:r>
        <w:t xml:space="preserve">        case None =&gt; "found"</w:t>
      </w:r>
    </w:p>
    <w:p>
      <w:pPr>
        <w:jc w:val="both"/>
      </w:pPr>
      <w:r>
        <w:t xml:space="preserve">        case Some(_: HardDeleted) =&gt; "hard_deleted"</w:t>
      </w:r>
    </w:p>
    <w:p>
      <w:pPr>
        <w:jc w:val="both"/>
      </w:pPr>
      <w:r>
        <w:t xml:space="preserve">        case Some(_: SoftDeleted) =&gt; "soft_deleted"</w:t>
      </w:r>
    </w:p>
    <w:p>
      <w:pPr>
        <w:jc w:val="both"/>
      </w:pPr>
      <w:r>
        <w:t xml:space="preserve">        case Some(_: BounceDeleted) =&gt; "bounce_deleted"</w:t>
      </w:r>
    </w:p>
    <w:p>
      <w:pPr>
        <w:jc w:val="both"/>
      </w:pPr>
      <w:r>
        <w:t xml:space="preserve">        case Some(_: Undeleted) =&gt; "undeleted"</w:t>
      </w:r>
    </w:p>
    <w:p>
      <w:pPr>
        <w:jc w:val="both"/>
      </w:pPr>
      <w:r>
        <w:t xml:space="preserve">        case Some(_: ForceAdded) =&gt; "force_added"</w:t>
      </w:r>
    </w:p>
    <w:p>
      <w:pPr>
        <w:jc w:val="both"/>
      </w:pPr>
      <w:r>
        <w:t xml:space="preserve">        case Some(_: NotFound) =&gt; "not_found"</w:t>
      </w:r>
    </w:p>
    <w:p>
      <w:pPr>
        <w:jc w:val="both"/>
      </w:pPr>
      <w:r>
        <w:t xml:space="preserve">        case Some(_: UnknownUnionField) =&gt; "unknown"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.mapValues(_.size)</w:t>
      </w:r>
    </w:p>
    <w:p>
      <w:pPr>
        <w:jc w:val="both"/>
      </w:pPr>
      <w:r/>
    </w:p>
    <w:p>
      <w:pPr>
        <w:jc w:val="both"/>
      </w:pPr>
      <w:r>
        <w:t xml:space="preserve">    returnedStatesCount.foreach {</w:t>
      </w:r>
    </w:p>
    <w:p>
      <w:pPr>
        <w:jc w:val="both"/>
      </w:pPr>
      <w:r>
        <w:t xml:space="preserve">      case (state, count) =&gt; stateScope.counter(state).incr(count)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returnedErrorsCount = storedTweets</w:t>
      </w:r>
    </w:p>
    <w:p>
      <w:pPr>
        <w:jc w:val="both"/>
      </w:pPr>
      <w:r>
        <w:t xml:space="preserve">      .foldLeft(Seq[StoredTweetError]()) { (errors, storedTweetInfo) =&gt;</w:t>
      </w:r>
    </w:p>
    <w:p>
      <w:pPr>
        <w:jc w:val="both"/>
      </w:pPr>
      <w:r>
        <w:t xml:space="preserve">        errors ++ storedTweetInfo.errors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.groupBy(_.name)</w:t>
      </w:r>
    </w:p>
    <w:p>
      <w:pPr>
        <w:jc w:val="both"/>
      </w:pPr>
      <w:r>
        <w:t xml:space="preserve">      .mapValues(_.size)</w:t>
      </w:r>
    </w:p>
    <w:p>
      <w:pPr>
        <w:jc w:val="both"/>
      </w:pPr>
      <w:r/>
    </w:p>
    <w:p>
      <w:pPr>
        <w:jc w:val="both"/>
      </w:pPr>
      <w:r>
        <w:t xml:space="preserve">    returnedErrorsCount.foreach {</w:t>
      </w:r>
    </w:p>
    <w:p>
      <w:pPr>
        <w:jc w:val="both"/>
      </w:pPr>
      <w:r>
        <w:t xml:space="preserve">      case (error, count) =&gt; errorScope.counter(error).incr(count)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