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com.twitter.flockdb.client._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trait EraseUserTweetsHandler {</w:t>
      </w:r>
    </w:p>
    <w:p>
      <w:pPr>
        <w:jc w:val="both"/>
      </w:pPr>
      <w:r/>
    </w:p>
    <w:p>
      <w:pPr>
        <w:jc w:val="both"/>
      </w:pPr>
      <w:r>
        <w:t xml:space="preserve">  val eraseUserTweetsRequest: FutureArrow[EraseUserTweetsRequest, Unit]</w:t>
      </w:r>
    </w:p>
    <w:p>
      <w:pPr>
        <w:jc w:val="both"/>
      </w:pPr>
      <w:r/>
    </w:p>
    <w:p>
      <w:pPr>
        <w:jc w:val="both"/>
      </w:pPr>
      <w:r>
        <w:t xml:space="preserve">  val asyncEraseUserTweetsRequest: FutureArrow[AsyncEraseUserTweetsRequest, Unit]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library allows you to erase all of a users's tweets. It's used to clean up</w:t>
      </w:r>
    </w:p>
    <w:p>
      <w:pPr>
        <w:jc w:val="both"/>
      </w:pPr>
      <w:r>
        <w:t xml:space="preserve"> * tweets after a user deletes their account.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EraseUserTweetsHandler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FutureEffect which, when called, deletes one page worth of tweets at the</w:t>
      </w:r>
    </w:p>
    <w:p>
      <w:pPr>
        <w:jc w:val="both"/>
      </w:pPr>
      <w:r>
        <w:t xml:space="preserve">   * specified flock cursor. When the page of tweets has been deleted another asyncEraseUserTweets</w:t>
      </w:r>
    </w:p>
    <w:p>
      <w:pPr>
        <w:jc w:val="both"/>
      </w:pPr>
      <w:r>
        <w:t xml:space="preserve">   * request is made with the updated cursor location so that the next page of tweets can be processed.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selectPage: FutureArrow[Select[StatusGraph], PageResult[Long]],</w:t>
      </w:r>
    </w:p>
    <w:p>
      <w:pPr>
        <w:jc w:val="both"/>
      </w:pPr>
      <w:r>
        <w:t xml:space="preserve">    deleteTweet: FutureEffect[(TweetId, UserId)],</w:t>
      </w:r>
    </w:p>
    <w:p>
      <w:pPr>
        <w:jc w:val="both"/>
      </w:pPr>
      <w:r>
        <w:t xml:space="preserve">    asyncEraseUserTweets: FutureArrow[AsyncEraseUserTweetsRequest, Unit],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sleep: () =&gt; Future[Unit] = () =&gt; Future.Unit</w:t>
      </w:r>
    </w:p>
    <w:p>
      <w:pPr>
        <w:jc w:val="both"/>
      </w:pPr>
      <w:r>
        <w:t xml:space="preserve">  ): EraseUserTweetsHandler =</w:t>
      </w:r>
    </w:p>
    <w:p>
      <w:pPr>
        <w:jc w:val="both"/>
      </w:pPr>
      <w:r>
        <w:t xml:space="preserve">    new EraseUserTweetsHandler {</w:t>
      </w:r>
    </w:p>
    <w:p>
      <w:pPr>
        <w:jc w:val="both"/>
      </w:pPr>
      <w:r>
        <w:t xml:space="preserve">      val latencyStat: Stat = stats.stat("latency_ms")</w:t>
      </w:r>
    </w:p>
    <w:p>
      <w:pPr>
        <w:jc w:val="both"/>
      </w:pPr>
      <w:r>
        <w:t xml:space="preserve">      val deletedTweetsStat: Stat = stats.stat("tweets_deleted_for_erased_user")</w:t>
      </w:r>
    </w:p>
    <w:p>
      <w:pPr>
        <w:jc w:val="both"/>
      </w:pPr>
      <w:r/>
    </w:p>
    <w:p>
      <w:pPr>
        <w:jc w:val="both"/>
      </w:pPr>
      <w:r>
        <w:t xml:space="preserve">      val selectUserTweets: AsyncEraseUserTweetsRequest =&gt; Select[StatusGraph] =</w:t>
      </w:r>
    </w:p>
    <w:p>
      <w:pPr>
        <w:jc w:val="both"/>
      </w:pPr>
      <w:r>
        <w:t xml:space="preserve">        (request: AsyncEraseUserTweetsRequest) =&gt;</w:t>
      </w:r>
    </w:p>
    <w:p>
      <w:pPr>
        <w:jc w:val="both"/>
      </w:pPr>
      <w:r>
        <w:t xml:space="preserve">          UserTimelineGraph</w:t>
      </w:r>
    </w:p>
    <w:p>
      <w:pPr>
        <w:jc w:val="both"/>
      </w:pPr>
      <w:r>
        <w:t xml:space="preserve">            .from(request.userId)</w:t>
      </w:r>
    </w:p>
    <w:p>
      <w:pPr>
        <w:jc w:val="both"/>
      </w:pPr>
      <w:r>
        <w:t xml:space="preserve">            .withCursor(Cursor(request.flockCursor))</w:t>
      </w:r>
    </w:p>
    <w:p>
      <w:pPr>
        <w:jc w:val="both"/>
      </w:pPr>
      <w:r/>
    </w:p>
    <w:p>
      <w:pPr>
        <w:jc w:val="both"/>
      </w:pPr>
      <w:r>
        <w:t xml:space="preserve">      // For a provided list of tweetIds, delete each one sequentially, sleeping between each call</w:t>
      </w:r>
    </w:p>
    <w:p>
      <w:pPr>
        <w:jc w:val="both"/>
      </w:pPr>
      <w:r>
        <w:t xml:space="preserve">      // This is a rate limiting mechanism to slow down deletions.</w:t>
      </w:r>
    </w:p>
    <w:p>
      <w:pPr>
        <w:jc w:val="both"/>
      </w:pPr>
      <w:r>
        <w:t xml:space="preserve">      def deletePage(page: PageResult[Long], expectedUserId: UserId): Future[Unit] =</w:t>
      </w:r>
    </w:p>
    <w:p>
      <w:pPr>
        <w:jc w:val="both"/>
      </w:pPr>
      <w:r>
        <w:t xml:space="preserve">        page.entries.foldLeft(Future.Unit) { (previousFuture, nextId) =&gt;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_ &lt;- previousFuture</w:t>
      </w:r>
    </w:p>
    <w:p>
      <w:pPr>
        <w:jc w:val="both"/>
      </w:pPr>
      <w:r>
        <w:t xml:space="preserve">            _ &lt;- sleep()</w:t>
      </w:r>
    </w:p>
    <w:p>
      <w:pPr>
        <w:jc w:val="both"/>
      </w:pPr>
      <w:r>
        <w:t xml:space="preserve">            _ &lt;- deleteTweet((nextId, expectedUserId))</w:t>
      </w:r>
    </w:p>
    <w:p>
      <w:pPr>
        <w:jc w:val="both"/>
      </w:pPr>
      <w:r>
        <w:t xml:space="preserve">          } yield ()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If we aren't on the last page, make another EraseUserTweets request to delete</w:t>
      </w:r>
    </w:p>
    <w:p>
      <w:pPr>
        <w:jc w:val="both"/>
      </w:pPr>
      <w:r>
        <w:t xml:space="preserve">       * the next page of tweets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val nextRequestOrEnd: (AsyncEraseUserTweetsRequest, PageResult[Long]) =&gt; Future[Unit] =</w:t>
      </w:r>
    </w:p>
    <w:p>
      <w:pPr>
        <w:jc w:val="both"/>
      </w:pPr>
      <w:r>
        <w:t xml:space="preserve">        (request: AsyncEraseUserTweetsRequest, page: PageResult[Long]) =&gt;</w:t>
      </w:r>
    </w:p>
    <w:p>
      <w:pPr>
        <w:jc w:val="both"/>
      </w:pPr>
      <w:r>
        <w:t xml:space="preserve">          if (page.nextCursor.isEnd) {</w:t>
      </w:r>
    </w:p>
    <w:p>
      <w:pPr>
        <w:jc w:val="both"/>
      </w:pPr>
      <w:r>
        <w:t xml:space="preserve">            latencyStat.add(Time.fromMilliseconds(request.startTimestamp).untilNow.inMillis)</w:t>
      </w:r>
    </w:p>
    <w:p>
      <w:pPr>
        <w:jc w:val="both"/>
      </w:pPr>
      <w:r>
        <w:t xml:space="preserve">            deletedTweetsStat.add(request.tweetCount + page.entries.size)</w:t>
      </w:r>
    </w:p>
    <w:p>
      <w:pPr>
        <w:jc w:val="both"/>
      </w:pPr>
      <w:r>
        <w:t xml:space="preserve">            Future.Unit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asyncEraseUserTweets(</w:t>
      </w:r>
    </w:p>
    <w:p>
      <w:pPr>
        <w:jc w:val="both"/>
      </w:pPr>
      <w:r>
        <w:t xml:space="preserve">              request.copy(</w:t>
      </w:r>
    </w:p>
    <w:p>
      <w:pPr>
        <w:jc w:val="both"/>
      </w:pPr>
      <w:r>
        <w:t xml:space="preserve">                flockCursor = page.nextCursor.value,</w:t>
      </w:r>
    </w:p>
    <w:p>
      <w:pPr>
        <w:jc w:val="both"/>
      </w:pPr>
      <w:r>
        <w:t xml:space="preserve">                tweetCount = request.tweetCount + page.entries.size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override val eraseUserTweetsRequest: FutureArrow[EraseUserTweetsRequest, Unit] =</w:t>
      </w:r>
    </w:p>
    <w:p>
      <w:pPr>
        <w:jc w:val="both"/>
      </w:pPr>
      <w:r>
        <w:t xml:space="preserve">        FutureArrow { request =&gt;</w:t>
      </w:r>
    </w:p>
    <w:p>
      <w:pPr>
        <w:jc w:val="both"/>
      </w:pPr>
      <w:r>
        <w:t xml:space="preserve">          asyncEraseUserTweets(</w:t>
      </w:r>
    </w:p>
    <w:p>
      <w:pPr>
        <w:jc w:val="both"/>
      </w:pPr>
      <w:r>
        <w:t xml:space="preserve">            AsyncEraseUserTweetsRequest(</w:t>
      </w:r>
    </w:p>
    <w:p>
      <w:pPr>
        <w:jc w:val="both"/>
      </w:pPr>
      <w:r>
        <w:t xml:space="preserve">              userId = request.userId,</w:t>
      </w:r>
    </w:p>
    <w:p>
      <w:pPr>
        <w:jc w:val="both"/>
      </w:pPr>
      <w:r>
        <w:t xml:space="preserve">              flockCursor = Cursor.start.value,</w:t>
      </w:r>
    </w:p>
    <w:p>
      <w:pPr>
        <w:jc w:val="both"/>
      </w:pPr>
      <w:r>
        <w:t xml:space="preserve">              startTimestamp = Time.now.inMillis,</w:t>
      </w:r>
    </w:p>
    <w:p>
      <w:pPr>
        <w:jc w:val="both"/>
      </w:pPr>
      <w:r>
        <w:t xml:space="preserve">              tweetCount = 0L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asyncEraseUserTweetsRequest: FutureArrow[AsyncEraseUserTweetsRequest, Unit] =</w:t>
      </w:r>
    </w:p>
    <w:p>
      <w:pPr>
        <w:jc w:val="both"/>
      </w:pPr>
      <w:r>
        <w:t xml:space="preserve">        FutureArrow { request =&gt;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_ &lt;- sleep()</w:t>
      </w:r>
    </w:p>
    <w:p>
      <w:pPr>
        <w:jc w:val="both"/>
      </w:pPr>
      <w:r/>
    </w:p>
    <w:p>
      <w:pPr>
        <w:jc w:val="both"/>
      </w:pPr>
      <w:r>
        <w:t xml:space="preserve">            // get one page of tweets</w:t>
      </w:r>
    </w:p>
    <w:p>
      <w:pPr>
        <w:jc w:val="both"/>
      </w:pPr>
      <w:r>
        <w:t xml:space="preserve">            page &lt;- selectPage(selectUserTweets(request))</w:t>
      </w:r>
    </w:p>
    <w:p>
      <w:pPr>
        <w:jc w:val="both"/>
      </w:pPr>
      <w:r/>
    </w:p>
    <w:p>
      <w:pPr>
        <w:jc w:val="both"/>
      </w:pPr>
      <w:r>
        <w:t xml:space="preserve">            // delete tweets</w:t>
      </w:r>
    </w:p>
    <w:p>
      <w:pPr>
        <w:jc w:val="both"/>
      </w:pPr>
      <w:r>
        <w:t xml:space="preserve">            _ &lt;- deletePage(page, request.userId)</w:t>
      </w:r>
    </w:p>
    <w:p>
      <w:pPr>
        <w:jc w:val="both"/>
      </w:pPr>
      <w:r/>
    </w:p>
    <w:p>
      <w:pPr>
        <w:jc w:val="both"/>
      </w:pPr>
      <w:r>
        <w:t xml:space="preserve">            // make call to delete the next page of tweets</w:t>
      </w:r>
    </w:p>
    <w:p>
      <w:pPr>
        <w:jc w:val="both"/>
      </w:pPr>
      <w:r>
        <w:t xml:space="preserve">            _ &lt;- nextRequestOrEnd(request, page)</w:t>
      </w:r>
    </w:p>
    <w:p>
      <w:pPr>
        <w:jc w:val="both"/>
      </w:pPr>
      <w:r>
        <w:t xml:space="preserve">          } yield 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