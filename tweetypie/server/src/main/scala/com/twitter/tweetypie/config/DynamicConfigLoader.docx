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com.twitter.tweetypie.config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com.twitter.servo.util.ExceptionCounter</w:t>
      </w:r>
    </w:p>
    <w:p>
      <w:pPr>
        <w:jc w:val="both"/>
      </w:pPr>
      <w:r>
        <w:t>import com.twitter.tweetypie.serverutil.ActivityUtil</w:t>
      </w:r>
    </w:p>
    <w:p>
      <w:pPr>
        <w:jc w:val="both"/>
      </w:pPr>
      <w:r>
        <w:t>import com.twitter.util.{Activity, Return, Try}</w:t>
      </w:r>
    </w:p>
    <w:p>
      <w:pPr>
        <w:jc w:val="both"/>
      </w:pPr>
      <w:r>
        <w:t>import com.twitter.util.logging.Logger</w:t>
      </w:r>
    </w:p>
    <w:p>
      <w:pPr>
        <w:jc w:val="both"/>
      </w:pPr>
      <w:r/>
    </w:p>
    <w:p>
      <w:pPr>
        <w:jc w:val="both"/>
      </w:pPr>
      <w:r>
        <w:t>trait DynamicConfigLoader {</w:t>
      </w:r>
    </w:p>
    <w:p>
      <w:pPr>
        <w:jc w:val="both"/>
      </w:pPr>
      <w:r>
        <w:t xml:space="preserve">  def apply[T](path: String, stats: StatsReceiver, parse: String =&gt; T): Activity[Option[T]]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DynamicConfigLoader {</w:t>
      </w:r>
    </w:p>
    <w:p>
      <w:pPr>
        <w:jc w:val="both"/>
      </w:pPr>
      <w:r/>
    </w:p>
    <w:p>
      <w:pPr>
        <w:jc w:val="both"/>
      </w:pPr>
      <w:r>
        <w:t xml:space="preserve">  def apply(read: String =&gt; Activity[String]): DynamicConfigLoader =</w:t>
      </w:r>
    </w:p>
    <w:p>
      <w:pPr>
        <w:jc w:val="both"/>
      </w:pPr>
      <w:r>
        <w:t xml:space="preserve">    new DynamicConfigLoader {</w:t>
      </w:r>
    </w:p>
    <w:p>
      <w:pPr>
        <w:jc w:val="both"/>
      </w:pPr>
      <w:r>
        <w:t xml:space="preserve">      val logger = Logger(getClass)</w:t>
      </w:r>
    </w:p>
    <w:p>
      <w:pPr>
        <w:jc w:val="both"/>
      </w:pPr>
      <w:r/>
    </w:p>
    <w:p>
      <w:pPr>
        <w:jc w:val="both"/>
      </w:pPr>
      <w:r>
        <w:t xml:space="preserve">      private def snoopState[T](stats: StatsReceiver)(a: Activity[T]): Activity[T] = {</w:t>
      </w:r>
    </w:p>
    <w:p>
      <w:pPr>
        <w:jc w:val="both"/>
      </w:pPr>
      <w:r>
        <w:t xml:space="preserve">        val pending = stats.counter("pending")</w:t>
      </w:r>
    </w:p>
    <w:p>
      <w:pPr>
        <w:jc w:val="both"/>
      </w:pPr>
      <w:r>
        <w:t xml:space="preserve">        val failure = stats.counter("failure")</w:t>
      </w:r>
    </w:p>
    <w:p>
      <w:pPr>
        <w:jc w:val="both"/>
      </w:pPr>
      <w:r>
        <w:t xml:space="preserve">        val success = stats.counter("success")</w:t>
      </w:r>
    </w:p>
    <w:p>
      <w:pPr>
        <w:jc w:val="both"/>
      </w:pPr>
      <w:r/>
    </w:p>
    <w:p>
      <w:pPr>
        <w:jc w:val="both"/>
      </w:pPr>
      <w:r>
        <w:t xml:space="preserve">        a.mapState {</w:t>
      </w:r>
    </w:p>
    <w:p>
      <w:pPr>
        <w:jc w:val="both"/>
      </w:pPr>
      <w:r>
        <w:t xml:space="preserve">          case s @ Activity.Ok(_) =&gt;</w:t>
      </w:r>
    </w:p>
    <w:p>
      <w:pPr>
        <w:jc w:val="both"/>
      </w:pPr>
      <w:r>
        <w:t xml:space="preserve">            success.incr()</w:t>
      </w:r>
    </w:p>
    <w:p>
      <w:pPr>
        <w:jc w:val="both"/>
      </w:pPr>
      <w:r>
        <w:t xml:space="preserve">            s</w:t>
      </w:r>
    </w:p>
    <w:p>
      <w:pPr>
        <w:jc w:val="both"/>
      </w:pPr>
      <w:r>
        <w:t xml:space="preserve">          case Activity.Pending =&gt;</w:t>
      </w:r>
    </w:p>
    <w:p>
      <w:pPr>
        <w:jc w:val="both"/>
      </w:pPr>
      <w:r>
        <w:t xml:space="preserve">            pending.incr()</w:t>
      </w:r>
    </w:p>
    <w:p>
      <w:pPr>
        <w:jc w:val="both"/>
      </w:pPr>
      <w:r>
        <w:t xml:space="preserve">            Activity.Pending</w:t>
      </w:r>
    </w:p>
    <w:p>
      <w:pPr>
        <w:jc w:val="both"/>
      </w:pPr>
      <w:r>
        <w:t xml:space="preserve">          case s @ Activity.Failed(_) =&gt;</w:t>
      </w:r>
    </w:p>
    <w:p>
      <w:pPr>
        <w:jc w:val="both"/>
      </w:pPr>
      <w:r>
        <w:t xml:space="preserve">            failure.incr()</w:t>
      </w:r>
    </w:p>
    <w:p>
      <w:pPr>
        <w:jc w:val="both"/>
      </w:pPr>
      <w:r>
        <w:t xml:space="preserve">            s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def apply[T](path: String, stats: StatsReceiver, parse: String =&gt; T): Activity[Option[T]] = {</w:t>
      </w:r>
    </w:p>
    <w:p>
      <w:pPr>
        <w:jc w:val="both"/>
      </w:pPr>
      <w:r>
        <w:t xml:space="preserve">        val exceptionCounter = new ExceptionCounter(stats)</w:t>
      </w:r>
    </w:p>
    <w:p>
      <w:pPr>
        <w:jc w:val="both"/>
      </w:pPr>
      <w:r/>
    </w:p>
    <w:p>
      <w:pPr>
        <w:jc w:val="both"/>
      </w:pPr>
      <w:r>
        <w:t xml:space="preserve">        val rawActivity: Activity[T] =</w:t>
      </w:r>
    </w:p>
    <w:p>
      <w:pPr>
        <w:jc w:val="both"/>
      </w:pPr>
      <w:r>
        <w:t xml:space="preserve">          snoopState(stats.scope("raw"))(</w:t>
      </w:r>
    </w:p>
    <w:p>
      <w:pPr>
        <w:jc w:val="both"/>
      </w:pPr>
      <w:r>
        <w:t xml:space="preserve">            ActivityUtil</w:t>
      </w:r>
    </w:p>
    <w:p>
      <w:pPr>
        <w:jc w:val="both"/>
      </w:pPr>
      <w:r>
        <w:t xml:space="preserve">              .strict(read(path))</w:t>
      </w:r>
    </w:p>
    <w:p>
      <w:pPr>
        <w:jc w:val="both"/>
      </w:pPr>
      <w:r>
        <w:t xml:space="preserve">              .map(parse)</w:t>
      </w:r>
    </w:p>
    <w:p>
      <w:pPr>
        <w:jc w:val="both"/>
      </w:pPr>
      <w:r>
        <w:t xml:space="preserve">              .handle {</w:t>
      </w:r>
    </w:p>
    <w:p>
      <w:pPr>
        <w:jc w:val="both"/>
      </w:pPr>
      <w:r>
        <w:t xml:space="preserve">                case e =&gt;</w:t>
      </w:r>
    </w:p>
    <w:p>
      <w:pPr>
        <w:jc w:val="both"/>
      </w:pPr>
      <w:r>
        <w:t xml:space="preserve">                  exceptionCounter(e)</w:t>
      </w:r>
    </w:p>
    <w:p>
      <w:pPr>
        <w:jc w:val="both"/>
      </w:pPr>
      <w:r>
        <w:t xml:space="preserve">                  logger.error(s"Invalid config in $path", e)</w:t>
      </w:r>
    </w:p>
    <w:p>
      <w:pPr>
        <w:jc w:val="both"/>
      </w:pPr>
      <w:r>
        <w:t xml:space="preserve">                  throw 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val stableActivity =</w:t>
      </w:r>
    </w:p>
    <w:p>
      <w:pPr>
        <w:jc w:val="both"/>
      </w:pPr>
      <w:r>
        <w:t xml:space="preserve">          snoopState(stats.scope("stabilized"))(rawActivity.stabilize).mapState[Option[T]] {</w:t>
      </w:r>
    </w:p>
    <w:p>
      <w:pPr>
        <w:jc w:val="both"/>
      </w:pPr>
      <w:r>
        <w:t xml:space="preserve">            case Activity.Ok(t) =&gt; Activity.Ok(Some(t))</w:t>
      </w:r>
    </w:p>
    <w:p>
      <w:pPr>
        <w:jc w:val="both"/>
      </w:pPr>
      <w:r>
        <w:t xml:space="preserve">            case _ =&gt; Activity.Ok(None)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stats.provideGauge("config_state") {</w:t>
      </w:r>
    </w:p>
    <w:p>
      <w:pPr>
        <w:jc w:val="both"/>
      </w:pPr>
      <w:r>
        <w:t xml:space="preserve">          Try(stableActivity.sample()) match {</w:t>
      </w:r>
    </w:p>
    <w:p>
      <w:pPr>
        <w:jc w:val="both"/>
      </w:pPr>
      <w:r>
        <w:t xml:space="preserve">            case Return(Some(c)) =&gt; c.hashCode.abs</w:t>
      </w:r>
    </w:p>
    <w:p>
      <w:pPr>
        <w:jc w:val="both"/>
      </w:pPr>
      <w:r>
        <w:t xml:space="preserve">            case _ =&gt; 0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stableActivity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