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com.twitter.limiter.thriftscala.FeatureRequest</w:t>
      </w:r>
    </w:p>
    <w:p>
      <w:pPr>
        <w:jc w:val="both"/>
      </w:pPr>
      <w:r>
        <w:t>import com.twitter.tweetypie.backends.LimiterBackend.GetFeatureUsage</w:t>
      </w:r>
    </w:p>
    <w:p>
      <w:pPr>
        <w:jc w:val="both"/>
      </w:pPr>
      <w:r>
        <w:t>import com.twitter.tweetypie.backends.LimiterBackend.IncrementFeature</w:t>
      </w:r>
    </w:p>
    <w:p>
      <w:pPr>
        <w:jc w:val="both"/>
      </w:pPr>
      <w:r>
        <w:t>import com.twitter.tweetypie.backends.LimiterService.Feature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Why does LimiterService exist?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underlying Limiter thrift service doesn't support batching. This trait and implementation</w:t>
      </w:r>
    </w:p>
    <w:p>
      <w:pPr>
        <w:jc w:val="both"/>
      </w:pPr>
      <w:r>
        <w:t xml:space="preserve"> * basically exist to allow a batch like interface to the Limiter. This keeps us from having to</w:t>
      </w:r>
    </w:p>
    <w:p>
      <w:pPr>
        <w:jc w:val="both"/>
      </w:pPr>
      <w:r>
        <w:t xml:space="preserve"> * spread batching throughout our code base.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Why is LimiterService in the backends package?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 some ways it is like a backend if the backend supports batching. There is a modest amount of</w:t>
      </w:r>
    </w:p>
    <w:p>
      <w:pPr>
        <w:jc w:val="both"/>
      </w:pPr>
      <w:r>
        <w:t xml:space="preserve"> * business logic LimiterService, but that logic exists here to allow easier consumption throughout</w:t>
      </w:r>
    </w:p>
    <w:p>
      <w:pPr>
        <w:jc w:val="both"/>
      </w:pPr>
      <w:r>
        <w:t xml:space="preserve"> * the tweetypie code base. We did look at moving LimiterService to another package, but all likely</w:t>
      </w:r>
    </w:p>
    <w:p>
      <w:pPr>
        <w:jc w:val="both"/>
      </w:pPr>
      <w:r>
        <w:t xml:space="preserve"> * candidates (service, serverutil) caused circular dependencies.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I need to add functionality, should I add it to LimiterBackend or LimiterService?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LimiterBackend is used as a simple wrapper around the Limiter thrift client. The LimiterBackend</w:t>
      </w:r>
    </w:p>
    <w:p>
      <w:pPr>
        <w:jc w:val="both"/>
      </w:pPr>
      <w:r>
        <w:t xml:space="preserve"> * should be kept as dumb as possible. You will most likely want to add the functionality in</w:t>
      </w:r>
    </w:p>
    <w:p>
      <w:pPr>
        <w:jc w:val="both"/>
      </w:pPr>
      <w:r>
        <w:t xml:space="preserve"> * LimiterService.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LimiterService {</w:t>
      </w:r>
    </w:p>
    <w:p>
      <w:pPr>
        <w:jc w:val="both"/>
      </w:pPr>
      <w:r>
        <w:t xml:space="preserve">  type MinRemaining = (UserId, Option[UserId]) =&gt; Future[Int]</w:t>
      </w:r>
    </w:p>
    <w:p>
      <w:pPr>
        <w:jc w:val="both"/>
      </w:pPr>
      <w:r>
        <w:t xml:space="preserve">  type HasRemaining = (UserId, Option[UserId]) =&gt; Future[Boolean]</w:t>
      </w:r>
    </w:p>
    <w:p>
      <w:pPr>
        <w:jc w:val="both"/>
      </w:pPr>
      <w:r>
        <w:t xml:space="preserve">  type Increment = (UserId, Option[UserId], Int) =&gt; Future[Unit]</w:t>
      </w:r>
    </w:p>
    <w:p>
      <w:pPr>
        <w:jc w:val="both"/>
      </w:pPr>
      <w:r>
        <w:t xml:space="preserve">  type IncrementByOne = (UserId, Option[UserId]) =&gt; Future[Unit]</w:t>
      </w:r>
    </w:p>
    <w:p>
      <w:pPr>
        <w:jc w:val="both"/>
      </w:pPr>
      <w:r/>
    </w:p>
    <w:p>
      <w:pPr>
        <w:jc w:val="both"/>
      </w:pPr>
      <w:r>
        <w:t xml:space="preserve">  sealed abstract class Feature(val name: String, val hasPerApp: Boolean = false) {</w:t>
      </w:r>
    </w:p>
    <w:p>
      <w:pPr>
        <w:jc w:val="both"/>
      </w:pPr>
      <w:r>
        <w:t xml:space="preserve">    def forUser(userId: UserId): FeatureRequest = FeatureRequest(name, userId = Some(userId))</w:t>
      </w:r>
    </w:p>
    <w:p>
      <w:pPr>
        <w:jc w:val="both"/>
      </w:pPr>
      <w:r>
        <w:t xml:space="preserve">    def forApp(appId: AppId): Option[FeatureRequest] =</w:t>
      </w:r>
    </w:p>
    <w:p>
      <w:pPr>
        <w:jc w:val="both"/>
      </w:pPr>
      <w:r>
        <w:t xml:space="preserve">      if (hasPerApp) {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FeatureRequest(</w:t>
      </w:r>
    </w:p>
    <w:p>
      <w:pPr>
        <w:jc w:val="both"/>
      </w:pPr>
      <w:r>
        <w:t xml:space="preserve">            s"${name}_per_app",</w:t>
      </w:r>
    </w:p>
    <w:p>
      <w:pPr>
        <w:jc w:val="both"/>
      </w:pPr>
      <w:r>
        <w:t xml:space="preserve">            applicationId = Some(appId),</w:t>
      </w:r>
    </w:p>
    <w:p>
      <w:pPr>
        <w:jc w:val="both"/>
      </w:pPr>
      <w:r>
        <w:t xml:space="preserve">            identifier = Some(appId.toString)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Feature {</w:t>
      </w:r>
    </w:p>
    <w:p>
      <w:pPr>
        <w:jc w:val="both"/>
      </w:pPr>
      <w:r>
        <w:t xml:space="preserve">    case object Updates extends Feature("updates", hasPerApp = true)</w:t>
      </w:r>
    </w:p>
    <w:p>
      <w:pPr>
        <w:jc w:val="both"/>
      </w:pPr>
      <w:r>
        <w:t xml:space="preserve">    case object MediaTagCreate extends Feature("media_tag_create")</w:t>
      </w:r>
    </w:p>
    <w:p>
      <w:pPr>
        <w:jc w:val="both"/>
      </w:pPr>
      <w:r>
        <w:t xml:space="preserve">    case object TweetCreateFailure extends Feature("tweet_creation_failure")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fromBackend(</w:t>
      </w:r>
    </w:p>
    <w:p>
      <w:pPr>
        <w:jc w:val="both"/>
      </w:pPr>
      <w:r>
        <w:t xml:space="preserve">    incrementFeature: IncrementFeature,</w:t>
      </w:r>
    </w:p>
    <w:p>
      <w:pPr>
        <w:jc w:val="both"/>
      </w:pPr>
      <w:r>
        <w:t xml:space="preserve">    getFeatureUsage: GetFeatureUsage,</w:t>
      </w:r>
    </w:p>
    <w:p>
      <w:pPr>
        <w:jc w:val="both"/>
      </w:pPr>
      <w:r>
        <w:t xml:space="preserve">    getAppId: =&gt; Option[</w:t>
      </w:r>
    </w:p>
    <w:p>
      <w:pPr>
        <w:jc w:val="both"/>
      </w:pPr>
      <w:r>
        <w:t xml:space="preserve">      AppId</w:t>
      </w:r>
    </w:p>
    <w:p>
      <w:pPr>
        <w:jc w:val="both"/>
      </w:pPr>
      <w:r>
        <w:t xml:space="preserve">    ], // the call-by-name here to invoke per request to get the current request's app id</w:t>
      </w:r>
    </w:p>
    <w:p>
      <w:pPr>
        <w:jc w:val="both"/>
      </w:pPr>
      <w:r>
        <w:t xml:space="preserve">    stats: StatsReceiver = NullStatsReceiver</w:t>
      </w:r>
    </w:p>
    <w:p>
      <w:pPr>
        <w:jc w:val="both"/>
      </w:pPr>
      <w:r>
        <w:t xml:space="preserve">  ): LimiterService =</w:t>
      </w:r>
    </w:p>
    <w:p>
      <w:pPr>
        <w:jc w:val="both"/>
      </w:pPr>
      <w:r>
        <w:t xml:space="preserve">    new LimiterService {</w:t>
      </w:r>
    </w:p>
    <w:p>
      <w:pPr>
        <w:jc w:val="both"/>
      </w:pPr>
      <w:r>
        <w:t xml:space="preserve">      def increment(</w:t>
      </w:r>
    </w:p>
    <w:p>
      <w:pPr>
        <w:jc w:val="both"/>
      </w:pPr>
      <w:r>
        <w:t xml:space="preserve">        feature: Feature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userId: UserId,</w:t>
      </w:r>
    </w:p>
    <w:p>
      <w:pPr>
        <w:jc w:val="both"/>
      </w:pPr>
      <w:r>
        <w:t xml:space="preserve">        contributorUserId: Option[UserId],</w:t>
      </w:r>
    </w:p>
    <w:p>
      <w:pPr>
        <w:jc w:val="both"/>
      </w:pPr>
      <w:r>
        <w:t xml:space="preserve">        amount: Int</w:t>
      </w:r>
    </w:p>
    <w:p>
      <w:pPr>
        <w:jc w:val="both"/>
      </w:pPr>
      <w:r>
        <w:t xml:space="preserve">      ): Future[Unit] = {</w:t>
      </w:r>
    </w:p>
    <w:p>
      <w:pPr>
        <w:jc w:val="both"/>
      </w:pPr>
      <w:r>
        <w:t xml:space="preserve">        Future.when(amount &gt; 0) {</w:t>
      </w:r>
    </w:p>
    <w:p>
      <w:pPr>
        <w:jc w:val="both"/>
      </w:pPr>
      <w:r>
        <w:t xml:space="preserve">          def increment(req: FeatureRequest): Future[Unit] = incrementFeature((req, amount))</w:t>
      </w:r>
    </w:p>
    <w:p>
      <w:pPr>
        <w:jc w:val="both"/>
      </w:pPr>
      <w:r/>
    </w:p>
    <w:p>
      <w:pPr>
        <w:jc w:val="both"/>
      </w:pPr>
      <w:r>
        <w:t xml:space="preserve">          val incrementUser: Option[Future[Unit]] =</w:t>
      </w:r>
    </w:p>
    <w:p>
      <w:pPr>
        <w:jc w:val="both"/>
      </w:pPr>
      <w:r>
        <w:t xml:space="preserve">            Some(increment(feature.forUser(userId)))</w:t>
      </w:r>
    </w:p>
    <w:p>
      <w:pPr>
        <w:jc w:val="both"/>
      </w:pPr>
      <w:r/>
    </w:p>
    <w:p>
      <w:pPr>
        <w:jc w:val="both"/>
      </w:pPr>
      <w:r>
        <w:t xml:space="preserve">          val incrementContributor: Option[Future[Unit]] =</w:t>
      </w:r>
    </w:p>
    <w:p>
      <w:pPr>
        <w:jc w:val="both"/>
      </w:pPr>
      <w:r>
        <w:t xml:space="preserve">            for {</w:t>
      </w:r>
    </w:p>
    <w:p>
      <w:pPr>
        <w:jc w:val="both"/>
      </w:pPr>
      <w:r>
        <w:t xml:space="preserve">              id &lt;- contributorUserId</w:t>
      </w:r>
    </w:p>
    <w:p>
      <w:pPr>
        <w:jc w:val="both"/>
      </w:pPr>
      <w:r>
        <w:t xml:space="preserve">              if id != userId</w:t>
      </w:r>
    </w:p>
    <w:p>
      <w:pPr>
        <w:jc w:val="both"/>
      </w:pPr>
      <w:r>
        <w:t xml:space="preserve">            } yield increment(feature.forUser(id))</w:t>
      </w:r>
    </w:p>
    <w:p>
      <w:pPr>
        <w:jc w:val="both"/>
      </w:pPr>
      <w:r/>
    </w:p>
    <w:p>
      <w:pPr>
        <w:jc w:val="both"/>
      </w:pPr>
      <w:r>
        <w:t xml:space="preserve">          val incrementPerApp: Option[Future[Unit]] =</w:t>
      </w:r>
    </w:p>
    <w:p>
      <w:pPr>
        <w:jc w:val="both"/>
      </w:pPr>
      <w:r>
        <w:t xml:space="preserve">            for {</w:t>
      </w:r>
    </w:p>
    <w:p>
      <w:pPr>
        <w:jc w:val="both"/>
      </w:pPr>
      <w:r>
        <w:t xml:space="preserve">              appId &lt;- getAppId</w:t>
      </w:r>
    </w:p>
    <w:p>
      <w:pPr>
        <w:jc w:val="both"/>
      </w:pPr>
      <w:r>
        <w:t xml:space="preserve">              req &lt;- feature.forApp(appId)</w:t>
      </w:r>
    </w:p>
    <w:p>
      <w:pPr>
        <w:jc w:val="both"/>
      </w:pPr>
      <w:r>
        <w:t xml:space="preserve">            } yield increment(req)</w:t>
      </w:r>
    </w:p>
    <w:p>
      <w:pPr>
        <w:jc w:val="both"/>
      </w:pPr>
      <w:r/>
    </w:p>
    <w:p>
      <w:pPr>
        <w:jc w:val="both"/>
      </w:pPr>
      <w:r>
        <w:t xml:space="preserve">          Future.collect(Seq(incrementUser, incrementContributor, incrementPerApp).flatten)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def minRemaining(</w:t>
      </w:r>
    </w:p>
    <w:p>
      <w:pPr>
        <w:jc w:val="both"/>
      </w:pPr>
      <w:r>
        <w:t xml:space="preserve">        feature: Feature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userId: UserId,</w:t>
      </w:r>
    </w:p>
    <w:p>
      <w:pPr>
        <w:jc w:val="both"/>
      </w:pPr>
      <w:r>
        <w:t xml:space="preserve">        contributorUserId: Option[UserId]</w:t>
      </w:r>
    </w:p>
    <w:p>
      <w:pPr>
        <w:jc w:val="both"/>
      </w:pPr>
      <w:r>
        <w:t xml:space="preserve">      ): Future[Int] = {</w:t>
      </w:r>
    </w:p>
    <w:p>
      <w:pPr>
        <w:jc w:val="both"/>
      </w:pPr>
      <w:r>
        <w:t xml:space="preserve">        def getRemaining(req: FeatureRequest): Future[Int] = getFeatureUsage(req).map(_.remaining)</w:t>
      </w:r>
    </w:p>
    <w:p>
      <w:pPr>
        <w:jc w:val="both"/>
      </w:pPr>
      <w:r/>
    </w:p>
    <w:p>
      <w:pPr>
        <w:jc w:val="both"/>
      </w:pPr>
      <w:r>
        <w:t xml:space="preserve">        val getUserRemaining: Option[Future[Int]] =</w:t>
      </w:r>
    </w:p>
    <w:p>
      <w:pPr>
        <w:jc w:val="both"/>
      </w:pPr>
      <w:r>
        <w:t xml:space="preserve">          Some(getRemaining(feature.forUser(userId)))</w:t>
      </w:r>
    </w:p>
    <w:p>
      <w:pPr>
        <w:jc w:val="both"/>
      </w:pPr>
      <w:r/>
    </w:p>
    <w:p>
      <w:pPr>
        <w:jc w:val="both"/>
      </w:pPr>
      <w:r>
        <w:t xml:space="preserve">        val getContributorRemaining: Option[Future[Int]] =</w:t>
      </w:r>
    </w:p>
    <w:p>
      <w:pPr>
        <w:jc w:val="both"/>
      </w:pPr>
      <w:r>
        <w:t xml:space="preserve">          contributorUserId.map(id =&gt; getRemaining(feature.forUser(id)))</w:t>
      </w:r>
    </w:p>
    <w:p>
      <w:pPr>
        <w:jc w:val="both"/>
      </w:pPr>
      <w:r/>
    </w:p>
    <w:p>
      <w:pPr>
        <w:jc w:val="both"/>
      </w:pPr>
      <w:r>
        <w:t xml:space="preserve">        val getPerAppRemaining: Option[Future[Int]] =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appId &lt;- getAppId</w:t>
      </w:r>
    </w:p>
    <w:p>
      <w:pPr>
        <w:jc w:val="both"/>
      </w:pPr>
      <w:r>
        <w:t xml:space="preserve">            req &lt;- feature.forApp(appId)</w:t>
      </w:r>
    </w:p>
    <w:p>
      <w:pPr>
        <w:jc w:val="both"/>
      </w:pPr>
      <w:r>
        <w:t xml:space="preserve">          } yield getRemaining(req)</w:t>
      </w:r>
    </w:p>
    <w:p>
      <w:pPr>
        <w:jc w:val="both"/>
      </w:pPr>
      <w:r/>
    </w:p>
    <w:p>
      <w:pPr>
        <w:jc w:val="both"/>
      </w:pPr>
      <w:r>
        <w:t xml:space="preserve">        Future</w:t>
      </w:r>
    </w:p>
    <w:p>
      <w:pPr>
        <w:jc w:val="both"/>
      </w:pPr>
      <w:r>
        <w:t xml:space="preserve">          .collect(Seq(getUserRemaining, getContributorRemaining, getPerAppRemaining).flatten)</w:t>
      </w:r>
    </w:p>
    <w:p>
      <w:pPr>
        <w:jc w:val="both"/>
      </w:pPr>
      <w:r>
        <w:t xml:space="preserve">          .map(_.min)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LimiterService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 the feature count for both the user and the contributor. If either increment fails,</w:t>
      </w:r>
    </w:p>
    <w:p>
      <w:pPr>
        <w:jc w:val="both"/>
      </w:pPr>
      <w:r>
        <w:t xml:space="preserve">   * the resulting future will be the first exception encountered.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The feature that is incremented</w:t>
      </w:r>
    </w:p>
    <w:p>
      <w:pPr>
        <w:jc w:val="both"/>
      </w:pPr>
      <w:r>
        <w:t xml:space="preserve">   * @param userId The current user tied to the current request</w:t>
      </w:r>
    </w:p>
    <w:p>
      <w:pPr>
        <w:jc w:val="both"/>
      </w:pPr>
      <w:r>
        <w:t xml:space="preserve">   * @param contributorUserId The contributor, if one exists, tied to the current request</w:t>
      </w:r>
    </w:p>
    <w:p>
      <w:pPr>
        <w:jc w:val="both"/>
      </w:pPr>
      <w:r>
        <w:t xml:space="preserve">   * @param amount The amount that each feature should be incremented.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increment(</w:t>
      </w:r>
    </w:p>
    <w:p>
      <w:pPr>
        <w:jc w:val="both"/>
      </w:pPr>
      <w:r>
        <w:t xml:space="preserve">    feature: Feature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contributorUserId: Option[UserId],</w:t>
      </w:r>
    </w:p>
    <w:p>
      <w:pPr>
        <w:jc w:val="both"/>
      </w:pPr>
      <w:r>
        <w:t xml:space="preserve">    amount: Int</w:t>
      </w:r>
    </w:p>
    <w:p>
      <w:pPr>
        <w:jc w:val="both"/>
      </w:pPr>
      <w:r>
        <w:t xml:space="preserve">  ): Future[Unit]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 the feature count, by one, for both the user and the contributor. If either</w:t>
      </w:r>
    </w:p>
    <w:p>
      <w:pPr>
        <w:jc w:val="both"/>
      </w:pPr>
      <w:r>
        <w:t xml:space="preserve">   * increment fails, the resulting future will be the first exception encountered.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The feature that is incremented</w:t>
      </w:r>
    </w:p>
    <w:p>
      <w:pPr>
        <w:jc w:val="both"/>
      </w:pPr>
      <w:r>
        <w:t xml:space="preserve">   * @param userId The current user tied to the current request</w:t>
      </w:r>
    </w:p>
    <w:p>
      <w:pPr>
        <w:jc w:val="both"/>
      </w:pPr>
      <w:r>
        <w:t xml:space="preserve">   * @param contributorUserId The contributor, if one exists, tied to the current request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[[increment]] if you want to increment a feature by a specified amount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incrementByOne(</w:t>
      </w:r>
    </w:p>
    <w:p>
      <w:pPr>
        <w:jc w:val="both"/>
      </w:pPr>
      <w:r>
        <w:t xml:space="preserve">    feature: Feature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contributorUserId: Option[UserId]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increment(feature)(userId, contributorUserId, 1)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minimum remaining limit between the user and contributor. If an exception occurs, then the</w:t>
      </w:r>
    </w:p>
    <w:p>
      <w:pPr>
        <w:jc w:val="both"/>
      </w:pPr>
      <w:r>
        <w:t xml:space="preserve">   * resulting Future will be the first exception encountered.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The feature that is queried</w:t>
      </w:r>
    </w:p>
    <w:p>
      <w:pPr>
        <w:jc w:val="both"/>
      </w:pPr>
      <w:r>
        <w:t xml:space="preserve">   * @param userId The current user tied to the current request</w:t>
      </w:r>
    </w:p>
    <w:p>
      <w:pPr>
        <w:jc w:val="both"/>
      </w:pPr>
      <w:r>
        <w:t xml:space="preserve">   * @param contributorUserId The contributor, if one exists, tied to the current request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`Future[Int]` with the minimum limit left between the user and contributor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minRemaining(feature: Feature)(userId: UserId, contributorUserId: Option[UserId]): Future[Int]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Can the user and contributor increment the given feature. If the result cannot be determined</w:t>
      </w:r>
    </w:p>
    <w:p>
      <w:pPr>
        <w:jc w:val="both"/>
      </w:pPr>
      <w:r>
        <w:t xml:space="preserve">   * because of an exception, then we assume they can increment. This will allow us to continue</w:t>
      </w:r>
    </w:p>
    <w:p>
      <w:pPr>
        <w:jc w:val="both"/>
      </w:pPr>
      <w:r>
        <w:t xml:space="preserve">   * servicing requests even if the limiter service isn't responding.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The feature that is queried</w:t>
      </w:r>
    </w:p>
    <w:p>
      <w:pPr>
        <w:jc w:val="both"/>
      </w:pPr>
      <w:r>
        <w:t xml:space="preserve">   * @param userId The current user tied to the current request</w:t>
      </w:r>
    </w:p>
    <w:p>
      <w:pPr>
        <w:jc w:val="both"/>
      </w:pPr>
      <w:r>
        <w:t xml:space="preserve">   * @param contributorUserId The contributor, if one exists, tied to the current request</w:t>
      </w:r>
    </w:p>
    <w:p>
      <w:pPr>
        <w:jc w:val="both"/>
      </w:pPr>
      <w:r>
        <w:t xml:space="preserve">   * @return a `Future[Boolean]` with true if both the user and contributor have remaining limit</w:t>
      </w:r>
    </w:p>
    <w:p>
      <w:pPr>
        <w:jc w:val="both"/>
      </w:pPr>
      <w:r>
        <w:t xml:space="preserve">   * cap.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[[minRemaining]] if you would like to handle any exceptions that occur on your own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hasRemaining(</w:t>
      </w:r>
    </w:p>
    <w:p>
      <w:pPr>
        <w:jc w:val="both"/>
      </w:pPr>
      <w:r>
        <w:t xml:space="preserve">    feature: Feature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contributorUserId: Option[UserId]</w:t>
      </w:r>
    </w:p>
    <w:p>
      <w:pPr>
        <w:jc w:val="both"/>
      </w:pPr>
      <w:r>
        <w:t xml:space="preserve">  ): Future[Boolean] =</w:t>
      </w:r>
    </w:p>
    <w:p>
      <w:pPr>
        <w:jc w:val="both"/>
      </w:pPr>
      <w:r>
        <w:t xml:space="preserve">    minRemaining(feature)(userId, contributorUserId)</w:t>
      </w:r>
    </w:p>
    <w:p>
      <w:pPr>
        <w:jc w:val="both"/>
      </w:pPr>
      <w:r>
        <w:t xml:space="preserve">      .map(_ &gt; 0)</w:t>
      </w:r>
    </w:p>
    <w:p>
      <w:pPr>
        <w:jc w:val="both"/>
      </w:pPr>
      <w:r>
        <w:t xml:space="preserve">      .handle { case _ =&gt; true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