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ScrubUncacheable {</w:t>
      </w:r>
    </w:p>
    <w:p>
      <w:pPr>
        <w:jc w:val="both"/>
      </w:pPr>
      <w:r/>
    </w:p>
    <w:p>
      <w:pPr>
        <w:jc w:val="both"/>
      </w:pPr>
      <w:r>
        <w:t xml:space="preserve">  // A mutation to use for scrubbing tweets for cache</w:t>
      </w:r>
    </w:p>
    <w:p>
      <w:pPr>
        <w:jc w:val="both"/>
      </w:pPr>
      <w:r>
        <w:t xml:space="preserve">  val tweetMutation: Mutation[Tweet] =</w:t>
      </w:r>
    </w:p>
    <w:p>
      <w:pPr>
        <w:jc w:val="both"/>
      </w:pPr>
      <w:r>
        <w:t xml:space="preserve">    Mutation { tweet =&gt;</w:t>
      </w:r>
    </w:p>
    <w:p>
      <w:pPr>
        <w:jc w:val="both"/>
      </w:pPr>
      <w:r>
        <w:t xml:space="preserve">      if (tweet.place != None ||</w:t>
      </w:r>
    </w:p>
    <w:p>
      <w:pPr>
        <w:jc w:val="both"/>
      </w:pPr>
      <w:r>
        <w:t xml:space="preserve">        tweet.counts != None ||</w:t>
      </w:r>
    </w:p>
    <w:p>
      <w:pPr>
        <w:jc w:val="both"/>
      </w:pPr>
      <w:r>
        <w:t xml:space="preserve">        tweet.deviceSource != None ||</w:t>
      </w:r>
    </w:p>
    <w:p>
      <w:pPr>
        <w:jc w:val="both"/>
      </w:pPr>
      <w:r>
        <w:t xml:space="preserve">        tweet.perspective != None ||</w:t>
      </w:r>
    </w:p>
    <w:p>
      <w:pPr>
        <w:jc w:val="both"/>
      </w:pPr>
      <w:r>
        <w:t xml:space="preserve">        tweet.cards != None ||</w:t>
      </w:r>
    </w:p>
    <w:p>
      <w:pPr>
        <w:jc w:val="both"/>
      </w:pPr>
      <w:r>
        <w:t xml:space="preserve">        tweet.card2 != None ||</w:t>
      </w:r>
    </w:p>
    <w:p>
      <w:pPr>
        <w:jc w:val="both"/>
      </w:pPr>
      <w:r>
        <w:t xml:space="preserve">        tweet.spamLabels != None ||</w:t>
      </w:r>
    </w:p>
    <w:p>
      <w:pPr>
        <w:jc w:val="both"/>
      </w:pPr>
      <w:r>
        <w:t xml:space="preserve">        tweet.conversationMuted != None)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tweet.copy(</w:t>
      </w:r>
    </w:p>
    <w:p>
      <w:pPr>
        <w:jc w:val="both"/>
      </w:pPr>
      <w:r>
        <w:t xml:space="preserve">            place = None,</w:t>
      </w:r>
    </w:p>
    <w:p>
      <w:pPr>
        <w:jc w:val="both"/>
      </w:pPr>
      <w:r>
        <w:t xml:space="preserve">            counts = None,</w:t>
      </w:r>
    </w:p>
    <w:p>
      <w:pPr>
        <w:jc w:val="both"/>
      </w:pPr>
      <w:r>
        <w:t xml:space="preserve">            deviceSource = None,</w:t>
      </w:r>
    </w:p>
    <w:p>
      <w:pPr>
        <w:jc w:val="both"/>
      </w:pPr>
      <w:r>
        <w:t xml:space="preserve">            perspective = None,</w:t>
      </w:r>
    </w:p>
    <w:p>
      <w:pPr>
        <w:jc w:val="both"/>
      </w:pPr>
      <w:r>
        <w:t xml:space="preserve">            cards = None,</w:t>
      </w:r>
    </w:p>
    <w:p>
      <w:pPr>
        <w:jc w:val="both"/>
      </w:pPr>
      <w:r>
        <w:t xml:space="preserve">            card2 = None,</w:t>
      </w:r>
    </w:p>
    <w:p>
      <w:pPr>
        <w:jc w:val="both"/>
      </w:pPr>
      <w:r>
        <w:t xml:space="preserve">            spamLabels = None,</w:t>
      </w:r>
    </w:p>
    <w:p>
      <w:pPr>
        <w:jc w:val="both"/>
      </w:pPr>
      <w:r>
        <w:t xml:space="preserve">            conversationMuted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throws an AssertionError if a tweet when a tweet is scrubbed</w:t>
      </w:r>
    </w:p>
    <w:p>
      <w:pPr>
        <w:jc w:val="both"/>
      </w:pPr>
      <w:r>
        <w:t xml:space="preserve">  def assertNotScrubbed(message: String): Mutation[Tweet] =</w:t>
      </w:r>
    </w:p>
    <w:p>
      <w:pPr>
        <w:jc w:val="both"/>
      </w:pPr>
      <w:r>
        <w:t xml:space="preserve">    tweetMutation.withEffect(Effect(update =&gt; assert(update.isEmpty, message)))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