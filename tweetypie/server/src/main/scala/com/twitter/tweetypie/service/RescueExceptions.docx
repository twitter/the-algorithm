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service</w:t>
      </w:r>
    </w:p>
    <w:p>
      <w:pPr>
        <w:jc w:val="both"/>
      </w:pPr>
      <w:r/>
    </w:p>
    <w:p>
      <w:pPr>
        <w:jc w:val="both"/>
      </w:pPr>
      <w:r>
        <w:t>import com.twitter.finagle.IndividualRequestTimeoutException</w:t>
      </w:r>
    </w:p>
    <w:p>
      <w:pPr>
        <w:jc w:val="both"/>
      </w:pPr>
      <w:r>
        <w:t>import com.twitter.servo.exception.thriftscala._</w:t>
      </w:r>
    </w:p>
    <w:p>
      <w:pPr>
        <w:jc w:val="both"/>
      </w:pPr>
      <w:r>
        <w:t>import com.twitter.tweetypie.core.OverCapacity</w:t>
      </w:r>
    </w:p>
    <w:p>
      <w:pPr>
        <w:jc w:val="both"/>
      </w:pPr>
      <w:r>
        <w:t>import com.twitter.tweetypie.core.RateLimited</w:t>
      </w:r>
    </w:p>
    <w:p>
      <w:pPr>
        <w:jc w:val="both"/>
      </w:pPr>
      <w:r>
        <w:t>import com.twitter.tweetypie.core.TweetHydrationError</w:t>
      </w:r>
    </w:p>
    <w:p>
      <w:pPr>
        <w:jc w:val="both"/>
      </w:pPr>
      <w:r>
        <w:t>import com.twitter.tweetypie.core.UpstreamFailure</w:t>
      </w:r>
    </w:p>
    <w:p>
      <w:pPr>
        <w:jc w:val="both"/>
      </w:pPr>
      <w:r>
        <w:t>import com.twitter.tweetypie.thriftscala._</w:t>
      </w:r>
    </w:p>
    <w:p>
      <w:pPr>
        <w:jc w:val="both"/>
      </w:pPr>
      <w:r>
        <w:t>import com.twitter.util.TimeoutException</w:t>
      </w:r>
    </w:p>
    <w:p>
      <w:pPr>
        <w:jc w:val="both"/>
      </w:pPr>
      <w:r/>
    </w:p>
    <w:p>
      <w:pPr>
        <w:jc w:val="both"/>
      </w:pPr>
      <w:r>
        <w:t>object RescueExceptions {</w:t>
      </w:r>
    </w:p>
    <w:p>
      <w:pPr>
        <w:jc w:val="both"/>
      </w:pPr>
      <w:r>
        <w:t xml:space="preserve">  private val log = Logger("com.twitter.tweetypie.service.TweetService")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rescue to servo exceptions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rescueToServoFailure(</w:t>
      </w:r>
    </w:p>
    <w:p>
      <w:pPr>
        <w:jc w:val="both"/>
      </w:pPr>
      <w:r>
        <w:t xml:space="preserve">    name: String,</w:t>
      </w:r>
    </w:p>
    <w:p>
      <w:pPr>
        <w:jc w:val="both"/>
      </w:pPr>
      <w:r>
        <w:t xml:space="preserve">    clientId: String</w:t>
      </w:r>
    </w:p>
    <w:p>
      <w:pPr>
        <w:jc w:val="both"/>
      </w:pPr>
      <w:r>
        <w:t xml:space="preserve">  ): PartialFunction[Throwable, Future[Nothing]] = {</w:t>
      </w:r>
    </w:p>
    <w:p>
      <w:pPr>
        <w:jc w:val="both"/>
      </w:pPr>
      <w:r>
        <w:t xml:space="preserve">    translateToServoFailure(formatError(name, clientId, _)).andThen(Future.exception)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translateToServoFailure(</w:t>
      </w:r>
    </w:p>
    <w:p>
      <w:pPr>
        <w:jc w:val="both"/>
      </w:pPr>
      <w:r>
        <w:t xml:space="preserve">    toMsg: String =&gt; String</w:t>
      </w:r>
    </w:p>
    <w:p>
      <w:pPr>
        <w:jc w:val="both"/>
      </w:pPr>
      <w:r>
        <w:t xml:space="preserve">  ): PartialFunction[Throwable, Throwable] = {</w:t>
      </w:r>
    </w:p>
    <w:p>
      <w:pPr>
        <w:jc w:val="both"/>
      </w:pPr>
      <w:r>
        <w:t xml:space="preserve">    case e: AccessDenied if suspendedOrDeactivated(e) =&gt;</w:t>
      </w:r>
    </w:p>
    <w:p>
      <w:pPr>
        <w:jc w:val="both"/>
      </w:pPr>
      <w:r>
        <w:t xml:space="preserve">      e.copy(message = toMsg(e.message))</w:t>
      </w:r>
    </w:p>
    <w:p>
      <w:pPr>
        <w:jc w:val="both"/>
      </w:pPr>
      <w:r>
        <w:t xml:space="preserve">    case e: ClientError =&gt;</w:t>
      </w:r>
    </w:p>
    <w:p>
      <w:pPr>
        <w:jc w:val="both"/>
      </w:pPr>
      <w:r>
        <w:t xml:space="preserve">      e.copy(message = toMsg(e.message))</w:t>
      </w:r>
    </w:p>
    <w:p>
      <w:pPr>
        <w:jc w:val="both"/>
      </w:pPr>
      <w:r>
        <w:t xml:space="preserve">    case e: UnauthorizedException =&gt;</w:t>
      </w:r>
    </w:p>
    <w:p>
      <w:pPr>
        <w:jc w:val="both"/>
      </w:pPr>
      <w:r>
        <w:t xml:space="preserve">      ClientError(ClientErrorCause.Unauthorized, toMsg(e.msg))</w:t>
      </w:r>
    </w:p>
    <w:p>
      <w:pPr>
        <w:jc w:val="both"/>
      </w:pPr>
      <w:r>
        <w:t xml:space="preserve">    case e: AccessDenied =&gt;</w:t>
      </w:r>
    </w:p>
    <w:p>
      <w:pPr>
        <w:jc w:val="both"/>
      </w:pPr>
      <w:r>
        <w:t xml:space="preserve">      ClientError(ClientErrorCause.Unauthorized, toMsg(e.message))</w:t>
      </w:r>
    </w:p>
    <w:p>
      <w:pPr>
        <w:jc w:val="both"/>
      </w:pPr>
      <w:r>
        <w:t xml:space="preserve">    case e: RateLimited =&gt;</w:t>
      </w:r>
    </w:p>
    <w:p>
      <w:pPr>
        <w:jc w:val="both"/>
      </w:pPr>
      <w:r>
        <w:t xml:space="preserve">      ClientError(ClientErrorCause.RateLimited, toMsg(e.message))</w:t>
      </w:r>
    </w:p>
    <w:p>
      <w:pPr>
        <w:jc w:val="both"/>
      </w:pPr>
      <w:r>
        <w:t xml:space="preserve">    case e: ServerError =&gt;</w:t>
      </w:r>
    </w:p>
    <w:p>
      <w:pPr>
        <w:jc w:val="both"/>
      </w:pPr>
      <w:r>
        <w:t xml:space="preserve">      e.copy(message = toMsg(e.message))</w:t>
      </w:r>
    </w:p>
    <w:p>
      <w:pPr>
        <w:jc w:val="both"/>
      </w:pPr>
      <w:r>
        <w:t xml:space="preserve">    case e: TimeoutException =&gt;</w:t>
      </w:r>
    </w:p>
    <w:p>
      <w:pPr>
        <w:jc w:val="both"/>
      </w:pPr>
      <w:r>
        <w:t xml:space="preserve">      ServerError(ServerErrorCause.RequestTimeout, toMsg(e.toString))</w:t>
      </w:r>
    </w:p>
    <w:p>
      <w:pPr>
        <w:jc w:val="both"/>
      </w:pPr>
      <w:r>
        <w:t xml:space="preserve">    case e: IndividualRequestTimeoutException =&gt;</w:t>
      </w:r>
    </w:p>
    <w:p>
      <w:pPr>
        <w:jc w:val="both"/>
      </w:pPr>
      <w:r>
        <w:t xml:space="preserve">      ServerError(ServerErrorCause.RequestTimeout, toMsg(e.toString))</w:t>
      </w:r>
    </w:p>
    <w:p>
      <w:pPr>
        <w:jc w:val="both"/>
      </w:pPr>
      <w:r>
        <w:t xml:space="preserve">    case e: UpstreamFailure =&gt;</w:t>
      </w:r>
    </w:p>
    <w:p>
      <w:pPr>
        <w:jc w:val="both"/>
      </w:pPr>
      <w:r>
        <w:t xml:space="preserve">      ServerError(ServerErrorCause.DependencyError, toMsg(e.toString))</w:t>
      </w:r>
    </w:p>
    <w:p>
      <w:pPr>
        <w:jc w:val="both"/>
      </w:pPr>
      <w:r>
        <w:t xml:space="preserve">    case e: OverCapacity =&gt;</w:t>
      </w:r>
    </w:p>
    <w:p>
      <w:pPr>
        <w:jc w:val="both"/>
      </w:pPr>
      <w:r>
        <w:t xml:space="preserve">      ServerError(ServerErrorCause.ServiceUnavailable, toMsg(e.message))</w:t>
      </w:r>
    </w:p>
    <w:p>
      <w:pPr>
        <w:jc w:val="both"/>
      </w:pPr>
      <w:r>
        <w:t xml:space="preserve">    case e: TweetHydrationError =&gt;</w:t>
      </w:r>
    </w:p>
    <w:p>
      <w:pPr>
        <w:jc w:val="both"/>
      </w:pPr>
      <w:r>
        <w:t xml:space="preserve">      ServerError(ServerErrorCause.DependencyError, toMsg(e.toString))</w:t>
      </w:r>
    </w:p>
    <w:p>
      <w:pPr>
        <w:jc w:val="both"/>
      </w:pPr>
      <w:r>
        <w:t xml:space="preserve">    case e =&gt;</w:t>
      </w:r>
    </w:p>
    <w:p>
      <w:pPr>
        <w:jc w:val="both"/>
      </w:pPr>
      <w:r>
        <w:t xml:space="preserve">      log.warn("caught unexpected exception", e)</w:t>
      </w:r>
    </w:p>
    <w:p>
      <w:pPr>
        <w:jc w:val="both"/>
      </w:pPr>
      <w:r>
        <w:t xml:space="preserve">      ServerError(ServerErrorCause.InternalServerError, toMsg(e.toString))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suspendedOrDeactivated(e: AccessDenied): Boolean =</w:t>
      </w:r>
    </w:p>
    <w:p>
      <w:pPr>
        <w:jc w:val="both"/>
      </w:pPr>
      <w:r>
        <w:t xml:space="preserve">    e.errorCause.exists { c =&gt;</w:t>
      </w:r>
    </w:p>
    <w:p>
      <w:pPr>
        <w:jc w:val="both"/>
      </w:pPr>
      <w:r>
        <w:t xml:space="preserve">      c == AccessDeniedCause.UserDeactivated || c == AccessDeniedCause.UserSuspended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 def formatError(name: String, clientId: String, msg: String): String =</w:t>
      </w:r>
    </w:p>
    <w:p>
      <w:pPr>
        <w:jc w:val="both"/>
      </w:pPr>
      <w:r>
        <w:t xml:space="preserve">    s"($clientId, $name) $msg"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