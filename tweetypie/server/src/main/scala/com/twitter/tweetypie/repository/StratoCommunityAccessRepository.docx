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com.twitter.tweetypie.repository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com.twitter.tweetypie.CommunityId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/>
    </w:p>
    <w:p>
      <w:pPr>
        <w:jc w:val="both"/>
      </w:pPr>
      <w:r>
        <w:t>object StratoCommunityAccessRepository {</w:t>
      </w:r>
    </w:p>
    <w:p>
      <w:pPr>
        <w:jc w:val="both"/>
      </w:pPr>
      <w:r>
        <w:t xml:space="preserve">  type Type = CommunityId =&gt; Stitch[Option[CommunityAccess]]</w:t>
      </w:r>
    </w:p>
    <w:p>
      <w:pPr>
        <w:jc w:val="both"/>
      </w:pPr>
      <w:r/>
    </w:p>
    <w:p>
      <w:pPr>
        <w:jc w:val="both"/>
      </w:pPr>
      <w:r>
        <w:t xml:space="preserve">  sealed trait CommunityAccess</w:t>
      </w:r>
    </w:p>
    <w:p>
      <w:pPr>
        <w:jc w:val="both"/>
      </w:pPr>
      <w:r>
        <w:t xml:space="preserve">  object CommunityAccess {</w:t>
      </w:r>
    </w:p>
    <w:p>
      <w:pPr>
        <w:jc w:val="both"/>
      </w:pPr>
      <w:r>
        <w:t xml:space="preserve">    case object Public extends CommunityAccess</w:t>
      </w:r>
    </w:p>
    <w:p>
      <w:pPr>
        <w:jc w:val="both"/>
      </w:pPr>
      <w:r>
        <w:t xml:space="preserve">    case object Closed extends CommunityAccess</w:t>
      </w:r>
    </w:p>
    <w:p>
      <w:pPr>
        <w:jc w:val="both"/>
      </w:pPr>
      <w:r>
        <w:t xml:space="preserve">    case object Private extends CommunityAccess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column = "communities/access.Community"</w:t>
      </w:r>
    </w:p>
    <w:p>
      <w:pPr>
        <w:jc w:val="both"/>
      </w:pPr>
      <w:r/>
    </w:p>
    <w:p>
      <w:pPr>
        <w:jc w:val="both"/>
      </w:pPr>
      <w:r>
        <w:t xml:space="preserve">  def apply(client: StratoClient): Type = {</w:t>
      </w:r>
    </w:p>
    <w:p>
      <w:pPr>
        <w:jc w:val="both"/>
      </w:pPr>
      <w:r>
        <w:t xml:space="preserve">    val fetcher: Fetcher[CommunityId, Unit, CommunityAccess] =</w:t>
      </w:r>
    </w:p>
    <w:p>
      <w:pPr>
        <w:jc w:val="both"/>
      </w:pPr>
      <w:r>
        <w:t xml:space="preserve">      client.fetcher[CommunityId, CommunityAccess](column)</w:t>
      </w:r>
    </w:p>
    <w:p>
      <w:pPr>
        <w:jc w:val="both"/>
      </w:pPr>
      <w:r/>
    </w:p>
    <w:p>
      <w:pPr>
        <w:jc w:val="both"/>
      </w:pPr>
      <w:r>
        <w:t xml:space="preserve">    communityId =&gt; fetcher.fetch(communityId).map(_.v)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