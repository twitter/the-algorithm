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com.twitter.tweetypie.core</w:t>
      </w:r>
    </w:p>
    <w:p>
      <w:pPr>
        <w:jc w:val="both"/>
      </w:pPr>
      <w:r/>
    </w:p>
    <w:p>
      <w:pPr>
        <w:jc w:val="both"/>
      </w:pPr>
      <w:r>
        <w:t>import com.twitter.tweetypie.thriftscala.FieldByPath</w:t>
      </w:r>
    </w:p>
    <w:p>
      <w:pPr>
        <w:jc w:val="both"/>
      </w:pPr>
      <w:r>
        <w:t>import com.twitter.tweetypie.thriftscala.HydrationType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HydrationState is used to record whether a particular piece of data was modified as a result</w:t>
      </w:r>
    </w:p>
    <w:p>
      <w:pPr>
        <w:jc w:val="both"/>
      </w:pPr>
      <w:r>
        <w:t xml:space="preserve"> * of hydration, and/or if there was a failure to hydrate the data.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HydrationState {</w:t>
      </w:r>
    </w:p>
    <w:p>
      <w:pPr>
        <w:jc w:val="both"/>
      </w:pPr>
      <w:r>
        <w:t xml:space="preserve">  def isEmpty: Boolean</w:t>
      </w:r>
    </w:p>
    <w:p>
      <w:pPr>
        <w:jc w:val="both"/>
      </w:pPr>
      <w:r>
        <w:t xml:space="preserve">  def modified: Boolean</w:t>
      </w:r>
    </w:p>
    <w:p>
      <w:pPr>
        <w:jc w:val="both"/>
      </w:pPr>
      <w:r>
        <w:t xml:space="preserve">  def completedHydrations: Set[HydrationType] = Set.empty</w:t>
      </w:r>
    </w:p>
    <w:p>
      <w:pPr>
        <w:jc w:val="both"/>
      </w:pPr>
      <w:r>
        <w:t xml:space="preserve">  def failedFields: Set[FieldByPath] = Set.empty</w:t>
      </w:r>
    </w:p>
    <w:p>
      <w:pPr>
        <w:jc w:val="both"/>
      </w:pPr>
      <w:r>
        <w:t xml:space="preserve">  def cacheErrorEncountered: Boolean = false</w:t>
      </w:r>
    </w:p>
    <w:p>
      <w:pPr>
        <w:jc w:val="both"/>
      </w:pPr>
      <w:r>
        <w:t xml:space="preserve">  def ++(that: HydrationState): HydrationState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HydrationState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Base `HydrationState`.  It acts as an identity value when combined with any other</w:t>
      </w:r>
    </w:p>
    <w:p>
      <w:pPr>
        <w:jc w:val="both"/>
      </w:pPr>
      <w:r>
        <w:t xml:space="preserve">   * `HydrationState`.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Empty extends HydrationState {</w:t>
      </w:r>
    </w:p>
    <w:p>
      <w:pPr>
        <w:jc w:val="both"/>
      </w:pPr>
      <w:r>
        <w:t xml:space="preserve">    def isEmpty = true</w:t>
      </w:r>
    </w:p>
    <w:p>
      <w:pPr>
        <w:jc w:val="both"/>
      </w:pPr>
      <w:r>
        <w:t xml:space="preserve">    def modified = false</w:t>
      </w:r>
    </w:p>
    <w:p>
      <w:pPr>
        <w:jc w:val="both"/>
      </w:pPr>
      <w:r>
        <w:t xml:space="preserve">    def ++(that: HydrationState): HydrationState = that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`HydrationState` with metadata indicating a non-fatal hydration operation.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Success(</w:t>
      </w:r>
    </w:p>
    <w:p>
      <w:pPr>
        <w:jc w:val="both"/>
      </w:pPr>
      <w:r>
        <w:t xml:space="preserve">    override val modified: Boolean = false,</w:t>
      </w:r>
    </w:p>
    <w:p>
      <w:pPr>
        <w:jc w:val="both"/>
      </w:pPr>
      <w:r>
        <w:t xml:space="preserve">    override val completedHydrations: Set[HydrationType] = Set.empty,</w:t>
      </w:r>
    </w:p>
    <w:p>
      <w:pPr>
        <w:jc w:val="both"/>
      </w:pPr>
      <w:r>
        <w:t xml:space="preserve">    override val failedFields: Set[FieldByPath] = Set.empty,</w:t>
      </w:r>
    </w:p>
    <w:p>
      <w:pPr>
        <w:jc w:val="both"/>
      </w:pPr>
      <w:r>
        <w:t xml:space="preserve">    override val cacheErrorEncountered: Boolean = false)</w:t>
      </w:r>
    </w:p>
    <w:p>
      <w:pPr>
        <w:jc w:val="both"/>
      </w:pPr>
      <w:r>
        <w:t xml:space="preserve">      extends HydrationState {</w:t>
      </w:r>
    </w:p>
    <w:p>
      <w:pPr>
        <w:jc w:val="both"/>
      </w:pPr>
      <w:r/>
    </w:p>
    <w:p>
      <w:pPr>
        <w:jc w:val="both"/>
      </w:pPr>
      <w:r>
        <w:t xml:space="preserve">    def isEmpty: Boolean = !modified &amp;&amp; failedFields.isEmpty &amp;&amp; !cacheErrorEncountered</w:t>
      </w:r>
    </w:p>
    <w:p>
      <w:pPr>
        <w:jc w:val="both"/>
      </w:pPr>
      <w:r/>
    </w:p>
    <w:p>
      <w:pPr>
        <w:jc w:val="both"/>
      </w:pPr>
      <w:r>
        <w:t xml:space="preserve">    def ++(that: HydrationState): HydrationState =</w:t>
      </w:r>
    </w:p>
    <w:p>
      <w:pPr>
        <w:jc w:val="both"/>
      </w:pPr>
      <w:r>
        <w:t xml:space="preserve">      that match {</w:t>
      </w:r>
    </w:p>
    <w:p>
      <w:pPr>
        <w:jc w:val="both"/>
      </w:pPr>
      <w:r>
        <w:t xml:space="preserve">        case Empty =&gt; this</w:t>
      </w:r>
    </w:p>
    <w:p>
      <w:pPr>
        <w:jc w:val="both"/>
      </w:pPr>
      <w:r>
        <w:t xml:space="preserve">        case that: Success =&gt;</w:t>
      </w:r>
    </w:p>
    <w:p>
      <w:pPr>
        <w:jc w:val="both"/>
      </w:pPr>
      <w:r>
        <w:t xml:space="preserve">          HydrationState(</w:t>
      </w:r>
    </w:p>
    <w:p>
      <w:pPr>
        <w:jc w:val="both"/>
      </w:pPr>
      <w:r>
        <w:t xml:space="preserve">            modified || that.modified,</w:t>
      </w:r>
    </w:p>
    <w:p>
      <w:pPr>
        <w:jc w:val="both"/>
      </w:pPr>
      <w:r>
        <w:t xml:space="preserve">            completedHydrations ++ that.completedHydrations,</w:t>
      </w:r>
    </w:p>
    <w:p>
      <w:pPr>
        <w:jc w:val="both"/>
      </w:pPr>
      <w:r>
        <w:t xml:space="preserve">            failedFields ++ that.failedFields,</w:t>
      </w:r>
    </w:p>
    <w:p>
      <w:pPr>
        <w:jc w:val="both"/>
      </w:pPr>
      <w:r>
        <w:t xml:space="preserve">            cacheErrorEncountered || that.cacheErrorEncountered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An implementation of `copy` that avoids unnecessary allocations, by</w:t>
      </w:r>
    </w:p>
    <w:p>
      <w:pPr>
        <w:jc w:val="both"/>
      </w:pPr>
      <w:r>
        <w:t xml:space="preserve">     * using the constant `HydrationState.unmodified` and `HydrationState.modified`</w:t>
      </w:r>
    </w:p>
    <w:p>
      <w:pPr>
        <w:jc w:val="both"/>
      </w:pPr>
      <w:r>
        <w:t xml:space="preserve">     * values when possible.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copy(</w:t>
      </w:r>
    </w:p>
    <w:p>
      <w:pPr>
        <w:jc w:val="both"/>
      </w:pPr>
      <w:r>
        <w:t xml:space="preserve">      modified: Boolean = this.modified,</w:t>
      </w:r>
    </w:p>
    <w:p>
      <w:pPr>
        <w:jc w:val="both"/>
      </w:pPr>
      <w:r>
        <w:t xml:space="preserve">      completedHydrations: Set[HydrationType] = this.completedHydrations,</w:t>
      </w:r>
    </w:p>
    <w:p>
      <w:pPr>
        <w:jc w:val="both"/>
      </w:pPr>
      <w:r>
        <w:t xml:space="preserve">      failedFields: Set[FieldByPath] = this.failedFields,</w:t>
      </w:r>
    </w:p>
    <w:p>
      <w:pPr>
        <w:jc w:val="both"/>
      </w:pPr>
      <w:r>
        <w:t xml:space="preserve">      cacheErrorEncountered: Boolean = this.cacheErrorEncountered</w:t>
      </w:r>
    </w:p>
    <w:p>
      <w:pPr>
        <w:jc w:val="both"/>
      </w:pPr>
      <w:r>
        <w:t xml:space="preserve">    ): HydrationState =</w:t>
      </w:r>
    </w:p>
    <w:p>
      <w:pPr>
        <w:jc w:val="both"/>
      </w:pPr>
      <w:r>
        <w:t xml:space="preserve">      HydrationState(modified, completedHydrations, failedFields, cacheErrorEncountered)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empty: HydrationState = Empty</w:t>
      </w:r>
    </w:p>
    <w:p>
      <w:pPr>
        <w:jc w:val="both"/>
      </w:pPr>
      <w:r>
        <w:t xml:space="preserve">  val modified: HydrationState = Success(true)</w:t>
      </w:r>
    </w:p>
    <w:p>
      <w:pPr>
        <w:jc w:val="both"/>
      </w:pPr>
      <w:r/>
    </w:p>
    <w:p>
      <w:pPr>
        <w:jc w:val="both"/>
      </w:pPr>
      <w:r>
        <w:t xml:space="preserve">  def modified(completedHydration: HydrationType): HydrationState =</w:t>
      </w:r>
    </w:p>
    <w:p>
      <w:pPr>
        <w:jc w:val="both"/>
      </w:pPr>
      <w:r>
        <w:t xml:space="preserve">    modified(Set(completedHydration))</w:t>
      </w:r>
    </w:p>
    <w:p>
      <w:pPr>
        <w:jc w:val="both"/>
      </w:pPr>
      <w:r/>
    </w:p>
    <w:p>
      <w:pPr>
        <w:jc w:val="both"/>
      </w:pPr>
      <w:r>
        <w:t xml:space="preserve">  def modified(completedHydrations: Set[HydrationType]): HydrationState =</w:t>
      </w:r>
    </w:p>
    <w:p>
      <w:pPr>
        <w:jc w:val="both"/>
      </w:pPr>
      <w:r>
        <w:t xml:space="preserve">    Success(modified = true, completedHydrations = completedHydrations)</w:t>
      </w:r>
    </w:p>
    <w:p>
      <w:pPr>
        <w:jc w:val="both"/>
      </w:pPr>
      <w:r/>
    </w:p>
    <w:p>
      <w:pPr>
        <w:jc w:val="both"/>
      </w:pPr>
      <w:r>
        <w:t xml:space="preserve">  def partial(failedField: FieldByPath): HydrationState =</w:t>
      </w:r>
    </w:p>
    <w:p>
      <w:pPr>
        <w:jc w:val="both"/>
      </w:pPr>
      <w:r>
        <w:t xml:space="preserve">    partial(Set(failedField))</w:t>
      </w:r>
    </w:p>
    <w:p>
      <w:pPr>
        <w:jc w:val="both"/>
      </w:pPr>
      <w:r/>
    </w:p>
    <w:p>
      <w:pPr>
        <w:jc w:val="both"/>
      </w:pPr>
      <w:r>
        <w:t xml:space="preserve">  def partial(failedFields: Set[FieldByPath]): HydrationState =</w:t>
      </w:r>
    </w:p>
    <w:p>
      <w:pPr>
        <w:jc w:val="both"/>
      </w:pPr>
      <w:r>
        <w:t xml:space="preserve">    Success(modified = false, failedFields = failedFields)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modified: Boolean,</w:t>
      </w:r>
    </w:p>
    <w:p>
      <w:pPr>
        <w:jc w:val="both"/>
      </w:pPr>
      <w:r>
        <w:t xml:space="preserve">    completedHydrations: Set[HydrationType] = Set.empty,</w:t>
      </w:r>
    </w:p>
    <w:p>
      <w:pPr>
        <w:jc w:val="both"/>
      </w:pPr>
      <w:r>
        <w:t xml:space="preserve">    failedFields: Set[FieldByPath] = Set.empty,</w:t>
      </w:r>
    </w:p>
    <w:p>
      <w:pPr>
        <w:jc w:val="both"/>
      </w:pPr>
      <w:r>
        <w:t xml:space="preserve">    cacheErrorEncountered: Boolean = false</w:t>
      </w:r>
    </w:p>
    <w:p>
      <w:pPr>
        <w:jc w:val="both"/>
      </w:pPr>
      <w:r>
        <w:t xml:space="preserve">  ): HydrationState =</w:t>
      </w:r>
    </w:p>
    <w:p>
      <w:pPr>
        <w:jc w:val="both"/>
      </w:pPr>
      <w:r>
        <w:t xml:space="preserve">    if (completedHydrations.nonEmpty || failedFields.nonEmpty || cacheErrorEncountered) {</w:t>
      </w:r>
    </w:p>
    <w:p>
      <w:pPr>
        <w:jc w:val="both"/>
      </w:pPr>
      <w:r>
        <w:t xml:space="preserve">      Success(modified, completedHydrations, failedFields, cacheErrorEncountered)</w:t>
      </w:r>
    </w:p>
    <w:p>
      <w:pPr>
        <w:jc w:val="both"/>
      </w:pPr>
      <w:r>
        <w:t xml:space="preserve">    } else if (modified) {</w:t>
      </w:r>
    </w:p>
    <w:p>
      <w:pPr>
        <w:jc w:val="both"/>
      </w:pPr>
      <w:r>
        <w:t xml:space="preserve">      HydrationState.modified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HydrationState.empty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HydrationState with modified set to true if `next` and `prev` are different,</w:t>
      </w:r>
    </w:p>
    <w:p>
      <w:pPr>
        <w:jc w:val="both"/>
      </w:pPr>
      <w:r>
        <w:t xml:space="preserve">   * or false if they are the same.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delta[A](prev: A, next: A): HydrationState =</w:t>
      </w:r>
    </w:p>
    <w:p>
      <w:pPr>
        <w:jc w:val="both"/>
      </w:pPr>
      <w:r>
        <w:t xml:space="preserve">    if (next != prev) modified else 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Join a list of HydrationStates into a single HydrationState.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Note: this could just be a reduce over the HydrationStates but that would allocate</w:t>
      </w:r>
    </w:p>
    <w:p>
      <w:pPr>
        <w:jc w:val="both"/>
      </w:pPr>
      <w:r>
        <w:t xml:space="preserve">   * _N_ HydrationStates. This approach also allows for shortcircuiting over the boolean</w:t>
      </w:r>
    </w:p>
    <w:p>
      <w:pPr>
        <w:jc w:val="both"/>
      </w:pPr>
      <w:r>
        <w:t xml:space="preserve">   * fields.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join(states: HydrationState*): HydrationState = {</w:t>
      </w:r>
    </w:p>
    <w:p>
      <w:pPr>
        <w:jc w:val="both"/>
      </w:pPr>
      <w:r>
        <w:t xml:space="preserve">    val statesSet = states.toSet</w:t>
      </w:r>
    </w:p>
    <w:p>
      <w:pPr>
        <w:jc w:val="both"/>
      </w:pPr>
      <w:r/>
    </w:p>
    <w:p>
      <w:pPr>
        <w:jc w:val="both"/>
      </w:pPr>
      <w:r>
        <w:t xml:space="preserve">    HydrationState(</w:t>
      </w:r>
    </w:p>
    <w:p>
      <w:pPr>
        <w:jc w:val="both"/>
      </w:pPr>
      <w:r>
        <w:t xml:space="preserve">      modified = states.exists(_.modified),</w:t>
      </w:r>
    </w:p>
    <w:p>
      <w:pPr>
        <w:jc w:val="both"/>
      </w:pPr>
      <w:r>
        <w:t xml:space="preserve">      completedHydrations = statesSet.flatMap(_.completedHydrations),</w:t>
      </w:r>
    </w:p>
    <w:p>
      <w:pPr>
        <w:jc w:val="both"/>
      </w:pPr>
      <w:r>
        <w:t xml:space="preserve">      failedFields = statesSet.flatMap(_.failedFields),</w:t>
      </w:r>
    </w:p>
    <w:p>
      <w:pPr>
        <w:jc w:val="both"/>
      </w:pPr>
      <w:r>
        <w:t xml:space="preserve">      cacheErrorEncountered = states.exists(_.cacheErrorEncountered)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