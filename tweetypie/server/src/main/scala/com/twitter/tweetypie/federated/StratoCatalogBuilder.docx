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com.twitter.tweetypie.federated</w:t>
      </w:r>
    </w:p>
    <w:p>
      <w:pPr>
        <w:jc w:val="both"/>
      </w:pPr>
      <w:r/>
    </w:p>
    <w:p>
      <w:pPr>
        <w:jc w:val="both"/>
      </w:pPr>
      <w:r>
        <w:t>import com.twitter.ads.internal.pcl.service.CallbackPromotedContentLogger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com.twitter.scrooge.ThriftStructFieldInfo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com.twitter.strato.catalog.Catalog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com.twitter.tweetypie.ThriftTweetService</w:t>
      </w:r>
    </w:p>
    <w:p>
      <w:pPr>
        <w:jc w:val="both"/>
      </w:pPr>
      <w:r>
        <w:t>import com.twitter.tweetypie.Tweet</w:t>
      </w:r>
    </w:p>
    <w:p>
      <w:pPr>
        <w:jc w:val="both"/>
      </w:pPr>
      <w:r>
        <w:t>import com.twitter.tweetypie.backends.Gizmoduck</w:t>
      </w:r>
    </w:p>
    <w:p>
      <w:pPr>
        <w:jc w:val="both"/>
      </w:pPr>
      <w:r>
        <w:t>import com.twitter.tweetypie.federated.columns._</w:t>
      </w:r>
    </w:p>
    <w:p>
      <w:pPr>
        <w:jc w:val="both"/>
      </w:pPr>
      <w:r>
        <w:t>import com.twitter.tweetypie.federated.context.GetRequestContext</w:t>
      </w:r>
    </w:p>
    <w:p>
      <w:pPr>
        <w:jc w:val="both"/>
      </w:pPr>
      <w:r>
        <w:t>import com.twitter.tweetypie.federated.prefetcheddata.PrefetchedDataRepositoryBuilder</w:t>
      </w:r>
    </w:p>
    <w:p>
      <w:pPr>
        <w:jc w:val="both"/>
      </w:pPr>
      <w:r>
        <w:t>import com.twitter.tweetypie.federated.promotedcontent.TweetPromotedContentLogger</w:t>
      </w:r>
    </w:p>
    <w:p>
      <w:pPr>
        <w:jc w:val="both"/>
      </w:pPr>
      <w:r>
        <w:t>import com.twitter.tweetypie.repository.UnmentionInfoRepository</w:t>
      </w:r>
    </w:p>
    <w:p>
      <w:pPr>
        <w:jc w:val="both"/>
      </w:pPr>
      <w:r>
        <w:t>import com.twitter.tweetypie.repository.VibeRepository</w:t>
      </w:r>
    </w:p>
    <w:p>
      <w:pPr>
        <w:jc w:val="both"/>
      </w:pPr>
      <w:r>
        <w:t>import com.twitter.util.Activity</w:t>
      </w:r>
    </w:p>
    <w:p>
      <w:pPr>
        <w:jc w:val="both"/>
      </w:pPr>
      <w:r>
        <w:t>import com.twitter.util.logging.Logger</w:t>
      </w:r>
    </w:p>
    <w:p>
      <w:pPr>
        <w:jc w:val="both"/>
      </w:pPr>
      <w:r/>
    </w:p>
    <w:p>
      <w:pPr>
        <w:jc w:val="both"/>
      </w:pPr>
      <w:r>
        <w:t>object StratoCatalogBuilder {</w:t>
      </w:r>
    </w:p>
    <w:p>
      <w:pPr>
        <w:jc w:val="both"/>
      </w:pPr>
      <w:r/>
    </w:p>
    <w:p>
      <w:pPr>
        <w:jc w:val="both"/>
      </w:pPr>
      <w:r>
        <w:t xml:space="preserve">  def catalog(</w:t>
      </w:r>
    </w:p>
    <w:p>
      <w:pPr>
        <w:jc w:val="both"/>
      </w:pPr>
      <w:r>
        <w:t xml:space="preserve">    thriftTweetService: ThriftTweetService,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getUserResultsById: Gizmoduck.GetById,</w:t>
      </w:r>
    </w:p>
    <w:p>
      <w:pPr>
        <w:jc w:val="both"/>
      </w:pPr>
      <w:r>
        <w:t xml:space="preserve">    callbackPromotedContentLogger: CallbackPromotedContentLogger,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enableCommunityTweetCreatesDecider: Gate[Unit],</w:t>
      </w:r>
    </w:p>
    <w:p>
      <w:pPr>
        <w:jc w:val="both"/>
      </w:pPr>
      <w:r>
        <w:t xml:space="preserve">  ): Activity[Catalog[StratoFed.Column]] = {</w:t>
      </w:r>
    </w:p>
    <w:p>
      <w:pPr>
        <w:jc w:val="both"/>
      </w:pPr>
      <w:r>
        <w:t xml:space="preserve">    val log = Logger(getClass)</w:t>
      </w:r>
    </w:p>
    <w:p>
      <w:pPr>
        <w:jc w:val="both"/>
      </w:pPr>
      <w:r/>
    </w:p>
    <w:p>
      <w:pPr>
        <w:jc w:val="both"/>
      </w:pPr>
      <w:r>
        <w:t xml:space="preserve">    val getRequestContext = new GetRequestContext()</w:t>
      </w:r>
    </w:p>
    <w:p>
      <w:pPr>
        <w:jc w:val="both"/>
      </w:pPr>
      <w:r>
        <w:t xml:space="preserve">    val prefetchedDataRepository =</w:t>
      </w:r>
    </w:p>
    <w:p>
      <w:pPr>
        <w:jc w:val="both"/>
      </w:pPr>
      <w:r>
        <w:t xml:space="preserve">      PrefetchedDataRepositoryBuilder(getUserResultsById, statsReceiver)</w:t>
      </w:r>
    </w:p>
    <w:p>
      <w:pPr>
        <w:jc w:val="both"/>
      </w:pPr>
      <w:r>
        <w:t xml:space="preserve">    val unmentionInfoRepository = UnmentionInfoRepository(stratoClient)</w:t>
      </w:r>
    </w:p>
    <w:p>
      <w:pPr>
        <w:jc w:val="both"/>
      </w:pPr>
      <w:r>
        <w:t xml:space="preserve">    val vibeRepository = VibeRepository(stratoClient)</w:t>
      </w:r>
    </w:p>
    <w:p>
      <w:pPr>
        <w:jc w:val="both"/>
      </w:pPr>
      <w:r/>
    </w:p>
    <w:p>
      <w:pPr>
        <w:jc w:val="both"/>
      </w:pPr>
      <w:r>
        <w:t xml:space="preserve">    val tweetPromotedContentLogger =</w:t>
      </w:r>
    </w:p>
    <w:p>
      <w:pPr>
        <w:jc w:val="both"/>
      </w:pPr>
      <w:r>
        <w:t xml:space="preserve">      TweetPromotedContentLogger(callbackPromotedContentLogger)</w:t>
      </w:r>
    </w:p>
    <w:p>
      <w:pPr>
        <w:jc w:val="both"/>
      </w:pPr>
      <w:r/>
    </w:p>
    <w:p>
      <w:pPr>
        <w:jc w:val="both"/>
      </w:pPr>
      <w:r>
        <w:t xml:space="preserve">    // A stitch group builder to be used for Federated Field Column requests. The handler must be the same across</w:t>
      </w:r>
    </w:p>
    <w:p>
      <w:pPr>
        <w:jc w:val="both"/>
      </w:pPr>
      <w:r>
        <w:t xml:space="preserve">    // all Federated Field Columns to ensure requests are batched across columns for different fields</w:t>
      </w:r>
    </w:p>
    <w:p>
      <w:pPr>
        <w:jc w:val="both"/>
      </w:pPr>
      <w:r>
        <w:t xml:space="preserve">    val federatedFieldGroupBuilder: FederatedFieldGroupBuilder.Type = FederatedFieldGroupBuilder(</w:t>
      </w:r>
    </w:p>
    <w:p>
      <w:pPr>
        <w:jc w:val="both"/>
      </w:pPr>
      <w:r>
        <w:t xml:space="preserve">      thriftTweetService.getTweetFields)</w:t>
      </w:r>
    </w:p>
    <w:p>
      <w:pPr>
        <w:jc w:val="both"/>
      </w:pPr>
      <w:r/>
    </w:p>
    <w:p>
      <w:pPr>
        <w:jc w:val="both"/>
      </w:pPr>
      <w:r>
        <w:t xml:space="preserve">    val columns: Seq[StratoFed.Column] = Seq(</w:t>
      </w:r>
    </w:p>
    <w:p>
      <w:pPr>
        <w:jc w:val="both"/>
      </w:pPr>
      <w:r>
        <w:t xml:space="preserve">      new UnretweetColumn(</w:t>
      </w:r>
    </w:p>
    <w:p>
      <w:pPr>
        <w:jc w:val="both"/>
      </w:pPr>
      <w:r>
        <w:t xml:space="preserve">        thriftTweetService.unretweet,</w:t>
      </w:r>
    </w:p>
    <w:p>
      <w:pPr>
        <w:jc w:val="both"/>
      </w:pPr>
      <w:r>
        <w:t xml:space="preserve">        getRequestContext,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new CreateRetweetColumn(</w:t>
      </w:r>
    </w:p>
    <w:p>
      <w:pPr>
        <w:jc w:val="both"/>
      </w:pPr>
      <w:r>
        <w:t xml:space="preserve">        thriftTweetService.postRetweet,</w:t>
      </w:r>
    </w:p>
    <w:p>
      <w:pPr>
        <w:jc w:val="both"/>
      </w:pPr>
      <w:r>
        <w:t xml:space="preserve">        getRequestContext,</w:t>
      </w:r>
    </w:p>
    <w:p>
      <w:pPr>
        <w:jc w:val="both"/>
      </w:pPr>
      <w:r>
        <w:t xml:space="preserve">        prefetchedDataRepository,</w:t>
      </w:r>
    </w:p>
    <w:p>
      <w:pPr>
        <w:jc w:val="both"/>
      </w:pPr>
      <w:r>
        <w:t xml:space="preserve">        tweetPromotedContentLogger,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new CreateTweetColumn(</w:t>
      </w:r>
    </w:p>
    <w:p>
      <w:pPr>
        <w:jc w:val="both"/>
      </w:pPr>
      <w:r>
        <w:t xml:space="preserve">        thriftTweetService.postTweet,</w:t>
      </w:r>
    </w:p>
    <w:p>
      <w:pPr>
        <w:jc w:val="both"/>
      </w:pPr>
      <w:r>
        <w:t xml:space="preserve">        getRequestContext,</w:t>
      </w:r>
    </w:p>
    <w:p>
      <w:pPr>
        <w:jc w:val="both"/>
      </w:pPr>
      <w:r>
        <w:t xml:space="preserve">        prefetchedDataRepository,</w:t>
      </w:r>
    </w:p>
    <w:p>
      <w:pPr>
        <w:jc w:val="both"/>
      </w:pPr>
      <w:r>
        <w:t xml:space="preserve">        unmentionInfoRepository,</w:t>
      </w:r>
    </w:p>
    <w:p>
      <w:pPr>
        <w:jc w:val="both"/>
      </w:pPr>
      <w:r>
        <w:t xml:space="preserve">        vibeRepository,</w:t>
      </w:r>
    </w:p>
    <w:p>
      <w:pPr>
        <w:jc w:val="both"/>
      </w:pPr>
      <w:r>
        <w:t xml:space="preserve">        tweetPromotedContentLogger,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enableCommunityTweetCreatesDecider,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new DeleteTweetColumn(</w:t>
      </w:r>
    </w:p>
    <w:p>
      <w:pPr>
        <w:jc w:val="both"/>
      </w:pPr>
      <w:r>
        <w:t xml:space="preserve">        thriftTweetService.deleteTweets,</w:t>
      </w:r>
    </w:p>
    <w:p>
      <w:pPr>
        <w:jc w:val="both"/>
      </w:pPr>
      <w:r>
        <w:t xml:space="preserve">        getRequestContext,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new GetTweetFieldsColumn(thriftTweetService.getTweetFields, statsReceiver),</w:t>
      </w:r>
    </w:p>
    <w:p>
      <w:pPr>
        <w:jc w:val="both"/>
      </w:pPr>
      <w:r>
        <w:t xml:space="preserve">      new GetStoredTweetsColumn(thriftTweetService.getStoredTweets),</w:t>
      </w:r>
    </w:p>
    <w:p>
      <w:pPr>
        <w:jc w:val="both"/>
      </w:pPr>
      <w:r>
        <w:t xml:space="preserve">      new GetStoredTweetsByUserColumn(thriftTweetService.getStoredTweetsByUser)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Gather tweet field ids that are eligible to be federated field columns</w:t>
      </w:r>
    </w:p>
    <w:p>
      <w:pPr>
        <w:jc w:val="both"/>
      </w:pPr>
      <w:r>
        <w:t xml:space="preserve">    val federatedFieldInfos =</w:t>
      </w:r>
    </w:p>
    <w:p>
      <w:pPr>
        <w:jc w:val="both"/>
      </w:pPr>
      <w:r>
        <w:t xml:space="preserve">      Tweet.fieldInfos</w:t>
      </w:r>
    </w:p>
    <w:p>
      <w:pPr>
        <w:jc w:val="both"/>
      </w:pPr>
      <w:r>
        <w:t xml:space="preserve">        .filter((info: ThriftStructFieldInfo) =&gt;</w:t>
      </w:r>
    </w:p>
    <w:p>
      <w:pPr>
        <w:jc w:val="both"/>
      </w:pPr>
      <w:r>
        <w:t xml:space="preserve">          FederatedFieldColumn.isFederatedField(info.tfield.id))</w:t>
      </w:r>
    </w:p>
    <w:p>
      <w:pPr>
        <w:jc w:val="both"/>
      </w:pPr>
      <w:r/>
    </w:p>
    <w:p>
      <w:pPr>
        <w:jc w:val="both"/>
      </w:pPr>
      <w:r>
        <w:t xml:space="preserve">    // Instantiate the federated field columns</w:t>
      </w:r>
    </w:p>
    <w:p>
      <w:pPr>
        <w:jc w:val="both"/>
      </w:pPr>
      <w:r>
        <w:t xml:space="preserve">    val federatedFieldColumns: Seq[FederatedFieldColumn] =</w:t>
      </w:r>
    </w:p>
    <w:p>
      <w:pPr>
        <w:jc w:val="both"/>
      </w:pPr>
      <w:r>
        <w:t xml:space="preserve">      federatedFieldInfos.map { fieldInfo: ThriftStructFieldInfo =&gt;</w:t>
      </w:r>
    </w:p>
    <w:p>
      <w:pPr>
        <w:jc w:val="both"/>
      </w:pPr>
      <w:r>
        <w:t xml:space="preserve">        val path = FederatedFieldColumn.makeColumnPath(fieldInfo.tfield)</w:t>
      </w:r>
    </w:p>
    <w:p>
      <w:pPr>
        <w:jc w:val="both"/>
      </w:pPr>
      <w:r>
        <w:t xml:space="preserve">        val stratoType = ScroogeConv.typeOfFieldInfo(fieldInfo)</w:t>
      </w:r>
    </w:p>
    <w:p>
      <w:pPr>
        <w:jc w:val="both"/>
      </w:pPr>
      <w:r>
        <w:t xml:space="preserve">        log.info(f"creating federated column: $path")</w:t>
      </w:r>
    </w:p>
    <w:p>
      <w:pPr>
        <w:jc w:val="both"/>
      </w:pPr>
      <w:r>
        <w:t xml:space="preserve">        new FederatedFieldColumn(</w:t>
      </w:r>
    </w:p>
    <w:p>
      <w:pPr>
        <w:jc w:val="both"/>
      </w:pPr>
      <w:r>
        <w:t xml:space="preserve">          federatedFieldGroupBuilder,</w:t>
      </w:r>
    </w:p>
    <w:p>
      <w:pPr>
        <w:jc w:val="both"/>
      </w:pPr>
      <w:r>
        <w:t xml:space="preserve">          thriftTweetService.setAdditionalFields,</w:t>
      </w:r>
    </w:p>
    <w:p>
      <w:pPr>
        <w:jc w:val="both"/>
      </w:pPr>
      <w:r>
        <w:t xml:space="preserve">          stratoType,</w:t>
      </w:r>
    </w:p>
    <w:p>
      <w:pPr>
        <w:jc w:val="both"/>
      </w:pPr>
      <w:r>
        <w:t xml:space="preserve">          fieldInfo.tfield,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Instantiate the federated V1 field columns</w:t>
      </w:r>
    </w:p>
    <w:p>
      <w:pPr>
        <w:jc w:val="both"/>
      </w:pPr>
      <w:r>
        <w:t xml:space="preserve">    val federatedV1FieldColumns: Seq[FederatedFieldColumn] =</w:t>
      </w:r>
    </w:p>
    <w:p>
      <w:pPr>
        <w:jc w:val="both"/>
      </w:pPr>
      <w:r>
        <w:t xml:space="preserve">      federatedFieldInfos</w:t>
      </w:r>
    </w:p>
    <w:p>
      <w:pPr>
        <w:jc w:val="both"/>
      </w:pPr>
      <w:r>
        <w:t xml:space="preserve">        .filter(f =&gt; FederatedFieldColumn.isMigrationFederatedField(f.tfield))</w:t>
      </w:r>
    </w:p>
    <w:p>
      <w:pPr>
        <w:jc w:val="both"/>
      </w:pPr>
      <w:r>
        <w:t xml:space="preserve">        .map { fieldInfo: ThriftStructFieldInfo =&gt;</w:t>
      </w:r>
    </w:p>
    <w:p>
      <w:pPr>
        <w:jc w:val="both"/>
      </w:pPr>
      <w:r>
        <w:t xml:space="preserve">          val v1Path = FederatedFieldColumn.makeV1ColumnPath(fieldInfo.tfield)</w:t>
      </w:r>
    </w:p>
    <w:p>
      <w:pPr>
        <w:jc w:val="both"/>
      </w:pPr>
      <w:r>
        <w:t xml:space="preserve">          val stratoType = ScroogeConv.typeOfFieldInfo(fieldInfo)</w:t>
      </w:r>
    </w:p>
    <w:p>
      <w:pPr>
        <w:jc w:val="both"/>
      </w:pPr>
      <w:r>
        <w:t xml:space="preserve">          log.info(f"creating V1 federated column: $v1Path")</w:t>
      </w:r>
    </w:p>
    <w:p>
      <w:pPr>
        <w:jc w:val="both"/>
      </w:pPr>
      <w:r>
        <w:t xml:space="preserve">          new FederatedFieldColumn(</w:t>
      </w:r>
    </w:p>
    <w:p>
      <w:pPr>
        <w:jc w:val="both"/>
      </w:pPr>
      <w:r>
        <w:t xml:space="preserve">            federatedFieldGroupBuilder,</w:t>
      </w:r>
    </w:p>
    <w:p>
      <w:pPr>
        <w:jc w:val="both"/>
      </w:pPr>
      <w:r>
        <w:t xml:space="preserve">            thriftTweetService.setAdditionalFields,</w:t>
      </w:r>
    </w:p>
    <w:p>
      <w:pPr>
        <w:jc w:val="both"/>
      </w:pPr>
      <w:r>
        <w:t xml:space="preserve">            stratoType,</w:t>
      </w:r>
    </w:p>
    <w:p>
      <w:pPr>
        <w:jc w:val="both"/>
      </w:pPr>
      <w:r>
        <w:t xml:space="preserve">            fieldInfo.tfield,</w:t>
      </w:r>
    </w:p>
    <w:p>
      <w:pPr>
        <w:jc w:val="both"/>
      </w:pPr>
      <w:r>
        <w:t xml:space="preserve">            Some(v1Path)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// Combine the dynamic and hard coded federated columns</w:t>
      </w:r>
    </w:p>
    <w:p>
      <w:pPr>
        <w:jc w:val="both"/>
      </w:pPr>
      <w:r>
        <w:t xml:space="preserve">    val allColumns: Seq[StratoFed.Column] =</w:t>
      </w:r>
    </w:p>
    <w:p>
      <w:pPr>
        <w:jc w:val="both"/>
      </w:pPr>
      <w:r>
        <w:t xml:space="preserve">      columns ++ federatedFieldColumns ++ federatedV1FieldColumns</w:t>
      </w:r>
    </w:p>
    <w:p>
      <w:pPr>
        <w:jc w:val="both"/>
      </w:pPr>
      <w:r/>
    </w:p>
    <w:p>
      <w:pPr>
        <w:jc w:val="both"/>
      </w:pPr>
      <w:r>
        <w:t xml:space="preserve">    Activity.value(</w:t>
      </w:r>
    </w:p>
    <w:p>
      <w:pPr>
        <w:jc w:val="both"/>
      </w:pPr>
      <w:r>
        <w:t xml:space="preserve">      Catalog(</w:t>
      </w:r>
    </w:p>
    <w:p>
      <w:pPr>
        <w:jc w:val="both"/>
      </w:pPr>
      <w:r>
        <w:t xml:space="preserve">        allColumns.map { column =&gt;</w:t>
      </w:r>
    </w:p>
    <w:p>
      <w:pPr>
        <w:jc w:val="both"/>
      </w:pPr>
      <w:r>
        <w:t xml:space="preserve">          column.path -&gt; column</w:t>
      </w:r>
    </w:p>
    <w:p>
      <w:pPr>
        <w:jc w:val="both"/>
      </w:pPr>
      <w:r>
        <w:t xml:space="preserve">        }: _*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