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com.twitter.servo.exception.thriftscala</w:t>
      </w:r>
    </w:p>
    <w:p>
      <w:pPr>
        <w:jc w:val="both"/>
      </w:pPr>
      <w:r>
        <w:t>import com.twitter.servo.exception.thriftscala.ClientErrorCause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com.twitter.storage.client.manhattan.kv.TimeoutManhattanException</w:t>
      </w:r>
    </w:p>
    <w:p>
      <w:pPr>
        <w:jc w:val="both"/>
      </w:pPr>
      <w:r>
        <w:t>import com.twitter.tweetypie.core.OverCapacity</w:t>
      </w:r>
    </w:p>
    <w:p>
      <w:pPr>
        <w:jc w:val="both"/>
      </w:pPr>
      <w:r>
        <w:t>import com.twitter.tweetypie.storage.TweetStorageClient.Ping</w:t>
      </w:r>
    </w:p>
    <w:p>
      <w:pPr>
        <w:jc w:val="both"/>
      </w:pPr>
      <w:r>
        <w:t>import com.twitter.tweetypie.storage.ClientError</w:t>
      </w:r>
    </w:p>
    <w:p>
      <w:pPr>
        <w:jc w:val="both"/>
      </w:pPr>
      <w:r>
        <w:t>import com.twitter.tweetypie.storage.RateLimited</w:t>
      </w:r>
    </w:p>
    <w:p>
      <w:pPr>
        <w:jc w:val="both"/>
      </w:pPr>
      <w:r>
        <w:t>import com.twitter.tweetypie.storage.TweetStorageClient</w:t>
      </w:r>
    </w:p>
    <w:p>
      <w:pPr>
        <w:jc w:val="both"/>
      </w:pPr>
      <w:r>
        <w:t>import com.twitter.tweetypie.util.StitchUtils</w:t>
      </w:r>
    </w:p>
    <w:p>
      <w:pPr>
        <w:jc w:val="both"/>
      </w:pPr>
      <w:r>
        <w:t>import com.twitter.util.TimeoutException</w:t>
      </w:r>
    </w:p>
    <w:p>
      <w:pPr>
        <w:jc w:val="both"/>
      </w:pPr>
      <w:r/>
    </w:p>
    <w:p>
      <w:pPr>
        <w:jc w:val="both"/>
      </w:pPr>
      <w:r>
        <w:t>object Manhattan {</w:t>
      </w:r>
    </w:p>
    <w:p>
      <w:pPr>
        <w:jc w:val="both"/>
      </w:pPr>
      <w:r>
        <w:t xml:space="preserve">  def fromClient(underlying: TweetStorageClient): TweetStorageClient =</w:t>
      </w:r>
    </w:p>
    <w:p>
      <w:pPr>
        <w:jc w:val="both"/>
      </w:pPr>
      <w:r>
        <w:t xml:space="preserve">    new TweetStorageClient {</w:t>
      </w:r>
    </w:p>
    <w:p>
      <w:pPr>
        <w:jc w:val="both"/>
      </w:pPr>
      <w:r>
        <w:t xml:space="preserve">      val addTweet = translateExceptions(underlying.addTweet)</w:t>
      </w:r>
    </w:p>
    <w:p>
      <w:pPr>
        <w:jc w:val="both"/>
      </w:pPr>
      <w:r>
        <w:t xml:space="preserve">      val deleteAdditionalFields = translateExceptions(underlying.deleteAdditionalFields)</w:t>
      </w:r>
    </w:p>
    <w:p>
      <w:pPr>
        <w:jc w:val="both"/>
      </w:pPr>
      <w:r>
        <w:t xml:space="preserve">      val getDeletedTweets = translateExceptions(underlying.getDeletedTweets)</w:t>
      </w:r>
    </w:p>
    <w:p>
      <w:pPr>
        <w:jc w:val="both"/>
      </w:pPr>
      <w:r>
        <w:t xml:space="preserve">      val getTweet = translateExceptions(underlying.getTweet)</w:t>
      </w:r>
    </w:p>
    <w:p>
      <w:pPr>
        <w:jc w:val="both"/>
      </w:pPr>
      <w:r>
        <w:t xml:space="preserve">      val getStoredTweet = translateExceptions(underlying.getStoredTweet)</w:t>
      </w:r>
    </w:p>
    <w:p>
      <w:pPr>
        <w:jc w:val="both"/>
      </w:pPr>
      <w:r>
        <w:t xml:space="preserve">      val scrub = translateExceptions(underlying.scrub)</w:t>
      </w:r>
    </w:p>
    <w:p>
      <w:pPr>
        <w:jc w:val="both"/>
      </w:pPr>
      <w:r>
        <w:t xml:space="preserve">      val softDelete = translateExceptions(underlying.softDelete)</w:t>
      </w:r>
    </w:p>
    <w:p>
      <w:pPr>
        <w:jc w:val="both"/>
      </w:pPr>
      <w:r>
        <w:t xml:space="preserve">      val undelete = translateExceptions(underlying.undelete)</w:t>
      </w:r>
    </w:p>
    <w:p>
      <w:pPr>
        <w:jc w:val="both"/>
      </w:pPr>
      <w:r>
        <w:t xml:space="preserve">      val updateTweet = translateExceptions(underlying.updateTweet)</w:t>
      </w:r>
    </w:p>
    <w:p>
      <w:pPr>
        <w:jc w:val="both"/>
      </w:pPr>
      <w:r>
        <w:t xml:space="preserve">      val hardDeleteTweet = translateExceptions(underlying.hardDeleteTweet)</w:t>
      </w:r>
    </w:p>
    <w:p>
      <w:pPr>
        <w:jc w:val="both"/>
      </w:pPr>
      <w:r>
        <w:t xml:space="preserve">      val ping: Ping = underlying.ping</w:t>
      </w:r>
    </w:p>
    <w:p>
      <w:pPr>
        <w:jc w:val="both"/>
      </w:pPr>
      <w:r>
        <w:t xml:space="preserve">      val bounceDelete = translateExceptions(underlying.bounceDelete)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private[backends] object translateExceptions {</w:t>
      </w:r>
    </w:p>
    <w:p>
      <w:pPr>
        <w:jc w:val="both"/>
      </w:pPr>
      <w:r>
        <w:t xml:space="preserve">    private[this] def pf: PartialFunction[Throwable, Throwable] = {</w:t>
      </w:r>
    </w:p>
    <w:p>
      <w:pPr>
        <w:jc w:val="both"/>
      </w:pPr>
      <w:r>
        <w:t xml:space="preserve">      case e: RateLimited =&gt; OverCapacity(s"storage: ${e.getMessage}")</w:t>
      </w:r>
    </w:p>
    <w:p>
      <w:pPr>
        <w:jc w:val="both"/>
      </w:pPr>
      <w:r>
        <w:t xml:space="preserve">      case e: TimeoutManhattanException =&gt; new TimeoutException(e.getMessage)</w:t>
      </w:r>
    </w:p>
    <w:p>
      <w:pPr>
        <w:jc w:val="both"/>
      </w:pPr>
      <w:r>
        <w:t xml:space="preserve">      case e: ClientError =&gt; thriftscala.ClientError(ClientErrorCause.BadRequest, e.message)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apply[A, B](f: A =&gt; Stitch[B]): A =&gt; Stitch[B] =</w:t>
      </w:r>
    </w:p>
    <w:p>
      <w:pPr>
        <w:jc w:val="both"/>
      </w:pPr>
      <w:r>
        <w:t xml:space="preserve">      a =&gt; StitchUtils.translateExceptions(f(a), pf)</w:t>
      </w:r>
    </w:p>
    <w:p>
      <w:pPr>
        <w:jc w:val="both"/>
      </w:pPr>
      <w:r/>
    </w:p>
    <w:p>
      <w:pPr>
        <w:jc w:val="both"/>
      </w:pPr>
      <w:r>
        <w:t xml:space="preserve">    def apply[A, B, C](f: (A, B) =&gt; Stitch[C]): (A, B) =&gt; Stitch[C] =</w:t>
      </w:r>
    </w:p>
    <w:p>
      <w:pPr>
        <w:jc w:val="both"/>
      </w:pPr>
      <w:r>
        <w:t xml:space="preserve">      (a, b) =&gt; StitchUtils.translateExceptions(f(a, b), pf)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