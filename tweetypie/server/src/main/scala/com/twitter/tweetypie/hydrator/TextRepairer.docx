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com.twitter.tweetypie.serverutil.ExtendedTweetMetadataBuilder</w:t>
      </w:r>
    </w:p>
    <w:p>
      <w:pPr>
        <w:jc w:val="both"/>
      </w:pPr>
      <w:r>
        <w:t>import com.twitter.tweetypie.tweettext.Preprocessor._</w:t>
      </w:r>
    </w:p>
    <w:p>
      <w:pPr>
        <w:jc w:val="both"/>
      </w:pPr>
      <w:r>
        <w:t>import com.twitter.tweetypie.tweettext.TextModification</w:t>
      </w:r>
    </w:p>
    <w:p>
      <w:pPr>
        <w:jc w:val="both"/>
      </w:pPr>
      <w:r>
        <w:t>import com.twitter.tweetypie.thriftscala.entities.Implicits._</w:t>
      </w:r>
    </w:p>
    <w:p>
      <w:pPr>
        <w:jc w:val="both"/>
      </w:pPr>
      <w:r/>
    </w:p>
    <w:p>
      <w:pPr>
        <w:jc w:val="both"/>
      </w:pPr>
      <w:r>
        <w:t>object TextRepairer {</w:t>
      </w:r>
    </w:p>
    <w:p>
      <w:pPr>
        <w:jc w:val="both"/>
      </w:pPr>
      <w:r>
        <w:t xml:space="preserve">  def apply(replace: String =&gt; Option[TextModification]): Mutation[Tweet] =</w:t>
      </w:r>
    </w:p>
    <w:p>
      <w:pPr>
        <w:jc w:val="both"/>
      </w:pPr>
      <w:r>
        <w:t xml:space="preserve">    Mutation { tweet =&gt;</w:t>
      </w:r>
    </w:p>
    <w:p>
      <w:pPr>
        <w:jc w:val="both"/>
      </w:pPr>
      <w:r>
        <w:t xml:space="preserve">      replace(getText(tweet)).map { mod =&gt;</w:t>
      </w:r>
    </w:p>
    <w:p>
      <w:pPr>
        <w:jc w:val="both"/>
      </w:pPr>
      <w:r>
        <w:t xml:space="preserve">        val repairedTweet = tweet.copy(</w:t>
      </w:r>
    </w:p>
    <w:p>
      <w:pPr>
        <w:jc w:val="both"/>
      </w:pPr>
      <w:r>
        <w:t xml:space="preserve">          coreData = tweet.coreData.map(c =&gt; c.copy(text = mod.updated)),</w:t>
      </w:r>
    </w:p>
    <w:p>
      <w:pPr>
        <w:jc w:val="both"/>
      </w:pPr>
      <w:r>
        <w:t xml:space="preserve">          urls = Some(getUrls(tweet).flatMap(mod.reindexEntity(_))),</w:t>
      </w:r>
    </w:p>
    <w:p>
      <w:pPr>
        <w:jc w:val="both"/>
      </w:pPr>
      <w:r>
        <w:t xml:space="preserve">          mentions = Some(getMentions(tweet).flatMap(mod.reindexEntity(_))),</w:t>
      </w:r>
    </w:p>
    <w:p>
      <w:pPr>
        <w:jc w:val="both"/>
      </w:pPr>
      <w:r>
        <w:t xml:space="preserve">          hashtags = Some(getHashtags(tweet).flatMap(mod.reindexEntity(_))),</w:t>
      </w:r>
    </w:p>
    <w:p>
      <w:pPr>
        <w:jc w:val="both"/>
      </w:pPr>
      <w:r>
        <w:t xml:space="preserve">          cashtags = Some(getCashtags(tweet).flatMap(mod.reindexEntity(_))),</w:t>
      </w:r>
    </w:p>
    <w:p>
      <w:pPr>
        <w:jc w:val="both"/>
      </w:pPr>
      <w:r>
        <w:t xml:space="preserve">          media = Some(getMedia(tweet).flatMap(mod.reindexEntity(_))),</w:t>
      </w:r>
    </w:p>
    <w:p>
      <w:pPr>
        <w:jc w:val="both"/>
      </w:pPr>
      <w:r>
        <w:t xml:space="preserve">          visibleTextRange = tweet.visibleTextRange.flatMap(mod.reindexEntity(_))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val repairedExtendedTweetMetadata = repairedTweet.selfPermalink.flatMap { permalink =&gt;</w:t>
      </w:r>
    </w:p>
    <w:p>
      <w:pPr>
        <w:jc w:val="both"/>
      </w:pPr>
      <w:r>
        <w:t xml:space="preserve">          val extendedTweetMetadata = ExtendedTweetMetadataBuilder(repairedTweet, permalink)</w:t>
      </w:r>
    </w:p>
    <w:p>
      <w:pPr>
        <w:jc w:val="both"/>
      </w:pPr>
      <w:r>
        <w:t xml:space="preserve">          val repairedTextLength = getText(repairedTweet).length</w:t>
      </w:r>
    </w:p>
    <w:p>
      <w:pPr>
        <w:jc w:val="both"/>
      </w:pPr>
      <w:r>
        <w:t xml:space="preserve">          if (extendedTweetMetadata.apiCompatibleTruncationIndex == repairedTextLength) {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Some(extendedTweetMetadata)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repairedTweet.copy(extendedTweetMetadata = repairedExtendedTweetMetadata)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Removes whitespace from the tweet, and updates all entity indices.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BlankLineCollapser: Mutation[Tweet] = TextRepairer(collapseBlankLinesModification _)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Replace a special unicode string that crashes ios app with '\ufffd'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CoreTextBugPatcher: Mutation[Tweet] = TextRepairer(replaceCoreTextBugModification _)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