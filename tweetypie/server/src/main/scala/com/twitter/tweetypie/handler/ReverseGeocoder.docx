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handler</w:t>
      </w:r>
    </w:p>
    <w:p>
      <w:pPr>
        <w:jc w:val="both"/>
      </w:pPr>
      <w:r/>
    </w:p>
    <w:p>
      <w:pPr>
        <w:jc w:val="both"/>
      </w:pPr>
      <w:r>
        <w:t>import com.twitter.geoduck.backend.hydration.thriftscala.HydrationContext</w:t>
      </w:r>
    </w:p>
    <w:p>
      <w:pPr>
        <w:jc w:val="both"/>
      </w:pPr>
      <w:r>
        <w:t>import com.twitter.geoduck.common.thriftscala.Constants</w:t>
      </w:r>
    </w:p>
    <w:p>
      <w:pPr>
        <w:jc w:val="both"/>
      </w:pPr>
      <w:r>
        <w:t>import com.twitter.geoduck.common.thriftscala.PlaceQuery</w:t>
      </w:r>
    </w:p>
    <w:p>
      <w:pPr>
        <w:jc w:val="both"/>
      </w:pPr>
      <w:r>
        <w:t>import com.twitter.geoduck.common.thriftscala.PlaceQueryFields</w:t>
      </w:r>
    </w:p>
    <w:p>
      <w:pPr>
        <w:jc w:val="both"/>
      </w:pPr>
      <w:r>
        <w:t>import com.twitter.geoduck.service.common.clientmodules.GeoduckGeohashLocate</w:t>
      </w:r>
    </w:p>
    <w:p>
      <w:pPr>
        <w:jc w:val="both"/>
      </w:pPr>
      <w:r>
        <w:t>import com.twitter.geoduck.service.thriftscala.LocationResponse</w:t>
      </w:r>
    </w:p>
    <w:p>
      <w:pPr>
        <w:jc w:val="both"/>
      </w:pPr>
      <w:r>
        <w:t>import com.twitter.geoduck.util.primitives.LatLon</w:t>
      </w:r>
    </w:p>
    <w:p>
      <w:pPr>
        <w:jc w:val="both"/>
      </w:pPr>
      <w:r>
        <w:t>import com.twitter.geoduck.util.primitives.{Geohash =&gt; GDGeohash}</w:t>
      </w:r>
    </w:p>
    <w:p>
      <w:pPr>
        <w:jc w:val="both"/>
      </w:pPr>
      <w:r>
        <w:t>import com.twitter.geoduck.util.primitives.{Place =&gt; GDPlace}</w:t>
      </w:r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com.twitter.tweetypie.repository.GeoduckPlaceConverter</w:t>
      </w:r>
    </w:p>
    <w:p>
      <w:pPr>
        <w:jc w:val="both"/>
      </w:pPr>
      <w:r>
        <w:t>import com.twitter.tweetypie.{thriftscala =&gt; TP}</w:t>
      </w:r>
    </w:p>
    <w:p>
      <w:pPr>
        <w:jc w:val="both"/>
      </w:pPr>
      <w:r/>
    </w:p>
    <w:p>
      <w:pPr>
        <w:jc w:val="both"/>
      </w:pPr>
      <w:r>
        <w:t>object ReverseGeocoder {</w:t>
      </w:r>
    </w:p>
    <w:p>
      <w:pPr>
        <w:jc w:val="both"/>
      </w:pPr>
      <w:r>
        <w:t xml:space="preserve">  val log: Logger = Logger(getClass)</w:t>
      </w:r>
    </w:p>
    <w:p>
      <w:pPr>
        <w:jc w:val="both"/>
      </w:pPr>
      <w:r/>
    </w:p>
    <w:p>
      <w:pPr>
        <w:jc w:val="both"/>
      </w:pPr>
      <w:r>
        <w:t xml:space="preserve">  private def validatingRGC(rgc: ReverseGeocoder): ReverseGeocoder =</w:t>
      </w:r>
    </w:p>
    <w:p>
      <w:pPr>
        <w:jc w:val="both"/>
      </w:pPr>
      <w:r>
        <w:t xml:space="preserve">    FutureArrow {</w:t>
      </w:r>
    </w:p>
    <w:p>
      <w:pPr>
        <w:jc w:val="both"/>
      </w:pPr>
      <w:r>
        <w:t xml:space="preserve">      case (coords: TP.GeoCoordinates, language: PlaceLanguage) =&gt;</w:t>
      </w:r>
    </w:p>
    <w:p>
      <w:pPr>
        <w:jc w:val="both"/>
      </w:pPr>
      <w:r>
        <w:t xml:space="preserve">        if (LatLon.isValid(coords.latitude, coords.longitude))</w:t>
      </w:r>
    </w:p>
    <w:p>
      <w:pPr>
        <w:jc w:val="both"/>
      </w:pPr>
      <w:r>
        <w:t xml:space="preserve">          rgc((coords, language))</w:t>
      </w:r>
    </w:p>
    <w:p>
      <w:pPr>
        <w:jc w:val="both"/>
      </w:pPr>
      <w:r>
        <w:t xml:space="preserve">        else</w:t>
      </w:r>
    </w:p>
    <w:p>
      <w:pPr>
        <w:jc w:val="both"/>
      </w:pPr>
      <w:r>
        <w:t xml:space="preserve">          Future.None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 a Geo backed ReverseGeocoder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fromGeoduck(geohashLocate: GeoduckGeohashLocate): ReverseGeocoder =</w:t>
      </w:r>
    </w:p>
    <w:p>
      <w:pPr>
        <w:jc w:val="both"/>
      </w:pPr>
      <w:r>
        <w:t xml:space="preserve">    validatingRGC(</w:t>
      </w:r>
    </w:p>
    <w:p>
      <w:pPr>
        <w:jc w:val="both"/>
      </w:pPr>
      <w:r>
        <w:t xml:space="preserve">      FutureArrow {</w:t>
      </w:r>
    </w:p>
    <w:p>
      <w:pPr>
        <w:jc w:val="both"/>
      </w:pPr>
      <w:r>
        <w:t xml:space="preserve">        case (geo: TP.GeoCoordinates, language: PlaceLanguage) =&gt;</w:t>
      </w:r>
    </w:p>
    <w:p>
      <w:pPr>
        <w:jc w:val="both"/>
      </w:pPr>
      <w:r>
        <w:t xml:space="preserve">          if (log.isDebugEnabled) {</w:t>
      </w:r>
    </w:p>
    <w:p>
      <w:pPr>
        <w:jc w:val="both"/>
      </w:pPr>
      <w:r>
        <w:t xml:space="preserve">            log.debug("RGC'ing " + geo.toString() + " with geoduck")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val hydrationContext =</w:t>
      </w:r>
    </w:p>
    <w:p>
      <w:pPr>
        <w:jc w:val="both"/>
      </w:pPr>
      <w:r>
        <w:t xml:space="preserve">            HydrationContext(</w:t>
      </w:r>
    </w:p>
    <w:p>
      <w:pPr>
        <w:jc w:val="both"/>
      </w:pPr>
      <w:r>
        <w:t xml:space="preserve">              placeFields = Set[PlaceQueryFields](</w:t>
      </w:r>
    </w:p>
    <w:p>
      <w:pPr>
        <w:jc w:val="both"/>
      </w:pPr>
      <w:r>
        <w:t xml:space="preserve">                PlaceQueryFields.PlaceNames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)</w:t>
      </w:r>
    </w:p>
    <w:p>
      <w:pPr>
        <w:jc w:val="both"/>
      </w:pPr>
      <w:r/>
    </w:p>
    <w:p>
      <w:pPr>
        <w:jc w:val="both"/>
      </w:pPr>
      <w:r>
        <w:t xml:space="preserve">          val gh = GDGeohash(LatLon(lat = geo.latitude, lon = geo.longitude))</w:t>
      </w:r>
    </w:p>
    <w:p>
      <w:pPr>
        <w:jc w:val="both"/>
      </w:pPr>
      <w:r>
        <w:t xml:space="preserve">          val placeQuery = PlaceQuery(placeTypes = Some(Constants.ConsumerPlaceTypes))</w:t>
      </w:r>
    </w:p>
    <w:p>
      <w:pPr>
        <w:jc w:val="both"/>
      </w:pPr>
      <w:r/>
    </w:p>
    <w:p>
      <w:pPr>
        <w:jc w:val="both"/>
      </w:pPr>
      <w:r>
        <w:t xml:space="preserve">          geohashLocate</w:t>
      </w:r>
    </w:p>
    <w:p>
      <w:pPr>
        <w:jc w:val="both"/>
      </w:pPr>
      <w:r>
        <w:t xml:space="preserve">            .locateGeohashes(Seq(gh.toThrift), placeQuery, hydrationContext)</w:t>
      </w:r>
    </w:p>
    <w:p>
      <w:pPr>
        <w:jc w:val="both"/>
      </w:pPr>
      <w:r>
        <w:t xml:space="preserve">            .onFailure { case ex =&gt; log.warn("failed to rgc " + geo.toString(), ex) }</w:t>
      </w:r>
    </w:p>
    <w:p>
      <w:pPr>
        <w:jc w:val="both"/>
      </w:pPr>
      <w:r>
        <w:t xml:space="preserve">            .map {</w:t>
      </w:r>
    </w:p>
    <w:p>
      <w:pPr>
        <w:jc w:val="both"/>
      </w:pPr>
      <w:r>
        <w:t xml:space="preserve">              (resp: Seq[Try[LocationResponse]]) =&gt;</w:t>
      </w:r>
    </w:p>
    <w:p>
      <w:pPr>
        <w:jc w:val="both"/>
      </w:pPr>
      <w:r>
        <w:t xml:space="preserve">                resp.headOption.flatMap {</w:t>
      </w:r>
    </w:p>
    <w:p>
      <w:pPr>
        <w:jc w:val="both"/>
      </w:pPr>
      <w:r>
        <w:t xml:space="preserve">                  case Throw(ex) =&gt;</w:t>
      </w:r>
    </w:p>
    <w:p>
      <w:pPr>
        <w:jc w:val="both"/>
      </w:pPr>
      <w:r>
        <w:t xml:space="preserve">                    log.warn("rgc failed for coords: " + geo.toString(), ex)</w:t>
      </w:r>
    </w:p>
    <w:p>
      <w:pPr>
        <w:jc w:val="both"/>
      </w:pPr>
      <w:r>
        <w:t xml:space="preserve">                    None</w:t>
      </w:r>
    </w:p>
    <w:p>
      <w:pPr>
        <w:jc w:val="both"/>
      </w:pPr>
      <w:r>
        <w:t xml:space="preserve">                  case Return(locationResponse) =&gt;</w:t>
      </w:r>
    </w:p>
    <w:p>
      <w:pPr>
        <w:jc w:val="both"/>
      </w:pPr>
      <w:r>
        <w:t xml:space="preserve">                    GDPlace.tryLocationResponse(locationResponse) match {</w:t>
      </w:r>
    </w:p>
    <w:p>
      <w:pPr>
        <w:jc w:val="both"/>
      </w:pPr>
      <w:r>
        <w:t xml:space="preserve">                      case Throw(ex) =&gt;</w:t>
      </w:r>
    </w:p>
    <w:p>
      <w:pPr>
        <w:jc w:val="both"/>
      </w:pPr>
      <w:r>
        <w:t xml:space="preserve">                        log</w:t>
      </w:r>
    </w:p>
    <w:p>
      <w:pPr>
        <w:jc w:val="both"/>
      </w:pPr>
      <w:r>
        <w:t xml:space="preserve">                          .warn("rgc failed in response handling for coords: " + geo.toString(), ex)</w:t>
      </w:r>
    </w:p>
    <w:p>
      <w:pPr>
        <w:jc w:val="both"/>
      </w:pPr>
      <w:r>
        <w:t xml:space="preserve">                        None</w:t>
      </w:r>
    </w:p>
    <w:p>
      <w:pPr>
        <w:jc w:val="both"/>
      </w:pPr>
      <w:r>
        <w:t xml:space="preserve">                      case Return(tplaces) =&gt;</w:t>
      </w:r>
    </w:p>
    <w:p>
      <w:pPr>
        <w:jc w:val="both"/>
      </w:pPr>
      <w:r>
        <w:t xml:space="preserve">                        GDPlace.pickConsumerLocation(tplaces).map { place: GDPlace =&gt;</w:t>
      </w:r>
    </w:p>
    <w:p>
      <w:pPr>
        <w:jc w:val="both"/>
      </w:pPr>
      <w:r>
        <w:t xml:space="preserve">                          if (log.isDebugEnabled) {</w:t>
      </w:r>
    </w:p>
    <w:p>
      <w:pPr>
        <w:jc w:val="both"/>
      </w:pPr>
      <w:r>
        <w:t xml:space="preserve">                            log.debug("successfully rgc'd " + geo + " to " + place.id)</w:t>
      </w:r>
    </w:p>
    <w:p>
      <w:pPr>
        <w:jc w:val="both"/>
      </w:pPr>
      <w:r>
        <w:t xml:space="preserve">                          }</w:t>
      </w:r>
    </w:p>
    <w:p>
      <w:pPr>
        <w:jc w:val="both"/>
      </w:pPr>
      <w:r>
        <w:t xml:space="preserve">                          GeoduckPlaceConverter(language, place)</w:t>
      </w:r>
    </w:p>
    <w:p>
      <w:pPr>
        <w:jc w:val="both"/>
      </w:pPr>
      <w:r>
        <w:t xml:space="preserve">                        }</w:t>
      </w:r>
    </w:p>
    <w:p>
      <w:pPr>
        <w:jc w:val="both"/>
      </w:pPr>
      <w:r>
        <w:t xml:space="preserve">                    }</w:t>
      </w:r>
    </w:p>
    <w:p>
      <w:pPr>
        <w:jc w:val="both"/>
      </w:pPr>
      <w:r/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