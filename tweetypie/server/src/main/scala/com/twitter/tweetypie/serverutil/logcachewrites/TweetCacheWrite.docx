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com.twitter.tweetypie.serverutil.logcachewrites</w:t>
      </w:r>
    </w:p>
    <w:p>
      <w:pPr>
        <w:jc w:val="both"/>
      </w:pPr>
      <w:r/>
    </w:p>
    <w:p>
      <w:pPr>
        <w:jc w:val="both"/>
      </w:pPr>
      <w:r>
        <w:t>import com.twitter.servo.cache.Cached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com.twitter.tweetypie.core.Serializer</w:t>
      </w:r>
    </w:p>
    <w:p>
      <w:pPr>
        <w:jc w:val="both"/>
      </w:pPr>
      <w:r>
        <w:t>import com.twitter.tweetypie.thriftscala.CachedTweet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java.util.Base64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record of a tweet cache write. This is used for debugging. These log</w:t>
      </w:r>
    </w:p>
    <w:p>
      <w:pPr>
        <w:jc w:val="both"/>
      </w:pPr>
      <w:r>
        <w:t xml:space="preserve"> * messages are scribed to test_tweetypie_tweet_cache_writes.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TweetCacheWrite(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timestamp: Time,</w:t>
      </w:r>
    </w:p>
    <w:p>
      <w:pPr>
        <w:jc w:val="both"/>
      </w:pPr>
      <w:r>
        <w:t xml:space="preserve">  action: String,</w:t>
      </w:r>
    </w:p>
    <w:p>
      <w:pPr>
        <w:jc w:val="both"/>
      </w:pPr>
      <w:r>
        <w:t xml:space="preserve">  value: Option[Cached[CachedTweet]])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to a tab-separated string suitable for writing to a log message.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Fields are:</w:t>
      </w:r>
    </w:p>
    <w:p>
      <w:pPr>
        <w:jc w:val="both"/>
      </w:pPr>
      <w:r>
        <w:t xml:space="preserve">   *  - Tweet id</w:t>
      </w:r>
    </w:p>
    <w:p>
      <w:pPr>
        <w:jc w:val="both"/>
      </w:pPr>
      <w:r>
        <w:t xml:space="preserve">   *  - Timestamp:</w:t>
      </w:r>
    </w:p>
    <w:p>
      <w:pPr>
        <w:jc w:val="both"/>
      </w:pPr>
      <w:r>
        <w:t xml:space="preserve">   *      If the tweet id is a snowflake id, this is an offset since tweet creation.</w:t>
      </w:r>
    </w:p>
    <w:p>
      <w:pPr>
        <w:jc w:val="both"/>
      </w:pPr>
      <w:r>
        <w:t xml:space="preserve">   *      If it is not a snowflake id, then this is a Unix epoch time in</w:t>
      </w:r>
    </w:p>
    <w:p>
      <w:pPr>
        <w:jc w:val="both"/>
      </w:pPr>
      <w:r>
        <w:t xml:space="preserve">   *      milliseconds. (The idea is that for most tweets, this encoding will make</w:t>
      </w:r>
    </w:p>
    <w:p>
      <w:pPr>
        <w:jc w:val="both"/>
      </w:pPr>
      <w:r>
        <w:t xml:space="preserve">   *      it easier to see the interval between events and whether it occured soon</w:t>
      </w:r>
    </w:p>
    <w:p>
      <w:pPr>
        <w:jc w:val="both"/>
      </w:pPr>
      <w:r>
        <w:t xml:space="preserve">   *      after tweet creation.)</w:t>
      </w:r>
    </w:p>
    <w:p>
      <w:pPr>
        <w:jc w:val="both"/>
      </w:pPr>
      <w:r>
        <w:t xml:space="preserve">   *  - Cache action ("set", "add", "replace", "cas", "delete")</w:t>
      </w:r>
    </w:p>
    <w:p>
      <w:pPr>
        <w:jc w:val="both"/>
      </w:pPr>
      <w:r>
        <w:t xml:space="preserve">   *  - Base64-encoded Cached[CachedTweet] struct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toLogMessage: String = {</w:t>
      </w:r>
    </w:p>
    <w:p>
      <w:pPr>
        <w:jc w:val="both"/>
      </w:pPr>
      <w:r>
        <w:t xml:space="preserve">    val builder = new java.lang.StringBuilder</w:t>
      </w:r>
    </w:p>
    <w:p>
      <w:pPr>
        <w:jc w:val="both"/>
      </w:pPr>
      <w:r>
        <w:t xml:space="preserve">    val timestampOffset =</w:t>
      </w:r>
    </w:p>
    <w:p>
      <w:pPr>
        <w:jc w:val="both"/>
      </w:pPr>
      <w:r>
        <w:t xml:space="preserve">      if (SnowflakeId.isSnowflakeId(tweetId)) {</w:t>
      </w:r>
    </w:p>
    <w:p>
      <w:pPr>
        <w:jc w:val="both"/>
      </w:pPr>
      <w:r>
        <w:t xml:space="preserve">        SnowflakeId(tweetId).unixTimeMillis.asLong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0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builder</w:t>
      </w:r>
    </w:p>
    <w:p>
      <w:pPr>
        <w:jc w:val="both"/>
      </w:pPr>
      <w:r>
        <w:t xml:space="preserve">      .append(tweetId)</w:t>
      </w:r>
    </w:p>
    <w:p>
      <w:pPr>
        <w:jc w:val="both"/>
      </w:pPr>
      <w:r>
        <w:t xml:space="preserve">      .append('\t')</w:t>
      </w:r>
    </w:p>
    <w:p>
      <w:pPr>
        <w:jc w:val="both"/>
      </w:pPr>
      <w:r>
        <w:t xml:space="preserve">      .append(timestamp.inMilliseconds - timestampOffset)</w:t>
      </w:r>
    </w:p>
    <w:p>
      <w:pPr>
        <w:jc w:val="both"/>
      </w:pPr>
      <w:r>
        <w:t xml:space="preserve">      .append('\t')</w:t>
      </w:r>
    </w:p>
    <w:p>
      <w:pPr>
        <w:jc w:val="both"/>
      </w:pPr>
      <w:r>
        <w:t xml:space="preserve">      .append(action)</w:t>
      </w:r>
    </w:p>
    <w:p>
      <w:pPr>
        <w:jc w:val="both"/>
      </w:pPr>
      <w:r>
        <w:t xml:space="preserve">      .append('\t')</w:t>
      </w:r>
    </w:p>
    <w:p>
      <w:pPr>
        <w:jc w:val="both"/>
      </w:pPr>
      <w:r>
        <w:t xml:space="preserve">    value.foreach { ct =&gt;</w:t>
      </w:r>
    </w:p>
    <w:p>
      <w:pPr>
        <w:jc w:val="both"/>
      </w:pPr>
      <w:r>
        <w:t xml:space="preserve">      // When logging, we end up serializing the value twice, once for the</w:t>
      </w:r>
    </w:p>
    <w:p>
      <w:pPr>
        <w:jc w:val="both"/>
      </w:pPr>
      <w:r>
        <w:t xml:space="preserve">      // cache write and once for the logging. This is suboptimal, but the</w:t>
      </w:r>
    </w:p>
    <w:p>
      <w:pPr>
        <w:jc w:val="both"/>
      </w:pPr>
      <w:r>
        <w:t xml:space="preserve">      // assumption is that we only do this for a small fraction of cache</w:t>
      </w:r>
    </w:p>
    <w:p>
      <w:pPr>
        <w:jc w:val="both"/>
      </w:pPr>
      <w:r>
        <w:t xml:space="preserve">      // writes, so it should be ok. The reason that this is necessary is</w:t>
      </w:r>
    </w:p>
    <w:p>
      <w:pPr>
        <w:jc w:val="both"/>
      </w:pPr>
      <w:r>
        <w:t xml:space="preserve">      // because we want to do the filtering on the deserialized value, so</w:t>
      </w:r>
    </w:p>
    <w:p>
      <w:pPr>
        <w:jc w:val="both"/>
      </w:pPr>
      <w:r>
        <w:t xml:space="preserve">      // the serialized value is not available at the level that we are</w:t>
      </w:r>
    </w:p>
    <w:p>
      <w:pPr>
        <w:jc w:val="both"/>
      </w:pPr>
      <w:r>
        <w:t xml:space="preserve">      // doing the filtering.</w:t>
      </w:r>
    </w:p>
    <w:p>
      <w:pPr>
        <w:jc w:val="both"/>
      </w:pPr>
      <w:r>
        <w:t xml:space="preserve">      val thriftBytes = Serializer.CachedTweet.CachedCompact.to(ct).get</w:t>
      </w:r>
    </w:p>
    <w:p>
      <w:pPr>
        <w:jc w:val="both"/>
      </w:pPr>
      <w:r>
        <w:t xml:space="preserve">      builder.append(Base64.getEncoder.encodeToString(thriftBytes))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builder.toString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TweetCacheWrite {</w:t>
      </w:r>
    </w:p>
    <w:p>
      <w:pPr>
        <w:jc w:val="both"/>
      </w:pPr>
      <w:r>
        <w:t xml:space="preserve">  case class ParseException(msg: String, cause: Exception) extends RuntimeException(cause) {</w:t>
      </w:r>
    </w:p>
    <w:p>
      <w:pPr>
        <w:jc w:val="both"/>
      </w:pPr>
      <w:r>
        <w:t xml:space="preserve">    override def getMessage: String = s"Failed to parse as TweetCacheWrite: $msg"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 a TweetCacheWrite object from the result of TweetCacheWrite.toLogMessage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fromLogMessage(msg: String): TweetCacheWrite =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val (tweetIdStr, timestampStr, action, cachedTweetStr) =</w:t>
      </w:r>
    </w:p>
    <w:p>
      <w:pPr>
        <w:jc w:val="both"/>
      </w:pPr>
      <w:r>
        <w:t xml:space="preserve">        msg.split('\t') match {</w:t>
      </w:r>
    </w:p>
    <w:p>
      <w:pPr>
        <w:jc w:val="both"/>
      </w:pPr>
      <w:r>
        <w:t xml:space="preserve">          case Array(f1, f2, f3) =&gt; (f1, f2, f3, None)</w:t>
      </w:r>
    </w:p>
    <w:p>
      <w:pPr>
        <w:jc w:val="both"/>
      </w:pPr>
      <w:r>
        <w:t xml:space="preserve">          case Array(f1, f2, f3, f4) =&gt; (f1, f2, f3, Some(f4))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val tweetId = tweetIdStr.toLong</w:t>
      </w:r>
    </w:p>
    <w:p>
      <w:pPr>
        <w:jc w:val="both"/>
      </w:pPr>
      <w:r>
        <w:t xml:space="preserve">      val timestamp = {</w:t>
      </w:r>
    </w:p>
    <w:p>
      <w:pPr>
        <w:jc w:val="both"/>
      </w:pPr>
      <w:r>
        <w:t xml:space="preserve">        val offset =</w:t>
      </w:r>
    </w:p>
    <w:p>
      <w:pPr>
        <w:jc w:val="both"/>
      </w:pPr>
      <w:r>
        <w:t xml:space="preserve">          if (SnowflakeId.isSnowflakeId(tweetId)) {</w:t>
      </w:r>
    </w:p>
    <w:p>
      <w:pPr>
        <w:jc w:val="both"/>
      </w:pPr>
      <w:r>
        <w:t xml:space="preserve">            SnowflakeId(tweetId).unixTimeMillis.asLong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0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Time.fromMilliseconds(timestampStr.toLong + offset)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value = cachedTweetStr.map { str =&gt;</w:t>
      </w:r>
    </w:p>
    <w:p>
      <w:pPr>
        <w:jc w:val="both"/>
      </w:pPr>
      <w:r>
        <w:t xml:space="preserve">        val thriftBytes = Base64.getDecoder.decode(str)</w:t>
      </w:r>
    </w:p>
    <w:p>
      <w:pPr>
        <w:jc w:val="both"/>
      </w:pPr>
      <w:r>
        <w:t xml:space="preserve">        Serializer.CachedTweet.CachedCompact.from(thriftBytes).get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TweetCacheWrite(tweetIdStr.toLong, timestamp, action, value)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e: Exception =&gt; throw ParseException(msg, e)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