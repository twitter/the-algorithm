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sealed trait StoredTweetResult {</w:t>
      </w:r>
    </w:p>
    <w:p>
      <w:pPr>
        <w:jc w:val="both"/>
      </w:pPr>
      <w:r>
        <w:t xml:space="preserve">  def canHydrate: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StoredTweetResult {</w:t>
      </w:r>
    </w:p>
    <w:p>
      <w:pPr>
        <w:jc w:val="both"/>
      </w:pPr>
      <w:r>
        <w:t xml:space="preserve">  sealed trait Error</w:t>
      </w:r>
    </w:p>
    <w:p>
      <w:pPr>
        <w:jc w:val="both"/>
      </w:pPr>
      <w:r>
        <w:t xml:space="preserve">  object Error {</w:t>
      </w:r>
    </w:p>
    <w:p>
      <w:pPr>
        <w:jc w:val="both"/>
      </w:pPr>
      <w:r>
        <w:t xml:space="preserve">    case object Corrupt extends Error</w:t>
      </w:r>
    </w:p>
    <w:p>
      <w:pPr>
        <w:jc w:val="both"/>
      </w:pPr>
      <w:r>
        <w:t xml:space="preserve">    case object ScrubbedFieldsPresent extends Error</w:t>
      </w:r>
    </w:p>
    <w:p>
      <w:pPr>
        <w:jc w:val="both"/>
      </w:pPr>
      <w:r>
        <w:t xml:space="preserve">    case object FieldsMissingOrInvalid extends Error</w:t>
      </w:r>
    </w:p>
    <w:p>
      <w:pPr>
        <w:jc w:val="both"/>
      </w:pPr>
      <w:r>
        <w:t xml:space="preserve">    case object ShouldBeHardDeleted extends Error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Present(errors: Seq[Error], canHydrate: Boolean) extends StoredTweetResult</w:t>
      </w:r>
    </w:p>
    <w:p>
      <w:pPr>
        <w:jc w:val="both"/>
      </w:pPr>
      <w:r/>
    </w:p>
    <w:p>
      <w:pPr>
        <w:jc w:val="both"/>
      </w:pPr>
      <w:r>
        <w:t xml:space="preserve">  case class HardDeleted(softDeletedAtMsec: Long, hardDeletedAtMsec: Long)</w:t>
      </w:r>
    </w:p>
    <w:p>
      <w:pPr>
        <w:jc w:val="both"/>
      </w:pPr>
      <w:r>
        <w:t xml:space="preserve">      extends StoredTweetResult {</w:t>
      </w:r>
    </w:p>
    <w:p>
      <w:pPr>
        <w:jc w:val="both"/>
      </w:pPr>
      <w:r>
        <w:t xml:space="preserve">    override def canHydrate: Boolean = false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SoftDeleted(softDeletedAtMsec: Long, errors: Seq[Error], canHydrate: Boolean)</w:t>
      </w:r>
    </w:p>
    <w:p>
      <w:pPr>
        <w:jc w:val="both"/>
      </w:pPr>
      <w:r>
        <w:t xml:space="preserve">      extends StoredTweetResult</w:t>
      </w:r>
    </w:p>
    <w:p>
      <w:pPr>
        <w:jc w:val="both"/>
      </w:pPr>
      <w:r/>
    </w:p>
    <w:p>
      <w:pPr>
        <w:jc w:val="both"/>
      </w:pPr>
      <w:r>
        <w:t xml:space="preserve">  case class BounceDeleted(deletedAtMsec: Long, errors: Seq[Error], canHydrate: Boolean)</w:t>
      </w:r>
    </w:p>
    <w:p>
      <w:pPr>
        <w:jc w:val="both"/>
      </w:pPr>
      <w:r>
        <w:t xml:space="preserve">      extends StoredTweetResult</w:t>
      </w:r>
    </w:p>
    <w:p>
      <w:pPr>
        <w:jc w:val="both"/>
      </w:pPr>
      <w:r/>
    </w:p>
    <w:p>
      <w:pPr>
        <w:jc w:val="both"/>
      </w:pPr>
      <w:r>
        <w:t xml:space="preserve">  case class Undeleted(undeletedAtMsec: Long, errors: Seq[Error], canHydrate: Boolean)</w:t>
      </w:r>
    </w:p>
    <w:p>
      <w:pPr>
        <w:jc w:val="both"/>
      </w:pPr>
      <w:r>
        <w:t xml:space="preserve">      extends StoredTweetResult</w:t>
      </w:r>
    </w:p>
    <w:p>
      <w:pPr>
        <w:jc w:val="both"/>
      </w:pPr>
      <w:r/>
    </w:p>
    <w:p>
      <w:pPr>
        <w:jc w:val="both"/>
      </w:pPr>
      <w:r>
        <w:t xml:space="preserve">  case class ForceAdded(addedAtMsec: Long, errors: Seq[Error], canHydrate: Boolean)</w:t>
      </w:r>
    </w:p>
    <w:p>
      <w:pPr>
        <w:jc w:val="both"/>
      </w:pPr>
      <w:r>
        <w:t xml:space="preserve">      extends StoredTweetResult</w:t>
      </w:r>
    </w:p>
    <w:p>
      <w:pPr>
        <w:jc w:val="both"/>
      </w:pPr>
      <w:r/>
    </w:p>
    <w:p>
      <w:pPr>
        <w:jc w:val="both"/>
      </w:pPr>
      <w:r>
        <w:t xml:space="preserve">  case class Failed(errors: Seq[Error]) extends StoredTweetResult {</w:t>
      </w:r>
    </w:p>
    <w:p>
      <w:pPr>
        <w:jc w:val="both"/>
      </w:pPr>
      <w:r>
        <w:t xml:space="preserve">    override def canHydrate: Boolean = false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NotFound extends StoredTweetResult {</w:t>
      </w:r>
    </w:p>
    <w:p>
      <w:pPr>
        <w:jc w:val="both"/>
      </w:pPr>
      <w:r>
        <w:t xml:space="preserve">    override def canHydrate: Boolean = false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