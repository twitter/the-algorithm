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com.twitter.tweetypie.repository.PlaceKey</w:t>
      </w:r>
    </w:p>
    <w:p>
      <w:pPr>
        <w:jc w:val="both"/>
      </w:pPr>
      <w:r>
        <w:t>import com.twitter.tweetypie.repository.PlaceRepository</w:t>
      </w:r>
    </w:p>
    <w:p>
      <w:pPr>
        <w:jc w:val="both"/>
      </w:pPr>
      <w:r>
        <w:t>import com.twitter.tweetypie.serverutil.ExceptionCounter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GeoStats {</w:t>
      </w:r>
    </w:p>
    <w:p>
      <w:pPr>
        <w:jc w:val="both"/>
      </w:pPr>
      <w:r>
        <w:t xml:space="preserve">  val topTenCountryCodes: Set[PlaceLanguage] =</w:t>
      </w:r>
    </w:p>
    <w:p>
      <w:pPr>
        <w:jc w:val="both"/>
      </w:pPr>
      <w:r>
        <w:t xml:space="preserve">    Set("US", "JP", "GB", "ID", "BR", "SA", "TR", "MX", "ES", "CA")</w:t>
      </w:r>
    </w:p>
    <w:p>
      <w:pPr>
        <w:jc w:val="both"/>
      </w:pPr>
      <w:r/>
    </w:p>
    <w:p>
      <w:pPr>
        <w:jc w:val="both"/>
      </w:pPr>
      <w:r>
        <w:t xml:space="preserve">  def apply(stats: StatsReceiver): Effect[Option[Place]] = {</w:t>
      </w:r>
    </w:p>
    <w:p>
      <w:pPr>
        <w:jc w:val="both"/>
      </w:pPr>
      <w:r>
        <w:t xml:space="preserve">    val totalCount = stats.counter("total")</w:t>
      </w:r>
    </w:p>
    <w:p>
      <w:pPr>
        <w:jc w:val="both"/>
      </w:pPr>
      <w:r>
        <w:t xml:space="preserve">    val notFoundCount = stats.counter("not_found")</w:t>
      </w:r>
    </w:p>
    <w:p>
      <w:pPr>
        <w:jc w:val="both"/>
      </w:pPr>
      <w:r>
        <w:t xml:space="preserve">    val countryStats: Map[String, Counter] =</w:t>
      </w:r>
    </w:p>
    <w:p>
      <w:pPr>
        <w:jc w:val="both"/>
      </w:pPr>
      <w:r>
        <w:t xml:space="preserve">      topTenCountryCodes.map(cc =&gt; cc -&gt; stats.scope("with_country_code").counter(cc)).toMap</w:t>
      </w:r>
    </w:p>
    <w:p>
      <w:pPr>
        <w:jc w:val="both"/>
      </w:pPr>
      <w:r/>
    </w:p>
    <w:p>
      <w:pPr>
        <w:jc w:val="both"/>
      </w:pPr>
      <w:r>
        <w:t xml:space="preserve">    val placeTypeStats: Map[PlaceType, Counter]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PlaceType.Admin -&gt; stats.counter("admin"),</w:t>
      </w:r>
    </w:p>
    <w:p>
      <w:pPr>
        <w:jc w:val="both"/>
      </w:pPr>
      <w:r>
        <w:t xml:space="preserve">        PlaceType.City -&gt; stats.counter("city"),</w:t>
      </w:r>
    </w:p>
    <w:p>
      <w:pPr>
        <w:jc w:val="both"/>
      </w:pPr>
      <w:r>
        <w:t xml:space="preserve">        PlaceType.Country -&gt; stats.counter("country"),</w:t>
      </w:r>
    </w:p>
    <w:p>
      <w:pPr>
        <w:jc w:val="both"/>
      </w:pPr>
      <w:r>
        <w:t xml:space="preserve">        PlaceType.Neighborhood -&gt; stats.counter("neighborhood"),</w:t>
      </w:r>
    </w:p>
    <w:p>
      <w:pPr>
        <w:jc w:val="both"/>
      </w:pPr>
      <w:r>
        <w:t xml:space="preserve">        PlaceType.Poi -&gt; stats.counter("poi"),</w:t>
      </w:r>
    </w:p>
    <w:p>
      <w:pPr>
        <w:jc w:val="both"/>
      </w:pPr>
      <w:r>
        <w:t xml:space="preserve">        PlaceType.Unknown -&gt; stats.counter("unknown")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Effect.fromPartial {</w:t>
      </w:r>
    </w:p>
    <w:p>
      <w:pPr>
        <w:jc w:val="both"/>
      </w:pPr>
      <w:r>
        <w:t xml:space="preserve">      case Some(place) =&gt; {</w:t>
      </w:r>
    </w:p>
    <w:p>
      <w:pPr>
        <w:jc w:val="both"/>
      </w:pPr>
      <w:r>
        <w:t xml:space="preserve">        totalCount.incr()</w:t>
      </w:r>
    </w:p>
    <w:p>
      <w:pPr>
        <w:jc w:val="both"/>
      </w:pPr>
      <w:r>
        <w:t xml:space="preserve">        placeTypeStats(place.`type`).incr()</w:t>
      </w:r>
    </w:p>
    <w:p>
      <w:pPr>
        <w:jc w:val="both"/>
      </w:pPr>
      <w:r>
        <w:t xml:space="preserve">        place.countryCode.foreach(cc =&gt; countryStats.get(cc).foreach(_.incr()))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None =&gt; notFoundCount.incr()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GeoBuilder {</w:t>
      </w:r>
    </w:p>
    <w:p>
      <w:pPr>
        <w:jc w:val="both"/>
      </w:pPr>
      <w:r>
        <w:t xml:space="preserve">  case class Request(createGeo: TweetCreateGeo, userGeoEnabled: Boolean, language: String)</w:t>
      </w:r>
    </w:p>
    <w:p>
      <w:pPr>
        <w:jc w:val="both"/>
      </w:pPr>
      <w:r/>
    </w:p>
    <w:p>
      <w:pPr>
        <w:jc w:val="both"/>
      </w:pPr>
      <w:r>
        <w:t xml:space="preserve">  case class Result(geoCoordinates: Option[GeoCoordinates], placeId: Option[PlaceId])</w:t>
      </w:r>
    </w:p>
    <w:p>
      <w:pPr>
        <w:jc w:val="both"/>
      </w:pPr>
      <w:r/>
    </w:p>
    <w:p>
      <w:pPr>
        <w:jc w:val="both"/>
      </w:pPr>
      <w:r>
        <w:t xml:space="preserve">  type Type = FutureArrow[Request, Result]</w:t>
      </w:r>
    </w:p>
    <w:p>
      <w:pPr>
        <w:jc w:val="both"/>
      </w:pPr>
      <w:r/>
    </w:p>
    <w:p>
      <w:pPr>
        <w:jc w:val="both"/>
      </w:pPr>
      <w:r>
        <w:t xml:space="preserve">  def apply(placeRepo: PlaceRepository.Type, rgc: ReverseGeocoder, stats: StatsReceiver): Type = {</w:t>
      </w:r>
    </w:p>
    <w:p>
      <w:pPr>
        <w:jc w:val="both"/>
      </w:pPr>
      <w:r>
        <w:t xml:space="preserve">    val exceptionCounters = ExceptionCounter(stats)</w:t>
      </w:r>
    </w:p>
    <w:p>
      <w:pPr>
        <w:jc w:val="both"/>
      </w:pPr>
      <w:r/>
    </w:p>
    <w:p>
      <w:pPr>
        <w:jc w:val="both"/>
      </w:pPr>
      <w:r>
        <w:t xml:space="preserve">    def ignoreFailures[A](future: Future[Option[A]]): Future[Option[A]] =</w:t>
      </w:r>
    </w:p>
    <w:p>
      <w:pPr>
        <w:jc w:val="both"/>
      </w:pPr>
      <w:r>
        <w:t xml:space="preserve">      exceptionCounters(future).handle { case _ =&gt; None }</w:t>
      </w:r>
    </w:p>
    <w:p>
      <w:pPr>
        <w:jc w:val="both"/>
      </w:pPr>
      <w:r/>
    </w:p>
    <w:p>
      <w:pPr>
        <w:jc w:val="both"/>
      </w:pPr>
      <w:r>
        <w:t xml:space="preserve">    def isValidPlaceId(placeId: String) = PlaceIdRegex.pattern.matcher(placeId).matches</w:t>
      </w:r>
    </w:p>
    <w:p>
      <w:pPr>
        <w:jc w:val="both"/>
      </w:pPr>
      <w:r/>
    </w:p>
    <w:p>
      <w:pPr>
        <w:jc w:val="both"/>
      </w:pPr>
      <w:r>
        <w:t xml:space="preserve">    def isValidLatLon(latitude: Double, longitude: Double): Boolean =</w:t>
      </w:r>
    </w:p>
    <w:p>
      <w:pPr>
        <w:jc w:val="both"/>
      </w:pPr>
      <w:r>
        <w:t xml:space="preserve">      latitude &gt;= -90.0 &amp;&amp; latitude &lt;= 90.0 &amp;&amp;</w:t>
      </w:r>
    </w:p>
    <w:p>
      <w:pPr>
        <w:jc w:val="both"/>
      </w:pPr>
      <w:r>
        <w:t xml:space="preserve">        longitude &gt;= -180.0 &amp;&amp; longitude &lt;= 180.0 &amp;&amp;</w:t>
      </w:r>
    </w:p>
    <w:p>
      <w:pPr>
        <w:jc w:val="both"/>
      </w:pPr>
      <w:r>
        <w:t xml:space="preserve">        // some clients send (0.0, 0.0) for unknown reasons, but this is highly unlikely to be</w:t>
      </w:r>
    </w:p>
    <w:p>
      <w:pPr>
        <w:jc w:val="both"/>
      </w:pPr>
      <w:r>
        <w:t xml:space="preserve">        // valid and should be treated as if no coordinates were sent.  if a place Id is provided,</w:t>
      </w:r>
    </w:p>
    <w:p>
      <w:pPr>
        <w:jc w:val="both"/>
      </w:pPr>
      <w:r>
        <w:t xml:space="preserve">        // that will still be used.</w:t>
      </w:r>
    </w:p>
    <w:p>
      <w:pPr>
        <w:jc w:val="both"/>
      </w:pPr>
      <w:r>
        <w:t xml:space="preserve">        (latitude != 0.0 || longitude != 0.0)</w:t>
      </w:r>
    </w:p>
    <w:p>
      <w:pPr>
        <w:jc w:val="both"/>
      </w:pPr>
      <w:r/>
    </w:p>
    <w:p>
      <w:pPr>
        <w:jc w:val="both"/>
      </w:pPr>
      <w:r>
        <w:t xml:space="preserve">    // Count the number of times we erase geo information based on user preferences.</w:t>
      </w:r>
    </w:p>
    <w:p>
      <w:pPr>
        <w:jc w:val="both"/>
      </w:pPr>
      <w:r>
        <w:t xml:space="preserve">    val geoErasedCounter = stats.counter("geo_erased")</w:t>
      </w:r>
    </w:p>
    <w:p>
      <w:pPr>
        <w:jc w:val="both"/>
      </w:pPr>
      <w:r>
        <w:t xml:space="preserve">    // Count the number of times we override a user's preferences and add geo anyway.</w:t>
      </w:r>
    </w:p>
    <w:p>
      <w:pPr>
        <w:jc w:val="both"/>
      </w:pPr>
      <w:r>
        <w:t xml:space="preserve">    val geoOverriddenCounter = stats.counter("geo_overridden")</w:t>
      </w:r>
    </w:p>
    <w:p>
      <w:pPr>
        <w:jc w:val="both"/>
      </w:pPr>
      <w:r/>
    </w:p>
    <w:p>
      <w:pPr>
        <w:jc w:val="both"/>
      </w:pPr>
      <w:r>
        <w:t xml:space="preserve">    val geoScope = stats.scope("create_geotagged_tweet")</w:t>
      </w:r>
    </w:p>
    <w:p>
      <w:pPr>
        <w:jc w:val="both"/>
      </w:pPr>
      <w:r/>
    </w:p>
    <w:p>
      <w:pPr>
        <w:jc w:val="both"/>
      </w:pPr>
      <w:r>
        <w:t xml:space="preserve">    // Counter for geo tweets with neither lat lon nor place id data</w:t>
      </w:r>
    </w:p>
    <w:p>
      <w:pPr>
        <w:jc w:val="both"/>
      </w:pPr>
      <w:r>
        <w:t xml:space="preserve">    val noGeoCounter = geoScope.counter("no_geo_info")</w:t>
      </w:r>
    </w:p>
    <w:p>
      <w:pPr>
        <w:jc w:val="both"/>
      </w:pPr>
      <w:r>
        <w:t xml:space="preserve">    val invalidCoordinates = geoScope.counter("invalid_coordinates")</w:t>
      </w:r>
    </w:p>
    <w:p>
      <w:pPr>
        <w:jc w:val="both"/>
      </w:pPr>
      <w:r>
        <w:t xml:space="preserve">    val inValidPlaceId = geoScope.counter("invalid_place_id")</w:t>
      </w:r>
    </w:p>
    <w:p>
      <w:pPr>
        <w:jc w:val="both"/>
      </w:pPr>
      <w:r>
        <w:t xml:space="preserve">    val latlonStatsEffect = GeoStats(geoScope.scope("from_latlon"))</w:t>
      </w:r>
    </w:p>
    <w:p>
      <w:pPr>
        <w:jc w:val="both"/>
      </w:pPr>
      <w:r>
        <w:t xml:space="preserve">    val placeIdStatsEffect = GeoStats(geoScope.scope("from_place_id"))</w:t>
      </w:r>
    </w:p>
    <w:p>
      <w:pPr>
        <w:jc w:val="both"/>
      </w:pPr>
      <w:r/>
    </w:p>
    <w:p>
      <w:pPr>
        <w:jc w:val="both"/>
      </w:pPr>
      <w:r>
        <w:t xml:space="preserve">    def validateCoordinates(coords: GeoCoordinates): Option[GeoCoordinates] =</w:t>
      </w:r>
    </w:p>
    <w:p>
      <w:pPr>
        <w:jc w:val="both"/>
      </w:pPr>
      <w:r>
        <w:t xml:space="preserve">      if (isValidLatLon(coords.latitude, coords.longitude)) Some(coords)</w:t>
      </w:r>
    </w:p>
    <w:p>
      <w:pPr>
        <w:jc w:val="both"/>
      </w:pPr>
      <w:r>
        <w:t xml:space="preserve">      else {</w:t>
      </w:r>
    </w:p>
    <w:p>
      <w:pPr>
        <w:jc w:val="both"/>
      </w:pPr>
      <w:r>
        <w:t xml:space="preserve">        invalidCoordinates.incr()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validatePlaceId(placeId: String): Option[String] =</w:t>
      </w:r>
    </w:p>
    <w:p>
      <w:pPr>
        <w:jc w:val="both"/>
      </w:pPr>
      <w:r>
        <w:t xml:space="preserve">      if (isValidPlaceId(placeId)) Some(placeId)</w:t>
      </w:r>
    </w:p>
    <w:p>
      <w:pPr>
        <w:jc w:val="both"/>
      </w:pPr>
      <w:r>
        <w:t xml:space="preserve">      else {</w:t>
      </w:r>
    </w:p>
    <w:p>
      <w:pPr>
        <w:jc w:val="both"/>
      </w:pPr>
      <w:r>
        <w:t xml:space="preserve">        inValidPlaceId.incr()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getPlaceByRGC(coordinates: GeoCoordinates, language: String): Future[Option[Place]] =</w:t>
      </w:r>
    </w:p>
    <w:p>
      <w:pPr>
        <w:jc w:val="both"/>
      </w:pPr>
      <w:r>
        <w:t xml:space="preserve">      ignoreFailures(</w:t>
      </w:r>
    </w:p>
    <w:p>
      <w:pPr>
        <w:jc w:val="both"/>
      </w:pPr>
      <w:r>
        <w:t xml:space="preserve">        rgc((coordinates, language)).onSuccess(latlonStatsEffect)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getPlaceById(placeId: String, language: String): Future[Option[Place]] =</w:t>
      </w:r>
    </w:p>
    <w:p>
      <w:pPr>
        <w:jc w:val="both"/>
      </w:pPr>
      <w:r>
        <w:t xml:space="preserve">      ignoreFailures(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.run(placeRepo(PlaceKey(placeId, language)).liftNotFoundToOption)</w:t>
      </w:r>
    </w:p>
    <w:p>
      <w:pPr>
        <w:jc w:val="both"/>
      </w:pPr>
      <w:r>
        <w:t xml:space="preserve">          .onSuccess(placeIdStatsEffect)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FutureArrow[Request, Result] { request =&gt;</w:t>
      </w:r>
    </w:p>
    <w:p>
      <w:pPr>
        <w:jc w:val="both"/>
      </w:pPr>
      <w:r>
        <w:t xml:space="preserve">      val createGeo = request.createGeo</w:t>
      </w:r>
    </w:p>
    <w:p>
      <w:pPr>
        <w:jc w:val="both"/>
      </w:pPr>
      <w:r>
        <w:t xml:space="preserve">      val allowGeo = createGeo.overrideUserGeoSetting || request.userGeoEnabled</w:t>
      </w:r>
    </w:p>
    <w:p>
      <w:pPr>
        <w:jc w:val="both"/>
      </w:pPr>
      <w:r>
        <w:t xml:space="preserve">      val overrideGeo = createGeo.overrideUserGeoSetting &amp;&amp; !request.userGeoEnabled</w:t>
      </w:r>
    </w:p>
    <w:p>
      <w:pPr>
        <w:jc w:val="both"/>
      </w:pPr>
      <w:r/>
    </w:p>
    <w:p>
      <w:pPr>
        <w:jc w:val="both"/>
      </w:pPr>
      <w:r>
        <w:t xml:space="preserve">      if (createGeo.placeId.isEmpty &amp;&amp; createGeo.coordinates.isEmpty) {</w:t>
      </w:r>
    </w:p>
    <w:p>
      <w:pPr>
        <w:jc w:val="both"/>
      </w:pPr>
      <w:r>
        <w:t xml:space="preserve">        noGeoCounter.incr()</w:t>
      </w:r>
    </w:p>
    <w:p>
      <w:pPr>
        <w:jc w:val="both"/>
      </w:pPr>
      <w:r>
        <w:t xml:space="preserve">        Future.value(Result(None, None))</w:t>
      </w:r>
    </w:p>
    <w:p>
      <w:pPr>
        <w:jc w:val="both"/>
      </w:pPr>
      <w:r>
        <w:t xml:space="preserve">      } else if (!allowGeo) {</w:t>
      </w:r>
    </w:p>
    <w:p>
      <w:pPr>
        <w:jc w:val="both"/>
      </w:pPr>
      <w:r>
        <w:t xml:space="preserve">        // Record that we had geo information but had to erase it based on user preferences.</w:t>
      </w:r>
    </w:p>
    <w:p>
      <w:pPr>
        <w:jc w:val="both"/>
      </w:pPr>
      <w:r>
        <w:t xml:space="preserve">        geoErasedCounter.incr()</w:t>
      </w:r>
    </w:p>
    <w:p>
      <w:pPr>
        <w:jc w:val="both"/>
      </w:pPr>
      <w:r>
        <w:t xml:space="preserve">        Future.value(Result(None, None))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if (overrideGeo) geoOverriddenCounter.incr()</w:t>
      </w:r>
    </w:p>
    <w:p>
      <w:pPr>
        <w:jc w:val="both"/>
      </w:pPr>
      <w:r/>
    </w:p>
    <w:p>
      <w:pPr>
        <w:jc w:val="both"/>
      </w:pPr>
      <w:r>
        <w:t xml:space="preserve">        // treat invalidate coordinates the same as no-coordinates</w:t>
      </w:r>
    </w:p>
    <w:p>
      <w:pPr>
        <w:jc w:val="both"/>
      </w:pPr>
      <w:r>
        <w:t xml:space="preserve">        val validatedCoordinates = createGeo.coordinates.flatMap(validateCoordinates)</w:t>
      </w:r>
    </w:p>
    <w:p>
      <w:pPr>
        <w:jc w:val="both"/>
      </w:pPr>
      <w:r>
        <w:t xml:space="preserve">        val validatedPlaceId = createGeo.placeId.flatMap(validatePlaceId)</w:t>
      </w:r>
    </w:p>
    <w:p>
      <w:pPr>
        <w:jc w:val="both"/>
      </w:pPr>
      <w:r/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place &lt;- (createGeo.placeId, validatedPlaceId, validatedCoordinates) match {</w:t>
      </w:r>
    </w:p>
    <w:p>
      <w:pPr>
        <w:jc w:val="both"/>
      </w:pPr>
      <w:r>
        <w:t xml:space="preserve">            // if the request contains an invalid place id, we want to return None for the</w:t>
      </w:r>
    </w:p>
    <w:p>
      <w:pPr>
        <w:jc w:val="both"/>
      </w:pPr>
      <w:r>
        <w:t xml:space="preserve">            // place instead of reverse-geocoding the coordinates</w:t>
      </w:r>
    </w:p>
    <w:p>
      <w:pPr>
        <w:jc w:val="both"/>
      </w:pPr>
      <w:r>
        <w:t xml:space="preserve">            case (Some(_), None, _) =&gt; Future.None</w:t>
      </w:r>
    </w:p>
    <w:p>
      <w:pPr>
        <w:jc w:val="both"/>
      </w:pPr>
      <w:r>
        <w:t xml:space="preserve">            case (_, Some(placeId), _) =&gt; getPlaceById(placeId, request.language)</w:t>
      </w:r>
    </w:p>
    <w:p>
      <w:pPr>
        <w:jc w:val="both"/>
      </w:pPr>
      <w:r>
        <w:t xml:space="preserve">            case (_, _, Some(coords)) =&gt; getPlaceByRGC(coords, request.language)</w:t>
      </w:r>
    </w:p>
    <w:p>
      <w:pPr>
        <w:jc w:val="both"/>
      </w:pPr>
      <w:r>
        <w:t xml:space="preserve">            case _ =&gt;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yield Result(validatedCoordinates, place.map(_.id))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