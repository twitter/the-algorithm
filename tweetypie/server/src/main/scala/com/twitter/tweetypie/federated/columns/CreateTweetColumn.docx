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federated.columns</w:t>
      </w:r>
    </w:p>
    <w:p>
      <w:pPr>
        <w:jc w:val="both"/>
      </w:pPr>
      <w:r/>
    </w:p>
    <w:p>
      <w:pPr>
        <w:jc w:val="both"/>
      </w:pPr>
      <w:r>
        <w:t>import com.twitter.accounts.util.SafetyMetadataUtils</w:t>
      </w:r>
    </w:p>
    <w:p>
      <w:pPr>
        <w:jc w:val="both"/>
      </w:pPr>
      <w:r>
        <w:t>import com.twitter.ads.callback.thriftscala.EngagementRequest</w:t>
      </w:r>
    </w:p>
    <w:p>
      <w:pPr>
        <w:jc w:val="both"/>
      </w:pPr>
      <w:r>
        <w:t>import com.twitter.bouncer.thriftscala.{Bounce =&gt; BouncerBounce}</w:t>
      </w:r>
    </w:p>
    <w:p>
      <w:pPr>
        <w:jc w:val="both"/>
      </w:pPr>
      <w:r>
        <w:t>import com.twitter.escherbird.thriftscala.TweetEntityAnnotation</w:t>
      </w:r>
    </w:p>
    <w:p>
      <w:pPr>
        <w:jc w:val="both"/>
      </w:pPr>
      <w:r>
        <w:t>import com.twitter.geo.model.LatitudeLongitude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com.twitter.strato.catalog.OpMetadata</w:t>
      </w:r>
    </w:p>
    <w:p>
      <w:pPr>
        <w:jc w:val="both"/>
      </w:pPr>
      <w:r>
        <w:t>import com.twitter.strato.config.AllOf</w:t>
      </w:r>
    </w:p>
    <w:p>
      <w:pPr>
        <w:jc w:val="both"/>
      </w:pPr>
      <w:r>
        <w:t>import com.twitter.strato.config.BouncerAccess</w:t>
      </w:r>
    </w:p>
    <w:p>
      <w:pPr>
        <w:jc w:val="both"/>
      </w:pPr>
      <w:r>
        <w:t>import com.twitter.strato.config.ContactInfo</w:t>
      </w:r>
    </w:p>
    <w:p>
      <w:pPr>
        <w:jc w:val="both"/>
      </w:pPr>
      <w:r>
        <w:t>import com.twitter.strato.config.Policy</w:t>
      </w:r>
    </w:p>
    <w:p>
      <w:pPr>
        <w:jc w:val="both"/>
      </w:pPr>
      <w:r>
        <w:t>import com.twitter.strato.data.Conv</w:t>
      </w:r>
    </w:p>
    <w:p>
      <w:pPr>
        <w:jc w:val="both"/>
      </w:pPr>
      <w:r>
        <w:t>import com.twitter.strato.data.Description.PlainText</w:t>
      </w:r>
    </w:p>
    <w:p>
      <w:pPr>
        <w:jc w:val="both"/>
      </w:pPr>
      <w:r>
        <w:t>import com.twitter.strato.data.Lifecycle.Production</w:t>
      </w:r>
    </w:p>
    <w:p>
      <w:pPr>
        <w:jc w:val="both"/>
      </w:pPr>
      <w:r>
        <w:t>import com.twitter.strato.fed.StratoFed</w:t>
      </w:r>
    </w:p>
    <w:p>
      <w:pPr>
        <w:jc w:val="both"/>
      </w:pPr>
      <w:r>
        <w:t>import com.twitter.strato.opcontext.OpContext</w:t>
      </w:r>
    </w:p>
    <w:p>
      <w:pPr>
        <w:jc w:val="both"/>
      </w:pPr>
      <w:r>
        <w:t>import com.twitter.strato.response.Err</w:t>
      </w:r>
    </w:p>
    <w:p>
      <w:pPr>
        <w:jc w:val="both"/>
      </w:pPr>
      <w:r>
        <w:t>import com.twitter.strato.thrift.ScroogeConv</w:t>
      </w:r>
    </w:p>
    <w:p>
      <w:pPr>
        <w:jc w:val="both"/>
      </w:pPr>
      <w:r>
        <w:t>import com.twitter.tweetypie.decider.overrides.TweetyPieDeciderOverrides</w:t>
      </w:r>
    </w:p>
    <w:p>
      <w:pPr>
        <w:jc w:val="both"/>
      </w:pPr>
      <w:r>
        <w:t>import com.twitter.tweetypie.federated.columns.ApiErrors._</w:t>
      </w:r>
    </w:p>
    <w:p>
      <w:pPr>
        <w:jc w:val="both"/>
      </w:pPr>
      <w:r>
        <w:t>import com.twitter.tweetypie.federated.columns.CreateTweetColumn.toCreateTweetErr</w:t>
      </w:r>
    </w:p>
    <w:p>
      <w:pPr>
        <w:jc w:val="both"/>
      </w:pPr>
      <w:r>
        <w:t>import com.twitter.tweetypie.federated.context.GetRequestContext</w:t>
      </w:r>
    </w:p>
    <w:p>
      <w:pPr>
        <w:jc w:val="both"/>
      </w:pPr>
      <w:r>
        <w:t>import com.twitter.tweetypie.federated.prefetcheddata.PrefetchedDataRequest</w:t>
      </w:r>
    </w:p>
    <w:p>
      <w:pPr>
        <w:jc w:val="both"/>
      </w:pPr>
      <w:r>
        <w:t>import com.twitter.tweetypie.federated.prefetcheddata.PrefetchedDataResponse</w:t>
      </w:r>
    </w:p>
    <w:p>
      <w:pPr>
        <w:jc w:val="both"/>
      </w:pPr>
      <w:r>
        <w:t>import com.twitter.tweetypie.federated.promotedcontent.TweetPromotedContentLogger</w:t>
      </w:r>
    </w:p>
    <w:p>
      <w:pPr>
        <w:jc w:val="both"/>
      </w:pPr>
      <w:r>
        <w:t>import com.twitter.tweetypie.federated.promotedcontent.TweetPromotedContentLogger._</w:t>
      </w:r>
    </w:p>
    <w:p>
      <w:pPr>
        <w:jc w:val="both"/>
      </w:pPr>
      <w:r>
        <w:t>import com.twitter.tweetypie.repository.UnmentionInfoRepository</w:t>
      </w:r>
    </w:p>
    <w:p>
      <w:pPr>
        <w:jc w:val="both"/>
      </w:pPr>
      <w:r>
        <w:t>import com.twitter.tweetypie.repository.VibeRepository</w:t>
      </w:r>
    </w:p>
    <w:p>
      <w:pPr>
        <w:jc w:val="both"/>
      </w:pPr>
      <w:r>
        <w:t>import com.twitter.tweetypie.thriftscala.TransientCreateContext</w:t>
      </w:r>
    </w:p>
    <w:p>
      <w:pPr>
        <w:jc w:val="both"/>
      </w:pPr>
      <w:r>
        <w:t>import com.twitter.tweetypie.thriftscala.TweetCreateContextKey</w:t>
      </w:r>
    </w:p>
    <w:p>
      <w:pPr>
        <w:jc w:val="both"/>
      </w:pPr>
      <w:r>
        <w:t>import com.twitter.tweetypie.thriftscala.TweetCreateState._</w:t>
      </w:r>
    </w:p>
    <w:p>
      <w:pPr>
        <w:jc w:val="both"/>
      </w:pPr>
      <w:r>
        <w:t>import com.twitter.tweetypie.thriftscala.{graphql =&gt; gql}</w:t>
      </w:r>
    </w:p>
    <w:p>
      <w:pPr>
        <w:jc w:val="both"/>
      </w:pPr>
      <w:r>
        <w:t>import com.twitter.tweetypie.util.CommunityAnnotation</w:t>
      </w:r>
    </w:p>
    <w:p>
      <w:pPr>
        <w:jc w:val="both"/>
      </w:pPr>
      <w:r>
        <w:t>import com.twitter.tweetypie.util.ConversationControls</w:t>
      </w:r>
    </w:p>
    <w:p>
      <w:pPr>
        <w:jc w:val="both"/>
      </w:pPr>
      <w:r>
        <w:t>import com.twitter.tweetypie.util.TransientContextUtil</w:t>
      </w:r>
    </w:p>
    <w:p>
      <w:pPr>
        <w:jc w:val="both"/>
      </w:pPr>
      <w:r>
        <w:t>import com.twitter.tweetypie.{thriftscala =&gt; thrift}</w:t>
      </w:r>
    </w:p>
    <w:p>
      <w:pPr>
        <w:jc w:val="both"/>
      </w:pPr>
      <w:r>
        <w:t>import com.twitter.util.Throwables</w:t>
      </w:r>
    </w:p>
    <w:p>
      <w:pPr>
        <w:jc w:val="both"/>
      </w:pPr>
      <w:r>
        <w:t>import com.twitter.weaverbird.common.{GetRequestContext =&gt; WGetRequestContext}</w:t>
      </w:r>
    </w:p>
    <w:p>
      <w:pPr>
        <w:jc w:val="both"/>
      </w:pPr>
      <w:r/>
    </w:p>
    <w:p>
      <w:pPr>
        <w:jc w:val="both"/>
      </w:pPr>
      <w:r>
        <w:t>class CreateTweetColumn(</w:t>
      </w:r>
    </w:p>
    <w:p>
      <w:pPr>
        <w:jc w:val="both"/>
      </w:pPr>
      <w:r>
        <w:t xml:space="preserve">  postTweet: thrift.PostTweetRequest =&gt; Future[thrift.PostTweetResult],</w:t>
      </w:r>
    </w:p>
    <w:p>
      <w:pPr>
        <w:jc w:val="both"/>
      </w:pPr>
      <w:r>
        <w:t xml:space="preserve">  getRequestContext: GetRequestContext,</w:t>
      </w:r>
    </w:p>
    <w:p>
      <w:pPr>
        <w:jc w:val="both"/>
      </w:pPr>
      <w:r>
        <w:t xml:space="preserve">  prefetchedDataRepository: PrefetchedDataRequest =&gt; Stitch[PrefetchedDataResponse],</w:t>
      </w:r>
    </w:p>
    <w:p>
      <w:pPr>
        <w:jc w:val="both"/>
      </w:pPr>
      <w:r>
        <w:t xml:space="preserve">  unmentionInfoRepository: UnmentionInfoRepository.Type,</w:t>
      </w:r>
    </w:p>
    <w:p>
      <w:pPr>
        <w:jc w:val="both"/>
      </w:pPr>
      <w:r>
        <w:t xml:space="preserve">  vibeRepository: VibeRepository.Type,</w:t>
      </w:r>
    </w:p>
    <w:p>
      <w:pPr>
        <w:jc w:val="both"/>
      </w:pPr>
      <w:r>
        <w:t xml:space="preserve">  logTweetPromotedContent: TweetPromotedContentLogger.Type,</w:t>
      </w:r>
    </w:p>
    <w:p>
      <w:pPr>
        <w:jc w:val="both"/>
      </w:pPr>
      <w:r>
        <w:t xml:space="preserve">  statsReceiver: StatsReceiver,</w:t>
      </w:r>
    </w:p>
    <w:p>
      <w:pPr>
        <w:jc w:val="both"/>
      </w:pPr>
      <w:r>
        <w:t xml:space="preserve">  enableCommunityTweetCreatesDecider: Gate[Unit],</w:t>
      </w:r>
    </w:p>
    <w:p>
      <w:pPr>
        <w:jc w:val="both"/>
      </w:pPr>
      <w:r>
        <w:t>) extends StratoFed.Column(CreateTweetColumn.Path)</w:t>
      </w:r>
    </w:p>
    <w:p>
      <w:pPr>
        <w:jc w:val="both"/>
      </w:pPr>
      <w:r>
        <w:t xml:space="preserve">    with StratoFed.Execute.StitchWithContext</w:t>
      </w:r>
    </w:p>
    <w:p>
      <w:pPr>
        <w:jc w:val="both"/>
      </w:pPr>
      <w:r>
        <w:t xml:space="preserve">    with StratoFed.HandleDarkRequests {</w:t>
      </w:r>
    </w:p>
    <w:p>
      <w:pPr>
        <w:jc w:val="both"/>
      </w:pPr>
      <w:r/>
    </w:p>
    <w:p>
      <w:pPr>
        <w:jc w:val="both"/>
      </w:pPr>
      <w:r>
        <w:t xml:space="preserve">  override val policy: Policy = AllOf(</w:t>
      </w:r>
    </w:p>
    <w:p>
      <w:pPr>
        <w:jc w:val="both"/>
      </w:pPr>
      <w:r>
        <w:t xml:space="preserve">    Seq(AccessPolicy.TweetMutationCommonAccessPolicies, BouncerAccess()))</w:t>
      </w:r>
    </w:p>
    <w:p>
      <w:pPr>
        <w:jc w:val="both"/>
      </w:pPr>
      <w:r/>
    </w:p>
    <w:p>
      <w:pPr>
        <w:jc w:val="both"/>
      </w:pPr>
      <w:r>
        <w:t xml:space="preserve">  // The underlying call to thriftTweetService.postRetweet is not idempotent</w:t>
      </w:r>
    </w:p>
    <w:p>
      <w:pPr>
        <w:jc w:val="both"/>
      </w:pPr>
      <w:r>
        <w:t xml:space="preserve">  override val isIdempotent: Boolean = false</w:t>
      </w:r>
    </w:p>
    <w:p>
      <w:pPr>
        <w:jc w:val="both"/>
      </w:pPr>
      <w:r/>
    </w:p>
    <w:p>
      <w:pPr>
        <w:jc w:val="both"/>
      </w:pPr>
      <w:r>
        <w:t xml:space="preserve">  override type Arg = gql.CreateTweetRequest</w:t>
      </w:r>
    </w:p>
    <w:p>
      <w:pPr>
        <w:jc w:val="both"/>
      </w:pPr>
      <w:r>
        <w:t xml:space="preserve">  override type Result = gql.CreateTweetResponseWithSubqueryPrefetchItems</w:t>
      </w:r>
    </w:p>
    <w:p>
      <w:pPr>
        <w:jc w:val="both"/>
      </w:pPr>
      <w:r/>
    </w:p>
    <w:p>
      <w:pPr>
        <w:jc w:val="both"/>
      </w:pPr>
      <w:r>
        <w:t xml:space="preserve">  override val argConv: Conv[Arg] = ScroogeConv.fromStruct</w:t>
      </w:r>
    </w:p>
    <w:p>
      <w:pPr>
        <w:jc w:val="both"/>
      </w:pPr>
      <w:r>
        <w:t xml:space="preserve">  override val resultConv: Conv[Result] = ScroogeConv.fromStruct</w:t>
      </w:r>
    </w:p>
    <w:p>
      <w:pPr>
        <w:jc w:val="both"/>
      </w:pPr>
      <w:r/>
    </w:p>
    <w:p>
      <w:pPr>
        <w:jc w:val="both"/>
      </w:pPr>
      <w:r>
        <w:t xml:space="preserve">  override val contactInfo: ContactInfo = TweetypieContactInfo</w:t>
      </w:r>
    </w:p>
    <w:p>
      <w:pPr>
        <w:jc w:val="both"/>
      </w:pPr>
      <w:r>
        <w:t xml:space="preserve">  override val metadata: OpMetadata =</w:t>
      </w:r>
    </w:p>
    <w:p>
      <w:pPr>
        <w:jc w:val="both"/>
      </w:pPr>
      <w:r>
        <w:t xml:space="preserve">    OpMetadata(</w:t>
      </w:r>
    </w:p>
    <w:p>
      <w:pPr>
        <w:jc w:val="both"/>
      </w:pPr>
      <w:r>
        <w:t xml:space="preserve">      Some(Production),</w:t>
      </w:r>
    </w:p>
    <w:p>
      <w:pPr>
        <w:jc w:val="both"/>
      </w:pPr>
      <w:r>
        <w:t xml:space="preserve">      Some(</w:t>
      </w:r>
    </w:p>
    <w:p>
      <w:pPr>
        <w:jc w:val="both"/>
      </w:pPr>
      <w:r>
        <w:t xml:space="preserve">        PlainText(</w:t>
      </w:r>
    </w:p>
    <w:p>
      <w:pPr>
        <w:jc w:val="both"/>
      </w:pPr>
      <w:r>
        <w:t xml:space="preserve">          """</w:t>
      </w:r>
    </w:p>
    <w:p>
      <w:pPr>
        <w:jc w:val="both"/>
      </w:pPr>
      <w:r>
        <w:t xml:space="preserve">    Creates a tweet using the calling authenticated Twitter user as author. </w:t>
      </w:r>
    </w:p>
    <w:p>
      <w:pPr>
        <w:jc w:val="both"/>
      </w:pPr>
      <w:r>
        <w:t xml:space="preserve">    NOTE, not all Tweet space fields are GraphQL queryable in the CreateTweet mutation response. </w:t>
      </w:r>
    </w:p>
    <w:p>
      <w:pPr>
        <w:jc w:val="both"/>
      </w:pPr>
      <w:r>
        <w:t xml:space="preserve">    See http://go/missing-create-tweet-fields.</w:t>
      </w:r>
    </w:p>
    <w:p>
      <w:pPr>
        <w:jc w:val="both"/>
      </w:pPr>
      <w:r>
        <w:t xml:space="preserve">    """))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 val getWeaverbirdCtx = new WGetRequestContext()</w:t>
      </w:r>
    </w:p>
    <w:p>
      <w:pPr>
        <w:jc w:val="both"/>
      </w:pPr>
      <w:r/>
    </w:p>
    <w:p>
      <w:pPr>
        <w:jc w:val="both"/>
      </w:pPr>
      <w:r>
        <w:t xml:space="preserve">  override def execute(request: Arg, opContext: OpContext): Stitch[Result] = {</w:t>
      </w:r>
    </w:p>
    <w:p>
      <w:pPr>
        <w:jc w:val="both"/>
      </w:pPr>
      <w:r/>
    </w:p>
    <w:p>
      <w:pPr>
        <w:jc w:val="both"/>
      </w:pPr>
      <w:r>
        <w:t xml:space="preserve">    val ctx = getRequestContext(opContext)</w:t>
      </w:r>
    </w:p>
    <w:p>
      <w:pPr>
        <w:jc w:val="both"/>
      </w:pPr>
      <w:r/>
    </w:p>
    <w:p>
      <w:pPr>
        <w:jc w:val="both"/>
      </w:pPr>
      <w:r>
        <w:t xml:space="preserve">    // First, do any request parameter validation that can result in an error</w:t>
      </w:r>
    </w:p>
    <w:p>
      <w:pPr>
        <w:jc w:val="both"/>
      </w:pPr>
      <w:r>
        <w:t xml:space="preserve">    // prior to calling into thriftTweetService.postTweet.</w:t>
      </w:r>
    </w:p>
    <w:p>
      <w:pPr>
        <w:jc w:val="both"/>
      </w:pPr>
      <w:r>
        <w:t xml:space="preserve">    val safetyLevel = ctx.safetyLevel.getOrElse(throw SafetyLevelMissingErr)</w:t>
      </w:r>
    </w:p>
    <w:p>
      <w:pPr>
        <w:jc w:val="both"/>
      </w:pPr>
      <w:r/>
    </w:p>
    <w:p>
      <w:pPr>
        <w:jc w:val="both"/>
      </w:pPr>
      <w:r>
        <w:t xml:space="preserve">    val trackingId = request.engagementRequest match {</w:t>
      </w:r>
    </w:p>
    <w:p>
      <w:pPr>
        <w:jc w:val="both"/>
      </w:pPr>
      <w:r>
        <w:t xml:space="preserve">      case Some(engagementRequest: EngagementRequest) if ctx.hasPrivilegePromotedTweetsInTimeline =&gt;</w:t>
      </w:r>
    </w:p>
    <w:p>
      <w:pPr>
        <w:jc w:val="both"/>
      </w:pPr>
      <w:r>
        <w:t xml:space="preserve">        TrackingId.parse(engagementRequest.impressionId, statsReceiver)</w:t>
      </w:r>
    </w:p>
    <w:p>
      <w:pPr>
        <w:jc w:val="both"/>
      </w:pPr>
      <w:r>
        <w:t xml:space="preserve">      case Some(e: EngagementRequest) =&gt;</w:t>
      </w:r>
    </w:p>
    <w:p>
      <w:pPr>
        <w:jc w:val="both"/>
      </w:pPr>
      <w:r>
        <w:t xml:space="preserve">        throw ClientNotPrivilegedErr</w:t>
      </w:r>
    </w:p>
    <w:p>
      <w:pPr>
        <w:jc w:val="both"/>
      </w:pPr>
      <w:r>
        <w:t xml:space="preserve">      case None =&gt;</w:t>
      </w:r>
    </w:p>
    <w:p>
      <w:pPr>
        <w:jc w:val="both"/>
      </w:pPr>
      <w:r>
        <w:t xml:space="preserve">        None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deviceSource = ctx.deviceSource.getOrElse(throw GenericAccessDeniedErr)</w:t>
      </w:r>
    </w:p>
    <w:p>
      <w:pPr>
        <w:jc w:val="both"/>
      </w:pPr>
      <w:r/>
    </w:p>
    <w:p>
      <w:pPr>
        <w:jc w:val="both"/>
      </w:pPr>
      <w:r>
        <w:t xml:space="preserve">    if (request.nullcast &amp;&amp; !ctx.hasPrivilegeNullcastingAccess) {</w:t>
      </w:r>
    </w:p>
    <w:p>
      <w:pPr>
        <w:jc w:val="both"/>
      </w:pPr>
      <w:r>
        <w:t xml:space="preserve">      throw GenericAccessDeniedErr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safetyMetadata = SafetyMetadataUtils.makeSafetyMetaData(</w:t>
      </w:r>
    </w:p>
    <w:p>
      <w:pPr>
        <w:jc w:val="both"/>
      </w:pPr>
      <w:r>
        <w:t xml:space="preserve">      sessionHash = ctx.sessionHash,</w:t>
      </w:r>
    </w:p>
    <w:p>
      <w:pPr>
        <w:jc w:val="both"/>
      </w:pPr>
      <w:r>
        <w:t xml:space="preserve">      knownDeviceToken = ctx.knownDeviceToken,</w:t>
      </w:r>
    </w:p>
    <w:p>
      <w:pPr>
        <w:jc w:val="both"/>
      </w:pPr>
      <w:r>
        <w:t xml:space="preserve">      contributorId = ctx.contributorId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cardReference: Option[thrift.CardReference] =</w:t>
      </w:r>
    </w:p>
    <w:p>
      <w:pPr>
        <w:jc w:val="both"/>
      </w:pPr>
      <w:r>
        <w:t xml:space="preserve">      request.cardUri.filter(_.nonEmpty).map(thrift.CardReference(_))</w:t>
      </w:r>
    </w:p>
    <w:p>
      <w:pPr>
        <w:jc w:val="both"/>
      </w:pPr>
      <w:r/>
    </w:p>
    <w:p>
      <w:pPr>
        <w:jc w:val="both"/>
      </w:pPr>
      <w:r>
        <w:t xml:space="preserve">    val escherbirdEntityAnnotations: Option[thrift.EscherbirdEntityAnnotations] =</w:t>
      </w:r>
    </w:p>
    <w:p>
      <w:pPr>
        <w:jc w:val="both"/>
      </w:pPr>
      <w:r>
        <w:t xml:space="preserve">      request.semanticAnnotationIds</w:t>
      </w:r>
    </w:p>
    <w:p>
      <w:pPr>
        <w:jc w:val="both"/>
      </w:pPr>
      <w:r>
        <w:t xml:space="preserve">        .filter(_.nonEmpty)</w:t>
      </w:r>
    </w:p>
    <w:p>
      <w:pPr>
        <w:jc w:val="both"/>
      </w:pPr>
      <w:r>
        <w:t xml:space="preserve">        .map((seq: Seq[gql.TweetAnnotation]) =&gt; seq.map(parseTweetEntityAnnotation))</w:t>
      </w:r>
    </w:p>
    <w:p>
      <w:pPr>
        <w:jc w:val="both"/>
      </w:pPr>
      <w:r>
        <w:t xml:space="preserve">        .map(thrift.EscherbirdEntityAnnotations(_))</w:t>
      </w:r>
    </w:p>
    <w:p>
      <w:pPr>
        <w:jc w:val="both"/>
      </w:pPr>
      <w:r/>
    </w:p>
    <w:p>
      <w:pPr>
        <w:jc w:val="both"/>
      </w:pPr>
      <w:r>
        <w:t xml:space="preserve">    val mediaEntities = request.media.map(_.mediaEntities)</w:t>
      </w:r>
    </w:p>
    <w:p>
      <w:pPr>
        <w:jc w:val="both"/>
      </w:pPr>
      <w:r>
        <w:t xml:space="preserve">    val mediaUploadIds = mediaEntities.map(_.map(_.mediaId)).filter(_.nonEmpty)</w:t>
      </w:r>
    </w:p>
    <w:p>
      <w:pPr>
        <w:jc w:val="both"/>
      </w:pPr>
      <w:r/>
    </w:p>
    <w:p>
      <w:pPr>
        <w:jc w:val="both"/>
      </w:pPr>
      <w:r>
        <w:t xml:space="preserve">    val mediaTags: Option[thrift.TweetMediaTags] = {</w:t>
      </w:r>
    </w:p>
    <w:p>
      <w:pPr>
        <w:jc w:val="both"/>
      </w:pPr>
      <w:r>
        <w:t xml:space="preserve">      val mediaTagsAuthorized = !ctx.isContributorRequest</w:t>
      </w:r>
    </w:p>
    <w:p>
      <w:pPr>
        <w:jc w:val="both"/>
      </w:pPr>
      <w:r/>
    </w:p>
    <w:p>
      <w:pPr>
        <w:jc w:val="both"/>
      </w:pPr>
      <w:r>
        <w:t xml:space="preserve">      val tagMap: Map[MediaId, Seq[thrift.MediaTag]] =</w:t>
      </w:r>
    </w:p>
    <w:p>
      <w:pPr>
        <w:jc w:val="both"/>
      </w:pPr>
      <w:r>
        <w:t xml:space="preserve">        mediaEntities</w:t>
      </w:r>
    </w:p>
    <w:p>
      <w:pPr>
        <w:jc w:val="both"/>
      </w:pPr>
      <w:r>
        <w:t xml:space="preserve">          .getOrElse(Nil)</w:t>
      </w:r>
    </w:p>
    <w:p>
      <w:pPr>
        <w:jc w:val="both"/>
      </w:pPr>
      <w:r>
        <w:t xml:space="preserve">          .filter(_ =&gt; mediaTagsAuthorized)</w:t>
      </w:r>
    </w:p>
    <w:p>
      <w:pPr>
        <w:jc w:val="both"/>
      </w:pPr>
      <w:r>
        <w:t xml:space="preserve">          .filter(_.taggedUsers.nonEmpty)</w:t>
      </w:r>
    </w:p>
    <w:p>
      <w:pPr>
        <w:jc w:val="both"/>
      </w:pPr>
      <w:r>
        <w:t xml:space="preserve">          .map(mediaEntity =&gt;</w:t>
      </w:r>
    </w:p>
    <w:p>
      <w:pPr>
        <w:jc w:val="both"/>
      </w:pPr>
      <w:r>
        <w:t xml:space="preserve">            mediaEntity.mediaId -&gt;</w:t>
      </w:r>
    </w:p>
    <w:p>
      <w:pPr>
        <w:jc w:val="both"/>
      </w:pPr>
      <w:r>
        <w:t xml:space="preserve">              mediaEntity.taggedUsers</w:t>
      </w:r>
    </w:p>
    <w:p>
      <w:pPr>
        <w:jc w:val="both"/>
      </w:pPr>
      <w:r>
        <w:t xml:space="preserve">                .map(user_id =&gt; thrift.MediaTag(thrift.MediaTagType.User, Some(user_id))))</w:t>
      </w:r>
    </w:p>
    <w:p>
      <w:pPr>
        <w:jc w:val="both"/>
      </w:pPr>
      <w:r>
        <w:t xml:space="preserve">          .toMap</w:t>
      </w:r>
    </w:p>
    <w:p>
      <w:pPr>
        <w:jc w:val="both"/>
      </w:pPr>
      <w:r/>
    </w:p>
    <w:p>
      <w:pPr>
        <w:jc w:val="both"/>
      </w:pPr>
      <w:r>
        <w:t xml:space="preserve">      Option(tagMap)</w:t>
      </w:r>
    </w:p>
    <w:p>
      <w:pPr>
        <w:jc w:val="both"/>
      </w:pPr>
      <w:r>
        <w:t xml:space="preserve">        .filter(_.nonEmpty)</w:t>
      </w:r>
    </w:p>
    <w:p>
      <w:pPr>
        <w:jc w:val="both"/>
      </w:pPr>
      <w:r>
        <w:t xml:space="preserve">        .map(thrift.TweetMediaTags(_))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Can not have both conversation controls and communities defined for a tweet</w:t>
      </w:r>
    </w:p>
    <w:p>
      <w:pPr>
        <w:jc w:val="both"/>
      </w:pPr>
      <w:r>
        <w:t xml:space="preserve">    // as they have conflicting permissions on who can reply to the tweet.</w:t>
      </w:r>
    </w:p>
    <w:p>
      <w:pPr>
        <w:jc w:val="both"/>
      </w:pPr>
      <w:r>
        <w:t xml:space="preserve">    val communities = parseCommunityIds(escherbirdEntityAnnotations)</w:t>
      </w:r>
    </w:p>
    <w:p>
      <w:pPr>
        <w:jc w:val="both"/>
      </w:pPr>
      <w:r>
        <w:t xml:space="preserve">    if (request.conversationControl.isDefined &amp;&amp; communities.nonEmpty) {</w:t>
      </w:r>
    </w:p>
    <w:p>
      <w:pPr>
        <w:jc w:val="both"/>
      </w:pPr>
      <w:r>
        <w:t xml:space="preserve">      throw CannotConvoControlAndCommunitiesErr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Currently we do not support posting to multiple communities.</w:t>
      </w:r>
    </w:p>
    <w:p>
      <w:pPr>
        <w:jc w:val="both"/>
      </w:pPr>
      <w:r>
        <w:t xml:space="preserve">    if (communities.length &gt; 1) {</w:t>
      </w:r>
    </w:p>
    <w:p>
      <w:pPr>
        <w:jc w:val="both"/>
      </w:pPr>
      <w:r>
        <w:t xml:space="preserve">      throw TooManyCommunitiesErr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Kill switch for community tweets in case we need to disable them for app security.</w:t>
      </w:r>
    </w:p>
    <w:p>
      <w:pPr>
        <w:jc w:val="both"/>
      </w:pPr>
      <w:r>
        <w:t xml:space="preserve">    if (communities.nonEmpty &amp;&amp; !enableCommunityTweetCreatesDecider()) {</w:t>
      </w:r>
    </w:p>
    <w:p>
      <w:pPr>
        <w:jc w:val="both"/>
      </w:pPr>
      <w:r>
        <w:t xml:space="preserve">      throw CommunityUserNotAuthorizedErr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additionalFields is used to marshal multiple input params and</w:t>
      </w:r>
    </w:p>
    <w:p>
      <w:pPr>
        <w:jc w:val="both"/>
      </w:pPr>
      <w:r>
        <w:t xml:space="preserve">    // should only be defined if one or more of those params are defined.</w:t>
      </w:r>
    </w:p>
    <w:p>
      <w:pPr>
        <w:jc w:val="both"/>
      </w:pPr>
      <w:r>
        <w:t xml:space="preserve">    val additionalFields: Option[Tweet] =</w:t>
      </w:r>
    </w:p>
    <w:p>
      <w:pPr>
        <w:jc w:val="both"/>
      </w:pPr>
      <w:r>
        <w:t xml:space="preserve">      cardReference</w:t>
      </w:r>
    </w:p>
    <w:p>
      <w:pPr>
        <w:jc w:val="both"/>
      </w:pPr>
      <w:r>
        <w:t xml:space="preserve">        .orElse(escherbirdEntityAnnotations)</w:t>
      </w:r>
    </w:p>
    <w:p>
      <w:pPr>
        <w:jc w:val="both"/>
      </w:pPr>
      <w:r>
        <w:t xml:space="preserve">        .orElse(mediaTags)</w:t>
      </w:r>
    </w:p>
    <w:p>
      <w:pPr>
        <w:jc w:val="both"/>
      </w:pPr>
      <w:r>
        <w:t xml:space="preserve">        .map(_ =&gt;</w:t>
      </w:r>
    </w:p>
    <w:p>
      <w:pPr>
        <w:jc w:val="both"/>
      </w:pPr>
      <w:r>
        <w:t xml:space="preserve">          thrift.Tweet(</w:t>
      </w:r>
    </w:p>
    <w:p>
      <w:pPr>
        <w:jc w:val="both"/>
      </w:pPr>
      <w:r>
        <w:t xml:space="preserve">            0L,</w:t>
      </w:r>
    </w:p>
    <w:p>
      <w:pPr>
        <w:jc w:val="both"/>
      </w:pPr>
      <w:r>
        <w:t xml:space="preserve">            cardReference = cardReference,</w:t>
      </w:r>
    </w:p>
    <w:p>
      <w:pPr>
        <w:jc w:val="both"/>
      </w:pPr>
      <w:r>
        <w:t xml:space="preserve">            escherbirdEntityAnnotations = escherbirdEntityAnnotations,</w:t>
      </w:r>
    </w:p>
    <w:p>
      <w:pPr>
        <w:jc w:val="both"/>
      </w:pPr>
      <w:r>
        <w:t xml:space="preserve">            mediaTags = mediaTags</w:t>
      </w:r>
    </w:p>
    <w:p>
      <w:pPr>
        <w:jc w:val="both"/>
      </w:pPr>
      <w:r>
        <w:t xml:space="preserve">          ))</w:t>
      </w:r>
    </w:p>
    <w:p>
      <w:pPr>
        <w:jc w:val="both"/>
      </w:pPr>
      <w:r/>
    </w:p>
    <w:p>
      <w:pPr>
        <w:jc w:val="both"/>
      </w:pPr>
      <w:r>
        <w:t xml:space="preserve">    val transientContext: Option[TransientCreateContext] =</w:t>
      </w:r>
    </w:p>
    <w:p>
      <w:pPr>
        <w:jc w:val="both"/>
      </w:pPr>
      <w:r>
        <w:t xml:space="preserve">      parseTransientContext(</w:t>
      </w:r>
    </w:p>
    <w:p>
      <w:pPr>
        <w:jc w:val="both"/>
      </w:pPr>
      <w:r>
        <w:t xml:space="preserve">        request.batchCompose,</w:t>
      </w:r>
    </w:p>
    <w:p>
      <w:pPr>
        <w:jc w:val="both"/>
      </w:pPr>
      <w:r>
        <w:t xml:space="preserve">        request.periscope,</w:t>
      </w:r>
    </w:p>
    <w:p>
      <w:pPr>
        <w:jc w:val="both"/>
      </w:pPr>
      <w:r>
        <w:t xml:space="preserve">        ctx.twitterUserId,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// PostTweetRequest.additionalContext is marked as deprecated in favor of .transientContext,</w:t>
      </w:r>
    </w:p>
    <w:p>
      <w:pPr>
        <w:jc w:val="both"/>
      </w:pPr>
      <w:r>
        <w:t xml:space="preserve">    // but the REST API still supports it and it is still passed along through Tweetypie, and</w:t>
      </w:r>
    </w:p>
    <w:p>
      <w:pPr>
        <w:jc w:val="both"/>
      </w:pPr>
      <w:r>
        <w:t xml:space="preserve">    // FanoutService and Notifications still depend on it.</w:t>
      </w:r>
    </w:p>
    <w:p>
      <w:pPr>
        <w:jc w:val="both"/>
      </w:pPr>
      <w:r>
        <w:t xml:space="preserve">    val additionalContext: Option[Map[TweetCreateContextKey, String]] =</w:t>
      </w:r>
    </w:p>
    <w:p>
      <w:pPr>
        <w:jc w:val="both"/>
      </w:pPr>
      <w:r>
        <w:t xml:space="preserve">      transientContext.map(TransientContextUtil.toAdditionalContext)</w:t>
      </w:r>
    </w:p>
    <w:p>
      <w:pPr>
        <w:jc w:val="both"/>
      </w:pPr>
      <w:r/>
    </w:p>
    <w:p>
      <w:pPr>
        <w:jc w:val="both"/>
      </w:pPr>
      <w:r>
        <w:t xml:space="preserve">    val thriftPostTweetRequest = thrift.PostTweetRequest(</w:t>
      </w:r>
    </w:p>
    <w:p>
      <w:pPr>
        <w:jc w:val="both"/>
      </w:pPr>
      <w:r>
        <w:t xml:space="preserve">      userId = ctx.twitterUserId,</w:t>
      </w:r>
    </w:p>
    <w:p>
      <w:pPr>
        <w:jc w:val="both"/>
      </w:pPr>
      <w:r>
        <w:t xml:space="preserve">      text = request.tweetText,</w:t>
      </w:r>
    </w:p>
    <w:p>
      <w:pPr>
        <w:jc w:val="both"/>
      </w:pPr>
      <w:r>
        <w:t xml:space="preserve">      createdVia = deviceSource,</w:t>
      </w:r>
    </w:p>
    <w:p>
      <w:pPr>
        <w:jc w:val="both"/>
      </w:pPr>
      <w:r>
        <w:t xml:space="preserve">      inReplyToTweetId = request.reply.map(_.inReplyToTweetId),</w:t>
      </w:r>
    </w:p>
    <w:p>
      <w:pPr>
        <w:jc w:val="both"/>
      </w:pPr>
      <w:r>
        <w:t xml:space="preserve">      geo = request.geo.flatMap(parseTweetCreateGeo),</w:t>
      </w:r>
    </w:p>
    <w:p>
      <w:pPr>
        <w:jc w:val="both"/>
      </w:pPr>
      <w:r>
        <w:t xml:space="preserve">      autoPopulateReplyMetadata = request.reply.isDefined,</w:t>
      </w:r>
    </w:p>
    <w:p>
      <w:pPr>
        <w:jc w:val="both"/>
      </w:pPr>
      <w:r>
        <w:t xml:space="preserve">      excludeReplyUserIds = request.reply.map(_.excludeReplyUserIds).filter(_.nonEmpty),</w:t>
      </w:r>
    </w:p>
    <w:p>
      <w:pPr>
        <w:jc w:val="both"/>
      </w:pPr>
      <w:r>
        <w:t xml:space="preserve">      nullcast = request.nullcast,</w:t>
      </w:r>
    </w:p>
    <w:p>
      <w:pPr>
        <w:jc w:val="both"/>
      </w:pPr>
      <w:r>
        <w:t xml:space="preserve">      // Send a dark request to Tweetypie if the dark_request directive is set or</w:t>
      </w:r>
    </w:p>
    <w:p>
      <w:pPr>
        <w:jc w:val="both"/>
      </w:pPr>
      <w:r>
        <w:t xml:space="preserve">      // if the Tweet is undo-able.</w:t>
      </w:r>
    </w:p>
    <w:p>
      <w:pPr>
        <w:jc w:val="both"/>
      </w:pPr>
      <w:r>
        <w:t xml:space="preserve">      dark = ctx.isDarkRequest || request.undoOptions.exists(_.isUndo),</w:t>
      </w:r>
    </w:p>
    <w:p>
      <w:pPr>
        <w:jc w:val="both"/>
      </w:pPr>
      <w:r>
        <w:t xml:space="preserve">      hydrationOptions = Some(HydrationOptions.writePathHydrationOptions(ctx.cardsPlatformKey)),</w:t>
      </w:r>
    </w:p>
    <w:p>
      <w:pPr>
        <w:jc w:val="both"/>
      </w:pPr>
      <w:r>
        <w:t xml:space="preserve">      remoteHost = ctx.remoteHost,</w:t>
      </w:r>
    </w:p>
    <w:p>
      <w:pPr>
        <w:jc w:val="both"/>
      </w:pPr>
      <w:r>
        <w:t xml:space="preserve">      safetyMetaData = Some(safetyMetadata),</w:t>
      </w:r>
    </w:p>
    <w:p>
      <w:pPr>
        <w:jc w:val="both"/>
      </w:pPr>
      <w:r>
        <w:t xml:space="preserve">      attachmentUrl = request.attachmentUrl,</w:t>
      </w:r>
    </w:p>
    <w:p>
      <w:pPr>
        <w:jc w:val="both"/>
      </w:pPr>
      <w:r>
        <w:t xml:space="preserve">      mediaUploadIds = mediaUploadIds,</w:t>
      </w:r>
    </w:p>
    <w:p>
      <w:pPr>
        <w:jc w:val="both"/>
      </w:pPr>
      <w:r>
        <w:t xml:space="preserve">      mediaMetadata = None,</w:t>
      </w:r>
    </w:p>
    <w:p>
      <w:pPr>
        <w:jc w:val="both"/>
      </w:pPr>
      <w:r>
        <w:t xml:space="preserve">      transientContext = transientContext,</w:t>
      </w:r>
    </w:p>
    <w:p>
      <w:pPr>
        <w:jc w:val="both"/>
      </w:pPr>
      <w:r>
        <w:t xml:space="preserve">      additionalContext = additionalContext,</w:t>
      </w:r>
    </w:p>
    <w:p>
      <w:pPr>
        <w:jc w:val="both"/>
      </w:pPr>
      <w:r>
        <w:t xml:space="preserve">      conversationControl = request.conversationControl.map(parseTweetCreateConversationControl),</w:t>
      </w:r>
    </w:p>
    <w:p>
      <w:pPr>
        <w:jc w:val="both"/>
      </w:pPr>
      <w:r>
        <w:t xml:space="preserve">      exclusiveTweetControlOptions = request.exclusiveTweetControlOptions.map { _ =&gt;</w:t>
      </w:r>
    </w:p>
    <w:p>
      <w:pPr>
        <w:jc w:val="both"/>
      </w:pPr>
      <w:r>
        <w:t xml:space="preserve">        thrift.ExclusiveTweetControlOptions()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  trustedFriendsControlOptions =</w:t>
      </w:r>
    </w:p>
    <w:p>
      <w:pPr>
        <w:jc w:val="both"/>
      </w:pPr>
      <w:r>
        <w:t xml:space="preserve">        request.trustedFriendsControlOptions.map(parseTrustedFriendsControlOptions),</w:t>
      </w:r>
    </w:p>
    <w:p>
      <w:pPr>
        <w:jc w:val="both"/>
      </w:pPr>
      <w:r>
        <w:t xml:space="preserve">      editOptions = request.editOptions.flatMap(_.previousTweetId.map(thrift.EditOptions(_))),</w:t>
      </w:r>
    </w:p>
    <w:p>
      <w:pPr>
        <w:jc w:val="both"/>
      </w:pPr>
      <w:r>
        <w:t xml:space="preserve">      collabControlOptions = request.collabControlOptions.map(parseCollabControlOptions),</w:t>
      </w:r>
    </w:p>
    <w:p>
      <w:pPr>
        <w:jc w:val="both"/>
      </w:pPr>
      <w:r>
        <w:t xml:space="preserve">      additionalFields = additionalFields,</w:t>
      </w:r>
    </w:p>
    <w:p>
      <w:pPr>
        <w:jc w:val="both"/>
      </w:pPr>
      <w:r>
        <w:t xml:space="preserve">      trackingId = trackingId,</w:t>
      </w:r>
    </w:p>
    <w:p>
      <w:pPr>
        <w:jc w:val="both"/>
      </w:pPr>
      <w:r>
        <w:t xml:space="preserve">      noteTweetOptions = request.noteTweetOptions.map(options =&gt;</w:t>
      </w:r>
    </w:p>
    <w:p>
      <w:pPr>
        <w:jc w:val="both"/>
      </w:pPr>
      <w:r>
        <w:t xml:space="preserve">        thrift.NoteTweetOptions(</w:t>
      </w:r>
    </w:p>
    <w:p>
      <w:pPr>
        <w:jc w:val="both"/>
      </w:pPr>
      <w:r>
        <w:t xml:space="preserve">          options.noteTweetId,</w:t>
      </w:r>
    </w:p>
    <w:p>
      <w:pPr>
        <w:jc w:val="both"/>
      </w:pPr>
      <w:r>
        <w:t xml:space="preserve">          options.mentionedScreenNames,</w:t>
      </w:r>
    </w:p>
    <w:p>
      <w:pPr>
        <w:jc w:val="both"/>
      </w:pPr>
      <w:r>
        <w:t xml:space="preserve">          options.mentionedUserIds,</w:t>
      </w:r>
    </w:p>
    <w:p>
      <w:pPr>
        <w:jc w:val="both"/>
      </w:pPr>
      <w:r>
        <w:t xml:space="preserve">          options.isExpandable))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stitchPostTweet =</w:t>
      </w:r>
    </w:p>
    <w:p>
      <w:pPr>
        <w:jc w:val="both"/>
      </w:pPr>
      <w:r>
        <w:t xml:space="preserve">      Stitch.callFuture {</w:t>
      </w:r>
    </w:p>
    <w:p>
      <w:pPr>
        <w:jc w:val="both"/>
      </w:pPr>
      <w:r>
        <w:t xml:space="preserve">        TweetyPieDeciderOverrides.ConversationControlUseFeatureSwitchResults.On {</w:t>
      </w:r>
    </w:p>
    <w:p>
      <w:pPr>
        <w:jc w:val="both"/>
      </w:pPr>
      <w:r>
        <w:t xml:space="preserve">          postTweet(thriftPostTweetRequest)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engagement &lt;- request.engagementRequest</w:t>
      </w:r>
    </w:p>
    <w:p>
      <w:pPr>
        <w:jc w:val="both"/>
      </w:pPr>
      <w:r>
        <w:t xml:space="preserve">      if !request.reply.exists(_.inReplyToTweetId == 0) // no op per go/rb/845242</w:t>
      </w:r>
    </w:p>
    <w:p>
      <w:pPr>
        <w:jc w:val="both"/>
      </w:pPr>
      <w:r>
        <w:t xml:space="preserve">      engagementType = if (request.reply.isDefined) ReplyEngagement else TweetEngagement</w:t>
      </w:r>
    </w:p>
    <w:p>
      <w:pPr>
        <w:jc w:val="both"/>
      </w:pPr>
      <w:r>
        <w:t xml:space="preserve">    } logTweetPromotedContent(engagement, engagementType, ctx.isDarkRequest)</w:t>
      </w:r>
    </w:p>
    <w:p>
      <w:pPr>
        <w:jc w:val="both"/>
      </w:pPr>
      <w:r/>
    </w:p>
    <w:p>
      <w:pPr>
        <w:jc w:val="both"/>
      </w:pPr>
      <w:r>
        <w:t xml:space="preserve">    stitchPostTweet.flatMap { result: thrift.PostTweetResult =&gt;</w:t>
      </w:r>
    </w:p>
    <w:p>
      <w:pPr>
        <w:jc w:val="both"/>
      </w:pPr>
      <w:r>
        <w:t xml:space="preserve">      result.state match {</w:t>
      </w:r>
    </w:p>
    <w:p>
      <w:pPr>
        <w:jc w:val="both"/>
      </w:pPr>
      <w:r/>
    </w:p>
    <w:p>
      <w:pPr>
        <w:jc w:val="both"/>
      </w:pPr>
      <w:r>
        <w:t xml:space="preserve">        case thrift.TweetCreateState.Ok =&gt;</w:t>
      </w:r>
    </w:p>
    <w:p>
      <w:pPr>
        <w:jc w:val="both"/>
      </w:pPr>
      <w:r>
        <w:t xml:space="preserve">          val unmentionSuccessCounter = statsReceiver.counter("unmention_info_success")</w:t>
      </w:r>
    </w:p>
    <w:p>
      <w:pPr>
        <w:jc w:val="both"/>
      </w:pPr>
      <w:r>
        <w:t xml:space="preserve">          val unmentionFailuresCounter = statsReceiver.counter("unmention_info_failures")</w:t>
      </w:r>
    </w:p>
    <w:p>
      <w:pPr>
        <w:jc w:val="both"/>
      </w:pPr>
      <w:r>
        <w:t xml:space="preserve">          val unmentionFailuresScope = statsReceiver.scope("unmention_info_failures")</w:t>
      </w:r>
    </w:p>
    <w:p>
      <w:pPr>
        <w:jc w:val="both"/>
      </w:pPr>
      <w:r/>
    </w:p>
    <w:p>
      <w:pPr>
        <w:jc w:val="both"/>
      </w:pPr>
      <w:r>
        <w:t xml:space="preserve">          val unmentionInfoStitch = result.tweet match {</w:t>
      </w:r>
    </w:p>
    <w:p>
      <w:pPr>
        <w:jc w:val="both"/>
      </w:pPr>
      <w:r>
        <w:t xml:space="preserve">            case Some(tweet) =&gt;</w:t>
      </w:r>
    </w:p>
    <w:p>
      <w:pPr>
        <w:jc w:val="both"/>
      </w:pPr>
      <w:r>
        <w:t xml:space="preserve">              unmentionInfoRepository(tweet)</w:t>
      </w:r>
    </w:p>
    <w:p>
      <w:pPr>
        <w:jc w:val="both"/>
      </w:pPr>
      <w:r>
        <w:t xml:space="preserve">                .onFailure { t =&gt;</w:t>
      </w:r>
    </w:p>
    <w:p>
      <w:pPr>
        <w:jc w:val="both"/>
      </w:pPr>
      <w:r>
        <w:t xml:space="preserve">                  unmentionFailuresCounter.incr()</w:t>
      </w:r>
    </w:p>
    <w:p>
      <w:pPr>
        <w:jc w:val="both"/>
      </w:pPr>
      <w:r>
        <w:t xml:space="preserve">                  unmentionFailuresScope.counter(Throwables.mkString(t): _*).incr()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  .onSuccess { _ =&gt;</w:t>
      </w:r>
    </w:p>
    <w:p>
      <w:pPr>
        <w:jc w:val="both"/>
      </w:pPr>
      <w:r>
        <w:t xml:space="preserve">                  unmentionSuccessCounter.incr()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  .rescue {</w:t>
      </w:r>
    </w:p>
    <w:p>
      <w:pPr>
        <w:jc w:val="both"/>
      </w:pPr>
      <w:r>
        <w:t xml:space="preserve">                  case _ =&gt;</w:t>
      </w:r>
    </w:p>
    <w:p>
      <w:pPr>
        <w:jc w:val="both"/>
      </w:pPr>
      <w:r>
        <w:t xml:space="preserve">                    Stitch.None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case _ =&gt;</w:t>
      </w:r>
    </w:p>
    <w:p>
      <w:pPr>
        <w:jc w:val="both"/>
      </w:pPr>
      <w:r>
        <w:t xml:space="preserve">              Stitch.None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val vibeSuccessCounter = statsReceiver.counter("vibe_success")</w:t>
      </w:r>
    </w:p>
    <w:p>
      <w:pPr>
        <w:jc w:val="both"/>
      </w:pPr>
      <w:r>
        <w:t xml:space="preserve">          val vibeFailuresCounter = statsReceiver.counter("vibe_failures")</w:t>
      </w:r>
    </w:p>
    <w:p>
      <w:pPr>
        <w:jc w:val="both"/>
      </w:pPr>
      <w:r>
        <w:t xml:space="preserve">          val vibeFailuresScope = statsReceiver.scope("vibe_failures")</w:t>
      </w:r>
    </w:p>
    <w:p>
      <w:pPr>
        <w:jc w:val="both"/>
      </w:pPr>
      <w:r/>
    </w:p>
    <w:p>
      <w:pPr>
        <w:jc w:val="both"/>
      </w:pPr>
      <w:r>
        <w:t xml:space="preserve">          val vibeStitch = result.tweet match {</w:t>
      </w:r>
    </w:p>
    <w:p>
      <w:pPr>
        <w:jc w:val="both"/>
      </w:pPr>
      <w:r>
        <w:t xml:space="preserve">            case Some(tweet) =&gt;</w:t>
      </w:r>
    </w:p>
    <w:p>
      <w:pPr>
        <w:jc w:val="both"/>
      </w:pPr>
      <w:r>
        <w:t xml:space="preserve">              vibeRepository(tweet)</w:t>
      </w:r>
    </w:p>
    <w:p>
      <w:pPr>
        <w:jc w:val="both"/>
      </w:pPr>
      <w:r>
        <w:t xml:space="preserve">                .onSuccess { _ =&gt;</w:t>
      </w:r>
    </w:p>
    <w:p>
      <w:pPr>
        <w:jc w:val="both"/>
      </w:pPr>
      <w:r>
        <w:t xml:space="preserve">                  vibeSuccessCounter.incr()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  .onFailure { t =&gt;</w:t>
      </w:r>
    </w:p>
    <w:p>
      <w:pPr>
        <w:jc w:val="both"/>
      </w:pPr>
      <w:r>
        <w:t xml:space="preserve">                  vibeFailuresCounter.incr()</w:t>
      </w:r>
    </w:p>
    <w:p>
      <w:pPr>
        <w:jc w:val="both"/>
      </w:pPr>
      <w:r>
        <w:t xml:space="preserve">                  vibeFailuresScope.counter(Throwables.mkString(t): _*).incr()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  .rescue {</w:t>
      </w:r>
    </w:p>
    <w:p>
      <w:pPr>
        <w:jc w:val="both"/>
      </w:pPr>
      <w:r>
        <w:t xml:space="preserve">                  case _ =&gt;</w:t>
      </w:r>
    </w:p>
    <w:p>
      <w:pPr>
        <w:jc w:val="both"/>
      </w:pPr>
      <w:r>
        <w:t xml:space="preserve">                    Stitch.None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case _ =&gt;</w:t>
      </w:r>
    </w:p>
    <w:p>
      <w:pPr>
        <w:jc w:val="both"/>
      </w:pPr>
      <w:r>
        <w:t xml:space="preserve">              Stitch.None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Stitch</w:t>
      </w:r>
    </w:p>
    <w:p>
      <w:pPr>
        <w:jc w:val="both"/>
      </w:pPr>
      <w:r>
        <w:t xml:space="preserve">            .join(unmentionInfoStitch, vibeStitch)</w:t>
      </w:r>
    </w:p>
    <w:p>
      <w:pPr>
        <w:jc w:val="both"/>
      </w:pPr>
      <w:r>
        <w:t xml:space="preserve">            .liftToOption()</w:t>
      </w:r>
    </w:p>
    <w:p>
      <w:pPr>
        <w:jc w:val="both"/>
      </w:pPr>
      <w:r>
        <w:t xml:space="preserve">            .flatMap { prefetchFields =&gt;</w:t>
      </w:r>
    </w:p>
    <w:p>
      <w:pPr>
        <w:jc w:val="both"/>
      </w:pPr>
      <w:r>
        <w:t xml:space="preserve">              val r = PrefetchedDataRequest(</w:t>
      </w:r>
    </w:p>
    <w:p>
      <w:pPr>
        <w:jc w:val="both"/>
      </w:pPr>
      <w:r>
        <w:t xml:space="preserve">                tweet = result.tweet.get,</w:t>
      </w:r>
    </w:p>
    <w:p>
      <w:pPr>
        <w:jc w:val="both"/>
      </w:pPr>
      <w:r>
        <w:t xml:space="preserve">                sourceTweet = result.sourceTweet,</w:t>
      </w:r>
    </w:p>
    <w:p>
      <w:pPr>
        <w:jc w:val="both"/>
      </w:pPr>
      <w:r>
        <w:t xml:space="preserve">                quotedTweet = result.quotedTweet,</w:t>
      </w:r>
    </w:p>
    <w:p>
      <w:pPr>
        <w:jc w:val="both"/>
      </w:pPr>
      <w:r>
        <w:t xml:space="preserve">                safetyLevel = safetyLevel,</w:t>
      </w:r>
    </w:p>
    <w:p>
      <w:pPr>
        <w:jc w:val="both"/>
      </w:pPr>
      <w:r>
        <w:t xml:space="preserve">                unmentionInfo = prefetchFields.flatMap(params =&gt; params._1),</w:t>
      </w:r>
    </w:p>
    <w:p>
      <w:pPr>
        <w:jc w:val="both"/>
      </w:pPr>
      <w:r>
        <w:t xml:space="preserve">                vibe = prefetchFields.flatMap(params =&gt; params._2),</w:t>
      </w:r>
    </w:p>
    <w:p>
      <w:pPr>
        <w:jc w:val="both"/>
      </w:pPr>
      <w:r>
        <w:t xml:space="preserve">                requestContext = getWeaverbirdCtx()</w:t>
      </w:r>
    </w:p>
    <w:p>
      <w:pPr>
        <w:jc w:val="both"/>
      </w:pPr>
      <w:r>
        <w:t xml:space="preserve">              )</w:t>
      </w:r>
    </w:p>
    <w:p>
      <w:pPr>
        <w:jc w:val="both"/>
      </w:pPr>
      <w:r/>
    </w:p>
    <w:p>
      <w:pPr>
        <w:jc w:val="both"/>
      </w:pPr>
      <w:r>
        <w:t xml:space="preserve">              prefetchedDataRepository(r)</w:t>
      </w:r>
    </w:p>
    <w:p>
      <w:pPr>
        <w:jc w:val="both"/>
      </w:pPr>
      <w:r>
        <w:t xml:space="preserve">                .liftToOption()</w:t>
      </w:r>
    </w:p>
    <w:p>
      <w:pPr>
        <w:jc w:val="both"/>
      </w:pPr>
      <w:r>
        <w:t xml:space="preserve">                .map((prefetchedData: Option[PrefetchedDataResponse]) =&gt; {</w:t>
      </w:r>
    </w:p>
    <w:p>
      <w:pPr>
        <w:jc w:val="both"/>
      </w:pPr>
      <w:r>
        <w:t xml:space="preserve">                  gql.CreateTweetResponseWithSubqueryPrefetchItems(</w:t>
      </w:r>
    </w:p>
    <w:p>
      <w:pPr>
        <w:jc w:val="both"/>
      </w:pPr>
      <w:r>
        <w:t xml:space="preserve">                    data = Some(gql.CreateTweetResponse(result.tweet.map(_.id))),</w:t>
      </w:r>
    </w:p>
    <w:p>
      <w:pPr>
        <w:jc w:val="both"/>
      </w:pPr>
      <w:r>
        <w:t xml:space="preserve">                    subqueryPrefetchItems = prefetchedData.map(_.value)</w:t>
      </w:r>
    </w:p>
    <w:p>
      <w:pPr>
        <w:jc w:val="both"/>
      </w:pPr>
      <w:r>
        <w:t xml:space="preserve">                  )</w:t>
      </w:r>
    </w:p>
    <w:p>
      <w:pPr>
        <w:jc w:val="both"/>
      </w:pPr>
      <w:r>
        <w:t xml:space="preserve">                })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case errState =&gt;</w:t>
      </w:r>
    </w:p>
    <w:p>
      <w:pPr>
        <w:jc w:val="both"/>
      </w:pPr>
      <w:r>
        <w:t xml:space="preserve">          throw toCreateTweetErr(errState, result.bounce, result.failureReason)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parseTweetCreateGeo(gqlGeo: gql.TweetGeo): Option[thrift.TweetCreateGeo] = {</w:t>
      </w:r>
    </w:p>
    <w:p>
      <w:pPr>
        <w:jc w:val="both"/>
      </w:pPr>
      <w:r>
        <w:t xml:space="preserve">    val coordinates: Option[thrift.GeoCoordinates] =</w:t>
      </w:r>
    </w:p>
    <w:p>
      <w:pPr>
        <w:jc w:val="both"/>
      </w:pPr>
      <w:r>
        <w:t xml:space="preserve">      gqlGeo.coordinates.map { coords =&gt;</w:t>
      </w:r>
    </w:p>
    <w:p>
      <w:pPr>
        <w:jc w:val="both"/>
      </w:pPr>
      <w:r>
        <w:t xml:space="preserve">        LatitudeLongitude.of(coords.latitude, coords.longitude) match {</w:t>
      </w:r>
    </w:p>
    <w:p>
      <w:pPr>
        <w:jc w:val="both"/>
      </w:pPr>
      <w:r>
        <w:t xml:space="preserve">          case Return(latlon: LatitudeLongitude) =&gt;</w:t>
      </w:r>
    </w:p>
    <w:p>
      <w:pPr>
        <w:jc w:val="both"/>
      </w:pPr>
      <w:r>
        <w:t xml:space="preserve">            thrift.GeoCoordinates(</w:t>
      </w:r>
    </w:p>
    <w:p>
      <w:pPr>
        <w:jc w:val="both"/>
      </w:pPr>
      <w:r>
        <w:t xml:space="preserve">              latitude = latlon.latitudeDegrees,</w:t>
      </w:r>
    </w:p>
    <w:p>
      <w:pPr>
        <w:jc w:val="both"/>
      </w:pPr>
      <w:r>
        <w:t xml:space="preserve">              longitude = latlon.longitudeDegrees,</w:t>
      </w:r>
    </w:p>
    <w:p>
      <w:pPr>
        <w:jc w:val="both"/>
      </w:pPr>
      <w:r>
        <w:t xml:space="preserve">              geoPrecision = latlon.precision,</w:t>
      </w:r>
    </w:p>
    <w:p>
      <w:pPr>
        <w:jc w:val="both"/>
      </w:pPr>
      <w:r>
        <w:t xml:space="preserve">              display = coords.displayCoordinates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case Throw(_) =&gt;</w:t>
      </w:r>
    </w:p>
    <w:p>
      <w:pPr>
        <w:jc w:val="both"/>
      </w:pPr>
      <w:r>
        <w:t xml:space="preserve">            throw InvalidCoordinatesErr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geoSearchRequestId = gqlGeo.geoSearchRequestId.map { id =&gt;</w:t>
      </w:r>
    </w:p>
    <w:p>
      <w:pPr>
        <w:jc w:val="both"/>
      </w:pPr>
      <w:r>
        <w:t xml:space="preserve">      if (id.isEmpty) {</w:t>
      </w:r>
    </w:p>
    <w:p>
      <w:pPr>
        <w:jc w:val="both"/>
      </w:pPr>
      <w:r>
        <w:t xml:space="preserve">        throw InvalidGeoSearchRequestIdErr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thrift.TweetGeoSearchRequestID(id)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(coordinates.isEmpty &amp;&amp; gqlGeo.placeId.isEmpty) {</w:t>
      </w:r>
    </w:p>
    <w:p>
      <w:pPr>
        <w:jc w:val="both"/>
      </w:pPr>
      <w:r>
        <w:t xml:space="preserve">      None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Some(</w:t>
      </w:r>
    </w:p>
    <w:p>
      <w:pPr>
        <w:jc w:val="both"/>
      </w:pPr>
      <w:r>
        <w:t xml:space="preserve">        thrift.TweetCreateGeo(</w:t>
      </w:r>
    </w:p>
    <w:p>
      <w:pPr>
        <w:jc w:val="both"/>
      </w:pPr>
      <w:r>
        <w:t xml:space="preserve">          coordinates = coordinates,</w:t>
      </w:r>
    </w:p>
    <w:p>
      <w:pPr>
        <w:jc w:val="both"/>
      </w:pPr>
      <w:r>
        <w:t xml:space="preserve">          placeId = gqlGeo.placeId,</w:t>
      </w:r>
    </w:p>
    <w:p>
      <w:pPr>
        <w:jc w:val="both"/>
      </w:pPr>
      <w:r>
        <w:t xml:space="preserve">          geoSearchRequestId = geoSearchRequestId</w:t>
      </w:r>
    </w:p>
    <w:p>
      <w:pPr>
        <w:jc w:val="both"/>
      </w:pPr>
      <w:r>
        <w:t xml:space="preserve">        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parseTweetCreateConversationControl(</w:t>
      </w:r>
    </w:p>
    <w:p>
      <w:pPr>
        <w:jc w:val="both"/>
      </w:pPr>
      <w:r>
        <w:t xml:space="preserve">    gqlCC: gql.TweetConversationControl</w:t>
      </w:r>
    </w:p>
    <w:p>
      <w:pPr>
        <w:jc w:val="both"/>
      </w:pPr>
      <w:r>
        <w:t xml:space="preserve">  ): thrift.TweetCreateConversationControl =</w:t>
      </w:r>
    </w:p>
    <w:p>
      <w:pPr>
        <w:jc w:val="both"/>
      </w:pPr>
      <w:r>
        <w:t xml:space="preserve">    gqlCC.mode match {</w:t>
      </w:r>
    </w:p>
    <w:p>
      <w:pPr>
        <w:jc w:val="both"/>
      </w:pPr>
      <w:r>
        <w:t xml:space="preserve">      case gql.ConversationControlMode.ByInvitation =&gt;</w:t>
      </w:r>
    </w:p>
    <w:p>
      <w:pPr>
        <w:jc w:val="both"/>
      </w:pPr>
      <w:r>
        <w:t xml:space="preserve">        ConversationControls.Create.byInvitation()</w:t>
      </w:r>
    </w:p>
    <w:p>
      <w:pPr>
        <w:jc w:val="both"/>
      </w:pPr>
      <w:r>
        <w:t xml:space="preserve">      case gql.ConversationControlMode.Community =&gt;</w:t>
      </w:r>
    </w:p>
    <w:p>
      <w:pPr>
        <w:jc w:val="both"/>
      </w:pPr>
      <w:r>
        <w:t xml:space="preserve">        ConversationControls.Create.community()</w:t>
      </w:r>
    </w:p>
    <w:p>
      <w:pPr>
        <w:jc w:val="both"/>
      </w:pPr>
      <w:r>
        <w:t xml:space="preserve">      case gql.ConversationControlMode.EnumUnknownConversationControlMode(_) =&gt;</w:t>
      </w:r>
    </w:p>
    <w:p>
      <w:pPr>
        <w:jc w:val="both"/>
      </w:pPr>
      <w:r>
        <w:t xml:space="preserve">        throw ConversationControlNotSupportedErr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private[this] def parseTweetEntityAnnotation(</w:t>
      </w:r>
    </w:p>
    <w:p>
      <w:pPr>
        <w:jc w:val="both"/>
      </w:pPr>
      <w:r>
        <w:t xml:space="preserve">    gqlTweetAnnotation: gql.TweetAnnotation</w:t>
      </w:r>
    </w:p>
    <w:p>
      <w:pPr>
        <w:jc w:val="both"/>
      </w:pPr>
      <w:r>
        <w:t xml:space="preserve">  ): TweetEntityAnnotation =</w:t>
      </w:r>
    </w:p>
    <w:p>
      <w:pPr>
        <w:jc w:val="both"/>
      </w:pPr>
      <w:r>
        <w:t xml:space="preserve">    TweetEntityAnnotation(</w:t>
      </w:r>
    </w:p>
    <w:p>
      <w:pPr>
        <w:jc w:val="both"/>
      </w:pPr>
      <w:r>
        <w:t xml:space="preserve">      gqlTweetAnnotation.groupId,</w:t>
      </w:r>
    </w:p>
    <w:p>
      <w:pPr>
        <w:jc w:val="both"/>
      </w:pPr>
      <w:r>
        <w:t xml:space="preserve">      gqlTweetAnnotation.domainId,</w:t>
      </w:r>
    </w:p>
    <w:p>
      <w:pPr>
        <w:jc w:val="both"/>
      </w:pPr>
      <w:r>
        <w:t xml:space="preserve">      gqlTweetAnnotation.entityId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private[this] def parseCommunityIds(</w:t>
      </w:r>
    </w:p>
    <w:p>
      <w:pPr>
        <w:jc w:val="both"/>
      </w:pPr>
      <w:r>
        <w:t xml:space="preserve">    escherbirdAnnotations: Option[thrift.EscherbirdEntityAnnotations]</w:t>
      </w:r>
    </w:p>
    <w:p>
      <w:pPr>
        <w:jc w:val="both"/>
      </w:pPr>
      <w:r>
        <w:t xml:space="preserve">  ): Seq[Long] =</w:t>
      </w:r>
    </w:p>
    <w:p>
      <w:pPr>
        <w:jc w:val="both"/>
      </w:pPr>
      <w:r>
        <w:t xml:space="preserve">    escherbirdAnnotations</w:t>
      </w:r>
    </w:p>
    <w:p>
      <w:pPr>
        <w:jc w:val="both"/>
      </w:pPr>
      <w:r>
        <w:t xml:space="preserve">      .map(_.entityAnnotations).getOrElse(Nil)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CommunityAnnotation(id) =&gt; Seq(id)</w:t>
      </w:r>
    </w:p>
    <w:p>
      <w:pPr>
        <w:jc w:val="both"/>
      </w:pPr>
      <w:r>
        <w:t xml:space="preserve">        case _ =&gt; Nil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private[this] def parseBatchMode(</w:t>
      </w:r>
    </w:p>
    <w:p>
      <w:pPr>
        <w:jc w:val="both"/>
      </w:pPr>
      <w:r>
        <w:t xml:space="preserve">    gqlBatchComposeMode: gql.BatchComposeMode</w:t>
      </w:r>
    </w:p>
    <w:p>
      <w:pPr>
        <w:jc w:val="both"/>
      </w:pPr>
      <w:r>
        <w:t xml:space="preserve">  ): thrift.BatchComposeMode = {</w:t>
      </w:r>
    </w:p>
    <w:p>
      <w:pPr>
        <w:jc w:val="both"/>
      </w:pPr>
      <w:r/>
    </w:p>
    <w:p>
      <w:pPr>
        <w:jc w:val="both"/>
      </w:pPr>
      <w:r>
        <w:t xml:space="preserve">    gqlBatchComposeMode match {</w:t>
      </w:r>
    </w:p>
    <w:p>
      <w:pPr>
        <w:jc w:val="both"/>
      </w:pPr>
      <w:r>
        <w:t xml:space="preserve">      case gql.BatchComposeMode.BatchFirst =&gt;</w:t>
      </w:r>
    </w:p>
    <w:p>
      <w:pPr>
        <w:jc w:val="both"/>
      </w:pPr>
      <w:r>
        <w:t xml:space="preserve">        thrift.BatchComposeMode.BatchFirst</w:t>
      </w:r>
    </w:p>
    <w:p>
      <w:pPr>
        <w:jc w:val="both"/>
      </w:pPr>
      <w:r>
        <w:t xml:space="preserve">      case gql.BatchComposeMode.BatchSubsequent =&gt;</w:t>
      </w:r>
    </w:p>
    <w:p>
      <w:pPr>
        <w:jc w:val="both"/>
      </w:pPr>
      <w:r>
        <w:t xml:space="preserve">        thrift.BatchComposeMode.BatchSubsequent</w:t>
      </w:r>
    </w:p>
    <w:p>
      <w:pPr>
        <w:jc w:val="both"/>
      </w:pPr>
      <w:r>
        <w:t xml:space="preserve">      case gql.BatchComposeMode.EnumUnknownBatchComposeMode(_) =&gt;</w:t>
      </w:r>
    </w:p>
    <w:p>
      <w:pPr>
        <w:jc w:val="both"/>
      </w:pPr>
      <w:r>
        <w:t xml:space="preserve">        throw InvalidBatchModeParameterErr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parseTransientContext(</w:t>
      </w:r>
    </w:p>
    <w:p>
      <w:pPr>
        <w:jc w:val="both"/>
      </w:pPr>
      <w:r>
        <w:t xml:space="preserve">    gqlBatchComposeMode: Option[gql.BatchComposeMode],</w:t>
      </w:r>
    </w:p>
    <w:p>
      <w:pPr>
        <w:jc w:val="both"/>
      </w:pPr>
      <w:r>
        <w:t xml:space="preserve">    gqlPeriscope: Option[gql.TweetPeriscopeContext],</w:t>
      </w:r>
    </w:p>
    <w:p>
      <w:pPr>
        <w:jc w:val="both"/>
      </w:pPr>
      <w:r>
        <w:t xml:space="preserve">    twitterUserId: UserId,</w:t>
      </w:r>
    </w:p>
    <w:p>
      <w:pPr>
        <w:jc w:val="both"/>
      </w:pPr>
      <w:r>
        <w:t xml:space="preserve">  ): Option[TransientCreateContext] = {</w:t>
      </w:r>
    </w:p>
    <w:p>
      <w:pPr>
        <w:jc w:val="both"/>
      </w:pPr>
      <w:r>
        <w:t xml:space="preserve">    val batchComposeMode = gqlBatchComposeMode.map(parseBatchMode)</w:t>
      </w:r>
    </w:p>
    <w:p>
      <w:pPr>
        <w:jc w:val="both"/>
      </w:pPr>
      <w:r/>
    </w:p>
    <w:p>
      <w:pPr>
        <w:jc w:val="both"/>
      </w:pPr>
      <w:r>
        <w:t xml:space="preserve">    // Per c.t.fanoutservice.model.Tweet#deviceFollowType, isLive=None and Some(false) are</w:t>
      </w:r>
    </w:p>
    <w:p>
      <w:pPr>
        <w:jc w:val="both"/>
      </w:pPr>
      <w:r>
        <w:t xml:space="preserve">    // equivalent and the creatorId is discarded in both cases.</w:t>
      </w:r>
    </w:p>
    <w:p>
      <w:pPr>
        <w:jc w:val="both"/>
      </w:pPr>
      <w:r>
        <w:t xml:space="preserve">    val periscopeIsLive = gqlPeriscope.map(_.isLive).filter(_ == true)</w:t>
      </w:r>
    </w:p>
    <w:p>
      <w:pPr>
        <w:jc w:val="both"/>
      </w:pPr>
      <w:r>
        <w:t xml:space="preserve">    val periscopeCreatorId = if (periscopeIsLive.isDefined) Some(twitterUserId) else None</w:t>
      </w:r>
    </w:p>
    <w:p>
      <w:pPr>
        <w:jc w:val="both"/>
      </w:pPr>
      <w:r/>
    </w:p>
    <w:p>
      <w:pPr>
        <w:jc w:val="both"/>
      </w:pPr>
      <w:r>
        <w:t xml:space="preserve">    if (batchComposeMode.isDefined || periscopeIsLive.isDefined) {</w:t>
      </w:r>
    </w:p>
    <w:p>
      <w:pPr>
        <w:jc w:val="both"/>
      </w:pPr>
      <w:r>
        <w:t xml:space="preserve">      Some(</w:t>
      </w:r>
    </w:p>
    <w:p>
      <w:pPr>
        <w:jc w:val="both"/>
      </w:pPr>
      <w:r>
        <w:t xml:space="preserve">        thrift.TransientCreateContext(</w:t>
      </w:r>
    </w:p>
    <w:p>
      <w:pPr>
        <w:jc w:val="both"/>
      </w:pPr>
      <w:r>
        <w:t xml:space="preserve">          batchCompose = batchComposeMode,</w:t>
      </w:r>
    </w:p>
    <w:p>
      <w:pPr>
        <w:jc w:val="both"/>
      </w:pPr>
      <w:r>
        <w:t xml:space="preserve">          periscopeIsLive = periscopeIsLive,</w:t>
      </w:r>
    </w:p>
    <w:p>
      <w:pPr>
        <w:jc w:val="both"/>
      </w:pPr>
      <w:r>
        <w:t xml:space="preserve">          periscopeCreatorId = periscopeCreatorId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parseTrustedFriendsControlOptions(</w:t>
      </w:r>
    </w:p>
    <w:p>
      <w:pPr>
        <w:jc w:val="both"/>
      </w:pPr>
      <w:r>
        <w:t xml:space="preserve">    gqlTrustedFriendsControlOptions: gql.TrustedFriendsControlOptions</w:t>
      </w:r>
    </w:p>
    <w:p>
      <w:pPr>
        <w:jc w:val="both"/>
      </w:pPr>
      <w:r>
        <w:t xml:space="preserve">  ): thrift.TrustedFriendsControlOptions = {</w:t>
      </w:r>
    </w:p>
    <w:p>
      <w:pPr>
        <w:jc w:val="both"/>
      </w:pPr>
      <w:r>
        <w:t xml:space="preserve">    thrift.TrustedFriendsControlOptions(</w:t>
      </w:r>
    </w:p>
    <w:p>
      <w:pPr>
        <w:jc w:val="both"/>
      </w:pPr>
      <w:r>
        <w:t xml:space="preserve">      trustedFriendsListId = gqlTrustedFriendsControlOptions.trustedFriendsListId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parseCollabControlOptions(</w:t>
      </w:r>
    </w:p>
    <w:p>
      <w:pPr>
        <w:jc w:val="both"/>
      </w:pPr>
      <w:r>
        <w:t xml:space="preserve">    gqlCollabControlOptions: gql.CollabControlOptions</w:t>
      </w:r>
    </w:p>
    <w:p>
      <w:pPr>
        <w:jc w:val="both"/>
      </w:pPr>
      <w:r>
        <w:t xml:space="preserve">  ): thrift.CollabControlOptions = {</w:t>
      </w:r>
    </w:p>
    <w:p>
      <w:pPr>
        <w:jc w:val="both"/>
      </w:pPr>
      <w:r>
        <w:t xml:space="preserve">    gqlCollabControlOptions.collabControlType match {</w:t>
      </w:r>
    </w:p>
    <w:p>
      <w:pPr>
        <w:jc w:val="both"/>
      </w:pPr>
      <w:r>
        <w:t xml:space="preserve">      case gql.CollabControlType.CollabInvitation =&gt;</w:t>
      </w:r>
    </w:p>
    <w:p>
      <w:pPr>
        <w:jc w:val="both"/>
      </w:pPr>
      <w:r>
        <w:t xml:space="preserve">        thrift.CollabControlOptions.CollabInvitation(</w:t>
      </w:r>
    </w:p>
    <w:p>
      <w:pPr>
        <w:jc w:val="both"/>
      </w:pPr>
      <w:r>
        <w:t xml:space="preserve">          thrift.CollabInvitationOptions(</w:t>
      </w:r>
    </w:p>
    <w:p>
      <w:pPr>
        <w:jc w:val="both"/>
      </w:pPr>
      <w:r>
        <w:t xml:space="preserve">            collaboratorUserIds = gqlCollabControlOptions.collaboratorUserIds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gql.CollabControlType.EnumUnknownCollabControlType(_) =&gt;</w:t>
      </w:r>
    </w:p>
    <w:p>
      <w:pPr>
        <w:jc w:val="both"/>
      </w:pPr>
      <w:r>
        <w:t xml:space="preserve">        throw CollabTweetInvalidParamsErr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CreateTweetColumn {</w:t>
      </w:r>
    </w:p>
    <w:p>
      <w:pPr>
        <w:jc w:val="both"/>
      </w:pPr>
      <w:r>
        <w:t xml:space="preserve">  val Path = "tweetypie/createTweet.Tweet"</w:t>
      </w:r>
    </w:p>
    <w:p>
      <w:pPr>
        <w:jc w:val="both"/>
      </w:pPr>
      <w:r/>
    </w:p>
    <w:p>
      <w:pPr>
        <w:jc w:val="both"/>
      </w:pPr>
      <w:r>
        <w:t xml:space="preserve">  def toCreateTweetErr(</w:t>
      </w:r>
    </w:p>
    <w:p>
      <w:pPr>
        <w:jc w:val="both"/>
      </w:pPr>
      <w:r>
        <w:t xml:space="preserve">    errState: thrift.TweetCreateState,</w:t>
      </w:r>
    </w:p>
    <w:p>
      <w:pPr>
        <w:jc w:val="both"/>
      </w:pPr>
      <w:r>
        <w:t xml:space="preserve">    bounce: Option[BouncerBounce],</w:t>
      </w:r>
    </w:p>
    <w:p>
      <w:pPr>
        <w:jc w:val="both"/>
      </w:pPr>
      <w:r>
        <w:t xml:space="preserve">    failureReason: Option[String]</w:t>
      </w:r>
    </w:p>
    <w:p>
      <w:pPr>
        <w:jc w:val="both"/>
      </w:pPr>
      <w:r>
        <w:t xml:space="preserve">  ): Err = errState match {</w:t>
      </w:r>
    </w:p>
    <w:p>
      <w:pPr>
        <w:jc w:val="both"/>
      </w:pPr>
      <w:r>
        <w:t xml:space="preserve">    case TextCannotBeBlank =&gt;</w:t>
      </w:r>
    </w:p>
    <w:p>
      <w:pPr>
        <w:jc w:val="both"/>
      </w:pPr>
      <w:r>
        <w:t xml:space="preserve">      TweetCannotBeBlankErr</w:t>
      </w:r>
    </w:p>
    <w:p>
      <w:pPr>
        <w:jc w:val="both"/>
      </w:pPr>
      <w:r>
        <w:t xml:space="preserve">    case TextTooLong =&gt;</w:t>
      </w:r>
    </w:p>
    <w:p>
      <w:pPr>
        <w:jc w:val="both"/>
      </w:pPr>
      <w:r>
        <w:t xml:space="preserve">      TweetTextTooLongErr</w:t>
      </w:r>
    </w:p>
    <w:p>
      <w:pPr>
        <w:jc w:val="both"/>
      </w:pPr>
      <w:r>
        <w:t xml:space="preserve">    case Duplicate =&gt;</w:t>
      </w:r>
    </w:p>
    <w:p>
      <w:pPr>
        <w:jc w:val="both"/>
      </w:pPr>
      <w:r>
        <w:t xml:space="preserve">      DuplicateStatusErr</w:t>
      </w:r>
    </w:p>
    <w:p>
      <w:pPr>
        <w:jc w:val="both"/>
      </w:pPr>
      <w:r>
        <w:t xml:space="preserve">    case MalwareUrl =&gt;</w:t>
      </w:r>
    </w:p>
    <w:p>
      <w:pPr>
        <w:jc w:val="both"/>
      </w:pPr>
      <w:r>
        <w:t xml:space="preserve">      MalwareTweetErr</w:t>
      </w:r>
    </w:p>
    <w:p>
      <w:pPr>
        <w:jc w:val="both"/>
      </w:pPr>
      <w:r>
        <w:t xml:space="preserve">    case UserDeactivated | UserSuspended =&gt;</w:t>
      </w:r>
    </w:p>
    <w:p>
      <w:pPr>
        <w:jc w:val="both"/>
      </w:pPr>
      <w:r>
        <w:t xml:space="preserve">      // should not occur since this condition is caught by access policy filters</w:t>
      </w:r>
    </w:p>
    <w:p>
      <w:pPr>
        <w:jc w:val="both"/>
      </w:pPr>
      <w:r>
        <w:t xml:space="preserve">      CurrentUserSuspendedErr</w:t>
      </w:r>
    </w:p>
    <w:p>
      <w:pPr>
        <w:jc w:val="both"/>
      </w:pPr>
      <w:r>
        <w:t xml:space="preserve">    case RateLimitExceeded =&gt;</w:t>
      </w:r>
    </w:p>
    <w:p>
      <w:pPr>
        <w:jc w:val="both"/>
      </w:pPr>
      <w:r>
        <w:t xml:space="preserve">      RateLimitExceededErr</w:t>
      </w:r>
    </w:p>
    <w:p>
      <w:pPr>
        <w:jc w:val="both"/>
      </w:pPr>
      <w:r>
        <w:t xml:space="preserve">    case UrlSpam =&gt;</w:t>
      </w:r>
    </w:p>
    <w:p>
      <w:pPr>
        <w:jc w:val="both"/>
      </w:pPr>
      <w:r>
        <w:t xml:space="preserve">      TweetUrlSpamErr</w:t>
      </w:r>
    </w:p>
    <w:p>
      <w:pPr>
        <w:jc w:val="both"/>
      </w:pPr>
      <w:r>
        <w:t xml:space="preserve">    case Spam | UserReadonly =&gt;</w:t>
      </w:r>
    </w:p>
    <w:p>
      <w:pPr>
        <w:jc w:val="both"/>
      </w:pPr>
      <w:r>
        <w:t xml:space="preserve">      TweetSpammerErr</w:t>
      </w:r>
    </w:p>
    <w:p>
      <w:pPr>
        <w:jc w:val="both"/>
      </w:pPr>
      <w:r>
        <w:t xml:space="preserve">    case SpamCaptcha =&gt;</w:t>
      </w:r>
    </w:p>
    <w:p>
      <w:pPr>
        <w:jc w:val="both"/>
      </w:pPr>
      <w:r>
        <w:t xml:space="preserve">      CaptchaChallengeErr</w:t>
      </w:r>
    </w:p>
    <w:p>
      <w:pPr>
        <w:jc w:val="both"/>
      </w:pPr>
      <w:r>
        <w:t xml:space="preserve">    case SafetyRateLimitExceeded =&gt;</w:t>
      </w:r>
    </w:p>
    <w:p>
      <w:pPr>
        <w:jc w:val="both"/>
      </w:pPr>
      <w:r>
        <w:t xml:space="preserve">      SafetyRateLimitExceededErr</w:t>
      </w:r>
    </w:p>
    <w:p>
      <w:pPr>
        <w:jc w:val="both"/>
      </w:pPr>
      <w:r>
        <w:t xml:space="preserve">    case Bounce if bounce.isDefined =&gt;</w:t>
      </w:r>
    </w:p>
    <w:p>
      <w:pPr>
        <w:jc w:val="both"/>
      </w:pPr>
      <w:r>
        <w:t xml:space="preserve">      accessDeniedByBouncerErr(bounce.get)</w:t>
      </w:r>
    </w:p>
    <w:p>
      <w:pPr>
        <w:jc w:val="both"/>
      </w:pPr>
      <w:r>
        <w:t xml:space="preserve">    case MentionLimitExceeded =&gt;</w:t>
      </w:r>
    </w:p>
    <w:p>
      <w:pPr>
        <w:jc w:val="both"/>
      </w:pPr>
      <w:r>
        <w:t xml:space="preserve">      MentionLimitExceededErr</w:t>
      </w:r>
    </w:p>
    <w:p>
      <w:pPr>
        <w:jc w:val="both"/>
      </w:pPr>
      <w:r>
        <w:t xml:space="preserve">    case UrlLimitExceeded =&gt;</w:t>
      </w:r>
    </w:p>
    <w:p>
      <w:pPr>
        <w:jc w:val="both"/>
      </w:pPr>
      <w:r>
        <w:t xml:space="preserve">      UrlLimitExceededErr</w:t>
      </w:r>
    </w:p>
    <w:p>
      <w:pPr>
        <w:jc w:val="both"/>
      </w:pPr>
      <w:r>
        <w:t xml:space="preserve">    case HashtagLimitExceeded =&gt;</w:t>
      </w:r>
    </w:p>
    <w:p>
      <w:pPr>
        <w:jc w:val="both"/>
      </w:pPr>
      <w:r>
        <w:t xml:space="preserve">      HashtagLimitExceededErr</w:t>
      </w:r>
    </w:p>
    <w:p>
      <w:pPr>
        <w:jc w:val="both"/>
      </w:pPr>
      <w:r>
        <w:t xml:space="preserve">    case CashtagLimitExceeded =&gt;</w:t>
      </w:r>
    </w:p>
    <w:p>
      <w:pPr>
        <w:jc w:val="both"/>
      </w:pPr>
      <w:r>
        <w:t xml:space="preserve">      CashtagLimitExceededErr</w:t>
      </w:r>
    </w:p>
    <w:p>
      <w:pPr>
        <w:jc w:val="both"/>
      </w:pPr>
      <w:r>
        <w:t xml:space="preserve">    case HashtagLengthLimitExceeded =&gt;</w:t>
      </w:r>
    </w:p>
    <w:p>
      <w:pPr>
        <w:jc w:val="both"/>
      </w:pPr>
      <w:r>
        <w:t xml:space="preserve">      HashtagLengthLimitExceededErr</w:t>
      </w:r>
    </w:p>
    <w:p>
      <w:pPr>
        <w:jc w:val="both"/>
      </w:pPr>
      <w:r>
        <w:t xml:space="preserve">    case TooManyAttachmentTypes =&gt;</w:t>
      </w:r>
    </w:p>
    <w:p>
      <w:pPr>
        <w:jc w:val="both"/>
      </w:pPr>
      <w:r>
        <w:t xml:space="preserve">      TooManyAttachmentTypesErr</w:t>
      </w:r>
    </w:p>
    <w:p>
      <w:pPr>
        <w:jc w:val="both"/>
      </w:pPr>
      <w:r>
        <w:t xml:space="preserve">    case InvalidUrl =&gt;</w:t>
      </w:r>
    </w:p>
    <w:p>
      <w:pPr>
        <w:jc w:val="both"/>
      </w:pPr>
      <w:r>
        <w:t xml:space="preserve">      InvalidUrlErr</w:t>
      </w:r>
    </w:p>
    <w:p>
      <w:pPr>
        <w:jc w:val="both"/>
      </w:pPr>
      <w:r>
        <w:t xml:space="preserve">    case DisabledByIpiPolicy =&gt;</w:t>
      </w:r>
    </w:p>
    <w:p>
      <w:pPr>
        <w:jc w:val="both"/>
      </w:pPr>
      <w:r>
        <w:t xml:space="preserve">      failureReason</w:t>
      </w:r>
    </w:p>
    <w:p>
      <w:pPr>
        <w:jc w:val="both"/>
      </w:pPr>
      <w:r>
        <w:t xml:space="preserve">        .map(tweetEngagementLimitedErr)</w:t>
      </w:r>
    </w:p>
    <w:p>
      <w:pPr>
        <w:jc w:val="both"/>
      </w:pPr>
      <w:r>
        <w:t xml:space="preserve">        .getOrElse(GenericTweetCreateErr)</w:t>
      </w:r>
    </w:p>
    <w:p>
      <w:pPr>
        <w:jc w:val="both"/>
      </w:pPr>
      <w:r>
        <w:t xml:space="preserve">    case InvalidAdditionalField =&gt;</w:t>
      </w:r>
    </w:p>
    <w:p>
      <w:pPr>
        <w:jc w:val="both"/>
      </w:pPr>
      <w:r>
        <w:t xml:space="preserve">      failureReason</w:t>
      </w:r>
    </w:p>
    <w:p>
      <w:pPr>
        <w:jc w:val="both"/>
      </w:pPr>
      <w:r>
        <w:t xml:space="preserve">        .map(invalidAdditionalFieldWithReasonErr)</w:t>
      </w:r>
    </w:p>
    <w:p>
      <w:pPr>
        <w:jc w:val="both"/>
      </w:pPr>
      <w:r>
        <w:t xml:space="preserve">        .getOrElse(InvalidAdditionalFieldErr)</w:t>
      </w:r>
    </w:p>
    <w:p>
      <w:pPr>
        <w:jc w:val="both"/>
      </w:pPr>
      <w:r>
        <w:t xml:space="preserve">    // InvalidImage has been deprecated by tweetypie. Use InvalidMedia instead.</w:t>
      </w:r>
    </w:p>
    <w:p>
      <w:pPr>
        <w:jc w:val="both"/>
      </w:pPr>
      <w:r>
        <w:t xml:space="preserve">    case InvalidMedia | InvalidImage | MediaNotFound =&gt;</w:t>
      </w:r>
    </w:p>
    <w:p>
      <w:pPr>
        <w:jc w:val="both"/>
      </w:pPr>
      <w:r>
        <w:t xml:space="preserve">      invalidMediaErr(failureReason)</w:t>
      </w:r>
    </w:p>
    <w:p>
      <w:pPr>
        <w:jc w:val="both"/>
      </w:pPr>
      <w:r>
        <w:t xml:space="preserve">    case InReplyToTweetNotFound =&gt;</w:t>
      </w:r>
    </w:p>
    <w:p>
      <w:pPr>
        <w:jc w:val="both"/>
      </w:pPr>
      <w:r>
        <w:t xml:space="preserve">      InReplyToTweetNotFoundErr</w:t>
      </w:r>
    </w:p>
    <w:p>
      <w:pPr>
        <w:jc w:val="both"/>
      </w:pPr>
      <w:r>
        <w:t xml:space="preserve">    case InvalidAttachmentUrl =&gt;</w:t>
      </w:r>
    </w:p>
    <w:p>
      <w:pPr>
        <w:jc w:val="both"/>
      </w:pPr>
      <w:r>
        <w:t xml:space="preserve">      InvalidAttachmentUrlErr</w:t>
      </w:r>
    </w:p>
    <w:p>
      <w:pPr>
        <w:jc w:val="both"/>
      </w:pPr>
      <w:r>
        <w:t xml:space="preserve">    case ConversationControlNotAllowed =&gt;</w:t>
      </w:r>
    </w:p>
    <w:p>
      <w:pPr>
        <w:jc w:val="both"/>
      </w:pPr>
      <w:r>
        <w:t xml:space="preserve">      ConversationControlNotAuthorizedErr</w:t>
      </w:r>
    </w:p>
    <w:p>
      <w:pPr>
        <w:jc w:val="both"/>
      </w:pPr>
      <w:r>
        <w:t xml:space="preserve">    case InvalidConversationControl =&gt;</w:t>
      </w:r>
    </w:p>
    <w:p>
      <w:pPr>
        <w:jc w:val="both"/>
      </w:pPr>
      <w:r>
        <w:t xml:space="preserve">      ConversationControlInvalidErr</w:t>
      </w:r>
    </w:p>
    <w:p>
      <w:pPr>
        <w:jc w:val="both"/>
      </w:pPr>
      <w:r>
        <w:t xml:space="preserve">    case ReplyTweetNotAllowed =&gt;</w:t>
      </w:r>
    </w:p>
    <w:p>
      <w:pPr>
        <w:jc w:val="both"/>
      </w:pPr>
      <w:r>
        <w:t xml:space="preserve">      ConversationControlReplyRestricted</w:t>
      </w:r>
    </w:p>
    <w:p>
      <w:pPr>
        <w:jc w:val="both"/>
      </w:pPr>
      <w:r>
        <w:t xml:space="preserve">    case ExclusiveTweetEngagementNotAllowed =&gt;</w:t>
      </w:r>
    </w:p>
    <w:p>
      <w:pPr>
        <w:jc w:val="both"/>
      </w:pPr>
      <w:r>
        <w:t xml:space="preserve">      ExclusiveTweetEngagementNotAllowedErr</w:t>
      </w:r>
    </w:p>
    <w:p>
      <w:pPr>
        <w:jc w:val="both"/>
      </w:pPr>
      <w:r>
        <w:t xml:space="preserve">    case CommunityReplyTweetNotAllowed =&gt;</w:t>
      </w:r>
    </w:p>
    <w:p>
      <w:pPr>
        <w:jc w:val="both"/>
      </w:pPr>
      <w:r>
        <w:t xml:space="preserve">      CommunityReplyTweetNotAllowedErr</w:t>
      </w:r>
    </w:p>
    <w:p>
      <w:pPr>
        <w:jc w:val="both"/>
      </w:pPr>
      <w:r>
        <w:t xml:space="preserve">    case CommunityUserNotAuthorized =&gt;</w:t>
      </w:r>
    </w:p>
    <w:p>
      <w:pPr>
        <w:jc w:val="both"/>
      </w:pPr>
      <w:r>
        <w:t xml:space="preserve">      CommunityUserNotAuthorizedErr</w:t>
      </w:r>
    </w:p>
    <w:p>
      <w:pPr>
        <w:jc w:val="both"/>
      </w:pPr>
      <w:r>
        <w:t xml:space="preserve">    case CommunityNotFound =&gt;</w:t>
      </w:r>
    </w:p>
    <w:p>
      <w:pPr>
        <w:jc w:val="both"/>
      </w:pPr>
      <w:r>
        <w:t xml:space="preserve">      CommunityNotFoundErr</w:t>
      </w:r>
    </w:p>
    <w:p>
      <w:pPr>
        <w:jc w:val="both"/>
      </w:pPr>
      <w:r>
        <w:t xml:space="preserve">    case SuperFollowsInvalidParams =&gt;</w:t>
      </w:r>
    </w:p>
    <w:p>
      <w:pPr>
        <w:jc w:val="both"/>
      </w:pPr>
      <w:r>
        <w:t xml:space="preserve">      SuperFollowInvalidParamsErr</w:t>
      </w:r>
    </w:p>
    <w:p>
      <w:pPr>
        <w:jc w:val="both"/>
      </w:pPr>
      <w:r>
        <w:t xml:space="preserve">    case SuperFollowsCreateNotAuthorized =&gt;</w:t>
      </w:r>
    </w:p>
    <w:p>
      <w:pPr>
        <w:jc w:val="both"/>
      </w:pPr>
      <w:r>
        <w:t xml:space="preserve">      SuperFollowCreateNotAuthorizedErr</w:t>
      </w:r>
    </w:p>
    <w:p>
      <w:pPr>
        <w:jc w:val="both"/>
      </w:pPr>
      <w:r>
        <w:t xml:space="preserve">    case CommunityProtectedUserCannotTweet =&gt;</w:t>
      </w:r>
    </w:p>
    <w:p>
      <w:pPr>
        <w:jc w:val="both"/>
      </w:pPr>
      <w:r>
        <w:t xml:space="preserve">      CommunityProtectedUserCannotTweetErr</w:t>
      </w:r>
    </w:p>
    <w:p>
      <w:pPr>
        <w:jc w:val="both"/>
      </w:pPr>
      <w:r>
        <w:t xml:space="preserve">    case TrustedFriendsInvalidParams =&gt;</w:t>
      </w:r>
    </w:p>
    <w:p>
      <w:pPr>
        <w:jc w:val="both"/>
      </w:pPr>
      <w:r>
        <w:t xml:space="preserve">      TrustedFriendsInvalidParamsErr</w:t>
      </w:r>
    </w:p>
    <w:p>
      <w:pPr>
        <w:jc w:val="both"/>
      </w:pPr>
      <w:r>
        <w:t xml:space="preserve">    case TrustedFriendsEngagementNotAllowed =&gt;</w:t>
      </w:r>
    </w:p>
    <w:p>
      <w:pPr>
        <w:jc w:val="both"/>
      </w:pPr>
      <w:r>
        <w:t xml:space="preserve">      TrustedFriendsEngagementNotAllowedErr</w:t>
      </w:r>
    </w:p>
    <w:p>
      <w:pPr>
        <w:jc w:val="both"/>
      </w:pPr>
      <w:r>
        <w:t xml:space="preserve">    case TrustedFriendsCreateNotAllowed =&gt;</w:t>
      </w:r>
    </w:p>
    <w:p>
      <w:pPr>
        <w:jc w:val="both"/>
      </w:pPr>
      <w:r>
        <w:t xml:space="preserve">      TrustedFriendsCreateNotAllowedErr</w:t>
      </w:r>
    </w:p>
    <w:p>
      <w:pPr>
        <w:jc w:val="both"/>
      </w:pPr>
      <w:r>
        <w:t xml:space="preserve">    case TrustedFriendsQuoteTweetNotAllowed =&gt;</w:t>
      </w:r>
    </w:p>
    <w:p>
      <w:pPr>
        <w:jc w:val="both"/>
      </w:pPr>
      <w:r>
        <w:t xml:space="preserve">      TrustedFriendsQuoteTweetNotAllowedErr</w:t>
      </w:r>
    </w:p>
    <w:p>
      <w:pPr>
        <w:jc w:val="both"/>
      </w:pPr>
      <w:r>
        <w:t xml:space="preserve">    case CollabTweetInvalidParams =&gt;</w:t>
      </w:r>
    </w:p>
    <w:p>
      <w:pPr>
        <w:jc w:val="both"/>
      </w:pPr>
      <w:r>
        <w:t xml:space="preserve">      CollabTweetInvalidParamsErr</w:t>
      </w:r>
    </w:p>
    <w:p>
      <w:pPr>
        <w:jc w:val="both"/>
      </w:pPr>
      <w:r>
        <w:t xml:space="preserve">    case StaleTweetEngagementNotAllowed =&gt;</w:t>
      </w:r>
    </w:p>
    <w:p>
      <w:pPr>
        <w:jc w:val="both"/>
      </w:pPr>
      <w:r>
        <w:t xml:space="preserve">      StaleTweetEngagementNotAllowedErr</w:t>
      </w:r>
    </w:p>
    <w:p>
      <w:pPr>
        <w:jc w:val="both"/>
      </w:pPr>
      <w:r>
        <w:t xml:space="preserve">    case StaleTweetQuoteTweetNotAllowed =&gt;</w:t>
      </w:r>
    </w:p>
    <w:p>
      <w:pPr>
        <w:jc w:val="both"/>
      </w:pPr>
      <w:r>
        <w:t xml:space="preserve">      StaleTweetQuoteTweetNotAllowedErr</w:t>
      </w:r>
    </w:p>
    <w:p>
      <w:pPr>
        <w:jc w:val="both"/>
      </w:pPr>
      <w:r>
        <w:t xml:space="preserve">    case FieldEditNotAllowed =&gt;</w:t>
      </w:r>
    </w:p>
    <w:p>
      <w:pPr>
        <w:jc w:val="both"/>
      </w:pPr>
      <w:r>
        <w:t xml:space="preserve">      FieldEditNotAllowedErr</w:t>
      </w:r>
    </w:p>
    <w:p>
      <w:pPr>
        <w:jc w:val="both"/>
      </w:pPr>
      <w:r>
        <w:t xml:space="preserve">    case NotEligibleForEdit =&gt;</w:t>
      </w:r>
    </w:p>
    <w:p>
      <w:pPr>
        <w:jc w:val="both"/>
      </w:pPr>
      <w:r>
        <w:t xml:space="preserve">      NotEligibleForEditErr</w:t>
      </w:r>
    </w:p>
    <w:p>
      <w:pPr>
        <w:jc w:val="both"/>
      </w:pPr>
      <w:r>
        <w:t xml:space="preserve">    case _ =&gt;</w:t>
      </w:r>
    </w:p>
    <w:p>
      <w:pPr>
        <w:jc w:val="both"/>
      </w:pPr>
      <w:r>
        <w:t xml:space="preserve">      GenericTweetCreateErr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