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com.twitter.expandodo.thriftscala._</w:t>
      </w:r>
    </w:p>
    <w:p>
      <w:pPr>
        <w:jc w:val="both"/>
      </w:pPr>
      <w:r>
        <w:t>import com.twitter.stitch.SeqGroup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com.twitter.stitch.compat.LegacySeqGroup</w:t>
      </w:r>
    </w:p>
    <w:p>
      <w:pPr>
        <w:jc w:val="both"/>
      </w:pPr>
      <w:r>
        <w:t>import com.twitter.tweetypie.backends.Expandodo</w:t>
      </w:r>
    </w:p>
    <w:p>
      <w:pPr>
        <w:jc w:val="both"/>
      </w:pPr>
      <w:r/>
    </w:p>
    <w:p>
      <w:pPr>
        <w:jc w:val="both"/>
      </w:pPr>
      <w:r>
        <w:t>object CardUsersRepository {</w:t>
      </w:r>
    </w:p>
    <w:p>
      <w:pPr>
        <w:jc w:val="both"/>
      </w:pPr>
      <w:r>
        <w:t xml:space="preserve">  type CardUri = String</w:t>
      </w:r>
    </w:p>
    <w:p>
      <w:pPr>
        <w:jc w:val="both"/>
      </w:pPr>
      <w:r>
        <w:t xml:space="preserve">  type Type = (CardUri, Context) =&gt; Stitch[Option[Set[UserId]]]</w:t>
      </w:r>
    </w:p>
    <w:p>
      <w:pPr>
        <w:jc w:val="both"/>
      </w:pPr>
      <w:r/>
    </w:p>
    <w:p>
      <w:pPr>
        <w:jc w:val="both"/>
      </w:pPr>
      <w:r>
        <w:t xml:space="preserve">  case class Context(perspectiveUserId: UserId) extends AnyVal</w:t>
      </w:r>
    </w:p>
    <w:p>
      <w:pPr>
        <w:jc w:val="both"/>
      </w:pPr>
      <w:r/>
    </w:p>
    <w:p>
      <w:pPr>
        <w:jc w:val="both"/>
      </w:pPr>
      <w:r>
        <w:t xml:space="preserve">  case class GetUsersGroup(perspectiveId: UserId, getCardUsers: Expandodo.GetCardUsers)</w:t>
      </w:r>
    </w:p>
    <w:p>
      <w:pPr>
        <w:jc w:val="both"/>
      </w:pPr>
      <w:r>
        <w:t xml:space="preserve">      extends SeqGroup[CardUri, GetCardUsersResponse] {</w:t>
      </w:r>
    </w:p>
    <w:p>
      <w:pPr>
        <w:jc w:val="both"/>
      </w:pPr>
      <w:r>
        <w:t xml:space="preserve">    protected override def run(keys: Seq[CardUri]): Future[Seq[Try[GetCardUsersResponse]]] =</w:t>
      </w:r>
    </w:p>
    <w:p>
      <w:pPr>
        <w:jc w:val="both"/>
      </w:pPr>
      <w:r>
        <w:t xml:space="preserve">      LegacySeqGroup.liftToSeqTry(</w:t>
      </w:r>
    </w:p>
    <w:p>
      <w:pPr>
        <w:jc w:val="both"/>
      </w:pPr>
      <w:r>
        <w:t xml:space="preserve">        getCardUsers(</w:t>
      </w:r>
    </w:p>
    <w:p>
      <w:pPr>
        <w:jc w:val="both"/>
      </w:pPr>
      <w:r>
        <w:t xml:space="preserve">          GetCardUsersRequests(</w:t>
      </w:r>
    </w:p>
    <w:p>
      <w:pPr>
        <w:jc w:val="both"/>
      </w:pPr>
      <w:r>
        <w:t xml:space="preserve">            requests = keys.map(k =&gt; GetCardUsersRequest(k)),</w:t>
      </w:r>
    </w:p>
    <w:p>
      <w:pPr>
        <w:jc w:val="both"/>
      </w:pPr>
      <w:r>
        <w:t xml:space="preserve">            perspectiveUserId = Some(perspectiveId)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).map(_.responses)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apply(getCardUsers: Expandodo.GetCardUsers): Type =</w:t>
      </w:r>
    </w:p>
    <w:p>
      <w:pPr>
        <w:jc w:val="both"/>
      </w:pPr>
      <w:r>
        <w:t xml:space="preserve">    (cardUri, ctx) =&gt;</w:t>
      </w:r>
    </w:p>
    <w:p>
      <w:pPr>
        <w:jc w:val="both"/>
      </w:pPr>
      <w:r>
        <w:t xml:space="preserve">      Stitch.call(cardUri, GetUsersGroup(ctx.perspectiveUserId, getCardUsers)).map { resp =&gt;</w:t>
      </w:r>
    </w:p>
    <w:p>
      <w:pPr>
        <w:jc w:val="both"/>
      </w:pPr>
      <w:r>
        <w:t xml:space="preserve">        val authorUserIds = resp.authorUserIds.map(_.toSet)</w:t>
      </w:r>
    </w:p>
    <w:p>
      <w:pPr>
        <w:jc w:val="both"/>
      </w:pPr>
      <w:r>
        <w:t xml:space="preserve">        val siteUserIds = resp.siteUserIds.map(_.toSet)</w:t>
      </w:r>
    </w:p>
    <w:p>
      <w:pPr>
        <w:jc w:val="both"/>
      </w:pPr>
      <w:r/>
    </w:p>
    <w:p>
      <w:pPr>
        <w:jc w:val="both"/>
      </w:pPr>
      <w:r>
        <w:t xml:space="preserve">        if (authorUserIds.isEmpty) {</w:t>
      </w:r>
    </w:p>
    <w:p>
      <w:pPr>
        <w:jc w:val="both"/>
      </w:pPr>
      <w:r>
        <w:t xml:space="preserve">          siteUserIds</w:t>
      </w:r>
    </w:p>
    <w:p>
      <w:pPr>
        <w:jc w:val="both"/>
      </w:pPr>
      <w:r>
        <w:t xml:space="preserve">        } else if (siteUserIds.isEmpty) {</w:t>
      </w:r>
    </w:p>
    <w:p>
      <w:pPr>
        <w:jc w:val="both"/>
      </w:pPr>
      <w:r>
        <w:t xml:space="preserve">          authorUserIds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Some(authorUserIds.get ++ siteUserIds.get)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