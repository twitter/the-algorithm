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com.twitter.tweetypie.media</w:t>
      </w:r>
    </w:p>
    <w:p>
      <w:pPr>
        <w:jc w:val="both"/>
      </w:pPr>
      <w:r/>
    </w:p>
    <w:p>
      <w:pPr>
        <w:jc w:val="both"/>
      </w:pPr>
      <w:r>
        <w:t>import com.twitter.mediaservices.commons.thriftscala.MediaKey</w:t>
      </w:r>
    </w:p>
    <w:p>
      <w:pPr>
        <w:jc w:val="both"/>
      </w:pPr>
      <w:r>
        <w:t>import com.twitter.mediaservices.commons.thriftscala.MediaCategory</w:t>
      </w:r>
    </w:p>
    <w:p>
      <w:pPr>
        <w:jc w:val="both"/>
      </w:pPr>
      <w:r/>
    </w:p>
    <w:p>
      <w:pPr>
        <w:jc w:val="both"/>
      </w:pPr>
      <w:r>
        <w:t>object MediaKeyClassifier {</w:t>
      </w:r>
    </w:p>
    <w:p>
      <w:pPr>
        <w:jc w:val="both"/>
      </w:pPr>
      <w:r/>
    </w:p>
    <w:p>
      <w:pPr>
        <w:jc w:val="both"/>
      </w:pPr>
      <w:r>
        <w:t xml:space="preserve">  class Classifier(categories: Set[MediaCategory]) {</w:t>
      </w:r>
    </w:p>
    <w:p>
      <w:pPr>
        <w:jc w:val="both"/>
      </w:pPr>
      <w:r/>
    </w:p>
    <w:p>
      <w:pPr>
        <w:jc w:val="both"/>
      </w:pPr>
      <w:r>
        <w:t xml:space="preserve">    def apply(mediaKey: MediaKey): Boolean =</w:t>
      </w:r>
    </w:p>
    <w:p>
      <w:pPr>
        <w:jc w:val="both"/>
      </w:pPr>
      <w:r>
        <w:t xml:space="preserve">      categories.contains(mediaKey.mediaCategory)</w:t>
      </w:r>
    </w:p>
    <w:p>
      <w:pPr>
        <w:jc w:val="both"/>
      </w:pPr>
      <w:r/>
    </w:p>
    <w:p>
      <w:pPr>
        <w:jc w:val="both"/>
      </w:pPr>
      <w:r>
        <w:t xml:space="preserve">    def unapply(mediaKey: MediaKey): Option[MediaKey] =</w:t>
      </w:r>
    </w:p>
    <w:p>
      <w:pPr>
        <w:jc w:val="both"/>
      </w:pPr>
      <w:r>
        <w:t xml:space="preserve">      apply(mediaKey) match {</w:t>
      </w:r>
    </w:p>
    <w:p>
      <w:pPr>
        <w:jc w:val="both"/>
      </w:pPr>
      <w:r>
        <w:t xml:space="preserve">        case false =&gt; None</w:t>
      </w:r>
    </w:p>
    <w:p>
      <w:pPr>
        <w:jc w:val="both"/>
      </w:pPr>
      <w:r>
        <w:t xml:space="preserve">        case true =&gt; Some(mediaKey)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isImage: Classifier = new Classifier(Set(MediaCategory.TweetImage))</w:t>
      </w:r>
    </w:p>
    <w:p>
      <w:pPr>
        <w:jc w:val="both"/>
      </w:pPr>
      <w:r>
        <w:t xml:space="preserve">  val isGif: Classifier = new Classifier(Set(MediaCategory.TweetGif))</w:t>
      </w:r>
    </w:p>
    <w:p>
      <w:pPr>
        <w:jc w:val="both"/>
      </w:pPr>
      <w:r>
        <w:t xml:space="preserve">  val isVideo: Classifier = new Classifier(</w:t>
      </w:r>
    </w:p>
    <w:p>
      <w:pPr>
        <w:jc w:val="both"/>
      </w:pPr>
      <w:r>
        <w:t xml:space="preserve">    Set(MediaCategory.TweetVideo, MediaCategory.AmplifyVideo)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