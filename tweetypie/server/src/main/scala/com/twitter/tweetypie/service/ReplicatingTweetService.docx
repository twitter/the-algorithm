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com.twitter.servo.forked.Forked</w:t>
      </w:r>
    </w:p>
    <w:p>
      <w:pPr>
        <w:jc w:val="both"/>
      </w:pPr>
      <w:r>
        <w:t>import com.twitter.tweetypie.service.ReplicatingTweetService.GatedReplicationClient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ThriftTweetService, transforming external requests to replicated requests.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ReplicatingTweetService {</w:t>
      </w:r>
    </w:p>
    <w:p>
      <w:pPr>
        <w:jc w:val="both"/>
      </w:pPr>
      <w:r>
        <w:t xml:space="preserve">  // Can be used to associate replication client with a gate that determines</w:t>
      </w:r>
    </w:p>
    <w:p>
      <w:pPr>
        <w:jc w:val="both"/>
      </w:pPr>
      <w:r>
        <w:t xml:space="preserve">  // if a replication request should be performed.</w:t>
      </w:r>
    </w:p>
    <w:p>
      <w:pPr>
        <w:jc w:val="both"/>
      </w:pPr>
      <w:r>
        <w:t xml:space="preserve">  case class GatedReplicationClient(client: ThriftTweetService, gate: Gate[Unit]) {</w:t>
      </w:r>
    </w:p>
    <w:p>
      <w:pPr>
        <w:jc w:val="both"/>
      </w:pPr>
      <w:r>
        <w:t xml:space="preserve">    def execute(executor: Forked.Executor, action: ThriftTweetService =&gt; Unit): Unit = {</w:t>
      </w:r>
    </w:p>
    <w:p>
      <w:pPr>
        <w:jc w:val="both"/>
      </w:pPr>
      <w:r>
        <w:t xml:space="preserve">      if (gate()) executor { () =&gt; action(client)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ReplicatingTweetService(</w:t>
      </w:r>
    </w:p>
    <w:p>
      <w:pPr>
        <w:jc w:val="both"/>
      </w:pPr>
      <w:r>
        <w:t xml:space="preserve">  protected val underlying: ThriftTweetService,</w:t>
      </w:r>
    </w:p>
    <w:p>
      <w:pPr>
        <w:jc w:val="both"/>
      </w:pPr>
      <w:r>
        <w:t xml:space="preserve">  replicationTargets: Seq[GatedReplicationClient],</w:t>
      </w:r>
    </w:p>
    <w:p>
      <w:pPr>
        <w:jc w:val="both"/>
      </w:pPr>
      <w:r>
        <w:t xml:space="preserve">  executor: Forked.Executor,</w:t>
      </w:r>
    </w:p>
    <w:p>
      <w:pPr>
        <w:jc w:val="both"/>
      </w:pPr>
      <w:r>
        <w:t>) extends TweetServiceProxy {</w:t>
      </w:r>
    </w:p>
    <w:p>
      <w:pPr>
        <w:jc w:val="both"/>
      </w:pPr>
      <w:r>
        <w:t xml:space="preserve">  private[this] def replicateRead(action: ThriftTweetService =&gt; Unit): Unit =</w:t>
      </w:r>
    </w:p>
    <w:p>
      <w:pPr>
        <w:jc w:val="both"/>
      </w:pPr>
      <w:r>
        <w:t xml:space="preserve">    replicationTargets.foreach(_.execute(executor, action))</w:t>
      </w:r>
    </w:p>
    <w:p>
      <w:pPr>
        <w:jc w:val="both"/>
      </w:pPr>
      <w:r/>
    </w:p>
    <w:p>
      <w:pPr>
        <w:jc w:val="both"/>
      </w:pPr>
      <w:r>
        <w:t xml:space="preserve">  override def getTweetCounts(request: GetTweetCountsRequest): Future[Seq[GetTweetCountsResult]] = {</w:t>
      </w:r>
    </w:p>
    <w:p>
      <w:pPr>
        <w:jc w:val="both"/>
      </w:pPr>
      <w:r>
        <w:t xml:space="preserve">    replicateRead(_.replicatedGetTweetCounts(request))</w:t>
      </w:r>
    </w:p>
    <w:p>
      <w:pPr>
        <w:jc w:val="both"/>
      </w:pPr>
      <w:r>
        <w:t xml:space="preserve">    underlying.getTweetCounts(request)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getTweetFields(request: GetTweetFieldsRequest): Future[Seq[GetTweetFieldsResult]] = {</w:t>
      </w:r>
    </w:p>
    <w:p>
      <w:pPr>
        <w:jc w:val="both"/>
      </w:pPr>
      <w:r>
        <w:t xml:space="preserve">    if (!request.options.doNotCache) {</w:t>
      </w:r>
    </w:p>
    <w:p>
      <w:pPr>
        <w:jc w:val="both"/>
      </w:pPr>
      <w:r>
        <w:t xml:space="preserve">      replicateRead(_.replicatedGetTweetFields(request))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underlying.getTweetFields(request)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getTweets(request: GetTweetsRequest): Future[Seq[GetTweetResult]] = {</w:t>
      </w:r>
    </w:p>
    <w:p>
      <w:pPr>
        <w:jc w:val="both"/>
      </w:pPr>
      <w:r>
        <w:t xml:space="preserve">    if (!request.options.exists(_.doNotCache)) {</w:t>
      </w:r>
    </w:p>
    <w:p>
      <w:pPr>
        <w:jc w:val="both"/>
      </w:pPr>
      <w:r>
        <w:t xml:space="preserve">      replicateRead(_.replicatedGetTweets(request))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underlying.getTweets(request)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