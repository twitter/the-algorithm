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com.twitter.tweetypie.repository</w:t>
      </w:r>
    </w:p>
    <w:p>
      <w:pPr>
        <w:jc w:val="both"/>
      </w:pPr>
      <w:r/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com.twitter.strato.client.Fetcher</w:t>
      </w:r>
    </w:p>
    <w:p>
      <w:pPr>
        <w:jc w:val="both"/>
      </w:pPr>
      <w:r>
        <w:t>import com.twitter.strato.client.{Client =&gt; StratoClient}</w:t>
      </w:r>
    </w:p>
    <w:p>
      <w:pPr>
        <w:jc w:val="both"/>
      </w:pPr>
      <w:r>
        <w:t>import com.twitter.tweetypie.UserId</w:t>
      </w:r>
    </w:p>
    <w:p>
      <w:pPr>
        <w:jc w:val="both"/>
      </w:pPr>
      <w:r/>
    </w:p>
    <w:p>
      <w:pPr>
        <w:jc w:val="both"/>
      </w:pPr>
      <w:r>
        <w:t>object StratoSuperFollowEligibleRepository {</w:t>
      </w:r>
    </w:p>
    <w:p>
      <w:pPr>
        <w:jc w:val="both"/>
      </w:pPr>
      <w:r>
        <w:t xml:space="preserve">  type Type = UserId =&gt; Stitch[Boolean]</w:t>
      </w:r>
    </w:p>
    <w:p>
      <w:pPr>
        <w:jc w:val="both"/>
      </w:pPr>
      <w:r/>
    </w:p>
    <w:p>
      <w:pPr>
        <w:jc w:val="both"/>
      </w:pPr>
      <w:r>
        <w:t xml:space="preserve">  val column = "audiencerewards/audienceRewardsService/getSuperFollowEligibility.User"</w:t>
      </w:r>
    </w:p>
    <w:p>
      <w:pPr>
        <w:jc w:val="both"/>
      </w:pPr>
      <w:r/>
    </w:p>
    <w:p>
      <w:pPr>
        <w:jc w:val="both"/>
      </w:pPr>
      <w:r>
        <w:t xml:space="preserve">  def apply(client: StratoClient): Type = {</w:t>
      </w:r>
    </w:p>
    <w:p>
      <w:pPr>
        <w:jc w:val="both"/>
      </w:pPr>
      <w:r>
        <w:t xml:space="preserve">    val fetcher: Fetcher[UserId, Unit, Boolean] =</w:t>
      </w:r>
    </w:p>
    <w:p>
      <w:pPr>
        <w:jc w:val="both"/>
      </w:pPr>
      <w:r>
        <w:t xml:space="preserve">      client.fetcher[UserId, Boolean](column)</w:t>
      </w:r>
    </w:p>
    <w:p>
      <w:pPr>
        <w:jc w:val="both"/>
      </w:pPr>
      <w:r/>
    </w:p>
    <w:p>
      <w:pPr>
        <w:jc w:val="both"/>
      </w:pPr>
      <w:r>
        <w:t xml:space="preserve">    userId =&gt; fetcher.fetch(userId).map(_.v.getOrElse(false))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