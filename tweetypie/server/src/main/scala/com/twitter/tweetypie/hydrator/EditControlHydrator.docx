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com.twitter.tweetypie.hydrator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com.twitter.tweetypie.StatsReceiver</w:t>
      </w:r>
    </w:p>
    <w:p>
      <w:pPr>
        <w:jc w:val="both"/>
      </w:pPr>
      <w:r>
        <w:t>import com.twitter.tweetypie.Tweet</w:t>
      </w:r>
    </w:p>
    <w:p>
      <w:pPr>
        <w:jc w:val="both"/>
      </w:pPr>
      <w:r>
        <w:t>import com.twitter.tweetypie.core.ValueState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com.twitter.tweetypie.repository.TweetRepository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com.twitter.tweetypie.thriftscala.EditControl</w:t>
      </w:r>
    </w:p>
    <w:p>
      <w:pPr>
        <w:jc w:val="both"/>
      </w:pPr>
      <w:r>
        <w:t>import com.twitter.tweetypie.thriftscala.EditControlInitial</w:t>
      </w:r>
    </w:p>
    <w:p>
      <w:pPr>
        <w:jc w:val="both"/>
      </w:pPr>
      <w:r>
        <w:t>import com.twitter.tweetypie.thriftscala.FieldByPath</w:t>
      </w:r>
    </w:p>
    <w:p>
      <w:pPr>
        <w:jc w:val="both"/>
      </w:pPr>
      <w:r>
        <w:t>import com.twitter.tweetypie.util.TweetEditFailure.TweetEditGetInitialEditControlException</w:t>
      </w:r>
    </w:p>
    <w:p>
      <w:pPr>
        <w:jc w:val="both"/>
      </w:pPr>
      <w:r>
        <w:t>import com.twitter.tweetypie.util.TweetEditFailure.TweetEditInvalidEditControlException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EditControlHydrator is used to hydrate the EditControlEdit arm of the editControl field.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Tweets without edits and for initial Tweets with subsequent edit(s), this hydrator</w:t>
      </w:r>
    </w:p>
    <w:p>
      <w:pPr>
        <w:jc w:val="both"/>
      </w:pPr>
      <w:r>
        <w:t xml:space="preserve"> * passes through the existing editControl (either None or EditControlInitial).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edit Tweets, it hydrates the initial Tweet's edit control, set as a field on</w:t>
      </w:r>
    </w:p>
    <w:p>
      <w:pPr>
        <w:jc w:val="both"/>
      </w:pPr>
      <w:r>
        <w:t xml:space="preserve"> * the edit control of the edit Tweet and returns the new edit control.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EditControlHydrator {</w:t>
      </w:r>
    </w:p>
    <w:p>
      <w:pPr>
        <w:jc w:val="both"/>
      </w:pPr>
      <w:r>
        <w:t xml:space="preserve">  type Type = ValueHydrator[Option[EditControl],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fieldByPath(Tweet.EditControlField)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repo: TweetRepository.Type,</w:t>
      </w:r>
    </w:p>
    <w:p>
      <w:pPr>
        <w:jc w:val="both"/>
      </w:pPr>
      <w:r>
        <w:t xml:space="preserve">    setEditTimeWindowToSixtyMinutes: Gate[Unit],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exceptionCounter = ExceptionCounter(stats)</w:t>
      </w:r>
    </w:p>
    <w:p>
      <w:pPr>
        <w:jc w:val="both"/>
      </w:pPr>
      <w:r/>
    </w:p>
    <w:p>
      <w:pPr>
        <w:jc w:val="both"/>
      </w:pPr>
      <w:r>
        <w:t xml:space="preserve">    // Count hydration of edit control for tweets that were written before writing edit control initial.</w:t>
      </w:r>
    </w:p>
    <w:p>
      <w:pPr>
        <w:jc w:val="both"/>
      </w:pPr>
      <w:r>
        <w:t xml:space="preserve">    val noEditControlHydration = stats.counter("noEditControlHydration")</w:t>
      </w:r>
    </w:p>
    <w:p>
      <w:pPr>
        <w:jc w:val="both"/>
      </w:pPr>
      <w:r>
        <w:t xml:space="preserve">    // Count hydration of edit control edit tweets</w:t>
      </w:r>
    </w:p>
    <w:p>
      <w:pPr>
        <w:jc w:val="both"/>
      </w:pPr>
      <w:r>
        <w:t xml:space="preserve">    val editControlEditHydration = stats.counter("editControlEditHydration")</w:t>
      </w:r>
    </w:p>
    <w:p>
      <w:pPr>
        <w:jc w:val="both"/>
      </w:pPr>
      <w:r>
        <w:t xml:space="preserve">    // Count edit control edit hydration which successfully found an edit control initial</w:t>
      </w:r>
    </w:p>
    <w:p>
      <w:pPr>
        <w:jc w:val="both"/>
      </w:pPr>
      <w:r>
        <w:t xml:space="preserve">    val editControlEditHydrationSuccessful = stats.counter("editControlEditHydration", "success")</w:t>
      </w:r>
    </w:p>
    <w:p>
      <w:pPr>
        <w:jc w:val="both"/>
      </w:pPr>
      <w:r>
        <w:t xml:space="preserve">    // Count of initial tweets being hydrated.</w:t>
      </w:r>
    </w:p>
    <w:p>
      <w:pPr>
        <w:jc w:val="both"/>
      </w:pPr>
      <w:r>
        <w:t xml:space="preserve">    val editControlInitialHydration = stats.counter("editControlInitialHydration")</w:t>
      </w:r>
    </w:p>
    <w:p>
      <w:pPr>
        <w:jc w:val="both"/>
      </w:pPr>
      <w:r>
        <w:t xml:space="preserve">    // Count of edits loaded where the ID of edit is not present in the initial tweet</w:t>
      </w:r>
    </w:p>
    <w:p>
      <w:pPr>
        <w:jc w:val="both"/>
      </w:pPr>
      <w:r>
        <w:t xml:space="preserve">    val editTweetIdsMissingAnEdit = stats.counter("editTweetIdsMissingAnEdit")</w:t>
      </w:r>
    </w:p>
    <w:p>
      <w:pPr>
        <w:jc w:val="both"/>
      </w:pPr>
      <w:r>
        <w:t xml:space="preserve">    // Count hydrated tweets where edit control is set, but neither initial nor edit</w:t>
      </w:r>
    </w:p>
    <w:p>
      <w:pPr>
        <w:jc w:val="both"/>
      </w:pPr>
      <w:r>
        <w:t xml:space="preserve">    val unknownUnionVariant = stats.counter("unknownEditControlUnionVariant")</w:t>
      </w:r>
    </w:p>
    <w:p>
      <w:pPr>
        <w:jc w:val="both"/>
      </w:pPr>
      <w:r/>
    </w:p>
    <w:p>
      <w:pPr>
        <w:jc w:val="both"/>
      </w:pPr>
      <w:r>
        <w:t xml:space="preserve">    ValueHydrator[Option[EditControl], TweetCtx] { (curr, ctx) =&gt;</w:t>
      </w:r>
    </w:p>
    <w:p>
      <w:pPr>
        <w:jc w:val="both"/>
      </w:pPr>
      <w:r>
        <w:t xml:space="preserve">      curr match {</w:t>
      </w:r>
    </w:p>
    <w:p>
      <w:pPr>
        <w:jc w:val="both"/>
      </w:pPr>
      <w:r>
        <w:t xml:space="preserve">        // Tweet was created before we write edit control - hydrate the value at read.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noEditControlHydration.incr()</w:t>
      </w:r>
    </w:p>
    <w:p>
      <w:pPr>
        <w:jc w:val="both"/>
      </w:pPr>
      <w:r>
        <w:t xml:space="preserve">          val editControl = EditControlUtil.makeEditControlInitial(</w:t>
      </w:r>
    </w:p>
    <w:p>
      <w:pPr>
        <w:jc w:val="both"/>
      </w:pPr>
      <w:r>
        <w:t xml:space="preserve">            ctx.tweetId,</w:t>
      </w:r>
    </w:p>
    <w:p>
      <w:pPr>
        <w:jc w:val="both"/>
      </w:pPr>
      <w:r>
        <w:t xml:space="preserve">            ctx.createdAt,</w:t>
      </w:r>
    </w:p>
    <w:p>
      <w:pPr>
        <w:jc w:val="both"/>
      </w:pPr>
      <w:r>
        <w:t xml:space="preserve">            setEditTimeWindowToSixtyMinutes)</w:t>
      </w:r>
    </w:p>
    <w:p>
      <w:pPr>
        <w:jc w:val="both"/>
      </w:pPr>
      <w:r>
        <w:t xml:space="preserve">          Stitch.value(ValueState.delta(curr, Some(editControl)))</w:t>
      </w:r>
    </w:p>
    <w:p>
      <w:pPr>
        <w:jc w:val="both"/>
      </w:pPr>
      <w:r>
        <w:t xml:space="preserve">        // Tweet is an initial tweet</w:t>
      </w:r>
    </w:p>
    <w:p>
      <w:pPr>
        <w:jc w:val="both"/>
      </w:pPr>
      <w:r>
        <w:t xml:space="preserve">        case Some(EditControl.Initial(_)) =&gt;</w:t>
      </w:r>
    </w:p>
    <w:p>
      <w:pPr>
        <w:jc w:val="both"/>
      </w:pPr>
      <w:r>
        <w:t xml:space="preserve">          editControlInitialHydration.incr()</w:t>
      </w:r>
    </w:p>
    <w:p>
      <w:pPr>
        <w:jc w:val="both"/>
      </w:pPr>
      <w:r>
        <w:t xml:space="preserve">          Stitch.value(ValueState.unmodified(curr))</w:t>
      </w:r>
    </w:p>
    <w:p>
      <w:pPr>
        <w:jc w:val="both"/>
      </w:pPr>
      <w:r/>
    </w:p>
    <w:p>
      <w:pPr>
        <w:jc w:val="both"/>
      </w:pPr>
      <w:r>
        <w:t xml:space="preserve">        // Tweet is an edited version</w:t>
      </w:r>
    </w:p>
    <w:p>
      <w:pPr>
        <w:jc w:val="both"/>
      </w:pPr>
      <w:r>
        <w:t xml:space="preserve">        case Some(EditControl.Edit(edit)) =&gt;</w:t>
      </w:r>
    </w:p>
    <w:p>
      <w:pPr>
        <w:jc w:val="both"/>
      </w:pPr>
      <w:r>
        <w:t xml:space="preserve">          editControlEditHydration.incr()</w:t>
      </w:r>
    </w:p>
    <w:p>
      <w:pPr>
        <w:jc w:val="both"/>
      </w:pPr>
      <w:r>
        <w:t xml:space="preserve">          getInitialTweet(repo, edit.initialTweetId, ctx)</w:t>
      </w:r>
    </w:p>
    <w:p>
      <w:pPr>
        <w:jc w:val="both"/>
      </w:pPr>
      <w:r>
        <w:t xml:space="preserve">            .flatMap(getEditControlInitial(ctx))</w:t>
      </w:r>
    </w:p>
    <w:p>
      <w:pPr>
        <w:jc w:val="both"/>
      </w:pPr>
      <w:r>
        <w:t xml:space="preserve">            .map { initial: Option[EditControlInitial] =&gt;</w:t>
      </w:r>
    </w:p>
    <w:p>
      <w:pPr>
        <w:jc w:val="both"/>
      </w:pPr>
      <w:r>
        <w:t xml:space="preserve">              editControlEditHydrationSuccessful.incr()</w:t>
      </w:r>
    </w:p>
    <w:p>
      <w:pPr>
        <w:jc w:val="both"/>
      </w:pPr>
      <w:r/>
    </w:p>
    <w:p>
      <w:pPr>
        <w:jc w:val="both"/>
      </w:pPr>
      <w:r>
        <w:t xml:space="preserve">              initial.foreach { initialTweet =&gt;</w:t>
      </w:r>
    </w:p>
    <w:p>
      <w:pPr>
        <w:jc w:val="both"/>
      </w:pPr>
      <w:r>
        <w:t xml:space="preserve">                // We are able to fetch the initial tweet for this edit but this edit tweet is</w:t>
      </w:r>
    </w:p>
    <w:p>
      <w:pPr>
        <w:jc w:val="both"/>
      </w:pPr>
      <w:r>
        <w:t xml:space="preserve">                // not present in the initial's editTweetIds list</w:t>
      </w:r>
    </w:p>
    <w:p>
      <w:pPr>
        <w:jc w:val="both"/>
      </w:pPr>
      <w:r>
        <w:t xml:space="preserve">                if (!initialTweet.editTweetIds.contains(ctx.tweetId)) {</w:t>
      </w:r>
    </w:p>
    <w:p>
      <w:pPr>
        <w:jc w:val="both"/>
      </w:pPr>
      <w:r>
        <w:t xml:space="preserve">                  editTweetIdsMissingAnEdit.incr()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  val updated = edit.copy(editControlInitial = initial)</w:t>
      </w:r>
    </w:p>
    <w:p>
      <w:pPr>
        <w:jc w:val="both"/>
      </w:pPr>
      <w:r>
        <w:t xml:space="preserve">              ValueState.delta(curr, Some(EditControl.Edit(updated)))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.onFailure(exceptionCounter(_))</w:t>
      </w:r>
    </w:p>
    <w:p>
      <w:pPr>
        <w:jc w:val="both"/>
      </w:pPr>
      <w:r>
        <w:t xml:space="preserve">        case Some(_) =&gt; // Unknown union variant</w:t>
      </w:r>
    </w:p>
    <w:p>
      <w:pPr>
        <w:jc w:val="both"/>
      </w:pPr>
      <w:r>
        <w:t xml:space="preserve">          unknownUnionVariant.incr()</w:t>
      </w:r>
    </w:p>
    <w:p>
      <w:pPr>
        <w:jc w:val="both"/>
      </w:pPr>
      <w:r>
        <w:t xml:space="preserve">          Stitch.exception(TweetEditInvalidEditControlException)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(_, ctx) =&gt; ctx.opts.enableEditControlHydration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getInitialTweet(</w:t>
      </w:r>
    </w:p>
    <w:p>
      <w:pPr>
        <w:jc w:val="both"/>
      </w:pPr>
      <w:r>
        <w:t xml:space="preserve">    repo: TweetRepository.Type,</w:t>
      </w:r>
    </w:p>
    <w:p>
      <w:pPr>
        <w:jc w:val="both"/>
      </w:pPr>
      <w:r>
        <w:t xml:space="preserve">    initialTweetId: Long,</w:t>
      </w:r>
    </w:p>
    <w:p>
      <w:pPr>
        <w:jc w:val="both"/>
      </w:pPr>
      <w:r>
        <w:t xml:space="preserve">    ctx: TweetCtx,</w:t>
      </w:r>
    </w:p>
    <w:p>
      <w:pPr>
        <w:jc w:val="both"/>
      </w:pPr>
      <w:r>
        <w:t xml:space="preserve">  ): Stitch[Tweet] = {</w:t>
      </w:r>
    </w:p>
    <w:p>
      <w:pPr>
        <w:jc w:val="both"/>
      </w:pPr>
      <w:r>
        <w:t xml:space="preserve">    val options = TweetQuery.Options(</w:t>
      </w:r>
    </w:p>
    <w:p>
      <w:pPr>
        <w:jc w:val="both"/>
      </w:pPr>
      <w:r>
        <w:t xml:space="preserve">      include = TweetQuery.Include(Set(Tweet.EditControlField.id)),</w:t>
      </w:r>
    </w:p>
    <w:p>
      <w:pPr>
        <w:jc w:val="both"/>
      </w:pPr>
      <w:r>
        <w:t xml:space="preserve">      cacheControl = ctx.opts.cacheControl,</w:t>
      </w:r>
    </w:p>
    <w:p>
      <w:pPr>
        <w:jc w:val="both"/>
      </w:pPr>
      <w:r>
        <w:t xml:space="preserve">      enforceVisibilityFiltering = false,</w:t>
      </w:r>
    </w:p>
    <w:p>
      <w:pPr>
        <w:jc w:val="both"/>
      </w:pPr>
      <w:r>
        <w:t xml:space="preserve">      safetyLevel = SafetyLevel.FilterNone,</w:t>
      </w:r>
    </w:p>
    <w:p>
      <w:pPr>
        <w:jc w:val="both"/>
      </w:pPr>
      <w:r>
        <w:t xml:space="preserve">      fetchStoredTweets = ctx.opts.fetchStoredTweets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repo(initialTweetId, options)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getEditControlInitial(ctx: TweetCtx): Tweet =&gt; Stitch[Option[EditControlInitial]] = {</w:t>
      </w:r>
    </w:p>
    <w:p>
      <w:pPr>
        <w:jc w:val="both"/>
      </w:pPr>
      <w:r>
        <w:t xml:space="preserve">    initialTweet: Tweet =&gt;</w:t>
      </w:r>
    </w:p>
    <w:p>
      <w:pPr>
        <w:jc w:val="both"/>
      </w:pPr>
      <w:r>
        <w:t xml:space="preserve">      initialTweet.editControl match {</w:t>
      </w:r>
    </w:p>
    <w:p>
      <w:pPr>
        <w:jc w:val="both"/>
      </w:pPr>
      <w:r>
        <w:t xml:space="preserve">        case Some(EditControl.Initial(initial)) =&gt;</w:t>
      </w:r>
    </w:p>
    <w:p>
      <w:pPr>
        <w:jc w:val="both"/>
      </w:pPr>
      <w:r>
        <w:t xml:space="preserve">          Stitch.value(</w:t>
      </w:r>
    </w:p>
    <w:p>
      <w:pPr>
        <w:jc w:val="both"/>
      </w:pPr>
      <w:r>
        <w:t xml:space="preserve">            if (ctx.opts.cause.writing(ctx.tweetId)) {</w:t>
      </w:r>
    </w:p>
    <w:p>
      <w:pPr>
        <w:jc w:val="both"/>
      </w:pPr>
      <w:r>
        <w:t xml:space="preserve">              // On the write path we hydrate edit control initial</w:t>
      </w:r>
    </w:p>
    <w:p>
      <w:pPr>
        <w:jc w:val="both"/>
      </w:pPr>
      <w:r>
        <w:t xml:space="preserve">              // as if the initial tweet is already updated.</w:t>
      </w:r>
    </w:p>
    <w:p>
      <w:pPr>
        <w:jc w:val="both"/>
      </w:pPr>
      <w:r>
        <w:t xml:space="preserve">              Some(EditControlUtil.plusEdit(initial, ctx.tweetId))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Some(initial)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if ctx.opts.fetchStoredTweets =&gt;</w:t>
      </w:r>
    </w:p>
    <w:p>
      <w:pPr>
        <w:jc w:val="both"/>
      </w:pPr>
      <w:r>
        <w:t xml:space="preserve">          // If the fetchStoredTweets parameter is set to true, it means we're fetching</w:t>
      </w:r>
    </w:p>
    <w:p>
      <w:pPr>
        <w:jc w:val="both"/>
      </w:pPr>
      <w:r>
        <w:t xml:space="preserve">          // and hydrating tweets regardless of state. In this case, if the initial tweet</w:t>
      </w:r>
    </w:p>
    <w:p>
      <w:pPr>
        <w:jc w:val="both"/>
      </w:pPr>
      <w:r>
        <w:t xml:space="preserve">          // doesn't exist, we return None here to ensure we still hydrate and return the</w:t>
      </w:r>
    </w:p>
    <w:p>
      <w:pPr>
        <w:jc w:val="both"/>
      </w:pPr>
      <w:r>
        <w:t xml:space="preserve">          // current edit tweet.</w:t>
      </w:r>
    </w:p>
    <w:p>
      <w:pPr>
        <w:jc w:val="both"/>
      </w:pPr>
      <w:r>
        <w:t xml:space="preserve">          Stitch.None</w:t>
      </w:r>
    </w:p>
    <w:p>
      <w:pPr>
        <w:jc w:val="both"/>
      </w:pPr>
      <w:r>
        <w:t xml:space="preserve">        case _ =&gt; Stitch.exception(TweetEditGetInitialEditControlException)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