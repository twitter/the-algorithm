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com.twitter.tweetypie.serverutil</w:t>
      </w:r>
    </w:p>
    <w:p>
      <w:pPr>
        <w:jc w:val="both"/>
      </w:pPr>
      <w:r/>
    </w:p>
    <w:p>
      <w:pPr>
        <w:jc w:val="both"/>
      </w:pPr>
      <w:r>
        <w:t>import com.twitter.util.Activity</w:t>
      </w:r>
    </w:p>
    <w:p>
      <w:pPr>
        <w:jc w:val="both"/>
      </w:pPr>
      <w:r>
        <w:t>import com.twitter.util.Closable</w:t>
      </w:r>
    </w:p>
    <w:p>
      <w:pPr>
        <w:jc w:val="both"/>
      </w:pPr>
      <w:r>
        <w:t>import com.twitter.util.Var</w:t>
      </w:r>
    </w:p>
    <w:p>
      <w:pPr>
        <w:jc w:val="both"/>
      </w:pPr>
      <w:r>
        <w:t>import com.twitter.util.Witness</w:t>
      </w:r>
    </w:p>
    <w:p>
      <w:pPr>
        <w:jc w:val="both"/>
      </w:pPr>
      <w:r/>
    </w:p>
    <w:p>
      <w:pPr>
        <w:jc w:val="both"/>
      </w:pPr>
      <w:r>
        <w:t>object ActivityUtil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Makes the composition strict up to the point where it is called.</w:t>
      </w:r>
    </w:p>
    <w:p>
      <w:pPr>
        <w:jc w:val="both"/>
      </w:pPr>
      <w:r>
        <w:t xml:space="preserve">   * Compositions based on the returned activity will have</w:t>
      </w:r>
    </w:p>
    <w:p>
      <w:pPr>
        <w:jc w:val="both"/>
      </w:pPr>
      <w:r>
        <w:t xml:space="preserve">   * the default lazy behavior.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strict[T](activity: Activity[T]): Activity[T] = {</w:t>
      </w:r>
    </w:p>
    <w:p>
      <w:pPr>
        <w:jc w:val="both"/>
      </w:pPr>
      <w:r>
        <w:t xml:space="preserve">    val state = Var(Activity.Pending: Activity.State[T])</w:t>
      </w:r>
    </w:p>
    <w:p>
      <w:pPr>
        <w:jc w:val="both"/>
      </w:pPr>
      <w:r>
        <w:t xml:space="preserve">    val event = activity.states</w:t>
      </w:r>
    </w:p>
    <w:p>
      <w:pPr>
        <w:jc w:val="both"/>
      </w:pPr>
      <w:r/>
    </w:p>
    <w:p>
      <w:pPr>
        <w:jc w:val="both"/>
      </w:pPr>
      <w:r>
        <w:t xml:space="preserve">    Closable.closeOnCollect(event.register(Witness(state)), state)</w:t>
      </w:r>
    </w:p>
    <w:p>
      <w:pPr>
        <w:jc w:val="both"/>
      </w:pPr>
      <w:r/>
    </w:p>
    <w:p>
      <w:pPr>
        <w:jc w:val="both"/>
      </w:pPr>
      <w:r>
        <w:t xml:space="preserve">    new Activity(state)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