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com.twitter.tweetypie.media.MediaKeyUtil</w:t>
      </w:r>
    </w:p>
    <w:p>
      <w:pPr>
        <w:jc w:val="both"/>
      </w:pPr>
      <w:r>
        <w:t>import com.twitter.tweetypie.media.MediaMetadataRequest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java.nio.ByteBuffer</w:t>
      </w:r>
    </w:p>
    <w:p>
      <w:pPr>
        <w:jc w:val="both"/>
      </w:pPr>
      <w:r/>
    </w:p>
    <w:p>
      <w:pPr>
        <w:jc w:val="both"/>
      </w:pPr>
      <w:r>
        <w:t>object MediaInfoHydrator {</w:t>
      </w:r>
    </w:p>
    <w:p>
      <w:pPr>
        <w:jc w:val="both"/>
      </w:pPr>
      <w:r>
        <w:t xml:space="preserve">  type Ctx = MediaEntityHydrator.Uncacheable.Ctx</w:t>
      </w:r>
    </w:p>
    <w:p>
      <w:pPr>
        <w:jc w:val="both"/>
      </w:pPr>
      <w:r>
        <w:t xml:space="preserve">  type Type = MediaEntityHydrator.Uncacheable.Type</w:t>
      </w:r>
    </w:p>
    <w:p>
      <w:pPr>
        <w:jc w:val="both"/>
      </w:pPr>
      <w:r/>
    </w:p>
    <w:p>
      <w:pPr>
        <w:jc w:val="both"/>
      </w:pPr>
      <w:r>
        <w:t xml:space="preserve">  private[this] val log = Logger(getClass)</w:t>
      </w:r>
    </w:p>
    <w:p>
      <w:pPr>
        <w:jc w:val="both"/>
      </w:pPr>
      <w:r/>
    </w:p>
    <w:p>
      <w:pPr>
        <w:jc w:val="both"/>
      </w:pPr>
      <w:r>
        <w:t xml:space="preserve">  def apply(repo: MediaMetadataRepository.Type, stats: StatsReceiver): Type = {</w:t>
      </w:r>
    </w:p>
    <w:p>
      <w:pPr>
        <w:jc w:val="both"/>
      </w:pPr>
      <w:r>
        <w:t xml:space="preserve">    val attributableUserCounter = stats.counter("attributable_user")</w:t>
      </w:r>
    </w:p>
    <w:p>
      <w:pPr>
        <w:jc w:val="both"/>
      </w:pPr>
      <w:r/>
    </w:p>
    <w:p>
      <w:pPr>
        <w:jc w:val="both"/>
      </w:pPr>
      <w:r>
        <w:t xml:space="preserve">    ValueHydrator[MediaEntity, Ctx] { (curr, ctx) =&gt;</w:t>
      </w:r>
    </w:p>
    <w:p>
      <w:pPr>
        <w:jc w:val="both"/>
      </w:pPr>
      <w:r>
        <w:t xml:space="preserve">      val request =</w:t>
      </w:r>
    </w:p>
    <w:p>
      <w:pPr>
        <w:jc w:val="both"/>
      </w:pPr>
      <w:r>
        <w:t xml:space="preserve">        toMediaMetadataRequest(</w:t>
      </w:r>
    </w:p>
    <w:p>
      <w:pPr>
        <w:jc w:val="both"/>
      </w:pPr>
      <w:r>
        <w:t xml:space="preserve">          mediaEntity = curr,</w:t>
      </w:r>
    </w:p>
    <w:p>
      <w:pPr>
        <w:jc w:val="both"/>
      </w:pPr>
      <w:r>
        <w:t xml:space="preserve">          tweetId = ctx.tweetId,</w:t>
      </w:r>
    </w:p>
    <w:p>
      <w:pPr>
        <w:jc w:val="both"/>
      </w:pPr>
      <w:r>
        <w:t xml:space="preserve">          extensionsArgs = ctx.opts.extensionsArgs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request match {</w:t>
      </w:r>
    </w:p>
    <w:p>
      <w:pPr>
        <w:jc w:val="both"/>
      </w:pPr>
      <w:r>
        <w:t xml:space="preserve">        case None =&gt; Stitch.value(ValueState.unmodified(curr))</w:t>
      </w:r>
    </w:p>
    <w:p>
      <w:pPr>
        <w:jc w:val="both"/>
      </w:pPr>
      <w:r/>
    </w:p>
    <w:p>
      <w:pPr>
        <w:jc w:val="both"/>
      </w:pPr>
      <w:r>
        <w:t xml:space="preserve">        case Some(req) =&gt;</w:t>
      </w:r>
    </w:p>
    <w:p>
      <w:pPr>
        <w:jc w:val="both"/>
      </w:pPr>
      <w:r>
        <w:t xml:space="preserve">          repo(req).liftToTry.map {</w:t>
      </w:r>
    </w:p>
    <w:p>
      <w:pPr>
        <w:jc w:val="both"/>
      </w:pPr>
      <w:r>
        <w:t xml:space="preserve">            case Return(metadata) =&gt;</w:t>
      </w:r>
    </w:p>
    <w:p>
      <w:pPr>
        <w:jc w:val="both"/>
      </w:pPr>
      <w:r>
        <w:t xml:space="preserve">              if (metadata.attributableUserId.nonEmpty) attributableUserCounter.incr()</w:t>
      </w:r>
    </w:p>
    <w:p>
      <w:pPr>
        <w:jc w:val="both"/>
      </w:pPr>
      <w:r/>
    </w:p>
    <w:p>
      <w:pPr>
        <w:jc w:val="both"/>
      </w:pPr>
      <w:r>
        <w:t xml:space="preserve">              ValueState.delta(</w:t>
      </w:r>
    </w:p>
    <w:p>
      <w:pPr>
        <w:jc w:val="both"/>
      </w:pPr>
      <w:r>
        <w:t xml:space="preserve">                curr,</w:t>
      </w:r>
    </w:p>
    <w:p>
      <w:pPr>
        <w:jc w:val="both"/>
      </w:pPr>
      <w:r>
        <w:t xml:space="preserve">                metadata.updateEntity(</w:t>
      </w:r>
    </w:p>
    <w:p>
      <w:pPr>
        <w:jc w:val="both"/>
      </w:pPr>
      <w:r>
        <w:t xml:space="preserve">                  mediaEntity = curr,</w:t>
      </w:r>
    </w:p>
    <w:p>
      <w:pPr>
        <w:jc w:val="both"/>
      </w:pPr>
      <w:r>
        <w:t xml:space="preserve">                  tweetUserId = ctx.userId,</w:t>
      </w:r>
    </w:p>
    <w:p>
      <w:pPr>
        <w:jc w:val="both"/>
      </w:pPr>
      <w:r>
        <w:t xml:space="preserve">                  includeAdditionalMetadata = ctx.includeAdditionalMetadata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/>
    </w:p>
    <w:p>
      <w:pPr>
        <w:jc w:val="both"/>
      </w:pPr>
      <w:r>
        <w:t xml:space="preserve">            case Throw(ex) if !PartialEntityCleaner.isPartialMedia(curr) =&gt;</w:t>
      </w:r>
    </w:p>
    <w:p>
      <w:pPr>
        <w:jc w:val="both"/>
      </w:pPr>
      <w:r>
        <w:t xml:space="preserve">              log.info("Ignored media info repo failure, media entity already hydrated", ex)</w:t>
      </w:r>
    </w:p>
    <w:p>
      <w:pPr>
        <w:jc w:val="both"/>
      </w:pPr>
      <w:r>
        <w:t xml:space="preserve">              ValueState.unmodified(curr)</w:t>
      </w:r>
    </w:p>
    <w:p>
      <w:pPr>
        <w:jc w:val="both"/>
      </w:pPr>
      <w:r/>
    </w:p>
    <w:p>
      <w:pPr>
        <w:jc w:val="both"/>
      </w:pPr>
      <w:r>
        <w:t xml:space="preserve">            case Throw(ex) =&gt;</w:t>
      </w:r>
    </w:p>
    <w:p>
      <w:pPr>
        <w:jc w:val="both"/>
      </w:pPr>
      <w:r>
        <w:t xml:space="preserve">              log.error("Media info hydration failed", ex)</w:t>
      </w:r>
    </w:p>
    <w:p>
      <w:pPr>
        <w:jc w:val="both"/>
      </w:pPr>
      <w:r>
        <w:t xml:space="preserve">              ValueState.partial(curr, MediaEntityHydrator.hydratedField)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toMediaMetadataRequest(</w:t>
      </w:r>
    </w:p>
    <w:p>
      <w:pPr>
        <w:jc w:val="both"/>
      </w:pPr>
      <w:r>
        <w:t xml:space="preserve">    mediaEntity: MediaEntity,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extensionsArgs: Option[ByteBuffer]</w:t>
      </w:r>
    </w:p>
    <w:p>
      <w:pPr>
        <w:jc w:val="both"/>
      </w:pPr>
      <w:r>
        <w:t xml:space="preserve">  ): Option[MediaMetadataRequest] =</w:t>
      </w:r>
    </w:p>
    <w:p>
      <w:pPr>
        <w:jc w:val="both"/>
      </w:pPr>
      <w:r>
        <w:t xml:space="preserve">    mediaEntity.isProtected.map { isProtected =&gt;</w:t>
      </w:r>
    </w:p>
    <w:p>
      <w:pPr>
        <w:jc w:val="both"/>
      </w:pPr>
      <w:r>
        <w:t xml:space="preserve">      val mediaKey = MediaKeyUtil.get(mediaEntity)</w:t>
      </w:r>
    </w:p>
    <w:p>
      <w:pPr>
        <w:jc w:val="both"/>
      </w:pPr>
      <w:r/>
    </w:p>
    <w:p>
      <w:pPr>
        <w:jc w:val="both"/>
      </w:pPr>
      <w:r>
        <w:t xml:space="preserve">      MediaMetadataRequest(</w:t>
      </w:r>
    </w:p>
    <w:p>
      <w:pPr>
        <w:jc w:val="both"/>
      </w:pPr>
      <w:r>
        <w:t xml:space="preserve">        tweetId = tweetId,</w:t>
      </w:r>
    </w:p>
    <w:p>
      <w:pPr>
        <w:jc w:val="both"/>
      </w:pPr>
      <w:r>
        <w:t xml:space="preserve">        mediaKey = mediaKey,</w:t>
      </w:r>
    </w:p>
    <w:p>
      <w:pPr>
        <w:jc w:val="both"/>
      </w:pPr>
      <w:r>
        <w:t xml:space="preserve">        isProtected = isProtected,</w:t>
      </w:r>
    </w:p>
    <w:p>
      <w:pPr>
        <w:jc w:val="both"/>
      </w:pPr>
      <w:r>
        <w:t xml:space="preserve">        extensionsArgs = extensionsArgs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