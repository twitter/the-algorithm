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com.twitter.tweetypie.storage.TweetStorageClient.GetStoredTweet</w:t>
      </w:r>
    </w:p>
    <w:p>
      <w:pPr>
        <w:jc w:val="both"/>
      </w:pPr>
      <w:r>
        <w:t>import com.twitter.tweetypie.storage.TweetStorageClient.GetTweet</w:t>
      </w:r>
    </w:p>
    <w:p>
      <w:pPr>
        <w:jc w:val="both"/>
      </w:pPr>
      <w:r>
        <w:t>import com.twitter.tweetypie.storage._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case class StorageGetTweetFailure(tweetId: TweetId, underlying: Throwable)</w:t>
      </w:r>
    </w:p>
    <w:p>
      <w:pPr>
        <w:jc w:val="both"/>
      </w:pPr>
      <w:r>
        <w:t xml:space="preserve">    extends Exception(s"tweetId=$tweetId", underlying)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object ManhattanTweetRepository {</w:t>
      </w:r>
    </w:p>
    <w:p>
      <w:pPr>
        <w:jc w:val="both"/>
      </w:pPr>
      <w:r>
        <w:t xml:space="preserve">  private[this] val logger = Logger(getClass)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getTweet: TweetStorageClient.GetTweet,</w:t>
      </w:r>
    </w:p>
    <w:p>
      <w:pPr>
        <w:jc w:val="both"/>
      </w:pPr>
      <w:r>
        <w:t xml:space="preserve">    getStoredTweet: TweetStorageClient.GetStoredTweet,</w:t>
      </w:r>
    </w:p>
    <w:p>
      <w:pPr>
        <w:jc w:val="both"/>
      </w:pPr>
      <w:r>
        <w:t xml:space="preserve">    shortCircuitLikelyPartialTweetReads: Gate[Duration],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TweetResultRepository.Type = {</w:t>
      </w:r>
    </w:p>
    <w:p>
      <w:pPr>
        <w:jc w:val="both"/>
      </w:pPr>
      <w:r>
        <w:t xml:space="preserve">    def likelyAvailable(tweetId: TweetId): Boolean =</w:t>
      </w:r>
    </w:p>
    <w:p>
      <w:pPr>
        <w:jc w:val="both"/>
      </w:pPr>
      <w:r>
        <w:t xml:space="preserve">      if (SnowflakeId.isSnowflakeId(tweetId)) {</w:t>
      </w:r>
    </w:p>
    <w:p>
      <w:pPr>
        <w:jc w:val="both"/>
      </w:pPr>
      <w:r>
        <w:t xml:space="preserve">        val tweetAge: Duration = Time.now.since(SnowflakeId(tweetId).time)</w:t>
      </w:r>
    </w:p>
    <w:p>
      <w:pPr>
        <w:jc w:val="both"/>
      </w:pPr>
      <w:r>
        <w:t xml:space="preserve">        !shortCircuitLikelyPartialTweetReads(tweetAge)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true // Not a snowflake id, so should definitely be available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likelyPartialTweetReadsCounter = statsReceiver.counter("likely_partial_tweet_reads")</w:t>
      </w:r>
    </w:p>
    <w:p>
      <w:pPr>
        <w:jc w:val="both"/>
      </w:pPr>
      <w:r/>
    </w:p>
    <w:p>
      <w:pPr>
        <w:jc w:val="both"/>
      </w:pPr>
      <w:r>
        <w:t xml:space="preserve">    (tweetId, options) =&gt;</w:t>
      </w:r>
    </w:p>
    <w:p>
      <w:pPr>
        <w:jc w:val="both"/>
      </w:pPr>
      <w:r>
        <w:t xml:space="preserve">      if (!likelyAvailable(tweetId)) {</w:t>
      </w:r>
    </w:p>
    <w:p>
      <w:pPr>
        <w:jc w:val="both"/>
      </w:pPr>
      <w:r>
        <w:t xml:space="preserve">        likelyPartialTweetReadsCounter.incr()</w:t>
      </w:r>
    </w:p>
    <w:p>
      <w:pPr>
        <w:jc w:val="both"/>
      </w:pPr>
      <w:r>
        <w:t xml:space="preserve">        val currentClient =</w:t>
      </w:r>
    </w:p>
    <w:p>
      <w:pPr>
        <w:jc w:val="both"/>
      </w:pPr>
      <w:r>
        <w:t xml:space="preserve">          clientIdHelper.effectiveClientId.getOrElse(ClientIdHelper.UnknownClientId)</w:t>
      </w:r>
    </w:p>
    <w:p>
      <w:pPr>
        <w:jc w:val="both"/>
      </w:pPr>
      <w:r>
        <w:t xml:space="preserve">        logger.debug(s"likely_partial_tweet_read $tweetId $currentClient")</w:t>
      </w:r>
    </w:p>
    <w:p>
      <w:pPr>
        <w:jc w:val="both"/>
      </w:pPr>
      <w:r>
        <w:t xml:space="preserve">        Stitch.exception(NotFound)</w:t>
      </w:r>
    </w:p>
    <w:p>
      <w:pPr>
        <w:jc w:val="both"/>
      </w:pPr>
      <w:r>
        <w:t xml:space="preserve">      } else if (options.fetchStoredTweets) {</w:t>
      </w:r>
    </w:p>
    <w:p>
      <w:pPr>
        <w:jc w:val="both"/>
      </w:pPr>
      <w:r>
        <w:t xml:space="preserve">        getStoredTweet(tweetId).liftToTry.flatMap(handleGetStoredTweetResponse(tweetId, _))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getTweet(tweetId).liftToTry.flatMap(handleGetTweetResponse(tweetId, 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handleGetTweetResponse(</w:t>
      </w:r>
    </w:p>
    <w:p>
      <w:pPr>
        <w:jc w:val="both"/>
      </w:pPr>
      <w:r>
        <w:t xml:space="preserve">    tweetId: tweetypie.TweetId,</w:t>
      </w:r>
    </w:p>
    <w:p>
      <w:pPr>
        <w:jc w:val="both"/>
      </w:pPr>
      <w:r>
        <w:t xml:space="preserve">    response: Try[GetTweet.Response]</w:t>
      </w:r>
    </w:p>
    <w:p>
      <w:pPr>
        <w:jc w:val="both"/>
      </w:pPr>
      <w:r>
        <w:t xml:space="preserve">  ): Stitch[TweetResult] = {</w:t>
      </w:r>
    </w:p>
    <w:p>
      <w:pPr>
        <w:jc w:val="both"/>
      </w:pPr>
      <w:r>
        <w:t xml:space="preserve">    response match {</w:t>
      </w:r>
    </w:p>
    <w:p>
      <w:pPr>
        <w:jc w:val="both"/>
      </w:pPr>
      <w:r>
        <w:t xml:space="preserve">      case Return(GetTweet.Response.Found(tweet)) =&gt;</w:t>
      </w:r>
    </w:p>
    <w:p>
      <w:pPr>
        <w:jc w:val="both"/>
      </w:pPr>
      <w:r>
        <w:t xml:space="preserve">        Stitch.value(TweetResult(TweetData(tweet = tweet), HydrationState.modified))</w:t>
      </w:r>
    </w:p>
    <w:p>
      <w:pPr>
        <w:jc w:val="both"/>
      </w:pPr>
      <w:r>
        <w:t xml:space="preserve">      case Return(GetTweet.Response.NotFound) =&gt;</w:t>
      </w:r>
    </w:p>
    <w:p>
      <w:pPr>
        <w:jc w:val="both"/>
      </w:pPr>
      <w:r>
        <w:t xml:space="preserve">        Stitch.exception(NotFound)</w:t>
      </w:r>
    </w:p>
    <w:p>
      <w:pPr>
        <w:jc w:val="both"/>
      </w:pPr>
      <w:r>
        <w:t xml:space="preserve">      case Return(GetTweet.Response.Deleted) =&gt;</w:t>
      </w:r>
    </w:p>
    <w:p>
      <w:pPr>
        <w:jc w:val="both"/>
      </w:pPr>
      <w:r>
        <w:t xml:space="preserve">        Stitch.exception(FilteredState.Unavailable.TweetDeleted)</w:t>
      </w:r>
    </w:p>
    <w:p>
      <w:pPr>
        <w:jc w:val="both"/>
      </w:pPr>
      <w:r>
        <w:t xml:space="preserve">      case Return(_: GetTweet.Response.BounceDeleted) =&gt;</w:t>
      </w:r>
    </w:p>
    <w:p>
      <w:pPr>
        <w:jc w:val="both"/>
      </w:pPr>
      <w:r>
        <w:t xml:space="preserve">        Stitch.exception(FilteredState.Unavailable.BounceDeleted)</w:t>
      </w:r>
    </w:p>
    <w:p>
      <w:pPr>
        <w:jc w:val="both"/>
      </w:pPr>
      <w:r>
        <w:t xml:space="preserve">      case Throw(_: storage.RateLimited) =&gt;</w:t>
      </w:r>
    </w:p>
    <w:p>
      <w:pPr>
        <w:jc w:val="both"/>
      </w:pPr>
      <w:r>
        <w:t xml:space="preserve">        Stitch.exception(OverCapacity(s"Storage overcapacity, tweetId=$tweetId"))</w:t>
      </w:r>
    </w:p>
    <w:p>
      <w:pPr>
        <w:jc w:val="both"/>
      </w:pPr>
      <w:r>
        <w:t xml:space="preserve">      case Throw(e) =&gt;</w:t>
      </w:r>
    </w:p>
    <w:p>
      <w:pPr>
        <w:jc w:val="both"/>
      </w:pPr>
      <w:r>
        <w:t xml:space="preserve">        Stitch.exception(StorageGetTweetFailure(tweetId, 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handleGetStoredTweetResponse(</w:t>
      </w:r>
    </w:p>
    <w:p>
      <w:pPr>
        <w:jc w:val="both"/>
      </w:pPr>
      <w:r>
        <w:t xml:space="preserve">    tweetId: tweetypie.TweetId,</w:t>
      </w:r>
    </w:p>
    <w:p>
      <w:pPr>
        <w:jc w:val="both"/>
      </w:pPr>
      <w:r>
        <w:t xml:space="preserve">    response: Try[GetStoredTweet.Response]</w:t>
      </w:r>
    </w:p>
    <w:p>
      <w:pPr>
        <w:jc w:val="both"/>
      </w:pPr>
      <w:r>
        <w:t xml:space="preserve">  ): Stitch[TweetResult] = {</w:t>
      </w:r>
    </w:p>
    <w:p>
      <w:pPr>
        <w:jc w:val="both"/>
      </w:pPr>
      <w:r>
        <w:t xml:space="preserve">    def translateErrors(</w:t>
      </w:r>
    </w:p>
    <w:p>
      <w:pPr>
        <w:jc w:val="both"/>
      </w:pPr>
      <w:r>
        <w:t xml:space="preserve">      getStoredTweetErrs: Seq[GetStoredTweet.Error]</w:t>
      </w:r>
    </w:p>
    <w:p>
      <w:pPr>
        <w:jc w:val="both"/>
      </w:pPr>
      <w:r>
        <w:t xml:space="preserve">    ): Seq[StoredTweetResult.Error] = {</w:t>
      </w:r>
    </w:p>
    <w:p>
      <w:pPr>
        <w:jc w:val="both"/>
      </w:pPr>
      <w:r>
        <w:t xml:space="preserve">      getStoredTweetErrs.map {</w:t>
      </w:r>
    </w:p>
    <w:p>
      <w:pPr>
        <w:jc w:val="both"/>
      </w:pPr>
      <w:r>
        <w:t xml:space="preserve">        case GetStoredTweet.Error.TweetIsCorrupt =&gt; StoredTweetResult.Error.Corrupt</w:t>
      </w:r>
    </w:p>
    <w:p>
      <w:pPr>
        <w:jc w:val="both"/>
      </w:pPr>
      <w:r>
        <w:t xml:space="preserve">        case GetStoredTweet.Error.ScrubbedFieldsPresent =&gt;</w:t>
      </w:r>
    </w:p>
    <w:p>
      <w:pPr>
        <w:jc w:val="both"/>
      </w:pPr>
      <w:r>
        <w:t xml:space="preserve">          StoredTweetResult.Error.ScrubbedFieldsPresent</w:t>
      </w:r>
    </w:p>
    <w:p>
      <w:pPr>
        <w:jc w:val="both"/>
      </w:pPr>
      <w:r>
        <w:t xml:space="preserve">        case GetStoredTweet.Error.TweetFieldsMissingOrInvalid =&gt;</w:t>
      </w:r>
    </w:p>
    <w:p>
      <w:pPr>
        <w:jc w:val="both"/>
      </w:pPr>
      <w:r>
        <w:t xml:space="preserve">          StoredTweetResult.Error.FieldsMissingOrInvalid</w:t>
      </w:r>
    </w:p>
    <w:p>
      <w:pPr>
        <w:jc w:val="both"/>
      </w:pPr>
      <w:r>
        <w:t xml:space="preserve">        case GetStoredTweet.Error.TweetShouldBeHardDeleted =&gt;</w:t>
      </w:r>
    </w:p>
    <w:p>
      <w:pPr>
        <w:jc w:val="both"/>
      </w:pPr>
      <w:r>
        <w:t xml:space="preserve">          StoredTweetResult.Error.ShouldBeHardDeleted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toTweetResult(</w:t>
      </w:r>
    </w:p>
    <w:p>
      <w:pPr>
        <w:jc w:val="both"/>
      </w:pPr>
      <w:r>
        <w:t xml:space="preserve">      tweet: Tweet,</w:t>
      </w:r>
    </w:p>
    <w:p>
      <w:pPr>
        <w:jc w:val="both"/>
      </w:pPr>
      <w:r>
        <w:t xml:space="preserve">      state: Option[TweetStateRecord],</w:t>
      </w:r>
    </w:p>
    <w:p>
      <w:pPr>
        <w:jc w:val="both"/>
      </w:pPr>
      <w:r>
        <w:t xml:space="preserve">      errors: Seq[GetStoredTweet.Error]</w:t>
      </w:r>
    </w:p>
    <w:p>
      <w:pPr>
        <w:jc w:val="both"/>
      </w:pPr>
      <w:r>
        <w:t xml:space="preserve">    ): TweetResult = {</w:t>
      </w:r>
    </w:p>
    <w:p>
      <w:pPr>
        <w:jc w:val="both"/>
      </w:pPr>
      <w:r>
        <w:t xml:space="preserve">      val translatedErrors = translateErrors(errors)</w:t>
      </w:r>
    </w:p>
    <w:p>
      <w:pPr>
        <w:jc w:val="both"/>
      </w:pPr>
      <w:r>
        <w:t xml:space="preserve">      val canHydrate: Boolean =</w:t>
      </w:r>
    </w:p>
    <w:p>
      <w:pPr>
        <w:jc w:val="both"/>
      </w:pPr>
      <w:r>
        <w:t xml:space="preserve">        !translatedErrors.contains(StoredTweetResult.Error.Corrupt) &amp;&amp;</w:t>
      </w:r>
    </w:p>
    <w:p>
      <w:pPr>
        <w:jc w:val="both"/>
      </w:pPr>
      <w:r>
        <w:t xml:space="preserve">          !translatedErrors.contains(StoredTweetResult.Error.FieldsMissingOrInvalid)</w:t>
      </w:r>
    </w:p>
    <w:p>
      <w:pPr>
        <w:jc w:val="both"/>
      </w:pPr>
      <w:r/>
    </w:p>
    <w:p>
      <w:pPr>
        <w:jc w:val="both"/>
      </w:pPr>
      <w:r>
        <w:t xml:space="preserve">      val storedTweetResult = state match {</w:t>
      </w:r>
    </w:p>
    <w:p>
      <w:pPr>
        <w:jc w:val="both"/>
      </w:pPr>
      <w:r>
        <w:t xml:space="preserve">        case None =&gt; StoredTweetResult.Present(translatedErrors, canHydrate)</w:t>
      </w:r>
    </w:p>
    <w:p>
      <w:pPr>
        <w:jc w:val="both"/>
      </w:pPr>
      <w:r>
        <w:t xml:space="preserve">        case Some(TweetStateRecord.HardDeleted(_, softDeletedAtMsec, hardDeletedAtMsec)) =&gt;</w:t>
      </w:r>
    </w:p>
    <w:p>
      <w:pPr>
        <w:jc w:val="both"/>
      </w:pPr>
      <w:r>
        <w:t xml:space="preserve">          StoredTweetResult.HardDeleted(softDeletedAtMsec, hardDeletedAtMsec)</w:t>
      </w:r>
    </w:p>
    <w:p>
      <w:pPr>
        <w:jc w:val="both"/>
      </w:pPr>
      <w:r>
        <w:t xml:space="preserve">        case Some(TweetStateRecord.SoftDeleted(_, softDeletedAtMsec)) =&gt;</w:t>
      </w:r>
    </w:p>
    <w:p>
      <w:pPr>
        <w:jc w:val="both"/>
      </w:pPr>
      <w:r>
        <w:t xml:space="preserve">          StoredTweetResult.SoftDeleted(softDeletedAtMsec, translatedErrors, canHydrate)</w:t>
      </w:r>
    </w:p>
    <w:p>
      <w:pPr>
        <w:jc w:val="both"/>
      </w:pPr>
      <w:r>
        <w:t xml:space="preserve">        case Some(TweetStateRecord.BounceDeleted(_, deletedAtMsec)) =&gt;</w:t>
      </w:r>
    </w:p>
    <w:p>
      <w:pPr>
        <w:jc w:val="both"/>
      </w:pPr>
      <w:r>
        <w:t xml:space="preserve">          StoredTweetResult.BounceDeleted(deletedAtMsec, translatedErrors, canHydrate)</w:t>
      </w:r>
    </w:p>
    <w:p>
      <w:pPr>
        <w:jc w:val="both"/>
      </w:pPr>
      <w:r>
        <w:t xml:space="preserve">        case Some(TweetStateRecord.Undeleted(_, undeletedAtMsec)) =&gt;</w:t>
      </w:r>
    </w:p>
    <w:p>
      <w:pPr>
        <w:jc w:val="both"/>
      </w:pPr>
      <w:r>
        <w:t xml:space="preserve">          StoredTweetResult.Undeleted(undeletedAtMsec, translatedErrors, canHydrate)</w:t>
      </w:r>
    </w:p>
    <w:p>
      <w:pPr>
        <w:jc w:val="both"/>
      </w:pPr>
      <w:r>
        <w:t xml:space="preserve">        case Some(TweetStateRecord.ForceAdded(_, addedAtMsec)) =&gt;</w:t>
      </w:r>
    </w:p>
    <w:p>
      <w:pPr>
        <w:jc w:val="both"/>
      </w:pPr>
      <w:r>
        <w:t xml:space="preserve">          StoredTweetResult.ForceAdded(addedAtMsec, translatedErrors, canHydrate)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TweetResult(</w:t>
      </w:r>
    </w:p>
    <w:p>
      <w:pPr>
        <w:jc w:val="both"/>
      </w:pPr>
      <w:r>
        <w:t xml:space="preserve">        TweetData(tweet = tweet, storedTweetResult = Some(storedTweetResult)),</w:t>
      </w:r>
    </w:p>
    <w:p>
      <w:pPr>
        <w:jc w:val="both"/>
      </w:pPr>
      <w:r>
        <w:t xml:space="preserve">        HydrationState.modified)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tweetResult = response match {</w:t>
      </w:r>
    </w:p>
    <w:p>
      <w:pPr>
        <w:jc w:val="both"/>
      </w:pPr>
      <w:r>
        <w:t xml:space="preserve">      case Return(GetStoredTweet.Response.FoundAny(tweet, state, _, _, errors)) =&gt;</w:t>
      </w:r>
    </w:p>
    <w:p>
      <w:pPr>
        <w:jc w:val="both"/>
      </w:pPr>
      <w:r>
        <w:t xml:space="preserve">        toTweetResult(tweet, state, errors)</w:t>
      </w:r>
    </w:p>
    <w:p>
      <w:pPr>
        <w:jc w:val="both"/>
      </w:pPr>
      <w:r>
        <w:t xml:space="preserve">      case Return(GetStoredTweet.Response.Failed(tweetId, _, _, _, errors)) =&gt;</w:t>
      </w:r>
    </w:p>
    <w:p>
      <w:pPr>
        <w:jc w:val="both"/>
      </w:pPr>
      <w:r>
        <w:t xml:space="preserve">        val tweetData = TweetData(</w:t>
      </w:r>
    </w:p>
    <w:p>
      <w:pPr>
        <w:jc w:val="both"/>
      </w:pPr>
      <w:r>
        <w:t xml:space="preserve">          tweet = Tweet(tweetId),</w:t>
      </w:r>
    </w:p>
    <w:p>
      <w:pPr>
        <w:jc w:val="both"/>
      </w:pPr>
      <w:r>
        <w:t xml:space="preserve">          storedTweetResult = Some(StoredTweetResult.Failed(translateErrors(errors))))</w:t>
      </w:r>
    </w:p>
    <w:p>
      <w:pPr>
        <w:jc w:val="both"/>
      </w:pPr>
      <w:r>
        <w:t xml:space="preserve">        TweetResult(tweetData, HydrationState.modified)</w:t>
      </w:r>
    </w:p>
    <w:p>
      <w:pPr>
        <w:jc w:val="both"/>
      </w:pPr>
      <w:r>
        <w:t xml:space="preserve">      case Return(GetStoredTweet.Response.HardDeleted(tweetId, state, _, _)) =&gt;</w:t>
      </w:r>
    </w:p>
    <w:p>
      <w:pPr>
        <w:jc w:val="both"/>
      </w:pPr>
      <w:r>
        <w:t xml:space="preserve">        toTweetResult(Tweet(tweetId), state, Seq())</w:t>
      </w:r>
    </w:p>
    <w:p>
      <w:pPr>
        <w:jc w:val="both"/>
      </w:pPr>
      <w:r>
        <w:t xml:space="preserve">      case Return(GetStoredTweet.Response.NotFound(tweetId)) =&gt; {</w:t>
      </w:r>
    </w:p>
    <w:p>
      <w:pPr>
        <w:jc w:val="both"/>
      </w:pPr>
      <w:r>
        <w:t xml:space="preserve">        val tweetData = TweetData(</w:t>
      </w:r>
    </w:p>
    <w:p>
      <w:pPr>
        <w:jc w:val="both"/>
      </w:pPr>
      <w:r>
        <w:t xml:space="preserve">          tweet = Tweet(tweetId),</w:t>
      </w:r>
    </w:p>
    <w:p>
      <w:pPr>
        <w:jc w:val="both"/>
      </w:pPr>
      <w:r>
        <w:t xml:space="preserve">          storedTweetResult = Some(StoredTweetResult.NotFound)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TweetResult(tweetData, HydrationState.modified)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val tweetData = TweetData(</w:t>
      </w:r>
    </w:p>
    <w:p>
      <w:pPr>
        <w:jc w:val="both"/>
      </w:pPr>
      <w:r>
        <w:t xml:space="preserve">          tweet = Tweet(tweetId),</w:t>
      </w:r>
    </w:p>
    <w:p>
      <w:pPr>
        <w:jc w:val="both"/>
      </w:pPr>
      <w:r>
        <w:t xml:space="preserve">          storedTweetResult = Some(StoredTweetResult.Failed(Seq(StoredTweetResult.Error.Corrupt))))</w:t>
      </w:r>
    </w:p>
    <w:p>
      <w:pPr>
        <w:jc w:val="both"/>
      </w:pPr>
      <w:r>
        <w:t xml:space="preserve">        TweetResult(tweetData, HydrationState.modified)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Stitch.value(tweetResult)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