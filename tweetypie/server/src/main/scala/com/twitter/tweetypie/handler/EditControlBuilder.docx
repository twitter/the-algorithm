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com.twitter.expandodo.thriftscala.Card2RequestOptions</w:t>
      </w:r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com.twitter.gizmoduck.util.UserUtil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com.twitter.tweetypie.repository.Card2Repository</w:t>
      </w:r>
    </w:p>
    <w:p>
      <w:pPr>
        <w:jc w:val="both"/>
      </w:pPr>
      <w:r>
        <w:t>import com.twitter.tweetypie.repository.StratoPromotedTweetRepository</w:t>
      </w:r>
    </w:p>
    <w:p>
      <w:pPr>
        <w:jc w:val="both"/>
      </w:pPr>
      <w:r>
        <w:t>import com.twitter.tweetypie.repository.StratoSubscriptionVerificationRepository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com.twitter.tweetypie.repository.UrlCard2Key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com.twitter.tweetypie.thriftscala.EditOptions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>
        <w:t>import com.twitter.tweetypie.util.EditControlUtil._</w:t>
      </w:r>
    </w:p>
    <w:p>
      <w:pPr>
        <w:jc w:val="both"/>
      </w:pPr>
      <w:r>
        <w:t>import com.twitter.tweetypie.thriftscala.CardReference</w:t>
      </w:r>
    </w:p>
    <w:p>
      <w:pPr>
        <w:jc w:val="both"/>
      </w:pPr>
      <w:r>
        <w:t>import com.twitter.tweetypie.thriftscala.EditControlInitial</w:t>
      </w:r>
    </w:p>
    <w:p>
      <w:pPr>
        <w:jc w:val="both"/>
      </w:pPr>
      <w:r>
        <w:t>import com.twitter.tweetypie.thriftscala.PostTweetRequest</w:t>
      </w:r>
    </w:p>
    <w:p>
      <w:pPr>
        <w:jc w:val="both"/>
      </w:pPr>
      <w:r>
        <w:t>import com.twitter.tweetypie.util.CommunityAnnotation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EditControlBuilder {</w:t>
      </w:r>
    </w:p>
    <w:p>
      <w:pPr>
        <w:jc w:val="both"/>
      </w:pPr>
      <w:r>
        <w:t xml:space="preserve">  type Type = Request =&gt; Future[Option[EditControl]]</w:t>
      </w:r>
    </w:p>
    <w:p>
      <w:pPr>
        <w:jc w:val="both"/>
      </w:pPr>
      <w:r/>
    </w:p>
    <w:p>
      <w:pPr>
        <w:jc w:val="both"/>
      </w:pPr>
      <w:r>
        <w:t xml:space="preserve">  val editTweetCountStat = "edit_tweet_count"</w:t>
      </w:r>
    </w:p>
    <w:p>
      <w:pPr>
        <w:jc w:val="both"/>
      </w:pPr>
      <w:r>
        <w:t xml:space="preserve">  val editControlQueryOptions = TweetQuery.Options(</w:t>
      </w:r>
    </w:p>
    <w:p>
      <w:pPr>
        <w:jc w:val="both"/>
      </w:pPr>
      <w:r>
        <w:t xml:space="preserve">    TweetQuery.Include(Set(Tweet.CoreDataField.id, Tweet.EditControlField.id))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TweetEditCreationEnabledKey = "tweet_edit_creation_enabled"</w:t>
      </w:r>
    </w:p>
    <w:p>
      <w:pPr>
        <w:jc w:val="both"/>
      </w:pPr>
      <w:r>
        <w:t xml:space="preserve">  val TweetEditCreationEnabledForTwitterBlueKey = "tweet_edit_creation_enabled_for_twitter_blue"</w:t>
      </w:r>
    </w:p>
    <w:p>
      <w:pPr>
        <w:jc w:val="both"/>
      </w:pPr>
      <w:r/>
    </w:p>
    <w:p>
      <w:pPr>
        <w:jc w:val="both"/>
      </w:pPr>
      <w:r>
        <w:t xml:space="preserve">  val pollCardNames: Set[String] = Set(</w:t>
      </w:r>
    </w:p>
    <w:p>
      <w:pPr>
        <w:jc w:val="both"/>
      </w:pPr>
      <w:r>
        <w:t xml:space="preserve">    "poll2choice_text_only",</w:t>
      </w:r>
    </w:p>
    <w:p>
      <w:pPr>
        <w:jc w:val="both"/>
      </w:pPr>
      <w:r>
        <w:t xml:space="preserve">    "poll3choice_text_only",</w:t>
      </w:r>
    </w:p>
    <w:p>
      <w:pPr>
        <w:jc w:val="both"/>
      </w:pPr>
      <w:r>
        <w:t xml:space="preserve">    "poll4choice_text_only",</w:t>
      </w:r>
    </w:p>
    <w:p>
      <w:pPr>
        <w:jc w:val="both"/>
      </w:pPr>
      <w:r>
        <w:t xml:space="preserve">    "poll2choice_image",</w:t>
      </w:r>
    </w:p>
    <w:p>
      <w:pPr>
        <w:jc w:val="both"/>
      </w:pPr>
      <w:r>
        <w:t xml:space="preserve">    "poll3choice_image",</w:t>
      </w:r>
    </w:p>
    <w:p>
      <w:pPr>
        <w:jc w:val="both"/>
      </w:pPr>
      <w:r>
        <w:t xml:space="preserve">    "poll4choice_image",</w:t>
      </w:r>
    </w:p>
    <w:p>
      <w:pPr>
        <w:jc w:val="both"/>
      </w:pPr>
      <w:r>
        <w:t xml:space="preserve">    "poll2choice_video",</w:t>
      </w:r>
    </w:p>
    <w:p>
      <w:pPr>
        <w:jc w:val="both"/>
      </w:pPr>
      <w:r>
        <w:t xml:space="preserve">    "poll3choice_video",</w:t>
      </w:r>
    </w:p>
    <w:p>
      <w:pPr>
        <w:jc w:val="both"/>
      </w:pPr>
      <w:r>
        <w:t xml:space="preserve">    "poll4choice_video",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 Used just for checking card name for poll check in case cards platform key not provided. */</w:t>
      </w:r>
    </w:p>
    <w:p>
      <w:pPr>
        <w:jc w:val="both"/>
      </w:pPr>
      <w:r>
        <w:t xml:space="preserve">  val defaultCardsPlatformKey = "iPhone-13"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we assume a Tweet has a poll (which makes it not editable) when it has a card</w:t>
      </w:r>
    </w:p>
    <w:p>
      <w:pPr>
        <w:jc w:val="both"/>
      </w:pPr>
      <w:r>
        <w:t xml:space="preserve">   * that could be a poll, and it cannot be resolved at create.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isPollCardAssumption = true</w:t>
      </w:r>
    </w:p>
    <w:p>
      <w:pPr>
        <w:jc w:val="both"/>
      </w:pPr>
      <w:r/>
    </w:p>
    <w:p>
      <w:pPr>
        <w:jc w:val="both"/>
      </w:pPr>
      <w:r>
        <w:t xml:space="preserve">  val tweetEditSubscriptionResource = "feature/tweet_edit"</w:t>
      </w:r>
    </w:p>
    <w:p>
      <w:pPr>
        <w:jc w:val="both"/>
      </w:pPr>
      <w:r/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postTweetRequest: PostTweetRequest,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matchedResults: Option[FeatureSwitchResults]) {</w:t>
      </w:r>
    </w:p>
    <w:p>
      <w:pPr>
        <w:jc w:val="both"/>
      </w:pPr>
      <w:r>
        <w:t xml:space="preserve">    def editOptions: Option[EditOptions] = postTweetRequest.editOptions</w:t>
      </w:r>
    </w:p>
    <w:p>
      <w:pPr>
        <w:jc w:val="both"/>
      </w:pPr>
      <w:r/>
    </w:p>
    <w:p>
      <w:pPr>
        <w:jc w:val="both"/>
      </w:pPr>
      <w:r>
        <w:t xml:space="preserve">    def authorId: UserId = postTweetRequest.userId</w:t>
      </w:r>
    </w:p>
    <w:p>
      <w:pPr>
        <w:jc w:val="both"/>
      </w:pPr>
      <w:r/>
    </w:p>
    <w:p>
      <w:pPr>
        <w:jc w:val="both"/>
      </w:pPr>
      <w:r>
        <w:t xml:space="preserve">    def createdAt: Time = Time.fromMilliseconds(tweet.coreData.get.createdAtSecs * 1000L)</w:t>
      </w:r>
    </w:p>
    <w:p>
      <w:pPr>
        <w:jc w:val="both"/>
      </w:pPr>
      <w:r/>
    </w:p>
    <w:p>
      <w:pPr>
        <w:jc w:val="both"/>
      </w:pPr>
      <w:r>
        <w:t xml:space="preserve">    def tweetId: TweetId = tweet.id</w:t>
      </w:r>
    </w:p>
    <w:p>
      <w:pPr>
        <w:jc w:val="both"/>
      </w:pPr>
      <w:r/>
    </w:p>
    <w:p>
      <w:pPr>
        <w:jc w:val="both"/>
      </w:pPr>
      <w:r>
        <w:t xml:space="preserve">    def cardReference: Option[CardReference] =</w:t>
      </w:r>
    </w:p>
    <w:p>
      <w:pPr>
        <w:jc w:val="both"/>
      </w:pPr>
      <w:r>
        <w:t xml:space="preserve">      postTweetRequest.additionalFields.flatMap(_.cardReference)</w:t>
      </w:r>
    </w:p>
    <w:p>
      <w:pPr>
        <w:jc w:val="both"/>
      </w:pPr>
      <w:r/>
    </w:p>
    <w:p>
      <w:pPr>
        <w:jc w:val="both"/>
      </w:pPr>
      <w:r>
        <w:t xml:space="preserve">    def cardsPlatformKey: Option[String] =</w:t>
      </w:r>
    </w:p>
    <w:p>
      <w:pPr>
        <w:jc w:val="both"/>
      </w:pPr>
      <w:r>
        <w:t xml:space="preserve">      postTweetRequest.hydrationOptions.flatMap(_.cardsPlatformKey)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tweetRepo: TweetRepository.Type,</w:t>
      </w:r>
    </w:p>
    <w:p>
      <w:pPr>
        <w:jc w:val="both"/>
      </w:pPr>
      <w:r>
        <w:t xml:space="preserve">    card2Repo: Card2Repository.Type,</w:t>
      </w:r>
    </w:p>
    <w:p>
      <w:pPr>
        <w:jc w:val="both"/>
      </w:pPr>
      <w:r>
        <w:t xml:space="preserve">    promotedTweetRepo: StratoPromotedTweetRepository.Type,</w:t>
      </w:r>
    </w:p>
    <w:p>
      <w:pPr>
        <w:jc w:val="both"/>
      </w:pPr>
      <w:r>
        <w:t xml:space="preserve">    subscriptionVerificationRepo: StratoSubscriptionVerificationRepository.Type,</w:t>
      </w:r>
    </w:p>
    <w:p>
      <w:pPr>
        <w:jc w:val="both"/>
      </w:pPr>
      <w:r>
        <w:t xml:space="preserve">    disablePromotedTweetEdit: Gate[Unit],</w:t>
      </w:r>
    </w:p>
    <w:p>
      <w:pPr>
        <w:jc w:val="both"/>
      </w:pPr>
      <w:r>
        <w:t xml:space="preserve">    checkTwitterBlueSubscription: Gate[Unit],</w:t>
      </w:r>
    </w:p>
    <w:p>
      <w:pPr>
        <w:jc w:val="both"/>
      </w:pPr>
      <w:r>
        <w:t xml:space="preserve">    setEditWindowToSixtyMinutes: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/>
    </w:p>
    <w:p>
      <w:pPr>
        <w:jc w:val="both"/>
      </w:pPr>
      <w:r>
        <w:t xml:space="preserve">    // Nullcast tweets not allowed, except if the tweet has a community annotation</w:t>
      </w:r>
    </w:p>
    <w:p>
      <w:pPr>
        <w:jc w:val="both"/>
      </w:pPr>
      <w:r>
        <w:t xml:space="preserve">    def isNullcastedButNotCommunityTweet(request: Request): Boolean = {</w:t>
      </w:r>
    </w:p>
    <w:p>
      <w:pPr>
        <w:jc w:val="both"/>
      </w:pPr>
      <w:r/>
    </w:p>
    <w:p>
      <w:pPr>
        <w:jc w:val="both"/>
      </w:pPr>
      <w:r>
        <w:t xml:space="preserve">      val isNullcasted: Boolean = request.tweet.coreData.get.nullcast</w:t>
      </w:r>
    </w:p>
    <w:p>
      <w:pPr>
        <w:jc w:val="both"/>
      </w:pPr>
      <w:r/>
    </w:p>
    <w:p>
      <w:pPr>
        <w:jc w:val="both"/>
      </w:pPr>
      <w:r>
        <w:t xml:space="preserve">      val communityIds: Option[Seq[CommunityId]] =</w:t>
      </w:r>
    </w:p>
    <w:p>
      <w:pPr>
        <w:jc w:val="both"/>
      </w:pPr>
      <w:r>
        <w:t xml:space="preserve">        request.postTweetRequest.additionalFields</w:t>
      </w:r>
    </w:p>
    <w:p>
      <w:pPr>
        <w:jc w:val="both"/>
      </w:pPr>
      <w:r>
        <w:t xml:space="preserve">          .flatMap(CommunityAnnotation.additionalFieldsToCommunityIDs)</w:t>
      </w:r>
    </w:p>
    <w:p>
      <w:pPr>
        <w:jc w:val="both"/>
      </w:pPr>
      <w:r/>
    </w:p>
    <w:p>
      <w:pPr>
        <w:jc w:val="both"/>
      </w:pPr>
      <w:r>
        <w:t xml:space="preserve">      isNullcasted &amp;&amp; !(communityIds.exists(_.nonEmpty))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isSuperFollow(tweet: Tweet): Boolean = tweet.exclusiveTweetControl.isDefined</w:t>
      </w:r>
    </w:p>
    <w:p>
      <w:pPr>
        <w:jc w:val="both"/>
      </w:pPr>
      <w:r/>
    </w:p>
    <w:p>
      <w:pPr>
        <w:jc w:val="both"/>
      </w:pPr>
      <w:r>
        <w:t xml:space="preserve">    def isCollabTweet(tweet: Tweet): Boolean = tweet.collabControl.isDefined</w:t>
      </w:r>
    </w:p>
    <w:p>
      <w:pPr>
        <w:jc w:val="both"/>
      </w:pPr>
      <w:r/>
    </w:p>
    <w:p>
      <w:pPr>
        <w:jc w:val="both"/>
      </w:pPr>
      <w:r>
        <w:t xml:space="preserve">    def isReplyToTweet(tweet: Tweet): Boolean =</w:t>
      </w:r>
    </w:p>
    <w:p>
      <w:pPr>
        <w:jc w:val="both"/>
      </w:pPr>
      <w:r>
        <w:t xml:space="preserve">      getReply(tweet).flatMap(_.inReplyToStatusId).isDefined</w:t>
      </w:r>
    </w:p>
    <w:p>
      <w:pPr>
        <w:jc w:val="both"/>
      </w:pPr>
      <w:r/>
    </w:p>
    <w:p>
      <w:pPr>
        <w:jc w:val="both"/>
      </w:pPr>
      <w:r>
        <w:t xml:space="preserve">    // When card is tombstone, tweet is not considered a poll, and therefore can be edit eligible.</w:t>
      </w:r>
    </w:p>
    <w:p>
      <w:pPr>
        <w:jc w:val="both"/>
      </w:pPr>
      <w:r>
        <w:t xml:space="preserve">    val cardReferenceUriIsTombstone = stats.counter("edit_control_builder_card_tombstoned")</w:t>
      </w:r>
    </w:p>
    <w:p>
      <w:pPr>
        <w:jc w:val="both"/>
      </w:pPr>
      <w:r>
        <w:t xml:space="preserve">    // We check whether tweets are polls since these are not edit eligible.</w:t>
      </w:r>
    </w:p>
    <w:p>
      <w:pPr>
        <w:jc w:val="both"/>
      </w:pPr>
      <w:r>
        <w:t xml:space="preserve">    // If we are not sure due to lookup failure, we take an `isPollCardAssumption`.</w:t>
      </w:r>
    </w:p>
    <w:p>
      <w:pPr>
        <w:jc w:val="both"/>
      </w:pPr>
      <w:r>
        <w:t xml:space="preserve">    def isPoll(</w:t>
      </w:r>
    </w:p>
    <w:p>
      <w:pPr>
        <w:jc w:val="both"/>
      </w:pPr>
      <w:r>
        <w:t xml:space="preserve">      card2Repo: Card2Repository.Type,</w:t>
      </w:r>
    </w:p>
    <w:p>
      <w:pPr>
        <w:jc w:val="both"/>
      </w:pPr>
      <w:r>
        <w:t xml:space="preserve">      cardReference: CardReference,</w:t>
      </w:r>
    </w:p>
    <w:p>
      <w:pPr>
        <w:jc w:val="both"/>
      </w:pPr>
      <w:r>
        <w:t xml:space="preserve">      cardsPlatformKey: String,</w:t>
      </w:r>
    </w:p>
    <w:p>
      <w:pPr>
        <w:jc w:val="both"/>
      </w:pPr>
      <w:r>
        <w:t xml:space="preserve">    ): Stitch[Boolean] = {</w:t>
      </w:r>
    </w:p>
    <w:p>
      <w:pPr>
        <w:jc w:val="both"/>
      </w:pPr>
      <w:r>
        <w:t xml:space="preserve">      if (cardReference.cardUri == "tombstone://card") {</w:t>
      </w:r>
    </w:p>
    <w:p>
      <w:pPr>
        <w:jc w:val="both"/>
      </w:pPr>
      <w:r>
        <w:t xml:space="preserve">        cardReferenceUriIsTombstone.incr()</w:t>
      </w:r>
    </w:p>
    <w:p>
      <w:pPr>
        <w:jc w:val="both"/>
      </w:pPr>
      <w:r>
        <w:t xml:space="preserve">        Stitch.value(false)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key = UrlCard2Key(cardReference.cardUri)</w:t>
      </w:r>
    </w:p>
    <w:p>
      <w:pPr>
        <w:jc w:val="both"/>
      </w:pPr>
      <w:r>
        <w:t xml:space="preserve">        // `allowNonTcoUrls = true` This allows us to check if non-tco urls (e.g. apple.com) have a card</w:t>
      </w:r>
    </w:p>
    <w:p>
      <w:pPr>
        <w:jc w:val="both"/>
      </w:pPr>
      <w:r>
        <w:t xml:space="preserve">        // at this point in tweet builder urls can be in their original form and not tcoified.</w:t>
      </w:r>
    </w:p>
    <w:p>
      <w:pPr>
        <w:jc w:val="both"/>
      </w:pPr>
      <w:r>
        <w:t xml:space="preserve">        val options = Card2RequestOptions(</w:t>
      </w:r>
    </w:p>
    <w:p>
      <w:pPr>
        <w:jc w:val="both"/>
      </w:pPr>
      <w:r>
        <w:t xml:space="preserve">          platformKey = cardsPlatformKey,</w:t>
      </w:r>
    </w:p>
    <w:p>
      <w:pPr>
        <w:jc w:val="both"/>
      </w:pPr>
      <w:r>
        <w:t xml:space="preserve">          allowNonTcoUrls = 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card2Repo(key, options)</w:t>
      </w:r>
    </w:p>
    <w:p>
      <w:pPr>
        <w:jc w:val="both"/>
      </w:pPr>
      <w:r>
        <w:t xml:space="preserve">          .map(card2 =&gt; pollCardNames.contains(card2.name))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isFeatureSwitchEnabled(matchedResults: Option[FeatureSwitchResults], key: String): Boolean =</w:t>
      </w:r>
    </w:p>
    <w:p>
      <w:pPr>
        <w:jc w:val="both"/>
      </w:pPr>
      <w:r>
        <w:t xml:space="preserve">      matchedResults.flatMap(_.getBoolean(key, shouldLogImpression = false)).contains(true)</w:t>
      </w:r>
    </w:p>
    <w:p>
      <w:pPr>
        <w:jc w:val="both"/>
      </w:pPr>
      <w:r/>
    </w:p>
    <w:p>
      <w:pPr>
        <w:jc w:val="both"/>
      </w:pPr>
      <w:r>
        <w:t xml:space="preserve">    def wrapInitial(initial: EditControlInitial): Option[EditControl.Initial] =</w:t>
      </w:r>
    </w:p>
    <w:p>
      <w:pPr>
        <w:jc w:val="both"/>
      </w:pPr>
      <w:r>
        <w:t xml:space="preserve">      Some(EditControl.Initial(initial = initial))</w:t>
      </w:r>
    </w:p>
    <w:p>
      <w:pPr>
        <w:jc w:val="both"/>
      </w:pPr>
      <w:r/>
    </w:p>
    <w:p>
      <w:pPr>
        <w:jc w:val="both"/>
      </w:pPr>
      <w:r>
        <w:t xml:space="preserve">    // Checks for validity of an edit are implemented as procedures</w:t>
      </w:r>
    </w:p>
    <w:p>
      <w:pPr>
        <w:jc w:val="both"/>
      </w:pPr>
      <w:r>
        <w:t xml:space="preserve">    // that throw an error in case a check fails. This composes way better than</w:t>
      </w:r>
    </w:p>
    <w:p>
      <w:pPr>
        <w:jc w:val="both"/>
      </w:pPr>
      <w:r>
        <w:t xml:space="preserve">    // returning a Try/Future/Stitch because:</w:t>
      </w:r>
    </w:p>
    <w:p>
      <w:pPr>
        <w:jc w:val="both"/>
      </w:pPr>
      <w:r>
        <w:t xml:space="preserve">    // 1. We do not need to decide which of the aforementioned containers to use.</w:t>
      </w:r>
    </w:p>
    <w:p>
      <w:pPr>
        <w:jc w:val="both"/>
      </w:pPr>
      <w:r>
        <w:t xml:space="preserve">    // 2. The checks as below compose with callbacks in all the aforementioned containers.</w:t>
      </w:r>
    </w:p>
    <w:p>
      <w:pPr>
        <w:jc w:val="both"/>
      </w:pPr>
      <w:r/>
    </w:p>
    <w:p>
      <w:pPr>
        <w:jc w:val="both"/>
      </w:pPr>
      <w:r>
        <w:t xml:space="preserve">    val editRequestOutsideOfAllowlist = stats.counter("edit_control_builder_rejected", "allowlist")</w:t>
      </w:r>
    </w:p>
    <w:p>
      <w:pPr>
        <w:jc w:val="both"/>
      </w:pPr>
      <w:r/>
    </w:p>
    <w:p>
      <w:pPr>
        <w:jc w:val="both"/>
      </w:pPr>
      <w:r>
        <w:t xml:space="preserve">    // This method uses two feature switches:</w:t>
      </w:r>
    </w:p>
    <w:p>
      <w:pPr>
        <w:jc w:val="both"/>
      </w:pPr>
      <w:r>
        <w:t xml:space="preserve">    // - TweetEditCreationEnabledKey authorizes the user to edit tweets directly</w:t>
      </w:r>
    </w:p>
    <w:p>
      <w:pPr>
        <w:jc w:val="both"/>
      </w:pPr>
      <w:r>
        <w:t xml:space="preserve">    // - TweetEditCreationEnabledForTwitterBlueKey authorizes the user to edit tweets if they have</w:t>
      </w:r>
    </w:p>
    <w:p>
      <w:pPr>
        <w:jc w:val="both"/>
      </w:pPr>
      <w:r>
        <w:t xml:space="preserve">    //     a Twitter Blue subscription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Test users are always authorized to edit tweets.</w:t>
      </w:r>
    </w:p>
    <w:p>
      <w:pPr>
        <w:jc w:val="both"/>
      </w:pPr>
      <w:r>
        <w:t xml:space="preserve">    def checkUserEligibility(</w:t>
      </w:r>
    </w:p>
    <w:p>
      <w:pPr>
        <w:jc w:val="both"/>
      </w:pPr>
      <w:r>
        <w:t xml:space="preserve">      authorId: UserId,</w:t>
      </w:r>
    </w:p>
    <w:p>
      <w:pPr>
        <w:jc w:val="both"/>
      </w:pPr>
      <w:r>
        <w:t xml:space="preserve">      matchedResults: Option[FeatureSwitchResults]</w:t>
      </w:r>
    </w:p>
    <w:p>
      <w:pPr>
        <w:jc w:val="both"/>
      </w:pPr>
      <w:r>
        <w:t xml:space="preserve">    ): Stitch[Unit] = {</w:t>
      </w:r>
    </w:p>
    <w:p>
      <w:pPr>
        <w:jc w:val="both"/>
      </w:pPr>
      <w:r>
        <w:t xml:space="preserve">      val isTestUser = UserUtil.isTestUserId(authorId)</w:t>
      </w:r>
    </w:p>
    <w:p>
      <w:pPr>
        <w:jc w:val="both"/>
      </w:pPr>
      <w:r>
        <w:t xml:space="preserve">      val authorizedWithoutTwitterBlue =</w:t>
      </w:r>
    </w:p>
    <w:p>
      <w:pPr>
        <w:jc w:val="both"/>
      </w:pPr>
      <w:r>
        <w:t xml:space="preserve">        isFeatureSwitchEnabled(matchedResults, TweetEditCreationEnabledKey)</w:t>
      </w:r>
    </w:p>
    <w:p>
      <w:pPr>
        <w:jc w:val="both"/>
      </w:pPr>
      <w:r/>
    </w:p>
    <w:p>
      <w:pPr>
        <w:jc w:val="both"/>
      </w:pPr>
      <w:r>
        <w:t xml:space="preserve">      if (isTestUser || authorizedWithoutTwitterBlue) {</w:t>
      </w:r>
    </w:p>
    <w:p>
      <w:pPr>
        <w:jc w:val="both"/>
      </w:pPr>
      <w:r>
        <w:t xml:space="preserve">        // If the editing user is a test user or is authorized by the non-Twitter Blue feature</w:t>
      </w:r>
    </w:p>
    <w:p>
      <w:pPr>
        <w:jc w:val="both"/>
      </w:pPr>
      <w:r>
        <w:t xml:space="preserve">        // switch, allow editing.</w:t>
      </w:r>
    </w:p>
    <w:p>
      <w:pPr>
        <w:jc w:val="both"/>
      </w:pPr>
      <w:r>
        <w:t xml:space="preserve">        Stitch.Done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Otherwise, check if they're authorized by the Twitter Blue feature switch and if they're</w:t>
      </w:r>
    </w:p>
    <w:p>
      <w:pPr>
        <w:jc w:val="both"/>
      </w:pPr>
      <w:r>
        <w:t xml:space="preserve">        // subscribed to Twitter Blue.</w:t>
      </w:r>
    </w:p>
    <w:p>
      <w:pPr>
        <w:jc w:val="both"/>
      </w:pPr>
      <w:r>
        <w:t xml:space="preserve">        val authorizedWithTwitterBlue: Stitch[Boolean] =</w:t>
      </w:r>
    </w:p>
    <w:p>
      <w:pPr>
        <w:jc w:val="both"/>
      </w:pPr>
      <w:r>
        <w:t xml:space="preserve">          if (checkTwitterBlueSubscription() &amp;&amp;</w:t>
      </w:r>
    </w:p>
    <w:p>
      <w:pPr>
        <w:jc w:val="both"/>
      </w:pPr>
      <w:r>
        <w:t xml:space="preserve">            isFeatureSwitchEnabled(matchedResults, TweetEditCreationEnabledForTwitterBlueKey)) {</w:t>
      </w:r>
    </w:p>
    <w:p>
      <w:pPr>
        <w:jc w:val="both"/>
      </w:pPr>
      <w:r>
        <w:t xml:space="preserve">            subscriptionVerificationRepo(authorId, tweetEditSubscriptionResource)</w:t>
      </w:r>
    </w:p>
    <w:p>
      <w:pPr>
        <w:jc w:val="both"/>
      </w:pPr>
      <w:r>
        <w:t xml:space="preserve">          } else Stitch.value(false)</w:t>
      </w:r>
    </w:p>
    <w:p>
      <w:pPr>
        <w:jc w:val="both"/>
      </w:pPr>
      <w:r/>
    </w:p>
    <w:p>
      <w:pPr>
        <w:jc w:val="both"/>
      </w:pPr>
      <w:r>
        <w:t xml:space="preserve">        authorizedWithTwitterBlue.flatMap { authorized =&gt;</w:t>
      </w:r>
    </w:p>
    <w:p>
      <w:pPr>
        <w:jc w:val="both"/>
      </w:pPr>
      <w:r>
        <w:t xml:space="preserve">          if (!authorized) {</w:t>
      </w:r>
    </w:p>
    <w:p>
      <w:pPr>
        <w:jc w:val="both"/>
      </w:pPr>
      <w:r>
        <w:t xml:space="preserve">            log.error(s"User ${authorId} unauthorized to edit")</w:t>
      </w:r>
    </w:p>
    <w:p>
      <w:pPr>
        <w:jc w:val="both"/>
      </w:pPr>
      <w:r>
        <w:t xml:space="preserve">            editRequestOutsideOfAllowlist.incr()</w:t>
      </w:r>
    </w:p>
    <w:p>
      <w:pPr>
        <w:jc w:val="both"/>
      </w:pPr>
      <w:r>
        <w:t xml:space="preserve">            Stitch.exception(TweetCreateFailure.State(TweetCreateState.EditTweetUserNotAuthorized))</w:t>
      </w:r>
    </w:p>
    <w:p>
      <w:pPr>
        <w:jc w:val="both"/>
      </w:pPr>
      <w:r>
        <w:t xml:space="preserve">          } else Stitch.Done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editRequestByNonAuthor = stats.counter("edit_control_builder_rejected", "not_author")</w:t>
      </w:r>
    </w:p>
    <w:p>
      <w:pPr>
        <w:jc w:val="both"/>
      </w:pPr>
      <w:r>
        <w:t xml:space="preserve">    def checkAuthor(</w:t>
      </w:r>
    </w:p>
    <w:p>
      <w:pPr>
        <w:jc w:val="both"/>
      </w:pPr>
      <w:r>
        <w:t xml:space="preserve">      authorId: UserId,</w:t>
      </w:r>
    </w:p>
    <w:p>
      <w:pPr>
        <w:jc w:val="both"/>
      </w:pPr>
      <w:r>
        <w:t xml:space="preserve">      previousTweetAuthorId: UserId</w:t>
      </w:r>
    </w:p>
    <w:p>
      <w:pPr>
        <w:jc w:val="both"/>
      </w:pPr>
      <w:r>
        <w:t xml:space="preserve">    ): Unit = {</w:t>
      </w:r>
    </w:p>
    <w:p>
      <w:pPr>
        <w:jc w:val="both"/>
      </w:pPr>
      <w:r>
        <w:t xml:space="preserve">      if (authorId != previousTweetAuthorId) {</w:t>
      </w:r>
    </w:p>
    <w:p>
      <w:pPr>
        <w:jc w:val="both"/>
      </w:pPr>
      <w:r>
        <w:t xml:space="preserve">        editRequestByNonAuthor.incr()</w:t>
      </w:r>
    </w:p>
    <w:p>
      <w:pPr>
        <w:jc w:val="both"/>
      </w:pPr>
      <w:r>
        <w:t xml:space="preserve">        throw TweetCreateFailure.State(TweetCreateState.EditTweetUserNotAuthor)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tweetEditForStaleTweet = stats.counter("edit_control_builder_rejected", "stale")</w:t>
      </w:r>
    </w:p>
    <w:p>
      <w:pPr>
        <w:jc w:val="both"/>
      </w:pPr>
      <w:r>
        <w:t xml:space="preserve">    def checkLatestEdit(</w:t>
      </w:r>
    </w:p>
    <w:p>
      <w:pPr>
        <w:jc w:val="both"/>
      </w:pPr>
      <w:r>
        <w:t xml:space="preserve">      previousTweetId: TweetId,</w:t>
      </w:r>
    </w:p>
    <w:p>
      <w:pPr>
        <w:jc w:val="both"/>
      </w:pPr>
      <w:r>
        <w:t xml:space="preserve">      initial: EditControlInitial,</w:t>
      </w:r>
    </w:p>
    <w:p>
      <w:pPr>
        <w:jc w:val="both"/>
      </w:pPr>
      <w:r>
        <w:t xml:space="preserve">    ): Unit = {</w:t>
      </w:r>
    </w:p>
    <w:p>
      <w:pPr>
        <w:jc w:val="both"/>
      </w:pPr>
      <w:r>
        <w:t xml:space="preserve">      if (previousTweetId != initial.editTweetIds.last) {</w:t>
      </w:r>
    </w:p>
    <w:p>
      <w:pPr>
        <w:jc w:val="both"/>
      </w:pPr>
      <w:r>
        <w:t xml:space="preserve">        tweetEditForStaleTweet.incr()</w:t>
      </w:r>
    </w:p>
    <w:p>
      <w:pPr>
        <w:jc w:val="both"/>
      </w:pPr>
      <w:r>
        <w:t xml:space="preserve">        throw TweetCreateFailure.State(TweetCreateState.EditTweetNotLatestVersion)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tweetEditForLimitReached = stats.counter("edit_control_builder_rejected", "edits_limit")</w:t>
      </w:r>
    </w:p>
    <w:p>
      <w:pPr>
        <w:jc w:val="both"/>
      </w:pPr>
      <w:r>
        <w:t xml:space="preserve">    def checkEditsRemaining(initial: EditControlInitial): Unit = {</w:t>
      </w:r>
    </w:p>
    <w:p>
      <w:pPr>
        <w:jc w:val="both"/>
      </w:pPr>
      <w:r>
        <w:t xml:space="preserve">      initial.editsRemaining match {</w:t>
      </w:r>
    </w:p>
    <w:p>
      <w:pPr>
        <w:jc w:val="both"/>
      </w:pPr>
      <w:r>
        <w:t xml:space="preserve">        case Some(number) if number &gt; 0 =&gt; // OK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tweetEditForLimitReached.incr()</w:t>
      </w:r>
    </w:p>
    <w:p>
      <w:pPr>
        <w:jc w:val="both"/>
      </w:pPr>
      <w:r>
        <w:t xml:space="preserve">          throw TweetCreateFailure.State(TweetCreateState.EditCountLimitReached)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editTweetExpired = stats.counter("edit_control_builder_rejected", "expired")</w:t>
      </w:r>
    </w:p>
    <w:p>
      <w:pPr>
        <w:jc w:val="both"/>
      </w:pPr>
      <w:r>
        <w:t xml:space="preserve">    val editTweetExpiredNoEditControl =</w:t>
      </w:r>
    </w:p>
    <w:p>
      <w:pPr>
        <w:jc w:val="both"/>
      </w:pPr>
      <w:r>
        <w:t xml:space="preserve">      stats.counter("edit_control_builder_rejected", "expired", "no_edit_control")</w:t>
      </w:r>
    </w:p>
    <w:p>
      <w:pPr>
        <w:jc w:val="both"/>
      </w:pPr>
      <w:r>
        <w:t xml:space="preserve">    def checkEditTimeWindow(initial: EditControlInitial): Unit = {</w:t>
      </w:r>
    </w:p>
    <w:p>
      <w:pPr>
        <w:jc w:val="both"/>
      </w:pPr>
      <w:r>
        <w:t xml:space="preserve">      initial.editableUntilMsecs match {</w:t>
      </w:r>
    </w:p>
    <w:p>
      <w:pPr>
        <w:jc w:val="both"/>
      </w:pPr>
      <w:r>
        <w:t xml:space="preserve">        case Some(millis) if Time.now &lt; Time.fromMilliseconds(millis) =&gt; // OK</w:t>
      </w:r>
    </w:p>
    <w:p>
      <w:pPr>
        <w:jc w:val="both"/>
      </w:pPr>
      <w:r>
        <w:t xml:space="preserve">        case Some(_) =&gt;</w:t>
      </w:r>
    </w:p>
    <w:p>
      <w:pPr>
        <w:jc w:val="both"/>
      </w:pPr>
      <w:r>
        <w:t xml:space="preserve">          editTweetExpired.incr()</w:t>
      </w:r>
    </w:p>
    <w:p>
      <w:pPr>
        <w:jc w:val="both"/>
      </w:pPr>
      <w:r>
        <w:t xml:space="preserve">          throw TweetCreateFailure.State(TweetCreateState.EditTimeLimitReached)</w:t>
      </w:r>
    </w:p>
    <w:p>
      <w:pPr>
        <w:jc w:val="both"/>
      </w:pPr>
      <w:r>
        <w:t xml:space="preserve">        case editable =&gt;</w:t>
      </w:r>
    </w:p>
    <w:p>
      <w:pPr>
        <w:jc w:val="both"/>
      </w:pPr>
      <w:r>
        <w:t xml:space="preserve">          editTweetExpired.incr()</w:t>
      </w:r>
    </w:p>
    <w:p>
      <w:pPr>
        <w:jc w:val="both"/>
      </w:pPr>
      <w:r>
        <w:t xml:space="preserve">          if (editable.isEmpty) {</w:t>
      </w:r>
    </w:p>
    <w:p>
      <w:pPr>
        <w:jc w:val="both"/>
      </w:pPr>
      <w:r>
        <w:t xml:space="preserve">            editTweetExpiredNoEditControl.incr()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throw TweetCreateFailure.State(TweetCreateState.EditTimeLimitReached)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tweetEditNotEligible = stats.counter("edit_control_builder_rejected", "not_eligible")</w:t>
      </w:r>
    </w:p>
    <w:p>
      <w:pPr>
        <w:jc w:val="both"/>
      </w:pPr>
      <w:r>
        <w:t xml:space="preserve">    def checkIsEditEligible(initial: EditControlInitial): Unit = {</w:t>
      </w:r>
    </w:p>
    <w:p>
      <w:pPr>
        <w:jc w:val="both"/>
      </w:pPr>
      <w:r>
        <w:t xml:space="preserve">      initial.isEditEligible match {</w:t>
      </w:r>
    </w:p>
    <w:p>
      <w:pPr>
        <w:jc w:val="both"/>
      </w:pPr>
      <w:r>
        <w:t xml:space="preserve">        case Some(true) =&gt; // OK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tweetEditNotEligible.incr()</w:t>
      </w:r>
    </w:p>
    <w:p>
      <w:pPr>
        <w:jc w:val="both"/>
      </w:pPr>
      <w:r>
        <w:t xml:space="preserve">          throw TweetCreateFailure.State(TweetCreateState.NotEligibleForEdit)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editControlInitialMissing =</w:t>
      </w:r>
    </w:p>
    <w:p>
      <w:pPr>
        <w:jc w:val="both"/>
      </w:pPr>
      <w:r>
        <w:t xml:space="preserve">      stats.counter("edit_control_builder_rejected", "initial_missing")</w:t>
      </w:r>
    </w:p>
    <w:p>
      <w:pPr>
        <w:jc w:val="both"/>
      </w:pPr>
      <w:r>
        <w:t xml:space="preserve">    def findEditControlInitial(previousTweet: Tweet): EditControlInitial = {</w:t>
      </w:r>
    </w:p>
    <w:p>
      <w:pPr>
        <w:jc w:val="both"/>
      </w:pPr>
      <w:r>
        <w:t xml:space="preserve">      previousTweet.editControl match {</w:t>
      </w:r>
    </w:p>
    <w:p>
      <w:pPr>
        <w:jc w:val="both"/>
      </w:pPr>
      <w:r>
        <w:t xml:space="preserve">        case Some(EditControl.Initial(initial)) =&gt; initial</w:t>
      </w:r>
    </w:p>
    <w:p>
      <w:pPr>
        <w:jc w:val="both"/>
      </w:pPr>
      <w:r>
        <w:t xml:space="preserve">        case Some(EditControl.Edit(edit)) =&gt;</w:t>
      </w:r>
    </w:p>
    <w:p>
      <w:pPr>
        <w:jc w:val="both"/>
      </w:pPr>
      <w:r>
        <w:t xml:space="preserve">          edit.editControlInitial.getOrElse {</w:t>
      </w:r>
    </w:p>
    <w:p>
      <w:pPr>
        <w:jc w:val="both"/>
      </w:pPr>
      <w:r>
        <w:t xml:space="preserve">            editControlInitialMissing.incr()</w:t>
      </w:r>
    </w:p>
    <w:p>
      <w:pPr>
        <w:jc w:val="both"/>
      </w:pPr>
      <w:r>
        <w:t xml:space="preserve">            throw new IllegalStateException(</w:t>
      </w:r>
    </w:p>
    <w:p>
      <w:pPr>
        <w:jc w:val="both"/>
      </w:pPr>
      <w:r>
        <w:t xml:space="preserve">              "Encountered edit tweet with missing editControlInitial.")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TweetCreateFailure.State(TweetCreateState.EditTimeLimitReached)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editPromotedTweet = stats.counter("tweet_edit_for_promoted_tweet")</w:t>
      </w:r>
    </w:p>
    <w:p>
      <w:pPr>
        <w:jc w:val="both"/>
      </w:pPr>
      <w:r>
        <w:t xml:space="preserve">    def checkPromotedTweet(</w:t>
      </w:r>
    </w:p>
    <w:p>
      <w:pPr>
        <w:jc w:val="both"/>
      </w:pPr>
      <w:r>
        <w:t xml:space="preserve">      previousTweetId: TweetId,</w:t>
      </w:r>
    </w:p>
    <w:p>
      <w:pPr>
        <w:jc w:val="both"/>
      </w:pPr>
      <w:r>
        <w:t xml:space="preserve">      promotedTweetRepo: StratoPromotedTweetRepository.Type,</w:t>
      </w:r>
    </w:p>
    <w:p>
      <w:pPr>
        <w:jc w:val="both"/>
      </w:pPr>
      <w:r>
        <w:t xml:space="preserve">      disablePromotedTweetEdit: Gate[Unit]</w:t>
      </w:r>
    </w:p>
    <w:p>
      <w:pPr>
        <w:jc w:val="both"/>
      </w:pPr>
      <w:r>
        <w:t xml:space="preserve">    ): Stitch[Unit] = {</w:t>
      </w:r>
    </w:p>
    <w:p>
      <w:pPr>
        <w:jc w:val="both"/>
      </w:pPr>
      <w:r>
        <w:t xml:space="preserve">      if (disablePromotedTweetEdit()) {</w:t>
      </w:r>
    </w:p>
    <w:p>
      <w:pPr>
        <w:jc w:val="both"/>
      </w:pPr>
      <w:r>
        <w:t xml:space="preserve">        promotedTweetRepo(previousTweetId).flatMap {</w:t>
      </w:r>
    </w:p>
    <w:p>
      <w:pPr>
        <w:jc w:val="both"/>
      </w:pPr>
      <w:r>
        <w:t xml:space="preserve">          case false =&gt;</w:t>
      </w:r>
    </w:p>
    <w:p>
      <w:pPr>
        <w:jc w:val="both"/>
      </w:pPr>
      <w:r>
        <w:t xml:space="preserve">            Stitch.Done</w:t>
      </w:r>
    </w:p>
    <w:p>
      <w:pPr>
        <w:jc w:val="both"/>
      </w:pPr>
      <w:r>
        <w:t xml:space="preserve">          case true =&gt;</w:t>
      </w:r>
    </w:p>
    <w:p>
      <w:pPr>
        <w:jc w:val="both"/>
      </w:pPr>
      <w:r>
        <w:t xml:space="preserve">            editPromotedTweet.incr()</w:t>
      </w:r>
    </w:p>
    <w:p>
      <w:pPr>
        <w:jc w:val="both"/>
      </w:pPr>
      <w:r>
        <w:t xml:space="preserve">            Stitch.exception(TweetCreateFailure.State(TweetCreateState.EditTweetUserNotAuthorized))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Stitch.Done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Each time edit is made, count how many versions a tweet already has.</w:t>
      </w:r>
    </w:p>
    <w:p>
      <w:pPr>
        <w:jc w:val="both"/>
      </w:pPr>
      <w:r>
        <w:t xml:space="preserve">    // Value should be always between 1 and 4.</w:t>
      </w:r>
    </w:p>
    <w:p>
      <w:pPr>
        <w:jc w:val="both"/>
      </w:pPr>
      <w:r>
        <w:t xml:space="preserve">    val editTweetCount = 0</w:t>
      </w:r>
    </w:p>
    <w:p>
      <w:pPr>
        <w:jc w:val="both"/>
      </w:pPr>
      <w:r>
        <w:t xml:space="preserve">      .to(EditControlUtil.maxTweetEditsAllowed)</w:t>
      </w:r>
    </w:p>
    <w:p>
      <w:pPr>
        <w:jc w:val="both"/>
      </w:pPr>
      <w:r>
        <w:t xml:space="preserve">      .map(i =&gt; i -&gt; stats.counter("edit_control_builder_edits_count", i.toString))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 xml:space="preserve">    // Overall counter and failures of card resolution for poll lookups. Needed because polls are not editable.</w:t>
      </w:r>
    </w:p>
    <w:p>
      <w:pPr>
        <w:jc w:val="both"/>
      </w:pPr>
      <w:r>
        <w:t xml:space="preserve">    val pollCardResolutionTotal = stats.counter("edit_control_builder_card_resolution", "total")</w:t>
      </w:r>
    </w:p>
    <w:p>
      <w:pPr>
        <w:jc w:val="both"/>
      </w:pPr>
      <w:r>
        <w:t xml:space="preserve">    val pollCardResolutionFailure =</w:t>
      </w:r>
    </w:p>
    <w:p>
      <w:pPr>
        <w:jc w:val="both"/>
      </w:pPr>
      <w:r>
        <w:t xml:space="preserve">      stats.counter("edit_control_builder_card_resolution", "failures")</w:t>
      </w:r>
    </w:p>
    <w:p>
      <w:pPr>
        <w:jc w:val="both"/>
      </w:pPr>
      <w:r>
        <w:t xml:space="preserve">    // Edit of initial tweet requested, and all edit checks successful.</w:t>
      </w:r>
    </w:p>
    <w:p>
      <w:pPr>
        <w:jc w:val="both"/>
      </w:pPr>
      <w:r>
        <w:t xml:space="preserve">    val initialEditTweet = stats.counter("edit_control_builder_initial_edit")</w:t>
      </w:r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Stitch.run {</w:t>
      </w:r>
    </w:p>
    <w:p>
      <w:pPr>
        <w:jc w:val="both"/>
      </w:pPr>
      <w:r>
        <w:t xml:space="preserve">        request.editOptions match {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val editControl =</w:t>
      </w:r>
    </w:p>
    <w:p>
      <w:pPr>
        <w:jc w:val="both"/>
      </w:pPr>
      <w:r>
        <w:t xml:space="preserve">              makeEditControlInitial(</w:t>
      </w:r>
    </w:p>
    <w:p>
      <w:pPr>
        <w:jc w:val="both"/>
      </w:pPr>
      <w:r>
        <w:t xml:space="preserve">                tweetId = request.tweetId,</w:t>
      </w:r>
    </w:p>
    <w:p>
      <w:pPr>
        <w:jc w:val="both"/>
      </w:pPr>
      <w:r>
        <w:t xml:space="preserve">                createdAt = request.createdAt,</w:t>
      </w:r>
    </w:p>
    <w:p>
      <w:pPr>
        <w:jc w:val="both"/>
      </w:pPr>
      <w:r>
        <w:t xml:space="preserve">                setEditWindowToSixtyMinutes = setEditWindowToSixtyMinutes</w:t>
      </w:r>
    </w:p>
    <w:p>
      <w:pPr>
        <w:jc w:val="both"/>
      </w:pPr>
      <w:r>
        <w:t xml:space="preserve">              ).initial.copy(</w:t>
      </w:r>
    </w:p>
    <w:p>
      <w:pPr>
        <w:jc w:val="both"/>
      </w:pPr>
      <w:r>
        <w:t xml:space="preserve">                isEditEligible = Some(</w:t>
      </w:r>
    </w:p>
    <w:p>
      <w:pPr>
        <w:jc w:val="both"/>
      </w:pPr>
      <w:r>
        <w:t xml:space="preserve">                  !isNullcastedButNotCommunityTweet(request)</w:t>
      </w:r>
    </w:p>
    <w:p>
      <w:pPr>
        <w:jc w:val="both"/>
      </w:pPr>
      <w:r>
        <w:t xml:space="preserve">                    &amp;&amp; !isSuperFollow(request.tweet)</w:t>
      </w:r>
    </w:p>
    <w:p>
      <w:pPr>
        <w:jc w:val="both"/>
      </w:pPr>
      <w:r>
        <w:t xml:space="preserve">                    &amp;&amp; !isCollabTweet(request.tweet)</w:t>
      </w:r>
    </w:p>
    <w:p>
      <w:pPr>
        <w:jc w:val="both"/>
      </w:pPr>
      <w:r>
        <w:t xml:space="preserve">                    &amp;&amp; !isReplyToTweet(request.tweet)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(editControl.isEditEligible, request.cardReference) match {</w:t>
      </w:r>
    </w:p>
    <w:p>
      <w:pPr>
        <w:jc w:val="both"/>
      </w:pPr>
      <w:r>
        <w:t xml:space="preserve">              case (Some(true), Some(reference)) =&gt;</w:t>
      </w:r>
    </w:p>
    <w:p>
      <w:pPr>
        <w:jc w:val="both"/>
      </w:pPr>
      <w:r>
        <w:t xml:space="preserve">                pollCardResolutionTotal.incr()</w:t>
      </w:r>
    </w:p>
    <w:p>
      <w:pPr>
        <w:jc w:val="both"/>
      </w:pPr>
      <w:r>
        <w:t xml:space="preserve">                isPoll(</w:t>
      </w:r>
    </w:p>
    <w:p>
      <w:pPr>
        <w:jc w:val="both"/>
      </w:pPr>
      <w:r>
        <w:t xml:space="preserve">                  card2Repo = card2Repo,</w:t>
      </w:r>
    </w:p>
    <w:p>
      <w:pPr>
        <w:jc w:val="both"/>
      </w:pPr>
      <w:r>
        <w:t xml:space="preserve">                  cardReference = reference,</w:t>
      </w:r>
    </w:p>
    <w:p>
      <w:pPr>
        <w:jc w:val="both"/>
      </w:pPr>
      <w:r>
        <w:t xml:space="preserve">                  cardsPlatformKey = request.cardsPlatformKey.getOrElse(defaultCardsPlatformKey),</w:t>
      </w:r>
    </w:p>
    <w:p>
      <w:pPr>
        <w:jc w:val="both"/>
      </w:pPr>
      <w:r>
        <w:t xml:space="preserve">                ).rescue {</w:t>
      </w:r>
    </w:p>
    <w:p>
      <w:pPr>
        <w:jc w:val="both"/>
      </w:pPr>
      <w:r>
        <w:t xml:space="preserve">                    // Revert to the assumed value if card cannot be resolved.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    pollCardResolutionFailure.incr()</w:t>
      </w:r>
    </w:p>
    <w:p>
      <w:pPr>
        <w:jc w:val="both"/>
      </w:pPr>
      <w:r>
        <w:t xml:space="preserve">                      Stitch.value(isPollCardAssumption)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.map { tweetIsAPoll =&gt;</w:t>
      </w:r>
    </w:p>
    <w:p>
      <w:pPr>
        <w:jc w:val="both"/>
      </w:pPr>
      <w:r>
        <w:t xml:space="preserve">                    wrapInitial(editControl.copy(isEditEligible = Some(!tweetIsAPoll)))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case _ =&gt; Stitch.value(wrapInitial(editControl))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Some(editOptions) =&gt;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(previousTweet, _, _) &lt;- Stitch.join(</w:t>
      </w:r>
    </w:p>
    <w:p>
      <w:pPr>
        <w:jc w:val="both"/>
      </w:pPr>
      <w:r>
        <w:t xml:space="preserve">                tweetRepo(editOptions.previousTweetId, editControlQueryOptions),</w:t>
      </w:r>
    </w:p>
    <w:p>
      <w:pPr>
        <w:jc w:val="both"/>
      </w:pPr>
      <w:r>
        <w:t xml:space="preserve">                checkPromotedTweet(</w:t>
      </w:r>
    </w:p>
    <w:p>
      <w:pPr>
        <w:jc w:val="both"/>
      </w:pPr>
      <w:r>
        <w:t xml:space="preserve">                  editOptions.previousTweetId,</w:t>
      </w:r>
    </w:p>
    <w:p>
      <w:pPr>
        <w:jc w:val="both"/>
      </w:pPr>
      <w:r>
        <w:t xml:space="preserve">                  promotedTweetRepo,</w:t>
      </w:r>
    </w:p>
    <w:p>
      <w:pPr>
        <w:jc w:val="both"/>
      </w:pPr>
      <w:r>
        <w:t xml:space="preserve">                  disablePromotedTweetEdit),</w:t>
      </w:r>
    </w:p>
    <w:p>
      <w:pPr>
        <w:jc w:val="both"/>
      </w:pPr>
      <w:r>
        <w:t xml:space="preserve">                checkUserEligibility(</w:t>
      </w:r>
    </w:p>
    <w:p>
      <w:pPr>
        <w:jc w:val="both"/>
      </w:pPr>
      <w:r>
        <w:t xml:space="preserve">                  authorId = request.authorId,</w:t>
      </w:r>
    </w:p>
    <w:p>
      <w:pPr>
        <w:jc w:val="both"/>
      </w:pPr>
      <w:r>
        <w:t xml:space="preserve">                  matchedResults = request.matchedResults)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 yield {</w:t>
      </w:r>
    </w:p>
    <w:p>
      <w:pPr>
        <w:jc w:val="both"/>
      </w:pPr>
      <w:r>
        <w:t xml:space="preserve">              val initial = findEditControlInitial(previousTweet)</w:t>
      </w:r>
    </w:p>
    <w:p>
      <w:pPr>
        <w:jc w:val="both"/>
      </w:pPr>
      <w:r>
        <w:t xml:space="preserve">              checkAuthor(</w:t>
      </w:r>
    </w:p>
    <w:p>
      <w:pPr>
        <w:jc w:val="both"/>
      </w:pPr>
      <w:r>
        <w:t xml:space="preserve">                authorId = request.authorId,</w:t>
      </w:r>
    </w:p>
    <w:p>
      <w:pPr>
        <w:jc w:val="both"/>
      </w:pPr>
      <w:r>
        <w:t xml:space="preserve">                previousTweetAuthorId = getUserId(previousTweet))</w:t>
      </w:r>
    </w:p>
    <w:p>
      <w:pPr>
        <w:jc w:val="both"/>
      </w:pPr>
      <w:r>
        <w:t xml:space="preserve">              editTweetCount</w:t>
      </w:r>
    </w:p>
    <w:p>
      <w:pPr>
        <w:jc w:val="both"/>
      </w:pPr>
      <w:r>
        <w:t xml:space="preserve">                .get(initial.editTweetIds.size)</w:t>
      </w:r>
    </w:p>
    <w:p>
      <w:pPr>
        <w:jc w:val="both"/>
      </w:pPr>
      <w:r>
        <w:t xml:space="preserve">                .orElse(editTweetCount.get(EditControlUtil.maxTweetEditsAllowed))</w:t>
      </w:r>
    </w:p>
    <w:p>
      <w:pPr>
        <w:jc w:val="both"/>
      </w:pPr>
      <w:r>
        <w:t xml:space="preserve">                .foreach(counter =&gt; counter.incr())</w:t>
      </w:r>
    </w:p>
    <w:p>
      <w:pPr>
        <w:jc w:val="both"/>
      </w:pPr>
      <w:r>
        <w:t xml:space="preserve">              checkLatestEdit(previousTweet.id, initial)</w:t>
      </w:r>
    </w:p>
    <w:p>
      <w:pPr>
        <w:jc w:val="both"/>
      </w:pPr>
      <w:r>
        <w:t xml:space="preserve">              checkEditsRemaining(initial)</w:t>
      </w:r>
    </w:p>
    <w:p>
      <w:pPr>
        <w:jc w:val="both"/>
      </w:pPr>
      <w:r>
        <w:t xml:space="preserve">              checkEditTimeWindow(initial)</w:t>
      </w:r>
    </w:p>
    <w:p>
      <w:pPr>
        <w:jc w:val="both"/>
      </w:pPr>
      <w:r>
        <w:t xml:space="preserve">              checkIsEditEligible(initial)</w:t>
      </w:r>
    </w:p>
    <w:p>
      <w:pPr>
        <w:jc w:val="both"/>
      </w:pPr>
      <w:r>
        <w:t xml:space="preserve">              if (initial.editTweetIds == Seq(previousTweet.id)) {</w:t>
      </w:r>
    </w:p>
    <w:p>
      <w:pPr>
        <w:jc w:val="both"/>
      </w:pPr>
      <w:r>
        <w:t xml:space="preserve">                initialEditTweet.incr()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Some(editControlEdit(initialTweetId = initial.editTweetIds.head))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