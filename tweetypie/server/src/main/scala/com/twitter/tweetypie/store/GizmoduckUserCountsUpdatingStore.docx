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com.twitter.gizmoduck.thriftscala.{CountsUpdateField =&gt; Field}</w:t>
      </w:r>
    </w:p>
    <w:p>
      <w:pPr>
        <w:jc w:val="both"/>
      </w:pPr>
      <w:r>
        <w:t>import com.twitter.tweetypie.backends.Gizmoduck</w:t>
      </w:r>
    </w:p>
    <w:p>
      <w:pPr>
        <w:jc w:val="both"/>
      </w:pPr>
      <w:r/>
    </w:p>
    <w:p>
      <w:pPr>
        <w:jc w:val="both"/>
      </w:pPr>
      <w:r>
        <w:t>trait GizmoduckUserCountsUpdatingStore</w:t>
      </w:r>
    </w:p>
    <w:p>
      <w:pPr>
        <w:jc w:val="both"/>
      </w:pPr>
      <w:r>
        <w:t xml:space="preserve">    extends TweetStoreBase[GizmoduckUserCountsUpdatingStore]</w:t>
      </w:r>
    </w:p>
    <w:p>
      <w:pPr>
        <w:jc w:val="both"/>
      </w:pPr>
      <w:r>
        <w:t xml:space="preserve">    with InsertTweet.Store</w:t>
      </w:r>
    </w:p>
    <w:p>
      <w:pPr>
        <w:jc w:val="both"/>
      </w:pPr>
      <w:r>
        <w:t xml:space="preserve">    with DeleteTweet.Store {</w:t>
      </w:r>
    </w:p>
    <w:p>
      <w:pPr>
        <w:jc w:val="both"/>
      </w:pPr>
      <w:r>
        <w:t xml:space="preserve">  def wrap(w: TweetStore.Wrap): GizmoduckUserCountsUpdatingStore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GizmoduckUserCountsUpdatingStore</w:t>
      </w:r>
    </w:p>
    <w:p>
      <w:pPr>
        <w:jc w:val="both"/>
      </w:pPr>
      <w:r>
        <w:t xml:space="preserve">      with InsertTweet.StoreWrapper</w:t>
      </w:r>
    </w:p>
    <w:p>
      <w:pPr>
        <w:jc w:val="both"/>
      </w:pPr>
      <w:r>
        <w:t xml:space="preserve">      with DeleteTweet.StoreWrapper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TweetStore implementation that sends user-specific count updates to Gizmoduck.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GizmoduckUserCountsUpdatingStore {</w:t>
      </w:r>
    </w:p>
    <w:p>
      <w:pPr>
        <w:jc w:val="both"/>
      </w:pPr>
      <w:r>
        <w:t xml:space="preserve">  def isUserTweet(tweet: Tweet): Boolean =</w:t>
      </w:r>
    </w:p>
    <w:p>
      <w:pPr>
        <w:jc w:val="both"/>
      </w:pPr>
      <w:r>
        <w:t xml:space="preserve">    !TweetLenses.nullcast.get(tweet) &amp;&amp; TweetLenses.narrowcast.get(tweet).isEmpty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incr: Gizmoduck.IncrCount,</w:t>
      </w:r>
    </w:p>
    <w:p>
      <w:pPr>
        <w:jc w:val="both"/>
      </w:pPr>
      <w:r>
        <w:t xml:space="preserve">    hasMedia: Tweet =&gt; Boolean</w:t>
      </w:r>
    </w:p>
    <w:p>
      <w:pPr>
        <w:jc w:val="both"/>
      </w:pPr>
      <w:r>
        <w:t xml:space="preserve">  ): GizmoduckUserCountsUpdatingStore = {</w:t>
      </w:r>
    </w:p>
    <w:p>
      <w:pPr>
        <w:jc w:val="both"/>
      </w:pPr>
      <w:r>
        <w:t xml:space="preserve">    def incrField(field: Field, amt: Int): FutureEffect[Tweet] =</w:t>
      </w:r>
    </w:p>
    <w:p>
      <w:pPr>
        <w:jc w:val="both"/>
      </w:pPr>
      <w:r>
        <w:t xml:space="preserve">      FutureEffect[Tweet](tweet =&gt; incr((getUserId(tweet), field, amt)))</w:t>
      </w:r>
    </w:p>
    <w:p>
      <w:pPr>
        <w:jc w:val="both"/>
      </w:pPr>
      <w:r/>
    </w:p>
    <w:p>
      <w:pPr>
        <w:jc w:val="both"/>
      </w:pPr>
      <w:r>
        <w:t xml:space="preserve">    def incrAll(amt: Int): FutureEffect[Tweet] =</w:t>
      </w:r>
    </w:p>
    <w:p>
      <w:pPr>
        <w:jc w:val="both"/>
      </w:pPr>
      <w:r>
        <w:t xml:space="preserve">      FutureEffect.inParallel(</w:t>
      </w:r>
    </w:p>
    <w:p>
      <w:pPr>
        <w:jc w:val="both"/>
      </w:pPr>
      <w:r>
        <w:t xml:space="preserve">        incrField(Field.Tweets, amt).onlyIf(isUserTweet),</w:t>
      </w:r>
    </w:p>
    <w:p>
      <w:pPr>
        <w:jc w:val="both"/>
      </w:pPr>
      <w:r>
        <w:t xml:space="preserve">        incrField(Field.MediaTweets, amt).onlyIf(t =&gt; isUserTweet(t) &amp;&amp; hasMedia(t))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new GizmoduckUserCountsUpdatingStore {</w:t>
      </w:r>
    </w:p>
    <w:p>
      <w:pPr>
        <w:jc w:val="both"/>
      </w:pPr>
      <w:r>
        <w:t xml:space="preserve">      override val insertTweet: FutureEffect[InsertTweet.Event] =</w:t>
      </w:r>
    </w:p>
    <w:p>
      <w:pPr>
        <w:jc w:val="both"/>
      </w:pPr>
      <w:r>
        <w:t xml:space="preserve">        incrAll(1).contramap[InsertTweet.Event](_.tweet)</w:t>
      </w:r>
    </w:p>
    <w:p>
      <w:pPr>
        <w:jc w:val="both"/>
      </w:pPr>
      <w:r/>
    </w:p>
    <w:p>
      <w:pPr>
        <w:jc w:val="both"/>
      </w:pPr>
      <w:r>
        <w:t xml:space="preserve">      override val deleteTweet: FutureEffect[DeleteTweet.Event] =</w:t>
      </w:r>
    </w:p>
    <w:p>
      <w:pPr>
        <w:jc w:val="both"/>
      </w:pPr>
      <w:r>
        <w:t xml:space="preserve">        incrAll(-1)</w:t>
      </w:r>
    </w:p>
    <w:p>
      <w:pPr>
        <w:jc w:val="both"/>
      </w:pPr>
      <w:r>
        <w:t xml:space="preserve">          .contramap[DeleteTweet.Event](_.tweet)</w:t>
      </w:r>
    </w:p>
    <w:p>
      <w:pPr>
        <w:jc w:val="both"/>
      </w:pPr>
      <w:r>
        <w:t xml:space="preserve">          .onlyIf(!_.isUserErasure)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