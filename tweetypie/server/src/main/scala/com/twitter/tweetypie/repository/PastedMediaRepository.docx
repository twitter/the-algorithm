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com.twitter.tweetypie.media.Media</w:t>
      </w:r>
    </w:p>
    <w:p>
      <w:pPr>
        <w:jc w:val="both"/>
      </w:pPr>
      <w:r>
        <w:t>import com.twitter.tweetypie.media.MediaUrl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com.twitter.tweetypie.util.MediaId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case class PastedMedia(mediaEntities: Seq[MediaEntity], mediaTags: Map[MediaId, Seq[MediaTag]])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copied media entities to have the same indices as the given UrlEntity.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updateEntities(urlEntity: UrlEntity): PastedMedia =</w:t>
      </w:r>
    </w:p>
    <w:p>
      <w:pPr>
        <w:jc w:val="both"/>
      </w:pPr>
      <w:r>
        <w:t xml:space="preserve">    if (mediaEntities.isEmpty) this</w:t>
      </w:r>
    </w:p>
    <w:p>
      <w:pPr>
        <w:jc w:val="both"/>
      </w:pPr>
      <w:r>
        <w:t xml:space="preserve">    else copy(mediaEntities = mediaEntities.map(Media.copyFromUrlEntity(_, urlEntity)))</w:t>
      </w:r>
    </w:p>
    <w:p>
      <w:pPr>
        <w:jc w:val="both"/>
      </w:pPr>
      <w:r/>
    </w:p>
    <w:p>
      <w:pPr>
        <w:jc w:val="both"/>
      </w:pPr>
      <w:r>
        <w:t xml:space="preserve">  def merge(that: PastedMedia): PastedMedia =</w:t>
      </w:r>
    </w:p>
    <w:p>
      <w:pPr>
        <w:jc w:val="both"/>
      </w:pPr>
      <w:r>
        <w:t xml:space="preserve">    PastedMedia(</w:t>
      </w:r>
    </w:p>
    <w:p>
      <w:pPr>
        <w:jc w:val="both"/>
      </w:pPr>
      <w:r>
        <w:t xml:space="preserve">      mediaEntities = this.mediaEntities ++ that.mediaEntities,</w:t>
      </w:r>
    </w:p>
    <w:p>
      <w:pPr>
        <w:jc w:val="both"/>
      </w:pPr>
      <w:r>
        <w:t xml:space="preserve">      mediaTags = this.mediaTags ++ that.mediaTags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PastedMedia that contains only the first maxMediaEntities media entities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take(maxMediaEntities: Int): PastedMedia = {</w:t>
      </w:r>
    </w:p>
    <w:p>
      <w:pPr>
        <w:jc w:val="both"/>
      </w:pPr>
      <w:r>
        <w:t xml:space="preserve">    val entities = this.mediaEntities.take(maxMediaEntities)</w:t>
      </w:r>
    </w:p>
    <w:p>
      <w:pPr>
        <w:jc w:val="both"/>
      </w:pPr>
      <w:r>
        <w:t xml:space="preserve">    val mediaIds = entities.map(_.mediaId)</w:t>
      </w:r>
    </w:p>
    <w:p>
      <w:pPr>
        <w:jc w:val="both"/>
      </w:pPr>
      <w:r>
        <w:t xml:space="preserve">    val pastedTags = mediaTags.filterKeys { id =&gt; mediaIds.contains(id) }</w:t>
      </w:r>
    </w:p>
    <w:p>
      <w:pPr>
        <w:jc w:val="both"/>
      </w:pPr>
      <w:r/>
    </w:p>
    <w:p>
      <w:pPr>
        <w:jc w:val="both"/>
      </w:pPr>
      <w:r>
        <w:t xml:space="preserve">    PastedMedia(</w:t>
      </w:r>
    </w:p>
    <w:p>
      <w:pPr>
        <w:jc w:val="both"/>
      </w:pPr>
      <w:r>
        <w:t xml:space="preserve">      mediaEntities = entities,</w:t>
      </w:r>
    </w:p>
    <w:p>
      <w:pPr>
        <w:jc w:val="both"/>
      </w:pPr>
      <w:r>
        <w:t xml:space="preserve">      mediaTags = pastedTags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mergeTweetMediaTags(ownedTags: Option[TweetMediaTags]): Option[TweetMediaTags] = {</w:t>
      </w:r>
    </w:p>
    <w:p>
      <w:pPr>
        <w:jc w:val="both"/>
      </w:pPr>
      <w:r>
        <w:t xml:space="preserve">    val merged = ownedTags.map(_.tagMap).getOrElse(Map.empty) ++ mediaTags</w:t>
      </w:r>
    </w:p>
    <w:p>
      <w:pPr>
        <w:jc w:val="both"/>
      </w:pPr>
      <w:r>
        <w:t xml:space="preserve">    if (merged.nonEmpty) {</w:t>
      </w:r>
    </w:p>
    <w:p>
      <w:pPr>
        <w:jc w:val="both"/>
      </w:pPr>
      <w:r>
        <w:t xml:space="preserve">      Some(TweetMediaTags(merged))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PastedMedia {</w:t>
      </w:r>
    </w:p>
    <w:p>
      <w:pPr>
        <w:jc w:val="both"/>
      </w:pPr>
      <w:r>
        <w:t xml:space="preserve">  import MediaUrl.Permalink.hasTweetId</w:t>
      </w:r>
    </w:p>
    <w:p>
      <w:pPr>
        <w:jc w:val="both"/>
      </w:pPr>
      <w:r/>
    </w:p>
    <w:p>
      <w:pPr>
        <w:jc w:val="both"/>
      </w:pPr>
      <w:r>
        <w:t xml:space="preserve">  val empty: PastedMedia = PastedMedia(Nil, Map.empty)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tweet: the tweet whose media URL was pasted.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media that should be copied to a tweet that has a</w:t>
      </w:r>
    </w:p>
    <w:p>
      <w:pPr>
        <w:jc w:val="both"/>
      </w:pPr>
      <w:r>
        <w:t xml:space="preserve">   *   link to the media in this tweet, along with its protection</w:t>
      </w:r>
    </w:p>
    <w:p>
      <w:pPr>
        <w:jc w:val="both"/>
      </w:pPr>
      <w:r>
        <w:t xml:space="preserve">   *   status. The returned media entities will have sourceStatusId</w:t>
      </w:r>
    </w:p>
    <w:p>
      <w:pPr>
        <w:jc w:val="both"/>
      </w:pPr>
      <w:r>
        <w:t xml:space="preserve">   *   and sourceUserId set appropriately for inclusion in a different</w:t>
      </w:r>
    </w:p>
    <w:p>
      <w:pPr>
        <w:jc w:val="both"/>
      </w:pPr>
      <w:r>
        <w:t xml:space="preserve">   *  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getMediaEntities(tweet: Tweet): Seq[MediaEntity] =</w:t>
      </w:r>
    </w:p>
    <w:p>
      <w:pPr>
        <w:jc w:val="both"/>
      </w:pPr>
      <w:r>
        <w:t xml:space="preserve">    getMedia(tweet).collect {</w:t>
      </w:r>
    </w:p>
    <w:p>
      <w:pPr>
        <w:jc w:val="both"/>
      </w:pPr>
      <w:r>
        <w:t xml:space="preserve">      case mediaEntity if hasTweetId(mediaEntity, tweet.id) =&gt;</w:t>
      </w:r>
    </w:p>
    <w:p>
      <w:pPr>
        <w:jc w:val="both"/>
      </w:pPr>
      <w:r>
        <w:t xml:space="preserve">        setSource(mediaEntity, tweet.id, getUserId(tweet))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setSource(mediaEntity: MediaEntity, tweetId: TweetId, userId: TweetId): MediaEntity =</w:t>
      </w:r>
    </w:p>
    <w:p>
      <w:pPr>
        <w:jc w:val="both"/>
      </w:pPr>
      <w:r>
        <w:t xml:space="preserve">    mediaEntity.copy(</w:t>
      </w:r>
    </w:p>
    <w:p>
      <w:pPr>
        <w:jc w:val="both"/>
      </w:pPr>
      <w:r>
        <w:t xml:space="preserve">      sourceStatusId = Some(tweetId),</w:t>
      </w:r>
    </w:p>
    <w:p>
      <w:pPr>
        <w:jc w:val="both"/>
      </w:pPr>
      <w:r>
        <w:t xml:space="preserve">      sourceUserId = Some(mediaEntity.sourceUserId.getOrElse(userId))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PastedMediaRepository {</w:t>
      </w:r>
    </w:p>
    <w:p>
      <w:pPr>
        <w:jc w:val="both"/>
      </w:pPr>
      <w:r>
        <w:t xml:space="preserve">  type Type = (TweetId, Ctx) =&gt; Stitch[PastedMedia]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includeMediaEntities: Boolean,</w:t>
      </w:r>
    </w:p>
    <w:p>
      <w:pPr>
        <w:jc w:val="both"/>
      </w:pPr>
      <w:r>
        <w:t xml:space="preserve">    includeAdditionalMetadata: Boolean,</w:t>
      </w:r>
    </w:p>
    <w:p>
      <w:pPr>
        <w:jc w:val="both"/>
      </w:pPr>
      <w:r>
        <w:t xml:space="preserve">    includeMediaTags: Boolean,</w:t>
      </w:r>
    </w:p>
    <w:p>
      <w:pPr>
        <w:jc w:val="both"/>
      </w:pPr>
      <w:r>
        <w:t xml:space="preserve">    extensionsArgs: Option[ByteBuffer],</w:t>
      </w:r>
    </w:p>
    <w:p>
      <w:pPr>
        <w:jc w:val="both"/>
      </w:pPr>
      <w:r>
        <w:t xml:space="preserve">    safetyLevel: SafetyLevel) {</w:t>
      </w:r>
    </w:p>
    <w:p>
      <w:pPr>
        <w:jc w:val="both"/>
      </w:pPr>
      <w:r>
        <w:t xml:space="preserve">    def asTweetQueryOptions: TweetQuery.Options =</w:t>
      </w:r>
    </w:p>
    <w:p>
      <w:pPr>
        <w:jc w:val="both"/>
      </w:pPr>
      <w:r>
        <w:t xml:space="preserve">      TweetQuery.Options(</w:t>
      </w:r>
    </w:p>
    <w:p>
      <w:pPr>
        <w:jc w:val="both"/>
      </w:pPr>
      <w:r>
        <w:t xml:space="preserve">        enforceVisibilityFiltering = true,</w:t>
      </w:r>
    </w:p>
    <w:p>
      <w:pPr>
        <w:jc w:val="both"/>
      </w:pPr>
      <w:r>
        <w:t xml:space="preserve">        extensionsArgs = extensionsArgs,</w:t>
      </w:r>
    </w:p>
    <w:p>
      <w:pPr>
        <w:jc w:val="both"/>
      </w:pPr>
      <w:r>
        <w:t xml:space="preserve">        safetyLevel = safetyLevel,</w:t>
      </w:r>
    </w:p>
    <w:p>
      <w:pPr>
        <w:jc w:val="both"/>
      </w:pPr>
      <w:r>
        <w:t xml:space="preserve">        include = TweetQuery.Include(</w:t>
      </w:r>
    </w:p>
    <w:p>
      <w:pPr>
        <w:jc w:val="both"/>
      </w:pPr>
      <w:r>
        <w:t xml:space="preserve">          tweetFields =</w:t>
      </w:r>
    </w:p>
    <w:p>
      <w:pPr>
        <w:jc w:val="both"/>
      </w:pPr>
      <w:r>
        <w:t xml:space="preserve">            Set(Tweet.CoreDataField.id) ++</w:t>
      </w:r>
    </w:p>
    <w:p>
      <w:pPr>
        <w:jc w:val="both"/>
      </w:pPr>
      <w:r>
        <w:t xml:space="preserve">              (if (includeMediaEntities) Set(Tweet.MediaField.id) else Set.empty) ++</w:t>
      </w:r>
    </w:p>
    <w:p>
      <w:pPr>
        <w:jc w:val="both"/>
      </w:pPr>
      <w:r>
        <w:t xml:space="preserve">              (if (includeMediaTags) Set(Tweet.MediaTagsField.id) else Set.empty),</w:t>
      </w:r>
    </w:p>
    <w:p>
      <w:pPr>
        <w:jc w:val="both"/>
      </w:pPr>
      <w:r>
        <w:t xml:space="preserve">          mediaFields = if (includeMediaEntities &amp;&amp; includeAdditionalMetadata) {</w:t>
      </w:r>
    </w:p>
    <w:p>
      <w:pPr>
        <w:jc w:val="both"/>
      </w:pPr>
      <w:r>
        <w:t xml:space="preserve">            Set(MediaEntity.AdditionalMetadataField.id)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Set.empty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// don't recursively load pasted media</w:t>
      </w:r>
    </w:p>
    <w:p>
      <w:pPr>
        <w:jc w:val="both"/>
      </w:pPr>
      <w:r>
        <w:t xml:space="preserve">          pastedMedia = false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Repository of PastedMedia fetched from other tweets.  We query the tweet with</w:t>
      </w:r>
    </w:p>
    <w:p>
      <w:pPr>
        <w:jc w:val="both"/>
      </w:pPr>
      <w:r>
        <w:t xml:space="preserve">   * default global visibility filtering enabled, so we won't see entities for users that</w:t>
      </w:r>
    </w:p>
    <w:p>
      <w:pPr>
        <w:jc w:val="both"/>
      </w:pPr>
      <w:r>
        <w:t xml:space="preserve">   * are protected, deactivated, suspended,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apply(tweetRepo: TweetRepository.Type): Type =</w:t>
      </w:r>
    </w:p>
    <w:p>
      <w:pPr>
        <w:jc w:val="both"/>
      </w:pPr>
      <w:r>
        <w:t xml:space="preserve">    (tweetId, ctx) =&gt;</w:t>
      </w:r>
    </w:p>
    <w:p>
      <w:pPr>
        <w:jc w:val="both"/>
      </w:pPr>
      <w:r>
        <w:t xml:space="preserve">      tweetRepo(tweetId, ctx.asTweetQueryOptions)</w:t>
      </w:r>
    </w:p>
    <w:p>
      <w:pPr>
        <w:jc w:val="both"/>
      </w:pPr>
      <w:r>
        <w:t xml:space="preserve">        .flatMap { t =&gt;</w:t>
      </w:r>
    </w:p>
    <w:p>
      <w:pPr>
        <w:jc w:val="both"/>
      </w:pPr>
      <w:r>
        <w:t xml:space="preserve">          val entities = PastedMedia.getMediaEntities(t)</w:t>
      </w:r>
    </w:p>
    <w:p>
      <w:pPr>
        <w:jc w:val="both"/>
      </w:pPr>
      <w:r>
        <w:t xml:space="preserve">          if (entities.nonEmpty) {</w:t>
      </w:r>
    </w:p>
    <w:p>
      <w:pPr>
        <w:jc w:val="both"/>
      </w:pPr>
      <w:r>
        <w:t xml:space="preserve">            Stitch.value(PastedMedia(entities, getMediaTagMap(t)))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Stitch.NotFound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// drop filtered tweets</w:t>
      </w:r>
    </w:p>
    <w:p>
      <w:pPr>
        <w:jc w:val="both"/>
      </w:pPr>
      <w:r>
        <w:t xml:space="preserve">          case _: FilteredState =&gt; Stitch.NotFound</w:t>
      </w:r>
    </w:p>
    <w:p>
      <w:pPr>
        <w:jc w:val="both"/>
      </w:pPr>
      <w:r>
        <w:t xml:space="preserve">  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