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com.twitter.tweetypie.decider.DeciderGates</w:t>
      </w:r>
    </w:p>
    <w:p>
      <w:pPr>
        <w:jc w:val="both"/>
      </w:pPr>
      <w:r/>
    </w:p>
    <w:p>
      <w:pPr>
        <w:jc w:val="both"/>
      </w:pPr>
      <w:r>
        <w:t>object TweetypieDeciderGates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_decider: Decider,</w:t>
      </w:r>
    </w:p>
    <w:p>
      <w:pPr>
        <w:jc w:val="both"/>
      </w:pPr>
      <w:r>
        <w:t xml:space="preserve">    _overrides: Map[String, Boolean] = Map.empty</w:t>
      </w:r>
    </w:p>
    <w:p>
      <w:pPr>
        <w:jc w:val="both"/>
      </w:pPr>
      <w:r>
        <w:t xml:space="preserve">  ): TweetypieDeciderGates =</w:t>
      </w:r>
    </w:p>
    <w:p>
      <w:pPr>
        <w:jc w:val="both"/>
      </w:pPr>
      <w:r>
        <w:t xml:space="preserve">    new TweetypieDeciderGates {</w:t>
      </w:r>
    </w:p>
    <w:p>
      <w:pPr>
        <w:jc w:val="both"/>
      </w:pPr>
      <w:r>
        <w:t xml:space="preserve">      override def decider: Decider = _decider</w:t>
      </w:r>
    </w:p>
    <w:p>
      <w:pPr>
        <w:jc w:val="both"/>
      </w:pPr>
      <w:r>
        <w:t xml:space="preserve">      override def overrides: Map[String, Boolean] = _overrides</w:t>
      </w:r>
    </w:p>
    <w:p>
      <w:pPr>
        <w:jc w:val="both"/>
      </w:pPr>
      <w:r>
        <w:t xml:space="preserve">      override def prefix: String = "tweetypie"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TweetypieDeciderGates extends DeciderGates {</w:t>
      </w:r>
    </w:p>
    <w:p>
      <w:pPr>
        <w:jc w:val="both"/>
      </w:pPr>
      <w:r>
        <w:t xml:space="preserve">  val checkSpamOnRetweet: Gate[Unit] = linear("check_spam_on_retweet")</w:t>
      </w:r>
    </w:p>
    <w:p>
      <w:pPr>
        <w:jc w:val="both"/>
      </w:pPr>
      <w:r>
        <w:t xml:space="preserve">  val checkSpamOnTweet: Gate[Unit] = linear("check_spam_on_tweet")</w:t>
      </w:r>
    </w:p>
    <w:p>
      <w:pPr>
        <w:jc w:val="both"/>
      </w:pPr>
      <w:r>
        <w:t xml:space="preserve">  val delayEraseUserTweets: Gate[Unit] = linear("delay_erase_user_tweets")</w:t>
      </w:r>
    </w:p>
    <w:p>
      <w:pPr>
        <w:jc w:val="both"/>
      </w:pPr>
      <w:r>
        <w:t xml:space="preserve">  val denyNonTweetPermalinks: Gate[Unit] = linear("deny_non_tweet_permalinks")</w:t>
      </w:r>
    </w:p>
    <w:p>
      <w:pPr>
        <w:jc w:val="both"/>
      </w:pPr>
      <w:r>
        <w:t xml:space="preserve">  val enableCommunityTweetCreates: Gate[Unit] = linear("enable_community_tweet_creates")</w:t>
      </w:r>
    </w:p>
    <w:p>
      <w:pPr>
        <w:jc w:val="both"/>
      </w:pPr>
      <w:r>
        <w:t xml:space="preserve">  val useConversationControlFeatureSwitchResults: Gate[Unit] = linear(</w:t>
      </w:r>
    </w:p>
    <w:p>
      <w:pPr>
        <w:jc w:val="both"/>
      </w:pPr>
      <w:r>
        <w:t xml:space="preserve">    "conversation_control_use_feature_switch_results")</w:t>
      </w:r>
    </w:p>
    <w:p>
      <w:pPr>
        <w:jc w:val="both"/>
      </w:pPr>
      <w:r>
        <w:t xml:space="preserve">  val enableExclusiveTweetControlValidation: Gate[Unit] = linear(</w:t>
      </w:r>
    </w:p>
    <w:p>
      <w:pPr>
        <w:jc w:val="both"/>
      </w:pPr>
      <w:r>
        <w:t xml:space="preserve">    "enable_exclusive_tweet_control_validation")</w:t>
      </w:r>
    </w:p>
    <w:p>
      <w:pPr>
        <w:jc w:val="both"/>
      </w:pPr>
      <w:r>
        <w:t xml:space="preserve">  val enableTrustedFriendsControlValidation: Gate[Unit] = linear(</w:t>
      </w:r>
    </w:p>
    <w:p>
      <w:pPr>
        <w:jc w:val="both"/>
      </w:pPr>
      <w:r>
        <w:t xml:space="preserve">    "enable_trusted_friends_control_validation"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enableStaleTweetValidation: Gate[Unit] = linear(</w:t>
      </w:r>
    </w:p>
    <w:p>
      <w:pPr>
        <w:jc w:val="both"/>
      </w:pPr>
      <w:r>
        <w:t xml:space="preserve">    "enable_stale_tweet_validation"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enforceRateLimitedClients: Gate[Unit] = linear("enforce_rate_limited_clients")</w:t>
      </w:r>
    </w:p>
    <w:p>
      <w:pPr>
        <w:jc w:val="both"/>
      </w:pPr>
      <w:r>
        <w:t xml:space="preserve">  val failClosedInVF: Gate[Unit] = linear("fail_closed_in_vf")</w:t>
      </w:r>
    </w:p>
    <w:p>
      <w:pPr>
        <w:jc w:val="both"/>
      </w:pPr>
      <w:r>
        <w:t xml:space="preserve">  val forkDarkTraffic: Gate[Unit] = linear("fork_dark_traffic")</w:t>
      </w:r>
    </w:p>
    <w:p>
      <w:pPr>
        <w:jc w:val="both"/>
      </w:pPr>
      <w:r>
        <w:t xml:space="preserve">  val hydrateConversationMuted: Gate[Unit] = linear("hydrate_conversation_muted")</w:t>
      </w:r>
    </w:p>
    <w:p>
      <w:pPr>
        <w:jc w:val="both"/>
      </w:pPr>
      <w:r>
        <w:t xml:space="preserve">  val hydrateCounts: Gate[Unit] = linear("hydrate_counts")</w:t>
      </w:r>
    </w:p>
    <w:p>
      <w:pPr>
        <w:jc w:val="both"/>
      </w:pPr>
      <w:r>
        <w:t xml:space="preserve">  val hydratePreviousCounts: Gate[Unit] = linear("hydrate_previous_counts")</w:t>
      </w:r>
    </w:p>
    <w:p>
      <w:pPr>
        <w:jc w:val="both"/>
      </w:pPr>
      <w:r>
        <w:t xml:space="preserve">  val hydrateDeviceSources: Gate[Unit] = linear("hydrate_device_sources")</w:t>
      </w:r>
    </w:p>
    <w:p>
      <w:pPr>
        <w:jc w:val="both"/>
      </w:pPr>
      <w:r>
        <w:t xml:space="preserve">  val hydrateEscherbirdAnnotations: Gate[Unit] = linear("hydrate_escherbird_annotations")</w:t>
      </w:r>
    </w:p>
    <w:p>
      <w:pPr>
        <w:jc w:val="both"/>
      </w:pPr>
      <w:r>
        <w:t xml:space="preserve">  val hydrateGnipProfileGeoEnrichment: Gate[Unit] = linear("hydrate_gnip_profile_geo_enrichment")</w:t>
      </w:r>
    </w:p>
    <w:p>
      <w:pPr>
        <w:jc w:val="both"/>
      </w:pPr>
      <w:r>
        <w:t xml:space="preserve">  val hydrateHasMedia: Gate[Unit] = linear("hydrate_has_media")</w:t>
      </w:r>
    </w:p>
    <w:p>
      <w:pPr>
        <w:jc w:val="both"/>
      </w:pPr>
      <w:r>
        <w:t xml:space="preserve">  val hydrateMedia: Gate[Unit] = linear("hydrate_media")</w:t>
      </w:r>
    </w:p>
    <w:p>
      <w:pPr>
        <w:jc w:val="both"/>
      </w:pPr>
      <w:r>
        <w:t xml:space="preserve">  val hydrateMediaRefs: Gate[Unit] = linear("hydrate_media_refs")</w:t>
      </w:r>
    </w:p>
    <w:p>
      <w:pPr>
        <w:jc w:val="both"/>
      </w:pPr>
      <w:r>
        <w:t xml:space="preserve">  val hydrateMediaTags: Gate[Unit] = linear("hydrate_media_tags")</w:t>
      </w:r>
    </w:p>
    <w:p>
      <w:pPr>
        <w:jc w:val="both"/>
      </w:pPr>
      <w:r>
        <w:t xml:space="preserve">  val hydratePastedMedia: Gate[Unit] = linear("hydrate_pasted_media")</w:t>
      </w:r>
    </w:p>
    <w:p>
      <w:pPr>
        <w:jc w:val="both"/>
      </w:pPr>
      <w:r>
        <w:t xml:space="preserve">  val hydratePerspectives: Gate[Unit] = linear("hydrate_perspectives")</w:t>
      </w:r>
    </w:p>
    <w:p>
      <w:pPr>
        <w:jc w:val="both"/>
      </w:pPr>
      <w:r>
        <w:t xml:space="preserve">  val hydratePerspectivesEditsForTimelines: Gate[Unit] = linear(</w:t>
      </w:r>
    </w:p>
    <w:p>
      <w:pPr>
        <w:jc w:val="both"/>
      </w:pPr>
      <w:r>
        <w:t xml:space="preserve">    "hydrate_perspectives_edits_for_timelines")</w:t>
      </w:r>
    </w:p>
    <w:p>
      <w:pPr>
        <w:jc w:val="both"/>
      </w:pPr>
      <w:r>
        <w:t xml:space="preserve">  val hydratePerspectivesEditsForTweetDetail: Gate[Unit] = linear(</w:t>
      </w:r>
    </w:p>
    <w:p>
      <w:pPr>
        <w:jc w:val="both"/>
      </w:pPr>
      <w:r>
        <w:t xml:space="preserve">    "hydrate_perspectives_edits_for_tweet_details")</w:t>
      </w:r>
    </w:p>
    <w:p>
      <w:pPr>
        <w:jc w:val="both"/>
      </w:pPr>
      <w:r>
        <w:t xml:space="preserve">  val hydratePerspectivesEditsForOtherSafetyLevels: Gate[Unit] =</w:t>
      </w:r>
    </w:p>
    <w:p>
      <w:pPr>
        <w:jc w:val="both"/>
      </w:pPr>
      <w:r>
        <w:t xml:space="preserve">    linear("hydrate_perspectives_edits_for_other_levels")</w:t>
      </w:r>
    </w:p>
    <w:p>
      <w:pPr>
        <w:jc w:val="both"/>
      </w:pPr>
      <w:r>
        <w:t xml:space="preserve">  val hydratePlaces: Gate[Unit] = linear("hydrate_places")</w:t>
      </w:r>
    </w:p>
    <w:p>
      <w:pPr>
        <w:jc w:val="both"/>
      </w:pPr>
      <w:r>
        <w:t xml:space="preserve">  val hydrateScrubEngagements: Gate[Unit] = linear("hydrate_scrub_engagements")</w:t>
      </w:r>
    </w:p>
    <w:p>
      <w:pPr>
        <w:jc w:val="both"/>
      </w:pPr>
      <w:r>
        <w:t xml:space="preserve">  val jiminyDarkRequests: Gate[Unit] = linear("jiminy_dark_requests")</w:t>
      </w:r>
    </w:p>
    <w:p>
      <w:pPr>
        <w:jc w:val="both"/>
      </w:pPr>
      <w:r>
        <w:t xml:space="preserve">  val logCacheExceptions: Gate[Unit] = linear("log_cache_exceptions")</w:t>
      </w:r>
    </w:p>
    <w:p>
      <w:pPr>
        <w:jc w:val="both"/>
      </w:pPr>
      <w:r>
        <w:t xml:space="preserve">  val logReads: Gate[Unit] = linear("log_reads")</w:t>
      </w:r>
    </w:p>
    <w:p>
      <w:pPr>
        <w:jc w:val="both"/>
      </w:pPr>
      <w:r>
        <w:t xml:space="preserve">  val logTweetCacheWrites: Gate[TweetId] = byId("log_tweet_cache_writes")</w:t>
      </w:r>
    </w:p>
    <w:p>
      <w:pPr>
        <w:jc w:val="both"/>
      </w:pPr>
      <w:r>
        <w:t xml:space="preserve">  val logWrites: Gate[Unit] = linear("log_writes")</w:t>
      </w:r>
    </w:p>
    <w:p>
      <w:pPr>
        <w:jc w:val="both"/>
      </w:pPr>
      <w:r>
        <w:t xml:space="preserve">  val logYoungTweetCacheWrites: Gate[TweetId] = byId("log_young_tweet_cache_writes")</w:t>
      </w:r>
    </w:p>
    <w:p>
      <w:pPr>
        <w:jc w:val="both"/>
      </w:pPr>
      <w:r>
        <w:t xml:space="preserve">  val maxRequestWidthEnabled: Gate[Unit] = linear("max_request_width_enabled")</w:t>
      </w:r>
    </w:p>
    <w:p>
      <w:pPr>
        <w:jc w:val="both"/>
      </w:pPr>
      <w:r>
        <w:t xml:space="preserve">  val mediaRefsHydratorIncludePastedMedia: Gate[Unit] = linear(</w:t>
      </w:r>
    </w:p>
    <w:p>
      <w:pPr>
        <w:jc w:val="both"/>
      </w:pPr>
      <w:r>
        <w:t xml:space="preserve">    "media_refs_hydrator_include_pasted_media")</w:t>
      </w:r>
    </w:p>
    <w:p>
      <w:pPr>
        <w:jc w:val="both"/>
      </w:pPr>
      <w:r>
        <w:t xml:space="preserve">  val rateLimitByLimiterService: Gate[Unit] = linear("rate_limit_by_limiter_service")</w:t>
      </w:r>
    </w:p>
    <w:p>
      <w:pPr>
        <w:jc w:val="both"/>
      </w:pPr>
      <w:r>
        <w:t xml:space="preserve">  val rateLimitTweetCreationFailure: Gate[Unit] = linear("rate_limit_tweet_creation_failure")</w:t>
      </w:r>
    </w:p>
    <w:p>
      <w:pPr>
        <w:jc w:val="both"/>
      </w:pPr>
      <w:r>
        <w:t xml:space="preserve">  val replicateReadsToATLA: Gate[Unit] = linear("replicate_reads_to_atla")</w:t>
      </w:r>
    </w:p>
    <w:p>
      <w:pPr>
        <w:jc w:val="both"/>
      </w:pPr>
      <w:r>
        <w:t xml:space="preserve">  val replicateReadsToPDXA: Gate[Unit] = linear("replicate_reads_to_pdxa")</w:t>
      </w:r>
    </w:p>
    <w:p>
      <w:pPr>
        <w:jc w:val="both"/>
      </w:pPr>
      <w:r>
        <w:t xml:space="preserve">  val disableInviteViaMention: Gate[Unit] = linear("disable_invite_via_mention")</w:t>
      </w:r>
    </w:p>
    <w:p>
      <w:pPr>
        <w:jc w:val="both"/>
      </w:pPr>
      <w:r>
        <w:t xml:space="preserve">  val shedReadTrafficVoluntarily: Gate[Unit] = linear("shed_read_traffic_voluntarily")</w:t>
      </w:r>
    </w:p>
    <w:p>
      <w:pPr>
        <w:jc w:val="both"/>
      </w:pPr>
      <w:r>
        <w:t xml:space="preserve">  val preferForwardedServiceIdentifierForClientId: Gate[Unit] =</w:t>
      </w:r>
    </w:p>
    <w:p>
      <w:pPr>
        <w:jc w:val="both"/>
      </w:pPr>
      <w:r>
        <w:t xml:space="preserve">    linear("prefer_forwarded_service_identifier_for_client_id")</w:t>
      </w:r>
    </w:p>
    <w:p>
      <w:pPr>
        <w:jc w:val="both"/>
      </w:pPr>
      <w:r>
        <w:t xml:space="preserve">  val enableRemoveUnmentionedImplicitMentions: Gate[Unit] = linear(</w:t>
      </w:r>
    </w:p>
    <w:p>
      <w:pPr>
        <w:jc w:val="both"/>
      </w:pPr>
      <w:r>
        <w:t xml:space="preserve">    "enable_remove_unmentioned_implicit_mentions")</w:t>
      </w:r>
    </w:p>
    <w:p>
      <w:pPr>
        <w:jc w:val="both"/>
      </w:pPr>
      <w:r>
        <w:t xml:space="preserve">  val validateCardRefAttachmentAndroid: Gate[Unit] = linear("validate_card_ref_attachment_android")</w:t>
      </w:r>
    </w:p>
    <w:p>
      <w:pPr>
        <w:jc w:val="both"/>
      </w:pPr>
      <w:r>
        <w:t xml:space="preserve">  val validateCardRefAttachmentNonAndroid: Gate[Unit] = linear(</w:t>
      </w:r>
    </w:p>
    <w:p>
      <w:pPr>
        <w:jc w:val="both"/>
      </w:pPr>
      <w:r>
        <w:t xml:space="preserve">    "validate_card_ref_attachment_non_android")</w:t>
      </w:r>
    </w:p>
    <w:p>
      <w:pPr>
        <w:jc w:val="both"/>
      </w:pPr>
      <w:r>
        <w:t xml:space="preserve">  val tweetVisibilityLibraryEnableParityTest: Gate[Unit] = linear(</w:t>
      </w:r>
    </w:p>
    <w:p>
      <w:pPr>
        <w:jc w:val="both"/>
      </w:pPr>
      <w:r>
        <w:t xml:space="preserve">    "tweet_visibility_library_enable_parity_test")</w:t>
      </w:r>
    </w:p>
    <w:p>
      <w:pPr>
        <w:jc w:val="both"/>
      </w:pPr>
      <w:r>
        <w:t xml:space="preserve">  val enableVfFeatureHydrationInQuotedTweetVLShim: Gate[Unit] = linear(</w:t>
      </w:r>
    </w:p>
    <w:p>
      <w:pPr>
        <w:jc w:val="both"/>
      </w:pPr>
      <w:r>
        <w:t xml:space="preserve">    "enable_vf_feature_hydration_in_quoted_tweet_visibility_library_shim")</w:t>
      </w:r>
    </w:p>
    <w:p>
      <w:pPr>
        <w:jc w:val="both"/>
      </w:pPr>
      <w:r>
        <w:t xml:space="preserve">  val disablePromotedTweetEdit: Gate[Unit] = linear("disable_promoted_tweet_edit")</w:t>
      </w:r>
    </w:p>
    <w:p>
      <w:pPr>
        <w:jc w:val="both"/>
      </w:pPr>
      <w:r>
        <w:t xml:space="preserve">  val shouldMaterializeContainers: Gate[Unit] = linear("should_materialize_containers")</w:t>
      </w:r>
    </w:p>
    <w:p>
      <w:pPr>
        <w:jc w:val="both"/>
      </w:pPr>
      <w:r>
        <w:t xml:space="preserve">  val checkTwitterBlueSubscriptionForEdit: Gate[Unit] = linear(</w:t>
      </w:r>
    </w:p>
    <w:p>
      <w:pPr>
        <w:jc w:val="both"/>
      </w:pPr>
      <w:r>
        <w:t xml:space="preserve">    "check_twitter_blue_subscription_for_edit")</w:t>
      </w:r>
    </w:p>
    <w:p>
      <w:pPr>
        <w:jc w:val="both"/>
      </w:pPr>
      <w:r>
        <w:t xml:space="preserve">  val hydrateBookmarksCount: Gate[Long] = byId("hydrate_bookmarks_count")</w:t>
      </w:r>
    </w:p>
    <w:p>
      <w:pPr>
        <w:jc w:val="both"/>
      </w:pPr>
      <w:r>
        <w:t xml:space="preserve">  val hydrateBookmarksPerspective: Gate[Long] = byId("hydrate_bookmarks_perspective")</w:t>
      </w:r>
    </w:p>
    <w:p>
      <w:pPr>
        <w:jc w:val="both"/>
      </w:pPr>
      <w:r>
        <w:t xml:space="preserve">  val setEditTimeWindowToSixtyMinutes: Gate[Unit] = linear("set_edit_time_window_to_sixty_minutes")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