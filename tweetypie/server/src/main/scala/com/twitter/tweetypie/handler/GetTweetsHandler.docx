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com.twitter.container.thriftscala.MaterializeAsTweetRequest</w:t>
      </w:r>
    </w:p>
    <w:p>
      <w:pPr>
        <w:jc w:val="both"/>
      </w:pPr>
      <w:r>
        <w:t>import com.twitter.context.TestingSignalsContext</w:t>
      </w:r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com.twitter.servo.exception.thriftscala.ClientErrorCause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com.twitter.spam.rtf.thriftscala.FilteredReason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Handler for the `getTweets` endpoint.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GetTweetsHandler {</w:t>
      </w:r>
    </w:p>
    <w:p>
      <w:pPr>
        <w:jc w:val="both"/>
      </w:pPr>
      <w:r>
        <w:t xml:space="preserve">  type Type = FutureArrow[GetTweetsRequest, Seq[GetTweetResult]]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`TweetQuery.Include` instance with options set as the default base options</w:t>
      </w:r>
    </w:p>
    <w:p>
      <w:pPr>
        <w:jc w:val="both"/>
      </w:pPr>
      <w:r>
        <w:t xml:space="preserve">   * for the `getTweets`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BaseInclude: TweetQuery.Include =</w:t>
      </w:r>
    </w:p>
    <w:p>
      <w:pPr>
        <w:jc w:val="both"/>
      </w:pPr>
      <w:r>
        <w:t xml:space="preserve">    TweetQuery.Include(</w:t>
      </w:r>
    </w:p>
    <w:p>
      <w:pPr>
        <w:jc w:val="both"/>
      </w:pPr>
      <w:r>
        <w:t xml:space="preserve">      tweetFields = Set(</w:t>
      </w:r>
    </w:p>
    <w:p>
      <w:pPr>
        <w:jc w:val="both"/>
      </w:pPr>
      <w:r>
        <w:t xml:space="preserve">        Tweet.CoreDataField.id,</w:t>
      </w:r>
    </w:p>
    <w:p>
      <w:pPr>
        <w:jc w:val="both"/>
      </w:pPr>
      <w:r>
        <w:t xml:space="preserve">        Tweet.UrlsField.id,</w:t>
      </w:r>
    </w:p>
    <w:p>
      <w:pPr>
        <w:jc w:val="both"/>
      </w:pPr>
      <w:r>
        <w:t xml:space="preserve">        Tweet.MentionsField.id,</w:t>
      </w:r>
    </w:p>
    <w:p>
      <w:pPr>
        <w:jc w:val="both"/>
      </w:pPr>
      <w:r>
        <w:t xml:space="preserve">        Tweet.MediaField.id,</w:t>
      </w:r>
    </w:p>
    <w:p>
      <w:pPr>
        <w:jc w:val="both"/>
      </w:pPr>
      <w:r>
        <w:t xml:space="preserve">        Tweet.HashtagsField.id,</w:t>
      </w:r>
    </w:p>
    <w:p>
      <w:pPr>
        <w:jc w:val="both"/>
      </w:pPr>
      <w:r>
        <w:t xml:space="preserve">        Tweet.CashtagsField.id,</w:t>
      </w:r>
    </w:p>
    <w:p>
      <w:pPr>
        <w:jc w:val="both"/>
      </w:pPr>
      <w:r>
        <w:t xml:space="preserve">        Tweet.TakedownCountryCodesField.id,</w:t>
      </w:r>
    </w:p>
    <w:p>
      <w:pPr>
        <w:jc w:val="both"/>
      </w:pPr>
      <w:r>
        <w:t xml:space="preserve">        Tweet.TakedownReasonsField.id,</w:t>
      </w:r>
    </w:p>
    <w:p>
      <w:pPr>
        <w:jc w:val="both"/>
      </w:pPr>
      <w:r>
        <w:t xml:space="preserve">        Tweet.DeviceSourceField.id,</w:t>
      </w:r>
    </w:p>
    <w:p>
      <w:pPr>
        <w:jc w:val="both"/>
      </w:pPr>
      <w:r>
        <w:t xml:space="preserve">        Tweet.LanguageField.id,</w:t>
      </w:r>
    </w:p>
    <w:p>
      <w:pPr>
        <w:jc w:val="both"/>
      </w:pPr>
      <w:r>
        <w:t xml:space="preserve">        Tweet.ContributorField.id,</w:t>
      </w:r>
    </w:p>
    <w:p>
      <w:pPr>
        <w:jc w:val="both"/>
      </w:pPr>
      <w:r>
        <w:t xml:space="preserve">        Tweet.QuotedTweetField.id,</w:t>
      </w:r>
    </w:p>
    <w:p>
      <w:pPr>
        <w:jc w:val="both"/>
      </w:pPr>
      <w:r>
        <w:t xml:space="preserve">        Tweet.UnderlyingCreativesContainerIdField.id,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pastedMedia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tweetRepo: TweetResultRepository.Type,</w:t>
      </w:r>
    </w:p>
    <w:p>
      <w:pPr>
        <w:jc w:val="both"/>
      </w:pPr>
      <w:r>
        <w:t xml:space="preserve">    creativesContainerRepo: CreativesContainerMaterializationRepository.GetTweetType,</w:t>
      </w:r>
    </w:p>
    <w:p>
      <w:pPr>
        <w:jc w:val="both"/>
      </w:pPr>
      <w:r>
        <w:t xml:space="preserve">    deletedTweetVisibilityRepo: DeletedTweetVisibilityRepository.Type,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shouldMaterializeContainers: Gate[Unit]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FutureArrow[GetTweetsRequest, Seq[GetTweetResult]] { request =&gt;</w:t>
      </w:r>
    </w:p>
    <w:p>
      <w:pPr>
        <w:jc w:val="both"/>
      </w:pPr>
      <w:r>
        <w:t xml:space="preserve">      val requestOptions = request.options.getOrElse(GetTweetOptions())</w:t>
      </w:r>
    </w:p>
    <w:p>
      <w:pPr>
        <w:jc w:val="both"/>
      </w:pPr>
      <w:r/>
    </w:p>
    <w:p>
      <w:pPr>
        <w:jc w:val="both"/>
      </w:pPr>
      <w:r>
        <w:t xml:space="preserve">      val invalidAdditionalFields =</w:t>
      </w:r>
    </w:p>
    <w:p>
      <w:pPr>
        <w:jc w:val="both"/>
      </w:pPr>
      <w:r>
        <w:t xml:space="preserve">        requestOptions.additionalFieldIds.filter(!AdditionalFields.isAdditionalFieldId(_))</w:t>
      </w:r>
    </w:p>
    <w:p>
      <w:pPr>
        <w:jc w:val="both"/>
      </w:pPr>
      <w:r/>
    </w:p>
    <w:p>
      <w:pPr>
        <w:jc w:val="both"/>
      </w:pPr>
      <w:r>
        <w:t xml:space="preserve">      if (invalidAdditionalFields.nonEmpty) {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ClientError(</w:t>
      </w:r>
    </w:p>
    <w:p>
      <w:pPr>
        <w:jc w:val="both"/>
      </w:pPr>
      <w:r>
        <w:t xml:space="preserve">            ClientErrorCause.BadRequest,</w:t>
      </w:r>
    </w:p>
    <w:p>
      <w:pPr>
        <w:jc w:val="both"/>
      </w:pPr>
      <w:r>
        <w:t xml:space="preserve">            "Requested additional fields contain invalid field id " +</w:t>
      </w:r>
    </w:p>
    <w:p>
      <w:pPr>
        <w:jc w:val="both"/>
      </w:pPr>
      <w:r>
        <w:t xml:space="preserve">              s"${invalidAdditionalFields.mkString(", ")}. Additional fields ids must be greater than 100."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opts = toTweetQueryOptions(requestOptions)</w:t>
      </w:r>
    </w:p>
    <w:p>
      <w:pPr>
        <w:jc w:val="both"/>
      </w:pPr>
      <w:r>
        <w:t xml:space="preserve">        val measureRacyReads: TweetId =&gt; Unit = trackLossyReadsAfterWrite(</w:t>
      </w:r>
    </w:p>
    <w:p>
      <w:pPr>
        <w:jc w:val="both"/>
      </w:pPr>
      <w:r>
        <w:t xml:space="preserve">          stats.stat("racy_reads", "get_tweets"),</w:t>
      </w:r>
    </w:p>
    <w:p>
      <w:pPr>
        <w:jc w:val="both"/>
      </w:pPr>
      <w:r>
        <w:t xml:space="preserve">          Duration.fromSeconds(3)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Stitch.run(</w:t>
      </w:r>
    </w:p>
    <w:p>
      <w:pPr>
        <w:jc w:val="both"/>
      </w:pPr>
      <w:r>
        <w:t xml:space="preserve">          Stitch.traverse(request.tweetIds) { id =&gt;</w:t>
      </w:r>
    </w:p>
    <w:p>
      <w:pPr>
        <w:jc w:val="both"/>
      </w:pPr>
      <w:r>
        <w:t xml:space="preserve">            tweetRepo(id, opts).liftToTry</w:t>
      </w:r>
    </w:p>
    <w:p>
      <w:pPr>
        <w:jc w:val="both"/>
      </w:pPr>
      <w:r>
        <w:t xml:space="preserve">              .flatMap {</w:t>
      </w:r>
    </w:p>
    <w:p>
      <w:pPr>
        <w:jc w:val="both"/>
      </w:pPr>
      <w:r>
        <w:t xml:space="preserve">                case Throw(NotFound) =&gt;</w:t>
      </w:r>
    </w:p>
    <w:p>
      <w:pPr>
        <w:jc w:val="both"/>
      </w:pPr>
      <w:r>
        <w:t xml:space="preserve">                  measureRacyReads(id)</w:t>
      </w:r>
    </w:p>
    <w:p>
      <w:pPr>
        <w:jc w:val="both"/>
      </w:pPr>
      <w:r/>
    </w:p>
    <w:p>
      <w:pPr>
        <w:jc w:val="both"/>
      </w:pPr>
      <w:r>
        <w:t xml:space="preserve">                  Stitch.value(GetTweetResult(id, StatusState.NotFound))</w:t>
      </w:r>
    </w:p>
    <w:p>
      <w:pPr>
        <w:jc w:val="both"/>
      </w:pPr>
      <w:r>
        <w:t xml:space="preserve">                case Throw(ex) =&gt;</w:t>
      </w:r>
    </w:p>
    <w:p>
      <w:pPr>
        <w:jc w:val="both"/>
      </w:pPr>
      <w:r>
        <w:t xml:space="preserve">                  failureResult(deletedTweetVisibilityRepo, id, requestOptions, ex)</w:t>
      </w:r>
    </w:p>
    <w:p>
      <w:pPr>
        <w:jc w:val="both"/>
      </w:pPr>
      <w:r>
        <w:t xml:space="preserve">                case Return(r) =&gt;</w:t>
      </w:r>
    </w:p>
    <w:p>
      <w:pPr>
        <w:jc w:val="both"/>
      </w:pPr>
      <w:r>
        <w:t xml:space="preserve">                  toGetTweetResult(</w:t>
      </w:r>
    </w:p>
    <w:p>
      <w:pPr>
        <w:jc w:val="both"/>
      </w:pPr>
      <w:r>
        <w:t xml:space="preserve">                    deletedTweetVisibilityRepo,</w:t>
      </w:r>
    </w:p>
    <w:p>
      <w:pPr>
        <w:jc w:val="both"/>
      </w:pPr>
      <w:r>
        <w:t xml:space="preserve">                    creativesContainerRepo,</w:t>
      </w:r>
    </w:p>
    <w:p>
      <w:pPr>
        <w:jc w:val="both"/>
      </w:pPr>
      <w:r>
        <w:t xml:space="preserve">                    requestOptions,</w:t>
      </w:r>
    </w:p>
    <w:p>
      <w:pPr>
        <w:jc w:val="both"/>
      </w:pPr>
      <w:r>
        <w:t xml:space="preserve">                    tweetResult = r,</w:t>
      </w:r>
    </w:p>
    <w:p>
      <w:pPr>
        <w:jc w:val="both"/>
      </w:pPr>
      <w:r>
        <w:t xml:space="preserve">                    includeSourceTweet = requestOptions.includeSourceTweet,</w:t>
      </w:r>
    </w:p>
    <w:p>
      <w:pPr>
        <w:jc w:val="both"/>
      </w:pPr>
      <w:r>
        <w:t xml:space="preserve">                    includeQuotedTweet = requestOptions.includeQuotedTweet,</w:t>
      </w:r>
    </w:p>
    <w:p>
      <w:pPr>
        <w:jc w:val="both"/>
      </w:pPr>
      <w:r>
        <w:t xml:space="preserve">                    stats,</w:t>
      </w:r>
    </w:p>
    <w:p>
      <w:pPr>
        <w:jc w:val="both"/>
      </w:pPr>
      <w:r>
        <w:t xml:space="preserve">                    shouldMaterializeContainers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}.flatMap { getTweetResult =&gt;</w:t>
      </w:r>
    </w:p>
    <w:p>
      <w:pPr>
        <w:jc w:val="both"/>
      </w:pPr>
      <w:r>
        <w:t xml:space="preserve">                // check if tweet data is backed by creatives container and needs to be hydrated from creatives</w:t>
      </w:r>
    </w:p>
    <w:p>
      <w:pPr>
        <w:jc w:val="both"/>
      </w:pPr>
      <w:r>
        <w:t xml:space="preserve">                // container service.</w:t>
      </w:r>
    </w:p>
    <w:p>
      <w:pPr>
        <w:jc w:val="both"/>
      </w:pPr>
      <w:r>
        <w:t xml:space="preserve">                hydrateCreativeContainerBackedTweet(</w:t>
      </w:r>
    </w:p>
    <w:p>
      <w:pPr>
        <w:jc w:val="both"/>
      </w:pPr>
      <w:r>
        <w:t xml:space="preserve">                  getTweetResult,</w:t>
      </w:r>
    </w:p>
    <w:p>
      <w:pPr>
        <w:jc w:val="both"/>
      </w:pPr>
      <w:r>
        <w:t xml:space="preserve">                  requestOptions,</w:t>
      </w:r>
    </w:p>
    <w:p>
      <w:pPr>
        <w:jc w:val="both"/>
      </w:pPr>
      <w:r>
        <w:t xml:space="preserve">                  creativesContainerRepo,</w:t>
      </w:r>
    </w:p>
    <w:p>
      <w:pPr>
        <w:jc w:val="both"/>
      </w:pPr>
      <w:r>
        <w:t xml:space="preserve">                  stats,</w:t>
      </w:r>
    </w:p>
    <w:p>
      <w:pPr>
        <w:jc w:val="both"/>
      </w:pPr>
      <w:r>
        <w:t xml:space="preserve">                  shouldMaterializeContainers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toTweetQueryOptions(options: GetTweetOptions): TweetQuery.Options = {</w:t>
      </w:r>
    </w:p>
    <w:p>
      <w:pPr>
        <w:jc w:val="both"/>
      </w:pPr>
      <w:r>
        <w:t xml:space="preserve">    val shouldSkipCache = TestingSignalsContext().flatMap(_.simulateBackPressure).nonEmpty</w:t>
      </w:r>
    </w:p>
    <w:p>
      <w:pPr>
        <w:jc w:val="both"/>
      </w:pPr>
      <w:r>
        <w:t xml:space="preserve">    val cacheControl =</w:t>
      </w:r>
    </w:p>
    <w:p>
      <w:pPr>
        <w:jc w:val="both"/>
      </w:pPr>
      <w:r>
        <w:t xml:space="preserve">      if (shouldSkipCache) CacheControl.NoCache</w:t>
      </w:r>
    </w:p>
    <w:p>
      <w:pPr>
        <w:jc w:val="both"/>
      </w:pPr>
      <w:r>
        <w:t xml:space="preserve">      else if (options.doNotCache) CacheControl.ReadOnlyCache</w:t>
      </w:r>
    </w:p>
    <w:p>
      <w:pPr>
        <w:jc w:val="both"/>
      </w:pPr>
      <w:r>
        <w:t xml:space="preserve">      else CacheControl.ReadWriteCache</w:t>
      </w:r>
    </w:p>
    <w:p>
      <w:pPr>
        <w:jc w:val="both"/>
      </w:pPr>
      <w:r/>
    </w:p>
    <w:p>
      <w:pPr>
        <w:jc w:val="both"/>
      </w:pPr>
      <w:r>
        <w:t xml:space="preserve">    val countsFields = toCountsFields(options)</w:t>
      </w:r>
    </w:p>
    <w:p>
      <w:pPr>
        <w:jc w:val="both"/>
      </w:pPr>
      <w:r>
        <w:t xml:space="preserve">    val mediaFields = toMediaFields(options)</w:t>
      </w:r>
    </w:p>
    <w:p>
      <w:pPr>
        <w:jc w:val="both"/>
      </w:pPr>
      <w:r/>
    </w:p>
    <w:p>
      <w:pPr>
        <w:jc w:val="both"/>
      </w:pPr>
      <w:r>
        <w:t xml:space="preserve">    TweetQuery.Options(</w:t>
      </w:r>
    </w:p>
    <w:p>
      <w:pPr>
        <w:jc w:val="both"/>
      </w:pPr>
      <w:r>
        <w:t xml:space="preserve">      include = BaseInclude.also(</w:t>
      </w:r>
    </w:p>
    <w:p>
      <w:pPr>
        <w:jc w:val="both"/>
      </w:pPr>
      <w:r>
        <w:t xml:space="preserve">        tweetFields = toTweetFields(options, countsFields),</w:t>
      </w:r>
    </w:p>
    <w:p>
      <w:pPr>
        <w:jc w:val="both"/>
      </w:pPr>
      <w:r>
        <w:t xml:space="preserve">        countsFields = countsFields,</w:t>
      </w:r>
    </w:p>
    <w:p>
      <w:pPr>
        <w:jc w:val="both"/>
      </w:pPr>
      <w:r>
        <w:t xml:space="preserve">        mediaFields = mediaFields,</w:t>
      </w:r>
    </w:p>
    <w:p>
      <w:pPr>
        <w:jc w:val="both"/>
      </w:pPr>
      <w:r>
        <w:t xml:space="preserve">        quotedTweet = Some(options.includeQuotedTweet)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cacheControl = cacheControl,</w:t>
      </w:r>
    </w:p>
    <w:p>
      <w:pPr>
        <w:jc w:val="both"/>
      </w:pPr>
      <w:r>
        <w:t xml:space="preserve">      cardsPlatformKey = options.cardsPlatformKey,</w:t>
      </w:r>
    </w:p>
    <w:p>
      <w:pPr>
        <w:jc w:val="both"/>
      </w:pPr>
      <w:r>
        <w:t xml:space="preserve">      excludeReported = options.excludeReported,</w:t>
      </w:r>
    </w:p>
    <w:p>
      <w:pPr>
        <w:jc w:val="both"/>
      </w:pPr>
      <w:r>
        <w:t xml:space="preserve">      enforceVisibilityFiltering = !options.bypassVisibilityFiltering,</w:t>
      </w:r>
    </w:p>
    <w:p>
      <w:pPr>
        <w:jc w:val="both"/>
      </w:pPr>
      <w:r>
        <w:t xml:space="preserve">      safetyLevel = options.safetyLevel.getOrElse(SafetyLevel.FilterDefault),</w:t>
      </w:r>
    </w:p>
    <w:p>
      <w:pPr>
        <w:jc w:val="both"/>
      </w:pPr>
      <w:r>
        <w:t xml:space="preserve">      forUserId = options.forUserId,</w:t>
      </w:r>
    </w:p>
    <w:p>
      <w:pPr>
        <w:jc w:val="both"/>
      </w:pPr>
      <w:r>
        <w:t xml:space="preserve">      languageTag = options.languageTag,</w:t>
      </w:r>
    </w:p>
    <w:p>
      <w:pPr>
        <w:jc w:val="both"/>
      </w:pPr>
      <w:r>
        <w:t xml:space="preserve">      extensionsArgs = options.extensionsArgs,</w:t>
      </w:r>
    </w:p>
    <w:p>
      <w:pPr>
        <w:jc w:val="both"/>
      </w:pPr>
      <w:r>
        <w:t xml:space="preserve">      forExternalConsumption = true,</w:t>
      </w:r>
    </w:p>
    <w:p>
      <w:pPr>
        <w:jc w:val="both"/>
      </w:pPr>
      <w:r>
        <w:t xml:space="preserve">      simpleQuotedTweet = options.simpleQuotedTweet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toTweetFields(opts: GetTweetOptions, countsFields: Set[FieldId]): Set[FieldId] = {</w:t>
      </w:r>
    </w:p>
    <w:p>
      <w:pPr>
        <w:jc w:val="both"/>
      </w:pPr>
      <w:r>
        <w:t xml:space="preserve">    val bldr = Set.newBuilder[FieldId]</w:t>
      </w:r>
    </w:p>
    <w:p>
      <w:pPr>
        <w:jc w:val="both"/>
      </w:pPr>
      <w:r/>
    </w:p>
    <w:p>
      <w:pPr>
        <w:jc w:val="both"/>
      </w:pPr>
      <w:r>
        <w:t xml:space="preserve">    bldr ++= opts.additionalFieldIds</w:t>
      </w:r>
    </w:p>
    <w:p>
      <w:pPr>
        <w:jc w:val="both"/>
      </w:pPr>
      <w:r/>
    </w:p>
    <w:p>
      <w:pPr>
        <w:jc w:val="both"/>
      </w:pPr>
      <w:r>
        <w:t xml:space="preserve">    if (opts.includePlaces) bldr += Tweet.PlaceField.id</w:t>
      </w:r>
    </w:p>
    <w:p>
      <w:pPr>
        <w:jc w:val="both"/>
      </w:pPr>
      <w:r>
        <w:t xml:space="preserve">    if (opts.forUserId.nonEmpty) {</w:t>
      </w:r>
    </w:p>
    <w:p>
      <w:pPr>
        <w:jc w:val="both"/>
      </w:pPr>
      <w:r>
        <w:t xml:space="preserve">      if (opts.includePerspectivals) bldr += Tweet.PerspectiveField.id</w:t>
      </w:r>
    </w:p>
    <w:p>
      <w:pPr>
        <w:jc w:val="both"/>
      </w:pPr>
      <w:r>
        <w:t xml:space="preserve">      if (opts.includeConversationMuted) bldr += Tweet.ConversationMutedField.id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(opts.includeCards &amp;&amp; opts.cardsPlatformKey.isEmpty) bldr += Tweet.CardsField.id</w:t>
      </w:r>
    </w:p>
    <w:p>
      <w:pPr>
        <w:jc w:val="both"/>
      </w:pPr>
      <w:r>
        <w:t xml:space="preserve">    if (opts.includeCards &amp;&amp; opts.cardsPlatformKey.nonEmpty) bldr += Tweet.Card2Field.id</w:t>
      </w:r>
    </w:p>
    <w:p>
      <w:pPr>
        <w:jc w:val="both"/>
      </w:pPr>
      <w:r>
        <w:t xml:space="preserve">    if (opts.includeProfileGeoEnrichment) bldr += Tweet.ProfileGeoEnrichmentField.id</w:t>
      </w:r>
    </w:p>
    <w:p>
      <w:pPr>
        <w:jc w:val="both"/>
      </w:pPr>
      <w:r/>
    </w:p>
    <w:p>
      <w:pPr>
        <w:jc w:val="both"/>
      </w:pPr>
      <w:r>
        <w:t xml:space="preserve">    if (countsFields.nonEmpty) bldr += Tweet.CountsField.id</w:t>
      </w:r>
    </w:p>
    <w:p>
      <w:pPr>
        <w:jc w:val="both"/>
      </w:pPr>
      <w:r/>
    </w:p>
    <w:p>
      <w:pPr>
        <w:jc w:val="both"/>
      </w:pPr>
      <w:r>
        <w:t xml:space="preserve">    if (opts.includeCardUri) bldr += Tweet.CardReferenceField.id</w:t>
      </w:r>
    </w:p>
    <w:p>
      <w:pPr>
        <w:jc w:val="both"/>
      </w:pPr>
      <w:r/>
    </w:p>
    <w:p>
      <w:pPr>
        <w:jc w:val="both"/>
      </w:pPr>
      <w:r>
        <w:t xml:space="preserve">    bldr.result()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toCountsFields(opts: GetTweetOptions): Set[FieldId] = {</w:t>
      </w:r>
    </w:p>
    <w:p>
      <w:pPr>
        <w:jc w:val="both"/>
      </w:pPr>
      <w:r>
        <w:t xml:space="preserve">    val bldr = Set.newBuilder[FieldId]</w:t>
      </w:r>
    </w:p>
    <w:p>
      <w:pPr>
        <w:jc w:val="both"/>
      </w:pPr>
      <w:r/>
    </w:p>
    <w:p>
      <w:pPr>
        <w:jc w:val="both"/>
      </w:pPr>
      <w:r>
        <w:t xml:space="preserve">    if (opts.includeRetweetCount) bldr += StatusCounts.RetweetCountField.id</w:t>
      </w:r>
    </w:p>
    <w:p>
      <w:pPr>
        <w:jc w:val="both"/>
      </w:pPr>
      <w:r>
        <w:t xml:space="preserve">    if (opts.includeReplyCount) bldr += StatusCounts.ReplyCountField.id</w:t>
      </w:r>
    </w:p>
    <w:p>
      <w:pPr>
        <w:jc w:val="both"/>
      </w:pPr>
      <w:r>
        <w:t xml:space="preserve">    if (opts.includeFavoriteCount) bldr += StatusCounts.FavoriteCountField.id</w:t>
      </w:r>
    </w:p>
    <w:p>
      <w:pPr>
        <w:jc w:val="both"/>
      </w:pPr>
      <w:r>
        <w:t xml:space="preserve">    if (opts.includeQuoteCount) bldr += StatusCounts.QuoteCountField.id</w:t>
      </w:r>
    </w:p>
    <w:p>
      <w:pPr>
        <w:jc w:val="both"/>
      </w:pPr>
      <w:r/>
    </w:p>
    <w:p>
      <w:pPr>
        <w:jc w:val="both"/>
      </w:pPr>
      <w:r>
        <w:t xml:space="preserve">    bldr.result()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toMediaFields(opts: GetTweetOptions): Set[FieldId] = {</w:t>
      </w:r>
    </w:p>
    <w:p>
      <w:pPr>
        <w:jc w:val="both"/>
      </w:pPr>
      <w:r>
        <w:t xml:space="preserve">    if (opts.includeMediaAdditionalMetadata)</w:t>
      </w:r>
    </w:p>
    <w:p>
      <w:pPr>
        <w:jc w:val="both"/>
      </w:pPr>
      <w:r>
        <w:t xml:space="preserve">      Set(MediaEntity.AdditionalMetadataField.id)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Set.empty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`TweetResult` into a `GetTweetResult`.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toGetTweetResult(</w:t>
      </w:r>
    </w:p>
    <w:p>
      <w:pPr>
        <w:jc w:val="both"/>
      </w:pPr>
      <w:r>
        <w:t xml:space="preserve">    deletedTweetVisibilityRepo: DeletedTweetVisibilityRepository.Type,</w:t>
      </w:r>
    </w:p>
    <w:p>
      <w:pPr>
        <w:jc w:val="both"/>
      </w:pPr>
      <w:r>
        <w:t xml:space="preserve">    creativesContainerRepo: CreativesContainerMaterializationRepository.GetTweetType,</w:t>
      </w:r>
    </w:p>
    <w:p>
      <w:pPr>
        <w:jc w:val="both"/>
      </w:pPr>
      <w:r>
        <w:t xml:space="preserve">    options: GetTweetOptions,</w:t>
      </w:r>
    </w:p>
    <w:p>
      <w:pPr>
        <w:jc w:val="both"/>
      </w:pPr>
      <w:r>
        <w:t xml:space="preserve">    tweetResult: TweetResult,</w:t>
      </w:r>
    </w:p>
    <w:p>
      <w:pPr>
        <w:jc w:val="both"/>
      </w:pPr>
      <w:r>
        <w:t xml:space="preserve">    includeSourceTweet: Boolean,</w:t>
      </w:r>
    </w:p>
    <w:p>
      <w:pPr>
        <w:jc w:val="both"/>
      </w:pPr>
      <w:r>
        <w:t xml:space="preserve">    includeQuotedTweet: Boolean,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shouldMaterializeContainers: Gate[Unit]</w:t>
      </w:r>
    </w:p>
    <w:p>
      <w:pPr>
        <w:jc w:val="both"/>
      </w:pPr>
      <w:r>
        <w:t xml:space="preserve">  ): Stitch[GetTweetResult] = {</w:t>
      </w:r>
    </w:p>
    <w:p>
      <w:pPr>
        <w:jc w:val="both"/>
      </w:pPr>
      <w:r>
        <w:t xml:space="preserve">    val tweetData = tweetResult.value</w:t>
      </w:r>
    </w:p>
    <w:p>
      <w:pPr>
        <w:jc w:val="both"/>
      </w:pPr>
      <w:r/>
    </w:p>
    <w:p>
      <w:pPr>
        <w:jc w:val="both"/>
      </w:pPr>
      <w:r>
        <w:t xml:space="preserve">    // only include missing fields if non empty</w:t>
      </w:r>
    </w:p>
    <w:p>
      <w:pPr>
        <w:jc w:val="both"/>
      </w:pPr>
      <w:r>
        <w:t xml:space="preserve">    def asMissingFields(set: Set[FieldByPath]): Option[Set[FieldByPath]] =</w:t>
      </w:r>
    </w:p>
    <w:p>
      <w:pPr>
        <w:jc w:val="both"/>
      </w:pPr>
      <w:r>
        <w:t xml:space="preserve">      if (set.isEmpty) None else Some(set)</w:t>
      </w:r>
    </w:p>
    <w:p>
      <w:pPr>
        <w:jc w:val="both"/>
      </w:pPr>
      <w:r/>
    </w:p>
    <w:p>
      <w:pPr>
        <w:jc w:val="both"/>
      </w:pPr>
      <w:r>
        <w:t xml:space="preserve">    val missingFields = asMissingFields(tweetResult.state.failedFields)</w:t>
      </w:r>
    </w:p>
    <w:p>
      <w:pPr>
        <w:jc w:val="both"/>
      </w:pPr>
      <w:r/>
    </w:p>
    <w:p>
      <w:pPr>
        <w:jc w:val="both"/>
      </w:pPr>
      <w:r>
        <w:t xml:space="preserve">    val sourceTweetResult =</w:t>
      </w:r>
    </w:p>
    <w:p>
      <w:pPr>
        <w:jc w:val="both"/>
      </w:pPr>
      <w:r>
        <w:t xml:space="preserve">      tweetData.sourceTweetResult</w:t>
      </w:r>
    </w:p>
    <w:p>
      <w:pPr>
        <w:jc w:val="both"/>
      </w:pPr>
      <w:r>
        <w:t xml:space="preserve">        .filter(_ =&gt; includeSourceTweet)</w:t>
      </w:r>
    </w:p>
    <w:p>
      <w:pPr>
        <w:jc w:val="both"/>
      </w:pPr>
      <w:r/>
    </w:p>
    <w:p>
      <w:pPr>
        <w:jc w:val="both"/>
      </w:pPr>
      <w:r>
        <w:t xml:space="preserve">    val sourceTweetData = tweetData.sourceTweetResult</w:t>
      </w:r>
    </w:p>
    <w:p>
      <w:pPr>
        <w:jc w:val="both"/>
      </w:pPr>
      <w:r>
        <w:t xml:space="preserve">      .getOrElse(tweetResult)</w:t>
      </w:r>
    </w:p>
    <w:p>
      <w:pPr>
        <w:jc w:val="both"/>
      </w:pPr>
      <w:r>
        <w:t xml:space="preserve">      .value</w:t>
      </w:r>
    </w:p>
    <w:p>
      <w:pPr>
        <w:jc w:val="both"/>
      </w:pPr>
      <w:r>
        <w:t xml:space="preserve">    val quotedTweetResult: Option[QuotedTweetResult] = sourceTweetData.quotedTweetResult</w:t>
      </w:r>
    </w:p>
    <w:p>
      <w:pPr>
        <w:jc w:val="both"/>
      </w:pPr>
      <w:r>
        <w:t xml:space="preserve">      .filter(_ =&gt; includeQuotedTweet)</w:t>
      </w:r>
    </w:p>
    <w:p>
      <w:pPr>
        <w:jc w:val="both"/>
      </w:pPr>
      <w:r/>
    </w:p>
    <w:p>
      <w:pPr>
        <w:jc w:val="both"/>
      </w:pPr>
      <w:r>
        <w:t xml:space="preserve">    val qtFilteredReasonStitch =</w:t>
      </w:r>
    </w:p>
    <w:p>
      <w:pPr>
        <w:jc w:val="both"/>
      </w:pPr>
      <w:r>
        <w:t xml:space="preserve">      ((sourceTweetData.tweet.quotedTweet, quotedTweetResult) match {</w:t>
      </w:r>
    </w:p>
    <w:p>
      <w:pPr>
        <w:jc w:val="both"/>
      </w:pPr>
      <w:r>
        <w:t xml:space="preserve">        case (Some(quotedTweet), Some(QuotedTweetResult.Filtered(filteredState))) =&gt;</w:t>
      </w:r>
    </w:p>
    <w:p>
      <w:pPr>
        <w:jc w:val="both"/>
      </w:pPr>
      <w:r>
        <w:t xml:space="preserve">          deletedTweetVisibilityRepo(</w:t>
      </w:r>
    </w:p>
    <w:p>
      <w:pPr>
        <w:jc w:val="both"/>
      </w:pPr>
      <w:r>
        <w:t xml:space="preserve">            DeletedTweetVisibilityRepository.VisibilityRequest(</w:t>
      </w:r>
    </w:p>
    <w:p>
      <w:pPr>
        <w:jc w:val="both"/>
      </w:pPr>
      <w:r>
        <w:t xml:space="preserve">              filteredState,</w:t>
      </w:r>
    </w:p>
    <w:p>
      <w:pPr>
        <w:jc w:val="both"/>
      </w:pPr>
      <w:r>
        <w:t xml:space="preserve">              quotedTweet.tweetId,</w:t>
      </w:r>
    </w:p>
    <w:p>
      <w:pPr>
        <w:jc w:val="both"/>
      </w:pPr>
      <w:r>
        <w:t xml:space="preserve">              options.safetyLevel,</w:t>
      </w:r>
    </w:p>
    <w:p>
      <w:pPr>
        <w:jc w:val="both"/>
      </w:pPr>
      <w:r>
        <w:t xml:space="preserve">              options.forUserId,</w:t>
      </w:r>
    </w:p>
    <w:p>
      <w:pPr>
        <w:jc w:val="both"/>
      </w:pPr>
      <w:r>
        <w:t xml:space="preserve">              isInnerQuotedTweet = true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 Stitch.None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//Use quotedTweetResult filtered reason when VF filtered reason is not present</w:t>
      </w:r>
    </w:p>
    <w:p>
      <w:pPr>
        <w:jc w:val="both"/>
      </w:pPr>
      <w:r>
        <w:t xml:space="preserve">        .map(fsOpt =&gt; fsOpt.orElse(quotedTweetResult.flatMap(_.filteredReason)))</w:t>
      </w:r>
    </w:p>
    <w:p>
      <w:pPr>
        <w:jc w:val="both"/>
      </w:pPr>
      <w:r/>
    </w:p>
    <w:p>
      <w:pPr>
        <w:jc w:val="both"/>
      </w:pPr>
      <w:r>
        <w:t xml:space="preserve">    val suppress = tweetData.suppress.orElse(tweetData.sourceTweetResult.flatMap(_.value.suppress))</w:t>
      </w:r>
    </w:p>
    <w:p>
      <w:pPr>
        <w:jc w:val="both"/>
      </w:pPr>
      <w:r/>
    </w:p>
    <w:p>
      <w:pPr>
        <w:jc w:val="both"/>
      </w:pPr>
      <w:r>
        <w:t xml:space="preserve">    val quotedTweetStitch: Stitch[Option[Tweet]] =</w:t>
      </w:r>
    </w:p>
    <w:p>
      <w:pPr>
        <w:jc w:val="both"/>
      </w:pPr>
      <w:r>
        <w:t xml:space="preserve">      quotedTweetResult match {</w:t>
      </w:r>
    </w:p>
    <w:p>
      <w:pPr>
        <w:jc w:val="both"/>
      </w:pPr>
      <w:r>
        <w:t xml:space="preserve">        // check if quote tweet is backed by creatives container and needs to be hydrated from creatives</w:t>
      </w:r>
    </w:p>
    <w:p>
      <w:pPr>
        <w:jc w:val="both"/>
      </w:pPr>
      <w:r>
        <w:t xml:space="preserve">        // container service. detail see go/creatives-containers-tdd</w:t>
      </w:r>
    </w:p>
    <w:p>
      <w:pPr>
        <w:jc w:val="both"/>
      </w:pPr>
      <w:r>
        <w:t xml:space="preserve">        case Some(QuotedTweetResult.Found(tweetResult)) =&gt;</w:t>
      </w:r>
    </w:p>
    <w:p>
      <w:pPr>
        <w:jc w:val="both"/>
      </w:pPr>
      <w:r>
        <w:t xml:space="preserve">          hydrateCreativeContainerBackedTweet(</w:t>
      </w:r>
    </w:p>
    <w:p>
      <w:pPr>
        <w:jc w:val="both"/>
      </w:pPr>
      <w:r>
        <w:t xml:space="preserve">            originalGetTweetResult = GetTweetResult(</w:t>
      </w:r>
    </w:p>
    <w:p>
      <w:pPr>
        <w:jc w:val="both"/>
      </w:pPr>
      <w:r>
        <w:t xml:space="preserve">              tweetId = tweetResult.value.tweet.id,</w:t>
      </w:r>
    </w:p>
    <w:p>
      <w:pPr>
        <w:jc w:val="both"/>
      </w:pPr>
      <w:r>
        <w:t xml:space="preserve">              tweetState = StatusState.Found,</w:t>
      </w:r>
    </w:p>
    <w:p>
      <w:pPr>
        <w:jc w:val="both"/>
      </w:pPr>
      <w:r>
        <w:t xml:space="preserve">              tweet = Some(tweetResult.value.tweet)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getTweetRequestOptions = options,</w:t>
      </w:r>
    </w:p>
    <w:p>
      <w:pPr>
        <w:jc w:val="both"/>
      </w:pPr>
      <w:r>
        <w:t xml:space="preserve">            creativesContainerRepo = creativesContainerRepo,</w:t>
      </w:r>
    </w:p>
    <w:p>
      <w:pPr>
        <w:jc w:val="both"/>
      </w:pPr>
      <w:r>
        <w:t xml:space="preserve">            stats = stats,</w:t>
      </w:r>
    </w:p>
    <w:p>
      <w:pPr>
        <w:jc w:val="both"/>
      </w:pPr>
      <w:r>
        <w:t xml:space="preserve">            shouldMaterializeContainers</w:t>
      </w:r>
    </w:p>
    <w:p>
      <w:pPr>
        <w:jc w:val="both"/>
      </w:pPr>
      <w:r>
        <w:t xml:space="preserve">          ).map(_.tweet)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Stitch.value(</w:t>
      </w:r>
    </w:p>
    <w:p>
      <w:pPr>
        <w:jc w:val="both"/>
      </w:pPr>
      <w:r>
        <w:t xml:space="preserve">            quotedTweetResult</w:t>
      </w:r>
    </w:p>
    <w:p>
      <w:pPr>
        <w:jc w:val="both"/>
      </w:pPr>
      <w:r>
        <w:t xml:space="preserve">              .flatMap(_.toOption)</w:t>
      </w:r>
    </w:p>
    <w:p>
      <w:pPr>
        <w:jc w:val="both"/>
      </w:pPr>
      <w:r>
        <w:t xml:space="preserve">              .map(_.value.tweet)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Stitch.join(qtFilteredReasonStitch, quotedTweetStitch).map {</w:t>
      </w:r>
    </w:p>
    <w:p>
      <w:pPr>
        <w:jc w:val="both"/>
      </w:pPr>
      <w:r>
        <w:t xml:space="preserve">      case (qtFilteredReason, quotedTweet) =&gt;</w:t>
      </w:r>
    </w:p>
    <w:p>
      <w:pPr>
        <w:jc w:val="both"/>
      </w:pPr>
      <w:r>
        <w:t xml:space="preserve">        GetTweetResult(</w:t>
      </w:r>
    </w:p>
    <w:p>
      <w:pPr>
        <w:jc w:val="both"/>
      </w:pPr>
      <w:r>
        <w:t xml:space="preserve">          tweetId = tweetData.tweet.id,</w:t>
      </w:r>
    </w:p>
    <w:p>
      <w:pPr>
        <w:jc w:val="both"/>
      </w:pPr>
      <w:r>
        <w:t xml:space="preserve">          tweetState =</w:t>
      </w:r>
    </w:p>
    <w:p>
      <w:pPr>
        <w:jc w:val="both"/>
      </w:pPr>
      <w:r>
        <w:t xml:space="preserve">            if (suppress.nonEmpty) StatusState.Suppress</w:t>
      </w:r>
    </w:p>
    <w:p>
      <w:pPr>
        <w:jc w:val="both"/>
      </w:pPr>
      <w:r>
        <w:t xml:space="preserve">            else if (missingFields.nonEmpty) StatusState.Partial</w:t>
      </w:r>
    </w:p>
    <w:p>
      <w:pPr>
        <w:jc w:val="both"/>
      </w:pPr>
      <w:r>
        <w:t xml:space="preserve">            else StatusState.Found,</w:t>
      </w:r>
    </w:p>
    <w:p>
      <w:pPr>
        <w:jc w:val="both"/>
      </w:pPr>
      <w:r>
        <w:t xml:space="preserve">          tweet = Some(tweetData.tweet),</w:t>
      </w:r>
    </w:p>
    <w:p>
      <w:pPr>
        <w:jc w:val="both"/>
      </w:pPr>
      <w:r>
        <w:t xml:space="preserve">          missingFields = missingFields,</w:t>
      </w:r>
    </w:p>
    <w:p>
      <w:pPr>
        <w:jc w:val="both"/>
      </w:pPr>
      <w:r>
        <w:t xml:space="preserve">          filteredReason = suppress.map(_.filteredReason),</w:t>
      </w:r>
    </w:p>
    <w:p>
      <w:pPr>
        <w:jc w:val="both"/>
      </w:pPr>
      <w:r>
        <w:t xml:space="preserve">          sourceTweet = sourceTweetResult.map(_.value.tweet),</w:t>
      </w:r>
    </w:p>
    <w:p>
      <w:pPr>
        <w:jc w:val="both"/>
      </w:pPr>
      <w:r>
        <w:t xml:space="preserve">          sourceTweetMissingFields = sourceTweetResult</w:t>
      </w:r>
    </w:p>
    <w:p>
      <w:pPr>
        <w:jc w:val="both"/>
      </w:pPr>
      <w:r>
        <w:t xml:space="preserve">            .map(_.state.failedFields)</w:t>
      </w:r>
    </w:p>
    <w:p>
      <w:pPr>
        <w:jc w:val="both"/>
      </w:pPr>
      <w:r>
        <w:t xml:space="preserve">            .flatMap(asMissingFields),</w:t>
      </w:r>
    </w:p>
    <w:p>
      <w:pPr>
        <w:jc w:val="both"/>
      </w:pPr>
      <w:r>
        <w:t xml:space="preserve">          quotedTweet = quotedTweet,</w:t>
      </w:r>
    </w:p>
    <w:p>
      <w:pPr>
        <w:jc w:val="both"/>
      </w:pPr>
      <w:r>
        <w:t xml:space="preserve">          quotedTweetMissingFields = quotedTweetResult</w:t>
      </w:r>
    </w:p>
    <w:p>
      <w:pPr>
        <w:jc w:val="both"/>
      </w:pPr>
      <w:r>
        <w:t xml:space="preserve">            .flatMap(_.toOption)</w:t>
      </w:r>
    </w:p>
    <w:p>
      <w:pPr>
        <w:jc w:val="both"/>
      </w:pPr>
      <w:r>
        <w:t xml:space="preserve">            .map(_.state.failedFields)</w:t>
      </w:r>
    </w:p>
    <w:p>
      <w:pPr>
        <w:jc w:val="both"/>
      </w:pPr>
      <w:r>
        <w:t xml:space="preserve">            .flatMap(asMissingFields),</w:t>
      </w:r>
    </w:p>
    <w:p>
      <w:pPr>
        <w:jc w:val="both"/>
      </w:pPr>
      <w:r>
        <w:t xml:space="preserve">          quotedTweetFilteredReason = qtFilteredReason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AuthorAccountIsInactive = FilteredReason.AuthorAccountIsInactive(true)</w:t>
      </w:r>
    </w:p>
    <w:p>
      <w:pPr>
        <w:jc w:val="both"/>
      </w:pPr>
      <w:r/>
    </w:p>
    <w:p>
      <w:pPr>
        <w:jc w:val="both"/>
      </w:pPr>
      <w:r>
        <w:t xml:space="preserve">  def failureResult(</w:t>
      </w:r>
    </w:p>
    <w:p>
      <w:pPr>
        <w:jc w:val="both"/>
      </w:pPr>
      <w:r>
        <w:t xml:space="preserve">    deletedTweetVisibilityRepo: DeletedTweetVisibilityRepository.Type,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options: GetTweetOptions,</w:t>
      </w:r>
    </w:p>
    <w:p>
      <w:pPr>
        <w:jc w:val="both"/>
      </w:pPr>
      <w:r>
        <w:t xml:space="preserve">    ex: Throwable</w:t>
      </w:r>
    </w:p>
    <w:p>
      <w:pPr>
        <w:jc w:val="both"/>
      </w:pPr>
      <w:r>
        <w:t xml:space="preserve">  ): Stitch[GetTweetResult] = {</w:t>
      </w:r>
    </w:p>
    <w:p>
      <w:pPr>
        <w:jc w:val="both"/>
      </w:pPr>
      <w:r>
        <w:t xml:space="preserve">    def deletedState(deleted: Boolean, statusState: StatusState) =</w:t>
      </w:r>
    </w:p>
    <w:p>
      <w:pPr>
        <w:jc w:val="both"/>
      </w:pPr>
      <w:r>
        <w:t xml:space="preserve">      if (deleted &amp;&amp; options.enableDeletedState) {</w:t>
      </w:r>
    </w:p>
    <w:p>
      <w:pPr>
        <w:jc w:val="both"/>
      </w:pPr>
      <w:r>
        <w:t xml:space="preserve">        statusState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StatusState.NotFound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ex match {</w:t>
      </w:r>
    </w:p>
    <w:p>
      <w:pPr>
        <w:jc w:val="both"/>
      </w:pPr>
      <w:r>
        <w:t xml:space="preserve">      case FilteredState.Unavailable.Author.Deactivated =&gt;</w:t>
      </w:r>
    </w:p>
    <w:p>
      <w:pPr>
        <w:jc w:val="both"/>
      </w:pPr>
      <w:r>
        <w:t xml:space="preserve">        Stitch.value(GetTweetResult(tweetId, StatusState.DeactivatedUser))</w:t>
      </w:r>
    </w:p>
    <w:p>
      <w:pPr>
        <w:jc w:val="both"/>
      </w:pPr>
      <w:r>
        <w:t xml:space="preserve">      case FilteredState.Unavailable.Author.NotFound =&gt;</w:t>
      </w:r>
    </w:p>
    <w:p>
      <w:pPr>
        <w:jc w:val="both"/>
      </w:pPr>
      <w:r>
        <w:t xml:space="preserve">        Stitch.value(GetTweetResult(tweetId, StatusState.NotFound))</w:t>
      </w:r>
    </w:p>
    <w:p>
      <w:pPr>
        <w:jc w:val="both"/>
      </w:pPr>
      <w:r>
        <w:t xml:space="preserve">      case FilteredState.Unavailable.Author.Offboarded =&gt;</w:t>
      </w:r>
    </w:p>
    <w:p>
      <w:pPr>
        <w:jc w:val="both"/>
      </w:pPr>
      <w:r>
        <w:t xml:space="preserve">        Stitch.value(</w:t>
      </w:r>
    </w:p>
    <w:p>
      <w:pPr>
        <w:jc w:val="both"/>
      </w:pPr>
      <w:r>
        <w:t xml:space="preserve">          GetTweetResult(tweetId, StatusState.Drop, filteredReason = Some(AuthorAccountIsInactive)))</w:t>
      </w:r>
    </w:p>
    <w:p>
      <w:pPr>
        <w:jc w:val="both"/>
      </w:pPr>
      <w:r>
        <w:t xml:space="preserve">      case FilteredState.Unavailable.Author.Suspended =&gt;</w:t>
      </w:r>
    </w:p>
    <w:p>
      <w:pPr>
        <w:jc w:val="both"/>
      </w:pPr>
      <w:r>
        <w:t xml:space="preserve">        Stitch.value(GetTweetResult(tweetId, StatusState.SuspendedUser))</w:t>
      </w:r>
    </w:p>
    <w:p>
      <w:pPr>
        <w:jc w:val="both"/>
      </w:pPr>
      <w:r>
        <w:t xml:space="preserve">      case FilteredState.Unavailable.Author.Protected =&gt;</w:t>
      </w:r>
    </w:p>
    <w:p>
      <w:pPr>
        <w:jc w:val="both"/>
      </w:pPr>
      <w:r>
        <w:t xml:space="preserve">        Stitch.value(GetTweetResult(tweetId, StatusState.ProtectedUser))</w:t>
      </w:r>
    </w:p>
    <w:p>
      <w:pPr>
        <w:jc w:val="both"/>
      </w:pPr>
      <w:r>
        <w:t xml:space="preserve">      case FilteredState.Unavailable.Author.Unsafe =&gt;</w:t>
      </w:r>
    </w:p>
    <w:p>
      <w:pPr>
        <w:jc w:val="both"/>
      </w:pPr>
      <w:r>
        <w:t xml:space="preserve">        Stitch.value(GetTweetResult(tweetId, StatusState.Drop))</w:t>
      </w:r>
    </w:p>
    <w:p>
      <w:pPr>
        <w:jc w:val="both"/>
      </w:pPr>
      <w:r>
        <w:t xml:space="preserve">      //Handle delete state with optional FilteredReason</w:t>
      </w:r>
    </w:p>
    <w:p>
      <w:pPr>
        <w:jc w:val="both"/>
      </w:pPr>
      <w:r>
        <w:t xml:space="preserve">      case FilteredState.Unavailable.TweetDeleted =&gt;</w:t>
      </w:r>
    </w:p>
    <w:p>
      <w:pPr>
        <w:jc w:val="both"/>
      </w:pPr>
      <w:r>
        <w:t xml:space="preserve">        deletedTweetVisibilityRepo(</w:t>
      </w:r>
    </w:p>
    <w:p>
      <w:pPr>
        <w:jc w:val="both"/>
      </w:pPr>
      <w:r>
        <w:t xml:space="preserve">          DeletedTweetVisibilityRepository.VisibilityRequest(</w:t>
      </w:r>
    </w:p>
    <w:p>
      <w:pPr>
        <w:jc w:val="both"/>
      </w:pPr>
      <w:r>
        <w:t xml:space="preserve">            ex,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options.safetyLevel,</w:t>
      </w:r>
    </w:p>
    <w:p>
      <w:pPr>
        <w:jc w:val="both"/>
      </w:pPr>
      <w:r>
        <w:t xml:space="preserve">            options.forUserId,</w:t>
      </w:r>
    </w:p>
    <w:p>
      <w:pPr>
        <w:jc w:val="both"/>
      </w:pPr>
      <w:r>
        <w:t xml:space="preserve">            isInnerQuotedTweet = false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).map(filteredReasonOpt =&gt; {</w:t>
      </w:r>
    </w:p>
    <w:p>
      <w:pPr>
        <w:jc w:val="both"/>
      </w:pPr>
      <w:r>
        <w:t xml:space="preserve">          val deleteState = deletedState(deleted = true, StatusState.Deleted)</w:t>
      </w:r>
    </w:p>
    <w:p>
      <w:pPr>
        <w:jc w:val="both"/>
      </w:pPr>
      <w:r>
        <w:t xml:space="preserve">          GetTweetResult(tweetId, deleteState, filteredReason = filteredReasonOpt)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  case FilteredState.Unavailable.BounceDeleted =&gt;</w:t>
      </w:r>
    </w:p>
    <w:p>
      <w:pPr>
        <w:jc w:val="both"/>
      </w:pPr>
      <w:r>
        <w:t xml:space="preserve">        deletedTweetVisibilityRepo(</w:t>
      </w:r>
    </w:p>
    <w:p>
      <w:pPr>
        <w:jc w:val="both"/>
      </w:pPr>
      <w:r>
        <w:t xml:space="preserve">          DeletedTweetVisibilityRepository.VisibilityRequest(</w:t>
      </w:r>
    </w:p>
    <w:p>
      <w:pPr>
        <w:jc w:val="both"/>
      </w:pPr>
      <w:r>
        <w:t xml:space="preserve">            ex,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options.safetyLevel,</w:t>
      </w:r>
    </w:p>
    <w:p>
      <w:pPr>
        <w:jc w:val="both"/>
      </w:pPr>
      <w:r>
        <w:t xml:space="preserve">            options.forUserId,</w:t>
      </w:r>
    </w:p>
    <w:p>
      <w:pPr>
        <w:jc w:val="both"/>
      </w:pPr>
      <w:r>
        <w:t xml:space="preserve">            isInnerQuotedTweet = false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).map(filteredReasonOpt =&gt; {</w:t>
      </w:r>
    </w:p>
    <w:p>
      <w:pPr>
        <w:jc w:val="both"/>
      </w:pPr>
      <w:r>
        <w:t xml:space="preserve">          val deleteState = deletedState(deleted = true, StatusState.BounceDeleted)</w:t>
      </w:r>
    </w:p>
    <w:p>
      <w:pPr>
        <w:jc w:val="both"/>
      </w:pPr>
      <w:r>
        <w:t xml:space="preserve">          GetTweetResult(tweetId, deleteState, filteredReason = filteredReasonOpt)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  case FilteredState.Unavailable.SourceTweetNotFound(d) =&gt;</w:t>
      </w:r>
    </w:p>
    <w:p>
      <w:pPr>
        <w:jc w:val="both"/>
      </w:pPr>
      <w:r>
        <w:t xml:space="preserve">        deletedTweetVisibilityRepo(</w:t>
      </w:r>
    </w:p>
    <w:p>
      <w:pPr>
        <w:jc w:val="both"/>
      </w:pPr>
      <w:r>
        <w:t xml:space="preserve">          DeletedTweetVisibilityRepository.VisibilityRequest(</w:t>
      </w:r>
    </w:p>
    <w:p>
      <w:pPr>
        <w:jc w:val="both"/>
      </w:pPr>
      <w:r>
        <w:t xml:space="preserve">            ex,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options.safetyLevel,</w:t>
      </w:r>
    </w:p>
    <w:p>
      <w:pPr>
        <w:jc w:val="both"/>
      </w:pPr>
      <w:r>
        <w:t xml:space="preserve">            options.forUserId,</w:t>
      </w:r>
    </w:p>
    <w:p>
      <w:pPr>
        <w:jc w:val="both"/>
      </w:pPr>
      <w:r>
        <w:t xml:space="preserve">            isInnerQuotedTweet = false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).map(filteredReasonOpt =&gt; {</w:t>
      </w:r>
    </w:p>
    <w:p>
      <w:pPr>
        <w:jc w:val="both"/>
      </w:pPr>
      <w:r>
        <w:t xml:space="preserve">          val deleteState = deletedState(d, StatusState.Deleted)</w:t>
      </w:r>
    </w:p>
    <w:p>
      <w:pPr>
        <w:jc w:val="both"/>
      </w:pPr>
      <w:r>
        <w:t xml:space="preserve">          GetTweetResult(tweetId, deleteState, filteredReason = filteredReasonOpt)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case FilteredState.Unavailable.Reported =&gt;</w:t>
      </w:r>
    </w:p>
    <w:p>
      <w:pPr>
        <w:jc w:val="both"/>
      </w:pPr>
      <w:r>
        <w:t xml:space="preserve">        Stitch.value(GetTweetResult(tweetId, StatusState.ReportedTweet))</w:t>
      </w:r>
    </w:p>
    <w:p>
      <w:pPr>
        <w:jc w:val="both"/>
      </w:pPr>
      <w:r>
        <w:t xml:space="preserve">      case fs: FilteredState.HasFilteredReason =&gt;</w:t>
      </w:r>
    </w:p>
    <w:p>
      <w:pPr>
        <w:jc w:val="both"/>
      </w:pPr>
      <w:r>
        <w:t xml:space="preserve">        Stitch.value(</w:t>
      </w:r>
    </w:p>
    <w:p>
      <w:pPr>
        <w:jc w:val="both"/>
      </w:pPr>
      <w:r>
        <w:t xml:space="preserve">          GetTweetResult(tweetId, StatusState.Drop, filteredReason = Some(fs.filteredReason)))</w:t>
      </w:r>
    </w:p>
    <w:p>
      <w:pPr>
        <w:jc w:val="both"/>
      </w:pPr>
      <w:r>
        <w:t xml:space="preserve">      case OverCapacity(_) =&gt; Stitch.value(GetTweetResult(tweetId, StatusState.OverCapacity))</w:t>
      </w:r>
    </w:p>
    <w:p>
      <w:pPr>
        <w:jc w:val="both"/>
      </w:pPr>
      <w:r>
        <w:t xml:space="preserve">      case _ =&gt; Stitch.value(GetTweetResult(tweetId, StatusState.Failed))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hydrateCreativeContainerBackedTweet(</w:t>
      </w:r>
    </w:p>
    <w:p>
      <w:pPr>
        <w:jc w:val="both"/>
      </w:pPr>
      <w:r>
        <w:t xml:space="preserve">    originalGetTweetResult: GetTweetResult,</w:t>
      </w:r>
    </w:p>
    <w:p>
      <w:pPr>
        <w:jc w:val="both"/>
      </w:pPr>
      <w:r>
        <w:t xml:space="preserve">    getTweetRequestOptions: GetTweetOptions,</w:t>
      </w:r>
    </w:p>
    <w:p>
      <w:pPr>
        <w:jc w:val="both"/>
      </w:pPr>
      <w:r>
        <w:t xml:space="preserve">    creativesContainerRepo: CreativesContainerMaterializationRepository.GetTweetType,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shouldMaterializeContainers: Gate[Unit]</w:t>
      </w:r>
    </w:p>
    <w:p>
      <w:pPr>
        <w:jc w:val="both"/>
      </w:pPr>
      <w:r>
        <w:t xml:space="preserve">  ): Stitch[GetTweetResult] = {</w:t>
      </w:r>
    </w:p>
    <w:p>
      <w:pPr>
        <w:jc w:val="both"/>
      </w:pPr>
      <w:r>
        <w:t xml:space="preserve">    // creatives container backed tweet stats</w:t>
      </w:r>
    </w:p>
    <w:p>
      <w:pPr>
        <w:jc w:val="both"/>
      </w:pPr>
      <w:r>
        <w:t xml:space="preserve">    val ccTweetMaterialized = stats.scope("creatives_container", "get_tweets")</w:t>
      </w:r>
    </w:p>
    <w:p>
      <w:pPr>
        <w:jc w:val="both"/>
      </w:pPr>
      <w:r>
        <w:t xml:space="preserve">    val ccTweetMaterializeFiltered = ccTweetMaterialized.scope("filtered")</w:t>
      </w:r>
    </w:p>
    <w:p>
      <w:pPr>
        <w:jc w:val="both"/>
      </w:pPr>
      <w:r>
        <w:t xml:space="preserve">    val ccTweetMaterializeSuccess = ccTweetMaterialized.counter("success")</w:t>
      </w:r>
    </w:p>
    <w:p>
      <w:pPr>
        <w:jc w:val="both"/>
      </w:pPr>
      <w:r>
        <w:t xml:space="preserve">    val ccTweetMaterializeFailed = ccTweetMaterialized.counter("failed")</w:t>
      </w:r>
    </w:p>
    <w:p>
      <w:pPr>
        <w:jc w:val="both"/>
      </w:pPr>
      <w:r>
        <w:t xml:space="preserve">    val ccTweetMaterializeRequests = ccTweetMaterialized.counter("requests")</w:t>
      </w:r>
    </w:p>
    <w:p>
      <w:pPr>
        <w:jc w:val="both"/>
      </w:pPr>
      <w:r/>
    </w:p>
    <w:p>
      <w:pPr>
        <w:jc w:val="both"/>
      </w:pPr>
      <w:r>
        <w:t xml:space="preserve">    val tweetId = originalGetTweetResult.tweetId</w:t>
      </w:r>
    </w:p>
    <w:p>
      <w:pPr>
        <w:jc w:val="both"/>
      </w:pPr>
      <w:r>
        <w:t xml:space="preserve">    val tweetState = originalGetTweetResult.tweetState</w:t>
      </w:r>
    </w:p>
    <w:p>
      <w:pPr>
        <w:jc w:val="both"/>
      </w:pPr>
      <w:r>
        <w:t xml:space="preserve">    val underlyingCreativesContainerId =</w:t>
      </w:r>
    </w:p>
    <w:p>
      <w:pPr>
        <w:jc w:val="both"/>
      </w:pPr>
      <w:r>
        <w:t xml:space="preserve">      originalGetTweetResult.tweet.flatMap(_.underlyingCreativesContainerId)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tweetState,</w:t>
      </w:r>
    </w:p>
    <w:p>
      <w:pPr>
        <w:jc w:val="both"/>
      </w:pPr>
      <w:r>
        <w:t xml:space="preserve">      underlyingCreativesContainerId,</w:t>
      </w:r>
    </w:p>
    <w:p>
      <w:pPr>
        <w:jc w:val="both"/>
      </w:pPr>
      <w:r>
        <w:t xml:space="preserve">      getTweetRequestOptions.disableTweetMaterialization,</w:t>
      </w:r>
    </w:p>
    <w:p>
      <w:pPr>
        <w:jc w:val="both"/>
      </w:pPr>
      <w:r>
        <w:t xml:space="preserve">      shouldMaterializeContainers()</w:t>
      </w:r>
    </w:p>
    <w:p>
      <w:pPr>
        <w:jc w:val="both"/>
      </w:pPr>
      <w:r>
        <w:t xml:space="preserve">    ) match {</w:t>
      </w:r>
    </w:p>
    <w:p>
      <w:pPr>
        <w:jc w:val="both"/>
      </w:pPr>
      <w:r>
        <w:t xml:space="preserve">      // 1. creatives container backed tweet is determined by `underlyingCreativesContainerId` field presence.</w:t>
      </w:r>
    </w:p>
    <w:p>
      <w:pPr>
        <w:jc w:val="both"/>
      </w:pPr>
      <w:r>
        <w:t xml:space="preserve">      // 2. if the frontend tweet is suppressed by any reason, respect that and not do this hydration.</w:t>
      </w:r>
    </w:p>
    <w:p>
      <w:pPr>
        <w:jc w:val="both"/>
      </w:pPr>
      <w:r>
        <w:t xml:space="preserve">      // (this logic can be revisited and improved further)</w:t>
      </w:r>
    </w:p>
    <w:p>
      <w:pPr>
        <w:jc w:val="both"/>
      </w:pPr>
      <w:r>
        <w:t xml:space="preserve">      case (_, None, _, _) =&gt;</w:t>
      </w:r>
    </w:p>
    <w:p>
      <w:pPr>
        <w:jc w:val="both"/>
      </w:pPr>
      <w:r>
        <w:t xml:space="preserve">        Stitch.value(originalGetTweetResult)</w:t>
      </w:r>
    </w:p>
    <w:p>
      <w:pPr>
        <w:jc w:val="both"/>
      </w:pPr>
      <w:r>
        <w:t xml:space="preserve">      case (_, Some(_), _, false) =&gt;</w:t>
      </w:r>
    </w:p>
    <w:p>
      <w:pPr>
        <w:jc w:val="both"/>
      </w:pPr>
      <w:r>
        <w:t xml:space="preserve">        ccTweetMaterializeFiltered.counter("decider_suppressed").incr()</w:t>
      </w:r>
    </w:p>
    <w:p>
      <w:pPr>
        <w:jc w:val="both"/>
      </w:pPr>
      <w:r>
        <w:t xml:space="preserve">        Stitch.value(GetTweetResult(tweetId, StatusState.NotFound))</w:t>
      </w:r>
    </w:p>
    <w:p>
      <w:pPr>
        <w:jc w:val="both"/>
      </w:pPr>
      <w:r>
        <w:t xml:space="preserve">      case (StatusState.Found, Some(containerId), false, _) =&gt;</w:t>
      </w:r>
    </w:p>
    <w:p>
      <w:pPr>
        <w:jc w:val="both"/>
      </w:pPr>
      <w:r>
        <w:t xml:space="preserve">        ccTweetMaterializeRequests.incr()</w:t>
      </w:r>
    </w:p>
    <w:p>
      <w:pPr>
        <w:jc w:val="both"/>
      </w:pPr>
      <w:r>
        <w:t xml:space="preserve">        val materializationRequest =</w:t>
      </w:r>
    </w:p>
    <w:p>
      <w:pPr>
        <w:jc w:val="both"/>
      </w:pPr>
      <w:r>
        <w:t xml:space="preserve">          MaterializeAsTweetRequest(containerId, tweetId, Some(originalGetTweetResult))</w:t>
      </w:r>
    </w:p>
    <w:p>
      <w:pPr>
        <w:jc w:val="both"/>
      </w:pPr>
      <w:r>
        <w:t xml:space="preserve">        creativesContainerRepo(</w:t>
      </w:r>
    </w:p>
    <w:p>
      <w:pPr>
        <w:jc w:val="both"/>
      </w:pPr>
      <w:r>
        <w:t xml:space="preserve">          materializationRequest,</w:t>
      </w:r>
    </w:p>
    <w:p>
      <w:pPr>
        <w:jc w:val="both"/>
      </w:pPr>
      <w:r>
        <w:t xml:space="preserve">          Some(getTweetRequestOptions)</w:t>
      </w:r>
    </w:p>
    <w:p>
      <w:pPr>
        <w:jc w:val="both"/>
      </w:pPr>
      <w:r>
        <w:t xml:space="preserve">        ).onSuccess(_ =&gt; ccTweetMaterializeSuccess.incr())</w:t>
      </w:r>
    </w:p>
    <w:p>
      <w:pPr>
        <w:jc w:val="both"/>
      </w:pPr>
      <w:r>
        <w:t xml:space="preserve">          .onFailure(_ =&gt; ccTweetMaterializeFailed.incr())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_ =&gt; GetTweetResult(tweetId, StatusState.Failed)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(_, Some(_), true, _) =&gt;</w:t>
      </w:r>
    </w:p>
    <w:p>
      <w:pPr>
        <w:jc w:val="both"/>
      </w:pPr>
      <w:r>
        <w:t xml:space="preserve">        ccTweetMaterializeFiltered.counter("suppressed").incr()</w:t>
      </w:r>
    </w:p>
    <w:p>
      <w:pPr>
        <w:jc w:val="both"/>
      </w:pPr>
      <w:r>
        <w:t xml:space="preserve">        Stitch.value(GetTweetResult(tweetId, StatusState.NotFound))</w:t>
      </w:r>
    </w:p>
    <w:p>
      <w:pPr>
        <w:jc w:val="both"/>
      </w:pPr>
      <w:r>
        <w:t xml:space="preserve">      case (state, Some(_), _, _) =&gt;</w:t>
      </w:r>
    </w:p>
    <w:p>
      <w:pPr>
        <w:jc w:val="both"/>
      </w:pPr>
      <w:r>
        <w:t xml:space="preserve">        ccTweetMaterializeFiltered.counter(state.name).incr()</w:t>
      </w:r>
    </w:p>
    <w:p>
      <w:pPr>
        <w:jc w:val="both"/>
      </w:pPr>
      <w:r>
        <w:t xml:space="preserve">        Stitch.value(originalGetTweetResult)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