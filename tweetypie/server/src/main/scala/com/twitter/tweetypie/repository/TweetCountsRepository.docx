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com.twitter.flockdb.client._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/>
    </w:p>
    <w:p>
      <w:pPr>
        <w:jc w:val="both"/>
      </w:pPr>
      <w:r>
        <w:t>sealed trait TweetCountKey {</w:t>
      </w:r>
    </w:p>
    <w:p>
      <w:pPr>
        <w:jc w:val="both"/>
      </w:pPr>
      <w:r>
        <w:t xml:space="preserve">  // The flockdb Select used to calculate the count from TFlock</w:t>
      </w:r>
    </w:p>
    <w:p>
      <w:pPr>
        <w:jc w:val="both"/>
      </w:pPr>
      <w:r>
        <w:t xml:space="preserve">  def toSelect: Select[StatusGraph]</w:t>
      </w:r>
    </w:p>
    <w:p>
      <w:pPr>
        <w:jc w:val="both"/>
      </w:pPr>
      <w:r/>
    </w:p>
    <w:p>
      <w:pPr>
        <w:jc w:val="both"/>
      </w:pPr>
      <w:r>
        <w:t xml:space="preserve">  // The Tweet id for this count</w:t>
      </w:r>
    </w:p>
    <w:p>
      <w:pPr>
        <w:jc w:val="both"/>
      </w:pPr>
      <w:r>
        <w:t xml:space="preserve">  def tweetId: TweetId</w:t>
      </w:r>
    </w:p>
    <w:p>
      <w:pPr>
        <w:jc w:val="both"/>
      </w:pPr>
      <w:r/>
    </w:p>
    <w:p>
      <w:pPr>
        <w:jc w:val="both"/>
      </w:pPr>
      <w:r>
        <w:t xml:space="preserve">  // com.twitter.servo.cache.MemcacheCache calls toString to turn this key into a cache key</w:t>
      </w:r>
    </w:p>
    <w:p>
      <w:pPr>
        <w:jc w:val="both"/>
      </w:pPr>
      <w:r>
        <w:t xml:space="preserve">  def toString: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RetweetsKey(tweetId: TweetId) extends TweetCountKey {</w:t>
      </w:r>
    </w:p>
    <w:p>
      <w:pPr>
        <w:jc w:val="both"/>
      </w:pPr>
      <w:r>
        <w:t xml:space="preserve">  lazy val toSelect: Select[StatusGraph] = RetweetsGraph.from(tweetId)</w:t>
      </w:r>
    </w:p>
    <w:p>
      <w:pPr>
        <w:jc w:val="both"/>
      </w:pPr>
      <w:r>
        <w:t xml:space="preserve">  override lazy val toString: String = "cnts:rt:" + tweetId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RepliesKey(tweetId: TweetId) extends TweetCountKey {</w:t>
      </w:r>
    </w:p>
    <w:p>
      <w:pPr>
        <w:jc w:val="both"/>
      </w:pPr>
      <w:r>
        <w:t xml:space="preserve">  lazy val toSelect: Select[StatusGraph] = RepliesToTweetsGraph.from(tweetId)</w:t>
      </w:r>
    </w:p>
    <w:p>
      <w:pPr>
        <w:jc w:val="both"/>
      </w:pPr>
      <w:r>
        <w:t xml:space="preserve">  override lazy val toString: String = "cnts:re:" + tweetId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FavsKey(tweetId: TweetId) extends TweetCountKey {</w:t>
      </w:r>
    </w:p>
    <w:p>
      <w:pPr>
        <w:jc w:val="both"/>
      </w:pPr>
      <w:r>
        <w:t xml:space="preserve">  lazy val toSelect: Select[StatusGraph] = FavoritesGraph.to(tweetId)</w:t>
      </w:r>
    </w:p>
    <w:p>
      <w:pPr>
        <w:jc w:val="both"/>
      </w:pPr>
      <w:r>
        <w:t xml:space="preserve">  override lazy val toString: String = "cnts:fv:" + tweetId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QuotesKey(tweetId: TweetId) extends TweetCountKey {</w:t>
      </w:r>
    </w:p>
    <w:p>
      <w:pPr>
        <w:jc w:val="both"/>
      </w:pPr>
      <w:r>
        <w:t xml:space="preserve">  lazy val toSelect: Select[StatusGraph] = QuotersGraph.from(tweetId)</w:t>
      </w:r>
    </w:p>
    <w:p>
      <w:pPr>
        <w:jc w:val="both"/>
      </w:pPr>
      <w:r>
        <w:t xml:space="preserve">  override lazy val toString: String = "cnts:qt:" + tweetId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BookmarksKey(tweetId: TweetId) extends TweetCountKey {</w:t>
      </w:r>
    </w:p>
    <w:p>
      <w:pPr>
        <w:jc w:val="both"/>
      </w:pPr>
      <w:r>
        <w:t xml:space="preserve">  lazy val toSelect: Select[StatusGraph] = BookmarksGraph.to(tweetId)</w:t>
      </w:r>
    </w:p>
    <w:p>
      <w:pPr>
        <w:jc w:val="both"/>
      </w:pPr>
      <w:r>
        <w:t xml:space="preserve">  override lazy val toString: String = "cnts:bm:" + tweetId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TweetCountsRepository {</w:t>
      </w:r>
    </w:p>
    <w:p>
      <w:pPr>
        <w:jc w:val="both"/>
      </w:pPr>
      <w:r>
        <w:t xml:space="preserve">  type Type = TweetCountKey =&gt; Stitch[Count]</w:t>
      </w:r>
    </w:p>
    <w:p>
      <w:pPr>
        <w:jc w:val="both"/>
      </w:pPr>
      <w:r/>
    </w:p>
    <w:p>
      <w:pPr>
        <w:jc w:val="both"/>
      </w:pPr>
      <w:r>
        <w:t xml:space="preserve">  def apply(tflock: TFlockClient, maxRequestSize: Int): Type = {</w:t>
      </w:r>
    </w:p>
    <w:p>
      <w:pPr>
        <w:jc w:val="both"/>
      </w:pPr>
      <w:r>
        <w:t xml:space="preserve">    object RequestGroup extends SeqGroup[TweetCountKey, Count] {</w:t>
      </w:r>
    </w:p>
    <w:p>
      <w:pPr>
        <w:jc w:val="both"/>
      </w:pPr>
      <w:r>
        <w:t xml:space="preserve">      override def run(keys: Seq[TweetCountKey]): Future[Seq[Try[MediaId]]] = {</w:t>
      </w:r>
    </w:p>
    <w:p>
      <w:pPr>
        <w:jc w:val="both"/>
      </w:pPr>
      <w:r>
        <w:t xml:space="preserve">        val selects = MultiSelect[StatusGraph]() ++= keys.map(_.toSelect)</w:t>
      </w:r>
    </w:p>
    <w:p>
      <w:pPr>
        <w:jc w:val="both"/>
      </w:pPr>
      <w:r>
        <w:t xml:space="preserve">        LegacySeqGroup.liftToSeqTry(tflock.multiCount(selects).map(counts =&gt; counts.map(_.toLong)))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override val maxSize: Int = maxRequestSize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key =&gt; Stitch.call(key, RequestGroup)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