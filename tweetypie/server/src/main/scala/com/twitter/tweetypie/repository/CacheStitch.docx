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com.twitter.servo.repository._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CacheStitch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Cacheable defines a function that takes a cache query and a Try value,</w:t>
      </w:r>
    </w:p>
    <w:p>
      <w:pPr>
        <w:jc w:val="both"/>
      </w:pPr>
      <w:r>
        <w:t xml:space="preserve">   * and returns what should be written to cache, as a Option[StitchLockingCache.Val].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None signifies that this value should not be written to cache.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Val can be one of Found[V], NotFound, and Deleted. The function will determine what kinds</w:t>
      </w:r>
    </w:p>
    <w:p>
      <w:pPr>
        <w:jc w:val="both"/>
      </w:pPr>
      <w:r>
        <w:t xml:space="preserve">   * of values and exceptions (captured in the Try) correspond to which kind of cached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Cacheable[Q, V] = (Q, Try[V]) =&gt; Option[StitchLockingCache.Val[V]]</w:t>
      </w:r>
    </w:p>
    <w:p>
      <w:pPr>
        <w:jc w:val="both"/>
      </w:pPr>
      <w:r/>
    </w:p>
    <w:p>
      <w:pPr>
        <w:jc w:val="both"/>
      </w:pPr>
      <w:r>
        <w:t xml:space="preserve">  // Cache successful values as Found, stitch.NotFound as NotFound, and don't cache other exceptions</w:t>
      </w:r>
    </w:p>
    <w:p>
      <w:pPr>
        <w:jc w:val="both"/>
      </w:pPr>
      <w:r>
        <w:t xml:space="preserve">  def cacheFoundAndNotFound[K, V]: CacheStitch.Cacheable[K, V] =</w:t>
      </w:r>
    </w:p>
    <w:p>
      <w:pPr>
        <w:jc w:val="both"/>
      </w:pPr>
      <w:r>
        <w:t xml:space="preserve">    (_, t: Try[V]) =&gt;</w:t>
      </w:r>
    </w:p>
    <w:p>
      <w:pPr>
        <w:jc w:val="both"/>
      </w:pPr>
      <w:r>
        <w:t xml:space="preserve">      t match {</w:t>
      </w:r>
    </w:p>
    <w:p>
      <w:pPr>
        <w:jc w:val="both"/>
      </w:pPr>
      <w:r>
        <w:t xml:space="preserve">        // Write successful values as Found</w:t>
      </w:r>
    </w:p>
    <w:p>
      <w:pPr>
        <w:jc w:val="both"/>
      </w:pPr>
      <w:r>
        <w:t xml:space="preserve">        case Return(v) =&gt; Some(StitchLockingCache.Val.Found[V](v))</w:t>
      </w:r>
    </w:p>
    <w:p>
      <w:pPr>
        <w:jc w:val="both"/>
      </w:pPr>
      <w:r/>
    </w:p>
    <w:p>
      <w:pPr>
        <w:jc w:val="both"/>
      </w:pPr>
      <w:r>
        <w:t xml:space="preserve">        // Write stitch.NotFound as NotFound</w:t>
      </w:r>
    </w:p>
    <w:p>
      <w:pPr>
        <w:jc w:val="both"/>
      </w:pPr>
      <w:r>
        <w:t xml:space="preserve">        case Throw(com.twitter.stitch.NotFound) =&gt; Some(StitchLockingCache.Val.NotFound)</w:t>
      </w:r>
    </w:p>
    <w:p>
      <w:pPr>
        <w:jc w:val="both"/>
      </w:pPr>
      <w:r/>
    </w:p>
    <w:p>
      <w:pPr>
        <w:jc w:val="both"/>
      </w:pPr>
      <w:r>
        <w:t xml:space="preserve">        // Don't write other exceptions back to cache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CacheStitch[Q, K, V](</w:t>
      </w:r>
    </w:p>
    <w:p>
      <w:pPr>
        <w:jc w:val="both"/>
      </w:pPr>
      <w:r>
        <w:t xml:space="preserve">  repo: Q =&gt; Stitch[V],</w:t>
      </w:r>
    </w:p>
    <w:p>
      <w:pPr>
        <w:jc w:val="both"/>
      </w:pPr>
      <w:r>
        <w:t xml:space="preserve">  cache: StitchLockingCache[K, V],</w:t>
      </w:r>
    </w:p>
    <w:p>
      <w:pPr>
        <w:jc w:val="both"/>
      </w:pPr>
      <w:r>
        <w:t xml:space="preserve">  queryToKey: Q =&gt; K,</w:t>
      </w:r>
    </w:p>
    <w:p>
      <w:pPr>
        <w:jc w:val="both"/>
      </w:pPr>
      <w:r>
        <w:t xml:space="preserve">  handler: CachedResult.Handler[K, V],</w:t>
      </w:r>
    </w:p>
    <w:p>
      <w:pPr>
        <w:jc w:val="both"/>
      </w:pPr>
      <w:r>
        <w:t xml:space="preserve">  cacheable: CacheStitch.Cacheable[Q, V])</w:t>
      </w:r>
    </w:p>
    <w:p>
      <w:pPr>
        <w:jc w:val="both"/>
      </w:pPr>
      <w:r>
        <w:t xml:space="preserve">    extends (Q =&gt; Stitch[V]) {</w:t>
      </w:r>
    </w:p>
    <w:p>
      <w:pPr>
        <w:jc w:val="both"/>
      </w:pPr>
      <w:r>
        <w:t xml:space="preserve">  import com.twitter.servo.repository.CachedResultAction._</w:t>
      </w:r>
    </w:p>
    <w:p>
      <w:pPr>
        <w:jc w:val="both"/>
      </w:pPr>
      <w:r/>
    </w:p>
    <w:p>
      <w:pPr>
        <w:jc w:val="both"/>
      </w:pPr>
      <w:r>
        <w:t xml:space="preserve">  private[this] def getFromCache(key: K): Stitch[CachedResult[K, V]] = {</w:t>
      </w:r>
    </w:p>
    <w:p>
      <w:pPr>
        <w:jc w:val="both"/>
      </w:pPr>
      <w:r>
        <w:t xml:space="preserve">    cache</w:t>
      </w:r>
    </w:p>
    <w:p>
      <w:pPr>
        <w:jc w:val="both"/>
      </w:pPr>
      <w:r>
        <w:t xml:space="preserve">      .get(key)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t =&gt; CachedResult.Failed(key, 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Exposed for testing</w:t>
      </w:r>
    </w:p>
    <w:p>
      <w:pPr>
        <w:jc w:val="both"/>
      </w:pPr>
      <w:r>
        <w:t xml:space="preserve">  private[repository] def readThrough(query: Q): Stitch[V] =</w:t>
      </w:r>
    </w:p>
    <w:p>
      <w:pPr>
        <w:jc w:val="both"/>
      </w:pPr>
      <w:r>
        <w:t xml:space="preserve">    repo(query).liftToTry.applyEffect { value: Try[V] =&gt;</w:t>
      </w:r>
    </w:p>
    <w:p>
      <w:pPr>
        <w:jc w:val="both"/>
      </w:pPr>
      <w:r>
        <w:t xml:space="preserve">      cacheable(query, value) match {</w:t>
      </w:r>
    </w:p>
    <w:p>
      <w:pPr>
        <w:jc w:val="both"/>
      </w:pPr>
      <w:r>
        <w:t xml:space="preserve">        case Some(v) =&gt;</w:t>
      </w:r>
    </w:p>
    <w:p>
      <w:pPr>
        <w:jc w:val="both"/>
      </w:pPr>
      <w:r>
        <w:t xml:space="preserve">          // cacheable returned Some of a StitchLockingCache.Val to cache</w:t>
      </w:r>
    </w:p>
    <w:p>
      <w:pPr>
        <w:jc w:val="both"/>
      </w:pPr>
      <w:r>
        <w:t xml:space="preserve">          //</w:t>
      </w:r>
    </w:p>
    <w:p>
      <w:pPr>
        <w:jc w:val="both"/>
      </w:pPr>
      <w:r>
        <w:t xml:space="preserve">          // This is async to ensure that we don't wait for the cache</w:t>
      </w:r>
    </w:p>
    <w:p>
      <w:pPr>
        <w:jc w:val="both"/>
      </w:pPr>
      <w:r>
        <w:t xml:space="preserve">          // update to complete before returning. This also ignores</w:t>
      </w:r>
    </w:p>
    <w:p>
      <w:pPr>
        <w:jc w:val="both"/>
      </w:pPr>
      <w:r>
        <w:t xml:space="preserve">          // any exceptions from setting the value.</w:t>
      </w:r>
    </w:p>
    <w:p>
      <w:pPr>
        <w:jc w:val="both"/>
      </w:pPr>
      <w:r>
        <w:t xml:space="preserve">          Stitch.async(cache.lockAndSet(queryToKey(query), v))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cacheable returned None so don't cache</w:t>
      </w:r>
    </w:p>
    <w:p>
      <w:pPr>
        <w:jc w:val="both"/>
      </w:pPr>
      <w:r>
        <w:t xml:space="preserve">          Stitch.Unit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}.lowerFromTry</w:t>
      </w:r>
    </w:p>
    <w:p>
      <w:pPr>
        <w:jc w:val="both"/>
      </w:pPr>
      <w:r/>
    </w:p>
    <w:p>
      <w:pPr>
        <w:jc w:val="both"/>
      </w:pPr>
      <w:r>
        <w:t xml:space="preserve">  private[this] def handle(query: Q, action: CachedResultAction[V]): Stitch[V] =</w:t>
      </w:r>
    </w:p>
    <w:p>
      <w:pPr>
        <w:jc w:val="both"/>
      </w:pPr>
      <w:r>
        <w:t xml:space="preserve">    action match {</w:t>
      </w:r>
    </w:p>
    <w:p>
      <w:pPr>
        <w:jc w:val="both"/>
      </w:pPr>
      <w:r>
        <w:t xml:space="preserve">      case HandleAsFound(value) =&gt; Stitch(value)</w:t>
      </w:r>
    </w:p>
    <w:p>
      <w:pPr>
        <w:jc w:val="both"/>
      </w:pPr>
      <w:r>
        <w:t xml:space="preserve">      case HandleAsMiss =&gt; readThrough(query)</w:t>
      </w:r>
    </w:p>
    <w:p>
      <w:pPr>
        <w:jc w:val="both"/>
      </w:pPr>
      <w:r>
        <w:t xml:space="preserve">      case HandleAsDoNotCache =&gt; repo(query)</w:t>
      </w:r>
    </w:p>
    <w:p>
      <w:pPr>
        <w:jc w:val="both"/>
      </w:pPr>
      <w:r>
        <w:t xml:space="preserve">      case HandleAsFailed(t) =&gt; Stitch.exception(t)</w:t>
      </w:r>
    </w:p>
    <w:p>
      <w:pPr>
        <w:jc w:val="both"/>
      </w:pPr>
      <w:r>
        <w:t xml:space="preserve">      case HandleAsNotFound =&gt; Stitch.NotFound</w:t>
      </w:r>
    </w:p>
    <w:p>
      <w:pPr>
        <w:jc w:val="both"/>
      </w:pPr>
      <w:r>
        <w:t xml:space="preserve">      case t: TransformSubAction[V] =&gt; handle(query, t.action).map(t.f)</w:t>
      </w:r>
    </w:p>
    <w:p>
      <w:pPr>
        <w:jc w:val="both"/>
      </w:pPr>
      <w:r>
        <w:t xml:space="preserve">      case SoftExpiration(subAction) =&gt;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.async(readThrough(query))</w:t>
      </w:r>
    </w:p>
    <w:p>
      <w:pPr>
        <w:jc w:val="both"/>
      </w:pPr>
      <w:r>
        <w:t xml:space="preserve">          .flatMap { _ =&gt; handle(query, subAction)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apply(query: Q): Stitch[V] =</w:t>
      </w:r>
    </w:p>
    <w:p>
      <w:pPr>
        <w:jc w:val="both"/>
      </w:pPr>
      <w:r>
        <w:t xml:space="preserve">    getFromCache(queryToKey(query))</w:t>
      </w:r>
    </w:p>
    <w:p>
      <w:pPr>
        <w:jc w:val="both"/>
      </w:pPr>
      <w:r>
        <w:t xml:space="preserve">      .flatMap { result: CachedResult[K, V] =&gt; handle(query, handler(result))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