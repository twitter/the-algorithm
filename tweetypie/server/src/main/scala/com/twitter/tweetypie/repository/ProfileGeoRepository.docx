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com.twitter.dataproducts.enrichments.thriftscala._</w:t>
      </w:r>
    </w:p>
    <w:p>
      <w:pPr>
        <w:jc w:val="both"/>
      </w:pPr>
      <w:r>
        <w:t>import com.twitter.gizmoduck.thriftscala.UserResponseState._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com.twitter.tweetypie.backends.GnipEnricherator</w:t>
      </w:r>
    </w:p>
    <w:p>
      <w:pPr>
        <w:jc w:val="both"/>
      </w:pPr>
      <w:r>
        <w:t>import com.twitter.tweetypie.thriftscala.GeoCoordinates</w:t>
      </w:r>
    </w:p>
    <w:p>
      <w:pPr>
        <w:jc w:val="both"/>
      </w:pPr>
      <w:r/>
    </w:p>
    <w:p>
      <w:pPr>
        <w:jc w:val="both"/>
      </w:pPr>
      <w:r>
        <w:t>case class ProfileGeoKey(tweetId: TweetId, userId: Option[UserId], coords: Option[GeoCoordinates]) {</w:t>
      </w:r>
    </w:p>
    <w:p>
      <w:pPr>
        <w:jc w:val="both"/>
      </w:pPr>
      <w:r>
        <w:t xml:space="preserve">  def key: TweetData =</w:t>
      </w:r>
    </w:p>
    <w:p>
      <w:pPr>
        <w:jc w:val="both"/>
      </w:pPr>
      <w:r>
        <w:t xml:space="preserve">    TweetData(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coordinates = coords.map(ProfileGeoRepository.convertGeo)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ProfileGeoRepository {</w:t>
      </w:r>
    </w:p>
    <w:p>
      <w:pPr>
        <w:jc w:val="both"/>
      </w:pPr>
      <w:r>
        <w:t xml:space="preserve">  type Type = ProfileGeoKey =&gt; Stitch[ProfileGeoEnrichment]</w:t>
      </w:r>
    </w:p>
    <w:p>
      <w:pPr>
        <w:jc w:val="both"/>
      </w:pPr>
      <w:r/>
    </w:p>
    <w:p>
      <w:pPr>
        <w:jc w:val="both"/>
      </w:pPr>
      <w:r>
        <w:t xml:space="preserve">  case class UnexpectedState(state: EnrichmentHydrationState) extends Exception(state.name)</w:t>
      </w:r>
    </w:p>
    <w:p>
      <w:pPr>
        <w:jc w:val="both"/>
      </w:pPr>
      <w:r/>
    </w:p>
    <w:p>
      <w:pPr>
        <w:jc w:val="both"/>
      </w:pPr>
      <w:r>
        <w:t xml:space="preserve">  def convertGeo(coords: GeoCoordinates): TweetyPieGeoCoordinates =</w:t>
      </w:r>
    </w:p>
    <w:p>
      <w:pPr>
        <w:jc w:val="both"/>
      </w:pPr>
      <w:r>
        <w:t xml:space="preserve">    TweetyPieGeoCoordinates(</w:t>
      </w:r>
    </w:p>
    <w:p>
      <w:pPr>
        <w:jc w:val="both"/>
      </w:pPr>
      <w:r>
        <w:t xml:space="preserve">      latitude = coords.latitude,</w:t>
      </w:r>
    </w:p>
    <w:p>
      <w:pPr>
        <w:jc w:val="both"/>
      </w:pPr>
      <w:r>
        <w:t xml:space="preserve">      longitude = coords.longitude,</w:t>
      </w:r>
    </w:p>
    <w:p>
      <w:pPr>
        <w:jc w:val="both"/>
      </w:pPr>
      <w:r>
        <w:t xml:space="preserve">      geoPrecision = coords.geoPrecision,</w:t>
      </w:r>
    </w:p>
    <w:p>
      <w:pPr>
        <w:jc w:val="both"/>
      </w:pPr>
      <w:r>
        <w:t xml:space="preserve">      display = coords.display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apply(hydrateProfileGeo: GnipEnricherator.HydrateProfileGeo): Type = {</w:t>
      </w:r>
    </w:p>
    <w:p>
      <w:pPr>
        <w:jc w:val="both"/>
      </w:pPr>
      <w:r>
        <w:t xml:space="preserve">    import EnrichmentHydrationState._</w:t>
      </w:r>
    </w:p>
    <w:p>
      <w:pPr>
        <w:jc w:val="both"/>
      </w:pPr>
      <w:r/>
    </w:p>
    <w:p>
      <w:pPr>
        <w:jc w:val="both"/>
      </w:pPr>
      <w:r>
        <w:t xml:space="preserve">    val emptyEnrichmentStitch = Stitch.value(ProfileGeoEnrichment())</w:t>
      </w:r>
    </w:p>
    <w:p>
      <w:pPr>
        <w:jc w:val="both"/>
      </w:pPr>
      <w:r/>
    </w:p>
    <w:p>
      <w:pPr>
        <w:jc w:val="both"/>
      </w:pPr>
      <w:r>
        <w:t xml:space="preserve">    val profileGeoGroup = SeqGroup[TweetData, ProfileGeoResponse] { keys: Seq[TweetData] =&gt;</w:t>
      </w:r>
    </w:p>
    <w:p>
      <w:pPr>
        <w:jc w:val="both"/>
      </w:pPr>
      <w:r>
        <w:t xml:space="preserve">      // Gnip ignores writePath and treats all requests as reads</w:t>
      </w:r>
    </w:p>
    <w:p>
      <w:pPr>
        <w:jc w:val="both"/>
      </w:pPr>
      <w:r>
        <w:t xml:space="preserve">      LegacySeqGroup.liftToSeqTry(</w:t>
      </w:r>
    </w:p>
    <w:p>
      <w:pPr>
        <w:jc w:val="both"/>
      </w:pPr>
      <w:r>
        <w:t xml:space="preserve">        hydrateProfileGeo(ProfileGeoRequest(requests = keys, writePath = false))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(geoKey: ProfileGeoKey)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.call(geoKey.key, profileGeoGroup)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ProfileGeoResponse(_, Success, Some(enrichment), _) =&gt;</w:t>
      </w:r>
    </w:p>
    <w:p>
      <w:pPr>
        <w:jc w:val="both"/>
      </w:pPr>
      <w:r>
        <w:t xml:space="preserve">            Stitch.value(enrichment)</w:t>
      </w:r>
    </w:p>
    <w:p>
      <w:pPr>
        <w:jc w:val="both"/>
      </w:pPr>
      <w:r>
        <w:t xml:space="preserve">          case ProfileGeoResponse(_, Success, None, _) =&gt;</w:t>
      </w:r>
    </w:p>
    <w:p>
      <w:pPr>
        <w:jc w:val="both"/>
      </w:pPr>
      <w:r>
        <w:t xml:space="preserve">            // when state is Success enrichment should always be Some, but default to be safe</w:t>
      </w:r>
    </w:p>
    <w:p>
      <w:pPr>
        <w:jc w:val="both"/>
      </w:pPr>
      <w:r>
        <w:t xml:space="preserve">            emptyEnrichmentStitch</w:t>
      </w:r>
    </w:p>
    <w:p>
      <w:pPr>
        <w:jc w:val="both"/>
      </w:pPr>
      <w:r>
        <w:t xml:space="preserve">          case ProfileGeoResponse(</w:t>
      </w:r>
    </w:p>
    <w:p>
      <w:pPr>
        <w:jc w:val="both"/>
      </w:pPr>
      <w:r>
        <w:t xml:space="preserve">                _,</w:t>
      </w:r>
    </w:p>
    <w:p>
      <w:pPr>
        <w:jc w:val="both"/>
      </w:pPr>
      <w:r>
        <w:t xml:space="preserve">                UserLookupError,</w:t>
      </w:r>
    </w:p>
    <w:p>
      <w:pPr>
        <w:jc w:val="both"/>
      </w:pPr>
      <w:r>
        <w:t xml:space="preserve">                _,</w:t>
      </w:r>
    </w:p>
    <w:p>
      <w:pPr>
        <w:jc w:val="both"/>
      </w:pPr>
      <w:r>
        <w:t xml:space="preserve">                Some(DeactivatedUser | SuspendedUser | NotFound)</w:t>
      </w:r>
    </w:p>
    <w:p>
      <w:pPr>
        <w:jc w:val="both"/>
      </w:pPr>
      <w:r>
        <w:t xml:space="preserve">              ) =&gt;</w:t>
      </w:r>
    </w:p>
    <w:p>
      <w:pPr>
        <w:jc w:val="both"/>
      </w:pPr>
      <w:r>
        <w:t xml:space="preserve">            emptyEnrichmentStitch</w:t>
      </w:r>
    </w:p>
    <w:p>
      <w:pPr>
        <w:jc w:val="both"/>
      </w:pPr>
      <w:r>
        <w:t xml:space="preserve">          case r =&gt;</w:t>
      </w:r>
    </w:p>
    <w:p>
      <w:pPr>
        <w:jc w:val="both"/>
      </w:pPr>
      <w:r>
        <w:t xml:space="preserve">            Stitch.exception(UnexpectedState(r.state))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