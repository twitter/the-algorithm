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com.twitter.finagle.Backoff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com.twitter.servo.cache.{Serializer =&gt; CacheSerializer, _}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com.twitter.tweetypie.handler.CacheBasedTweetCreationLock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com.twitter.tweetypie.serverutil._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com.twitter.tweetypie.util._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configured caches (most backed by memcached) wrapped with appropriate metrics and locks.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All memcached-backed caches share:</w:t>
      </w:r>
    </w:p>
    <w:p>
      <w:pPr>
        <w:jc w:val="both"/>
      </w:pPr>
      <w:r>
        <w:t xml:space="preserve"> *     - one Finagle memcached client from backends.memcacheClient</w:t>
      </w:r>
    </w:p>
    <w:p>
      <w:pPr>
        <w:jc w:val="both"/>
      </w:pPr>
      <w:r>
        <w:t xml:space="preserve"> *     - one in memory caffeine cache</w:t>
      </w:r>
    </w:p>
    <w:p>
      <w:pPr>
        <w:jc w:val="both"/>
      </w:pPr>
      <w:r>
        <w:t xml:space="preserve"> *     - one Twemcache pool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Each memcached-backed cache specialization provides its own:</w:t>
      </w:r>
    </w:p>
    <w:p>
      <w:pPr>
        <w:jc w:val="both"/>
      </w:pPr>
      <w:r>
        <w:t xml:space="preserve"> *     - key prefix or "namespace"</w:t>
      </w:r>
    </w:p>
    <w:p>
      <w:pPr>
        <w:jc w:val="both"/>
      </w:pPr>
      <w:r>
        <w:t xml:space="preserve"> *     - value serializer/deserializer</w:t>
      </w:r>
    </w:p>
    <w:p>
      <w:pPr>
        <w:jc w:val="both"/>
      </w:pPr>
      <w:r>
        <w:t xml:space="preserve"> *     - stats scope</w:t>
      </w:r>
    </w:p>
    <w:p>
      <w:pPr>
        <w:jc w:val="both"/>
      </w:pPr>
      <w:r>
        <w:t xml:space="preserve"> *     - log name</w:t>
      </w:r>
    </w:p>
    <w:p>
      <w:pPr>
        <w:jc w:val="both"/>
      </w:pPr>
      <w:r>
        <w:t xml:space="preserve"> */</w:t>
      </w:r>
    </w:p>
    <w:p>
      <w:pPr>
        <w:jc w:val="both"/>
      </w:pPr>
      <w:r>
        <w:t>trait Caches {</w:t>
      </w:r>
    </w:p>
    <w:p>
      <w:pPr>
        <w:jc w:val="both"/>
      </w:pPr>
      <w:r>
        <w:t xml:space="preserve">  val memcachedClientWithInProcessCaching: memcached.Client</w:t>
      </w:r>
    </w:p>
    <w:p>
      <w:pPr>
        <w:jc w:val="both"/>
      </w:pPr>
      <w:r>
        <w:t xml:space="preserve">  val tweetCache: LockingCache[TweetKey, Cached[CachedTweet]]</w:t>
      </w:r>
    </w:p>
    <w:p>
      <w:pPr>
        <w:jc w:val="both"/>
      </w:pPr>
      <w:r>
        <w:t xml:space="preserve">  val tweetResultCache: LockingCache[TweetId, Cached[TweetResult]]</w:t>
      </w:r>
    </w:p>
    <w:p>
      <w:pPr>
        <w:jc w:val="both"/>
      </w:pPr>
      <w:r>
        <w:t xml:space="preserve">  val tweetDataCache: LockingCache[TweetId, Cached[TweetData]]</w:t>
      </w:r>
    </w:p>
    <w:p>
      <w:pPr>
        <w:jc w:val="both"/>
      </w:pPr>
      <w:r>
        <w:t xml:space="preserve">  val tweetCreateLockerCache: Cache[TweetCreationLock.Key, TweetCreationLock.State]</w:t>
      </w:r>
    </w:p>
    <w:p>
      <w:pPr>
        <w:jc w:val="both"/>
      </w:pPr>
      <w:r>
        <w:t xml:space="preserve">  val tweetCountsCache: LockingCache[TweetCountKey, Cached[Count]]</w:t>
      </w:r>
    </w:p>
    <w:p>
      <w:pPr>
        <w:jc w:val="both"/>
      </w:pPr>
      <w:r>
        <w:t xml:space="preserve">  val deviceSourceInProcessCache: LockingCache[String, Cached[DeviceSource]]</w:t>
      </w:r>
    </w:p>
    <w:p>
      <w:pPr>
        <w:jc w:val="both"/>
      </w:pPr>
      <w:r>
        <w:t xml:space="preserve">  val geoScrubCache: LockingCache[UserId, Cached[Time]]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Caches {</w:t>
      </w:r>
    </w:p>
    <w:p>
      <w:pPr>
        <w:jc w:val="both"/>
      </w:pPr>
      <w:r>
        <w:t xml:space="preserve">  object NoCache extends Caches {</w:t>
      </w:r>
    </w:p>
    <w:p>
      <w:pPr>
        <w:jc w:val="both"/>
      </w:pPr>
      <w:r>
        <w:t xml:space="preserve">    override val memcachedClientWithInProcessCaching: memcached.Client = new NullMemcacheClient()</w:t>
      </w:r>
    </w:p>
    <w:p>
      <w:pPr>
        <w:jc w:val="both"/>
      </w:pPr>
      <w:r>
        <w:t xml:space="preserve">    private val toLockingCache: LockingCacheFactory = NonLockingCacheFactory</w:t>
      </w:r>
    </w:p>
    <w:p>
      <w:pPr>
        <w:jc w:val="both"/>
      </w:pPr>
      <w:r>
        <w:t xml:space="preserve">    val tweetCache: LockingCache[TweetKey, Cached[CachedTweet]] =</w:t>
      </w:r>
    </w:p>
    <w:p>
      <w:pPr>
        <w:jc w:val="both"/>
      </w:pPr>
      <w:r>
        <w:t xml:space="preserve">      toLockingCache(new NullCache)</w:t>
      </w:r>
    </w:p>
    <w:p>
      <w:pPr>
        <w:jc w:val="both"/>
      </w:pPr>
      <w:r>
        <w:t xml:space="preserve">    val tweetResultCache: LockingCache[TweetId, Cached[TweetResult]] =</w:t>
      </w:r>
    </w:p>
    <w:p>
      <w:pPr>
        <w:jc w:val="both"/>
      </w:pPr>
      <w:r>
        <w:t xml:space="preserve">      toLockingCache(new NullCache)</w:t>
      </w:r>
    </w:p>
    <w:p>
      <w:pPr>
        <w:jc w:val="both"/>
      </w:pPr>
      <w:r>
        <w:t xml:space="preserve">    val tweetDataCache: LockingCache[TweetId, Cached[TweetData]] =</w:t>
      </w:r>
    </w:p>
    <w:p>
      <w:pPr>
        <w:jc w:val="both"/>
      </w:pPr>
      <w:r>
        <w:t xml:space="preserve">      toLockingCache(new NullCache)</w:t>
      </w:r>
    </w:p>
    <w:p>
      <w:pPr>
        <w:jc w:val="both"/>
      </w:pPr>
      <w:r>
        <w:t xml:space="preserve">    val tweetCreateLockerCache: Cache[TweetCreationLock.Key, TweetCreationLock.State] =</w:t>
      </w:r>
    </w:p>
    <w:p>
      <w:pPr>
        <w:jc w:val="both"/>
      </w:pPr>
      <w:r>
        <w:t xml:space="preserve">      new NullCache</w:t>
      </w:r>
    </w:p>
    <w:p>
      <w:pPr>
        <w:jc w:val="both"/>
      </w:pPr>
      <w:r>
        <w:t xml:space="preserve">    val tweetCountsCache: LockingCache[TweetCountKey, Cached[Count]] =</w:t>
      </w:r>
    </w:p>
    <w:p>
      <w:pPr>
        <w:jc w:val="both"/>
      </w:pPr>
      <w:r>
        <w:t xml:space="preserve">      toLockingCache(new NullCache)</w:t>
      </w:r>
    </w:p>
    <w:p>
      <w:pPr>
        <w:jc w:val="both"/>
      </w:pPr>
      <w:r>
        <w:t xml:space="preserve">    val deviceSourceInProcessCache: LockingCache[String, Cached[DeviceSource]] =</w:t>
      </w:r>
    </w:p>
    <w:p>
      <w:pPr>
        <w:jc w:val="both"/>
      </w:pPr>
      <w:r>
        <w:t xml:space="preserve">      toLockingCache(new NullCache)</w:t>
      </w:r>
    </w:p>
    <w:p>
      <w:pPr>
        <w:jc w:val="both"/>
      </w:pPr>
      <w:r>
        <w:t xml:space="preserve">    val geoScrubCache: LockingCache[UserId, Cached[Time]] =</w:t>
      </w:r>
    </w:p>
    <w:p>
      <w:pPr>
        <w:jc w:val="both"/>
      </w:pPr>
      <w:r>
        <w:t xml:space="preserve">      toLockingCache(new NullCache)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settings: TweetServiceSettings,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timer: Timer,</w:t>
      </w:r>
    </w:p>
    <w:p>
      <w:pPr>
        <w:jc w:val="both"/>
      </w:pPr>
      <w:r>
        <w:t xml:space="preserve">    clients: BackendClients,</w:t>
      </w:r>
    </w:p>
    <w:p>
      <w:pPr>
        <w:jc w:val="both"/>
      </w:pPr>
      <w:r>
        <w:t xml:space="preserve">    tweetKeyFactory: TweetKeyFactory,</w:t>
      </w:r>
    </w:p>
    <w:p>
      <w:pPr>
        <w:jc w:val="both"/>
      </w:pPr>
      <w:r>
        <w:t xml:space="preserve">    deciderGates: TweetypieDeciderGates,</w:t>
      </w:r>
    </w:p>
    <w:p>
      <w:pPr>
        <w:jc w:val="both"/>
      </w:pPr>
      <w:r>
        <w:t xml:space="preserve">    clientIdHelper: ClientIdHelper,</w:t>
      </w:r>
    </w:p>
    <w:p>
      <w:pPr>
        <w:jc w:val="both"/>
      </w:pPr>
      <w:r>
        <w:t xml:space="preserve">  ): Caches = {</w:t>
      </w:r>
    </w:p>
    <w:p>
      <w:pPr>
        <w:jc w:val="both"/>
      </w:pPr>
      <w:r>
        <w:t xml:space="preserve">    val cachesStats = stats.scope("caches")</w:t>
      </w:r>
    </w:p>
    <w:p>
      <w:pPr>
        <w:jc w:val="both"/>
      </w:pPr>
      <w:r>
        <w:t xml:space="preserve">    val cachesInprocessStats = cachesStats.scope("inprocess")</w:t>
      </w:r>
    </w:p>
    <w:p>
      <w:pPr>
        <w:jc w:val="both"/>
      </w:pPr>
      <w:r>
        <w:t xml:space="preserve">    val cachesMemcacheStats = cachesStats.scope("memcache")</w:t>
      </w:r>
    </w:p>
    <w:p>
      <w:pPr>
        <w:jc w:val="both"/>
      </w:pPr>
      <w:r>
        <w:t xml:space="preserve">    val cachesMemcacheObserver = new StatsReceiverCacheObserver(cachesStats, 10000, "memcache")</w:t>
      </w:r>
    </w:p>
    <w:p>
      <w:pPr>
        <w:jc w:val="both"/>
      </w:pPr>
      <w:r>
        <w:t xml:space="preserve">    val cachesMemcacheTweetStats = cachesMemcacheStats.scope("tweet")</w:t>
      </w:r>
    </w:p>
    <w:p>
      <w:pPr>
        <w:jc w:val="both"/>
      </w:pPr>
      <w:r>
        <w:t xml:space="preserve">    val cachesInprocessDeviceSourceStats = cachesInprocessStats.scope("device_source")</w:t>
      </w:r>
    </w:p>
    <w:p>
      <w:pPr>
        <w:jc w:val="both"/>
      </w:pPr>
      <w:r>
        <w:t xml:space="preserve">    val cachesMemcacheCountStats = cachesMemcacheStats.scope("count")</w:t>
      </w:r>
    </w:p>
    <w:p>
      <w:pPr>
        <w:jc w:val="both"/>
      </w:pPr>
      <w:r>
        <w:t xml:space="preserve">    val cachesMemcacheTweetCreateStats = cachesMemcacheStats.scope("tweet_create")</w:t>
      </w:r>
    </w:p>
    <w:p>
      <w:pPr>
        <w:jc w:val="both"/>
      </w:pPr>
      <w:r>
        <w:t xml:space="preserve">    val cachesMemcacheGeoScrubStats = cachesMemcacheStats.scope("geo_scrub")</w:t>
      </w:r>
    </w:p>
    <w:p>
      <w:pPr>
        <w:jc w:val="both"/>
      </w:pPr>
      <w:r>
        <w:t xml:space="preserve">    val memcacheClient = clients.memcacheClient</w:t>
      </w:r>
    </w:p>
    <w:p>
      <w:pPr>
        <w:jc w:val="both"/>
      </w:pPr>
      <w:r/>
    </w:p>
    <w:p>
      <w:pPr>
        <w:jc w:val="both"/>
      </w:pPr>
      <w:r>
        <w:t xml:space="preserve">    val caffieneMemcachedClient = settings.inProcessCacheConfigOpt match {</w:t>
      </w:r>
    </w:p>
    <w:p>
      <w:pPr>
        <w:jc w:val="both"/>
      </w:pPr>
      <w:r>
        <w:t xml:space="preserve">      case Some(inProcessCacheConfig) =&gt;</w:t>
      </w:r>
    </w:p>
    <w:p>
      <w:pPr>
        <w:jc w:val="both"/>
      </w:pPr>
      <w:r>
        <w:t xml:space="preserve">        new CaffeineMemcacheClient(</w:t>
      </w:r>
    </w:p>
    <w:p>
      <w:pPr>
        <w:jc w:val="both"/>
      </w:pPr>
      <w:r>
        <w:t xml:space="preserve">          proxyClient = memcacheClient,</w:t>
      </w:r>
    </w:p>
    <w:p>
      <w:pPr>
        <w:jc w:val="both"/>
      </w:pPr>
      <w:r>
        <w:t xml:space="preserve">          inProcessCacheConfig.maximumSize,</w:t>
      </w:r>
    </w:p>
    <w:p>
      <w:pPr>
        <w:jc w:val="both"/>
      </w:pPr>
      <w:r>
        <w:t xml:space="preserve">          inProcessCacheConfig.ttl,</w:t>
      </w:r>
    </w:p>
    <w:p>
      <w:pPr>
        <w:jc w:val="both"/>
      </w:pPr>
      <w:r>
        <w:t xml:space="preserve">          cachesMemcacheStats.scope("caffeine")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memcacheClient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observedMemcacheWithCaffeineClient =</w:t>
      </w:r>
    </w:p>
    <w:p>
      <w:pPr>
        <w:jc w:val="both"/>
      </w:pPr>
      <w:r>
        <w:t xml:space="preserve">      new ObservableMemcache(</w:t>
      </w:r>
    </w:p>
    <w:p>
      <w:pPr>
        <w:jc w:val="both"/>
      </w:pPr>
      <w:r>
        <w:t xml:space="preserve">        new FinagleMemcache(</w:t>
      </w:r>
    </w:p>
    <w:p>
      <w:pPr>
        <w:jc w:val="both"/>
      </w:pPr>
      <w:r>
        <w:t xml:space="preserve">          caffieneMemcachedClient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cachesMemcacheObserver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observeCache[K, V](</w:t>
      </w:r>
    </w:p>
    <w:p>
      <w:pPr>
        <w:jc w:val="both"/>
      </w:pPr>
      <w:r>
        <w:t xml:space="preserve">      cache: Cache[K, V],</w:t>
      </w:r>
    </w:p>
    <w:p>
      <w:pPr>
        <w:jc w:val="both"/>
      </w:pPr>
      <w:r>
        <w:t xml:space="preserve">      stats: StatsReceiver,</w:t>
      </w:r>
    </w:p>
    <w:p>
      <w:pPr>
        <w:jc w:val="both"/>
      </w:pPr>
      <w:r>
        <w:t xml:space="preserve">      logName: String,</w:t>
      </w:r>
    </w:p>
    <w:p>
      <w:pPr>
        <w:jc w:val="both"/>
      </w:pPr>
      <w:r>
        <w:t xml:space="preserve">      windowSize: Int = 10000</w:t>
      </w:r>
    </w:p>
    <w:p>
      <w:pPr>
        <w:jc w:val="both"/>
      </w:pPr>
      <w:r>
        <w:t xml:space="preserve">    ) =</w:t>
      </w:r>
    </w:p>
    <w:p>
      <w:pPr>
        <w:jc w:val="both"/>
      </w:pPr>
      <w:r>
        <w:t xml:space="preserve">      ObservableCache(</w:t>
      </w:r>
    </w:p>
    <w:p>
      <w:pPr>
        <w:jc w:val="both"/>
      </w:pPr>
      <w:r>
        <w:t xml:space="preserve">        cache,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  windowSize,</w:t>
      </w:r>
    </w:p>
    <w:p>
      <w:pPr>
        <w:jc w:val="both"/>
      </w:pPr>
      <w:r>
        <w:t xml:space="preserve">        // Need to use an old-school c.t.logging.Logger because that's what servo needs</w:t>
      </w:r>
    </w:p>
    <w:p>
      <w:pPr>
        <w:jc w:val="both"/>
      </w:pPr>
      <w:r>
        <w:t xml:space="preserve">        com.twitter.logging.Logger(s"com.twitter.tweetypie.cache.$logName")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mkCache[K, V](</w:t>
      </w:r>
    </w:p>
    <w:p>
      <w:pPr>
        <w:jc w:val="both"/>
      </w:pPr>
      <w:r>
        <w:t xml:space="preserve">      ttl: Duration,</w:t>
      </w:r>
    </w:p>
    <w:p>
      <w:pPr>
        <w:jc w:val="both"/>
      </w:pPr>
      <w:r>
        <w:t xml:space="preserve">      serializer: CacheSerializer[V],</w:t>
      </w:r>
    </w:p>
    <w:p>
      <w:pPr>
        <w:jc w:val="both"/>
      </w:pPr>
      <w:r>
        <w:t xml:space="preserve">      perCacheStats: StatsReceiver,</w:t>
      </w:r>
    </w:p>
    <w:p>
      <w:pPr>
        <w:jc w:val="both"/>
      </w:pPr>
      <w:r>
        <w:t xml:space="preserve">      logName: String,</w:t>
      </w:r>
    </w:p>
    <w:p>
      <w:pPr>
        <w:jc w:val="both"/>
      </w:pPr>
      <w:r>
        <w:t xml:space="preserve">      windowSize: Int = 10000</w:t>
      </w:r>
    </w:p>
    <w:p>
      <w:pPr>
        <w:jc w:val="both"/>
      </w:pPr>
      <w:r>
        <w:t xml:space="preserve">    ): Cache[K, V] = {</w:t>
      </w:r>
    </w:p>
    <w:p>
      <w:pPr>
        <w:jc w:val="both"/>
      </w:pPr>
      <w:r>
        <w:t xml:space="preserve">      observeCache(</w:t>
      </w:r>
    </w:p>
    <w:p>
      <w:pPr>
        <w:jc w:val="both"/>
      </w:pPr>
      <w:r>
        <w:t xml:space="preserve">        new MemcacheCache[K, V](</w:t>
      </w:r>
    </w:p>
    <w:p>
      <w:pPr>
        <w:jc w:val="both"/>
      </w:pPr>
      <w:r>
        <w:t xml:space="preserve">          observedMemcacheWithCaffeineClient,</w:t>
      </w:r>
    </w:p>
    <w:p>
      <w:pPr>
        <w:jc w:val="both"/>
      </w:pPr>
      <w:r>
        <w:t xml:space="preserve">          ttl,</w:t>
      </w:r>
    </w:p>
    <w:p>
      <w:pPr>
        <w:jc w:val="both"/>
      </w:pPr>
      <w:r>
        <w:t xml:space="preserve">          serializer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perCacheStats,</w:t>
      </w:r>
    </w:p>
    <w:p>
      <w:pPr>
        <w:jc w:val="both"/>
      </w:pPr>
      <w:r>
        <w:t xml:space="preserve">        logName,</w:t>
      </w:r>
    </w:p>
    <w:p>
      <w:pPr>
        <w:jc w:val="both"/>
      </w:pPr>
      <w:r>
        <w:t xml:space="preserve">        windowSize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toLockingCache[K, V](</w:t>
      </w:r>
    </w:p>
    <w:p>
      <w:pPr>
        <w:jc w:val="both"/>
      </w:pPr>
      <w:r>
        <w:t xml:space="preserve">      cache: Cache[K, V],</w:t>
      </w:r>
    </w:p>
    <w:p>
      <w:pPr>
        <w:jc w:val="both"/>
      </w:pPr>
      <w:r>
        <w:t xml:space="preserve">      stats: StatsReceiver,</w:t>
      </w:r>
    </w:p>
    <w:p>
      <w:pPr>
        <w:jc w:val="both"/>
      </w:pPr>
      <w:r>
        <w:t xml:space="preserve">      backoffs: Stream[Duration] = settings.lockingCacheBackoffs</w:t>
      </w:r>
    </w:p>
    <w:p>
      <w:pPr>
        <w:jc w:val="both"/>
      </w:pPr>
      <w:r>
        <w:t xml:space="preserve">    ): LockingCache[K, V] =</w:t>
      </w:r>
    </w:p>
    <w:p>
      <w:pPr>
        <w:jc w:val="both"/>
      </w:pPr>
      <w:r>
        <w:t xml:space="preserve">      new OptimisticLockingCache(</w:t>
      </w:r>
    </w:p>
    <w:p>
      <w:pPr>
        <w:jc w:val="both"/>
      </w:pPr>
      <w:r>
        <w:t xml:space="preserve">        underlyingCache = cache,</w:t>
      </w:r>
    </w:p>
    <w:p>
      <w:pPr>
        <w:jc w:val="both"/>
      </w:pPr>
      <w:r>
        <w:t xml:space="preserve">        backoffs = Backoff.fromStream(backoffs),</w:t>
      </w:r>
    </w:p>
    <w:p>
      <w:pPr>
        <w:jc w:val="both"/>
      </w:pPr>
      <w:r>
        <w:t xml:space="preserve">        observer = new OptimisticLockingCacheObserver(stats),</w:t>
      </w:r>
    </w:p>
    <w:p>
      <w:pPr>
        <w:jc w:val="both"/>
      </w:pPr>
      <w:r>
        <w:t xml:space="preserve">        timer = timer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mkLockingCache[K, V](</w:t>
      </w:r>
    </w:p>
    <w:p>
      <w:pPr>
        <w:jc w:val="both"/>
      </w:pPr>
      <w:r>
        <w:t xml:space="preserve">      ttl: Duration,</w:t>
      </w:r>
    </w:p>
    <w:p>
      <w:pPr>
        <w:jc w:val="both"/>
      </w:pPr>
      <w:r>
        <w:t xml:space="preserve">      serializer: CacheSerializer[V],</w:t>
      </w:r>
    </w:p>
    <w:p>
      <w:pPr>
        <w:jc w:val="both"/>
      </w:pPr>
      <w:r>
        <w:t xml:space="preserve">      stats: StatsReceiver,</w:t>
      </w:r>
    </w:p>
    <w:p>
      <w:pPr>
        <w:jc w:val="both"/>
      </w:pPr>
      <w:r>
        <w:t xml:space="preserve">      logName: String,</w:t>
      </w:r>
    </w:p>
    <w:p>
      <w:pPr>
        <w:jc w:val="both"/>
      </w:pPr>
      <w:r>
        <w:t xml:space="preserve">      windowSize: Int = 10000,</w:t>
      </w:r>
    </w:p>
    <w:p>
      <w:pPr>
        <w:jc w:val="both"/>
      </w:pPr>
      <w:r>
        <w:t xml:space="preserve">      backoffs: Stream[Duration] = settings.lockingCacheBackoffs</w:t>
      </w:r>
    </w:p>
    <w:p>
      <w:pPr>
        <w:jc w:val="both"/>
      </w:pPr>
      <w:r>
        <w:t xml:space="preserve">    ): LockingCache[K, V] =</w:t>
      </w:r>
    </w:p>
    <w:p>
      <w:pPr>
        <w:jc w:val="both"/>
      </w:pPr>
      <w:r>
        <w:t xml:space="preserve">      toLockingCache(</w:t>
      </w:r>
    </w:p>
    <w:p>
      <w:pPr>
        <w:jc w:val="both"/>
      </w:pPr>
      <w:r>
        <w:t xml:space="preserve">        mkCache(ttl, serializer, stats, logName, windowSize),</w:t>
      </w:r>
    </w:p>
    <w:p>
      <w:pPr>
        <w:jc w:val="both"/>
      </w:pPr>
      <w:r>
        <w:t xml:space="preserve">        stats,</w:t>
      </w:r>
    </w:p>
    <w:p>
      <w:pPr>
        <w:jc w:val="both"/>
      </w:pPr>
      <w:r>
        <w:t xml:space="preserve">        backoffs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def trackTimeInCache[K, V](</w:t>
      </w:r>
    </w:p>
    <w:p>
      <w:pPr>
        <w:jc w:val="both"/>
      </w:pPr>
      <w:r>
        <w:t xml:space="preserve">      cache: Cache[K, Cached[V]],</w:t>
      </w:r>
    </w:p>
    <w:p>
      <w:pPr>
        <w:jc w:val="both"/>
      </w:pPr>
      <w:r>
        <w:t xml:space="preserve">      stats: StatsReceiver</w:t>
      </w:r>
    </w:p>
    <w:p>
      <w:pPr>
        <w:jc w:val="both"/>
      </w:pPr>
      <w:r>
        <w:t xml:space="preserve">    ): Cache[K, Cached[V]] =</w:t>
      </w:r>
    </w:p>
    <w:p>
      <w:pPr>
        <w:jc w:val="both"/>
      </w:pPr>
      <w:r>
        <w:t xml:space="preserve">      new CacheWrapper[K, Cached[V]] {</w:t>
      </w:r>
    </w:p>
    <w:p>
      <w:pPr>
        <w:jc w:val="both"/>
      </w:pPr>
      <w:r>
        <w:t xml:space="preserve">        val ageStat: Stat = stats.stat("time_in_cache_ms")</w:t>
      </w:r>
    </w:p>
    <w:p>
      <w:pPr>
        <w:jc w:val="both"/>
      </w:pPr>
      <w:r>
        <w:t xml:space="preserve">        val underlyingCache: Cache[K, Cached[V]] = cache</w:t>
      </w:r>
    </w:p>
    <w:p>
      <w:pPr>
        <w:jc w:val="both"/>
      </w:pPr>
      <w:r/>
    </w:p>
    <w:p>
      <w:pPr>
        <w:jc w:val="both"/>
      </w:pPr>
      <w:r>
        <w:t xml:space="preserve">        override def get(keys: Seq[K]): Future[KeyValueResult[K, Cached[V]]] =</w:t>
      </w:r>
    </w:p>
    <w:p>
      <w:pPr>
        <w:jc w:val="both"/>
      </w:pPr>
      <w:r>
        <w:t xml:space="preserve">          underlyingCache.get(keys).onSuccess(record)</w:t>
      </w:r>
    </w:p>
    <w:p>
      <w:pPr>
        <w:jc w:val="both"/>
      </w:pPr>
      <w:r/>
    </w:p>
    <w:p>
      <w:pPr>
        <w:jc w:val="both"/>
      </w:pPr>
      <w:r>
        <w:t xml:space="preserve">        private def record(res: KeyValueResult[K, Cached[V]]): Unit = {</w:t>
      </w:r>
    </w:p>
    <w:p>
      <w:pPr>
        <w:jc w:val="both"/>
      </w:pPr>
      <w:r>
        <w:t xml:space="preserve">          val now = Time.now</w:t>
      </w:r>
    </w:p>
    <w:p>
      <w:pPr>
        <w:jc w:val="both"/>
      </w:pPr>
      <w:r>
        <w:t xml:space="preserve">          for (c &lt;- res.found.values) {</w:t>
      </w:r>
    </w:p>
    <w:p>
      <w:pPr>
        <w:jc w:val="both"/>
      </w:pPr>
      <w:r>
        <w:t xml:space="preserve">            ageStat.add(c.cachedAt.until(now).inMilliseconds)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new Caches {</w:t>
      </w:r>
    </w:p>
    <w:p>
      <w:pPr>
        <w:jc w:val="both"/>
      </w:pPr>
      <w:r>
        <w:t xml:space="preserve">      override val memcachedClientWithInProcessCaching: memcached.Client = caffieneMemcachedClient</w:t>
      </w:r>
    </w:p>
    <w:p>
      <w:pPr>
        <w:jc w:val="both"/>
      </w:pPr>
      <w:r/>
    </w:p>
    <w:p>
      <w:pPr>
        <w:jc w:val="both"/>
      </w:pPr>
      <w:r>
        <w:t xml:space="preserve">      private val observingTweetCache: Cache[TweetKey, Cached[CachedTweet]] =</w:t>
      </w:r>
    </w:p>
    <w:p>
      <w:pPr>
        <w:jc w:val="both"/>
      </w:pPr>
      <w:r>
        <w:t xml:space="preserve">        trackTimeInCache(</w:t>
      </w:r>
    </w:p>
    <w:p>
      <w:pPr>
        <w:jc w:val="both"/>
      </w:pPr>
      <w:r>
        <w:t xml:space="preserve">          mkCache(</w:t>
      </w:r>
    </w:p>
    <w:p>
      <w:pPr>
        <w:jc w:val="both"/>
      </w:pPr>
      <w:r>
        <w:t xml:space="preserve">            ttl = settings.tweetMemcacheTtl,</w:t>
      </w:r>
    </w:p>
    <w:p>
      <w:pPr>
        <w:jc w:val="both"/>
      </w:pPr>
      <w:r>
        <w:t xml:space="preserve">            serializer = Serializer.CachedTweet.CachedCompact,</w:t>
      </w:r>
    </w:p>
    <w:p>
      <w:pPr>
        <w:jc w:val="both"/>
      </w:pPr>
      <w:r>
        <w:t xml:space="preserve">            perCacheStats = cachesMemcacheTweetStats,</w:t>
      </w:r>
    </w:p>
    <w:p>
      <w:pPr>
        <w:jc w:val="both"/>
      </w:pPr>
      <w:r>
        <w:t xml:space="preserve">            logName = "MemcacheTweetCache"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cachesMemcacheTweetStats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// Wrap the tweet cache with a wrapper that will scribe the cache writes</w:t>
      </w:r>
    </w:p>
    <w:p>
      <w:pPr>
        <w:jc w:val="both"/>
      </w:pPr>
      <w:r>
        <w:t xml:space="preserve">      // that happen to a fraction of tweets. This was added as part of the</w:t>
      </w:r>
    </w:p>
    <w:p>
      <w:pPr>
        <w:jc w:val="both"/>
      </w:pPr>
      <w:r>
        <w:t xml:space="preserve">      // investigation into missing place ids and cache inconsistencies that</w:t>
      </w:r>
    </w:p>
    <w:p>
      <w:pPr>
        <w:jc w:val="both"/>
      </w:pPr>
      <w:r>
        <w:t xml:space="preserve">      // were discovered by the additional fields hydrator.</w:t>
      </w:r>
    </w:p>
    <w:p>
      <w:pPr>
        <w:jc w:val="both"/>
      </w:pPr>
      <w:r>
        <w:t xml:space="preserve">      private[this] val writeLoggingTweetCache =</w:t>
      </w:r>
    </w:p>
    <w:p>
      <w:pPr>
        <w:jc w:val="both"/>
      </w:pPr>
      <w:r>
        <w:t xml:space="preserve">        new ScribeTweetCacheWrites(</w:t>
      </w:r>
    </w:p>
    <w:p>
      <w:pPr>
        <w:jc w:val="both"/>
      </w:pPr>
      <w:r>
        <w:t xml:space="preserve">          underlyingCache = observingTweetCache,</w:t>
      </w:r>
    </w:p>
    <w:p>
      <w:pPr>
        <w:jc w:val="both"/>
      </w:pPr>
      <w:r>
        <w:t xml:space="preserve">          logYoungTweetCacheWrites = deciderGates.logYoungTweetCacheWrites,</w:t>
      </w:r>
    </w:p>
    <w:p>
      <w:pPr>
        <w:jc w:val="both"/>
      </w:pPr>
      <w:r>
        <w:t xml:space="preserve">          logTweetCacheWrites = deciderGates.logTweetCacheWrites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tweetCache: LockingCache[TweetKey, Cached[CachedTweet]] =</w:t>
      </w:r>
    </w:p>
    <w:p>
      <w:pPr>
        <w:jc w:val="both"/>
      </w:pPr>
      <w:r>
        <w:t xml:space="preserve">        toLockingCache(</w:t>
      </w:r>
    </w:p>
    <w:p>
      <w:pPr>
        <w:jc w:val="both"/>
      </w:pPr>
      <w:r>
        <w:t xml:space="preserve">          cache = writeLoggingTweetCache,</w:t>
      </w:r>
    </w:p>
    <w:p>
      <w:pPr>
        <w:jc w:val="both"/>
      </w:pPr>
      <w:r>
        <w:t xml:space="preserve">          stats = cachesMemcacheTweetStats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tweetDataCache: LockingCache[TweetId, Cached[TweetData]] =</w:t>
      </w:r>
    </w:p>
    <w:p>
      <w:pPr>
        <w:jc w:val="both"/>
      </w:pPr>
      <w:r>
        <w:t xml:space="preserve">        toLockingCache(</w:t>
      </w:r>
    </w:p>
    <w:p>
      <w:pPr>
        <w:jc w:val="both"/>
      </w:pPr>
      <w:r>
        <w:t xml:space="preserve">          cache = TweetDataCache(tweetCache, tweetKeyFactory.fromId),</w:t>
      </w:r>
    </w:p>
    <w:p>
      <w:pPr>
        <w:jc w:val="both"/>
      </w:pPr>
      <w:r>
        <w:t xml:space="preserve">          stats = cachesMemcacheTweetStats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tweetResultCache: LockingCache[TweetId, Cached[TweetResult]] =</w:t>
      </w:r>
    </w:p>
    <w:p>
      <w:pPr>
        <w:jc w:val="both"/>
      </w:pPr>
      <w:r>
        <w:t xml:space="preserve">        toLockingCache(</w:t>
      </w:r>
    </w:p>
    <w:p>
      <w:pPr>
        <w:jc w:val="both"/>
      </w:pPr>
      <w:r>
        <w:t xml:space="preserve">          cache = TweetResultCache(tweetDataCache),</w:t>
      </w:r>
    </w:p>
    <w:p>
      <w:pPr>
        <w:jc w:val="both"/>
      </w:pPr>
      <w:r>
        <w:t xml:space="preserve">          stats = cachesMemcacheTweetStats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tweetCountsCache: LockingCache[TweetCountKey, Cached[Count]] =</w:t>
      </w:r>
    </w:p>
    <w:p>
      <w:pPr>
        <w:jc w:val="both"/>
      </w:pPr>
      <w:r>
        <w:t xml:space="preserve">        mkLockingCache(</w:t>
      </w:r>
    </w:p>
    <w:p>
      <w:pPr>
        <w:jc w:val="both"/>
      </w:pPr>
      <w:r>
        <w:t xml:space="preserve">          ttl = settings.tweetCountsMemcacheTtl,</w:t>
      </w:r>
    </w:p>
    <w:p>
      <w:pPr>
        <w:jc w:val="both"/>
      </w:pPr>
      <w:r>
        <w:t xml:space="preserve">          serializer = Serializers.CachedLong.Compact,</w:t>
      </w:r>
    </w:p>
    <w:p>
      <w:pPr>
        <w:jc w:val="both"/>
      </w:pPr>
      <w:r>
        <w:t xml:space="preserve">          stats = cachesMemcacheCountStats,</w:t>
      </w:r>
    </w:p>
    <w:p>
      <w:pPr>
        <w:jc w:val="both"/>
      </w:pPr>
      <w:r>
        <w:t xml:space="preserve">          logName = "MemcacheTweetCountCache",</w:t>
      </w:r>
    </w:p>
    <w:p>
      <w:pPr>
        <w:jc w:val="both"/>
      </w:pPr>
      <w:r>
        <w:t xml:space="preserve">          windowSize = 1000,</w:t>
      </w:r>
    </w:p>
    <w:p>
      <w:pPr>
        <w:jc w:val="both"/>
      </w:pPr>
      <w:r>
        <w:t xml:space="preserve">          backoffs = Backoff.linear(0.millis, 2.millis).take(2).toStream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tweetCreateLockerCache: Cache[TweetCreationLock.Key, TweetCreationLock.State] =</w:t>
      </w:r>
    </w:p>
    <w:p>
      <w:pPr>
        <w:jc w:val="both"/>
      </w:pPr>
      <w:r>
        <w:t xml:space="preserve">        observeCache(</w:t>
      </w:r>
    </w:p>
    <w:p>
      <w:pPr>
        <w:jc w:val="both"/>
      </w:pPr>
      <w:r>
        <w:t xml:space="preserve">          new TtlCacheToCache(</w:t>
      </w:r>
    </w:p>
    <w:p>
      <w:pPr>
        <w:jc w:val="both"/>
      </w:pPr>
      <w:r>
        <w:t xml:space="preserve">            underlyingCache = new KeyValueTransformingTtlCache(</w:t>
      </w:r>
    </w:p>
    <w:p>
      <w:pPr>
        <w:jc w:val="both"/>
      </w:pPr>
      <w:r>
        <w:t xml:space="preserve">              underlyingCache = observedMemcacheWithCaffeineClient,</w:t>
      </w:r>
    </w:p>
    <w:p>
      <w:pPr>
        <w:jc w:val="both"/>
      </w:pPr>
      <w:r>
        <w:t xml:space="preserve">              transformer = TweetCreationLock.State.Serializer,</w:t>
      </w:r>
    </w:p>
    <w:p>
      <w:pPr>
        <w:jc w:val="both"/>
      </w:pPr>
      <w:r>
        <w:t xml:space="preserve">              underlyingKey = (_: TweetCreationLock.Key).toString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ttl = CacheBasedTweetCreationLock.ttlChooser(</w:t>
      </w:r>
    </w:p>
    <w:p>
      <w:pPr>
        <w:jc w:val="both"/>
      </w:pPr>
      <w:r>
        <w:t xml:space="preserve">              shortTtl = settings.tweetCreateLockingMemcacheTtl,</w:t>
      </w:r>
    </w:p>
    <w:p>
      <w:pPr>
        <w:jc w:val="both"/>
      </w:pPr>
      <w:r>
        <w:t xml:space="preserve">              longTtl = settings.tweetCreateLockingMemcacheLongTtl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 = cachesMemcacheTweetCreateStats,</w:t>
      </w:r>
    </w:p>
    <w:p>
      <w:pPr>
        <w:jc w:val="both"/>
      </w:pPr>
      <w:r>
        <w:t xml:space="preserve">          logName = "MemcacheTweetCreateLockingCache",</w:t>
      </w:r>
    </w:p>
    <w:p>
      <w:pPr>
        <w:jc w:val="both"/>
      </w:pPr>
      <w:r>
        <w:t xml:space="preserve">          windowSize = 1000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deviceSourceInProcessCache: LockingCache[String, Cached[DeviceSource]] =</w:t>
      </w:r>
    </w:p>
    <w:p>
      <w:pPr>
        <w:jc w:val="both"/>
      </w:pPr>
      <w:r>
        <w:t xml:space="preserve">        toLockingCache(</w:t>
      </w:r>
    </w:p>
    <w:p>
      <w:pPr>
        <w:jc w:val="both"/>
      </w:pPr>
      <w:r>
        <w:t xml:space="preserve">          observeCache(</w:t>
      </w:r>
    </w:p>
    <w:p>
      <w:pPr>
        <w:jc w:val="both"/>
      </w:pPr>
      <w:r>
        <w:t xml:space="preserve">            new ExpiringLruCache(</w:t>
      </w:r>
    </w:p>
    <w:p>
      <w:pPr>
        <w:jc w:val="both"/>
      </w:pPr>
      <w:r>
        <w:t xml:space="preserve">              ttl = settings.deviceSourceInProcessTtl,</w:t>
      </w:r>
    </w:p>
    <w:p>
      <w:pPr>
        <w:jc w:val="both"/>
      </w:pPr>
      <w:r>
        <w:t xml:space="preserve">              maximumSize = settings.deviceSourceInProcessCacheMaxSize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stats = cachesInprocessDeviceSourceStats,</w:t>
      </w:r>
    </w:p>
    <w:p>
      <w:pPr>
        <w:jc w:val="both"/>
      </w:pPr>
      <w:r>
        <w:t xml:space="preserve">            logName = "InprocessDeviceSourceCache"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 = cachesInprocessDeviceSourceStats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val geoScrubCache: LockingCache[UserId, Cached[Time]] =</w:t>
      </w:r>
    </w:p>
    <w:p>
      <w:pPr>
        <w:jc w:val="both"/>
      </w:pPr>
      <w:r>
        <w:t xml:space="preserve">        toLockingCache[UserId, Cached[Time]](</w:t>
      </w:r>
    </w:p>
    <w:p>
      <w:pPr>
        <w:jc w:val="both"/>
      </w:pPr>
      <w:r>
        <w:t xml:space="preserve">          new KeyTransformingCache(</w:t>
      </w:r>
    </w:p>
    <w:p>
      <w:pPr>
        <w:jc w:val="both"/>
      </w:pPr>
      <w:r>
        <w:t xml:space="preserve">            mkCache[GeoScrubTimestampKey, Cached[Time]](</w:t>
      </w:r>
    </w:p>
    <w:p>
      <w:pPr>
        <w:jc w:val="both"/>
      </w:pPr>
      <w:r>
        <w:t xml:space="preserve">              ttl = settings.geoScrubMemcacheTtl,</w:t>
      </w:r>
    </w:p>
    <w:p>
      <w:pPr>
        <w:jc w:val="both"/>
      </w:pPr>
      <w:r>
        <w:t xml:space="preserve">              serializer = Serializer.toCached(CacheSerializer.Time),</w:t>
      </w:r>
    </w:p>
    <w:p>
      <w:pPr>
        <w:jc w:val="both"/>
      </w:pPr>
      <w:r>
        <w:t xml:space="preserve">              perCacheStats = cachesMemcacheGeoScrubStats,</w:t>
      </w:r>
    </w:p>
    <w:p>
      <w:pPr>
        <w:jc w:val="both"/>
      </w:pPr>
      <w:r>
        <w:t xml:space="preserve">              logName = "MemcacheGeoScrubCache"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(userId: UserId) =&gt; GeoScrubTimestampKey(userId)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cachesMemcacheGeoScrubStats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