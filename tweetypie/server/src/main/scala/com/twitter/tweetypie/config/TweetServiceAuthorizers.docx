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com.twitter.finagle.mtls.transport.S2STransport</w:t>
      </w:r>
    </w:p>
    <w:p>
      <w:pPr>
        <w:jc w:val="both"/>
      </w:pPr>
      <w:r>
        <w:t>import com.twitter.servo.gate.RateLimitingGate</w:t>
      </w:r>
    </w:p>
    <w:p>
      <w:pPr>
        <w:jc w:val="both"/>
      </w:pPr>
      <w:r>
        <w:t>import com.twitter.servo.request.ClientRequestAuthorizer.UnauthorizedException</w:t>
      </w:r>
    </w:p>
    <w:p>
      <w:pPr>
        <w:jc w:val="both"/>
      </w:pPr>
      <w:r>
        <w:t>import com.twitter.servo.request.{ClientRequestAuthorizer, ClientRequestObserver}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com.twitter.tweetypie.client_id.PreferForwardedServiceIdentifierForStrato</w:t>
      </w:r>
    </w:p>
    <w:p>
      <w:pPr>
        <w:jc w:val="both"/>
      </w:pPr>
      <w:r>
        <w:t>import com.twitter.tweetypie.core.RateLimited</w:t>
      </w:r>
    </w:p>
    <w:p>
      <w:pPr>
        <w:jc w:val="both"/>
      </w:pPr>
      <w:r>
        <w:t>import com.twitter.tweetypie.service.MethodAuthorizer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Compose a ClientRequestAuthorizer for</w:t>
      </w:r>
    </w:p>
    <w:p>
      <w:pPr>
        <w:jc w:val="both"/>
      </w:pPr>
      <w:r>
        <w:t xml:space="preserve"> * ClientHandlingTweetService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ClientHandlingTweetServiceAuthorizer {</w:t>
      </w:r>
    </w:p>
    <w:p>
      <w:pPr>
        <w:jc w:val="both"/>
      </w:pPr>
      <w:r>
        <w:t xml:space="preserve">  private val RateLimitExceeded =</w:t>
      </w:r>
    </w:p>
    <w:p>
      <w:pPr>
        <w:jc w:val="both"/>
      </w:pPr>
      <w:r>
        <w:t xml:space="preserve">    RateLimited("Your ClientId has exceeded the rate limit for non-allowListed clients.")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settings: TweetServiceSettings,</w:t>
      </w:r>
    </w:p>
    <w:p>
      <w:pPr>
        <w:jc w:val="both"/>
      </w:pPr>
      <w:r>
        <w:t xml:space="preserve">    dynamicConfig: DynamicConfig,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getServiceIdentifier: () =&gt; ServiceIdentifier = S2STransport.peerServiceIdentifier _</w:t>
      </w:r>
    </w:p>
    <w:p>
      <w:pPr>
        <w:jc w:val="both"/>
      </w:pPr>
      <w:r>
        <w:t xml:space="preserve">  ): ClientRequestAuthorizer = {</w:t>
      </w:r>
    </w:p>
    <w:p>
      <w:pPr>
        <w:jc w:val="both"/>
      </w:pPr>
      <w:r>
        <w:t xml:space="preserve">    val authorizer =</w:t>
      </w:r>
    </w:p>
    <w:p>
      <w:pPr>
        <w:jc w:val="both"/>
      </w:pPr>
      <w:r>
        <w:t xml:space="preserve">      if (settings.allowlistingRequired) {</w:t>
      </w:r>
    </w:p>
    <w:p>
      <w:pPr>
        <w:jc w:val="both"/>
      </w:pPr>
      <w:r>
        <w:t xml:space="preserve">        val limitingGate = RateLimitingGate.uniform(settings.nonAllowListedClientRateLimitPerSec)</w:t>
      </w:r>
    </w:p>
    <w:p>
      <w:pPr>
        <w:jc w:val="both"/>
      </w:pPr>
      <w:r>
        <w:t xml:space="preserve">        allowListedOrRateLimitedAuthorizer(dynamicConfig, limitingGate)</w:t>
      </w:r>
    </w:p>
    <w:p>
      <w:pPr>
        <w:jc w:val="both"/>
      </w:pPr>
      <w:r>
        <w:t xml:space="preserve">          .andThen(rejectNonAllowListedProdAuthorizer(dynamicConfig))</w:t>
      </w:r>
    </w:p>
    <w:p>
      <w:pPr>
        <w:jc w:val="both"/>
      </w:pPr>
      <w:r>
        <w:t xml:space="preserve">          .andThen(permittedMethodsAuthorizer(dynamicConfig))</w:t>
      </w:r>
    </w:p>
    <w:p>
      <w:pPr>
        <w:jc w:val="both"/>
      </w:pPr>
      <w:r>
        <w:t xml:space="preserve">          .andThen(allowProductionAuthorizer(settings.allowProductionClients))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ClientRequestAuthorizer.withClientId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alternativeClientIdHelper = new ClientIdHelper(PreferForwardedServiceIdentifierForStrato)</w:t>
      </w:r>
    </w:p>
    <w:p>
      <w:pPr>
        <w:jc w:val="both"/>
      </w:pPr>
      <w:r>
        <w:t xml:space="preserve">    // pass the authorizer into an observed authorizer for stats tracking.</w:t>
      </w:r>
    </w:p>
    <w:p>
      <w:pPr>
        <w:jc w:val="both"/>
      </w:pPr>
      <w:r>
        <w:t xml:space="preserve">    // (observed authorizers can't be composed with andThen)</w:t>
      </w:r>
    </w:p>
    <w:p>
      <w:pPr>
        <w:jc w:val="both"/>
      </w:pPr>
      <w:r>
        <w:t xml:space="preserve">    ClientRequestAuthorizer.observed(</w:t>
      </w:r>
    </w:p>
    <w:p>
      <w:pPr>
        <w:jc w:val="both"/>
      </w:pPr>
      <w:r>
        <w:t xml:space="preserve">      authorizer,</w:t>
      </w:r>
    </w:p>
    <w:p>
      <w:pPr>
        <w:jc w:val="both"/>
      </w:pPr>
      <w:r>
        <w:t xml:space="preserve">      new ClientRequestObserver(statsReceiver) {</w:t>
      </w:r>
    </w:p>
    <w:p>
      <w:pPr>
        <w:jc w:val="both"/>
      </w:pPr>
      <w:r>
        <w:t xml:space="preserve">        override def apply(</w:t>
      </w:r>
    </w:p>
    <w:p>
      <w:pPr>
        <w:jc w:val="both"/>
      </w:pPr>
      <w:r>
        <w:t xml:space="preserve">          methodName: String,</w:t>
      </w:r>
    </w:p>
    <w:p>
      <w:pPr>
        <w:jc w:val="both"/>
      </w:pPr>
      <w:r>
        <w:t xml:space="preserve">          clientIdScopesOpt: Option[Seq[String]]</w:t>
      </w:r>
    </w:p>
    <w:p>
      <w:pPr>
        <w:jc w:val="both"/>
      </w:pPr>
      <w:r>
        <w:t xml:space="preserve">        ): Future[Unit] = {</w:t>
      </w:r>
    </w:p>
    <w:p>
      <w:pPr>
        <w:jc w:val="both"/>
      </w:pPr>
      <w:r>
        <w:t xml:space="preserve">          // Monitor for the migration taking into account forwarded service identifier</w:t>
      </w:r>
    </w:p>
    <w:p>
      <w:pPr>
        <w:jc w:val="both"/>
      </w:pPr>
      <w:r>
        <w:t xml:space="preserve">          // as effective client ID for strato.</w:t>
      </w:r>
    </w:p>
    <w:p>
      <w:pPr>
        <w:jc w:val="both"/>
      </w:pPr>
      <w:r>
        <w:t xml:space="preserve">          val alternativeClientIdScopes = alternativeClientIdHelper.effectiveClientId.map(Seq(_))</w:t>
      </w:r>
    </w:p>
    <w:p>
      <w:pPr>
        <w:jc w:val="both"/>
      </w:pPr>
      <w:r>
        <w:t xml:space="preserve">          if (clientIdScopesOpt != alternativeClientIdScopes) {</w:t>
      </w:r>
    </w:p>
    <w:p>
      <w:pPr>
        <w:jc w:val="both"/>
      </w:pPr>
      <w:r>
        <w:t xml:space="preserve">            scopedReceiver.scope(methodName)</w:t>
      </w:r>
    </w:p>
    <w:p>
      <w:pPr>
        <w:jc w:val="both"/>
      </w:pPr>
      <w:r>
        <w:t xml:space="preserve">              .scope("before_migration")</w:t>
      </w:r>
    </w:p>
    <w:p>
      <w:pPr>
        <w:jc w:val="both"/>
      </w:pPr>
      <w:r>
        <w:t xml:space="preserve">              .scope(clientIdScopesOpt.getOrElse(Seq(ClientIdHelper.UnknownClientId)): _*)</w:t>
      </w:r>
    </w:p>
    <w:p>
      <w:pPr>
        <w:jc w:val="both"/>
      </w:pPr>
      <w:r>
        <w:t xml:space="preserve">              .scope("after_migration")</w:t>
      </w:r>
    </w:p>
    <w:p>
      <w:pPr>
        <w:jc w:val="both"/>
      </w:pPr>
      <w:r>
        <w:t xml:space="preserve">              .counter(alternativeClientIdScopes.getOrElse(Seq(ClientIdHelper.UnknownClientId)): _*)</w:t>
      </w:r>
    </w:p>
    <w:p>
      <w:pPr>
        <w:jc w:val="both"/>
      </w:pPr>
      <w:r>
        <w:t xml:space="preserve">              .incr()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 scopedReceiver.scope(methodName).counter("migration_indifferent").incr()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super.apply(methodName, clientIdScopesOpt)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override def authorized(methodName: String, clientIdStr: String): Unit = {</w:t>
      </w:r>
    </w:p>
    <w:p>
      <w:pPr>
        <w:jc w:val="both"/>
      </w:pPr>
      <w:r>
        <w:t xml:space="preserve">          // Monitor for the migration of using service identifier</w:t>
      </w:r>
    </w:p>
    <w:p>
      <w:pPr>
        <w:jc w:val="both"/>
      </w:pPr>
      <w:r>
        <w:t xml:space="preserve">          // as identity instead of client ID.</w:t>
      </w:r>
    </w:p>
    <w:p>
      <w:pPr>
        <w:jc w:val="both"/>
      </w:pPr>
      <w:r>
        <w:t xml:space="preserve">          val serviceIdentifier = getServiceIdentifier()</w:t>
      </w:r>
    </w:p>
    <w:p>
      <w:pPr>
        <w:jc w:val="both"/>
      </w:pPr>
      <w:r>
        <w:t xml:space="preserve">          scopedReceiver.counter(</w:t>
      </w:r>
    </w:p>
    <w:p>
      <w:pPr>
        <w:jc w:val="both"/>
      </w:pPr>
      <w:r>
        <w:t xml:space="preserve">            "authorized_request",</w:t>
      </w:r>
    </w:p>
    <w:p>
      <w:pPr>
        <w:jc w:val="both"/>
      </w:pPr>
      <w:r>
        <w:t xml:space="preserve">            clientIdStr,</w:t>
      </w:r>
    </w:p>
    <w:p>
      <w:pPr>
        <w:jc w:val="both"/>
      </w:pPr>
      <w:r>
        <w:t xml:space="preserve">            serviceIdentifier.role,</w:t>
      </w:r>
    </w:p>
    <w:p>
      <w:pPr>
        <w:jc w:val="both"/>
      </w:pPr>
      <w:r>
        <w:t xml:space="preserve">            serviceIdentifier.service,</w:t>
      </w:r>
    </w:p>
    <w:p>
      <w:pPr>
        <w:jc w:val="both"/>
      </w:pPr>
      <w:r>
        <w:t xml:space="preserve">            serviceIdentifier.environment</w:t>
      </w:r>
    </w:p>
    <w:p>
      <w:pPr>
        <w:jc w:val="both"/>
      </w:pPr>
      <w:r>
        <w:t xml:space="preserve">          ).incr()</w:t>
      </w:r>
    </w:p>
    <w:p>
      <w:pPr>
        <w:jc w:val="both"/>
      </w:pPr>
      <w:r>
        <w:t xml:space="preserve">          val status = dynamicConfig.byServiceIdentifier(serviceIdentifier).toSeq match {</w:t>
      </w:r>
    </w:p>
    <w:p>
      <w:pPr>
        <w:jc w:val="both"/>
      </w:pPr>
      <w:r>
        <w:t xml:space="preserve">            case Seq() =&gt; "none"</w:t>
      </w:r>
    </w:p>
    <w:p>
      <w:pPr>
        <w:jc w:val="both"/>
      </w:pPr>
      <w:r>
        <w:t xml:space="preserve">            case Seq(client) if client.clientId == clientIdStr =&gt; "equal"</w:t>
      </w:r>
    </w:p>
    <w:p>
      <w:pPr>
        <w:jc w:val="both"/>
      </w:pPr>
      <w:r>
        <w:t xml:space="preserve">            case Seq(_) =&gt; "other"</w:t>
      </w:r>
    </w:p>
    <w:p>
      <w:pPr>
        <w:jc w:val="both"/>
      </w:pPr>
      <w:r>
        <w:t xml:space="preserve">            case _ =&gt; "ambiguous"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scopedReceiver.counter(</w:t>
      </w:r>
    </w:p>
    <w:p>
      <w:pPr>
        <w:jc w:val="both"/>
      </w:pPr>
      <w:r>
        <w:t xml:space="preserve">            "service_id_match_client_id",</w:t>
      </w:r>
    </w:p>
    <w:p>
      <w:pPr>
        <w:jc w:val="both"/>
      </w:pPr>
      <w:r>
        <w:t xml:space="preserve">            clientIdStr,</w:t>
      </w:r>
    </w:p>
    <w:p>
      <w:pPr>
        <w:jc w:val="both"/>
      </w:pPr>
      <w:r>
        <w:t xml:space="preserve">            serviceIdentifier.role,</w:t>
      </w:r>
    </w:p>
    <w:p>
      <w:pPr>
        <w:jc w:val="both"/>
      </w:pPr>
      <w:r>
        <w:t xml:space="preserve">            serviceIdentifier.service,</w:t>
      </w:r>
    </w:p>
    <w:p>
      <w:pPr>
        <w:jc w:val="both"/>
      </w:pPr>
      <w:r>
        <w:t xml:space="preserve">            serviceIdentifier.environment,</w:t>
      </w:r>
    </w:p>
    <w:p>
      <w:pPr>
        <w:jc w:val="both"/>
      </w:pPr>
      <w:r>
        <w:t xml:space="preserve">            status</w:t>
      </w:r>
    </w:p>
    <w:p>
      <w:pPr>
        <w:jc w:val="both"/>
      </w:pPr>
      <w:r>
        <w:t xml:space="preserve">          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A ClientRequestAuthorizer that allows unlimited requests for allowlisted client ids and</w:t>
      </w:r>
    </w:p>
    <w:p>
      <w:pPr>
        <w:jc w:val="both"/>
      </w:pPr>
      <w:r>
        <w:t xml:space="preserve">   * rate-limited requests for unknown clients.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allowListedOrRateLimitedAuthorizer(</w:t>
      </w:r>
    </w:p>
    <w:p>
      <w:pPr>
        <w:jc w:val="both"/>
      </w:pPr>
      <w:r>
        <w:t xml:space="preserve">    dynamicConfig: DynamicConfig,</w:t>
      </w:r>
    </w:p>
    <w:p>
      <w:pPr>
        <w:jc w:val="both"/>
      </w:pPr>
      <w:r>
        <w:t xml:space="preserve">    nonAllowListedLimiter: Gate[Unit]</w:t>
      </w:r>
    </w:p>
    <w:p>
      <w:pPr>
        <w:jc w:val="both"/>
      </w:pPr>
      <w:r>
        <w:t xml:space="preserve">  ): ClientRequestAuthorizer =</w:t>
      </w:r>
    </w:p>
    <w:p>
      <w:pPr>
        <w:jc w:val="both"/>
      </w:pPr>
      <w:r>
        <w:t xml:space="preserve">    ClientRequestAuthorizer.filtered(</w:t>
      </w:r>
    </w:p>
    <w:p>
      <w:pPr>
        <w:jc w:val="both"/>
      </w:pPr>
      <w:r>
        <w:t xml:space="preserve">      { (_, clientId) =&gt;</w:t>
      </w:r>
    </w:p>
    <w:p>
      <w:pPr>
        <w:jc w:val="both"/>
      </w:pPr>
      <w:r>
        <w:t xml:space="preserve">        dynamicConfig.isAllowListedClient(clientId) || nonAllowListedLimiter()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RateLimitExceeded)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A ClientRequestAuthorizer that rejects requests from non-allowListed prod clients.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rejectNonAllowListedProdAuthorizer(dynamicConfig: DynamicConfig): ClientRequestAuthorizer = {</w:t>
      </w:r>
    </w:p>
    <w:p>
      <w:pPr>
        <w:jc w:val="both"/>
      </w:pPr>
      <w:r>
        <w:t xml:space="preserve">    object UnallowlistedException</w:t>
      </w:r>
    </w:p>
    <w:p>
      <w:pPr>
        <w:jc w:val="both"/>
      </w:pPr>
      <w:r>
        <w:t xml:space="preserve">        extends UnauthorizedException(</w:t>
      </w:r>
    </w:p>
    <w:p>
      <w:pPr>
        <w:jc w:val="both"/>
      </w:pPr>
      <w:r>
        <w:t xml:space="preserve">          "Traffic is only allowed from allow-listed *.prod clients." +</w:t>
      </w:r>
    </w:p>
    <w:p>
      <w:pPr>
        <w:jc w:val="both"/>
      </w:pPr>
      <w:r>
        <w:t xml:space="preserve">            " Please create a ticket to register your clientId to enable production traffic using http://go/tp-new-client."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def isProdClient(clientId: String): Boolean =</w:t>
      </w:r>
    </w:p>
    <w:p>
      <w:pPr>
        <w:jc w:val="both"/>
      </w:pPr>
      <w:r>
        <w:t xml:space="preserve">      clientId.endsWith(".prod") || clientId.endsWith(".production")</w:t>
      </w:r>
    </w:p>
    <w:p>
      <w:pPr>
        <w:jc w:val="both"/>
      </w:pPr>
      <w:r/>
    </w:p>
    <w:p>
      <w:pPr>
        <w:jc w:val="both"/>
      </w:pPr>
      <w:r>
        <w:t xml:space="preserve">    ClientRequestAuthorizer.filtered(</w:t>
      </w:r>
    </w:p>
    <w:p>
      <w:pPr>
        <w:jc w:val="both"/>
      </w:pPr>
      <w:r>
        <w:t xml:space="preserve">      { (_, clientId) =&gt;</w:t>
      </w:r>
    </w:p>
    <w:p>
      <w:pPr>
        <w:jc w:val="both"/>
      </w:pPr>
      <w:r>
        <w:t xml:space="preserve">        !isProdClient(clientId) || dynamicConfig.isAllowListedClient(clientId)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UnallowlistedException)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A ClientRequestAuthorizer that checks if a given client's</w:t>
      </w:r>
    </w:p>
    <w:p>
      <w:pPr>
        <w:jc w:val="both"/>
      </w:pPr>
      <w:r>
        <w:t xml:space="preserve">   * permittedMethods field includes the method they are calling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permittedMethodsAuthorizer(dynamicConfig: DynamicConfig): ClientRequestAuthorizer =</w:t>
      </w:r>
    </w:p>
    <w:p>
      <w:pPr>
        <w:jc w:val="both"/>
      </w:pPr>
      <w:r>
        <w:t xml:space="preserve">    dynamicConfig.clientsByFullyQualifiedId match {</w:t>
      </w:r>
    </w:p>
    <w:p>
      <w:pPr>
        <w:jc w:val="both"/>
      </w:pPr>
      <w:r>
        <w:t xml:space="preserve">      case Some(clientsById) =&gt; permittedMethodsAuthorizer(dynamicConfig, clientsById)</w:t>
      </w:r>
    </w:p>
    <w:p>
      <w:pPr>
        <w:jc w:val="both"/>
      </w:pPr>
      <w:r>
        <w:t xml:space="preserve">      case None =&gt; ClientRequestAuthorizer.permissive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permittedMethodsAuthorizer(</w:t>
      </w:r>
    </w:p>
    <w:p>
      <w:pPr>
        <w:jc w:val="both"/>
      </w:pPr>
      <w:r>
        <w:t xml:space="preserve">    dynamicConfig: DynamicConfig,</w:t>
      </w:r>
    </w:p>
    <w:p>
      <w:pPr>
        <w:jc w:val="both"/>
      </w:pPr>
      <w:r>
        <w:t xml:space="preserve">    clientsByFullyQualifiedId: Map[String, Client]</w:t>
      </w:r>
    </w:p>
    <w:p>
      <w:pPr>
        <w:jc w:val="both"/>
      </w:pPr>
      <w:r>
        <w:t xml:space="preserve">  ): ClientRequestAuthorizer = {</w:t>
      </w:r>
    </w:p>
    <w:p>
      <w:pPr>
        <w:jc w:val="both"/>
      </w:pPr>
      <w:r>
        <w:t xml:space="preserve">    ClientRequestAuthorizer.filtered { (methodName, clientId) =&gt;</w:t>
      </w:r>
    </w:p>
    <w:p>
      <w:pPr>
        <w:jc w:val="both"/>
      </w:pPr>
      <w:r>
        <w:t xml:space="preserve">      dynamicConfig.unprotectedEndpoints(methodName) ||</w:t>
      </w:r>
    </w:p>
    <w:p>
      <w:pPr>
        <w:jc w:val="both"/>
      </w:pPr>
      <w:r>
        <w:t xml:space="preserve">      (clientsByFullyQualifiedId.get(clientId) match {</w:t>
      </w:r>
    </w:p>
    <w:p>
      <w:pPr>
        <w:jc w:val="both"/>
      </w:pPr>
      <w:r>
        <w:t xml:space="preserve">        case Some(client) =&gt;</w:t>
      </w:r>
    </w:p>
    <w:p>
      <w:pPr>
        <w:jc w:val="both"/>
      </w:pPr>
      <w:r>
        <w:t xml:space="preserve">          client.accessAllMethods ||</w:t>
      </w:r>
    </w:p>
    <w:p>
      <w:pPr>
        <w:jc w:val="both"/>
      </w:pPr>
      <w:r>
        <w:t xml:space="preserve">            client.permittedMethods.contains(methodName)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false // If client id is unknown, don't allow access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A ClientRequestAuthorizer that fails the</w:t>
      </w:r>
    </w:p>
    <w:p>
      <w:pPr>
        <w:jc w:val="both"/>
      </w:pPr>
      <w:r>
        <w:t xml:space="preserve">   * request if it is coming from a production client</w:t>
      </w:r>
    </w:p>
    <w:p>
      <w:pPr>
        <w:jc w:val="both"/>
      </w:pPr>
      <w:r>
        <w:t xml:space="preserve">   * and allowProductionClients is false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allowProductionAuthorizer(allowProductionClients: Boolean): ClientRequestAuthorizer =</w:t>
      </w:r>
    </w:p>
    <w:p>
      <w:pPr>
        <w:jc w:val="both"/>
      </w:pPr>
      <w:r>
        <w:t xml:space="preserve">    ClientRequestAuthorizer.filtered { (_, clientId) =&gt;</w:t>
      </w:r>
    </w:p>
    <w:p>
      <w:pPr>
        <w:jc w:val="both"/>
      </w:pPr>
      <w:r>
        <w:t xml:space="preserve">      allowProductionClients || !(clientId.endsWith(".prod") || clientId.endsWith(".production"))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Compose a MethodAuthorizer for the `getTweets` endpoint.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GetTweetsAuthorizer {</w:t>
      </w:r>
    </w:p>
    <w:p>
      <w:pPr>
        <w:jc w:val="both"/>
      </w:pPr>
      <w:r>
        <w:t xml:space="preserve">  import ProtectedTweetsAuthorizer.IncludeProtected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config: DynamicConfig,</w:t>
      </w:r>
    </w:p>
    <w:p>
      <w:pPr>
        <w:jc w:val="both"/>
      </w:pPr>
      <w:r>
        <w:t xml:space="preserve">    maxRequestSize: Int,</w:t>
      </w:r>
    </w:p>
    <w:p>
      <w:pPr>
        <w:jc w:val="both"/>
      </w:pPr>
      <w:r>
        <w:t xml:space="preserve">    instanceCount: Int,</w:t>
      </w:r>
    </w:p>
    <w:p>
      <w:pPr>
        <w:jc w:val="both"/>
      </w:pPr>
      <w:r>
        <w:t xml:space="preserve">    enforceRateLimitedClients: Gate[Unit],</w:t>
      </w:r>
    </w:p>
    <w:p>
      <w:pPr>
        <w:jc w:val="both"/>
      </w:pPr>
      <w:r>
        <w:t xml:space="preserve">    maxRequestWidthEnabled: Gate[Unit],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MethodAuthorizer[GetTweetsRequest] =</w:t>
      </w:r>
    </w:p>
    <w:p>
      <w:pPr>
        <w:jc w:val="both"/>
      </w:pPr>
      <w:r>
        <w:t xml:space="preserve">    MethodAuthorizer.all(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ProtectedTweetsAuthorizer(config.clientsByFullyQualifiedId)</w:t>
      </w:r>
    </w:p>
    <w:p>
      <w:pPr>
        <w:jc w:val="both"/>
      </w:pPr>
      <w:r>
        <w:t xml:space="preserve">          .contramap[GetTweetsRequest] { r =&gt;</w:t>
      </w:r>
    </w:p>
    <w:p>
      <w:pPr>
        <w:jc w:val="both"/>
      </w:pPr>
      <w:r>
        <w:t xml:space="preserve">            IncludeProtected(r.options.exists(_.bypassVisibilityFiltering))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RequestSizeAuthorizer(maxRequestSize, maxRequestWidthEnabled)</w:t>
      </w:r>
    </w:p>
    <w:p>
      <w:pPr>
        <w:jc w:val="both"/>
      </w:pPr>
      <w:r>
        <w:t xml:space="preserve">          .contramap[GetTweetsRequest](_.tweetIds.size),</w:t>
      </w:r>
    </w:p>
    <w:p>
      <w:pPr>
        <w:jc w:val="both"/>
      </w:pPr>
      <w:r>
        <w:t xml:space="preserve">        RateLimiterAuthorizer(config, instanceCount, enforceRateLimitedClients, statsReceiver)</w:t>
      </w:r>
    </w:p>
    <w:p>
      <w:pPr>
        <w:jc w:val="both"/>
      </w:pPr>
      <w:r>
        <w:t xml:space="preserve">          .contramap[GetTweetsRequest](_.tweetIds.size)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Compose a MethodAuthorizer for the `getTweetFields` endpoint.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GetTweetFieldsAuthorizer {</w:t>
      </w:r>
    </w:p>
    <w:p>
      <w:pPr>
        <w:jc w:val="both"/>
      </w:pPr>
      <w:r>
        <w:t xml:space="preserve">  import ProtectedTweetsAuthorizer.IncludeProtected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config: DynamicConfig,</w:t>
      </w:r>
    </w:p>
    <w:p>
      <w:pPr>
        <w:jc w:val="both"/>
      </w:pPr>
      <w:r>
        <w:t xml:space="preserve">    maxRequestSize: Int,</w:t>
      </w:r>
    </w:p>
    <w:p>
      <w:pPr>
        <w:jc w:val="both"/>
      </w:pPr>
      <w:r>
        <w:t xml:space="preserve">    instanceCount: Int,</w:t>
      </w:r>
    </w:p>
    <w:p>
      <w:pPr>
        <w:jc w:val="both"/>
      </w:pPr>
      <w:r>
        <w:t xml:space="preserve">    enforceRateLimitedClients: Gate[Unit],</w:t>
      </w:r>
    </w:p>
    <w:p>
      <w:pPr>
        <w:jc w:val="both"/>
      </w:pPr>
      <w:r>
        <w:t xml:space="preserve">    maxRequestWidthEnabled: Gate[Unit],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MethodAuthorizer[GetTweetFieldsRequest] =</w:t>
      </w:r>
    </w:p>
    <w:p>
      <w:pPr>
        <w:jc w:val="both"/>
      </w:pPr>
      <w:r>
        <w:t xml:space="preserve">    MethodAuthorizer.all(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ProtectedTweetsAuthorizer(config.clientsByFullyQualifiedId)</w:t>
      </w:r>
    </w:p>
    <w:p>
      <w:pPr>
        <w:jc w:val="both"/>
      </w:pPr>
      <w:r>
        <w:t xml:space="preserve">          .contramap[GetTweetFieldsRequest](r =&gt;</w:t>
      </w:r>
    </w:p>
    <w:p>
      <w:pPr>
        <w:jc w:val="both"/>
      </w:pPr>
      <w:r>
        <w:t xml:space="preserve">            IncludeProtected(r.options.visibilityPolicy == TweetVisibilityPolicy.NoFiltering)),</w:t>
      </w:r>
    </w:p>
    <w:p>
      <w:pPr>
        <w:jc w:val="both"/>
      </w:pPr>
      <w:r>
        <w:t xml:space="preserve">        RequestSizeAuthorizer(maxRequestSize, maxRequestWidthEnabled)</w:t>
      </w:r>
    </w:p>
    <w:p>
      <w:pPr>
        <w:jc w:val="both"/>
      </w:pPr>
      <w:r>
        <w:t xml:space="preserve">          .contramap[GetTweetFieldsRequest](_.tweetIds.size),</w:t>
      </w:r>
    </w:p>
    <w:p>
      <w:pPr>
        <w:jc w:val="both"/>
      </w:pPr>
      <w:r>
        <w:t xml:space="preserve">        RateLimiterAuthorizer(config, instanceCount, enforceRateLimitedClients, statsReceiver)</w:t>
      </w:r>
    </w:p>
    <w:p>
      <w:pPr>
        <w:jc w:val="both"/>
      </w:pPr>
      <w:r>
        <w:t xml:space="preserve">          .contramap[GetTweetFieldsRequest](_.tweetIds.size)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ProtectedTweetsAuthorizer {</w:t>
      </w:r>
    </w:p>
    <w:p>
      <w:pPr>
        <w:jc w:val="both"/>
      </w:pPr>
      <w:r>
        <w:t xml:space="preserve">  case class IncludeProtected(include: Boolean) extends AnyVal</w:t>
      </w:r>
    </w:p>
    <w:p>
      <w:pPr>
        <w:jc w:val="both"/>
      </w:pPr>
      <w:r/>
    </w:p>
    <w:p>
      <w:pPr>
        <w:jc w:val="both"/>
      </w:pPr>
      <w:r>
        <w:t xml:space="preserve">  class BypassVisibilityFilteringNotAuthorizedException(message: String)</w:t>
      </w:r>
    </w:p>
    <w:p>
      <w:pPr>
        <w:jc w:val="both"/>
      </w:pPr>
      <w:r>
        <w:t xml:space="preserve">      extends UnauthorizedException(message)</w:t>
      </w:r>
    </w:p>
    <w:p>
      <w:pPr>
        <w:jc w:val="both"/>
      </w:pPr>
      <w:r/>
    </w:p>
    <w:p>
      <w:pPr>
        <w:jc w:val="both"/>
      </w:pPr>
      <w:r>
        <w:t xml:space="preserve">  def apply(optClientsById: Option[Map[String, Client]]): MethodAuthorizer[IncludeProtected] = {</w:t>
      </w:r>
    </w:p>
    <w:p>
      <w:pPr>
        <w:jc w:val="both"/>
      </w:pPr>
      <w:r>
        <w:t xml:space="preserve">    optClientsById match {</w:t>
      </w:r>
    </w:p>
    <w:p>
      <w:pPr>
        <w:jc w:val="both"/>
      </w:pPr>
      <w:r>
        <w:t xml:space="preserve">      case Some(clientsByFullyQualifiedId) =&gt;</w:t>
      </w:r>
    </w:p>
    <w:p>
      <w:pPr>
        <w:jc w:val="both"/>
      </w:pPr>
      <w:r>
        <w:t xml:space="preserve">        val clientsWithBypassVisibilityFiltering = clientsByFullyQualifiedId.filter {</w:t>
      </w:r>
    </w:p>
    <w:p>
      <w:pPr>
        <w:jc w:val="both"/>
      </w:pPr>
      <w:r>
        <w:t xml:space="preserve">          case (_, client) =&gt; client.bypassVisibilityFiltering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apply(clientId =&gt; clientsWithBypassVisibilityFiltering.contains(clientId))</w:t>
      </w:r>
    </w:p>
    <w:p>
      <w:pPr>
        <w:jc w:val="both"/>
      </w:pPr>
      <w:r/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apply((_: String) =&gt; true)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MethodAuthorizer that fails the request if a client requests to bypass visibility</w:t>
      </w:r>
    </w:p>
    <w:p>
      <w:pPr>
        <w:jc w:val="both"/>
      </w:pPr>
      <w:r>
        <w:t xml:space="preserve">   * filtering but doesn't have BypassVisibilityFiltering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apply(protectedTweetsAllowlist: String =&gt; Boolean): MethodAuthorizer[IncludeProtected] =</w:t>
      </w:r>
    </w:p>
    <w:p>
      <w:pPr>
        <w:jc w:val="both"/>
      </w:pPr>
      <w:r>
        <w:t xml:space="preserve">    MethodAuthorizer { (includeProtected, clientId) =&gt;</w:t>
      </w:r>
    </w:p>
    <w:p>
      <w:pPr>
        <w:jc w:val="both"/>
      </w:pPr>
      <w:r>
        <w:t xml:space="preserve">      // There is only one unauthorized case, a client requesting</w:t>
      </w:r>
    </w:p>
    <w:p>
      <w:pPr>
        <w:jc w:val="both"/>
      </w:pPr>
      <w:r>
        <w:t xml:space="preserve">      // protected tweets when they are not in the allowlist</w:t>
      </w:r>
    </w:p>
    <w:p>
      <w:pPr>
        <w:jc w:val="both"/>
      </w:pPr>
      <w:r>
        <w:t xml:space="preserve">      Future.when(includeProtected.include &amp;&amp; !protectedTweetsAllowlist(clientId)) {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new BypassVisibilityFilteringNotAuthorizedException(</w:t>
      </w:r>
    </w:p>
    <w:p>
      <w:pPr>
        <w:jc w:val="both"/>
      </w:pPr>
      <w:r>
        <w:t xml:space="preserve">            s"$clientId is not authorized to bypass visibility filtering"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MethodAuthorizer[Int] that fails large requests.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RequestSizeAuthorizer {</w:t>
      </w:r>
    </w:p>
    <w:p>
      <w:pPr>
        <w:jc w:val="both"/>
      </w:pPr>
      <w:r>
        <w:t xml:space="preserve">  class ExceededMaxWidthException(message: String) extends UnauthorizedException(message)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maxRequestSize: Int,</w:t>
      </w:r>
    </w:p>
    <w:p>
      <w:pPr>
        <w:jc w:val="both"/>
      </w:pPr>
      <w:r>
        <w:t xml:space="preserve">    maxWidthLimitEnabled: Gate[Unit] = Gate.False</w:t>
      </w:r>
    </w:p>
    <w:p>
      <w:pPr>
        <w:jc w:val="both"/>
      </w:pPr>
      <w:r>
        <w:t xml:space="preserve">  ): MethodAuthorizer[Int] =</w:t>
      </w:r>
    </w:p>
    <w:p>
      <w:pPr>
        <w:jc w:val="both"/>
      </w:pPr>
      <w:r>
        <w:t xml:space="preserve">    MethodAuthorizer { (requestSize, clientId) =&gt;</w:t>
      </w:r>
    </w:p>
    <w:p>
      <w:pPr>
        <w:jc w:val="both"/>
      </w:pPr>
      <w:r>
        <w:t xml:space="preserve">      Future.when(requestSize &gt; maxRequestSize &amp;&amp; maxWidthLimitEnabled()) {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new ExceededMaxWidthException(</w:t>
      </w:r>
    </w:p>
    <w:p>
      <w:pPr>
        <w:jc w:val="both"/>
      </w:pPr>
      <w:r>
        <w:t xml:space="preserve">            s"$requestSize exceeds bulk request size limit. $clientId can request at most $maxRequestSize items per request"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RateLimiterAuthorizer {</w:t>
      </w:r>
    </w:p>
    <w:p>
      <w:pPr>
        <w:jc w:val="both"/>
      </w:pPr>
      <w:r/>
    </w:p>
    <w:p>
      <w:pPr>
        <w:jc w:val="both"/>
      </w:pPr>
      <w:r>
        <w:t xml:space="preserve">  type ClientId =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client ID to weighted RateLimitingGate map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want to rate-limit based on requests per sec for every instance.</w:t>
      </w:r>
    </w:p>
    <w:p>
      <w:pPr>
        <w:jc w:val="both"/>
      </w:pPr>
      <w:r>
        <w:t xml:space="preserve">   * When we allowlist new clients to Tweetypie, we assign tweets per sec quota.</w:t>
      </w:r>
    </w:p>
    <w:p>
      <w:pPr>
        <w:jc w:val="both"/>
      </w:pPr>
      <w:r>
        <w:t xml:space="preserve">   * That's why, we compute perInstanceQuota [1] and create a weighted rate-limiting gate [2]</w:t>
      </w:r>
    </w:p>
    <w:p>
      <w:pPr>
        <w:jc w:val="both"/>
      </w:pPr>
      <w:r>
        <w:t xml:space="preserve">   * which returns true if acquiring requestSize number of permits is successful. [3]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[1] tps quota during allowlisting is for both DCs and instanceCount is for one DC.</w:t>
      </w:r>
    </w:p>
    <w:p>
      <w:pPr>
        <w:jc w:val="both"/>
      </w:pPr>
      <w:r>
        <w:t xml:space="preserve">   * Therefore, we are over-compensating perInstanceQuota for all low-priority clients.</w:t>
      </w:r>
    </w:p>
    <w:p>
      <w:pPr>
        <w:jc w:val="both"/>
      </w:pPr>
      <w:r>
        <w:t xml:space="preserve">   * this will act a fudge-factor to account for cluster-wide traffic imbalances.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val perInstanceQuota : Double = math.max(1.0, math.ceil(tpsLimit.toFloat / instanceCount))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have some clients like deferredRPC with 0K tps quota and rate limiter expects &gt; 0 permits.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[2] if a client has multiple environments - staging, devel, prod. We provision the</w:t>
      </w:r>
    </w:p>
    <w:p>
      <w:pPr>
        <w:jc w:val="both"/>
      </w:pPr>
      <w:r>
        <w:t xml:space="preserve">   * same rate-limits for all envs instead of distributing the tps quota across envs.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val c = Client(..., limit = 10k, ...)</w:t>
      </w:r>
    </w:p>
    <w:p>
      <w:pPr>
        <w:jc w:val="both"/>
      </w:pPr>
      <w:r>
        <w:t xml:space="preserve">   * Map("foo.prod" -&gt; c, "foo.staging" -&gt; c, "foo.devel" -&gt; c)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Above client config turns into 3 separate RateLimitingGate.weighted(), each with 10k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[3] RateLimitingGate will always give permit to the initial request that exceeds</w:t>
      </w:r>
    </w:p>
    <w:p>
      <w:pPr>
        <w:jc w:val="both"/>
      </w:pPr>
      <w:r>
        <w:t xml:space="preserve">   * the limit. ex: starting with rate-limit of 1 tps per instance. first request with</w:t>
      </w:r>
    </w:p>
    <w:p>
      <w:pPr>
        <w:jc w:val="both"/>
      </w:pPr>
      <w:r>
        <w:t xml:space="preserve">   * 100 batch size is allowed.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RateLimitFudgeFactor is a multiplier for per-instance quota to account for: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a) High likelihood of concurrent batches hitting the same tweetypie shard due to</w:t>
      </w:r>
    </w:p>
    <w:p>
      <w:pPr>
        <w:jc w:val="both"/>
      </w:pPr>
      <w:r>
        <w:t xml:space="preserve">   * non-uniform load distribution (this can be alleviated by using Deterministic Aperture)</w:t>
      </w:r>
    </w:p>
    <w:p>
      <w:pPr>
        <w:jc w:val="both"/>
      </w:pPr>
      <w:r>
        <w:t xml:space="preserve">   * b) Clients with no retry backoffs and custom batching/concurrency.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are adding default stitch batch size to per instance quota, to give more headroom for low-tps clients.</w:t>
      </w:r>
    </w:p>
    <w:p>
      <w:pPr>
        <w:jc w:val="both"/>
      </w:pPr>
      <w:r>
        <w:t xml:space="preserve">   * https://cgit.twitter.biz/source/tree/stitch/stitch-tweetypie/src/main/scala/com/twitter/stitch/tweetypie/TweetyPie.scala#n47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RateLimiterConfig(limitingGate: Gate[Int], enforceRateLimit: Boolean)</w:t>
      </w:r>
    </w:p>
    <w:p>
      <w:pPr>
        <w:jc w:val="both"/>
      </w:pPr>
      <w:r/>
    </w:p>
    <w:p>
      <w:pPr>
        <w:jc w:val="both"/>
      </w:pPr>
      <w:r>
        <w:t xml:space="preserve">  def perClientRateLimiters(</w:t>
      </w:r>
    </w:p>
    <w:p>
      <w:pPr>
        <w:jc w:val="both"/>
      </w:pPr>
      <w:r>
        <w:t xml:space="preserve">    dynamicConfig: DynamicConfig,</w:t>
      </w:r>
    </w:p>
    <w:p>
      <w:pPr>
        <w:jc w:val="both"/>
      </w:pPr>
      <w:r>
        <w:t xml:space="preserve">    instanceCount: Int</w:t>
      </w:r>
    </w:p>
    <w:p>
      <w:pPr>
        <w:jc w:val="both"/>
      </w:pPr>
      <w:r>
        <w:t xml:space="preserve">  ): Map[ClientId, RateLimiterConfig] = {</w:t>
      </w:r>
    </w:p>
    <w:p>
      <w:pPr>
        <w:jc w:val="both"/>
      </w:pPr>
      <w:r>
        <w:t xml:space="preserve">    val RateLimitFudgeFactor: Double = 1.5</w:t>
      </w:r>
    </w:p>
    <w:p>
      <w:pPr>
        <w:jc w:val="both"/>
      </w:pPr>
      <w:r>
        <w:t xml:space="preserve">    val DefaultStitchBatchSize: Double = 25.0</w:t>
      </w:r>
    </w:p>
    <w:p>
      <w:pPr>
        <w:jc w:val="both"/>
      </w:pPr>
      <w:r>
        <w:t xml:space="preserve">    dynamicConfig.clientsByFullyQualifiedId match {</w:t>
      </w:r>
    </w:p>
    <w:p>
      <w:pPr>
        <w:jc w:val="both"/>
      </w:pPr>
      <w:r>
        <w:t xml:space="preserve">      case Some(clients) =&gt;</w:t>
      </w:r>
    </w:p>
    <w:p>
      <w:pPr>
        <w:jc w:val="both"/>
      </w:pPr>
      <w:r>
        <w:t xml:space="preserve">        clients.collect {</w:t>
      </w:r>
    </w:p>
    <w:p>
      <w:pPr>
        <w:jc w:val="both"/>
      </w:pPr>
      <w:r>
        <w:t xml:space="preserve">          case (clientId, client) if client.tpsLimit.isDefined =&gt;</w:t>
      </w:r>
    </w:p>
    <w:p>
      <w:pPr>
        <w:jc w:val="both"/>
      </w:pPr>
      <w:r>
        <w:t xml:space="preserve">            val perInstanceQuota: Double =</w:t>
      </w:r>
    </w:p>
    <w:p>
      <w:pPr>
        <w:jc w:val="both"/>
      </w:pPr>
      <w:r>
        <w:t xml:space="preserve">              math.max(</w:t>
      </w:r>
    </w:p>
    <w:p>
      <w:pPr>
        <w:jc w:val="both"/>
      </w:pPr>
      <w:r>
        <w:t xml:space="preserve">                1.0,</w:t>
      </w:r>
    </w:p>
    <w:p>
      <w:pPr>
        <w:jc w:val="both"/>
      </w:pPr>
      <w:r>
        <w:t xml:space="preserve">                math.ceil(</w:t>
      </w:r>
    </w:p>
    <w:p>
      <w:pPr>
        <w:jc w:val="both"/>
      </w:pPr>
      <w:r>
        <w:t xml:space="preserve">                  client.tpsLimit.get.toFloat / instanceCount)) * RateLimitFudgeFactor + DefaultStitchBatchSize</w:t>
      </w:r>
    </w:p>
    <w:p>
      <w:pPr>
        <w:jc w:val="both"/>
      </w:pPr>
      <w:r>
        <w:t xml:space="preserve">            clientId -&gt; RateLimiterConfig(</w:t>
      </w:r>
    </w:p>
    <w:p>
      <w:pPr>
        <w:jc w:val="both"/>
      </w:pPr>
      <w:r>
        <w:t xml:space="preserve">              RateLimitingGate.weighted(perInstanceQuota),</w:t>
      </w:r>
    </w:p>
    <w:p>
      <w:pPr>
        <w:jc w:val="both"/>
      </w:pPr>
      <w:r>
        <w:t xml:space="preserve">              client.enforceRateLimit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Map.empty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 enforce rate-limiting on get_tweets and get_tweet_fields requests</w:t>
      </w:r>
    </w:p>
    <w:p>
      <w:pPr>
        <w:jc w:val="both"/>
      </w:pPr>
      <w:r>
        <w:t xml:space="preserve">    given enable_rate_limited_clients decider is true and rate limiting gate</w:t>
      </w:r>
    </w:p>
    <w:p>
      <w:pPr>
        <w:jc w:val="both"/>
      </w:pPr>
      <w:r>
        <w:t xml:space="preserve">    is not giving any more permits.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config: DynamicConfig,</w:t>
      </w:r>
    </w:p>
    <w:p>
      <w:pPr>
        <w:jc w:val="both"/>
      </w:pPr>
      <w:r>
        <w:t xml:space="preserve">    limiters: Map[ClientId, RateLimiterConfig],</w:t>
      </w:r>
    </w:p>
    <w:p>
      <w:pPr>
        <w:jc w:val="both"/>
      </w:pPr>
      <w:r>
        <w:t xml:space="preserve">    instanceCount: Int,</w:t>
      </w:r>
    </w:p>
    <w:p>
      <w:pPr>
        <w:jc w:val="both"/>
      </w:pPr>
      <w:r>
        <w:t xml:space="preserve">    enforceRateLimitedClients: Gate[Unit],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MethodAuthorizer[Int] = {</w:t>
      </w:r>
    </w:p>
    <w:p>
      <w:pPr>
        <w:jc w:val="both"/>
      </w:pPr>
      <w:r/>
    </w:p>
    <w:p>
      <w:pPr>
        <w:jc w:val="both"/>
      </w:pPr>
      <w:r>
        <w:t xml:space="preserve">    val tpsExceededScope = statsReceiver.scope("tps_exceeded")</w:t>
      </w:r>
    </w:p>
    <w:p>
      <w:pPr>
        <w:jc w:val="both"/>
      </w:pPr>
      <w:r>
        <w:t xml:space="preserve">    val tpsRejectedScope = statsReceiver.scope("tps_rejected")</w:t>
      </w:r>
    </w:p>
    <w:p>
      <w:pPr>
        <w:jc w:val="both"/>
      </w:pPr>
      <w:r>
        <w:t xml:space="preserve">    val qpsExceededScope = statsReceiver.scope("qps_exceeded")</w:t>
      </w:r>
    </w:p>
    <w:p>
      <w:pPr>
        <w:jc w:val="both"/>
      </w:pPr>
      <w:r>
        <w:t xml:space="preserve">    val qpsRejectedScope = statsReceiver.scope("qps_rejected")</w:t>
      </w:r>
    </w:p>
    <w:p>
      <w:pPr>
        <w:jc w:val="both"/>
      </w:pPr>
      <w:r/>
    </w:p>
    <w:p>
      <w:pPr>
        <w:jc w:val="both"/>
      </w:pPr>
      <w:r>
        <w:t xml:space="preserve">    MethodAuthorizer { (requestSize, clientId) =&gt;</w:t>
      </w:r>
    </w:p>
    <w:p>
      <w:pPr>
        <w:jc w:val="both"/>
      </w:pPr>
      <w:r>
        <w:t xml:space="preserve">      val positiveRequestSize = math.max(1, requestSize)</w:t>
      </w:r>
    </w:p>
    <w:p>
      <w:pPr>
        <w:jc w:val="both"/>
      </w:pPr>
      <w:r>
        <w:t xml:space="preserve">      val shouldRateLimit: Boolean = limiters.get(clientId).exists { config =&gt;</w:t>
      </w:r>
    </w:p>
    <w:p>
      <w:pPr>
        <w:jc w:val="both"/>
      </w:pPr>
      <w:r>
        <w:t xml:space="preserve">        val exceededLimit = !config.limitingGate(positiveRequestSize)</w:t>
      </w:r>
    </w:p>
    <w:p>
      <w:pPr>
        <w:jc w:val="both"/>
      </w:pPr>
      <w:r>
        <w:t xml:space="preserve">        if (exceededLimit) {</w:t>
      </w:r>
    </w:p>
    <w:p>
      <w:pPr>
        <w:jc w:val="both"/>
      </w:pPr>
      <w:r>
        <w:t xml:space="preserve">          qpsExceededScope.counter(clientId).incr()</w:t>
      </w:r>
    </w:p>
    <w:p>
      <w:pPr>
        <w:jc w:val="both"/>
      </w:pPr>
      <w:r>
        <w:t xml:space="preserve">          tpsExceededScope.counter(clientId).incr(positiveRequestSize)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exceededLimit &amp;&amp; config.enforceRateLimit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Future.when(shouldRateLimit &amp;&amp; enforceRateLimitedClients()) {</w:t>
      </w:r>
    </w:p>
    <w:p>
      <w:pPr>
        <w:jc w:val="both"/>
      </w:pPr>
      <w:r>
        <w:t xml:space="preserve">        qpsRejectedScope.counter(clientId).incr()</w:t>
      </w:r>
    </w:p>
    <w:p>
      <w:pPr>
        <w:jc w:val="both"/>
      </w:pPr>
      <w:r>
        <w:t xml:space="preserve">        tpsRejectedScope.counter(clientId).incr(positiveRequestSize)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RateLimited(s"Your client ID $clientId has exceeded its reserved tps quota.")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config: DynamicConfig,</w:t>
      </w:r>
    </w:p>
    <w:p>
      <w:pPr>
        <w:jc w:val="both"/>
      </w:pPr>
      <w:r>
        <w:t xml:space="preserve">    instanceCount: Int,</w:t>
      </w:r>
    </w:p>
    <w:p>
      <w:pPr>
        <w:jc w:val="both"/>
      </w:pPr>
      <w:r>
        <w:t xml:space="preserve">    enforceRateLimitedClients: Gate[Unit],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MethodAuthorizer[Int] = {</w:t>
      </w:r>
    </w:p>
    <w:p>
      <w:pPr>
        <w:jc w:val="both"/>
      </w:pPr>
      <w:r>
        <w:t xml:space="preserve">    val limiters = perClientRateLimiters(config, instanceCount)</w:t>
      </w:r>
    </w:p>
    <w:p>
      <w:pPr>
        <w:jc w:val="both"/>
      </w:pPr>
      <w:r>
        <w:t xml:space="preserve">    apply(config, limiters, instanceCount, enforceRateLimitedClients,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