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the tweet referenced by `Tweet.quotedTweet`.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QuotedTweetHydrator {</w:t>
      </w:r>
    </w:p>
    <w:p>
      <w:pPr>
        <w:jc w:val="both"/>
      </w:pPr>
      <w:r>
        <w:t xml:space="preserve">  type Type = ValueHydrator[Option[QuotedTweetResult], Ctx]</w:t>
      </w:r>
    </w:p>
    <w:p>
      <w:pPr>
        <w:jc w:val="both"/>
      </w:pPr>
      <w:r/>
    </w:p>
    <w:p>
      <w:pPr>
        <w:jc w:val="both"/>
      </w:pPr>
      <w:r>
        <w:t xml:space="preserve">  case class Ctx(</w:t>
      </w:r>
    </w:p>
    <w:p>
      <w:pPr>
        <w:jc w:val="both"/>
      </w:pPr>
      <w:r>
        <w:t xml:space="preserve">    quotedTweetFilteredState: Option[FilteredState.Unavailable],</w:t>
      </w:r>
    </w:p>
    <w:p>
      <w:pPr>
        <w:jc w:val="both"/>
      </w:pPr>
      <w:r>
        <w:t xml:space="preserve">    underlyingTweetCtx: TweetCtx)</w:t>
      </w:r>
    </w:p>
    <w:p>
      <w:pPr>
        <w:jc w:val="both"/>
      </w:pPr>
      <w:r>
        <w:t xml:space="preserve">      extends TweetCtx.Proxy</w:t>
      </w:r>
    </w:p>
    <w:p>
      <w:pPr>
        <w:jc w:val="both"/>
      </w:pPr>
      <w:r/>
    </w:p>
    <w:p>
      <w:pPr>
        <w:jc w:val="both"/>
      </w:pPr>
      <w:r>
        <w:t xml:space="preserve">  def apply(repo: TweetResultRepository.Type): Type = {</w:t>
      </w:r>
    </w:p>
    <w:p>
      <w:pPr>
        <w:jc w:val="both"/>
      </w:pPr>
      <w:r>
        <w:t xml:space="preserve">    ValueHydrator[Option[QuotedTweetResult], Ctx] { (_, ctx) =&gt;</w:t>
      </w:r>
    </w:p>
    <w:p>
      <w:pPr>
        <w:jc w:val="both"/>
      </w:pPr>
      <w:r>
        <w:t xml:space="preserve">      (ctx.quotedTweetFilteredState, ctx.quotedTweet) match {</w:t>
      </w:r>
    </w:p>
    <w:p>
      <w:pPr>
        <w:jc w:val="both"/>
      </w:pPr>
      <w:r/>
    </w:p>
    <w:p>
      <w:pPr>
        <w:jc w:val="both"/>
      </w:pPr>
      <w:r>
        <w:t xml:space="preserve">        case (_, None) =&gt;</w:t>
      </w:r>
    </w:p>
    <w:p>
      <w:pPr>
        <w:jc w:val="both"/>
      </w:pPr>
      <w:r>
        <w:t xml:space="preserve">          // If there is no quoted tweet ref, leave the value as None,</w:t>
      </w:r>
    </w:p>
    <w:p>
      <w:pPr>
        <w:jc w:val="both"/>
      </w:pPr>
      <w:r>
        <w:t xml:space="preserve">          // indicating undefined</w:t>
      </w:r>
    </w:p>
    <w:p>
      <w:pPr>
        <w:jc w:val="both"/>
      </w:pPr>
      <w:r>
        <w:t xml:space="preserve">          ValueState.StitchUnmodifiedNone</w:t>
      </w:r>
    </w:p>
    <w:p>
      <w:pPr>
        <w:jc w:val="both"/>
      </w:pPr>
      <w:r/>
    </w:p>
    <w:p>
      <w:pPr>
        <w:jc w:val="both"/>
      </w:pPr>
      <w:r>
        <w:t xml:space="preserve">        case (Some(fs), _) =&gt;</w:t>
      </w:r>
    </w:p>
    <w:p>
      <w:pPr>
        <w:jc w:val="both"/>
      </w:pPr>
      <w:r>
        <w:t xml:space="preserve">          Stitch.value(ValueState.modified(Some(QuotedTweetResult.Filtered(fs))))</w:t>
      </w:r>
    </w:p>
    <w:p>
      <w:pPr>
        <w:jc w:val="both"/>
      </w:pPr>
      <w:r/>
    </w:p>
    <w:p>
      <w:pPr>
        <w:jc w:val="both"/>
      </w:pPr>
      <w:r>
        <w:t xml:space="preserve">        case (None, Some(qtRef)) =&gt;</w:t>
      </w:r>
    </w:p>
    <w:p>
      <w:pPr>
        <w:jc w:val="both"/>
      </w:pPr>
      <w:r>
        <w:t xml:space="preserve">          val qtQueryOptions =</w:t>
      </w:r>
    </w:p>
    <w:p>
      <w:pPr>
        <w:jc w:val="both"/>
      </w:pPr>
      <w:r>
        <w:t xml:space="preserve">            ctx.opts.copy(</w:t>
      </w:r>
    </w:p>
    <w:p>
      <w:pPr>
        <w:jc w:val="both"/>
      </w:pPr>
      <w:r>
        <w:t xml:space="preserve">              // we don't want to recursively load quoted tweets</w:t>
      </w:r>
    </w:p>
    <w:p>
      <w:pPr>
        <w:jc w:val="both"/>
      </w:pPr>
      <w:r>
        <w:t xml:space="preserve">              include = ctx.opts.include.copy(quotedTweet = false),</w:t>
      </w:r>
    </w:p>
    <w:p>
      <w:pPr>
        <w:jc w:val="both"/>
      </w:pPr>
      <w:r>
        <w:t xml:space="preserve">              // be sure to get a clean version of the tweet</w:t>
      </w:r>
    </w:p>
    <w:p>
      <w:pPr>
        <w:jc w:val="both"/>
      </w:pPr>
      <w:r>
        <w:t xml:space="preserve">              scrubUnrequestedFields = true,</w:t>
      </w:r>
    </w:p>
    <w:p>
      <w:pPr>
        <w:jc w:val="both"/>
      </w:pPr>
      <w:r>
        <w:t xml:space="preserve">              // TweetVisibilityLibrary filters quoted tweets slightly differently from other tweets.</w:t>
      </w:r>
    </w:p>
    <w:p>
      <w:pPr>
        <w:jc w:val="both"/>
      </w:pPr>
      <w:r>
        <w:t xml:space="preserve">              // Specifically, most Interstitial verdicts are converted to Drops.</w:t>
      </w:r>
    </w:p>
    <w:p>
      <w:pPr>
        <w:jc w:val="both"/>
      </w:pPr>
      <w:r>
        <w:t xml:space="preserve">              isInnerQuotedTweet = true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repo(qtRef.tweetId, qtQueryOptions).transform { t =&gt;</w:t>
      </w:r>
    </w:p>
    <w:p>
      <w:pPr>
        <w:jc w:val="both"/>
      </w:pPr>
      <w:r>
        <w:t xml:space="preserve">            Stitch.const {</w:t>
      </w:r>
    </w:p>
    <w:p>
      <w:pPr>
        <w:jc w:val="both"/>
      </w:pPr>
      <w:r>
        <w:t xml:space="preserve">              QuotedTweetResult.fromTry(t).map(r =&gt; ValueState.modified(Some(r)))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ctx) =&gt; curr.isEmpty &amp;&amp; ctx.opts.include.quotedTweet)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