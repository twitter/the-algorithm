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com.fasterxml.jackson.databind.ObjectMapper</w:t>
      </w:r>
    </w:p>
    <w:p>
      <w:pPr>
        <w:jc w:val="both"/>
      </w:pPr>
      <w:r>
        <w:t>import com.fasterxml.jackson.module.scala.DefaultScalaModule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com.twitter.tweetypie.media.Media.ownMedia</w:t>
      </w:r>
    </w:p>
    <w:p>
      <w:pPr>
        <w:jc w:val="both"/>
      </w:pPr>
      <w:r/>
    </w:p>
    <w:p>
      <w:pPr>
        <w:jc w:val="both"/>
      </w:pPr>
      <w:r>
        <w:t>trait LogLensStore</w:t>
      </w:r>
    </w:p>
    <w:p>
      <w:pPr>
        <w:jc w:val="both"/>
      </w:pPr>
      <w:r>
        <w:t xml:space="preserve">    extends TweetStoreBase[LogLensStore]</w:t>
      </w:r>
    </w:p>
    <w:p>
      <w:pPr>
        <w:jc w:val="both"/>
      </w:pPr>
      <w:r>
        <w:t xml:space="preserve">    with InsertTweet.Store</w:t>
      </w:r>
    </w:p>
    <w:p>
      <w:pPr>
        <w:jc w:val="both"/>
      </w:pPr>
      <w:r>
        <w:t xml:space="preserve">    with DeleteTweet.Store</w:t>
      </w:r>
    </w:p>
    <w:p>
      <w:pPr>
        <w:jc w:val="both"/>
      </w:pPr>
      <w:r>
        <w:t xml:space="preserve">    with UndeleteTweet.Store</w:t>
      </w:r>
    </w:p>
    <w:p>
      <w:pPr>
        <w:jc w:val="both"/>
      </w:pPr>
      <w:r>
        <w:t xml:space="preserve">    with SetAdditionalFields.Store</w:t>
      </w:r>
    </w:p>
    <w:p>
      <w:pPr>
        <w:jc w:val="both"/>
      </w:pPr>
      <w:r>
        <w:t xml:space="preserve">    with DeleteAdditionalFields.Store</w:t>
      </w:r>
    </w:p>
    <w:p>
      <w:pPr>
        <w:jc w:val="both"/>
      </w:pPr>
      <w:r>
        <w:t xml:space="preserve">    with ScrubGeo.Store</w:t>
      </w:r>
    </w:p>
    <w:p>
      <w:pPr>
        <w:jc w:val="both"/>
      </w:pPr>
      <w:r>
        <w:t xml:space="preserve">    with Takedown.Store</w:t>
      </w:r>
    </w:p>
    <w:p>
      <w:pPr>
        <w:jc w:val="both"/>
      </w:pPr>
      <w:r>
        <w:t xml:space="preserve">    with UpdatePossiblySensitiveTweet.Store {</w:t>
      </w:r>
    </w:p>
    <w:p>
      <w:pPr>
        <w:jc w:val="both"/>
      </w:pPr>
      <w:r>
        <w:t xml:space="preserve">  def wrap(w: TweetStore.Wrap): LogLensStore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LogLensStore</w:t>
      </w:r>
    </w:p>
    <w:p>
      <w:pPr>
        <w:jc w:val="both"/>
      </w:pPr>
      <w:r>
        <w:t xml:space="preserve">      with InsertTweet.StoreWrapper</w:t>
      </w:r>
    </w:p>
    <w:p>
      <w:pPr>
        <w:jc w:val="both"/>
      </w:pPr>
      <w:r>
        <w:t xml:space="preserve">      with DeleteTweet.StoreWrapper</w:t>
      </w:r>
    </w:p>
    <w:p>
      <w:pPr>
        <w:jc w:val="both"/>
      </w:pPr>
      <w:r>
        <w:t xml:space="preserve">      with UndeleteTweet.StoreWrapper</w:t>
      </w:r>
    </w:p>
    <w:p>
      <w:pPr>
        <w:jc w:val="both"/>
      </w:pPr>
      <w:r>
        <w:t xml:space="preserve">      with SetAdditionalFields.StoreWrapper</w:t>
      </w:r>
    </w:p>
    <w:p>
      <w:pPr>
        <w:jc w:val="both"/>
      </w:pPr>
      <w:r>
        <w:t xml:space="preserve">      with DeleteAdditionalFields.StoreWrapper</w:t>
      </w:r>
    </w:p>
    <w:p>
      <w:pPr>
        <w:jc w:val="both"/>
      </w:pPr>
      <w:r>
        <w:t xml:space="preserve">      with ScrubGeo.StoreWrapper</w:t>
      </w:r>
    </w:p>
    <w:p>
      <w:pPr>
        <w:jc w:val="both"/>
      </w:pPr>
      <w:r>
        <w:t xml:space="preserve">      with Takedown.StoreWrapper</w:t>
      </w:r>
    </w:p>
    <w:p>
      <w:pPr>
        <w:jc w:val="both"/>
      </w:pPr>
      <w:r>
        <w:t xml:space="preserve">      with UpdatePossiblySensitiveTweet.StoreWrapper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LogLensStore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tweetCreationsLogger: Logger,</w:t>
      </w:r>
    </w:p>
    <w:p>
      <w:pPr>
        <w:jc w:val="both"/>
      </w:pPr>
      <w:r>
        <w:t xml:space="preserve">    tweetDeletionsLogger: Logger,</w:t>
      </w:r>
    </w:p>
    <w:p>
      <w:pPr>
        <w:jc w:val="both"/>
      </w:pPr>
      <w:r>
        <w:t xml:space="preserve">    tweetUndeletionsLogger: Logger,</w:t>
      </w:r>
    </w:p>
    <w:p>
      <w:pPr>
        <w:jc w:val="both"/>
      </w:pPr>
      <w:r>
        <w:t xml:space="preserve">    tweetUpdatesLogger: Logger,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LogLensStore =</w:t>
      </w:r>
    </w:p>
    <w:p>
      <w:pPr>
        <w:jc w:val="both"/>
      </w:pPr>
      <w:r>
        <w:t xml:space="preserve">    new LogLensStore {</w:t>
      </w:r>
    </w:p>
    <w:p>
      <w:pPr>
        <w:jc w:val="both"/>
      </w:pPr>
      <w:r>
        <w:t xml:space="preserve">      private[this] val mapper = new ObjectMapper().registerModule(DefaultScalaModule)</w:t>
      </w:r>
    </w:p>
    <w:p>
      <w:pPr>
        <w:jc w:val="both"/>
      </w:pPr>
      <w:r/>
    </w:p>
    <w:p>
      <w:pPr>
        <w:jc w:val="both"/>
      </w:pPr>
      <w:r>
        <w:t xml:space="preserve">      private def logMessage(logger: Logger, data: (String, Any)*): Future[Unit] =</w:t>
      </w:r>
    </w:p>
    <w:p>
      <w:pPr>
        <w:jc w:val="both"/>
      </w:pPr>
      <w:r>
        <w:t xml:space="preserve">        Future {</w:t>
      </w:r>
    </w:p>
    <w:p>
      <w:pPr>
        <w:jc w:val="both"/>
      </w:pPr>
      <w:r>
        <w:t xml:space="preserve">          val allData = data ++ defaultData</w:t>
      </w:r>
    </w:p>
    <w:p>
      <w:pPr>
        <w:jc w:val="both"/>
      </w:pPr>
      <w:r>
        <w:t xml:space="preserve">          val msg = mapper.writeValueAsString(Map(allData: _*))</w:t>
      </w:r>
    </w:p>
    <w:p>
      <w:pPr>
        <w:jc w:val="both"/>
      </w:pPr>
      <w:r>
        <w:t xml:space="preserve">          logger.info(msg)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// Note: Longs are logged as strings to avoid JSON 53-bit numeric truncation</w:t>
      </w:r>
    </w:p>
    <w:p>
      <w:pPr>
        <w:jc w:val="both"/>
      </w:pPr>
      <w:r>
        <w:t xml:space="preserve">      private def defaultData: Seq[(String, Any)] = {</w:t>
      </w:r>
    </w:p>
    <w:p>
      <w:pPr>
        <w:jc w:val="both"/>
      </w:pPr>
      <w:r>
        <w:t xml:space="preserve">        val viewer = TwitterContext()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"client_id" -&gt; getOpt(clientIdHelper.effectiveClientId),</w:t>
      </w:r>
    </w:p>
    <w:p>
      <w:pPr>
        <w:jc w:val="both"/>
      </w:pPr>
      <w:r>
        <w:t xml:space="preserve">          "service_id" -&gt; getOpt(clientIdHelper.effectiveServiceIdentifier),</w:t>
      </w:r>
    </w:p>
    <w:p>
      <w:pPr>
        <w:jc w:val="both"/>
      </w:pPr>
      <w:r>
        <w:t xml:space="preserve">          "trace_id" -&gt; Trace.id.traceId.toString,</w:t>
      </w:r>
    </w:p>
    <w:p>
      <w:pPr>
        <w:jc w:val="both"/>
      </w:pPr>
      <w:r>
        <w:t xml:space="preserve">          "audit_ip" -&gt; getOpt(viewer.flatMap(_.auditIp)),</w:t>
      </w:r>
    </w:p>
    <w:p>
      <w:pPr>
        <w:jc w:val="both"/>
      </w:pPr>
      <w:r>
        <w:t xml:space="preserve">          "application_id" -&gt; getOpt(viewer.flatMap(_.clientApplicationId).map(_.toString)),</w:t>
      </w:r>
    </w:p>
    <w:p>
      <w:pPr>
        <w:jc w:val="both"/>
      </w:pPr>
      <w:r>
        <w:t xml:space="preserve">          "user_agent" -&gt; getOpt(viewer.flatMap(_.userAgent)),</w:t>
      </w:r>
    </w:p>
    <w:p>
      <w:pPr>
        <w:jc w:val="both"/>
      </w:pPr>
      <w:r>
        <w:t xml:space="preserve">          "authenticated_user_id" -&gt; getOpt(viewer.flatMap(_.authenticatedUserId).map(_.toString))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private def getOpt[A](opt: Option[A]): Any =</w:t>
      </w:r>
    </w:p>
    <w:p>
      <w:pPr>
        <w:jc w:val="both"/>
      </w:pPr>
      <w:r>
        <w:t xml:space="preserve">        opt.getOrElse(null)</w:t>
      </w:r>
    </w:p>
    <w:p>
      <w:pPr>
        <w:jc w:val="both"/>
      </w:pPr>
      <w:r/>
    </w:p>
    <w:p>
      <w:pPr>
        <w:jc w:val="both"/>
      </w:pPr>
      <w:r>
        <w:t xml:space="preserve">      override val insertTweet: FutureEffect[InsertTweet.Event] =</w:t>
      </w:r>
    </w:p>
    <w:p>
      <w:pPr>
        <w:jc w:val="both"/>
      </w:pPr>
      <w:r>
        <w:t xml:space="preserve">        FutureEffect[InsertTweet.Event] { event =&gt;</w:t>
      </w:r>
    </w:p>
    <w:p>
      <w:pPr>
        <w:jc w:val="both"/>
      </w:pPr>
      <w:r>
        <w:t xml:space="preserve">          logMessage(</w:t>
      </w:r>
    </w:p>
    <w:p>
      <w:pPr>
        <w:jc w:val="both"/>
      </w:pPr>
      <w:r>
        <w:t xml:space="preserve">            tweetCreationsLogger,</w:t>
      </w:r>
    </w:p>
    <w:p>
      <w:pPr>
        <w:jc w:val="both"/>
      </w:pPr>
      <w:r>
        <w:t xml:space="preserve">            "type" -&gt; "create_tweet",</w:t>
      </w:r>
    </w:p>
    <w:p>
      <w:pPr>
        <w:jc w:val="both"/>
      </w:pPr>
      <w:r>
        <w:t xml:space="preserve">            "tweet_id" -&gt; event.tweet.id.toString,</w:t>
      </w:r>
    </w:p>
    <w:p>
      <w:pPr>
        <w:jc w:val="both"/>
      </w:pPr>
      <w:r>
        <w:t xml:space="preserve">            "user_id" -&gt; event.user.id.toString,</w:t>
      </w:r>
    </w:p>
    <w:p>
      <w:pPr>
        <w:jc w:val="both"/>
      </w:pPr>
      <w:r>
        <w:t xml:space="preserve">            "source_tweet_id" -&gt; getOpt(event.sourceTweet.map(_.id.toString)),</w:t>
      </w:r>
    </w:p>
    <w:p>
      <w:pPr>
        <w:jc w:val="both"/>
      </w:pPr>
      <w:r>
        <w:t xml:space="preserve">            "source_user_id" -&gt; getOpt(event.sourceUser.map(_.id.toString)),</w:t>
      </w:r>
    </w:p>
    <w:p>
      <w:pPr>
        <w:jc w:val="both"/>
      </w:pPr>
      <w:r>
        <w:t xml:space="preserve">            "directed_at_user_id" -&gt; getOpt(getDirectedAtUser(event.tweet).map(_.userId.toString)),</w:t>
      </w:r>
    </w:p>
    <w:p>
      <w:pPr>
        <w:jc w:val="both"/>
      </w:pPr>
      <w:r>
        <w:t xml:space="preserve">            "reply_to_tweet_id" -&gt; getOpt(</w:t>
      </w:r>
    </w:p>
    <w:p>
      <w:pPr>
        <w:jc w:val="both"/>
      </w:pPr>
      <w:r>
        <w:t xml:space="preserve">              getReply(event.tweet).flatMap(_.inReplyToStatusId).map(_.toString)),</w:t>
      </w:r>
    </w:p>
    <w:p>
      <w:pPr>
        <w:jc w:val="both"/>
      </w:pPr>
      <w:r>
        <w:t xml:space="preserve">            "reply_to_user_id" -&gt; getOpt(getReply(event.tweet).map(_.inReplyToUserId.toString)),</w:t>
      </w:r>
    </w:p>
    <w:p>
      <w:pPr>
        <w:jc w:val="both"/>
      </w:pPr>
      <w:r>
        <w:t xml:space="preserve">            "media_ids" -&gt; ownMedia(event.tweet).map(_.mediaId.toString)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deleteTweet: FutureEffect[DeleteTweet.Event] =</w:t>
      </w:r>
    </w:p>
    <w:p>
      <w:pPr>
        <w:jc w:val="both"/>
      </w:pPr>
      <w:r>
        <w:t xml:space="preserve">        FutureEffect[DeleteTweet.Event] { event =&gt;</w:t>
      </w:r>
    </w:p>
    <w:p>
      <w:pPr>
        <w:jc w:val="both"/>
      </w:pPr>
      <w:r>
        <w:t xml:space="preserve">          logMessage(</w:t>
      </w:r>
    </w:p>
    <w:p>
      <w:pPr>
        <w:jc w:val="both"/>
      </w:pPr>
      <w:r>
        <w:t xml:space="preserve">            tweetDeletionsLogger,</w:t>
      </w:r>
    </w:p>
    <w:p>
      <w:pPr>
        <w:jc w:val="both"/>
      </w:pPr>
      <w:r>
        <w:t xml:space="preserve">            "type" -&gt; "delete_tweet",</w:t>
      </w:r>
    </w:p>
    <w:p>
      <w:pPr>
        <w:jc w:val="both"/>
      </w:pPr>
      <w:r>
        <w:t xml:space="preserve">            "tweet_id" -&gt; event.tweet.id.toString,</w:t>
      </w:r>
    </w:p>
    <w:p>
      <w:pPr>
        <w:jc w:val="both"/>
      </w:pPr>
      <w:r>
        <w:t xml:space="preserve">            "user_id" -&gt; getOpt(event.user.map(_.id.toString)),</w:t>
      </w:r>
    </w:p>
    <w:p>
      <w:pPr>
        <w:jc w:val="both"/>
      </w:pPr>
      <w:r>
        <w:t xml:space="preserve">            "source_tweet_id" -&gt; getOpt(getShare(event.tweet).map(_.sourceStatusId.toString)),</w:t>
      </w:r>
    </w:p>
    <w:p>
      <w:pPr>
        <w:jc w:val="both"/>
      </w:pPr>
      <w:r>
        <w:t xml:space="preserve">            "by_user_id" -&gt; getOpt(event.byUserId.map(_.toString)),</w:t>
      </w:r>
    </w:p>
    <w:p>
      <w:pPr>
        <w:jc w:val="both"/>
      </w:pPr>
      <w:r>
        <w:t xml:space="preserve">            "passthrough_audit_ip" -&gt; getOpt(event.auditPassthrough.flatMap(_.host)),</w:t>
      </w:r>
    </w:p>
    <w:p>
      <w:pPr>
        <w:jc w:val="both"/>
      </w:pPr>
      <w:r>
        <w:t xml:space="preserve">            "media_ids" -&gt; ownMedia(event.tweet).map(_.mediaId.toString),</w:t>
      </w:r>
    </w:p>
    <w:p>
      <w:pPr>
        <w:jc w:val="both"/>
      </w:pPr>
      <w:r>
        <w:t xml:space="preserve">            "cascaded_from_tweet_id" -&gt; getOpt(event.cascadedFromTweetId.map(_.toString))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undeleteTweet: FutureEffect[UndeleteTweet.Event] =</w:t>
      </w:r>
    </w:p>
    <w:p>
      <w:pPr>
        <w:jc w:val="both"/>
      </w:pPr>
      <w:r>
        <w:t xml:space="preserve">        FutureEffect[UndeleteTweet.Event] { event =&gt;</w:t>
      </w:r>
    </w:p>
    <w:p>
      <w:pPr>
        <w:jc w:val="both"/>
      </w:pPr>
      <w:r>
        <w:t xml:space="preserve">          logMessage(</w:t>
      </w:r>
    </w:p>
    <w:p>
      <w:pPr>
        <w:jc w:val="both"/>
      </w:pPr>
      <w:r>
        <w:t xml:space="preserve">            tweetUndeletionsLogger,</w:t>
      </w:r>
    </w:p>
    <w:p>
      <w:pPr>
        <w:jc w:val="both"/>
      </w:pPr>
      <w:r>
        <w:t xml:space="preserve">            "type" -&gt; "undelete_tweet",</w:t>
      </w:r>
    </w:p>
    <w:p>
      <w:pPr>
        <w:jc w:val="both"/>
      </w:pPr>
      <w:r>
        <w:t xml:space="preserve">            "tweet_id" -&gt; event.tweet.id.toString,</w:t>
      </w:r>
    </w:p>
    <w:p>
      <w:pPr>
        <w:jc w:val="both"/>
      </w:pPr>
      <w:r>
        <w:t xml:space="preserve">            "user_id" -&gt; event.user.id.toString,</w:t>
      </w:r>
    </w:p>
    <w:p>
      <w:pPr>
        <w:jc w:val="both"/>
      </w:pPr>
      <w:r>
        <w:t xml:space="preserve">            "source_tweet_id" -&gt; getOpt(getShare(event.tweet).map(_.sourceStatusId.toString)),</w:t>
      </w:r>
    </w:p>
    <w:p>
      <w:pPr>
        <w:jc w:val="both"/>
      </w:pPr>
      <w:r>
        <w:t xml:space="preserve">            "media_ids" -&gt; ownMedia(event.tweet).map(_.mediaId.toString)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setAdditionalFields: FutureEffect[SetAdditionalFields.Event] =</w:t>
      </w:r>
    </w:p>
    <w:p>
      <w:pPr>
        <w:jc w:val="both"/>
      </w:pPr>
      <w:r>
        <w:t xml:space="preserve">        FutureEffect[SetAdditionalFields.Event] { event =&gt;</w:t>
      </w:r>
    </w:p>
    <w:p>
      <w:pPr>
        <w:jc w:val="both"/>
      </w:pPr>
      <w:r>
        <w:t xml:space="preserve">          logMessage(</w:t>
      </w:r>
    </w:p>
    <w:p>
      <w:pPr>
        <w:jc w:val="both"/>
      </w:pPr>
      <w:r>
        <w:t xml:space="preserve">            tweetUpdatesLogger,</w:t>
      </w:r>
    </w:p>
    <w:p>
      <w:pPr>
        <w:jc w:val="both"/>
      </w:pPr>
      <w:r>
        <w:t xml:space="preserve">            "type" -&gt; "set_additional_fields",</w:t>
      </w:r>
    </w:p>
    <w:p>
      <w:pPr>
        <w:jc w:val="both"/>
      </w:pPr>
      <w:r>
        <w:t xml:space="preserve">            "tweet_id" -&gt; event.additionalFields.id.toString,</w:t>
      </w:r>
    </w:p>
    <w:p>
      <w:pPr>
        <w:jc w:val="both"/>
      </w:pPr>
      <w:r>
        <w:t xml:space="preserve">            "field_ids" -&gt; AdditionalFields.nonEmptyAdditionalFieldIds(event.additionalFields)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deleteAdditionalFields: FutureEffect[DeleteAdditionalFields.Event] =</w:t>
      </w:r>
    </w:p>
    <w:p>
      <w:pPr>
        <w:jc w:val="both"/>
      </w:pPr>
      <w:r>
        <w:t xml:space="preserve">        FutureEffect[DeleteAdditionalFields.Event] { event =&gt;</w:t>
      </w:r>
    </w:p>
    <w:p>
      <w:pPr>
        <w:jc w:val="both"/>
      </w:pPr>
      <w:r>
        <w:t xml:space="preserve">          logMessage(</w:t>
      </w:r>
    </w:p>
    <w:p>
      <w:pPr>
        <w:jc w:val="both"/>
      </w:pPr>
      <w:r>
        <w:t xml:space="preserve">            tweetUpdatesLogger,</w:t>
      </w:r>
    </w:p>
    <w:p>
      <w:pPr>
        <w:jc w:val="both"/>
      </w:pPr>
      <w:r>
        <w:t xml:space="preserve">            "type" -&gt; "delete_additional_fields",</w:t>
      </w:r>
    </w:p>
    <w:p>
      <w:pPr>
        <w:jc w:val="both"/>
      </w:pPr>
      <w:r>
        <w:t xml:space="preserve">            "tweet_id" -&gt; event.tweetId.toString,</w:t>
      </w:r>
    </w:p>
    <w:p>
      <w:pPr>
        <w:jc w:val="both"/>
      </w:pPr>
      <w:r>
        <w:t xml:space="preserve">            "field_ids" -&gt; event.fieldIds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scrubGeo: FutureEffect[ScrubGeo.Event] =</w:t>
      </w:r>
    </w:p>
    <w:p>
      <w:pPr>
        <w:jc w:val="both"/>
      </w:pPr>
      <w:r>
        <w:t xml:space="preserve">        FutureEffect[ScrubGeo.Event] { event =&gt;</w:t>
      </w:r>
    </w:p>
    <w:p>
      <w:pPr>
        <w:jc w:val="both"/>
      </w:pPr>
      <w:r>
        <w:t xml:space="preserve">          Future.join(</w:t>
      </w:r>
    </w:p>
    <w:p>
      <w:pPr>
        <w:jc w:val="both"/>
      </w:pPr>
      <w:r>
        <w:t xml:space="preserve">            event.tweetIds.map { tweetId =&gt;</w:t>
      </w:r>
    </w:p>
    <w:p>
      <w:pPr>
        <w:jc w:val="both"/>
      </w:pPr>
      <w:r>
        <w:t xml:space="preserve">              logMessage(</w:t>
      </w:r>
    </w:p>
    <w:p>
      <w:pPr>
        <w:jc w:val="both"/>
      </w:pPr>
      <w:r>
        <w:t xml:space="preserve">                tweetUpdatesLogger,</w:t>
      </w:r>
    </w:p>
    <w:p>
      <w:pPr>
        <w:jc w:val="both"/>
      </w:pPr>
      <w:r>
        <w:t xml:space="preserve">                "type" -&gt; "scrub_geo",</w:t>
      </w:r>
    </w:p>
    <w:p>
      <w:pPr>
        <w:jc w:val="both"/>
      </w:pPr>
      <w:r>
        <w:t xml:space="preserve">                "tweet_id" -&gt; tweetId.toString,</w:t>
      </w:r>
    </w:p>
    <w:p>
      <w:pPr>
        <w:jc w:val="both"/>
      </w:pPr>
      <w:r>
        <w:t xml:space="preserve">                "user_id" -&gt; event.userId.toString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takedown: FutureEffect[Takedown.Event] =</w:t>
      </w:r>
    </w:p>
    <w:p>
      <w:pPr>
        <w:jc w:val="both"/>
      </w:pPr>
      <w:r>
        <w:t xml:space="preserve">        FutureEffect[Takedown.Event] { event =&gt;</w:t>
      </w:r>
    </w:p>
    <w:p>
      <w:pPr>
        <w:jc w:val="both"/>
      </w:pPr>
      <w:r>
        <w:t xml:space="preserve">          logMessage(</w:t>
      </w:r>
    </w:p>
    <w:p>
      <w:pPr>
        <w:jc w:val="both"/>
      </w:pPr>
      <w:r>
        <w:t xml:space="preserve">            tweetUpdatesLogger,</w:t>
      </w:r>
    </w:p>
    <w:p>
      <w:pPr>
        <w:jc w:val="both"/>
      </w:pPr>
      <w:r>
        <w:t xml:space="preserve">            "type" -&gt; "takedown",</w:t>
      </w:r>
    </w:p>
    <w:p>
      <w:pPr>
        <w:jc w:val="both"/>
      </w:pPr>
      <w:r>
        <w:t xml:space="preserve">            "tweet_id" -&gt; event.tweet.id.toString,</w:t>
      </w:r>
    </w:p>
    <w:p>
      <w:pPr>
        <w:jc w:val="both"/>
      </w:pPr>
      <w:r>
        <w:t xml:space="preserve">            "user_id" -&gt; getUserId(event.tweet).toString,</w:t>
      </w:r>
    </w:p>
    <w:p>
      <w:pPr>
        <w:jc w:val="both"/>
      </w:pPr>
      <w:r>
        <w:t xml:space="preserve">            "reasons" -&gt; event.takedownReasons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updatePossiblySensitiveTweet: FutureEffect[UpdatePossiblySensitiveTweet.Event] =</w:t>
      </w:r>
    </w:p>
    <w:p>
      <w:pPr>
        <w:jc w:val="both"/>
      </w:pPr>
      <w:r>
        <w:t xml:space="preserve">        FutureEffect[UpdatePossiblySensitiveTweet.Event] { event =&gt;</w:t>
      </w:r>
    </w:p>
    <w:p>
      <w:pPr>
        <w:jc w:val="both"/>
      </w:pPr>
      <w:r>
        <w:t xml:space="preserve">          logMessage(</w:t>
      </w:r>
    </w:p>
    <w:p>
      <w:pPr>
        <w:jc w:val="both"/>
      </w:pPr>
      <w:r>
        <w:t xml:space="preserve">            tweetUpdatesLogger,</w:t>
      </w:r>
    </w:p>
    <w:p>
      <w:pPr>
        <w:jc w:val="both"/>
      </w:pPr>
      <w:r>
        <w:t xml:space="preserve">            "type" -&gt; "update_possibly_sensitive_tweet",</w:t>
      </w:r>
    </w:p>
    <w:p>
      <w:pPr>
        <w:jc w:val="both"/>
      </w:pPr>
      <w:r>
        <w:t xml:space="preserve">            "tweet_id" -&gt; event.tweet.id.toString,</w:t>
      </w:r>
    </w:p>
    <w:p>
      <w:pPr>
        <w:jc w:val="both"/>
      </w:pPr>
      <w:r>
        <w:t xml:space="preserve">            "nsfw_admin" -&gt; TweetLenses.nsfwAdmin(event.tweet),</w:t>
      </w:r>
    </w:p>
    <w:p>
      <w:pPr>
        <w:jc w:val="both"/>
      </w:pPr>
      <w:r>
        <w:t xml:space="preserve">            "nsfw_user" -&gt; TweetLenses.nsfwUser(event.tweet)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