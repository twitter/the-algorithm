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Settings for the artificial tweet fetching requests that are sent to warmup the</w:t>
      </w:r>
    </w:p>
    <w:p>
      <w:pPr>
        <w:jc w:val="both"/>
      </w:pPr>
      <w:r>
        <w:t xml:space="preserve"> * server before authentic requests are processed.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WarmupQueriesSettings(</w:t>
      </w:r>
    </w:p>
    <w:p>
      <w:pPr>
        <w:jc w:val="both"/>
      </w:pPr>
      <w:r>
        <w:t xml:space="preserve">  realTweetRequestCycles: Int = 100,</w:t>
      </w:r>
    </w:p>
    <w:p>
      <w:pPr>
        <w:jc w:val="both"/>
      </w:pPr>
      <w:r>
        <w:t xml:space="preserve">  requestTimeout: Duration = 3.seconds,</w:t>
      </w:r>
    </w:p>
    <w:p>
      <w:pPr>
        <w:jc w:val="both"/>
      </w:pPr>
      <w:r>
        <w:t xml:space="preserve">  clientId: ClientId = ClientId("tweetypie.warmup"),</w:t>
      </w:r>
    </w:p>
    <w:p>
      <w:pPr>
        <w:jc w:val="both"/>
      </w:pPr>
      <w:r>
        <w:t xml:space="preserve">  requestTimeRange: Duration = 10.minutes,</w:t>
      </w:r>
    </w:p>
    <w:p>
      <w:pPr>
        <w:jc w:val="both"/>
      </w:pPr>
      <w:r>
        <w:t xml:space="preserve">  maxConcurrency: Int = 20)</w:t>
      </w:r>
    </w:p>
    <w:p>
      <w:pPr>
        <w:jc w:val="both"/>
      </w:pPr>
      <w:r/>
    </w:p>
    <w:p>
      <w:pPr>
        <w:jc w:val="both"/>
      </w:pPr>
      <w:r>
        <w:t>object TweetServiceWarmer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info from perspective of TLS test account with short favorites timeline.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ForUserId = 3511687034L // @mikestltestact1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Generates requests to getTweets for the purpose of warming up the code paths used</w:t>
      </w:r>
    </w:p>
    <w:p>
      <w:pPr>
        <w:jc w:val="both"/>
      </w:pPr>
      <w:r>
        <w:t xml:space="preserve"> * in fetching tweets.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TweetServiceWarmer(</w:t>
      </w:r>
    </w:p>
    <w:p>
      <w:pPr>
        <w:jc w:val="both"/>
      </w:pPr>
      <w:r>
        <w:t xml:space="preserve">  warmupSettings: WarmupQueriesSettings,</w:t>
      </w:r>
    </w:p>
    <w:p>
      <w:pPr>
        <w:jc w:val="both"/>
      </w:pPr>
      <w:r>
        <w:t xml:space="preserve">  requestOptions: GetTweetOptions = GetTweetOptions(includePlaces = true,</w:t>
      </w:r>
    </w:p>
    <w:p>
      <w:pPr>
        <w:jc w:val="both"/>
      </w:pPr>
      <w:r>
        <w:t xml:space="preserve">    includeRetweetCount = true, includeReplyCount = true, includeFavoriteCount = true,</w:t>
      </w:r>
    </w:p>
    <w:p>
      <w:pPr>
        <w:jc w:val="both"/>
      </w:pPr>
      <w:r>
        <w:t xml:space="preserve">    includeCards = true, cardsPlatformKey = Some("iPhone-13"), includePerspectivals = true,</w:t>
      </w:r>
    </w:p>
    <w:p>
      <w:pPr>
        <w:jc w:val="both"/>
      </w:pPr>
      <w:r>
        <w:t xml:space="preserve">    includeQuotedTweet = true, forUserId = Some(TweetServiceWarmer.ForUserId)))</w:t>
      </w:r>
    </w:p>
    <w:p>
      <w:pPr>
        <w:jc w:val="both"/>
      </w:pPr>
      <w:r>
        <w:t xml:space="preserve">    extends (ThriftTweetService =&gt; Unit) {</w:t>
      </w:r>
    </w:p>
    <w:p>
      <w:pPr>
        <w:jc w:val="both"/>
      </w:pPr>
      <w:r>
        <w:t xml:space="preserve">  import warmupSettings._</w:t>
      </w:r>
    </w:p>
    <w:p>
      <w:pPr>
        <w:jc w:val="both"/>
      </w:pPr>
      <w:r/>
    </w:p>
    <w:p>
      <w:pPr>
        <w:jc w:val="both"/>
      </w:pPr>
      <w:r>
        <w:t xml:space="preserve">  private val realTweetIds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20L, // just setting up my twttr</w:t>
      </w:r>
    </w:p>
    <w:p>
      <w:pPr>
        <w:jc w:val="both"/>
      </w:pPr>
      <w:r>
        <w:t xml:space="preserve">      456190426412617728L, // protected user tweet</w:t>
      </w:r>
    </w:p>
    <w:p>
      <w:pPr>
        <w:jc w:val="both"/>
      </w:pPr>
      <w:r>
        <w:t xml:space="preserve">      455477977715707904L, // suspended user tweet</w:t>
      </w:r>
    </w:p>
    <w:p>
      <w:pPr>
        <w:jc w:val="both"/>
      </w:pPr>
      <w:r>
        <w:t xml:space="preserve">      440322224407314432L, // ellen oscar selfie</w:t>
      </w:r>
    </w:p>
    <w:p>
      <w:pPr>
        <w:jc w:val="both"/>
      </w:pPr>
      <w:r>
        <w:t xml:space="preserve">      372173241290612736L, // gaga mentions 1d</w:t>
      </w:r>
    </w:p>
    <w:p>
      <w:pPr>
        <w:jc w:val="both"/>
      </w:pPr>
      <w:r>
        <w:t xml:space="preserve">      456965485179838464L, // media tagged tweet</w:t>
      </w:r>
    </w:p>
    <w:p>
      <w:pPr>
        <w:jc w:val="both"/>
      </w:pPr>
      <w:r>
        <w:t xml:space="preserve">      525421442918121473L, // tweet with card</w:t>
      </w:r>
    </w:p>
    <w:p>
      <w:pPr>
        <w:jc w:val="both"/>
      </w:pPr>
      <w:r>
        <w:t xml:space="preserve">      527214829807759360L, // tweet with annotation</w:t>
      </w:r>
    </w:p>
    <w:p>
      <w:pPr>
        <w:jc w:val="both"/>
      </w:pPr>
      <w:r>
        <w:t xml:space="preserve">      472788687571677184L // tweet with quote tweet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log = Logger(getClass)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Executes the warmup queries, waiting for them to complete or until</w:t>
      </w:r>
    </w:p>
    <w:p>
      <w:pPr>
        <w:jc w:val="both"/>
      </w:pPr>
      <w:r>
        <w:t xml:space="preserve">   * the warmupTimeout occurs.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apply(service: ThriftTweetService): Unit = {</w:t>
      </w:r>
    </w:p>
    <w:p>
      <w:pPr>
        <w:jc w:val="both"/>
      </w:pPr>
      <w:r>
        <w:t xml:space="preserve">    val warmupStart = Time.now</w:t>
      </w:r>
    </w:p>
    <w:p>
      <w:pPr>
        <w:jc w:val="both"/>
      </w:pPr>
      <w:r>
        <w:t xml:space="preserve">    log.info("warming up...")</w:t>
      </w:r>
    </w:p>
    <w:p>
      <w:pPr>
        <w:jc w:val="both"/>
      </w:pPr>
      <w:r>
        <w:t xml:space="preserve">    warmup(service)</w:t>
      </w:r>
    </w:p>
    <w:p>
      <w:pPr>
        <w:jc w:val="both"/>
      </w:pPr>
      <w:r>
        <w:t xml:space="preserve">    val warmupDuration = Time.now.since(warmupStart)</w:t>
      </w:r>
    </w:p>
    <w:p>
      <w:pPr>
        <w:jc w:val="both"/>
      </w:pPr>
      <w:r>
        <w:t xml:space="preserve">    log.info("warmup took " + warmupDuration)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Executes the warmup queries, returning when all responses have completed or timed-out.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warmup(service: ThriftTweetService): Unit =</w:t>
      </w:r>
    </w:p>
    <w:p>
      <w:pPr>
        <w:jc w:val="both"/>
      </w:pPr>
      <w:r>
        <w:t xml:space="preserve">    clientId.asCurrent {</w:t>
      </w:r>
    </w:p>
    <w:p>
      <w:pPr>
        <w:jc w:val="both"/>
      </w:pPr>
      <w:r>
        <w:t xml:space="preserve">      val request = GetTweetsRequest(realTweetIds, options = Some(requestOptions))</w:t>
      </w:r>
    </w:p>
    <w:p>
      <w:pPr>
        <w:jc w:val="both"/>
      </w:pPr>
      <w:r>
        <w:t xml:space="preserve">      val requests = Seq.fill(realTweetRequestCycles)(request)</w:t>
      </w:r>
    </w:p>
    <w:p>
      <w:pPr>
        <w:jc w:val="both"/>
      </w:pPr>
      <w:r>
        <w:t xml:space="preserve">      val requestGroups = requests.grouped(maxConcurrency)</w:t>
      </w:r>
    </w:p>
    <w:p>
      <w:pPr>
        <w:jc w:val="both"/>
      </w:pPr>
      <w:r/>
    </w:p>
    <w:p>
      <w:pPr>
        <w:jc w:val="both"/>
      </w:pPr>
      <w:r>
        <w:t xml:space="preserve">      for (requests &lt;- requestGroups) {</w:t>
      </w:r>
    </w:p>
    <w:p>
      <w:pPr>
        <w:jc w:val="both"/>
      </w:pPr>
      <w:r>
        <w:t xml:space="preserve">        val responses = requests.map(service.getTweets(_))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Await.ready(Future.join(responses), requestTimeout)</w:t>
      </w:r>
    </w:p>
    <w:p>
      <w:pPr>
        <w:jc w:val="both"/>
      </w:pPr>
      <w:r>
        <w:t xml:space="preserve">        } catch {</w:t>
      </w:r>
    </w:p>
    <w:p>
      <w:pPr>
        <w:jc w:val="both"/>
      </w:pPr>
      <w:r>
        <w:t xml:space="preserve">          // Await.ready throws exceptions on timeouts and</w:t>
      </w:r>
    </w:p>
    <w:p>
      <w:pPr>
        <w:jc w:val="both"/>
      </w:pPr>
      <w:r>
        <w:t xml:space="preserve">          // interruptions. This prevents those exceptions from</w:t>
      </w:r>
    </w:p>
    <w:p>
      <w:pPr>
        <w:jc w:val="both"/>
      </w:pPr>
      <w:r>
        <w:t xml:space="preserve">          // bubbling up.</w:t>
      </w:r>
    </w:p>
    <w:p>
      <w:pPr>
        <w:jc w:val="both"/>
      </w:pPr>
      <w:r>
        <w:t xml:space="preserve">          case NonFatal(_) =&gt;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