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com.twitter.dataproducts.enrichments.thriftscala._</w:t>
      </w:r>
    </w:p>
    <w:p>
      <w:pPr>
        <w:jc w:val="both"/>
      </w:pPr>
      <w:r>
        <w:t>import com.twitter.dataproducts.enrichments.thriftscala.Enricherator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com.twitter.servo.util.FutureArrow</w:t>
      </w:r>
    </w:p>
    <w:p>
      <w:pPr>
        <w:jc w:val="both"/>
      </w:pPr>
      <w:r/>
    </w:p>
    <w:p>
      <w:pPr>
        <w:jc w:val="both"/>
      </w:pPr>
      <w:r>
        <w:t>object GnipEnricherator {</w:t>
      </w:r>
    </w:p>
    <w:p>
      <w:pPr>
        <w:jc w:val="both"/>
      </w:pPr>
      <w:r/>
    </w:p>
    <w:p>
      <w:pPr>
        <w:jc w:val="both"/>
      </w:pPr>
      <w:r>
        <w:t xml:space="preserve">  type HydrateProfileGeo = FutureArrow[ProfileGeoRequest, Seq[ProfileGeoResponse]]</w:t>
      </w:r>
    </w:p>
    <w:p>
      <w:pPr>
        <w:jc w:val="both"/>
      </w:pPr>
      <w:r/>
    </w:p>
    <w:p>
      <w:pPr>
        <w:jc w:val="both"/>
      </w:pPr>
      <w:r>
        <w:t xml:space="preserve">  private def methodPerEndpoint(methodBuilder: MethodBuilder) =</w:t>
      </w:r>
    </w:p>
    <w:p>
      <w:pPr>
        <w:jc w:val="both"/>
      </w:pPr>
      <w:r>
        <w:t xml:space="preserve">    Enricherator.MethodPerEndpoint(</w:t>
      </w:r>
    </w:p>
    <w:p>
      <w:pPr>
        <w:jc w:val="both"/>
      </w:pPr>
      <w:r>
        <w:t xml:space="preserve">      methodBuilder</w:t>
      </w:r>
    </w:p>
    <w:p>
      <w:pPr>
        <w:jc w:val="both"/>
      </w:pPr>
      <w:r>
        <w:t xml:space="preserve">        .servicePerEndpoint[Enricherator.ServicePerEndpoint]</w:t>
      </w:r>
    </w:p>
    <w:p>
      <w:pPr>
        <w:jc w:val="both"/>
      </w:pPr>
      <w:r>
        <w:t xml:space="preserve">        .withHydrateProfileGeo(</w:t>
      </w:r>
    </w:p>
    <w:p>
      <w:pPr>
        <w:jc w:val="both"/>
      </w:pPr>
      <w:r>
        <w:t xml:space="preserve">          methodBuilder</w:t>
      </w:r>
    </w:p>
    <w:p>
      <w:pPr>
        <w:jc w:val="both"/>
      </w:pPr>
      <w:r>
        <w:t xml:space="preserve">            .withTimeoutTotal(300.milliseconds)</w:t>
      </w:r>
    </w:p>
    <w:p>
      <w:pPr>
        <w:jc w:val="both"/>
      </w:pPr>
      <w:r>
        <w:t xml:space="preserve">            .withTimeoutPerRequest(100.milliseconds)</w:t>
      </w:r>
    </w:p>
    <w:p>
      <w:pPr>
        <w:jc w:val="both"/>
      </w:pPr>
      <w:r>
        <w:t xml:space="preserve">            .idempotent(maxExtraLoad = 1.percent)</w:t>
      </w:r>
    </w:p>
    <w:p>
      <w:pPr>
        <w:jc w:val="both"/>
      </w:pPr>
      <w:r>
        <w:t xml:space="preserve">            .servicePerEndpoint[Enricherator.ServicePerEndpoint](methodName = "hydrateProfileGeo")</w:t>
      </w:r>
    </w:p>
    <w:p>
      <w:pPr>
        <w:jc w:val="both"/>
      </w:pPr>
      <w:r>
        <w:t xml:space="preserve">            .hydrateProfileGeo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fromMethod(methodBuilder: MethodBuilder): GnipEnricherator = {</w:t>
      </w:r>
    </w:p>
    <w:p>
      <w:pPr>
        <w:jc w:val="both"/>
      </w:pPr>
      <w:r>
        <w:t xml:space="preserve">    val mpe = methodPerEndpoint(methodBuilder)</w:t>
      </w:r>
    </w:p>
    <w:p>
      <w:pPr>
        <w:jc w:val="both"/>
      </w:pPr>
      <w:r/>
    </w:p>
    <w:p>
      <w:pPr>
        <w:jc w:val="both"/>
      </w:pPr>
      <w:r>
        <w:t xml:space="preserve">    new GnipEnricherator {</w:t>
      </w:r>
    </w:p>
    <w:p>
      <w:pPr>
        <w:jc w:val="both"/>
      </w:pPr>
      <w:r>
        <w:t xml:space="preserve">      override val hydrateProfileGeo: HydrateProfileGeo =</w:t>
      </w:r>
    </w:p>
    <w:p>
      <w:pPr>
        <w:jc w:val="both"/>
      </w:pPr>
      <w:r>
        <w:t xml:space="preserve">        FutureArrow(mpe.hydrateProfileGeo)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GnipEnricherator {</w:t>
      </w:r>
    </w:p>
    <w:p>
      <w:pPr>
        <w:jc w:val="both"/>
      </w:pPr>
      <w:r>
        <w:t xml:space="preserve">  import GnipEnricherator._</w:t>
      </w:r>
    </w:p>
    <w:p>
      <w:pPr>
        <w:jc w:val="both"/>
      </w:pPr>
      <w:r>
        <w:t xml:space="preserve">  val hydrateProfileGeo: HydrateProfileGeo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