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com.twitter.vibes.thriftscala.VibeV2</w:t>
      </w:r>
    </w:p>
    <w:p>
      <w:pPr>
        <w:jc w:val="both"/>
      </w:pPr>
      <w:r/>
    </w:p>
    <w:p>
      <w:pPr>
        <w:jc w:val="both"/>
      </w:pPr>
      <w:r>
        <w:t>object VibeRepository {</w:t>
      </w:r>
    </w:p>
    <w:p>
      <w:pPr>
        <w:jc w:val="both"/>
      </w:pPr>
      <w:r>
        <w:t xml:space="preserve">  type Type = Tweet =&gt; Stitch[Option[VibeV2]]</w:t>
      </w:r>
    </w:p>
    <w:p>
      <w:pPr>
        <w:jc w:val="both"/>
      </w:pPr>
      <w:r/>
    </w:p>
    <w:p>
      <w:pPr>
        <w:jc w:val="both"/>
      </w:pPr>
      <w:r>
        <w:t xml:space="preserve">  val column = "vibes/vibe.Tweet"</w:t>
      </w:r>
    </w:p>
    <w:p>
      <w:pPr>
        <w:jc w:val="both"/>
      </w:pPr>
      <w:r>
        <w:t xml:space="preserve">  case class VibeView(viewerId: Option[Long])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function that applies the vibes/vibe.Tweet strato column fetch on the given</w:t>
      </w:r>
    </w:p>
    <w:p>
      <w:pPr>
        <w:jc w:val="both"/>
      </w:pPr>
      <w:r>
        <w:t xml:space="preserve">   * Tweet. Strato column source: go/vibe.strato</w:t>
      </w:r>
    </w:p>
    <w:p>
      <w:pPr>
        <w:jc w:val="both"/>
      </w:pPr>
      <w:r>
        <w:t xml:space="preserve">   * @param client Strato client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Fetcher[Long, VibeView, VibeV2] =</w:t>
      </w:r>
    </w:p>
    <w:p>
      <w:pPr>
        <w:jc w:val="both"/>
      </w:pPr>
      <w:r>
        <w:t xml:space="preserve">      client.fetcher[Long, VibeView, VibeV2](column)</w:t>
      </w:r>
    </w:p>
    <w:p>
      <w:pPr>
        <w:jc w:val="both"/>
      </w:pPr>
      <w:r>
        <w:t xml:space="preserve">    tweet =&gt;</w:t>
      </w:r>
    </w:p>
    <w:p>
      <w:pPr>
        <w:jc w:val="both"/>
      </w:pPr>
      <w:r>
        <w:t xml:space="preserve">      fetcher</w:t>
      </w:r>
    </w:p>
    <w:p>
      <w:pPr>
        <w:jc w:val="both"/>
      </w:pPr>
      <w:r>
        <w:t xml:space="preserve">        .fetch(tweet.id, VibeView(None))</w:t>
      </w:r>
    </w:p>
    <w:p>
      <w:pPr>
        <w:jc w:val="both"/>
      </w:pPr>
      <w:r>
        <w:t xml:space="preserve">        .map(_.v)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