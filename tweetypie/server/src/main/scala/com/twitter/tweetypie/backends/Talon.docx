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com.twitter.service.talon.thriftscala.ExpandRequest</w:t>
      </w:r>
    </w:p>
    <w:p>
      <w:pPr>
        <w:jc w:val="both"/>
      </w:pPr>
      <w:r>
        <w:t>import com.twitter.service.talon.thriftscala.ExpandResponse</w:t>
      </w:r>
    </w:p>
    <w:p>
      <w:pPr>
        <w:jc w:val="both"/>
      </w:pPr>
      <w:r>
        <w:t>import com.twitter.service.talon.thriftscala.ResponseCode</w:t>
      </w:r>
    </w:p>
    <w:p>
      <w:pPr>
        <w:jc w:val="both"/>
      </w:pPr>
      <w:r>
        <w:t>import com.twitter.service.talon.thriftscala.ShortenRequest</w:t>
      </w:r>
    </w:p>
    <w:p>
      <w:pPr>
        <w:jc w:val="both"/>
      </w:pPr>
      <w:r>
        <w:t>import com.twitter.service.talon.thriftscala.ShortenResponse</w:t>
      </w:r>
    </w:p>
    <w:p>
      <w:pPr>
        <w:jc w:val="both"/>
      </w:pPr>
      <w:r>
        <w:t>import com.twitter.service.talon.{thriftscala =&gt; talon}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Talon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Expand = FutureArrow[talon.ExpandRequest, talon.ExpandResponse]</w:t>
      </w:r>
    </w:p>
    <w:p>
      <w:pPr>
        <w:jc w:val="both"/>
      </w:pPr>
      <w:r>
        <w:t xml:space="preserve">  type Shorten = FutureArrow[talon.ShortenRequest, talon.ShortenResponse]</w:t>
      </w:r>
    </w:p>
    <w:p>
      <w:pPr>
        <w:jc w:val="both"/>
      </w:pPr>
      <w:r/>
    </w:p>
    <w:p>
      <w:pPr>
        <w:jc w:val="both"/>
      </w:pPr>
      <w:r>
        <w:t xml:space="preserve">  case object TransientError extends Exception()</w:t>
      </w:r>
    </w:p>
    <w:p>
      <w:pPr>
        <w:jc w:val="both"/>
      </w:pPr>
      <w:r>
        <w:t xml:space="preserve">  case object PermanentError extends Exception()</w:t>
      </w:r>
    </w:p>
    <w:p>
      <w:pPr>
        <w:jc w:val="both"/>
      </w:pPr>
      <w:r/>
    </w:p>
    <w:p>
      <w:pPr>
        <w:jc w:val="both"/>
      </w:pPr>
      <w:r>
        <w:t xml:space="preserve">  def fromClient(client: talon.Talon.MethodPerEndpoint): Talon =</w:t>
      </w:r>
    </w:p>
    <w:p>
      <w:pPr>
        <w:jc w:val="both"/>
      </w:pPr>
      <w:r>
        <w:t xml:space="preserve">    new Talon {</w:t>
      </w:r>
    </w:p>
    <w:p>
      <w:pPr>
        <w:jc w:val="both"/>
      </w:pPr>
      <w:r>
        <w:t xml:space="preserve">      val shorten = FutureArrow(client.shorten _)</w:t>
      </w:r>
    </w:p>
    <w:p>
      <w:pPr>
        <w:jc w:val="both"/>
      </w:pPr>
      <w:r>
        <w:t xml:space="preserve">      val expand = FutureArrow(client.expand _)</w:t>
      </w:r>
    </w:p>
    <w:p>
      <w:pPr>
        <w:jc w:val="both"/>
      </w:pPr>
      <w:r>
        <w:t xml:space="preserve">      def ping(): Future[Unit] = client.serviceInfo().unit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shortenTimeout: Duration,</w:t>
      </w:r>
    </w:p>
    <w:p>
      <w:pPr>
        <w:jc w:val="both"/>
      </w:pPr>
      <w:r>
        <w:t xml:space="preserve">    expandTimeout: Duration,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transientErrorBackoffs: Stream[Duration]) {</w:t>
      </w:r>
    </w:p>
    <w:p>
      <w:pPr>
        <w:jc w:val="both"/>
      </w:pPr>
      <w:r>
        <w:t xml:space="preserve">    def apply(svc: Talon, ctx: Backend.Context): Talon =</w:t>
      </w:r>
    </w:p>
    <w:p>
      <w:pPr>
        <w:jc w:val="both"/>
      </w:pPr>
      <w:r>
        <w:t xml:space="preserve">      new Talon {</w:t>
      </w:r>
    </w:p>
    <w:p>
      <w:pPr>
        <w:jc w:val="both"/>
      </w:pPr>
      <w:r>
        <w:t xml:space="preserve">        val shorten: FutureArrow[ShortenRequest, ShortenResponse] =</w:t>
      </w:r>
    </w:p>
    <w:p>
      <w:pPr>
        <w:jc w:val="both"/>
      </w:pPr>
      <w:r>
        <w:t xml:space="preserve">          policy("shorten", shortenTimeout, shortenResponseCode, ctx)(svc.shorten)</w:t>
      </w:r>
    </w:p>
    <w:p>
      <w:pPr>
        <w:jc w:val="both"/>
      </w:pPr>
      <w:r>
        <w:t xml:space="preserve">        val expand: FutureArrow[ExpandRequest, ExpandResponse] =</w:t>
      </w:r>
    </w:p>
    <w:p>
      <w:pPr>
        <w:jc w:val="both"/>
      </w:pPr>
      <w:r>
        <w:t xml:space="preserve">          policy("expand", expandTimeout, expandResponseCode, ctx)(svc.expand)</w:t>
      </w:r>
    </w:p>
    <w:p>
      <w:pPr>
        <w:jc w:val="both"/>
      </w:pPr>
      <w:r>
        <w:t xml:space="preserve">       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getResponseCode: B =&gt; talon.ResponseCode,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handleResponseCodes(name, getResponseCode, ctx) andThen</w:t>
      </w:r>
    </w:p>
    <w:p>
      <w:pPr>
        <w:jc w:val="both"/>
      </w:pPr>
      <w:r>
        <w:t xml:space="preserve">  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RetryPolicy.combine[Try[B]](</w:t>
      </w:r>
    </w:p>
    <w:p>
      <w:pPr>
        <w:jc w:val="both"/>
      </w:pPr>
      <w:r>
        <w:t xml:space="preserve">        RetryPolicyBuilder.timeouts[B](timeoutBackoffs),</w:t>
      </w:r>
    </w:p>
    <w:p>
      <w:pPr>
        <w:jc w:val="both"/>
      </w:pPr>
      <w:r>
        <w:t xml:space="preserve">        RetryPolicy.backoff(Backoff.fromStream(transientErrorBackoffs)) {</w:t>
      </w:r>
    </w:p>
    <w:p>
      <w:pPr>
        <w:jc w:val="both"/>
      </w:pPr>
      <w:r>
        <w:t xml:space="preserve">          case Throw(TransientError)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private[this] def handleResponseCodes[A,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extract: B =&gt; talon.ResponseCode,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 {</w:t>
      </w:r>
    </w:p>
    <w:p>
      <w:pPr>
        <w:jc w:val="both"/>
      </w:pPr>
      <w:r>
        <w:t xml:space="preserve">      val scopedStats = ctx.stats.scope(name)</w:t>
      </w:r>
    </w:p>
    <w:p>
      <w:pPr>
        <w:jc w:val="both"/>
      </w:pPr>
      <w:r>
        <w:t xml:space="preserve">      val responseCodeStats = scopedStats.scope("response_code")</w:t>
      </w:r>
    </w:p>
    <w:p>
      <w:pPr>
        <w:jc w:val="both"/>
      </w:pPr>
      <w:r>
        <w:t xml:space="preserve">      _ andThen FutureArrow[B, B] { res =&gt;</w:t>
      </w:r>
    </w:p>
    <w:p>
      <w:pPr>
        <w:jc w:val="both"/>
      </w:pPr>
      <w:r>
        <w:t xml:space="preserve">        val responseCode = extract(res)</w:t>
      </w:r>
    </w:p>
    <w:p>
      <w:pPr>
        <w:jc w:val="both"/>
      </w:pPr>
      <w:r>
        <w:t xml:space="preserve">        responseCodeStats.counter(responseCode.toString).incr()</w:t>
      </w:r>
    </w:p>
    <w:p>
      <w:pPr>
        <w:jc w:val="both"/>
      </w:pPr>
      <w:r>
        <w:t xml:space="preserve">        responseCode match {</w:t>
      </w:r>
    </w:p>
    <w:p>
      <w:pPr>
        <w:jc w:val="both"/>
      </w:pPr>
      <w:r>
        <w:t xml:space="preserve">          case talon.ResponseCode.TransientError =&gt; Future.exception(TransientError)</w:t>
      </w:r>
    </w:p>
    <w:p>
      <w:pPr>
        <w:jc w:val="both"/>
      </w:pPr>
      <w:r>
        <w:t xml:space="preserve">          case talon.ResponseCode.PermanentError =&gt; Future.exception(PermanentError)</w:t>
      </w:r>
    </w:p>
    <w:p>
      <w:pPr>
        <w:jc w:val="both"/>
      </w:pPr>
      <w:r>
        <w:t xml:space="preserve">          case talon.ResponseCode.ServerOverloaded =&gt; Future.exception(OverCapacity("talon"))</w:t>
      </w:r>
    </w:p>
    <w:p>
      <w:pPr>
        <w:jc w:val="both"/>
      </w:pPr>
      <w:r>
        <w:t xml:space="preserve">          case _ =&gt; Future.value(res)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shortenResponseCode(res: talon.ShortenResponse): ResponseCode = res.responseCode</w:t>
      </w:r>
    </w:p>
    <w:p>
      <w:pPr>
        <w:jc w:val="both"/>
      </w:pPr>
      <w:r>
        <w:t xml:space="preserve">  def expandResponseCode(res: talon.ExpandResponse): ResponseCode = res.responseCode</w:t>
      </w:r>
    </w:p>
    <w:p>
      <w:pPr>
        <w:jc w:val="both"/>
      </w:pPr>
      <w:r/>
    </w:p>
    <w:p>
      <w:pPr>
        <w:jc w:val="both"/>
      </w:pPr>
      <w:r>
        <w:t xml:space="preserve">  implicit val warmup: Warmup[Talon] = Warmup[Talon]("talon")(_.ping())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Talon {</w:t>
      </w:r>
    </w:p>
    <w:p>
      <w:pPr>
        <w:jc w:val="both"/>
      </w:pPr>
      <w:r>
        <w:t xml:space="preserve">  import Talon._</w:t>
      </w:r>
    </w:p>
    <w:p>
      <w:pPr>
        <w:jc w:val="both"/>
      </w:pPr>
      <w:r>
        <w:t xml:space="preserve">  val shorten: Shorten</w:t>
      </w:r>
    </w:p>
    <w:p>
      <w:pPr>
        <w:jc w:val="both"/>
      </w:pPr>
      <w:r>
        <w:t xml:space="preserve">  val expand: Expand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