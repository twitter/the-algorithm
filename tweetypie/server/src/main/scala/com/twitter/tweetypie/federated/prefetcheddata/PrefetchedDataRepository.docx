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federated</w:t>
      </w:r>
    </w:p>
    <w:p>
      <w:pPr>
        <w:jc w:val="both"/>
      </w:pPr>
      <w:r>
        <w:t>package prefetcheddata</w:t>
      </w:r>
    </w:p>
    <w:p>
      <w:pPr>
        <w:jc w:val="both"/>
      </w:pPr>
      <w:r/>
    </w:p>
    <w:p>
      <w:pPr>
        <w:jc w:val="both"/>
      </w:pPr>
      <w:r>
        <w:t>import com.twitter.consumer_privacy.mention_controls.thriftscala.UnmentionInfo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com.twitter.gizmoduck.thriftscala.LookupContext</w:t>
      </w:r>
    </w:p>
    <w:p>
      <w:pPr>
        <w:jc w:val="both"/>
      </w:pPr>
      <w:r>
        <w:t>import com.twitter.gizmoduck.thriftscala.QueryFields</w:t>
      </w:r>
    </w:p>
    <w:p>
      <w:pPr>
        <w:jc w:val="both"/>
      </w:pPr>
      <w:r>
        <w:t>import com.twitter.gizmoduck.thriftscala.UserResult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com.twitter.stitch.compat.LegacySeqGroup</w:t>
      </w:r>
    </w:p>
    <w:p>
      <w:pPr>
        <w:jc w:val="both"/>
      </w:pPr>
      <w:r>
        <w:t>import com.twitter.stitch.SeqGroup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com.twitter.strato.graphql.thriftscala.CacheMissStrategy</w:t>
      </w:r>
    </w:p>
    <w:p>
      <w:pPr>
        <w:jc w:val="both"/>
      </w:pPr>
      <w:r>
        <w:t>import com.twitter.strato.graphql.thriftscala.PrefetchedData</w:t>
      </w:r>
    </w:p>
    <w:p>
      <w:pPr>
        <w:jc w:val="both"/>
      </w:pPr>
      <w:r>
        <w:t>import com.twitter.strato.graphql.thriftscala.TweetResult</w:t>
      </w:r>
    </w:p>
    <w:p>
      <w:pPr>
        <w:jc w:val="both"/>
      </w:pPr>
      <w:r>
        <w:t>import com.twitter.tweetypie.backends.Gizmoduck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com.twitter.util.Throwables</w:t>
      </w:r>
    </w:p>
    <w:p>
      <w:pPr>
        <w:jc w:val="both"/>
      </w:pPr>
      <w:r>
        <w:t>import com.twitter.vibes.thriftscala.VibeV2</w:t>
      </w:r>
    </w:p>
    <w:p>
      <w:pPr>
        <w:jc w:val="both"/>
      </w:pPr>
      <w:r>
        <w:t>import com.twitter.weaverbird.common.GetRequestContext</w:t>
      </w:r>
    </w:p>
    <w:p>
      <w:pPr>
        <w:jc w:val="both"/>
      </w:pPr>
      <w:r>
        <w:t>import com.twitter.weaverbird.common.PerTOOAppCallerStats</w:t>
      </w:r>
    </w:p>
    <w:p>
      <w:pPr>
        <w:jc w:val="both"/>
      </w:pPr>
      <w:r>
        <w:t>import com.twitter.weaverbird.common.RequestContext</w:t>
      </w:r>
    </w:p>
    <w:p>
      <w:pPr>
        <w:jc w:val="both"/>
      </w:pPr>
      <w:r>
        <w:t>import com.twitter.weaverbird.converters.tweet.WeaverbirdEntitySetMutations</w:t>
      </w:r>
    </w:p>
    <w:p>
      <w:pPr>
        <w:jc w:val="both"/>
      </w:pPr>
      <w:r>
        <w:t>import com.twitter.weaverbird.converters.tweet.WeaverbirdTweetMutations</w:t>
      </w:r>
    </w:p>
    <w:p>
      <w:pPr>
        <w:jc w:val="both"/>
      </w:pPr>
      <w:r>
        <w:t>import com.twitter.weaverbird.hydrators._</w:t>
      </w:r>
    </w:p>
    <w:p>
      <w:pPr>
        <w:jc w:val="both"/>
      </w:pPr>
      <w:r>
        <w:t>import com.twitter.weaverbird.mappers.ApiTweetPrefetchedMapper</w:t>
      </w:r>
    </w:p>
    <w:p>
      <w:pPr>
        <w:jc w:val="both"/>
      </w:pPr>
      <w:r>
        <w:t>import com.twitter.weaverbird.repositories.UserRepository</w:t>
      </w:r>
    </w:p>
    <w:p>
      <w:pPr>
        <w:jc w:val="both"/>
      </w:pPr>
      <w:r>
        <w:t>import com.twitter.weaverbird.converters.common.EntityRenderingOptions</w:t>
      </w:r>
    </w:p>
    <w:p>
      <w:pPr>
        <w:jc w:val="both"/>
      </w:pPr>
      <w:r/>
    </w:p>
    <w:p>
      <w:pPr>
        <w:jc w:val="both"/>
      </w:pPr>
      <w:r>
        <w:t>private[federated] final case class PrefetchedDataRequest(</w:t>
      </w:r>
    </w:p>
    <w:p>
      <w:pPr>
        <w:jc w:val="both"/>
      </w:pPr>
      <w:r>
        <w:t xml:space="preserve">  tweet: Tweet,</w:t>
      </w:r>
    </w:p>
    <w:p>
      <w:pPr>
        <w:jc w:val="both"/>
      </w:pPr>
      <w:r>
        <w:t xml:space="preserve">  sourceTweet: Option[Tweet],</w:t>
      </w:r>
    </w:p>
    <w:p>
      <w:pPr>
        <w:jc w:val="both"/>
      </w:pPr>
      <w:r>
        <w:t xml:space="preserve">  quotedTweet: Option[Tweet],</w:t>
      </w:r>
    </w:p>
    <w:p>
      <w:pPr>
        <w:jc w:val="both"/>
      </w:pPr>
      <w:r>
        <w:t xml:space="preserve">  unmentionInfo: Option[UnmentionInfo] = None,</w:t>
      </w:r>
    </w:p>
    <w:p>
      <w:pPr>
        <w:jc w:val="both"/>
      </w:pPr>
      <w:r>
        <w:t xml:space="preserve">  vibe: Option[VibeV2] = None,</w:t>
      </w:r>
    </w:p>
    <w:p>
      <w:pPr>
        <w:jc w:val="both"/>
      </w:pPr>
      <w:r>
        <w:t xml:space="preserve">  safetyLevel: SafetyLevel,</w:t>
      </w:r>
    </w:p>
    <w:p>
      <w:pPr>
        <w:jc w:val="both"/>
      </w:pPr>
      <w:r>
        <w:t xml:space="preserve">  requestContext: RequestContext)</w:t>
      </w:r>
    </w:p>
    <w:p>
      <w:pPr>
        <w:jc w:val="both"/>
      </w:pPr>
      <w:r/>
    </w:p>
    <w:p>
      <w:pPr>
        <w:jc w:val="both"/>
      </w:pPr>
      <w:r>
        <w:t>private[federated] final case class PrefetchedDataResponse(value: PrefetchedData)</w:t>
      </w:r>
    </w:p>
    <w:p>
      <w:pPr>
        <w:jc w:val="both"/>
      </w:pPr>
      <w:r/>
    </w:p>
    <w:p>
      <w:pPr>
        <w:jc w:val="both"/>
      </w:pPr>
      <w:r>
        <w:t>private[federated] object PrefetchedDataResponse {</w:t>
      </w:r>
    </w:p>
    <w:p>
      <w:pPr>
        <w:jc w:val="both"/>
      </w:pPr>
      <w:r>
        <w:t xml:space="preserve">  // For NotFound, there is no subsequent result or quoted_tweet_results field, so both</w:t>
      </w:r>
    </w:p>
    <w:p>
      <w:pPr>
        <w:jc w:val="both"/>
      </w:pPr>
      <w:r>
        <w:t xml:space="preserve">  // settings are false here. These deciders will be removed post migration.</w:t>
      </w:r>
    </w:p>
    <w:p>
      <w:pPr>
        <w:jc w:val="both"/>
      </w:pPr>
      <w:r>
        <w:t xml:space="preserve">  private[this] val prefetchedMapper = new ApiTweetPrefetchedMapper(</w:t>
      </w:r>
    </w:p>
    <w:p>
      <w:pPr>
        <w:jc w:val="both"/>
      </w:pPr>
      <w:r>
        <w:t xml:space="preserve">    skipTweetResultPrefetchItem = () =&gt; false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def notFound(tweetId: Long): PrefetchedDataResponse =</w:t>
      </w:r>
    </w:p>
    <w:p>
      <w:pPr>
        <w:jc w:val="both"/>
      </w:pPr>
      <w:r>
        <w:t xml:space="preserve">    PrefetchedDataResponse(</w:t>
      </w:r>
    </w:p>
    <w:p>
      <w:pPr>
        <w:jc w:val="both"/>
      </w:pPr>
      <w:r>
        <w:t xml:space="preserve">      value = prefetchedMapper.getPrefetchedData(</w:t>
      </w:r>
    </w:p>
    <w:p>
      <w:pPr>
        <w:jc w:val="both"/>
      </w:pPr>
      <w:r>
        <w:t xml:space="preserve">        tweetId = tweetId,</w:t>
      </w:r>
    </w:p>
    <w:p>
      <w:pPr>
        <w:jc w:val="both"/>
      </w:pPr>
      <w:r>
        <w:t xml:space="preserve">        apiTweet = None,</w:t>
      </w:r>
    </w:p>
    <w:p>
      <w:pPr>
        <w:jc w:val="both"/>
      </w:pPr>
      <w:r>
        <w:t xml:space="preserve">        tweetResult = None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private[federated] object PrefetchedDataRepository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thriftTweetToApiTweet: ThriftTweetToApiTweet,</w:t>
      </w:r>
    </w:p>
    <w:p>
      <w:pPr>
        <w:jc w:val="both"/>
      </w:pPr>
      <w:r>
        <w:t xml:space="preserve">    prefetchedMapper: ApiTweetPrefetchedMapper,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PrefetchedDataRequest =&gt; Stitch[PrefetchedDataResponse] =</w:t>
      </w:r>
    </w:p>
    <w:p>
      <w:pPr>
        <w:jc w:val="both"/>
      </w:pPr>
      <w:r>
        <w:t xml:space="preserve">    (request: PrefetchedDataRequest) =&gt; {</w:t>
      </w:r>
    </w:p>
    <w:p>
      <w:pPr>
        <w:jc w:val="both"/>
      </w:pPr>
      <w:r>
        <w:t xml:space="preserve">      val thriftTweetToApiTweetRequest = ThriftTweetToApiTweetRequest(</w:t>
      </w:r>
    </w:p>
    <w:p>
      <w:pPr>
        <w:jc w:val="both"/>
      </w:pPr>
      <w:r>
        <w:t xml:space="preserve">        tweet = request.tweet,</w:t>
      </w:r>
    </w:p>
    <w:p>
      <w:pPr>
        <w:jc w:val="both"/>
      </w:pPr>
      <w:r>
        <w:t xml:space="preserve">        sourceTweet = request.sourceTweet,</w:t>
      </w:r>
    </w:p>
    <w:p>
      <w:pPr>
        <w:jc w:val="both"/>
      </w:pPr>
      <w:r>
        <w:t xml:space="preserve">        quotedTweet = request.quotedTweet,</w:t>
      </w:r>
    </w:p>
    <w:p>
      <w:pPr>
        <w:jc w:val="both"/>
      </w:pPr>
      <w:r>
        <w:t xml:space="preserve">        // For Tweet writes, filteredReason will always be None.</w:t>
      </w:r>
    </w:p>
    <w:p>
      <w:pPr>
        <w:jc w:val="both"/>
      </w:pPr>
      <w:r>
        <w:t xml:space="preserve">        filteredReason = None,</w:t>
      </w:r>
    </w:p>
    <w:p>
      <w:pPr>
        <w:jc w:val="both"/>
      </w:pPr>
      <w:r>
        <w:t xml:space="preserve">        safetyLevel = request.safetyLevel,</w:t>
      </w:r>
    </w:p>
    <w:p>
      <w:pPr>
        <w:jc w:val="both"/>
      </w:pPr>
      <w:r>
        <w:t xml:space="preserve">        requestContext = request.requestContext,</w:t>
      </w:r>
    </w:p>
    <w:p>
      <w:pPr>
        <w:jc w:val="both"/>
      </w:pPr>
      <w:r>
        <w:t xml:space="preserve">        entityRenderingOptions = EntityRenderingOptions()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successCounter = statsReceiver.counter("success")</w:t>
      </w:r>
    </w:p>
    <w:p>
      <w:pPr>
        <w:jc w:val="both"/>
      </w:pPr>
      <w:r>
        <w:t xml:space="preserve">      val failuresCounter = statsReceiver.counter("failures")</w:t>
      </w:r>
    </w:p>
    <w:p>
      <w:pPr>
        <w:jc w:val="both"/>
      </w:pPr>
      <w:r>
        <w:t xml:space="preserve">      val failuresScope = statsReceiver.scope("failures")</w:t>
      </w:r>
    </w:p>
    <w:p>
      <w:pPr>
        <w:jc w:val="both"/>
      </w:pPr>
      <w:r/>
    </w:p>
    <w:p>
      <w:pPr>
        <w:jc w:val="both"/>
      </w:pPr>
      <w:r>
        <w:t xml:space="preserve">      thriftTweetToApiTweet</w:t>
      </w:r>
    </w:p>
    <w:p>
      <w:pPr>
        <w:jc w:val="both"/>
      </w:pPr>
      <w:r>
        <w:t xml:space="preserve">        .arrow(thriftTweetToApiTweetRequest)</w:t>
      </w:r>
    </w:p>
    <w:p>
      <w:pPr>
        <w:jc w:val="both"/>
      </w:pPr>
      <w:r>
        <w:t xml:space="preserve">        .onSuccess(_ =&gt; successCounter.incr())</w:t>
      </w:r>
    </w:p>
    <w:p>
      <w:pPr>
        <w:jc w:val="both"/>
      </w:pPr>
      <w:r>
        <w:t xml:space="preserve">        .onFailure { t =&gt;</w:t>
      </w:r>
    </w:p>
    <w:p>
      <w:pPr>
        <w:jc w:val="both"/>
      </w:pPr>
      <w:r>
        <w:t xml:space="preserve">          failuresCounter.incr()</w:t>
      </w:r>
    </w:p>
    <w:p>
      <w:pPr>
        <w:jc w:val="both"/>
      </w:pPr>
      <w:r>
        <w:t xml:space="preserve">          failuresScope.counter(Throwables.mkString(t): _*).incr()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.map((resp: ThriftTweetToApiTweetResponse) =&gt; {</w:t>
      </w:r>
    </w:p>
    <w:p>
      <w:pPr>
        <w:jc w:val="both"/>
      </w:pPr>
      <w:r>
        <w:t xml:space="preserve">          val prefetchedData: PrefetchedData = prefetchedMapper.getPrefetchedData(</w:t>
      </w:r>
    </w:p>
    <w:p>
      <w:pPr>
        <w:jc w:val="both"/>
      </w:pPr>
      <w:r>
        <w:t xml:space="preserve">            tweetId = request.tweet.id,</w:t>
      </w:r>
    </w:p>
    <w:p>
      <w:pPr>
        <w:jc w:val="both"/>
      </w:pPr>
      <w:r>
        <w:t xml:space="preserve">            apiTweet = Some(resp.apiTweet),</w:t>
      </w:r>
    </w:p>
    <w:p>
      <w:pPr>
        <w:jc w:val="both"/>
      </w:pPr>
      <w:r>
        <w:t xml:space="preserve">            // since ApiTweet was hydrate, we can fabricate a TweetResult.Tweet</w:t>
      </w:r>
    </w:p>
    <w:p>
      <w:pPr>
        <w:jc w:val="both"/>
      </w:pPr>
      <w:r>
        <w:t xml:space="preserve">            tweetResult = Some(TweetResult.Tweet(request.tweet.id)),</w:t>
      </w:r>
    </w:p>
    <w:p>
      <w:pPr>
        <w:jc w:val="both"/>
      </w:pPr>
      <w:r>
        <w:t xml:space="preserve">            unmentionInfo = request.unmentionInfo,</w:t>
      </w:r>
    </w:p>
    <w:p>
      <w:pPr>
        <w:jc w:val="both"/>
      </w:pPr>
      <w:r>
        <w:t xml:space="preserve">            editControl = request.tweet.editControl,</w:t>
      </w:r>
    </w:p>
    <w:p>
      <w:pPr>
        <w:jc w:val="both"/>
      </w:pPr>
      <w:r>
        <w:t xml:space="preserve">            previousCounts = request.tweet.previousCounts,</w:t>
      </w:r>
    </w:p>
    <w:p>
      <w:pPr>
        <w:jc w:val="both"/>
      </w:pPr>
      <w:r>
        <w:t xml:space="preserve">            vibe = request.vibe,</w:t>
      </w:r>
    </w:p>
    <w:p>
      <w:pPr>
        <w:jc w:val="both"/>
      </w:pPr>
      <w:r>
        <w:t xml:space="preserve">            editPerspective = request.tweet.editPerspective,</w:t>
      </w:r>
    </w:p>
    <w:p>
      <w:pPr>
        <w:jc w:val="both"/>
      </w:pPr>
      <w:r>
        <w:t xml:space="preserve">            noteTweet = request.tweet.noteTweet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// Notify GraphQL API to not attempt hydration for missing</w:t>
      </w:r>
    </w:p>
    <w:p>
      <w:pPr>
        <w:jc w:val="both"/>
      </w:pPr>
      <w:r>
        <w:t xml:space="preserve">          // ApiTweet/TweetResult fields. This is only needed on the</w:t>
      </w:r>
    </w:p>
    <w:p>
      <w:pPr>
        <w:jc w:val="both"/>
      </w:pPr>
      <w:r>
        <w:t xml:space="preserve">          // Tweet write path since the newly created Tweet may not</w:t>
      </w:r>
    </w:p>
    <w:p>
      <w:pPr>
        <w:jc w:val="both"/>
      </w:pPr>
      <w:r>
        <w:t xml:space="preserve">          // be fully persisted yet in tbird Manhattan.</w:t>
      </w:r>
    </w:p>
    <w:p>
      <w:pPr>
        <w:jc w:val="both"/>
      </w:pPr>
      <w:r>
        <w:t xml:space="preserve">          val shortCircuitedPrefetchedData = prefetchedData.copy(</w:t>
      </w:r>
    </w:p>
    <w:p>
      <w:pPr>
        <w:jc w:val="both"/>
      </w:pPr>
      <w:r>
        <w:t xml:space="preserve">            onCacheMiss = CacheMissStrategy.ShortCircuitExisting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PrefetchedDataResponse(shortCircuitedPrefetchedData)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private[federated] object PrefetchedDataRepositoryBuilder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getUserResultsById: Gizmoduck.GetById,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PrefetchedDataRequest =&gt; Stitch[PrefetchedDataResponse] = {</w:t>
      </w:r>
    </w:p>
    <w:p>
      <w:pPr>
        <w:jc w:val="both"/>
      </w:pPr>
      <w:r>
        <w:t xml:space="preserve">    val repoStats = statsReceiver.scope("repositories")</w:t>
      </w:r>
    </w:p>
    <w:p>
      <w:pPr>
        <w:jc w:val="both"/>
      </w:pPr>
      <w:r/>
    </w:p>
    <w:p>
      <w:pPr>
        <w:jc w:val="both"/>
      </w:pPr>
      <w:r>
        <w:t xml:space="preserve">    case class GetUserResultById(</w:t>
      </w:r>
    </w:p>
    <w:p>
      <w:pPr>
        <w:jc w:val="both"/>
      </w:pPr>
      <w:r>
        <w:t xml:space="preserve">      queryFields: Set[QueryFields],</w:t>
      </w:r>
    </w:p>
    <w:p>
      <w:pPr>
        <w:jc w:val="both"/>
      </w:pPr>
      <w:r>
        <w:t xml:space="preserve">      lookupContext: LookupContext,</w:t>
      </w:r>
    </w:p>
    <w:p>
      <w:pPr>
        <w:jc w:val="both"/>
      </w:pPr>
      <w:r>
        <w:t xml:space="preserve">    ) extends SeqGroup[UserId, UserResult] {</w:t>
      </w:r>
    </w:p>
    <w:p>
      <w:pPr>
        <w:jc w:val="both"/>
      </w:pPr>
      <w:r>
        <w:t xml:space="preserve">      override def run(keys: Seq[UserId]): Future[Seq[Try[UserResult]]] =</w:t>
      </w:r>
    </w:p>
    <w:p>
      <w:pPr>
        <w:jc w:val="both"/>
      </w:pPr>
      <w:r>
        <w:t xml:space="preserve">        LegacySeqGroup.liftToSeqTry(getUserResultsById((lookupContext, keys, queryFields)))</w:t>
      </w:r>
    </w:p>
    <w:p>
      <w:pPr>
        <w:jc w:val="both"/>
      </w:pPr>
      <w:r/>
    </w:p>
    <w:p>
      <w:pPr>
        <w:jc w:val="both"/>
      </w:pPr>
      <w:r>
        <w:t xml:space="preserve">      override def maxSize: Int = 100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stitchGetUserResultById: UserRepository.GetUserResultById =</w:t>
      </w:r>
    </w:p>
    <w:p>
      <w:pPr>
        <w:jc w:val="both"/>
      </w:pPr>
      <w:r>
        <w:t xml:space="preserve">      (userId: UserId, queryFields: Set[QueryFields], lookupContext: LookupContext) =&gt;</w:t>
      </w:r>
    </w:p>
    <w:p>
      <w:pPr>
        <w:jc w:val="both"/>
      </w:pPr>
      <w:r>
        <w:t xml:space="preserve">        Stitch.call(userId, GetUserResultById(queryFields, lookupContext))</w:t>
      </w:r>
    </w:p>
    <w:p>
      <w:pPr>
        <w:jc w:val="both"/>
      </w:pPr>
      <w:r/>
    </w:p>
    <w:p>
      <w:pPr>
        <w:jc w:val="both"/>
      </w:pPr>
      <w:r>
        <w:t xml:space="preserve">    val userRepository = new UserRepository(stitchGetUserResultById, repoStats)</w:t>
      </w:r>
    </w:p>
    <w:p>
      <w:pPr>
        <w:jc w:val="both"/>
      </w:pPr>
      <w:r/>
    </w:p>
    <w:p>
      <w:pPr>
        <w:jc w:val="both"/>
      </w:pPr>
      <w:r>
        <w:t xml:space="preserve">    // Note, this is weaverbird.common.GetRequestContext</w:t>
      </w:r>
    </w:p>
    <w:p>
      <w:pPr>
        <w:jc w:val="both"/>
      </w:pPr>
      <w:r>
        <w:t xml:space="preserve">    val getRequestContext = new GetRequestContext()</w:t>
      </w:r>
    </w:p>
    <w:p>
      <w:pPr>
        <w:jc w:val="both"/>
      </w:pPr>
      <w:r/>
    </w:p>
    <w:p>
      <w:pPr>
        <w:jc w:val="both"/>
      </w:pPr>
      <w:r>
        <w:t xml:space="preserve">    // TwiggyUserHydrator is needed to hydrate TwiggyUsers for CWC and misc. logic</w:t>
      </w:r>
    </w:p>
    <w:p>
      <w:pPr>
        <w:jc w:val="both"/>
      </w:pPr>
      <w:r>
        <w:t xml:space="preserve">    val twiggyUserHydrator = new TwiggyUserHydrator(userRepository, getRequestContext)</w:t>
      </w:r>
    </w:p>
    <w:p>
      <w:pPr>
        <w:jc w:val="both"/>
      </w:pPr>
      <w:r/>
    </w:p>
    <w:p>
      <w:pPr>
        <w:jc w:val="both"/>
      </w:pPr>
      <w:r>
        <w:t xml:space="preserve">    val weaverbirdMutations = new WeaverbirdTweetMutations(</w:t>
      </w:r>
    </w:p>
    <w:p>
      <w:pPr>
        <w:jc w:val="both"/>
      </w:pPr>
      <w:r>
        <w:t xml:space="preserve">      new WeaverbirdEntitySetMutations(</w:t>
      </w:r>
    </w:p>
    <w:p>
      <w:pPr>
        <w:jc w:val="both"/>
      </w:pPr>
      <w:r>
        <w:t xml:space="preserve">        new PerTOOAppCallerStats(statsReceiver, getRequestContext)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prefetchedMapper = new ApiTweetPrefetchedMapper(</w:t>
      </w:r>
    </w:p>
    <w:p>
      <w:pPr>
        <w:jc w:val="both"/>
      </w:pPr>
      <w:r>
        <w:t xml:space="preserve">      // do not skip this in mutation path as we depends on it</w:t>
      </w:r>
    </w:p>
    <w:p>
      <w:pPr>
        <w:jc w:val="both"/>
      </w:pPr>
      <w:r>
        <w:t xml:space="preserve">      skipTweetResultPrefetchItem = () =&gt; false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thriftTweetToApiTweet: ThriftTweetToApiTweet =</w:t>
      </w:r>
    </w:p>
    <w:p>
      <w:pPr>
        <w:jc w:val="both"/>
      </w:pPr>
      <w:r>
        <w:t xml:space="preserve">      new FoundThriftTweetToApiTweet(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  twiggyUserHydrator,</w:t>
      </w:r>
    </w:p>
    <w:p>
      <w:pPr>
        <w:jc w:val="both"/>
      </w:pPr>
      <w:r>
        <w:t xml:space="preserve">        weaverbirdMutations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PrefetchedDataRepository(</w:t>
      </w:r>
    </w:p>
    <w:p>
      <w:pPr>
        <w:jc w:val="both"/>
      </w:pPr>
      <w:r>
        <w:t xml:space="preserve">      thriftTweetToApiTweet,</w:t>
      </w:r>
    </w:p>
    <w:p>
      <w:pPr>
        <w:jc w:val="both"/>
      </w:pPr>
      <w:r>
        <w:t xml:space="preserve">      prefetchedMapper,</w:t>
      </w:r>
    </w:p>
    <w:p>
      <w:pPr>
        <w:jc w:val="both"/>
      </w:pPr>
      <w:r>
        <w:t xml:space="preserve">      repoStats.scope("prefetched_data_repo")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