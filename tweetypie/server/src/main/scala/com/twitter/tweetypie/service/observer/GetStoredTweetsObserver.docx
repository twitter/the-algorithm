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service</w:t>
      </w:r>
    </w:p>
    <w:p>
      <w:pPr>
        <w:jc w:val="both"/>
      </w:pPr>
      <w:r>
        <w:t>package observer</w:t>
      </w:r>
    </w:p>
    <w:p>
      <w:pPr>
        <w:jc w:val="both"/>
      </w:pPr>
      <w:r/>
    </w:p>
    <w:p>
      <w:pPr>
        <w:jc w:val="both"/>
      </w:pPr>
      <w:r>
        <w:t>import com.twitter.tweetypie.thriftscala.GetStoredTweetsRequest</w:t>
      </w:r>
    </w:p>
    <w:p>
      <w:pPr>
        <w:jc w:val="both"/>
      </w:pPr>
      <w:r>
        <w:t>import com.twitter.tweetypie.thriftscala.GetStoredTweetsResult</w:t>
      </w:r>
    </w:p>
    <w:p>
      <w:pPr>
        <w:jc w:val="both"/>
      </w:pPr>
      <w:r/>
    </w:p>
    <w:p>
      <w:pPr>
        <w:jc w:val="both"/>
      </w:pPr>
      <w:r>
        <w:t>private[service] object GetStoredTweetsObserver extends StoredTweetsObserver {</w:t>
      </w:r>
    </w:p>
    <w:p>
      <w:pPr>
        <w:jc w:val="both"/>
      </w:pPr>
      <w:r>
        <w:t xml:space="preserve">  type Type = ObserveExchange[GetStoredTweetsRequest, Seq[GetStoredTweetsResult]]</w:t>
      </w:r>
    </w:p>
    <w:p>
      <w:pPr>
        <w:jc w:val="both"/>
      </w:pPr>
      <w:r/>
    </w:p>
    <w:p>
      <w:pPr>
        <w:jc w:val="both"/>
      </w:pPr>
      <w:r>
        <w:t xml:space="preserve">  def observeRequest(stats: StatsReceiver): Effect[GetStoredTweetsRequest] = {</w:t>
      </w:r>
    </w:p>
    <w:p>
      <w:pPr>
        <w:jc w:val="both"/>
      </w:pPr>
      <w:r>
        <w:t xml:space="preserve">    val requestSizeStat = stats.stat("request_size")</w:t>
      </w:r>
    </w:p>
    <w:p>
      <w:pPr>
        <w:jc w:val="both"/>
      </w:pPr>
      <w:r/>
    </w:p>
    <w:p>
      <w:pPr>
        <w:jc w:val="both"/>
      </w:pPr>
      <w:r>
        <w:t xml:space="preserve">    val optionsScope = stats.scope("options")</w:t>
      </w:r>
    </w:p>
    <w:p>
      <w:pPr>
        <w:jc w:val="both"/>
      </w:pPr>
      <w:r>
        <w:t xml:space="preserve">    val bypassVisibilityFilteringCounter = optionsScope.counter("bypass_visibility_filtering")</w:t>
      </w:r>
    </w:p>
    <w:p>
      <w:pPr>
        <w:jc w:val="both"/>
      </w:pPr>
      <w:r>
        <w:t xml:space="preserve">    val forUserIdCounter = optionsScope.counter("for_user_id")</w:t>
      </w:r>
    </w:p>
    <w:p>
      <w:pPr>
        <w:jc w:val="both"/>
      </w:pPr>
      <w:r>
        <w:t xml:space="preserve">    val additionalFieldsScope = optionsScope.scope("additional_fields")</w:t>
      </w:r>
    </w:p>
    <w:p>
      <w:pPr>
        <w:jc w:val="both"/>
      </w:pPr>
      <w:r/>
    </w:p>
    <w:p>
      <w:pPr>
        <w:jc w:val="both"/>
      </w:pPr>
      <w:r>
        <w:t xml:space="preserve">    Effect { request =&gt;</w:t>
      </w:r>
    </w:p>
    <w:p>
      <w:pPr>
        <w:jc w:val="both"/>
      </w:pPr>
      <w:r>
        <w:t xml:space="preserve">      requestSizeStat.add(request.tweetIds.size)</w:t>
      </w:r>
    </w:p>
    <w:p>
      <w:pPr>
        <w:jc w:val="both"/>
      </w:pPr>
      <w:r/>
    </w:p>
    <w:p>
      <w:pPr>
        <w:jc w:val="both"/>
      </w:pPr>
      <w:r>
        <w:t xml:space="preserve">      if (request.options.isDefined) {</w:t>
      </w:r>
    </w:p>
    <w:p>
      <w:pPr>
        <w:jc w:val="both"/>
      </w:pPr>
      <w:r>
        <w:t xml:space="preserve">        val options = request.options.get</w:t>
      </w:r>
    </w:p>
    <w:p>
      <w:pPr>
        <w:jc w:val="both"/>
      </w:pPr>
      <w:r>
        <w:t xml:space="preserve">        if (options.bypassVisibilityFiltering) bypassVisibilityFilteringCounter.incr()</w:t>
      </w:r>
    </w:p>
    <w:p>
      <w:pPr>
        <w:jc w:val="both"/>
      </w:pPr>
      <w:r>
        <w:t xml:space="preserve">        if (options.forUserId.isDefined) forUserIdCounter.incr()</w:t>
      </w:r>
    </w:p>
    <w:p>
      <w:pPr>
        <w:jc w:val="both"/>
      </w:pPr>
      <w:r>
        <w:t xml:space="preserve">        options.additionalFieldIds.foreach { id =&gt;</w:t>
      </w:r>
    </w:p>
    <w:p>
      <w:pPr>
        <w:jc w:val="both"/>
      </w:pPr>
      <w:r>
        <w:t xml:space="preserve">          additionalFieldsScope.counter(id.toString).incr()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observeResult(stats: StatsReceiver): Effect[Seq[GetStoredTweetsResult]] = {</w:t>
      </w:r>
    </w:p>
    <w:p>
      <w:pPr>
        <w:jc w:val="both"/>
      </w:pPr>
      <w:r>
        <w:t xml:space="preserve">    val resultScope = stats.scope("result")</w:t>
      </w:r>
    </w:p>
    <w:p>
      <w:pPr>
        <w:jc w:val="both"/>
      </w:pPr>
      <w:r/>
    </w:p>
    <w:p>
      <w:pPr>
        <w:jc w:val="both"/>
      </w:pPr>
      <w:r>
        <w:t xml:space="preserve">    Effect { result =&gt;</w:t>
      </w:r>
    </w:p>
    <w:p>
      <w:pPr>
        <w:jc w:val="both"/>
      </w:pPr>
      <w:r>
        <w:t xml:space="preserve">      observeStoredTweets(result.map(_.storedTweet), resultScope)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observeExchange(stats: StatsReceiver): Effect[Type] = {</w:t>
      </w:r>
    </w:p>
    <w:p>
      <w:pPr>
        <w:jc w:val="both"/>
      </w:pPr>
      <w:r>
        <w:t xml:space="preserve">    val resultStateStats = ResultStateStats(stats)</w:t>
      </w:r>
    </w:p>
    <w:p>
      <w:pPr>
        <w:jc w:val="both"/>
      </w:pPr>
      <w:r/>
    </w:p>
    <w:p>
      <w:pPr>
        <w:jc w:val="both"/>
      </w:pPr>
      <w:r>
        <w:t xml:space="preserve">    Effect {</w:t>
      </w:r>
    </w:p>
    <w:p>
      <w:pPr>
        <w:jc w:val="both"/>
      </w:pPr>
      <w:r>
        <w:t xml:space="preserve">      case (request, response) =&gt;</w:t>
      </w:r>
    </w:p>
    <w:p>
      <w:pPr>
        <w:jc w:val="both"/>
      </w:pPr>
      <w:r>
        <w:t xml:space="preserve">        response match {</w:t>
      </w:r>
    </w:p>
    <w:p>
      <w:pPr>
        <w:jc w:val="both"/>
      </w:pPr>
      <w:r>
        <w:t xml:space="preserve">          case Return(_) =&gt; resultStateStats.success(request.tweetIds.size)</w:t>
      </w:r>
    </w:p>
    <w:p>
      <w:pPr>
        <w:jc w:val="both"/>
      </w:pPr>
      <w:r>
        <w:t xml:space="preserve">          case Throw(_) =&gt; resultStateStats.failed(request.tweetIds.size)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