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store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Mixin that implements public quoted tweet and public quoted user</w:t>
      </w:r>
    </w:p>
    <w:p>
      <w:pPr>
        <w:jc w:val="both"/>
      </w:pPr>
      <w:r>
        <w:t xml:space="preserve"> * filtering for tweet events that have quoted tweets and users.</w:t>
      </w:r>
    </w:p>
    <w:p>
      <w:pPr>
        <w:jc w:val="both"/>
      </w:pPr>
      <w:r>
        <w:t xml:space="preserve"> */</w:t>
      </w:r>
    </w:p>
    <w:p>
      <w:pPr>
        <w:jc w:val="both"/>
      </w:pPr>
      <w:r>
        <w:t>trait QuotedTweetOps {</w:t>
      </w:r>
    </w:p>
    <w:p>
      <w:pPr>
        <w:jc w:val="both"/>
      </w:pPr>
      <w:r>
        <w:t xml:space="preserve">  def quotedTweet: Option[Tweet]</w:t>
      </w:r>
    </w:p>
    <w:p>
      <w:pPr>
        <w:jc w:val="both"/>
      </w:pPr>
      <w:r>
        <w:t xml:space="preserve">  def quotedUser: Option[User]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Do we have evidence that the quoted user is unprotected?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quotedUserIsPublic: Boolean =</w:t>
      </w:r>
    </w:p>
    <w:p>
      <w:pPr>
        <w:jc w:val="both"/>
      </w:pPr>
      <w:r>
        <w:t xml:space="preserve">    // The quoted user should include the `safety` struct, but if it</w:t>
      </w:r>
    </w:p>
    <w:p>
      <w:pPr>
        <w:jc w:val="both"/>
      </w:pPr>
      <w:r>
        <w:t xml:space="preserve">    // doesn't for any reason then the quoted tweet and quoted user</w:t>
      </w:r>
    </w:p>
    <w:p>
      <w:pPr>
        <w:jc w:val="both"/>
      </w:pPr>
      <w:r>
        <w:t xml:space="preserve">    // should not be included in the events. This is a safety measure to</w:t>
      </w:r>
    </w:p>
    <w:p>
      <w:pPr>
        <w:jc w:val="both"/>
      </w:pPr>
      <w:r>
        <w:t xml:space="preserve">    // avoid leaking private information.</w:t>
      </w:r>
    </w:p>
    <w:p>
      <w:pPr>
        <w:jc w:val="both"/>
      </w:pPr>
      <w:r>
        <w:t xml:space="preserve">    quotedUser.exists(_.safety.exists(!_.isProtected))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quoted tweet, filtered as it should appear through public APIs.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publicQuotedTweet: Option[Tweet] =</w:t>
      </w:r>
    </w:p>
    <w:p>
      <w:pPr>
        <w:jc w:val="both"/>
      </w:pPr>
      <w:r>
        <w:t xml:space="preserve">    if (quotedUserIsPublic) quotedTweet else None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quoted user, filtered as it should appear through public APIs.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publicQuotedUser: Option[User] =</w:t>
      </w:r>
    </w:p>
    <w:p>
      <w:pPr>
        <w:jc w:val="both"/>
      </w:pPr>
      <w:r>
        <w:t xml:space="preserve">    if (quotedUserIsPublic) quotedUser else None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