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ReportedTweetFilter {</w:t>
      </w:r>
    </w:p>
    <w:p>
      <w:pPr>
        <w:jc w:val="both"/>
      </w:pPr>
      <w:r>
        <w:t xml:space="preserve">  type Type = ValueHydrator[Unit, Ctx]</w:t>
      </w:r>
    </w:p>
    <w:p>
      <w:pPr>
        <w:jc w:val="both"/>
      </w:pPr>
      <w:r/>
    </w:p>
    <w:p>
      <w:pPr>
        <w:jc w:val="both"/>
      </w:pPr>
      <w:r>
        <w:t xml:space="preserve">  object MissingPerspectiveError</w:t>
      </w:r>
    </w:p>
    <w:p>
      <w:pPr>
        <w:jc w:val="both"/>
      </w:pPr>
      <w:r>
        <w:t xml:space="preserve">      extends TweetHydrationError("Cannot determine reported state because perspective is missing")</w:t>
      </w:r>
    </w:p>
    <w:p>
      <w:pPr>
        <w:jc w:val="both"/>
      </w:pPr>
      <w:r/>
    </w:p>
    <w:p>
      <w:pPr>
        <w:jc w:val="both"/>
      </w:pPr>
      <w:r>
        <w:t xml:space="preserve">  case class Ctx(perspective: Option[StatusPerspective], underlyingTweetCtx: TweetCtx)</w:t>
      </w:r>
    </w:p>
    <w:p>
      <w:pPr>
        <w:jc w:val="both"/>
      </w:pPr>
      <w:r>
        <w:t xml:space="preserve">      extends TweetCtx.Proxy</w:t>
      </w:r>
    </w:p>
    <w:p>
      <w:pPr>
        <w:jc w:val="both"/>
      </w:pPr>
      <w:r/>
    </w:p>
    <w:p>
      <w:pPr>
        <w:jc w:val="both"/>
      </w:pPr>
      <w:r>
        <w:t xml:space="preserve">  def apply(): Type =</w:t>
      </w:r>
    </w:p>
    <w:p>
      <w:pPr>
        <w:jc w:val="both"/>
      </w:pPr>
      <w:r>
        <w:t xml:space="preserve">    ValueHydrator[Unit, Ctx] { (_, ctx) =&gt;</w:t>
      </w:r>
    </w:p>
    <w:p>
      <w:pPr>
        <w:jc w:val="both"/>
      </w:pPr>
      <w:r>
        <w:t xml:space="preserve">      ctx.perspective match {</w:t>
      </w:r>
    </w:p>
    <w:p>
      <w:pPr>
        <w:jc w:val="both"/>
      </w:pPr>
      <w:r>
        <w:t xml:space="preserve">        case Some(p) if !p.reported =&gt; ValueState.StitchUnmodifiedUnit</w:t>
      </w:r>
    </w:p>
    <w:p>
      <w:pPr>
        <w:jc w:val="both"/>
      </w:pPr>
      <w:r>
        <w:t xml:space="preserve">        case Some(_) =&gt; Stitch.exception(FilteredState.Unavailable.Reported)</w:t>
      </w:r>
    </w:p>
    <w:p>
      <w:pPr>
        <w:jc w:val="both"/>
      </w:pPr>
      <w:r>
        <w:t xml:space="preserve">        case None =&gt; Stitch.exception(MissingPerspectiveError)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}.onlyIf { (_, ctx) =&gt; ctx.opts.excludeReported &amp;&amp; ctx.opts.forUserId.isDefined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