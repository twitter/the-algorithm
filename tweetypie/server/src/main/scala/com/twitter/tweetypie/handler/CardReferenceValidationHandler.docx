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com.twitter.expandodo.thriftscala.AttachmentEligibilityResponses</w:t>
      </w:r>
    </w:p>
    <w:p>
      <w:pPr>
        <w:jc w:val="both"/>
      </w:pPr>
      <w:r>
        <w:t>import com.twitter.expandodo.{thriftscala =&gt; expandodo}</w:t>
      </w:r>
    </w:p>
    <w:p>
      <w:pPr>
        <w:jc w:val="both"/>
      </w:pPr>
      <w:r>
        <w:t>import com.twitter.tweetypie.backends.Expandodo</w:t>
      </w:r>
    </w:p>
    <w:p>
      <w:pPr>
        <w:jc w:val="both"/>
      </w:pPr>
      <w:r>
        <w:t>import com.twitter.twittertext.Extractor</w:t>
      </w:r>
    </w:p>
    <w:p>
      <w:pPr>
        <w:jc w:val="both"/>
      </w:pPr>
      <w:r>
        <w:t>import scala.util.control.NoStackTrace</w:t>
      </w:r>
    </w:p>
    <w:p>
      <w:pPr>
        <w:jc w:val="both"/>
      </w:pPr>
      <w:r>
        <w:t>import scala.util.control.NonFatal</w:t>
      </w:r>
    </w:p>
    <w:p>
      <w:pPr>
        <w:jc w:val="both"/>
      </w:pPr>
      <w:r>
        <w:t>import java.net.URI</w:t>
      </w:r>
    </w:p>
    <w:p>
      <w:pPr>
        <w:jc w:val="both"/>
      </w:pPr>
      <w:r/>
    </w:p>
    <w:p>
      <w:pPr>
        <w:jc w:val="both"/>
      </w:pPr>
      <w:r>
        <w:t>object CardReferenceValidationFailedException extends Exception with NoStackTrace</w:t>
      </w:r>
    </w:p>
    <w:p>
      <w:pPr>
        <w:jc w:val="both"/>
      </w:pPr>
      <w:r/>
    </w:p>
    <w:p>
      <w:pPr>
        <w:jc w:val="both"/>
      </w:pPr>
      <w:r>
        <w:t>object CardReferenceValidationHandler {</w:t>
      </w:r>
    </w:p>
    <w:p>
      <w:pPr>
        <w:jc w:val="both"/>
      </w:pPr>
      <w:r>
        <w:t xml:space="preserve">  type Type = FutureArrow[(UserId, CardUri), CardUri]</w:t>
      </w:r>
    </w:p>
    <w:p>
      <w:pPr>
        <w:jc w:val="both"/>
      </w:pPr>
      <w:r/>
    </w:p>
    <w:p>
      <w:pPr>
        <w:jc w:val="both"/>
      </w:pPr>
      <w:r>
        <w:t xml:space="preserve">  def apply(checkEligibility: Expandodo.CheckAttachmentEligibility): Type = {</w:t>
      </w:r>
    </w:p>
    <w:p>
      <w:pPr>
        <w:jc w:val="both"/>
      </w:pPr>
      <w:r>
        <w:t xml:space="preserve">    def validateAttachmentForUser(userId: UserId, cardUri: CardUri): Future[CardUri] = {</w:t>
      </w:r>
    </w:p>
    <w:p>
      <w:pPr>
        <w:jc w:val="both"/>
      </w:pPr>
      <w:r>
        <w:t xml:space="preserve">      val request = Seq(expandodo.AttachmentEligibilityRequest(cardUri, userId))</w:t>
      </w:r>
    </w:p>
    <w:p>
      <w:pPr>
        <w:jc w:val="both"/>
      </w:pPr>
      <w:r>
        <w:t xml:space="preserve">      checkEligibility(request)</w:t>
      </w:r>
    </w:p>
    <w:p>
      <w:pPr>
        <w:jc w:val="both"/>
      </w:pPr>
      <w:r>
        <w:t xml:space="preserve">        .flatMap(validatedCardUri)</w:t>
      </w:r>
    </w:p>
    <w:p>
      <w:pPr>
        <w:jc w:val="both"/>
      </w:pPr>
      <w:r>
        <w:t xml:space="preserve">        .rescue {</w:t>
      </w:r>
    </w:p>
    <w:p>
      <w:pPr>
        <w:jc w:val="both"/>
      </w:pPr>
      <w:r>
        <w:t xml:space="preserve">          case NonFatal(_) =&gt; Future.exception(CardReferenceValidationFailedException)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FutureArrow {</w:t>
      </w:r>
    </w:p>
    <w:p>
      <w:pPr>
        <w:jc w:val="both"/>
      </w:pPr>
      <w:r>
        <w:t xml:space="preserve">      case (userId, cardUri) =&gt;</w:t>
      </w:r>
    </w:p>
    <w:p>
      <w:pPr>
        <w:jc w:val="both"/>
      </w:pPr>
      <w:r>
        <w:t xml:space="preserve">        if (shouldSkipValidation(cardUri)) {</w:t>
      </w:r>
    </w:p>
    <w:p>
      <w:pPr>
        <w:jc w:val="both"/>
      </w:pPr>
      <w:r>
        <w:t xml:space="preserve">          Future.value(cardUri)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validateAttachmentForUser(userId, cardUri)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validatedCardUri(responses: AttachmentEligibilityResponses) = {</w:t>
      </w:r>
    </w:p>
    <w:p>
      <w:pPr>
        <w:jc w:val="both"/>
      </w:pPr>
      <w:r>
        <w:t xml:space="preserve">    responses.results.headOption match {</w:t>
      </w:r>
    </w:p>
    <w:p>
      <w:pPr>
        <w:jc w:val="both"/>
      </w:pPr>
      <w:r>
        <w:t xml:space="preserve">      case Some(</w:t>
      </w:r>
    </w:p>
    <w:p>
      <w:pPr>
        <w:jc w:val="both"/>
      </w:pPr>
      <w:r>
        <w:t xml:space="preserve">            expandodo.AttachmentEligibilityResult</w:t>
      </w:r>
    </w:p>
    <w:p>
      <w:pPr>
        <w:jc w:val="both"/>
      </w:pPr>
      <w:r>
        <w:t xml:space="preserve">              .Success(expandodo.ValidCardUri(validatedCardUri))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Future.value(validatedCardUri)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Future.exception(CardReferenceValidationFailedException)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We're not changing state between calls, so it's safe to share among threads</w:t>
      </w:r>
    </w:p>
    <w:p>
      <w:pPr>
        <w:jc w:val="both"/>
      </w:pPr>
      <w:r>
        <w:t xml:space="preserve">  private[this] val extractor = {</w:t>
      </w:r>
    </w:p>
    <w:p>
      <w:pPr>
        <w:jc w:val="both"/>
      </w:pPr>
      <w:r>
        <w:t xml:space="preserve">    val extractor = new Extractor</w:t>
      </w:r>
    </w:p>
    <w:p>
      <w:pPr>
        <w:jc w:val="both"/>
      </w:pPr>
      <w:r>
        <w:t xml:space="preserve">    extractor.setExtractURLWithoutProtocol(false)</w:t>
      </w:r>
    </w:p>
    <w:p>
      <w:pPr>
        <w:jc w:val="both"/>
      </w:pPr>
      <w:r>
        <w:t xml:space="preserve">    extractor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Card References with these URIs don't need validation since cards referenced by URIs in these</w:t>
      </w:r>
    </w:p>
    <w:p>
      <w:pPr>
        <w:jc w:val="both"/>
      </w:pPr>
      <w:r>
        <w:t xml:space="preserve">  // schemes are public and hence not subject to restrictions.</w:t>
      </w:r>
    </w:p>
    <w:p>
      <w:pPr>
        <w:jc w:val="both"/>
      </w:pPr>
      <w:r>
        <w:t xml:space="preserve">  private[handler] val isWhitelistedSchema = Set("http", "https", "tombstone")</w:t>
      </w:r>
    </w:p>
    <w:p>
      <w:pPr>
        <w:jc w:val="both"/>
      </w:pPr>
      <w:r/>
    </w:p>
    <w:p>
      <w:pPr>
        <w:jc w:val="both"/>
      </w:pPr>
      <w:r>
        <w:t xml:space="preserve">  // NOTE: http://www.ietf.org/rfc/rfc2396.txt</w:t>
      </w:r>
    </w:p>
    <w:p>
      <w:pPr>
        <w:jc w:val="both"/>
      </w:pPr>
      <w:r>
        <w:t xml:space="preserve">  private[this] def hasWhitelistedScheme(cardUri: CardUri) =</w:t>
      </w:r>
    </w:p>
    <w:p>
      <w:pPr>
        <w:jc w:val="both"/>
      </w:pPr>
      <w:r>
        <w:t xml:space="preserve">    Try(new URI(cardUri)).toOption</w:t>
      </w:r>
    </w:p>
    <w:p>
      <w:pPr>
        <w:jc w:val="both"/>
      </w:pPr>
      <w:r>
        <w:t xml:space="preserve">      .map(_.getScheme)</w:t>
      </w:r>
    </w:p>
    <w:p>
      <w:pPr>
        <w:jc w:val="both"/>
      </w:pPr>
      <w:r>
        <w:t xml:space="preserve">      .exists(isWhitelistedSchema)</w:t>
      </w:r>
    </w:p>
    <w:p>
      <w:pPr>
        <w:jc w:val="both"/>
      </w:pPr>
      <w:r/>
    </w:p>
    <w:p>
      <w:pPr>
        <w:jc w:val="both"/>
      </w:pPr>
      <w:r>
        <w:t xml:space="preserve">  // Even though URI spec is technically is a superset of http:// and https:// URLs, we have to</w:t>
      </w:r>
    </w:p>
    <w:p>
      <w:pPr>
        <w:jc w:val="both"/>
      </w:pPr>
      <w:r>
        <w:t xml:space="preserve">  // resort to using a Regex based parser here as a fallback because many URLs found in the wild</w:t>
      </w:r>
    </w:p>
    <w:p>
      <w:pPr>
        <w:jc w:val="both"/>
      </w:pPr>
      <w:r>
        <w:t xml:space="preserve">  // have unescaped components that would fail java.net.URI parsing, yet are still considered acceptable.</w:t>
      </w:r>
    </w:p>
    <w:p>
      <w:pPr>
        <w:jc w:val="both"/>
      </w:pPr>
      <w:r>
        <w:t xml:space="preserve">  private[this] def isTwitterUrlEntity(cardUri: CardUri) =</w:t>
      </w:r>
    </w:p>
    <w:p>
      <w:pPr>
        <w:jc w:val="both"/>
      </w:pPr>
      <w:r>
        <w:t xml:space="preserve">    extractor.extractURLs(cardUri).size == 1</w:t>
      </w:r>
    </w:p>
    <w:p>
      <w:pPr>
        <w:jc w:val="both"/>
      </w:pPr>
      <w:r/>
    </w:p>
    <w:p>
      <w:pPr>
        <w:jc w:val="both"/>
      </w:pPr>
      <w:r>
        <w:t xml:space="preserve">  private[this] def shouldSkipValidation(cardUri: CardUri) =</w:t>
      </w:r>
    </w:p>
    <w:p>
      <w:pPr>
        <w:jc w:val="both"/>
      </w:pPr>
      <w:r>
        <w:t xml:space="preserve">    hasWhitelistedScheme(cardUri) || isTwitterUrlEntity(cardUri)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