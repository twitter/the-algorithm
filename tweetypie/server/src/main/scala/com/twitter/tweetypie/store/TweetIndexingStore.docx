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com.twitter.tweetypie.tflock.TweetIndexer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trait TweetIndexingStore</w:t>
      </w:r>
    </w:p>
    <w:p>
      <w:pPr>
        <w:jc w:val="both"/>
      </w:pPr>
      <w:r>
        <w:t xml:space="preserve">    extends TweetStoreBase[TweetIndexingStore]</w:t>
      </w:r>
    </w:p>
    <w:p>
      <w:pPr>
        <w:jc w:val="both"/>
      </w:pPr>
      <w:r>
        <w:t xml:space="preserve">    with AsyncInsertTweet.Store</w:t>
      </w:r>
    </w:p>
    <w:p>
      <w:pPr>
        <w:jc w:val="both"/>
      </w:pPr>
      <w:r>
        <w:t xml:space="preserve">    with AsyncDeleteTweet.Store</w:t>
      </w:r>
    </w:p>
    <w:p>
      <w:pPr>
        <w:jc w:val="both"/>
      </w:pPr>
      <w:r>
        <w:t xml:space="preserve">    with AsyncUndeleteTweet.Store</w:t>
      </w:r>
    </w:p>
    <w:p>
      <w:pPr>
        <w:jc w:val="both"/>
      </w:pPr>
      <w:r>
        <w:t xml:space="preserve">    with AsyncSetRetweetVisibility.Store {</w:t>
      </w:r>
    </w:p>
    <w:p>
      <w:pPr>
        <w:jc w:val="both"/>
      </w:pPr>
      <w:r>
        <w:t xml:space="preserve">  def wrap(w: TweetStore.Wrap): TweetIndexingStore =</w:t>
      </w:r>
    </w:p>
    <w:p>
      <w:pPr>
        <w:jc w:val="both"/>
      </w:pPr>
      <w:r>
        <w:t xml:space="preserve">    new TweetStoreWrapper(w, this)</w:t>
      </w:r>
    </w:p>
    <w:p>
      <w:pPr>
        <w:jc w:val="both"/>
      </w:pPr>
      <w:r>
        <w:t xml:space="preserve">      with TweetIndexingStore</w:t>
      </w:r>
    </w:p>
    <w:p>
      <w:pPr>
        <w:jc w:val="both"/>
      </w:pPr>
      <w:r>
        <w:t xml:space="preserve">      with AsyncInsertTweet.StoreWrapper</w:t>
      </w:r>
    </w:p>
    <w:p>
      <w:pPr>
        <w:jc w:val="both"/>
      </w:pPr>
      <w:r>
        <w:t xml:space="preserve">      with AsyncDeleteTweet.StoreWrapper</w:t>
      </w:r>
    </w:p>
    <w:p>
      <w:pPr>
        <w:jc w:val="both"/>
      </w:pPr>
      <w:r>
        <w:t xml:space="preserve">      with AsyncUndeleteTweet.StoreWrapper</w:t>
      </w:r>
    </w:p>
    <w:p>
      <w:pPr>
        <w:jc w:val="both"/>
      </w:pPr>
      <w:r>
        <w:t xml:space="preserve">      with AsyncSetRetweetVisibility.StoreWrapper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TweetStore that sends indexing updates to a TweetIndexer.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TweetIndexingStore {</w:t>
      </w:r>
    </w:p>
    <w:p>
      <w:pPr>
        <w:jc w:val="both"/>
      </w:pPr>
      <w:r>
        <w:t xml:space="preserve">  val Action: AsyncWriteAction.TweetIndex.type = AsyncWriteAction.TweetIndex</w:t>
      </w:r>
    </w:p>
    <w:p>
      <w:pPr>
        <w:jc w:val="both"/>
      </w:pPr>
      <w:r/>
    </w:p>
    <w:p>
      <w:pPr>
        <w:jc w:val="both"/>
      </w:pPr>
      <w:r>
        <w:t xml:space="preserve">  def apply(indexer: TweetIndexer): TweetIndexingStore =</w:t>
      </w:r>
    </w:p>
    <w:p>
      <w:pPr>
        <w:jc w:val="both"/>
      </w:pPr>
      <w:r>
        <w:t xml:space="preserve">    new TweetIndexingStore {</w:t>
      </w:r>
    </w:p>
    <w:p>
      <w:pPr>
        <w:jc w:val="both"/>
      </w:pPr>
      <w:r>
        <w:t xml:space="preserve">      override val asyncInsertTweet: FutureEffect[AsyncInsertTweet.Event] =</w:t>
      </w:r>
    </w:p>
    <w:p>
      <w:pPr>
        <w:jc w:val="both"/>
      </w:pPr>
      <w:r>
        <w:t xml:space="preserve">        FutureEffect[AsyncInsertTweet.Event](event =&gt; indexer.createIndex(event.tweet))</w:t>
      </w:r>
    </w:p>
    <w:p>
      <w:pPr>
        <w:jc w:val="both"/>
      </w:pPr>
      <w:r/>
    </w:p>
    <w:p>
      <w:pPr>
        <w:jc w:val="both"/>
      </w:pPr>
      <w:r>
        <w:t xml:space="preserve">      override val retryAsyncInsertTweet: FutureEffect[</w:t>
      </w:r>
    </w:p>
    <w:p>
      <w:pPr>
        <w:jc w:val="both"/>
      </w:pPr>
      <w:r>
        <w:t xml:space="preserve">        TweetStoreRetryEvent[AsyncInsertTweet.Event]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asyncInsertTweet)</w:t>
      </w:r>
    </w:p>
    <w:p>
      <w:pPr>
        <w:jc w:val="both"/>
      </w:pPr>
      <w:r/>
    </w:p>
    <w:p>
      <w:pPr>
        <w:jc w:val="both"/>
      </w:pPr>
      <w:r>
        <w:t xml:space="preserve">      override val asyncDeleteTweet: FutureEffect[AsyncDeleteTweet.Event] =</w:t>
      </w:r>
    </w:p>
    <w:p>
      <w:pPr>
        <w:jc w:val="both"/>
      </w:pPr>
      <w:r>
        <w:t xml:space="preserve">        FutureEffect[AsyncDeleteTweet.Event](event =&gt;</w:t>
      </w:r>
    </w:p>
    <w:p>
      <w:pPr>
        <w:jc w:val="both"/>
      </w:pPr>
      <w:r>
        <w:t xml:space="preserve">          indexer.deleteIndex(event.tweet, event.isBounceDelete))</w:t>
      </w:r>
    </w:p>
    <w:p>
      <w:pPr>
        <w:jc w:val="both"/>
      </w:pPr>
      <w:r/>
    </w:p>
    <w:p>
      <w:pPr>
        <w:jc w:val="both"/>
      </w:pPr>
      <w:r>
        <w:t xml:space="preserve">      override val retryAsyncDeleteTweet: FutureEffect[</w:t>
      </w:r>
    </w:p>
    <w:p>
      <w:pPr>
        <w:jc w:val="both"/>
      </w:pPr>
      <w:r>
        <w:t xml:space="preserve">        TweetStoreRetryEvent[AsyncDeleteTweet.Event]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asyncDeleteTweet)</w:t>
      </w:r>
    </w:p>
    <w:p>
      <w:pPr>
        <w:jc w:val="both"/>
      </w:pPr>
      <w:r/>
    </w:p>
    <w:p>
      <w:pPr>
        <w:jc w:val="both"/>
      </w:pPr>
      <w:r>
        <w:t xml:space="preserve">      override val asyncUndeleteTweet: FutureEffect[AsyncUndeleteTweet.Event] =</w:t>
      </w:r>
    </w:p>
    <w:p>
      <w:pPr>
        <w:jc w:val="both"/>
      </w:pPr>
      <w:r>
        <w:t xml:space="preserve">        FutureEffect[AsyncUndeleteTweet.Event](event =&gt; indexer.undeleteIndex(event.tweet))</w:t>
      </w:r>
    </w:p>
    <w:p>
      <w:pPr>
        <w:jc w:val="both"/>
      </w:pPr>
      <w:r/>
    </w:p>
    <w:p>
      <w:pPr>
        <w:jc w:val="both"/>
      </w:pPr>
      <w:r>
        <w:t xml:space="preserve">      override val retryAsyncUndeleteTweet: FutureEffect[</w:t>
      </w:r>
    </w:p>
    <w:p>
      <w:pPr>
        <w:jc w:val="both"/>
      </w:pPr>
      <w:r>
        <w:t xml:space="preserve">        TweetStoreRetryEvent[AsyncUndeleteTweet.Event]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asyncUndeleteTweet)</w:t>
      </w:r>
    </w:p>
    <w:p>
      <w:pPr>
        <w:jc w:val="both"/>
      </w:pPr>
      <w:r/>
    </w:p>
    <w:p>
      <w:pPr>
        <w:jc w:val="both"/>
      </w:pPr>
      <w:r>
        <w:t xml:space="preserve">      override val asyncSetRetweetVisibility: FutureEffect[AsyncSetRetweetVisibility.Event] =</w:t>
      </w:r>
    </w:p>
    <w:p>
      <w:pPr>
        <w:jc w:val="both"/>
      </w:pPr>
      <w:r>
        <w:t xml:space="preserve">        FutureEffect[AsyncSetRetweetVisibility.Event] { event =&gt;</w:t>
      </w:r>
    </w:p>
    <w:p>
      <w:pPr>
        <w:jc w:val="both"/>
      </w:pPr>
      <w:r>
        <w:t xml:space="preserve">          indexer.setRetweetVisibility(event.retweetId, event.visible)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retryAsyncSetRetweetVisibility: FutureEffect[</w:t>
      </w:r>
    </w:p>
    <w:p>
      <w:pPr>
        <w:jc w:val="both"/>
      </w:pPr>
      <w:r>
        <w:t xml:space="preserve">        TweetStoreRetryEvent[AsyncSetRetweetVisibility.Event]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asyncSetRetweetVisibility)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