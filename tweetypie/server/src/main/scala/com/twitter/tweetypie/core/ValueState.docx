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com.twitter.servo.data.Lens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>
        <w:t>import com.twitter.tweetypie.thriftscala.HydrationType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Encapsulates a value and associated HydrationState.  This class is intended to be used</w:t>
      </w:r>
    </w:p>
    <w:p>
      <w:pPr>
        <w:jc w:val="both"/>
      </w:pPr>
      <w:r>
        <w:t xml:space="preserve"> * with `ValueHydrator`, as the result type for hydrators that directly produce updated values,</w:t>
      </w:r>
    </w:p>
    <w:p>
      <w:pPr>
        <w:jc w:val="both"/>
      </w:pPr>
      <w:r>
        <w:t xml:space="preserve"> * in contrast with EditHydrator which uses `EditState` as a result type to produce update functions.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A The type of the enclosed value, which is the result of hydration.</w:t>
      </w:r>
    </w:p>
    <w:p>
      <w:pPr>
        <w:jc w:val="both"/>
      </w:pPr>
      <w:r>
        <w:t xml:space="preserve"> */</w:t>
      </w:r>
    </w:p>
    <w:p>
      <w:pPr>
        <w:jc w:val="both"/>
      </w:pPr>
      <w:r>
        <w:t>final case class ValueState[+A](value: A, state: HydrationState)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a function to the enclosed value and produces a new `ValueState`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map[B](f: A =&gt; B): ValueState[B] =</w:t>
      </w:r>
    </w:p>
    <w:p>
      <w:pPr>
        <w:jc w:val="both"/>
      </w:pPr>
      <w:r>
        <w:t xml:space="preserve">    ValueState(f(value), state)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`ValueState` that contains the value generated by `f`, but with state that is</w:t>
      </w:r>
    </w:p>
    <w:p>
      <w:pPr>
        <w:jc w:val="both"/>
      </w:pPr>
      <w:r>
        <w:t xml:space="preserve">   * the sum of the state from this `ValueState` and the one produced by `f`.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flatMap[B](f: A =&gt; ValueState[B]): ValueState[B] = {</w:t>
      </w:r>
    </w:p>
    <w:p>
      <w:pPr>
        <w:jc w:val="both"/>
      </w:pPr>
      <w:r>
        <w:t xml:space="preserve">    val ValueState(value2, state2) = f(value)</w:t>
      </w:r>
    </w:p>
    <w:p>
      <w:pPr>
        <w:jc w:val="both"/>
      </w:pPr>
      <w:r>
        <w:t xml:space="preserve">    ValueState(value2, state ++ state2)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a function to the enclosed state and produces a new `ValueState`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mapState[T](f: HydrationState =&gt; HydrationState): ValueState[A] =</w:t>
      </w:r>
    </w:p>
    <w:p>
      <w:pPr>
        <w:jc w:val="both"/>
      </w:pPr>
      <w:r>
        <w:t xml:space="preserve">    ValueState(value, f(state))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`ValueState[A]` to an `EditState[B]`, using a lens. The resulting `EditState`</w:t>
      </w:r>
    </w:p>
    <w:p>
      <w:pPr>
        <w:jc w:val="both"/>
      </w:pPr>
      <w:r>
        <w:t xml:space="preserve">   * will overwrite the lensed field with the value from this `ValueState`.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edit[B, A2 &gt;: A](lens: Lens[B, A2]): EditState[B] =</w:t>
      </w:r>
    </w:p>
    <w:p>
      <w:pPr>
        <w:jc w:val="both"/>
      </w:pPr>
      <w:r>
        <w:t xml:space="preserve">    EditState[B](b =&gt; ValueState(lens.set(b, value), state))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ValueState {</w:t>
      </w:r>
    </w:p>
    <w:p>
      <w:pPr>
        <w:jc w:val="both"/>
      </w:pPr>
      <w:r>
        <w:t xml:space="preserve">  val UnmodifiedNone: ValueState[None.type] = unmodified(None)</w:t>
      </w:r>
    </w:p>
    <w:p>
      <w:pPr>
        <w:jc w:val="both"/>
      </w:pPr>
      <w:r>
        <w:t xml:space="preserve">  val StitchUnmodifiedNone: Stitch[ValueState[None.type]] = Stitch.value(UnmodifiedNone)</w:t>
      </w:r>
    </w:p>
    <w:p>
      <w:pPr>
        <w:jc w:val="both"/>
      </w:pPr>
      <w:r/>
    </w:p>
    <w:p>
      <w:pPr>
        <w:jc w:val="both"/>
      </w:pPr>
      <w:r>
        <w:t xml:space="preserve">  val UnmodifiedUnit: ValueState[Unit] = unmodified(())</w:t>
      </w:r>
    </w:p>
    <w:p>
      <w:pPr>
        <w:jc w:val="both"/>
      </w:pPr>
      <w:r>
        <w:t xml:space="preserve">  val StitchUnmodifiedUnit: Stitch[ValueState[Unit]] = Stitch.value(UnmodifiedUnit)</w:t>
      </w:r>
    </w:p>
    <w:p>
      <w:pPr>
        <w:jc w:val="both"/>
      </w:pPr>
      <w:r/>
    </w:p>
    <w:p>
      <w:pPr>
        <w:jc w:val="both"/>
      </w:pPr>
      <w:r>
        <w:t xml:space="preserve">  val UnmodifiedNil: ValueState[Nil.type] = unmodified(Nil)</w:t>
      </w:r>
    </w:p>
    <w:p>
      <w:pPr>
        <w:jc w:val="both"/>
      </w:pPr>
      <w:r>
        <w:t xml:space="preserve">  val StitchUnmodifiedNil: Stitch[ValueState[Nil.type]] = Stitch.value(UnmodifiedNil)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ValueState instance with the given value and an empty state HydrationState.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unit[A](value: A): ValueState[A] =</w:t>
      </w:r>
    </w:p>
    <w:p>
      <w:pPr>
        <w:jc w:val="both"/>
      </w:pPr>
      <w:r>
        <w:t xml:space="preserve">    ValueState[A](value, HydrationState.empty)</w:t>
      </w:r>
    </w:p>
    <w:p>
      <w:pPr>
        <w:jc w:val="both"/>
      </w:pPr>
      <w:r/>
    </w:p>
    <w:p>
      <w:pPr>
        <w:jc w:val="both"/>
      </w:pPr>
      <w:r>
        <w:t xml:space="preserve">  def unmodified[A](value: A): ValueState[A] =</w:t>
      </w:r>
    </w:p>
    <w:p>
      <w:pPr>
        <w:jc w:val="both"/>
      </w:pPr>
      <w:r>
        <w:t xml:space="preserve">    ValueState(value, HydrationState.empty)</w:t>
      </w:r>
    </w:p>
    <w:p>
      <w:pPr>
        <w:jc w:val="both"/>
      </w:pPr>
      <w:r/>
    </w:p>
    <w:p>
      <w:pPr>
        <w:jc w:val="both"/>
      </w:pPr>
      <w:r>
        <w:t xml:space="preserve">  def modified[A](value: A): ValueState[A] =</w:t>
      </w:r>
    </w:p>
    <w:p>
      <w:pPr>
        <w:jc w:val="both"/>
      </w:pPr>
      <w:r>
        <w:t xml:space="preserve">    ValueState(value, HydrationState.modified)</w:t>
      </w:r>
    </w:p>
    <w:p>
      <w:pPr>
        <w:jc w:val="both"/>
      </w:pPr>
      <w:r/>
    </w:p>
    <w:p>
      <w:pPr>
        <w:jc w:val="both"/>
      </w:pPr>
      <w:r>
        <w:t xml:space="preserve">  def modified[A](value: A, hydrationType: HydrationType): ValueState[A] =</w:t>
      </w:r>
    </w:p>
    <w:p>
      <w:pPr>
        <w:jc w:val="both"/>
      </w:pPr>
      <w:r>
        <w:t xml:space="preserve">    ValueState(value, HydrationState.modified(hydrationType))</w:t>
      </w:r>
    </w:p>
    <w:p>
      <w:pPr>
        <w:jc w:val="both"/>
      </w:pPr>
      <w:r/>
    </w:p>
    <w:p>
      <w:pPr>
        <w:jc w:val="both"/>
      </w:pPr>
      <w:r>
        <w:t xml:space="preserve">  def success[A](value: A, modified: Boolean): ValueState[A] =</w:t>
      </w:r>
    </w:p>
    <w:p>
      <w:pPr>
        <w:jc w:val="both"/>
      </w:pPr>
      <w:r>
        <w:t xml:space="preserve">    ValueState(value, HydrationState(modified))</w:t>
      </w:r>
    </w:p>
    <w:p>
      <w:pPr>
        <w:jc w:val="both"/>
      </w:pPr>
      <w:r/>
    </w:p>
    <w:p>
      <w:pPr>
        <w:jc w:val="both"/>
      </w:pPr>
      <w:r>
        <w:t xml:space="preserve">  def delta[A](prev: A, next: A): ValueState[A] =</w:t>
      </w:r>
    </w:p>
    <w:p>
      <w:pPr>
        <w:jc w:val="both"/>
      </w:pPr>
      <w:r>
        <w:t xml:space="preserve">    ValueState(next, HydrationState.delta(prev, next))</w:t>
      </w:r>
    </w:p>
    <w:p>
      <w:pPr>
        <w:jc w:val="both"/>
      </w:pPr>
      <w:r/>
    </w:p>
    <w:p>
      <w:pPr>
        <w:jc w:val="both"/>
      </w:pPr>
      <w:r>
        <w:t xml:space="preserve">  def partial[A](value: A, field: FieldByPath): ValueState[A] =</w:t>
      </w:r>
    </w:p>
    <w:p>
      <w:pPr>
        <w:jc w:val="both"/>
      </w:pPr>
      <w:r>
        <w:t xml:space="preserve">    ValueState(value, HydrationState.partial(field))</w:t>
      </w:r>
    </w:p>
    <w:p>
      <w:pPr>
        <w:jc w:val="both"/>
      </w:pPr>
      <w:r/>
    </w:p>
    <w:p>
      <w:pPr>
        <w:jc w:val="both"/>
      </w:pPr>
      <w:r>
        <w:t xml:space="preserve">  def partial[A](value: A, fields: Set[FieldByPath]): ValueState[A] =</w:t>
      </w:r>
    </w:p>
    <w:p>
      <w:pPr>
        <w:jc w:val="both"/>
      </w:pPr>
      <w:r>
        <w:t xml:space="preserve">    ValueState(value, HydrationState.partial(fields))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`Seq` of `ValueState[A]` to a `ValueState` of `Seq[A]`.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sequence[A](seq: Seq[ValueState[A]]): ValueState[Seq[A]] = {</w:t>
      </w:r>
    </w:p>
    <w:p>
      <w:pPr>
        <w:jc w:val="both"/>
      </w:pPr>
      <w:r>
        <w:t xml:space="preserve">    ValueState(</w:t>
      </w:r>
    </w:p>
    <w:p>
      <w:pPr>
        <w:jc w:val="both"/>
      </w:pPr>
      <w:r>
        <w:t xml:space="preserve">      value = seq.map(_.value),</w:t>
      </w:r>
    </w:p>
    <w:p>
      <w:pPr>
        <w:jc w:val="both"/>
      </w:pPr>
      <w:r>
        <w:t xml:space="preserve">      state = HydrationState.join(seq.map(_.state): _*)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B](va: ValueState[A], vb: ValueState[B]): ValueState[(A, B)]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</w:t>
      </w:r>
    </w:p>
    <w:p>
      <w:pPr>
        <w:jc w:val="both"/>
      </w:pPr>
      <w:r>
        <w:t xml:space="preserve">  ): ValueState[(A, B, C)]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</w:t>
      </w:r>
    </w:p>
    <w:p>
      <w:pPr>
        <w:jc w:val="both"/>
      </w:pPr>
      <w:r>
        <w:t xml:space="preserve">  ): ValueState[(A, B, C, D)]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D, E](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ValueState[D],</w:t>
      </w:r>
    </w:p>
    <w:p>
      <w:pPr>
        <w:jc w:val="both"/>
      </w:pPr>
      <w:r>
        <w:t xml:space="preserve">    ve: ValueState[E]</w:t>
      </w:r>
    </w:p>
    <w:p>
      <w:pPr>
        <w:jc w:val="both"/>
      </w:pPr>
      <w:r>
        <w:t xml:space="preserve">  ): ValueState[(A, B, C, D, E)]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vd.state,</w:t>
      </w:r>
    </w:p>
    <w:p>
      <w:pPr>
        <w:jc w:val="both"/>
      </w:pPr>
      <w:r>
        <w:t xml:space="preserve">        ve.state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vd.value,</w:t>
      </w:r>
    </w:p>
    <w:p>
      <w:pPr>
        <w:jc w:val="both"/>
      </w:pPr>
      <w:r>
        <w:t xml:space="preserve">      ve.value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D, E, F](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ValueState[D],</w:t>
      </w:r>
    </w:p>
    <w:p>
      <w:pPr>
        <w:jc w:val="both"/>
      </w:pPr>
      <w:r>
        <w:t xml:space="preserve">    ve: ValueState[E],</w:t>
      </w:r>
    </w:p>
    <w:p>
      <w:pPr>
        <w:jc w:val="both"/>
      </w:pPr>
      <w:r>
        <w:t xml:space="preserve">    vf: ValueState[F]</w:t>
      </w:r>
    </w:p>
    <w:p>
      <w:pPr>
        <w:jc w:val="both"/>
      </w:pPr>
      <w:r>
        <w:t xml:space="preserve">  ): ValueState[(A, B, C, D, E, F)]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vd.state,</w:t>
      </w:r>
    </w:p>
    <w:p>
      <w:pPr>
        <w:jc w:val="both"/>
      </w:pPr>
      <w:r>
        <w:t xml:space="preserve">        ve.state,</w:t>
      </w:r>
    </w:p>
    <w:p>
      <w:pPr>
        <w:jc w:val="both"/>
      </w:pPr>
      <w:r>
        <w:t xml:space="preserve">        vf.state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vd.value,</w:t>
      </w:r>
    </w:p>
    <w:p>
      <w:pPr>
        <w:jc w:val="both"/>
      </w:pPr>
      <w:r>
        <w:t xml:space="preserve">      ve.value,</w:t>
      </w:r>
    </w:p>
    <w:p>
      <w:pPr>
        <w:jc w:val="both"/>
      </w:pPr>
      <w:r>
        <w:t xml:space="preserve">      vf.value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D, E, F, G](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ValueState[D],</w:t>
      </w:r>
    </w:p>
    <w:p>
      <w:pPr>
        <w:jc w:val="both"/>
      </w:pPr>
      <w:r>
        <w:t xml:space="preserve">    ve: ValueState[E],</w:t>
      </w:r>
    </w:p>
    <w:p>
      <w:pPr>
        <w:jc w:val="both"/>
      </w:pPr>
      <w:r>
        <w:t xml:space="preserve">    vf: ValueState[F],</w:t>
      </w:r>
    </w:p>
    <w:p>
      <w:pPr>
        <w:jc w:val="both"/>
      </w:pPr>
      <w:r>
        <w:t xml:space="preserve">    vg: ValueState[G]</w:t>
      </w:r>
    </w:p>
    <w:p>
      <w:pPr>
        <w:jc w:val="both"/>
      </w:pPr>
      <w:r>
        <w:t xml:space="preserve">  ): ValueState[(A, B, C, D, E, F, G)]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vd.state,</w:t>
      </w:r>
    </w:p>
    <w:p>
      <w:pPr>
        <w:jc w:val="both"/>
      </w:pPr>
      <w:r>
        <w:t xml:space="preserve">        ve.state,</w:t>
      </w:r>
    </w:p>
    <w:p>
      <w:pPr>
        <w:jc w:val="both"/>
      </w:pPr>
      <w:r>
        <w:t xml:space="preserve">        vf.state,</w:t>
      </w:r>
    </w:p>
    <w:p>
      <w:pPr>
        <w:jc w:val="both"/>
      </w:pPr>
      <w:r>
        <w:t xml:space="preserve">        vg.state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vd.value,</w:t>
      </w:r>
    </w:p>
    <w:p>
      <w:pPr>
        <w:jc w:val="both"/>
      </w:pPr>
      <w:r>
        <w:t xml:space="preserve">      ve.value,</w:t>
      </w:r>
    </w:p>
    <w:p>
      <w:pPr>
        <w:jc w:val="both"/>
      </w:pPr>
      <w:r>
        <w:t xml:space="preserve">      vf.value,</w:t>
      </w:r>
    </w:p>
    <w:p>
      <w:pPr>
        <w:jc w:val="both"/>
      </w:pPr>
      <w:r>
        <w:t xml:space="preserve">      vg.value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D, E, F, G, H](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ValueState[D],</w:t>
      </w:r>
    </w:p>
    <w:p>
      <w:pPr>
        <w:jc w:val="both"/>
      </w:pPr>
      <w:r>
        <w:t xml:space="preserve">    ve: ValueState[E],</w:t>
      </w:r>
    </w:p>
    <w:p>
      <w:pPr>
        <w:jc w:val="both"/>
      </w:pPr>
      <w:r>
        <w:t xml:space="preserve">    vf: ValueState[F],</w:t>
      </w:r>
    </w:p>
    <w:p>
      <w:pPr>
        <w:jc w:val="both"/>
      </w:pPr>
      <w:r>
        <w:t xml:space="preserve">    vg: ValueState[G],</w:t>
      </w:r>
    </w:p>
    <w:p>
      <w:pPr>
        <w:jc w:val="both"/>
      </w:pPr>
      <w:r>
        <w:t xml:space="preserve">    vh: ValueState[H]</w:t>
      </w:r>
    </w:p>
    <w:p>
      <w:pPr>
        <w:jc w:val="both"/>
      </w:pPr>
      <w:r>
        <w:t xml:space="preserve">  ): ValueState[(A, B, C, D, E, F, G, H)]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vd.state,</w:t>
      </w:r>
    </w:p>
    <w:p>
      <w:pPr>
        <w:jc w:val="both"/>
      </w:pPr>
      <w:r>
        <w:t xml:space="preserve">        ve.state,</w:t>
      </w:r>
    </w:p>
    <w:p>
      <w:pPr>
        <w:jc w:val="both"/>
      </w:pPr>
      <w:r>
        <w:t xml:space="preserve">        vf.state,</w:t>
      </w:r>
    </w:p>
    <w:p>
      <w:pPr>
        <w:jc w:val="both"/>
      </w:pPr>
      <w:r>
        <w:t xml:space="preserve">        vg.state,</w:t>
      </w:r>
    </w:p>
    <w:p>
      <w:pPr>
        <w:jc w:val="both"/>
      </w:pPr>
      <w:r>
        <w:t xml:space="preserve">        vh.state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vd.value,</w:t>
      </w:r>
    </w:p>
    <w:p>
      <w:pPr>
        <w:jc w:val="both"/>
      </w:pPr>
      <w:r>
        <w:t xml:space="preserve">      ve.value,</w:t>
      </w:r>
    </w:p>
    <w:p>
      <w:pPr>
        <w:jc w:val="both"/>
      </w:pPr>
      <w:r>
        <w:t xml:space="preserve">      vf.value,</w:t>
      </w:r>
    </w:p>
    <w:p>
      <w:pPr>
        <w:jc w:val="both"/>
      </w:pPr>
      <w:r>
        <w:t xml:space="preserve">      vg.value,</w:t>
      </w:r>
    </w:p>
    <w:p>
      <w:pPr>
        <w:jc w:val="both"/>
      </w:pPr>
      <w:r>
        <w:t xml:space="preserve">      vh.value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D, E, F, G, H, I](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ValueState[D],</w:t>
      </w:r>
    </w:p>
    <w:p>
      <w:pPr>
        <w:jc w:val="both"/>
      </w:pPr>
      <w:r>
        <w:t xml:space="preserve">    ve: ValueState[E],</w:t>
      </w:r>
    </w:p>
    <w:p>
      <w:pPr>
        <w:jc w:val="both"/>
      </w:pPr>
      <w:r>
        <w:t xml:space="preserve">    vf: ValueState[F],</w:t>
      </w:r>
    </w:p>
    <w:p>
      <w:pPr>
        <w:jc w:val="both"/>
      </w:pPr>
      <w:r>
        <w:t xml:space="preserve">    vg: ValueState[G],</w:t>
      </w:r>
    </w:p>
    <w:p>
      <w:pPr>
        <w:jc w:val="both"/>
      </w:pPr>
      <w:r>
        <w:t xml:space="preserve">    vh: ValueState[H],</w:t>
      </w:r>
    </w:p>
    <w:p>
      <w:pPr>
        <w:jc w:val="both"/>
      </w:pPr>
      <w:r>
        <w:t xml:space="preserve">    vi: ValueState[I]</w:t>
      </w:r>
    </w:p>
    <w:p>
      <w:pPr>
        <w:jc w:val="both"/>
      </w:pPr>
      <w:r>
        <w:t xml:space="preserve">  ): ValueState[(A, B, C, D, E, F, G, H, I)]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vd.state,</w:t>
      </w:r>
    </w:p>
    <w:p>
      <w:pPr>
        <w:jc w:val="both"/>
      </w:pPr>
      <w:r>
        <w:t xml:space="preserve">        ve.state,</w:t>
      </w:r>
    </w:p>
    <w:p>
      <w:pPr>
        <w:jc w:val="both"/>
      </w:pPr>
      <w:r>
        <w:t xml:space="preserve">        vf.state,</w:t>
      </w:r>
    </w:p>
    <w:p>
      <w:pPr>
        <w:jc w:val="both"/>
      </w:pPr>
      <w:r>
        <w:t xml:space="preserve">        vg.state,</w:t>
      </w:r>
    </w:p>
    <w:p>
      <w:pPr>
        <w:jc w:val="both"/>
      </w:pPr>
      <w:r>
        <w:t xml:space="preserve">        vh.state,</w:t>
      </w:r>
    </w:p>
    <w:p>
      <w:pPr>
        <w:jc w:val="both"/>
      </w:pPr>
      <w:r>
        <w:t xml:space="preserve">        vi.state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vd.value,</w:t>
      </w:r>
    </w:p>
    <w:p>
      <w:pPr>
        <w:jc w:val="both"/>
      </w:pPr>
      <w:r>
        <w:t xml:space="preserve">      ve.value,</w:t>
      </w:r>
    </w:p>
    <w:p>
      <w:pPr>
        <w:jc w:val="both"/>
      </w:pPr>
      <w:r>
        <w:t xml:space="preserve">      vf.value,</w:t>
      </w:r>
    </w:p>
    <w:p>
      <w:pPr>
        <w:jc w:val="both"/>
      </w:pPr>
      <w:r>
        <w:t xml:space="preserve">      vg.value,</w:t>
      </w:r>
    </w:p>
    <w:p>
      <w:pPr>
        <w:jc w:val="both"/>
      </w:pPr>
      <w:r>
        <w:t xml:space="preserve">      vh.value,</w:t>
      </w:r>
    </w:p>
    <w:p>
      <w:pPr>
        <w:jc w:val="both"/>
      </w:pPr>
      <w:r>
        <w:t xml:space="preserve">      vi.value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D, E, F, G, H, I, J](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ValueState[D],</w:t>
      </w:r>
    </w:p>
    <w:p>
      <w:pPr>
        <w:jc w:val="both"/>
      </w:pPr>
      <w:r>
        <w:t xml:space="preserve">    ve: ValueState[E],</w:t>
      </w:r>
    </w:p>
    <w:p>
      <w:pPr>
        <w:jc w:val="both"/>
      </w:pPr>
      <w:r>
        <w:t xml:space="preserve">    vf: ValueState[F],</w:t>
      </w:r>
    </w:p>
    <w:p>
      <w:pPr>
        <w:jc w:val="both"/>
      </w:pPr>
      <w:r>
        <w:t xml:space="preserve">    vg: ValueState[G],</w:t>
      </w:r>
    </w:p>
    <w:p>
      <w:pPr>
        <w:jc w:val="both"/>
      </w:pPr>
      <w:r>
        <w:t xml:space="preserve">    vh: ValueState[H],</w:t>
      </w:r>
    </w:p>
    <w:p>
      <w:pPr>
        <w:jc w:val="both"/>
      </w:pPr>
      <w:r>
        <w:t xml:space="preserve">    vi: ValueState[I],</w:t>
      </w:r>
    </w:p>
    <w:p>
      <w:pPr>
        <w:jc w:val="both"/>
      </w:pPr>
      <w:r>
        <w:t xml:space="preserve">    vj: ValueState[J]</w:t>
      </w:r>
    </w:p>
    <w:p>
      <w:pPr>
        <w:jc w:val="both"/>
      </w:pPr>
      <w:r>
        <w:t xml:space="preserve">  ): ValueState[(A, B, C, D, E, F, G, H, I, J)]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vd.state,</w:t>
      </w:r>
    </w:p>
    <w:p>
      <w:pPr>
        <w:jc w:val="both"/>
      </w:pPr>
      <w:r>
        <w:t xml:space="preserve">        ve.state,</w:t>
      </w:r>
    </w:p>
    <w:p>
      <w:pPr>
        <w:jc w:val="both"/>
      </w:pPr>
      <w:r>
        <w:t xml:space="preserve">        vf.state,</w:t>
      </w:r>
    </w:p>
    <w:p>
      <w:pPr>
        <w:jc w:val="both"/>
      </w:pPr>
      <w:r>
        <w:t xml:space="preserve">        vg.state,</w:t>
      </w:r>
    </w:p>
    <w:p>
      <w:pPr>
        <w:jc w:val="both"/>
      </w:pPr>
      <w:r>
        <w:t xml:space="preserve">        vh.state,</w:t>
      </w:r>
    </w:p>
    <w:p>
      <w:pPr>
        <w:jc w:val="both"/>
      </w:pPr>
      <w:r>
        <w:t xml:space="preserve">        vi.state,</w:t>
      </w:r>
    </w:p>
    <w:p>
      <w:pPr>
        <w:jc w:val="both"/>
      </w:pPr>
      <w:r>
        <w:t xml:space="preserve">        vj.state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vd.value,</w:t>
      </w:r>
    </w:p>
    <w:p>
      <w:pPr>
        <w:jc w:val="both"/>
      </w:pPr>
      <w:r>
        <w:t xml:space="preserve">      ve.value,</w:t>
      </w:r>
    </w:p>
    <w:p>
      <w:pPr>
        <w:jc w:val="both"/>
      </w:pPr>
      <w:r>
        <w:t xml:space="preserve">      vf.value,</w:t>
      </w:r>
    </w:p>
    <w:p>
      <w:pPr>
        <w:jc w:val="both"/>
      </w:pPr>
      <w:r>
        <w:t xml:space="preserve">      vg.value,</w:t>
      </w:r>
    </w:p>
    <w:p>
      <w:pPr>
        <w:jc w:val="both"/>
      </w:pPr>
      <w:r>
        <w:t xml:space="preserve">      vh.value,</w:t>
      </w:r>
    </w:p>
    <w:p>
      <w:pPr>
        <w:jc w:val="both"/>
      </w:pPr>
      <w:r>
        <w:t xml:space="preserve">      vi.value,</w:t>
      </w:r>
    </w:p>
    <w:p>
      <w:pPr>
        <w:jc w:val="both"/>
      </w:pPr>
      <w:r>
        <w:t xml:space="preserve">      vj.value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D, E, F, G, H, I, J, K](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ValueState[D],</w:t>
      </w:r>
    </w:p>
    <w:p>
      <w:pPr>
        <w:jc w:val="both"/>
      </w:pPr>
      <w:r>
        <w:t xml:space="preserve">    ve: ValueState[E],</w:t>
      </w:r>
    </w:p>
    <w:p>
      <w:pPr>
        <w:jc w:val="both"/>
      </w:pPr>
      <w:r>
        <w:t xml:space="preserve">    vf: ValueState[F],</w:t>
      </w:r>
    </w:p>
    <w:p>
      <w:pPr>
        <w:jc w:val="both"/>
      </w:pPr>
      <w:r>
        <w:t xml:space="preserve">    vg: ValueState[G],</w:t>
      </w:r>
    </w:p>
    <w:p>
      <w:pPr>
        <w:jc w:val="both"/>
      </w:pPr>
      <w:r>
        <w:t xml:space="preserve">    vh: ValueState[H],</w:t>
      </w:r>
    </w:p>
    <w:p>
      <w:pPr>
        <w:jc w:val="both"/>
      </w:pPr>
      <w:r>
        <w:t xml:space="preserve">    vi: ValueState[I],</w:t>
      </w:r>
    </w:p>
    <w:p>
      <w:pPr>
        <w:jc w:val="both"/>
      </w:pPr>
      <w:r>
        <w:t xml:space="preserve">    vj: ValueState[J],</w:t>
      </w:r>
    </w:p>
    <w:p>
      <w:pPr>
        <w:jc w:val="both"/>
      </w:pPr>
      <w:r>
        <w:t xml:space="preserve">    vk: ValueState[K]</w:t>
      </w:r>
    </w:p>
    <w:p>
      <w:pPr>
        <w:jc w:val="both"/>
      </w:pPr>
      <w:r>
        <w:t xml:space="preserve">  ): ValueState[(A, B, C, D, E, F, G, H, I, J, K)]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vd.state,</w:t>
      </w:r>
    </w:p>
    <w:p>
      <w:pPr>
        <w:jc w:val="both"/>
      </w:pPr>
      <w:r>
        <w:t xml:space="preserve">        ve.state,</w:t>
      </w:r>
    </w:p>
    <w:p>
      <w:pPr>
        <w:jc w:val="both"/>
      </w:pPr>
      <w:r>
        <w:t xml:space="preserve">        vf.state,</w:t>
      </w:r>
    </w:p>
    <w:p>
      <w:pPr>
        <w:jc w:val="both"/>
      </w:pPr>
      <w:r>
        <w:t xml:space="preserve">        vg.state,</w:t>
      </w:r>
    </w:p>
    <w:p>
      <w:pPr>
        <w:jc w:val="both"/>
      </w:pPr>
      <w:r>
        <w:t xml:space="preserve">        vh.state,</w:t>
      </w:r>
    </w:p>
    <w:p>
      <w:pPr>
        <w:jc w:val="both"/>
      </w:pPr>
      <w:r>
        <w:t xml:space="preserve">        vi.state,</w:t>
      </w:r>
    </w:p>
    <w:p>
      <w:pPr>
        <w:jc w:val="both"/>
      </w:pPr>
      <w:r>
        <w:t xml:space="preserve">        vj.state,</w:t>
      </w:r>
    </w:p>
    <w:p>
      <w:pPr>
        <w:jc w:val="both"/>
      </w:pPr>
      <w:r>
        <w:t xml:space="preserve">        vk.state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vd.value,</w:t>
      </w:r>
    </w:p>
    <w:p>
      <w:pPr>
        <w:jc w:val="both"/>
      </w:pPr>
      <w:r>
        <w:t xml:space="preserve">      ve.value,</w:t>
      </w:r>
    </w:p>
    <w:p>
      <w:pPr>
        <w:jc w:val="both"/>
      </w:pPr>
      <w:r>
        <w:t xml:space="preserve">      vf.value,</w:t>
      </w:r>
    </w:p>
    <w:p>
      <w:pPr>
        <w:jc w:val="both"/>
      </w:pPr>
      <w:r>
        <w:t xml:space="preserve">      vg.value,</w:t>
      </w:r>
    </w:p>
    <w:p>
      <w:pPr>
        <w:jc w:val="both"/>
      </w:pPr>
      <w:r>
        <w:t xml:space="preserve">      vh.value,</w:t>
      </w:r>
    </w:p>
    <w:p>
      <w:pPr>
        <w:jc w:val="both"/>
      </w:pPr>
      <w:r>
        <w:t xml:space="preserve">      vi.value,</w:t>
      </w:r>
    </w:p>
    <w:p>
      <w:pPr>
        <w:jc w:val="both"/>
      </w:pPr>
      <w:r>
        <w:t xml:space="preserve">      vj.value,</w:t>
      </w:r>
    </w:p>
    <w:p>
      <w:pPr>
        <w:jc w:val="both"/>
      </w:pPr>
      <w:r>
        <w:t xml:space="preserve">      vk.value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join[A, B, C, D, E, F, G, H, I, J, K, L](</w:t>
      </w:r>
    </w:p>
    <w:p>
      <w:pPr>
        <w:jc w:val="both"/>
      </w:pPr>
      <w:r>
        <w:t xml:space="preserve">    va: ValueState[A],</w:t>
      </w:r>
    </w:p>
    <w:p>
      <w:pPr>
        <w:jc w:val="both"/>
      </w:pPr>
      <w:r>
        <w:t xml:space="preserve">    vb: ValueState[B],</w:t>
      </w:r>
    </w:p>
    <w:p>
      <w:pPr>
        <w:jc w:val="both"/>
      </w:pPr>
      <w:r>
        <w:t xml:space="preserve">    vc: ValueState[C],</w:t>
      </w:r>
    </w:p>
    <w:p>
      <w:pPr>
        <w:jc w:val="both"/>
      </w:pPr>
      <w:r>
        <w:t xml:space="preserve">    vd: ValueState[D],</w:t>
      </w:r>
    </w:p>
    <w:p>
      <w:pPr>
        <w:jc w:val="both"/>
      </w:pPr>
      <w:r>
        <w:t xml:space="preserve">    ve: ValueState[E],</w:t>
      </w:r>
    </w:p>
    <w:p>
      <w:pPr>
        <w:jc w:val="both"/>
      </w:pPr>
      <w:r>
        <w:t xml:space="preserve">    vf: ValueState[F],</w:t>
      </w:r>
    </w:p>
    <w:p>
      <w:pPr>
        <w:jc w:val="both"/>
      </w:pPr>
      <w:r>
        <w:t xml:space="preserve">    vg: ValueState[G],</w:t>
      </w:r>
    </w:p>
    <w:p>
      <w:pPr>
        <w:jc w:val="both"/>
      </w:pPr>
      <w:r>
        <w:t xml:space="preserve">    vh: ValueState[H],</w:t>
      </w:r>
    </w:p>
    <w:p>
      <w:pPr>
        <w:jc w:val="both"/>
      </w:pPr>
      <w:r>
        <w:t xml:space="preserve">    vi: ValueState[I],</w:t>
      </w:r>
    </w:p>
    <w:p>
      <w:pPr>
        <w:jc w:val="both"/>
      </w:pPr>
      <w:r>
        <w:t xml:space="preserve">    vj: ValueState[J],</w:t>
      </w:r>
    </w:p>
    <w:p>
      <w:pPr>
        <w:jc w:val="both"/>
      </w:pPr>
      <w:r>
        <w:t xml:space="preserve">    vk: ValueState[K],</w:t>
      </w:r>
    </w:p>
    <w:p>
      <w:pPr>
        <w:jc w:val="both"/>
      </w:pPr>
      <w:r>
        <w:t xml:space="preserve">    vl: ValueState[L]</w:t>
      </w:r>
    </w:p>
    <w:p>
      <w:pPr>
        <w:jc w:val="both"/>
      </w:pPr>
      <w:r>
        <w:t xml:space="preserve">  ): ValueState[(A, B, C, D, E, F, G, H, I, J, K, L)] = {</w:t>
      </w:r>
    </w:p>
    <w:p>
      <w:pPr>
        <w:jc w:val="both"/>
      </w:pPr>
      <w:r>
        <w:t xml:space="preserve">    val state =</w:t>
      </w:r>
    </w:p>
    <w:p>
      <w:pPr>
        <w:jc w:val="both"/>
      </w:pPr>
      <w:r>
        <w:t xml:space="preserve">      HydrationState.join(</w:t>
      </w:r>
    </w:p>
    <w:p>
      <w:pPr>
        <w:jc w:val="both"/>
      </w:pPr>
      <w:r>
        <w:t xml:space="preserve">        va.state,</w:t>
      </w:r>
    </w:p>
    <w:p>
      <w:pPr>
        <w:jc w:val="both"/>
      </w:pPr>
      <w:r>
        <w:t xml:space="preserve">        vb.state,</w:t>
      </w:r>
    </w:p>
    <w:p>
      <w:pPr>
        <w:jc w:val="both"/>
      </w:pPr>
      <w:r>
        <w:t xml:space="preserve">        vc.state,</w:t>
      </w:r>
    </w:p>
    <w:p>
      <w:pPr>
        <w:jc w:val="both"/>
      </w:pPr>
      <w:r>
        <w:t xml:space="preserve">        vd.state,</w:t>
      </w:r>
    </w:p>
    <w:p>
      <w:pPr>
        <w:jc w:val="both"/>
      </w:pPr>
      <w:r>
        <w:t xml:space="preserve">        ve.state,</w:t>
      </w:r>
    </w:p>
    <w:p>
      <w:pPr>
        <w:jc w:val="both"/>
      </w:pPr>
      <w:r>
        <w:t xml:space="preserve">        vf.state,</w:t>
      </w:r>
    </w:p>
    <w:p>
      <w:pPr>
        <w:jc w:val="both"/>
      </w:pPr>
      <w:r>
        <w:t xml:space="preserve">        vg.state,</w:t>
      </w:r>
    </w:p>
    <w:p>
      <w:pPr>
        <w:jc w:val="both"/>
      </w:pPr>
      <w:r>
        <w:t xml:space="preserve">        vh.state,</w:t>
      </w:r>
    </w:p>
    <w:p>
      <w:pPr>
        <w:jc w:val="both"/>
      </w:pPr>
      <w:r>
        <w:t xml:space="preserve">        vi.state,</w:t>
      </w:r>
    </w:p>
    <w:p>
      <w:pPr>
        <w:jc w:val="both"/>
      </w:pPr>
      <w:r>
        <w:t xml:space="preserve">        vj.state,</w:t>
      </w:r>
    </w:p>
    <w:p>
      <w:pPr>
        <w:jc w:val="both"/>
      </w:pPr>
      <w:r>
        <w:t xml:space="preserve">        vk.state,</w:t>
      </w:r>
    </w:p>
    <w:p>
      <w:pPr>
        <w:jc w:val="both"/>
      </w:pPr>
      <w:r>
        <w:t xml:space="preserve">        vl.state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 = (</w:t>
      </w:r>
    </w:p>
    <w:p>
      <w:pPr>
        <w:jc w:val="both"/>
      </w:pPr>
      <w:r>
        <w:t xml:space="preserve">      va.value,</w:t>
      </w:r>
    </w:p>
    <w:p>
      <w:pPr>
        <w:jc w:val="both"/>
      </w:pPr>
      <w:r>
        <w:t xml:space="preserve">      vb.value,</w:t>
      </w:r>
    </w:p>
    <w:p>
      <w:pPr>
        <w:jc w:val="both"/>
      </w:pPr>
      <w:r>
        <w:t xml:space="preserve">      vc.value,</w:t>
      </w:r>
    </w:p>
    <w:p>
      <w:pPr>
        <w:jc w:val="both"/>
      </w:pPr>
      <w:r>
        <w:t xml:space="preserve">      vd.value,</w:t>
      </w:r>
    </w:p>
    <w:p>
      <w:pPr>
        <w:jc w:val="both"/>
      </w:pPr>
      <w:r>
        <w:t xml:space="preserve">      ve.value,</w:t>
      </w:r>
    </w:p>
    <w:p>
      <w:pPr>
        <w:jc w:val="both"/>
      </w:pPr>
      <w:r>
        <w:t xml:space="preserve">      vf.value,</w:t>
      </w:r>
    </w:p>
    <w:p>
      <w:pPr>
        <w:jc w:val="both"/>
      </w:pPr>
      <w:r>
        <w:t xml:space="preserve">      vg.value,</w:t>
      </w:r>
    </w:p>
    <w:p>
      <w:pPr>
        <w:jc w:val="both"/>
      </w:pPr>
      <w:r>
        <w:t xml:space="preserve">      vh.value,</w:t>
      </w:r>
    </w:p>
    <w:p>
      <w:pPr>
        <w:jc w:val="both"/>
      </w:pPr>
      <w:r>
        <w:t xml:space="preserve">      vi.value,</w:t>
      </w:r>
    </w:p>
    <w:p>
      <w:pPr>
        <w:jc w:val="both"/>
      </w:pPr>
      <w:r>
        <w:t xml:space="preserve">      vj.value,</w:t>
      </w:r>
    </w:p>
    <w:p>
      <w:pPr>
        <w:jc w:val="both"/>
      </w:pPr>
      <w:r>
        <w:t xml:space="preserve">      vk.value,</w:t>
      </w:r>
    </w:p>
    <w:p>
      <w:pPr>
        <w:jc w:val="both"/>
      </w:pPr>
      <w:r>
        <w:t xml:space="preserve">      vl.value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ValueState(value, state)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