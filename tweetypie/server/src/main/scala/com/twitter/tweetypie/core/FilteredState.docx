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com.twitter.tweetypie.core</w:t>
      </w:r>
    </w:p>
    <w:p>
      <w:pPr>
        <w:jc w:val="both"/>
      </w:pPr>
      <w:r/>
    </w:p>
    <w:p>
      <w:pPr>
        <w:jc w:val="both"/>
      </w:pPr>
      <w:r>
        <w:t>import com.twitter.servo.util.ExceptionCategorizer</w:t>
      </w:r>
    </w:p>
    <w:p>
      <w:pPr>
        <w:jc w:val="both"/>
      </w:pPr>
      <w:r>
        <w:t>import com.twitter.spam.rtf.thriftscala.FilteredReason</w:t>
      </w:r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sealed trait FilteredState</w:t>
      </w:r>
    </w:p>
    <w:p>
      <w:pPr>
        <w:jc w:val="both"/>
      </w:pPr>
      <w:r/>
    </w:p>
    <w:p>
      <w:pPr>
        <w:jc w:val="both"/>
      </w:pPr>
      <w:r>
        <w:t>object FilteredState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exists and the filtered state was due to business rules</w:t>
      </w:r>
    </w:p>
    <w:p>
      <w:pPr>
        <w:jc w:val="both"/>
      </w:pPr>
      <w:r>
        <w:t xml:space="preserve">   * (e.g. safety label filtering, or protected accounts). Note that</w:t>
      </w:r>
    </w:p>
    <w:p>
      <w:pPr>
        <w:jc w:val="both"/>
      </w:pPr>
      <w:r>
        <w:t xml:space="preserve">   * Suppress and Unavailable can both have a FilteredReason.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sealed trait HasFilteredReason extends FilteredState {</w:t>
      </w:r>
    </w:p>
    <w:p>
      <w:pPr>
        <w:jc w:val="both"/>
      </w:pPr>
      <w:r>
        <w:t xml:space="preserve">    def filteredReason: FilteredReason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only FilteredState that is not an exception. It indicates that</w:t>
      </w:r>
    </w:p>
    <w:p>
      <w:pPr>
        <w:jc w:val="both"/>
      </w:pPr>
      <w:r>
        <w:t xml:space="preserve">   * the tweet should be returned along with a suppress reason. This is</w:t>
      </w:r>
    </w:p>
    <w:p>
      <w:pPr>
        <w:jc w:val="both"/>
      </w:pPr>
      <w:r>
        <w:t xml:space="preserve">   * sometimes known as "soft filtering". Only used by VF.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Suppress(filteredReason: FilteredReason) extends FilteredState with HasFilteredReason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FilteredStates that cause the tweet to be unavailable are modeled</w:t>
      </w:r>
    </w:p>
    <w:p>
      <w:pPr>
        <w:jc w:val="both"/>
      </w:pPr>
      <w:r>
        <w:t xml:space="preserve">   * as an [[Exception]]. (Suppressed filtered states cannot be used as</w:t>
      </w:r>
    </w:p>
    <w:p>
      <w:pPr>
        <w:jc w:val="both"/>
      </w:pPr>
      <w:r>
        <w:t xml:space="preserve">   * exceptions because they should not prevent the tweet from being</w:t>
      </w:r>
    </w:p>
    <w:p>
      <w:pPr>
        <w:jc w:val="both"/>
      </w:pPr>
      <w:r>
        <w:t xml:space="preserve">   * returned.) This is sometimes known as "hard filtering".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sealed abstract class Unavailable extends Exception with FilteredState with NoStackTrace</w:t>
      </w:r>
    </w:p>
    <w:p>
      <w:pPr>
        <w:jc w:val="both"/>
      </w:pPr>
      <w:r/>
    </w:p>
    <w:p>
      <w:pPr>
        <w:jc w:val="both"/>
      </w:pPr>
      <w:r>
        <w:t xml:space="preserve">  object Unavailable {</w:t>
      </w:r>
    </w:p>
    <w:p>
      <w:pPr>
        <w:jc w:val="both"/>
      </w:pPr>
      <w:r>
        <w:t xml:space="preserve">    // Used for Tweets that should be dropped because of VF rules</w:t>
      </w:r>
    </w:p>
    <w:p>
      <w:pPr>
        <w:jc w:val="both"/>
      </w:pPr>
      <w:r>
        <w:t xml:space="preserve">    case class Drop(filteredReason: FilteredReason) extends Unavailable with HasFilteredReason</w:t>
      </w:r>
    </w:p>
    <w:p>
      <w:pPr>
        <w:jc w:val="both"/>
      </w:pPr>
      <w:r/>
    </w:p>
    <w:p>
      <w:pPr>
        <w:jc w:val="both"/>
      </w:pPr>
      <w:r>
        <w:t xml:space="preserve">    // Used for Tweets that should be dropped and replaced with their preview because of VF rules</w:t>
      </w:r>
    </w:p>
    <w:p>
      <w:pPr>
        <w:jc w:val="both"/>
      </w:pPr>
      <w:r>
        <w:t xml:space="preserve">    case class Preview(filteredReason: FilteredReason) extends Unavailable with HasFilteredReason</w:t>
      </w:r>
    </w:p>
    <w:p>
      <w:pPr>
        <w:jc w:val="both"/>
      </w:pPr>
      <w:r/>
    </w:p>
    <w:p>
      <w:pPr>
        <w:jc w:val="both"/>
      </w:pPr>
      <w:r>
        <w:t xml:space="preserve">    // Used for Tweets that should be dropped because of Tweetypie business logic</w:t>
      </w:r>
    </w:p>
    <w:p>
      <w:pPr>
        <w:jc w:val="both"/>
      </w:pPr>
      <w:r>
        <w:t xml:space="preserve">    case object DropUnspecified extends Unavailable with HasFilteredReason {</w:t>
      </w:r>
    </w:p>
    <w:p>
      <w:pPr>
        <w:jc w:val="both"/>
      </w:pPr>
      <w:r>
        <w:t xml:space="preserve">      val filteredReason: FilteredReason = FilteredReason.UnspecifiedReason(true)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Represents a Deleted tweet (NotFound is represented with stitch.NotFound)</w:t>
      </w:r>
    </w:p>
    <w:p>
      <w:pPr>
        <w:jc w:val="both"/>
      </w:pPr>
      <w:r>
        <w:t xml:space="preserve">    case object TweetDeleted extends Unavailable</w:t>
      </w:r>
    </w:p>
    <w:p>
      <w:pPr>
        <w:jc w:val="both"/>
      </w:pPr>
      <w:r/>
    </w:p>
    <w:p>
      <w:pPr>
        <w:jc w:val="both"/>
      </w:pPr>
      <w:r>
        <w:t xml:space="preserve">    // Represents a Deleted tweet that violated Twitter Rules (see go/bounced-tweet)</w:t>
      </w:r>
    </w:p>
    <w:p>
      <w:pPr>
        <w:jc w:val="both"/>
      </w:pPr>
      <w:r>
        <w:t xml:space="preserve">    case object BounceDeleted extends Unavailable</w:t>
      </w:r>
    </w:p>
    <w:p>
      <w:pPr>
        <w:jc w:val="both"/>
      </w:pPr>
      <w:r/>
    </w:p>
    <w:p>
      <w:pPr>
        <w:jc w:val="both"/>
      </w:pPr>
      <w:r>
        <w:t xml:space="preserve">    // Represents both Deleted and NotFound source tweets</w:t>
      </w:r>
    </w:p>
    <w:p>
      <w:pPr>
        <w:jc w:val="both"/>
      </w:pPr>
      <w:r>
        <w:t xml:space="preserve">    case class SourceTweetNotFound(deleted: Boolean) extends Unavailable</w:t>
      </w:r>
    </w:p>
    <w:p>
      <w:pPr>
        <w:jc w:val="both"/>
      </w:pPr>
      <w:r/>
    </w:p>
    <w:p>
      <w:pPr>
        <w:jc w:val="both"/>
      </w:pPr>
      <w:r>
        <w:t xml:space="preserve">    // Used by the [[ReportedTweetFilter]] to signal that a Tweet has a "reported" perspective from TLS</w:t>
      </w:r>
    </w:p>
    <w:p>
      <w:pPr>
        <w:jc w:val="both"/>
      </w:pPr>
      <w:r>
        <w:t xml:space="preserve">    case object Reported extends Unavailable with HasFilteredReason {</w:t>
      </w:r>
    </w:p>
    <w:p>
      <w:pPr>
        <w:jc w:val="both"/>
      </w:pPr>
      <w:r>
        <w:t xml:space="preserve">      val filteredReason: FilteredReason = FilteredReason.ReportedTweet(true)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The following objects are used by the [[UserRepository]] to signal problems with the Tweet author</w:t>
      </w:r>
    </w:p>
    <w:p>
      <w:pPr>
        <w:jc w:val="both"/>
      </w:pPr>
      <w:r>
        <w:t xml:space="preserve">    object Author {</w:t>
      </w:r>
    </w:p>
    <w:p>
      <w:pPr>
        <w:jc w:val="both"/>
      </w:pPr>
      <w:r>
        <w:t xml:space="preserve">      case object NotFound extends Unavailable</w:t>
      </w:r>
    </w:p>
    <w:p>
      <w:pPr>
        <w:jc w:val="both"/>
      </w:pPr>
      <w:r/>
    </w:p>
    <w:p>
      <w:pPr>
        <w:jc w:val="both"/>
      </w:pPr>
      <w:r>
        <w:t xml:space="preserve">      case object Deactivated extends Unavailable with HasFilteredReason {</w:t>
      </w:r>
    </w:p>
    <w:p>
      <w:pPr>
        <w:jc w:val="both"/>
      </w:pPr>
      <w:r>
        <w:t xml:space="preserve">        val filteredReason: FilteredReason = FilteredReason.AuthorIsDeactivated(true)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case object Offboarded extends Unavailable with HasFilteredReason {</w:t>
      </w:r>
    </w:p>
    <w:p>
      <w:pPr>
        <w:jc w:val="both"/>
      </w:pPr>
      <w:r>
        <w:t xml:space="preserve">        val filteredReason: FilteredReason = FilteredReason.AuthorAccountIsInactive(true)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case object Suspended extends Unavailable with HasFilteredReason {</w:t>
      </w:r>
    </w:p>
    <w:p>
      <w:pPr>
        <w:jc w:val="both"/>
      </w:pPr>
      <w:r>
        <w:t xml:space="preserve">        val filteredReason: FilteredReason = FilteredReason.AuthorIsSuspended(true)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case object Protected extends Unavailable with HasFilteredReason {</w:t>
      </w:r>
    </w:p>
    <w:p>
      <w:pPr>
        <w:jc w:val="both"/>
      </w:pPr>
      <w:r>
        <w:t xml:space="preserve">        val filteredReason: FilteredReason = FilteredReason.AuthorIsProtected(true)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case object Unsafe extends Unavailable with HasFilteredReason {</w:t>
      </w:r>
    </w:p>
    <w:p>
      <w:pPr>
        <w:jc w:val="both"/>
      </w:pPr>
      <w:r>
        <w:t xml:space="preserve">        val filteredReason: FilteredReason = FilteredReason.AuthorIsUnsafe(true)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ExceptionCategorizer which returns an empty category for any</w:t>
      </w:r>
    </w:p>
    <w:p>
      <w:pPr>
        <w:jc w:val="both"/>
      </w:pPr>
      <w:r>
        <w:t xml:space="preserve">   * Unavailable value, and forwards to `underlying` for anything else.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ignoringCategorizer(underlying: ExceptionCategorizer): ExceptionCategorizer =</w:t>
      </w:r>
    </w:p>
    <w:p>
      <w:pPr>
        <w:jc w:val="both"/>
      </w:pPr>
      <w:r>
        <w:t xml:space="preserve">    ExceptionCategorizer {</w:t>
      </w:r>
    </w:p>
    <w:p>
      <w:pPr>
        <w:jc w:val="both"/>
      </w:pPr>
      <w:r>
        <w:t xml:space="preserve">      case _: Unavailable =&gt; Set.empty</w:t>
      </w:r>
    </w:p>
    <w:p>
      <w:pPr>
        <w:jc w:val="both"/>
      </w:pPr>
      <w:r>
        <w:t xml:space="preserve">      case t =&gt; underlying(t)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