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federated.columns</w:t>
      </w:r>
    </w:p>
    <w:p>
      <w:pPr>
        <w:jc w:val="both"/>
      </w:pPr>
      <w:r/>
    </w:p>
    <w:p>
      <w:pPr>
        <w:jc w:val="both"/>
      </w:pPr>
      <w:r>
        <w:t>import com.twitter.accounts.util.SafetyMetadataUtils</w:t>
      </w:r>
    </w:p>
    <w:p>
      <w:pPr>
        <w:jc w:val="both"/>
      </w:pPr>
      <w:r>
        <w:t>import com.twitter.ads.callback.thriftscala.EngagementRequest</w:t>
      </w:r>
    </w:p>
    <w:p>
      <w:pPr>
        <w:jc w:val="both"/>
      </w:pPr>
      <w:r>
        <w:t>import com.twitter.bouncer.thriftscala.{Bounce =&gt; BouncerBounce}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com.twitter.strato.config.AllOf</w:t>
      </w:r>
    </w:p>
    <w:p>
      <w:pPr>
        <w:jc w:val="both"/>
      </w:pPr>
      <w:r>
        <w:t>import com.twitter.strato.config.BouncerAccess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com.twitter.strato.data.Lifecycle.Production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com.twitter.strato.opcontext.OpContext</w:t>
      </w:r>
    </w:p>
    <w:p>
      <w:pPr>
        <w:jc w:val="both"/>
      </w:pPr>
      <w:r>
        <w:t>import com.twitter.strato.response.Err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com.twitter.tweetypie.federated.columns.ApiErrors._</w:t>
      </w:r>
    </w:p>
    <w:p>
      <w:pPr>
        <w:jc w:val="both"/>
      </w:pPr>
      <w:r>
        <w:t>import com.twitter.tweetypie.federated.columns.CreateRetweetColumn.toCreateRetweetErr</w:t>
      </w:r>
    </w:p>
    <w:p>
      <w:pPr>
        <w:jc w:val="both"/>
      </w:pPr>
      <w:r>
        <w:t>import com.twitter.tweetypie.federated.context.GetRequestContext</w:t>
      </w:r>
    </w:p>
    <w:p>
      <w:pPr>
        <w:jc w:val="both"/>
      </w:pPr>
      <w:r>
        <w:t>import com.twitter.tweetypie.federated.prefetcheddata.PrefetchedDataRequest</w:t>
      </w:r>
    </w:p>
    <w:p>
      <w:pPr>
        <w:jc w:val="both"/>
      </w:pPr>
      <w:r>
        <w:t>import com.twitter.tweetypie.federated.prefetcheddata.PrefetchedDataResponse</w:t>
      </w:r>
    </w:p>
    <w:p>
      <w:pPr>
        <w:jc w:val="both"/>
      </w:pPr>
      <w:r>
        <w:t>import com.twitter.tweetypie.federated.promotedcontent.TweetPromotedContentLogger</w:t>
      </w:r>
    </w:p>
    <w:p>
      <w:pPr>
        <w:jc w:val="both"/>
      </w:pPr>
      <w:r>
        <w:t>import com.twitter.tweetypie.federated.promotedcontent.TweetPromotedContentLogger.RetweetEngagement</w:t>
      </w:r>
    </w:p>
    <w:p>
      <w:pPr>
        <w:jc w:val="both"/>
      </w:pPr>
      <w:r>
        <w:t>import com.twitter.tweetypie.thriftscala.TweetCreateState._</w:t>
      </w:r>
    </w:p>
    <w:p>
      <w:pPr>
        <w:jc w:val="both"/>
      </w:pPr>
      <w:r>
        <w:t>import com.twitter.tweetypie.thriftscala.{graphql =&gt; gql}</w:t>
      </w:r>
    </w:p>
    <w:p>
      <w:pPr>
        <w:jc w:val="both"/>
      </w:pPr>
      <w:r>
        <w:t>import com.twitter.tweetypie.{thriftscala =&gt; thrift}</w:t>
      </w:r>
    </w:p>
    <w:p>
      <w:pPr>
        <w:jc w:val="both"/>
      </w:pPr>
      <w:r>
        <w:t>import com.twitter.weaverbird.common.{GetRequestContext =&gt; WGetRequestContext}</w:t>
      </w:r>
    </w:p>
    <w:p>
      <w:pPr>
        <w:jc w:val="both"/>
      </w:pPr>
      <w:r/>
    </w:p>
    <w:p>
      <w:pPr>
        <w:jc w:val="both"/>
      </w:pPr>
      <w:r>
        <w:t>class CreateRetweetColumn(</w:t>
      </w:r>
    </w:p>
    <w:p>
      <w:pPr>
        <w:jc w:val="both"/>
      </w:pPr>
      <w:r>
        <w:t xml:space="preserve">  retweet: thrift.RetweetRequest =&gt; Future[thrift.PostTweetResult],</w:t>
      </w:r>
    </w:p>
    <w:p>
      <w:pPr>
        <w:jc w:val="both"/>
      </w:pPr>
      <w:r>
        <w:t xml:space="preserve">  getRequestContext: GetRequestContext,</w:t>
      </w:r>
    </w:p>
    <w:p>
      <w:pPr>
        <w:jc w:val="both"/>
      </w:pPr>
      <w:r>
        <w:t xml:space="preserve">  prefetchedDataRepository: PrefetchedDataRequest =&gt; Stitch[PrefetchedDataResponse],</w:t>
      </w:r>
    </w:p>
    <w:p>
      <w:pPr>
        <w:jc w:val="both"/>
      </w:pPr>
      <w:r>
        <w:t xml:space="preserve">  logTweetPromotedContent: TweetPromotedContentLogger.Type,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>) extends StratoFed.Column(CreateRetweetColumn.Path)</w:t>
      </w:r>
    </w:p>
    <w:p>
      <w:pPr>
        <w:jc w:val="both"/>
      </w:pPr>
      <w:r>
        <w:t xml:space="preserve">    with StratoFed.Execute.StitchWithContext</w:t>
      </w:r>
    </w:p>
    <w:p>
      <w:pPr>
        <w:jc w:val="both"/>
      </w:pPr>
      <w:r>
        <w:t xml:space="preserve">    with StratoFed.HandleDarkRequests {</w:t>
      </w:r>
    </w:p>
    <w:p>
      <w:pPr>
        <w:jc w:val="both"/>
      </w:pPr>
      <w:r/>
    </w:p>
    <w:p>
      <w:pPr>
        <w:jc w:val="both"/>
      </w:pPr>
      <w:r>
        <w:t xml:space="preserve">  override val policy: Policy = AllOf(</w:t>
      </w:r>
    </w:p>
    <w:p>
      <w:pPr>
        <w:jc w:val="both"/>
      </w:pPr>
      <w:r>
        <w:t xml:space="preserve">    Seq(AccessPolicy.TweetMutationCommonAccessPolicies, BouncerAccess()))</w:t>
      </w:r>
    </w:p>
    <w:p>
      <w:pPr>
        <w:jc w:val="both"/>
      </w:pPr>
      <w:r/>
    </w:p>
    <w:p>
      <w:pPr>
        <w:jc w:val="both"/>
      </w:pPr>
      <w:r>
        <w:t xml:space="preserve">  // The underlying call to thriftTweetService.postRetweet is not idempotent</w:t>
      </w:r>
    </w:p>
    <w:p>
      <w:pPr>
        <w:jc w:val="both"/>
      </w:pPr>
      <w:r>
        <w:t xml:space="preserve">  override val isIdempotent: Boolean = false</w:t>
      </w:r>
    </w:p>
    <w:p>
      <w:pPr>
        <w:jc w:val="both"/>
      </w:pPr>
      <w:r/>
    </w:p>
    <w:p>
      <w:pPr>
        <w:jc w:val="both"/>
      </w:pPr>
      <w:r>
        <w:t xml:space="preserve">  override type Arg = gql.CreateRetweetRequest</w:t>
      </w:r>
    </w:p>
    <w:p>
      <w:pPr>
        <w:jc w:val="both"/>
      </w:pPr>
      <w:r>
        <w:t xml:space="preserve">  override type Result = gql.CreateRetweetResponseWithSubqueryPrefetchItems</w:t>
      </w:r>
    </w:p>
    <w:p>
      <w:pPr>
        <w:jc w:val="both"/>
      </w:pPr>
      <w:r/>
    </w:p>
    <w:p>
      <w:pPr>
        <w:jc w:val="both"/>
      </w:pPr>
      <w:r>
        <w:t xml:space="preserve">  override val argConv: Conv[Arg] = ScroogeConv.fromStruct</w:t>
      </w:r>
    </w:p>
    <w:p>
      <w:pPr>
        <w:jc w:val="both"/>
      </w:pPr>
      <w:r>
        <w:t xml:space="preserve">  override val resultConv: Conv[Result] = ScroogeConv.fromStruct</w:t>
      </w:r>
    </w:p>
    <w:p>
      <w:pPr>
        <w:jc w:val="both"/>
      </w:pPr>
      <w:r/>
    </w:p>
    <w:p>
      <w:pPr>
        <w:jc w:val="both"/>
      </w:pPr>
      <w:r>
        <w:t xml:space="preserve">  override val contactInfo: ContactInfo = TweetypieContactInfo</w:t>
      </w:r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Some(Production),</w:t>
      </w:r>
    </w:p>
    <w:p>
      <w:pPr>
        <w:jc w:val="both"/>
      </w:pPr>
      <w:r>
        <w:t xml:space="preserve">    Some(PlainText("Creates a retweet by the calling Twitter user of the given source tweet.")))</w:t>
      </w:r>
    </w:p>
    <w:p>
      <w:pPr>
        <w:jc w:val="both"/>
      </w:pPr>
      <w:r/>
    </w:p>
    <w:p>
      <w:pPr>
        <w:jc w:val="both"/>
      </w:pPr>
      <w:r>
        <w:t xml:space="preserve">  private val getWeaverbirdCtx = new WGetRequestContext()</w:t>
      </w:r>
    </w:p>
    <w:p>
      <w:pPr>
        <w:jc w:val="both"/>
      </w:pPr>
      <w:r/>
    </w:p>
    <w:p>
      <w:pPr>
        <w:jc w:val="both"/>
      </w:pPr>
      <w:r>
        <w:t xml:space="preserve">  override def execute(request: Arg, opContext: OpContext): Stitch[Result] = {</w:t>
      </w:r>
    </w:p>
    <w:p>
      <w:pPr>
        <w:jc w:val="both"/>
      </w:pPr>
      <w:r>
        <w:t xml:space="preserve">    val ctx = getRequestContext(opContext)</w:t>
      </w:r>
    </w:p>
    <w:p>
      <w:pPr>
        <w:jc w:val="both"/>
      </w:pPr>
      <w:r/>
    </w:p>
    <w:p>
      <w:pPr>
        <w:jc w:val="both"/>
      </w:pPr>
      <w:r>
        <w:t xml:space="preserve">    // First, do any request parameter validation that can result in an error</w:t>
      </w:r>
    </w:p>
    <w:p>
      <w:pPr>
        <w:jc w:val="both"/>
      </w:pPr>
      <w:r>
        <w:t xml:space="preserve">    // prior to calling into thriftTweetService.retweet.</w:t>
      </w:r>
    </w:p>
    <w:p>
      <w:pPr>
        <w:jc w:val="both"/>
      </w:pPr>
      <w:r>
        <w:t xml:space="preserve">    val safetyLevel = ctx.safetyLevel.getOrElse(throw SafetyLevelMissingErr)</w:t>
      </w:r>
    </w:p>
    <w:p>
      <w:pPr>
        <w:jc w:val="both"/>
      </w:pPr>
      <w:r/>
    </w:p>
    <w:p>
      <w:pPr>
        <w:jc w:val="both"/>
      </w:pPr>
      <w:r>
        <w:t xml:space="preserve">    // Macaw-tweets returns ApiError.ClientNotPrivileged if the caller provides</w:t>
      </w:r>
    </w:p>
    <w:p>
      <w:pPr>
        <w:jc w:val="both"/>
      </w:pPr>
      <w:r>
        <w:t xml:space="preserve">    // an impression_id but lacks the PROMOTED_TWEETS_IN_TIMELINE privilege.</w:t>
      </w:r>
    </w:p>
    <w:p>
      <w:pPr>
        <w:jc w:val="both"/>
      </w:pPr>
      <w:r>
        <w:t xml:space="preserve">    val trackingId = request.engagementRequest match {</w:t>
      </w:r>
    </w:p>
    <w:p>
      <w:pPr>
        <w:jc w:val="both"/>
      </w:pPr>
      <w:r>
        <w:t xml:space="preserve">      case Some(engagementRequest: EngagementRequest) if ctx.hasPrivilegePromotedTweetsInTimeline =&gt;</w:t>
      </w:r>
    </w:p>
    <w:p>
      <w:pPr>
        <w:jc w:val="both"/>
      </w:pPr>
      <w:r>
        <w:t xml:space="preserve">        TrackingId.parse(engagementRequest.impressionId, statsReceiver)</w:t>
      </w:r>
    </w:p>
    <w:p>
      <w:pPr>
        <w:jc w:val="both"/>
      </w:pPr>
      <w:r>
        <w:t xml:space="preserve">      case Some(e: EngagementRequest) =&gt;</w:t>
      </w:r>
    </w:p>
    <w:p>
      <w:pPr>
        <w:jc w:val="both"/>
      </w:pPr>
      <w:r>
        <w:t xml:space="preserve">        throw ClientNotPrivilegedErr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DeviceSource is an oauth string computed from the ClientApplicationId.</w:t>
      </w:r>
    </w:p>
    <w:p>
      <w:pPr>
        <w:jc w:val="both"/>
      </w:pPr>
      <w:r>
        <w:t xml:space="preserve">    // Macaw-tweets allows non-oauth callers, but GraphQL does not. An undefined</w:t>
      </w:r>
    </w:p>
    <w:p>
      <w:pPr>
        <w:jc w:val="both"/>
      </w:pPr>
      <w:r>
        <w:t xml:space="preserve">    // ClientApplicationId is similar to TweetCreateState.DeviceSourceNotFound,</w:t>
      </w:r>
    </w:p>
    <w:p>
      <w:pPr>
        <w:jc w:val="both"/>
      </w:pPr>
      <w:r>
        <w:t xml:space="preserve">    // which Macaw-tweets handles via a catch-all that returns</w:t>
      </w:r>
    </w:p>
    <w:p>
      <w:pPr>
        <w:jc w:val="both"/>
      </w:pPr>
      <w:r>
        <w:t xml:space="preserve">    // ApiError.GenericAccessDenied</w:t>
      </w:r>
    </w:p>
    <w:p>
      <w:pPr>
        <w:jc w:val="both"/>
      </w:pPr>
      <w:r>
        <w:t xml:space="preserve">    val deviceSource = ctx.deviceSource.getOrElse(throw GenericAccessDeniedErr)</w:t>
      </w:r>
    </w:p>
    <w:p>
      <w:pPr>
        <w:jc w:val="both"/>
      </w:pPr>
      <w:r/>
    </w:p>
    <w:p>
      <w:pPr>
        <w:jc w:val="both"/>
      </w:pPr>
      <w:r>
        <w:t xml:space="preserve">    // Macaw-tweets doesn't perform any parameter validation for the components</w:t>
      </w:r>
    </w:p>
    <w:p>
      <w:pPr>
        <w:jc w:val="both"/>
      </w:pPr>
      <w:r>
        <w:t xml:space="preserve">    // used as input to makeSafetyMetaData.</w:t>
      </w:r>
    </w:p>
    <w:p>
      <w:pPr>
        <w:jc w:val="both"/>
      </w:pPr>
      <w:r>
        <w:t xml:space="preserve">    val safetyMetadata = SafetyMetadataUtils.makeSafetyMetaData(</w:t>
      </w:r>
    </w:p>
    <w:p>
      <w:pPr>
        <w:jc w:val="both"/>
      </w:pPr>
      <w:r>
        <w:t xml:space="preserve">      sessionHash = ctx.sessionHash,</w:t>
      </w:r>
    </w:p>
    <w:p>
      <w:pPr>
        <w:jc w:val="both"/>
      </w:pPr>
      <w:r>
        <w:t xml:space="preserve">      knownDeviceToken = ctx.knownDeviceToken,</w:t>
      </w:r>
    </w:p>
    <w:p>
      <w:pPr>
        <w:jc w:val="both"/>
      </w:pPr>
      <w:r>
        <w:t xml:space="preserve">      contributorId = ctx.contributorId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thriftRetweetRequest = thrift.RetweetRequest(</w:t>
      </w:r>
    </w:p>
    <w:p>
      <w:pPr>
        <w:jc w:val="both"/>
      </w:pPr>
      <w:r>
        <w:t xml:space="preserve">      sourceStatusId = request.tweetId,</w:t>
      </w:r>
    </w:p>
    <w:p>
      <w:pPr>
        <w:jc w:val="both"/>
      </w:pPr>
      <w:r>
        <w:t xml:space="preserve">      userId = ctx.twitterUserId,</w:t>
      </w:r>
    </w:p>
    <w:p>
      <w:pPr>
        <w:jc w:val="both"/>
      </w:pPr>
      <w:r>
        <w:t xml:space="preserve">      contributorUserId = None, // no longer supported, per tweet_service.thrift</w:t>
      </w:r>
    </w:p>
    <w:p>
      <w:pPr>
        <w:jc w:val="both"/>
      </w:pPr>
      <w:r>
        <w:t xml:space="preserve">      createdVia = deviceSource,</w:t>
      </w:r>
    </w:p>
    <w:p>
      <w:pPr>
        <w:jc w:val="both"/>
      </w:pPr>
      <w:r>
        <w:t xml:space="preserve">      nullcast = request.nullcast,</w:t>
      </w:r>
    </w:p>
    <w:p>
      <w:pPr>
        <w:jc w:val="both"/>
      </w:pPr>
      <w:r>
        <w:t xml:space="preserve">      trackingId = trackingId,</w:t>
      </w:r>
    </w:p>
    <w:p>
      <w:pPr>
        <w:jc w:val="both"/>
      </w:pPr>
      <w:r>
        <w:t xml:space="preserve">      dark = ctx.isDarkRequest,</w:t>
      </w:r>
    </w:p>
    <w:p>
      <w:pPr>
        <w:jc w:val="both"/>
      </w:pPr>
      <w:r>
        <w:t xml:space="preserve">      hydrationOptions = Some(HydrationOptions.writePathHydrationOptions(ctx.cardsPlatformKey)),</w:t>
      </w:r>
    </w:p>
    <w:p>
      <w:pPr>
        <w:jc w:val="both"/>
      </w:pPr>
      <w:r>
        <w:t xml:space="preserve">      safetyMetaData = Some(safetyMetadata),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stitchRetweet = Stitch.callFuture(retweet(thriftRetweetRequest))</w:t>
      </w:r>
    </w:p>
    <w:p>
      <w:pPr>
        <w:jc w:val="both"/>
      </w:pPr>
      <w:r/>
    </w:p>
    <w:p>
      <w:pPr>
        <w:jc w:val="both"/>
      </w:pPr>
      <w:r>
        <w:t xml:space="preserve">    request.engagementRequest.foreach { engagement =&gt;</w:t>
      </w:r>
    </w:p>
    <w:p>
      <w:pPr>
        <w:jc w:val="both"/>
      </w:pPr>
      <w:r>
        <w:t xml:space="preserve">      logTweetPromotedContent(engagement, RetweetEngagement, ctx.isDarkRequest)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stitchRetweet.flatMap { result: thrift.PostTweetResult =&gt;</w:t>
      </w:r>
    </w:p>
    <w:p>
      <w:pPr>
        <w:jc w:val="both"/>
      </w:pPr>
      <w:r>
        <w:t xml:space="preserve">      result.state match {</w:t>
      </w:r>
    </w:p>
    <w:p>
      <w:pPr>
        <w:jc w:val="both"/>
      </w:pPr>
      <w:r>
        <w:t xml:space="preserve">        case thrift.TweetCreateState.Ok =&gt;</w:t>
      </w:r>
    </w:p>
    <w:p>
      <w:pPr>
        <w:jc w:val="both"/>
      </w:pPr>
      <w:r>
        <w:t xml:space="preserve">          val r = PrefetchedDataRequest(</w:t>
      </w:r>
    </w:p>
    <w:p>
      <w:pPr>
        <w:jc w:val="both"/>
      </w:pPr>
      <w:r>
        <w:t xml:space="preserve">            tweet = result.tweet.get,</w:t>
      </w:r>
    </w:p>
    <w:p>
      <w:pPr>
        <w:jc w:val="both"/>
      </w:pPr>
      <w:r>
        <w:t xml:space="preserve">            sourceTweet = result.sourceTweet,</w:t>
      </w:r>
    </w:p>
    <w:p>
      <w:pPr>
        <w:jc w:val="both"/>
      </w:pPr>
      <w:r>
        <w:t xml:space="preserve">            quotedTweet = result.quotedTweet,</w:t>
      </w:r>
    </w:p>
    <w:p>
      <w:pPr>
        <w:jc w:val="both"/>
      </w:pPr>
      <w:r>
        <w:t xml:space="preserve">            safetyLevel = safetyLevel,</w:t>
      </w:r>
    </w:p>
    <w:p>
      <w:pPr>
        <w:jc w:val="both"/>
      </w:pPr>
      <w:r>
        <w:t xml:space="preserve">            requestContext = getWeaverbirdCtx()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prefetchedDataRepository(r)</w:t>
      </w:r>
    </w:p>
    <w:p>
      <w:pPr>
        <w:jc w:val="both"/>
      </w:pPr>
      <w:r>
        <w:t xml:space="preserve">            .liftToOption()</w:t>
      </w:r>
    </w:p>
    <w:p>
      <w:pPr>
        <w:jc w:val="both"/>
      </w:pPr>
      <w:r>
        <w:t xml:space="preserve">            .map((prefetchedData: Option[PrefetchedDataResponse]) =&gt; {</w:t>
      </w:r>
    </w:p>
    <w:p>
      <w:pPr>
        <w:jc w:val="both"/>
      </w:pPr>
      <w:r>
        <w:t xml:space="preserve">              gql.CreateRetweetResponseWithSubqueryPrefetchItems(</w:t>
      </w:r>
    </w:p>
    <w:p>
      <w:pPr>
        <w:jc w:val="both"/>
      </w:pPr>
      <w:r>
        <w:t xml:space="preserve">                data = Some(gql.CreateRetweetResponse(result.tweet.map(_.id))),</w:t>
      </w:r>
    </w:p>
    <w:p>
      <w:pPr>
        <w:jc w:val="both"/>
      </w:pPr>
      <w:r>
        <w:t xml:space="preserve">                subqueryPrefetchItems = prefetchedData.map(_.value)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case errState =&gt;</w:t>
      </w:r>
    </w:p>
    <w:p>
      <w:pPr>
        <w:jc w:val="both"/>
      </w:pPr>
      <w:r>
        <w:t xml:space="preserve">          throw toCreateRetweetErr(errState, result.bounce, result.failureReason)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CreateRetweetColumn {</w:t>
      </w:r>
    </w:p>
    <w:p>
      <w:pPr>
        <w:jc w:val="both"/>
      </w:pPr>
      <w:r>
        <w:t xml:space="preserve">  val Path = "tweetypie/createRetweet.Tweet"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Ported from:</w:t>
      </w:r>
    </w:p>
    <w:p>
      <w:pPr>
        <w:jc w:val="both"/>
      </w:pPr>
      <w:r>
        <w:t xml:space="preserve">   *   StatusesRetweetController#retweetStatus rescue block</w:t>
      </w:r>
    </w:p>
    <w:p>
      <w:pPr>
        <w:jc w:val="both"/>
      </w:pPr>
      <w:r>
        <w:t xml:space="preserve">   *   TweetyPieStatusRepository.toRetweetException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toCreateRetweetErr(</w:t>
      </w:r>
    </w:p>
    <w:p>
      <w:pPr>
        <w:jc w:val="both"/>
      </w:pPr>
      <w:r>
        <w:t xml:space="preserve">    errState: thrift.TweetCreateState,</w:t>
      </w:r>
    </w:p>
    <w:p>
      <w:pPr>
        <w:jc w:val="both"/>
      </w:pPr>
      <w:r>
        <w:t xml:space="preserve">    bounce: Option[BouncerBounce],</w:t>
      </w:r>
    </w:p>
    <w:p>
      <w:pPr>
        <w:jc w:val="both"/>
      </w:pPr>
      <w:r>
        <w:t xml:space="preserve">    failureReason: Option[String]</w:t>
      </w:r>
    </w:p>
    <w:p>
      <w:pPr>
        <w:jc w:val="both"/>
      </w:pPr>
      <w:r>
        <w:t xml:space="preserve">  ): Err = errState match {</w:t>
      </w:r>
    </w:p>
    <w:p>
      <w:pPr>
        <w:jc w:val="both"/>
      </w:pPr>
      <w:r>
        <w:t xml:space="preserve">    case CannotRetweetBlockingUser =&gt;</w:t>
      </w:r>
    </w:p>
    <w:p>
      <w:pPr>
        <w:jc w:val="both"/>
      </w:pPr>
      <w:r>
        <w:t xml:space="preserve">      BlockedUserErr</w:t>
      </w:r>
    </w:p>
    <w:p>
      <w:pPr>
        <w:jc w:val="both"/>
      </w:pPr>
      <w:r>
        <w:t xml:space="preserve">    case AlreadyRetweeted =&gt;</w:t>
      </w:r>
    </w:p>
    <w:p>
      <w:pPr>
        <w:jc w:val="both"/>
      </w:pPr>
      <w:r>
        <w:t xml:space="preserve">      AlreadyRetweetedErr</w:t>
      </w:r>
    </w:p>
    <w:p>
      <w:pPr>
        <w:jc w:val="both"/>
      </w:pPr>
      <w:r>
        <w:t xml:space="preserve">    case Duplicate =&gt;</w:t>
      </w:r>
    </w:p>
    <w:p>
      <w:pPr>
        <w:jc w:val="both"/>
      </w:pPr>
      <w:r>
        <w:t xml:space="preserve">      DuplicateStatusErr</w:t>
      </w:r>
    </w:p>
    <w:p>
      <w:pPr>
        <w:jc w:val="both"/>
      </w:pPr>
      <w:r>
        <w:t xml:space="preserve">    case CannotRetweetOwnTweet | CannotRetweetProtectedTweet | CannotRetweetSuspendedUser =&gt;</w:t>
      </w:r>
    </w:p>
    <w:p>
      <w:pPr>
        <w:jc w:val="both"/>
      </w:pPr>
      <w:r>
        <w:t xml:space="preserve">      InvalidRetweetForStatusErr</w:t>
      </w:r>
    </w:p>
    <w:p>
      <w:pPr>
        <w:jc w:val="both"/>
      </w:pPr>
      <w:r>
        <w:t xml:space="preserve">    case UserNotFound | SourceTweetNotFound | SourceUserNotFound | CannotRetweetDeactivatedUser =&gt;</w:t>
      </w:r>
    </w:p>
    <w:p>
      <w:pPr>
        <w:jc w:val="both"/>
      </w:pPr>
      <w:r>
        <w:t xml:space="preserve">      StatusNotFoundErr</w:t>
      </w:r>
    </w:p>
    <w:p>
      <w:pPr>
        <w:jc w:val="both"/>
      </w:pPr>
      <w:r>
        <w:t xml:space="preserve">    case UserDeactivated | UserSuspended =&gt;</w:t>
      </w:r>
    </w:p>
    <w:p>
      <w:pPr>
        <w:jc w:val="both"/>
      </w:pPr>
      <w:r>
        <w:t xml:space="preserve">      UserDeniedRetweetErr</w:t>
      </w:r>
    </w:p>
    <w:p>
      <w:pPr>
        <w:jc w:val="both"/>
      </w:pPr>
      <w:r>
        <w:t xml:space="preserve">    case RateLimitExceeded =&gt;</w:t>
      </w:r>
    </w:p>
    <w:p>
      <w:pPr>
        <w:jc w:val="both"/>
      </w:pPr>
      <w:r>
        <w:t xml:space="preserve">      RateLimitExceededErr</w:t>
      </w:r>
    </w:p>
    <w:p>
      <w:pPr>
        <w:jc w:val="both"/>
      </w:pPr>
      <w:r>
        <w:t xml:space="preserve">    case UrlSpam =&gt;</w:t>
      </w:r>
    </w:p>
    <w:p>
      <w:pPr>
        <w:jc w:val="both"/>
      </w:pPr>
      <w:r>
        <w:t xml:space="preserve">      TweetUrlSpamErr</w:t>
      </w:r>
    </w:p>
    <w:p>
      <w:pPr>
        <w:jc w:val="both"/>
      </w:pPr>
      <w:r>
        <w:t xml:space="preserve">    case Spam | UserReadonly =&gt;</w:t>
      </w:r>
    </w:p>
    <w:p>
      <w:pPr>
        <w:jc w:val="both"/>
      </w:pPr>
      <w:r>
        <w:t xml:space="preserve">      TweetSpammerErr</w:t>
      </w:r>
    </w:p>
    <w:p>
      <w:pPr>
        <w:jc w:val="both"/>
      </w:pPr>
      <w:r>
        <w:t xml:space="preserve">    case SafetyRateLimitExceeded =&gt;</w:t>
      </w:r>
    </w:p>
    <w:p>
      <w:pPr>
        <w:jc w:val="both"/>
      </w:pPr>
      <w:r>
        <w:t xml:space="preserve">      SafetyRateLimitExceededErr</w:t>
      </w:r>
    </w:p>
    <w:p>
      <w:pPr>
        <w:jc w:val="both"/>
      </w:pPr>
      <w:r>
        <w:t xml:space="preserve">    case Bounce if bounce.isDefined =&gt;</w:t>
      </w:r>
    </w:p>
    <w:p>
      <w:pPr>
        <w:jc w:val="both"/>
      </w:pPr>
      <w:r>
        <w:t xml:space="preserve">      accessDeniedByBouncerErr(bounce.get)</w:t>
      </w:r>
    </w:p>
    <w:p>
      <w:pPr>
        <w:jc w:val="both"/>
      </w:pPr>
      <w:r>
        <w:t xml:space="preserve">    case DisabledByIpiPolicy =&gt;</w:t>
      </w:r>
    </w:p>
    <w:p>
      <w:pPr>
        <w:jc w:val="both"/>
      </w:pPr>
      <w:r>
        <w:t xml:space="preserve">      failureReason</w:t>
      </w:r>
    </w:p>
    <w:p>
      <w:pPr>
        <w:jc w:val="both"/>
      </w:pPr>
      <w:r>
        <w:t xml:space="preserve">        .map(tweetEngagementLimitedErr)</w:t>
      </w:r>
    </w:p>
    <w:p>
      <w:pPr>
        <w:jc w:val="both"/>
      </w:pPr>
      <w:r>
        <w:t xml:space="preserve">        .getOrElse(GenericAccessDeniedErr)</w:t>
      </w:r>
    </w:p>
    <w:p>
      <w:pPr>
        <w:jc w:val="both"/>
      </w:pPr>
      <w:r>
        <w:t xml:space="preserve">    case TrustedFriendsRetweetNotAllowed =&gt;</w:t>
      </w:r>
    </w:p>
    <w:p>
      <w:pPr>
        <w:jc w:val="both"/>
      </w:pPr>
      <w:r>
        <w:t xml:space="preserve">      TrustedFriendsRetweetNotAllowedErr</w:t>
      </w:r>
    </w:p>
    <w:p>
      <w:pPr>
        <w:jc w:val="both"/>
      </w:pPr>
      <w:r>
        <w:t xml:space="preserve">    case StaleTweetRetweetNotAllowed =&gt;</w:t>
      </w:r>
    </w:p>
    <w:p>
      <w:pPr>
        <w:jc w:val="both"/>
      </w:pPr>
      <w:r>
        <w:t xml:space="preserve">      StaleTweetRetweetNotAllowedErr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GenericAccessDeniedErr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