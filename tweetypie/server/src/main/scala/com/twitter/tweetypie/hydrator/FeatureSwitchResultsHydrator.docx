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com.twitter.context.thriftscala.Viewer</w:t>
      </w:r>
    </w:p>
    <w:p>
      <w:pPr>
        <w:jc w:val="both"/>
      </w:pPr>
      <w:r>
        <w:t>import com.twitter.featureswitches.FSRecipient</w:t>
      </w:r>
    </w:p>
    <w:p>
      <w:pPr>
        <w:jc w:val="both"/>
      </w:pPr>
      <w:r>
        <w:t>import com.twitter.featureswitches.UserAgent</w:t>
      </w:r>
    </w:p>
    <w:p>
      <w:pPr>
        <w:jc w:val="both"/>
      </w:pPr>
      <w:r>
        <w:t>import com.twitter.featureswitches.v2.FeatureSwitches</w:t>
      </w:r>
    </w:p>
    <w:p>
      <w:pPr>
        <w:jc w:val="both"/>
      </w:pPr>
      <w:r>
        <w:t>import com.twitter.finagle.mtls.authentication.EmptyServiceIdentifier</w:t>
      </w:r>
    </w:p>
    <w:p>
      <w:pPr>
        <w:jc w:val="both"/>
      </w:pPr>
      <w:r>
        <w:t>import com.twitter.strato.callcontext.CallContext</w:t>
      </w:r>
    </w:p>
    <w:p>
      <w:pPr>
        <w:jc w:val="both"/>
      </w:pPr>
      <w:r>
        <w:t>import com.twitter.tweetypie.client_id.ClientIdHelper</w:t>
      </w:r>
    </w:p>
    <w:p>
      <w:pPr>
        <w:jc w:val="both"/>
      </w:pPr>
      <w:r>
        <w:t>import com.twitter.tweetypie.core.ValueState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Hydrate Feature Switch results in TweetData. We can do this once at the</w:t>
      </w:r>
    </w:p>
    <w:p>
      <w:pPr>
        <w:jc w:val="both"/>
      </w:pPr>
      <w:r>
        <w:t xml:space="preserve"> * start of the hydration pipeline so that the rest of the hydrators can</w:t>
      </w:r>
    </w:p>
    <w:p>
      <w:pPr>
        <w:jc w:val="both"/>
      </w:pPr>
      <w:r>
        <w:t xml:space="preserve"> * use the Feature Switch values.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FeatureSwitchResultsHydrator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featureSwitchesWithoutExperiments: FeatureSwitches,</w:t>
      </w:r>
    </w:p>
    <w:p>
      <w:pPr>
        <w:jc w:val="both"/>
      </w:pPr>
      <w:r>
        <w:t xml:space="preserve">    clientIdHelper: ClientIdHelper</w:t>
      </w:r>
    </w:p>
    <w:p>
      <w:pPr>
        <w:jc w:val="both"/>
      </w:pPr>
      <w:r>
        <w:t xml:space="preserve">  ): TweetDataValueHydrator = ValueHydrator.map { (td, opts) =&gt;</w:t>
      </w:r>
    </w:p>
    <w:p>
      <w:pPr>
        <w:jc w:val="both"/>
      </w:pPr>
      <w:r>
        <w:t xml:space="preserve">    val viewer = TwitterContext().getOrElse(Viewer())</w:t>
      </w:r>
    </w:p>
    <w:p>
      <w:pPr>
        <w:jc w:val="both"/>
      </w:pPr>
      <w:r>
        <w:t xml:space="preserve">    val recipient =</w:t>
      </w:r>
    </w:p>
    <w:p>
      <w:pPr>
        <w:jc w:val="both"/>
      </w:pPr>
      <w:r>
        <w:t xml:space="preserve">      FSRecipient(</w:t>
      </w:r>
    </w:p>
    <w:p>
      <w:pPr>
        <w:jc w:val="both"/>
      </w:pPr>
      <w:r>
        <w:t xml:space="preserve">        userId = viewer.userId,</w:t>
      </w:r>
    </w:p>
    <w:p>
      <w:pPr>
        <w:jc w:val="both"/>
      </w:pPr>
      <w:r>
        <w:t xml:space="preserve">        clientApplicationId = viewer.clientApplicationId,</w:t>
      </w:r>
    </w:p>
    <w:p>
      <w:pPr>
        <w:jc w:val="both"/>
      </w:pPr>
      <w:r>
        <w:t xml:space="preserve">        userAgent = viewer.userAgent.flatMap(UserAgent(_)),</w:t>
      </w:r>
    </w:p>
    <w:p>
      <w:pPr>
        <w:jc w:val="both"/>
      </w:pPr>
      <w:r>
        <w:t xml:space="preserve">      ).withCustomFields(</w:t>
      </w:r>
    </w:p>
    <w:p>
      <w:pPr>
        <w:jc w:val="both"/>
      </w:pPr>
      <w:r>
        <w:t xml:space="preserve">        "thrift_client_id" -&gt;</w:t>
      </w:r>
    </w:p>
    <w:p>
      <w:pPr>
        <w:jc w:val="both"/>
      </w:pPr>
      <w:r>
        <w:t xml:space="preserve">          clientIdHelper.effectiveClientIdRoot.getOrElse(ClientIdHelper.UnknownClientId),</w:t>
      </w:r>
    </w:p>
    <w:p>
      <w:pPr>
        <w:jc w:val="both"/>
      </w:pPr>
      <w:r>
        <w:t xml:space="preserve">        "forwarded_service_id" -&gt;</w:t>
      </w:r>
    </w:p>
    <w:p>
      <w:pPr>
        <w:jc w:val="both"/>
      </w:pPr>
      <w:r>
        <w:t xml:space="preserve">          CallContext.forwardedServiceIdentifier</w:t>
      </w:r>
    </w:p>
    <w:p>
      <w:pPr>
        <w:jc w:val="both"/>
      </w:pPr>
      <w:r>
        <w:t xml:space="preserve">            .map(_.toString).getOrElse(EmptyServiceIdentifier),</w:t>
      </w:r>
    </w:p>
    <w:p>
      <w:pPr>
        <w:jc w:val="both"/>
      </w:pPr>
      <w:r>
        <w:t xml:space="preserve">        "safety_level" -&gt; opts.safetyLevel.toString,</w:t>
      </w:r>
    </w:p>
    <w:p>
      <w:pPr>
        <w:jc w:val="both"/>
      </w:pPr>
      <w:r>
        <w:t xml:space="preserve">        "client_app_id_is_defined" -&gt; viewer.clientApplicationId.isDefined.toString,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val results = featureSwitchesWithoutExperiments.matchRecipient(recipient)</w:t>
      </w:r>
    </w:p>
    <w:p>
      <w:pPr>
        <w:jc w:val="both"/>
      </w:pPr>
      <w:r>
        <w:t xml:space="preserve">    ValueState.unit(td.copy(featureSwitchResults = Some(results)))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