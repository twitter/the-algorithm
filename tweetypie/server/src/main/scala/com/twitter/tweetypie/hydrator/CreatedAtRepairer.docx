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com.twitter.snowflake.id.SnowflakeId</w:t>
      </w:r>
    </w:p>
    <w:p>
      <w:pPr>
        <w:jc w:val="both"/>
      </w:pPr>
      <w:r/>
    </w:p>
    <w:p>
      <w:pPr>
        <w:jc w:val="both"/>
      </w:pPr>
      <w:r>
        <w:t>object CreatedAtRepairer {</w:t>
      </w:r>
    </w:p>
    <w:p>
      <w:pPr>
        <w:jc w:val="both"/>
      </w:pPr>
      <w:r>
        <w:t xml:space="preserve">  // no createdAt value should be less than this</w:t>
      </w:r>
    </w:p>
    <w:p>
      <w:pPr>
        <w:jc w:val="both"/>
      </w:pPr>
      <w:r>
        <w:t xml:space="preserve">  val jan_01_2006 = 1136073600000L</w:t>
      </w:r>
    </w:p>
    <w:p>
      <w:pPr>
        <w:jc w:val="both"/>
      </w:pPr>
      <w:r/>
    </w:p>
    <w:p>
      <w:pPr>
        <w:jc w:val="both"/>
      </w:pPr>
      <w:r>
        <w:t xml:space="preserve">  // no non-snowflake createdAt value should be greater than this</w:t>
      </w:r>
    </w:p>
    <w:p>
      <w:pPr>
        <w:jc w:val="both"/>
      </w:pPr>
      <w:r>
        <w:t xml:space="preserve">  val jan_01_2011 = 1293840000000L</w:t>
      </w:r>
    </w:p>
    <w:p>
      <w:pPr>
        <w:jc w:val="both"/>
      </w:pPr>
      <w:r/>
    </w:p>
    <w:p>
      <w:pPr>
        <w:jc w:val="both"/>
      </w:pPr>
      <w:r>
        <w:t xml:space="preserve">  // allow createdAt timestamp to be up to this amount off from the snowflake id</w:t>
      </w:r>
    </w:p>
    <w:p>
      <w:pPr>
        <w:jc w:val="both"/>
      </w:pPr>
      <w:r>
        <w:t xml:space="preserve">  // before applying the correction.</w:t>
      </w:r>
    </w:p>
    <w:p>
      <w:pPr>
        <w:jc w:val="both"/>
      </w:pPr>
      <w:r>
        <w:t xml:space="preserve">  val varianceThreshold: MediaId = 10.minutes.inMilliseconds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Detects tweets with bad createdAt timestamps and attempts to fix, if possible</w:t>
      </w:r>
    </w:p>
    <w:p>
      <w:pPr>
        <w:jc w:val="both"/>
      </w:pPr>
      <w:r>
        <w:t xml:space="preserve"> * using the snowflake id.  pre-snowflake tweets are left unmodified.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CreatedAtRepairer(scribe: FutureEffect[String]) extends Mutation[Tweet] {</w:t>
      </w:r>
    </w:p>
    <w:p>
      <w:pPr>
        <w:jc w:val="both"/>
      </w:pPr>
      <w:r>
        <w:t xml:space="preserve">  import CreatedAtRepairer._</w:t>
      </w:r>
    </w:p>
    <w:p>
      <w:pPr>
        <w:jc w:val="both"/>
      </w:pPr>
      <w:r/>
    </w:p>
    <w:p>
      <w:pPr>
        <w:jc w:val="both"/>
      </w:pPr>
      <w:r>
        <w:t xml:space="preserve">  def apply(tweet: Tweet): Option[Tweet] = {</w:t>
      </w:r>
    </w:p>
    <w:p>
      <w:pPr>
        <w:jc w:val="both"/>
      </w:pPr>
      <w:r>
        <w:t xml:space="preserve">    assert(tweet.coreData.nonEmpty, "tweet core data is missing")</w:t>
      </w:r>
    </w:p>
    <w:p>
      <w:pPr>
        <w:jc w:val="both"/>
      </w:pPr>
      <w:r>
        <w:t xml:space="preserve">    val createdAtMillis = getCreatedAt(tweet) * 1000</w:t>
      </w:r>
    </w:p>
    <w:p>
      <w:pPr>
        <w:jc w:val="both"/>
      </w:pPr>
      <w:r/>
    </w:p>
    <w:p>
      <w:pPr>
        <w:jc w:val="both"/>
      </w:pPr>
      <w:r>
        <w:t xml:space="preserve">    if (SnowflakeId.isSnowflakeId(tweet.id)) {</w:t>
      </w:r>
    </w:p>
    <w:p>
      <w:pPr>
        <w:jc w:val="both"/>
      </w:pPr>
      <w:r>
        <w:t xml:space="preserve">      val snowflakeMillis = SnowflakeId(tweet.id).unixTimeMillis.asLong</w:t>
      </w:r>
    </w:p>
    <w:p>
      <w:pPr>
        <w:jc w:val="both"/>
      </w:pPr>
      <w:r>
        <w:t xml:space="preserve">      val diff = (snowflakeMillis - createdAtMillis).abs</w:t>
      </w:r>
    </w:p>
    <w:p>
      <w:pPr>
        <w:jc w:val="both"/>
      </w:pPr>
      <w:r/>
    </w:p>
    <w:p>
      <w:pPr>
        <w:jc w:val="both"/>
      </w:pPr>
      <w:r>
        <w:t xml:space="preserve">      if (diff &gt;= varianceThreshold) {</w:t>
      </w:r>
    </w:p>
    <w:p>
      <w:pPr>
        <w:jc w:val="both"/>
      </w:pPr>
      <w:r>
        <w:t xml:space="preserve">        scribe(tweet.id + "\t" + createdAtMillis)</w:t>
      </w:r>
    </w:p>
    <w:p>
      <w:pPr>
        <w:jc w:val="both"/>
      </w:pPr>
      <w:r>
        <w:t xml:space="preserve">        val snowflakeSeconds = snowflakeMillis / 1000</w:t>
      </w:r>
    </w:p>
    <w:p>
      <w:pPr>
        <w:jc w:val="both"/>
      </w:pPr>
      <w:r>
        <w:t xml:space="preserve">        Some(TweetLenses.createdAt.set(tweet, snowflakeSeconds))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not a snowflake id, hard to repair, so just log it</w:t>
      </w:r>
    </w:p>
    <w:p>
      <w:pPr>
        <w:jc w:val="both"/>
      </w:pPr>
      <w:r>
        <w:t xml:space="preserve">      if (createdAtMillis &lt; jan_01_2006 || createdAtMillis &gt; jan_01_2011) {</w:t>
      </w:r>
    </w:p>
    <w:p>
      <w:pPr>
        <w:jc w:val="both"/>
      </w:pPr>
      <w:r>
        <w:t xml:space="preserve">        scribe(tweet.id + "\t" + createdAtMillis)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