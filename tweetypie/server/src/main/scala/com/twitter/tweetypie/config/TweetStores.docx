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com.twitter.servo.util.RetryHandler</w:t>
      </w:r>
    </w:p>
    <w:p>
      <w:pPr>
        <w:jc w:val="both"/>
      </w:pPr>
      <w:r>
        <w:t>import com.twitter.servo.util.Scribe</w:t>
      </w:r>
    </w:p>
    <w:p>
      <w:pPr>
        <w:jc w:val="both"/>
      </w:pPr>
      <w:r>
        <w:t>import com.twitter.tweetypie.backends.LimiterService.Feature.MediaTagCreate</w:t>
      </w:r>
    </w:p>
    <w:p>
      <w:pPr>
        <w:jc w:val="both"/>
      </w:pPr>
      <w:r>
        <w:t>import com.twitter.tweetypie.backends.LimiterService.Feature.Updates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com.twitter.tweetypie.handler.TweetBuilder</w:t>
      </w:r>
    </w:p>
    <w:p>
      <w:pPr>
        <w:jc w:val="both"/>
      </w:pPr>
      <w:r>
        <w:t>import com.twitter.tweetypie.repository.TweetKeyFactory</w:t>
      </w:r>
    </w:p>
    <w:p>
      <w:pPr>
        <w:jc w:val="both"/>
      </w:pPr>
      <w:r>
        <w:t>import com.twitter.tweetypie.store._</w:t>
      </w:r>
    </w:p>
    <w:p>
      <w:pPr>
        <w:jc w:val="both"/>
      </w:pPr>
      <w:r>
        <w:t>import com.twitter.tweetypie.tflock.TFlockIndexer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object TweetStores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tweetKeyFactory: TweetKeyFactory,</w:t>
      </w:r>
    </w:p>
    <w:p>
      <w:pPr>
        <w:jc w:val="both"/>
      </w:pPr>
      <w:r>
        <w:t xml:space="preserve">    clients: BackendClients,</w:t>
      </w:r>
    </w:p>
    <w:p>
      <w:pPr>
        <w:jc w:val="both"/>
      </w:pPr>
      <w:r>
        <w:t xml:space="preserve">    caches: Caches,</w:t>
      </w:r>
    </w:p>
    <w:p>
      <w:pPr>
        <w:jc w:val="both"/>
      </w:pPr>
      <w:r>
        <w:t xml:space="preserve">    asyncBuilder: ServiceInvocationBuilder,</w:t>
      </w:r>
    </w:p>
    <w:p>
      <w:pPr>
        <w:jc w:val="both"/>
      </w:pPr>
      <w:r>
        <w:t xml:space="preserve">    hasMedia: Tweet =&gt; Boolean,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TotalTweetStore = {</w:t>
      </w:r>
    </w:p>
    <w:p>
      <w:pPr>
        <w:jc w:val="both"/>
      </w:pPr>
      <w:r/>
    </w:p>
    <w:p>
      <w:pPr>
        <w:jc w:val="both"/>
      </w:pPr>
      <w:r>
        <w:t xml:space="preserve">    val deferredrpcRetryPolicy =</w:t>
      </w:r>
    </w:p>
    <w:p>
      <w:pPr>
        <w:jc w:val="both"/>
      </w:pPr>
      <w:r>
        <w:t xml:space="preserve">      // retry all application exceptions for now.  however, in the future, deferredrpc</w:t>
      </w:r>
    </w:p>
    <w:p>
      <w:pPr>
        <w:jc w:val="both"/>
      </w:pPr>
      <w:r>
        <w:t xml:space="preserve">      // may throw a backpressure exception that should not be retried.</w:t>
      </w:r>
    </w:p>
    <w:p>
      <w:pPr>
        <w:jc w:val="both"/>
      </w:pPr>
      <w:r>
        <w:t xml:space="preserve">      RetryPolicyBuilder.anyFailure(settings.deferredrpcBackoffs)</w:t>
      </w:r>
    </w:p>
    <w:p>
      <w:pPr>
        <w:jc w:val="both"/>
      </w:pPr>
      <w:r/>
    </w:p>
    <w:p>
      <w:pPr>
        <w:jc w:val="both"/>
      </w:pPr>
      <w:r>
        <w:t xml:space="preserve">    val asyncWriteRetryPolicy =</w:t>
      </w:r>
    </w:p>
    <w:p>
      <w:pPr>
        <w:jc w:val="both"/>
      </w:pPr>
      <w:r>
        <w:t xml:space="preserve">      // currently retries all failures with the same back-off times.  might need</w:t>
      </w:r>
    </w:p>
    <w:p>
      <w:pPr>
        <w:jc w:val="both"/>
      </w:pPr>
      <w:r>
        <w:t xml:space="preserve">      // to update to handle backpressure exceptions differently.</w:t>
      </w:r>
    </w:p>
    <w:p>
      <w:pPr>
        <w:jc w:val="both"/>
      </w:pPr>
      <w:r>
        <w:t xml:space="preserve">      RetryPolicyBuilder.anyFailure(settings.asyncWriteRetryBackoffs)</w:t>
      </w:r>
    </w:p>
    <w:p>
      <w:pPr>
        <w:jc w:val="both"/>
      </w:pPr>
      <w:r/>
    </w:p>
    <w:p>
      <w:pPr>
        <w:jc w:val="both"/>
      </w:pPr>
      <w:r>
        <w:t xml:space="preserve">    val replicatedEventRetryPolicy =</w:t>
      </w:r>
    </w:p>
    <w:p>
      <w:pPr>
        <w:jc w:val="both"/>
      </w:pPr>
      <w:r>
        <w:t xml:space="preserve">      RetryPolicyBuilder.anyFailure(settings.replicatedEventCacheBackoffs)</w:t>
      </w:r>
    </w:p>
    <w:p>
      <w:pPr>
        <w:jc w:val="both"/>
      </w:pPr>
      <w:r/>
    </w:p>
    <w:p>
      <w:pPr>
        <w:jc w:val="both"/>
      </w:pPr>
      <w:r>
        <w:t xml:space="preserve">    val logLensStore =</w:t>
      </w:r>
    </w:p>
    <w:p>
      <w:pPr>
        <w:jc w:val="both"/>
      </w:pPr>
      <w:r>
        <w:t xml:space="preserve">      LogLensStore(</w:t>
      </w:r>
    </w:p>
    <w:p>
      <w:pPr>
        <w:jc w:val="both"/>
      </w:pPr>
      <w:r>
        <w:t xml:space="preserve">        tweetCreationsLogger = Logger("com.twitter.tweetypie.store.TweetCreations"),</w:t>
      </w:r>
    </w:p>
    <w:p>
      <w:pPr>
        <w:jc w:val="both"/>
      </w:pPr>
      <w:r>
        <w:t xml:space="preserve">        tweetDeletionsLogger = Logger("com.twitter.tweetypie.store.TweetDeletions"),</w:t>
      </w:r>
    </w:p>
    <w:p>
      <w:pPr>
        <w:jc w:val="both"/>
      </w:pPr>
      <w:r>
        <w:t xml:space="preserve">        tweetUndeletionsLogger = Logger("com.twitter.tweetypie.store.TweetUndeletions"),</w:t>
      </w:r>
    </w:p>
    <w:p>
      <w:pPr>
        <w:jc w:val="both"/>
      </w:pPr>
      <w:r>
        <w:t xml:space="preserve">        tweetUpdatesLogger = Logger("com.twitter.tweetypie.store.TweetUpdates"),</w:t>
      </w:r>
    </w:p>
    <w:p>
      <w:pPr>
        <w:jc w:val="both"/>
      </w:pPr>
      <w:r>
        <w:t xml:space="preserve">        clientIdHelper = clientIdHelper,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tweetStoreStats = statsReceiver.scope("tweet_store")</w:t>
      </w:r>
    </w:p>
    <w:p>
      <w:pPr>
        <w:jc w:val="both"/>
      </w:pPr>
      <w:r/>
    </w:p>
    <w:p>
      <w:pPr>
        <w:jc w:val="both"/>
      </w:pPr>
      <w:r>
        <w:t xml:space="preserve">    val tweetStatsStore = TweetStatsStore(tweetStoreStats.scope("stats"))</w:t>
      </w:r>
    </w:p>
    <w:p>
      <w:pPr>
        <w:jc w:val="both"/>
      </w:pPr>
      <w:r/>
    </w:p>
    <w:p>
      <w:pPr>
        <w:jc w:val="both"/>
      </w:pPr>
      <w:r>
        <w:t xml:space="preserve">    val asyncRetryConfig =</w:t>
      </w:r>
    </w:p>
    <w:p>
      <w:pPr>
        <w:jc w:val="both"/>
      </w:pPr>
      <w:r>
        <w:t xml:space="preserve">      new TweetStore.AsyncRetry(</w:t>
      </w:r>
    </w:p>
    <w:p>
      <w:pPr>
        <w:jc w:val="both"/>
      </w:pPr>
      <w:r>
        <w:t xml:space="preserve">        asyncWriteRetryPolicy,</w:t>
      </w:r>
    </w:p>
    <w:p>
      <w:pPr>
        <w:jc w:val="both"/>
      </w:pPr>
      <w:r>
        <w:t xml:space="preserve">        deferredrpcRetryPolicy,</w:t>
      </w:r>
    </w:p>
    <w:p>
      <w:pPr>
        <w:jc w:val="both"/>
      </w:pPr>
      <w:r>
        <w:t xml:space="preserve">        timer,</w:t>
      </w:r>
    </w:p>
    <w:p>
      <w:pPr>
        <w:jc w:val="both"/>
      </w:pPr>
      <w:r>
        <w:t xml:space="preserve">        clients.asyncRetryTweetService,</w:t>
      </w:r>
    </w:p>
    <w:p>
      <w:pPr>
        <w:jc w:val="both"/>
      </w:pPr>
      <w:r>
        <w:t xml:space="preserve">        Scribe(FailedAsyncWrite, "tweetypie_failed_async_writes")</w:t>
      </w:r>
    </w:p>
    <w:p>
      <w:pPr>
        <w:jc w:val="both"/>
      </w:pPr>
      <w:r>
        <w:t xml:space="preserve">      )(_, _)</w:t>
      </w:r>
    </w:p>
    <w:p>
      <w:pPr>
        <w:jc w:val="both"/>
      </w:pPr>
      <w:r/>
    </w:p>
    <w:p>
      <w:pPr>
        <w:jc w:val="both"/>
      </w:pPr>
      <w:r>
        <w:t xml:space="preserve">    val manhattanStore = {</w:t>
      </w:r>
    </w:p>
    <w:p>
      <w:pPr>
        <w:jc w:val="both"/>
      </w:pPr>
      <w:r>
        <w:t xml:space="preserve">      val scopedStats = tweetStoreStats.scope("base")</w:t>
      </w:r>
    </w:p>
    <w:p>
      <w:pPr>
        <w:jc w:val="both"/>
      </w:pPr>
      <w:r>
        <w:t xml:space="preserve">      ManhattanTweetStore(clients.tweetStorageClient)</w:t>
      </w:r>
    </w:p>
    <w:p>
      <w:pPr>
        <w:jc w:val="both"/>
      </w:pPr>
      <w:r>
        <w:t xml:space="preserve">        .tracked(scopedStats)</w:t>
      </w:r>
    </w:p>
    <w:p>
      <w:pPr>
        <w:jc w:val="both"/>
      </w:pPr>
      <w:r>
        <w:t xml:space="preserve">        .asyncRetry(asyncRetryConfig(scopedStats, ManhattanTweetStore.Action))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cachingTweetStore = {</w:t>
      </w:r>
    </w:p>
    <w:p>
      <w:pPr>
        <w:jc w:val="both"/>
      </w:pPr>
      <w:r>
        <w:t xml:space="preserve">      val cacheStats = tweetStoreStats.scope("caching")</w:t>
      </w:r>
    </w:p>
    <w:p>
      <w:pPr>
        <w:jc w:val="both"/>
      </w:pPr>
      <w:r>
        <w:t xml:space="preserve">      CachingTweetStore(</w:t>
      </w:r>
    </w:p>
    <w:p>
      <w:pPr>
        <w:jc w:val="both"/>
      </w:pPr>
      <w:r>
        <w:t xml:space="preserve">        tweetKeyFactory = tweetKeyFactory,</w:t>
      </w:r>
    </w:p>
    <w:p>
      <w:pPr>
        <w:jc w:val="both"/>
      </w:pPr>
      <w:r>
        <w:t xml:space="preserve">        tweetCache = caches.tweetCache,</w:t>
      </w:r>
    </w:p>
    <w:p>
      <w:pPr>
        <w:jc w:val="both"/>
      </w:pPr>
      <w:r>
        <w:t xml:space="preserve">        stats = cacheStats</w:t>
      </w:r>
    </w:p>
    <w:p>
      <w:pPr>
        <w:jc w:val="both"/>
      </w:pPr>
      <w:r>
        <w:t xml:space="preserve">      ).tracked(cacheStats)</w:t>
      </w:r>
    </w:p>
    <w:p>
      <w:pPr>
        <w:jc w:val="both"/>
      </w:pPr>
      <w:r>
        <w:t xml:space="preserve">        .asyncRetry(asyncRetryConfig(cacheStats, CachingTweetStore.Action))</w:t>
      </w:r>
    </w:p>
    <w:p>
      <w:pPr>
        <w:jc w:val="both"/>
      </w:pPr>
      <w:r>
        <w:t xml:space="preserve">        .replicatedRetry(RetryHandler.failuresOnly(replicatedEventRetryPolicy, timer, cacheStats))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indexingStore = {</w:t>
      </w:r>
    </w:p>
    <w:p>
      <w:pPr>
        <w:jc w:val="both"/>
      </w:pPr>
      <w:r>
        <w:t xml:space="preserve">      val indexingStats = tweetStoreStats.scope("indexing")</w:t>
      </w:r>
    </w:p>
    <w:p>
      <w:pPr>
        <w:jc w:val="both"/>
      </w:pPr>
      <w:r>
        <w:t xml:space="preserve">      TweetIndexingStore(</w:t>
      </w:r>
    </w:p>
    <w:p>
      <w:pPr>
        <w:jc w:val="both"/>
      </w:pPr>
      <w:r>
        <w:t xml:space="preserve">        new TFlockIndexer(</w:t>
      </w:r>
    </w:p>
    <w:p>
      <w:pPr>
        <w:jc w:val="both"/>
      </w:pPr>
      <w:r>
        <w:t xml:space="preserve">          tflock = clients.tflockWriteClient,</w:t>
      </w:r>
    </w:p>
    <w:p>
      <w:pPr>
        <w:jc w:val="both"/>
      </w:pPr>
      <w:r>
        <w:t xml:space="preserve">          hasMedia = hasMedia,</w:t>
      </w:r>
    </w:p>
    <w:p>
      <w:pPr>
        <w:jc w:val="both"/>
      </w:pPr>
      <w:r>
        <w:t xml:space="preserve">          backgroundIndexingPriority = settings.backgroundIndexingPriority,</w:t>
      </w:r>
    </w:p>
    <w:p>
      <w:pPr>
        <w:jc w:val="both"/>
      </w:pPr>
      <w:r>
        <w:t xml:space="preserve">          stats = indexingStats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).tracked(indexingStats)</w:t>
      </w:r>
    </w:p>
    <w:p>
      <w:pPr>
        <w:jc w:val="both"/>
      </w:pPr>
      <w:r>
        <w:t xml:space="preserve">        .asyncRetry(asyncRetryConfig(indexingStats, TweetIndexingStore.Action))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timelineUpdatingStore = {</w:t>
      </w:r>
    </w:p>
    <w:p>
      <w:pPr>
        <w:jc w:val="both"/>
      </w:pPr>
      <w:r>
        <w:t xml:space="preserve">      val tlsScope = tweetStoreStats.scope("timeline_updating")</w:t>
      </w:r>
    </w:p>
    <w:p>
      <w:pPr>
        <w:jc w:val="both"/>
      </w:pPr>
      <w:r>
        <w:t xml:space="preserve">      TlsTimelineUpdatingStore(</w:t>
      </w:r>
    </w:p>
    <w:p>
      <w:pPr>
        <w:jc w:val="both"/>
      </w:pPr>
      <w:r>
        <w:t xml:space="preserve">        processEvent2 = clients.timelineService.processEvent2,</w:t>
      </w:r>
    </w:p>
    <w:p>
      <w:pPr>
        <w:jc w:val="both"/>
      </w:pPr>
      <w:r>
        <w:t xml:space="preserve">        hasMedia = hasMedia,</w:t>
      </w:r>
    </w:p>
    <w:p>
      <w:pPr>
        <w:jc w:val="both"/>
      </w:pPr>
      <w:r>
        <w:t xml:space="preserve">        stats = tlsScope</w:t>
      </w:r>
    </w:p>
    <w:p>
      <w:pPr>
        <w:jc w:val="both"/>
      </w:pPr>
      <w:r>
        <w:t xml:space="preserve">      ).tracked(tlsScope)</w:t>
      </w:r>
    </w:p>
    <w:p>
      <w:pPr>
        <w:jc w:val="both"/>
      </w:pPr>
      <w:r>
        <w:t xml:space="preserve">        .asyncRetry(asyncRetryConfig(tlsScope, TlsTimelineUpdatingStore.Action))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guanoServiceStore = {</w:t>
      </w:r>
    </w:p>
    <w:p>
      <w:pPr>
        <w:jc w:val="both"/>
      </w:pPr>
      <w:r>
        <w:t xml:space="preserve">      val guanoStats = tweetStoreStats.scope("guano")</w:t>
      </w:r>
    </w:p>
    <w:p>
      <w:pPr>
        <w:jc w:val="both"/>
      </w:pPr>
      <w:r>
        <w:t xml:space="preserve">      GuanoServiceStore(clients.guano, guanoStats)</w:t>
      </w:r>
    </w:p>
    <w:p>
      <w:pPr>
        <w:jc w:val="both"/>
      </w:pPr>
      <w:r>
        <w:t xml:space="preserve">        .tracked(guanoStats)</w:t>
      </w:r>
    </w:p>
    <w:p>
      <w:pPr>
        <w:jc w:val="both"/>
      </w:pPr>
      <w:r>
        <w:t xml:space="preserve">        .asyncRetry(asyncRetryConfig(guanoStats, GuanoServiceStore.Action))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mediaServiceStore = {</w:t>
      </w:r>
    </w:p>
    <w:p>
      <w:pPr>
        <w:jc w:val="both"/>
      </w:pPr>
      <w:r>
        <w:t xml:space="preserve">      val mediaStats = tweetStoreStats.scope("media")</w:t>
      </w:r>
    </w:p>
    <w:p>
      <w:pPr>
        <w:jc w:val="both"/>
      </w:pPr>
      <w:r>
        <w:t xml:space="preserve">      MediaServiceStore(clients.mediaClient.deleteMedia, clients.mediaClient.undeleteMedia)</w:t>
      </w:r>
    </w:p>
    <w:p>
      <w:pPr>
        <w:jc w:val="both"/>
      </w:pPr>
      <w:r>
        <w:t xml:space="preserve">        .tracked(mediaStats)</w:t>
      </w:r>
    </w:p>
    <w:p>
      <w:pPr>
        <w:jc w:val="both"/>
      </w:pPr>
      <w:r>
        <w:t xml:space="preserve">        .asyncRetry(asyncRetryConfig(mediaStats, MediaServiceStore.Action))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userCountsUpdatingStore = {</w:t>
      </w:r>
    </w:p>
    <w:p>
      <w:pPr>
        <w:jc w:val="both"/>
      </w:pPr>
      <w:r>
        <w:t xml:space="preserve">      val userCountsStats = tweetStoreStats.scope("user_counts")</w:t>
      </w:r>
    </w:p>
    <w:p>
      <w:pPr>
        <w:jc w:val="both"/>
      </w:pPr>
      <w:r>
        <w:t xml:space="preserve">      GizmoduckUserCountsUpdatingStore(clients.gizmoduck.incrCount, hasMedia)</w:t>
      </w:r>
    </w:p>
    <w:p>
      <w:pPr>
        <w:jc w:val="both"/>
      </w:pPr>
      <w:r>
        <w:t xml:space="preserve">        .tracked(userCountsStats)</w:t>
      </w:r>
    </w:p>
    <w:p>
      <w:pPr>
        <w:jc w:val="both"/>
      </w:pPr>
      <w:r>
        <w:t xml:space="preserve">        .ignoreFailures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tweetCountsUpdatingStore = {</w:t>
      </w:r>
    </w:p>
    <w:p>
      <w:pPr>
        <w:jc w:val="both"/>
      </w:pPr>
      <w:r>
        <w:t xml:space="preserve">      val cacheScope = statsReceiver.scope("tweet_counts_cache")</w:t>
      </w:r>
    </w:p>
    <w:p>
      <w:pPr>
        <w:jc w:val="both"/>
      </w:pPr>
      <w:r>
        <w:t xml:space="preserve">      val tweetCountsStats = tweetStoreStats.scope("tweet_counts")</w:t>
      </w:r>
    </w:p>
    <w:p>
      <w:pPr>
        <w:jc w:val="both"/>
      </w:pPr>
      <w:r/>
    </w:p>
    <w:p>
      <w:pPr>
        <w:jc w:val="both"/>
      </w:pPr>
      <w:r>
        <w:t xml:space="preserve">      val memcacheCountsStore = {</w:t>
      </w:r>
    </w:p>
    <w:p>
      <w:pPr>
        <w:jc w:val="both"/>
      </w:pPr>
      <w:r>
        <w:t xml:space="preserve">        val lockingCacheCountsStore =</w:t>
      </w:r>
    </w:p>
    <w:p>
      <w:pPr>
        <w:jc w:val="both"/>
      </w:pPr>
      <w:r>
        <w:t xml:space="preserve">          CachedCountsStore.fromLockingCache(caches.tweetCountsCache)</w:t>
      </w:r>
    </w:p>
    <w:p>
      <w:pPr>
        <w:jc w:val="both"/>
      </w:pPr>
      <w:r/>
    </w:p>
    <w:p>
      <w:pPr>
        <w:jc w:val="both"/>
      </w:pPr>
      <w:r>
        <w:t xml:space="preserve">        new AggregatingCachedCountsStore(</w:t>
      </w:r>
    </w:p>
    <w:p>
      <w:pPr>
        <w:jc w:val="both"/>
      </w:pPr>
      <w:r>
        <w:t xml:space="preserve">          lockingCacheCountsStore,</w:t>
      </w:r>
    </w:p>
    <w:p>
      <w:pPr>
        <w:jc w:val="both"/>
      </w:pPr>
      <w:r>
        <w:t xml:space="preserve">          timer,</w:t>
      </w:r>
    </w:p>
    <w:p>
      <w:pPr>
        <w:jc w:val="both"/>
      </w:pPr>
      <w:r>
        <w:t xml:space="preserve">          settings.aggregatedTweetCountsFlushInterval,</w:t>
      </w:r>
    </w:p>
    <w:p>
      <w:pPr>
        <w:jc w:val="both"/>
      </w:pPr>
      <w:r>
        <w:t xml:space="preserve">          settings.maxAggregatedCountsSize,</w:t>
      </w:r>
    </w:p>
    <w:p>
      <w:pPr>
        <w:jc w:val="both"/>
      </w:pPr>
      <w:r>
        <w:t xml:space="preserve">          cacheScope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TweetCountsCacheUpdatingStore(memcacheCountsStore)</w:t>
      </w:r>
    </w:p>
    <w:p>
      <w:pPr>
        <w:jc w:val="both"/>
      </w:pPr>
      <w:r>
        <w:t xml:space="preserve">        .tracked(tweetCountsStats)</w:t>
      </w:r>
    </w:p>
    <w:p>
      <w:pPr>
        <w:jc w:val="both"/>
      </w:pPr>
      <w:r>
        <w:t xml:space="preserve">        .ignoreFailures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replicatingStore = {</w:t>
      </w:r>
    </w:p>
    <w:p>
      <w:pPr>
        <w:jc w:val="both"/>
      </w:pPr>
      <w:r>
        <w:t xml:space="preserve">      val replicateStats = tweetStoreStats.scope("replicate_out")</w:t>
      </w:r>
    </w:p>
    <w:p>
      <w:pPr>
        <w:jc w:val="both"/>
      </w:pPr>
      <w:r>
        <w:t xml:space="preserve">      ReplicatingTweetStore(</w:t>
      </w:r>
    </w:p>
    <w:p>
      <w:pPr>
        <w:jc w:val="both"/>
      </w:pPr>
      <w:r>
        <w:t xml:space="preserve">        clients.replicationClient</w:t>
      </w:r>
    </w:p>
    <w:p>
      <w:pPr>
        <w:jc w:val="both"/>
      </w:pPr>
      <w:r>
        <w:t xml:space="preserve">      ).tracked(replicateStats)</w:t>
      </w:r>
    </w:p>
    <w:p>
      <w:pPr>
        <w:jc w:val="both"/>
      </w:pPr>
      <w:r>
        <w:t xml:space="preserve">        .retry(RetryHandler.failuresOnly(deferredrpcRetryPolicy, timer, replicateStats))</w:t>
      </w:r>
    </w:p>
    <w:p>
      <w:pPr>
        <w:jc w:val="both"/>
      </w:pPr>
      <w:r>
        <w:t xml:space="preserve">        .asyncRetry(asyncRetryConfig(replicateStats, ReplicatingTweetStore.Action))</w:t>
      </w:r>
    </w:p>
    <w:p>
      <w:pPr>
        <w:jc w:val="both"/>
      </w:pPr>
      <w:r>
        <w:t xml:space="preserve">        .enabledBy(Gate.const(settings.enableReplication))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scribeMediaTagStore =</w:t>
      </w:r>
    </w:p>
    <w:p>
      <w:pPr>
        <w:jc w:val="both"/>
      </w:pPr>
      <w:r>
        <w:t xml:space="preserve">      ScribeMediaTagStore()</w:t>
      </w:r>
    </w:p>
    <w:p>
      <w:pPr>
        <w:jc w:val="both"/>
      </w:pPr>
      <w:r>
        <w:t xml:space="preserve">        .tracked(tweetStoreStats.scope("scribe_media_tag_store"))</w:t>
      </w:r>
    </w:p>
    <w:p>
      <w:pPr>
        <w:jc w:val="both"/>
      </w:pPr>
      <w:r/>
    </w:p>
    <w:p>
      <w:pPr>
        <w:jc w:val="both"/>
      </w:pPr>
      <w:r>
        <w:t xml:space="preserve">    val limiterStore =</w:t>
      </w:r>
    </w:p>
    <w:p>
      <w:pPr>
        <w:jc w:val="both"/>
      </w:pPr>
      <w:r>
        <w:t xml:space="preserve">      LimiterStore(</w:t>
      </w:r>
    </w:p>
    <w:p>
      <w:pPr>
        <w:jc w:val="both"/>
      </w:pPr>
      <w:r>
        <w:t xml:space="preserve">        clients.limiterService.incrementByOne(Updates),</w:t>
      </w:r>
    </w:p>
    <w:p>
      <w:pPr>
        <w:jc w:val="both"/>
      </w:pPr>
      <w:r>
        <w:t xml:space="preserve">        clients.limiterService.increment(MediaTagCreate)</w:t>
      </w:r>
    </w:p>
    <w:p>
      <w:pPr>
        <w:jc w:val="both"/>
      </w:pPr>
      <w:r>
        <w:t xml:space="preserve">      ).tracked(tweetStoreStats.scope("limiter_store"))</w:t>
      </w:r>
    </w:p>
    <w:p>
      <w:pPr>
        <w:jc w:val="both"/>
      </w:pPr>
      <w:r/>
    </w:p>
    <w:p>
      <w:pPr>
        <w:jc w:val="both"/>
      </w:pPr>
      <w:r>
        <w:t xml:space="preserve">    val geoSearchRequestIDStore = {</w:t>
      </w:r>
    </w:p>
    <w:p>
      <w:pPr>
        <w:jc w:val="both"/>
      </w:pPr>
      <w:r>
        <w:t xml:space="preserve">      val statsScope = tweetStoreStats.scope("geo_search_request_id")</w:t>
      </w:r>
    </w:p>
    <w:p>
      <w:pPr>
        <w:jc w:val="both"/>
      </w:pPr>
      <w:r>
        <w:t xml:space="preserve">      GeoSearchRequestIDStore(FutureArrow(clients.geoRelevance.reportConversion _))</w:t>
      </w:r>
    </w:p>
    <w:p>
      <w:pPr>
        <w:jc w:val="both"/>
      </w:pPr>
      <w:r>
        <w:t xml:space="preserve">        .tracked(statsScope)</w:t>
      </w:r>
    </w:p>
    <w:p>
      <w:pPr>
        <w:jc w:val="both"/>
      </w:pPr>
      <w:r>
        <w:t xml:space="preserve">        .asyncRetry(asyncRetryConfig(statsScope, GeoSearchRequestIDStore.Action))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userGeotagUpdateStore = {</w:t>
      </w:r>
    </w:p>
    <w:p>
      <w:pPr>
        <w:jc w:val="both"/>
      </w:pPr>
      <w:r>
        <w:t xml:space="preserve">      val geotagScope = tweetStoreStats.scope("gizmoduck_user_geotag_updating")</w:t>
      </w:r>
    </w:p>
    <w:p>
      <w:pPr>
        <w:jc w:val="both"/>
      </w:pPr>
      <w:r>
        <w:t xml:space="preserve">      GizmoduckUserGeotagUpdateStore(</w:t>
      </w:r>
    </w:p>
    <w:p>
      <w:pPr>
        <w:jc w:val="both"/>
      </w:pPr>
      <w:r>
        <w:t xml:space="preserve">        clients.gizmoduck.modifyAndGet,</w:t>
      </w:r>
    </w:p>
    <w:p>
      <w:pPr>
        <w:jc w:val="both"/>
      </w:pPr>
      <w:r>
        <w:t xml:space="preserve">        geotagScope</w:t>
      </w:r>
    </w:p>
    <w:p>
      <w:pPr>
        <w:jc w:val="both"/>
      </w:pPr>
      <w:r>
        <w:t xml:space="preserve">      ).tracked(geotagScope)</w:t>
      </w:r>
    </w:p>
    <w:p>
      <w:pPr>
        <w:jc w:val="both"/>
      </w:pPr>
      <w:r>
        <w:t xml:space="preserve">        .asyncRetry(asyncRetryConfig(geotagScope, GizmoduckUserGeotagUpdateStore.Action))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fanoutServiceStore = {</w:t>
      </w:r>
    </w:p>
    <w:p>
      <w:pPr>
        <w:jc w:val="both"/>
      </w:pPr>
      <w:r>
        <w:t xml:space="preserve">      val fanoutStats = tweetStoreStats.scope("fanout_service_delivery")</w:t>
      </w:r>
    </w:p>
    <w:p>
      <w:pPr>
        <w:jc w:val="both"/>
      </w:pPr>
      <w:r>
        <w:t xml:space="preserve">      FanoutServiceStore(clients.fanoutServiceClient, fanoutStats)</w:t>
      </w:r>
    </w:p>
    <w:p>
      <w:pPr>
        <w:jc w:val="both"/>
      </w:pPr>
      <w:r>
        <w:t xml:space="preserve">        .tracked(fanoutStats)</w:t>
      </w:r>
    </w:p>
    <w:p>
      <w:pPr>
        <w:jc w:val="both"/>
      </w:pPr>
      <w:r>
        <w:t xml:space="preserve">        .asyncRetry(asyncRetryConfig(fanoutStats, FanoutServiceStore.Action))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 store that converts Tweetypie TweetEvents to EventBus TweetEvents and sends each event to</w:t>
      </w:r>
    </w:p>
    <w:p>
      <w:pPr>
        <w:jc w:val="both"/>
      </w:pPr>
      <w:r>
        <w:t xml:space="preserve">     * the underlying FutureEffect[eventbus.TweetEvent]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eventBusEnqueueStore = {</w:t>
      </w:r>
    </w:p>
    <w:p>
      <w:pPr>
        <w:jc w:val="both"/>
      </w:pPr>
      <w:r>
        <w:t xml:space="preserve">      val enqueueStats = tweetStoreStats.scope("event_bus_enqueueing")</w:t>
      </w:r>
    </w:p>
    <w:p>
      <w:pPr>
        <w:jc w:val="both"/>
      </w:pPr>
      <w:r>
        <w:t xml:space="preserve">      val enqueueEffect = FutureEffect[TweetEvent](clients.tweetEventsPublisher.publish)</w:t>
      </w:r>
    </w:p>
    <w:p>
      <w:pPr>
        <w:jc w:val="both"/>
      </w:pPr>
      <w:r/>
    </w:p>
    <w:p>
      <w:pPr>
        <w:jc w:val="both"/>
      </w:pPr>
      <w:r>
        <w:t xml:space="preserve">      TweetEventBusStore(</w:t>
      </w:r>
    </w:p>
    <w:p>
      <w:pPr>
        <w:jc w:val="both"/>
      </w:pPr>
      <w:r>
        <w:t xml:space="preserve">        enqueueEffect</w:t>
      </w:r>
    </w:p>
    <w:p>
      <w:pPr>
        <w:jc w:val="both"/>
      </w:pPr>
      <w:r>
        <w:t xml:space="preserve">      ).tracked(enqueueStats)</w:t>
      </w:r>
    </w:p>
    <w:p>
      <w:pPr>
        <w:jc w:val="both"/>
      </w:pPr>
      <w:r>
        <w:t xml:space="preserve">        .asyncRetry(asyncRetryConfig(enqueueStats, AsyncWriteAction.EventBusEnqueue))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retweetArchivalEnqueueStore = {</w:t>
      </w:r>
    </w:p>
    <w:p>
      <w:pPr>
        <w:jc w:val="both"/>
      </w:pPr>
      <w:r>
        <w:t xml:space="preserve">      val enqueueStats = tweetStoreStats.scope("retweet_archival_enqueueing")</w:t>
      </w:r>
    </w:p>
    <w:p>
      <w:pPr>
        <w:jc w:val="both"/>
      </w:pPr>
      <w:r>
        <w:t xml:space="preserve">      val enqueueEffect = FutureEffect(clients.retweetArchivalEventPublisher.publish)</w:t>
      </w:r>
    </w:p>
    <w:p>
      <w:pPr>
        <w:jc w:val="both"/>
      </w:pPr>
      <w:r/>
    </w:p>
    <w:p>
      <w:pPr>
        <w:jc w:val="both"/>
      </w:pPr>
      <w:r>
        <w:t xml:space="preserve">      RetweetArchivalEnqueueStore(enqueueEffect)</w:t>
      </w:r>
    </w:p>
    <w:p>
      <w:pPr>
        <w:jc w:val="both"/>
      </w:pPr>
      <w:r>
        <w:t xml:space="preserve">        .tracked(enqueueStats)</w:t>
      </w:r>
    </w:p>
    <w:p>
      <w:pPr>
        <w:jc w:val="both"/>
      </w:pPr>
      <w:r>
        <w:t xml:space="preserve">        .asyncRetry(asyncRetryConfig(enqueueStats, AsyncWriteAction.RetweetArchivalEnqueue))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asyncEnqueueStore = {</w:t>
      </w:r>
    </w:p>
    <w:p>
      <w:pPr>
        <w:jc w:val="both"/>
      </w:pPr>
      <w:r>
        <w:t xml:space="preserve">      val asyncEnqueueStats = tweetStoreStats.scope("async_enqueueing")</w:t>
      </w:r>
    </w:p>
    <w:p>
      <w:pPr>
        <w:jc w:val="both"/>
      </w:pPr>
      <w:r>
        <w:t xml:space="preserve">      AsyncEnqueueStore(</w:t>
      </w:r>
    </w:p>
    <w:p>
      <w:pPr>
        <w:jc w:val="both"/>
      </w:pPr>
      <w:r>
        <w:t xml:space="preserve">        asyncBuilder.asyncVia(clients.asyncTweetService).service,</w:t>
      </w:r>
    </w:p>
    <w:p>
      <w:pPr>
        <w:jc w:val="both"/>
      </w:pPr>
      <w:r>
        <w:t xml:space="preserve">        TweetBuilder.scrubUserInAsyncInserts,</w:t>
      </w:r>
    </w:p>
    <w:p>
      <w:pPr>
        <w:jc w:val="both"/>
      </w:pPr>
      <w:r>
        <w:t xml:space="preserve">        TweetBuilder.scrubSourceTweetInAsyncInserts,</w:t>
      </w:r>
    </w:p>
    <w:p>
      <w:pPr>
        <w:jc w:val="both"/>
      </w:pPr>
      <w:r>
        <w:t xml:space="preserve">        TweetBuilder.scrubSourceUserInAsyncInserts</w:t>
      </w:r>
    </w:p>
    <w:p>
      <w:pPr>
        <w:jc w:val="both"/>
      </w:pPr>
      <w:r>
        <w:t xml:space="preserve">      ).tracked(asyncEnqueueStats)</w:t>
      </w:r>
    </w:p>
    <w:p>
      <w:pPr>
        <w:jc w:val="both"/>
      </w:pPr>
      <w:r>
        <w:t xml:space="preserve">        .retry(RetryHandler.failuresOnly(deferredrpcRetryPolicy, timer, asyncEnqueueStats))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insertTweetStore =</w:t>
      </w:r>
    </w:p>
    <w:p>
      <w:pPr>
        <w:jc w:val="both"/>
      </w:pPr>
      <w:r>
        <w:t xml:space="preserve">      InsertTweet.Store(</w:t>
      </w:r>
    </w:p>
    <w:p>
      <w:pPr>
        <w:jc w:val="both"/>
      </w:pPr>
      <w:r>
        <w:t xml:space="preserve">        logLensStore = logLensStore,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tweetStatsStore = tweetStatsStore,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limiterStore = limiterStore,</w:t>
      </w:r>
    </w:p>
    <w:p>
      <w:pPr>
        <w:jc w:val="both"/>
      </w:pPr>
      <w:r>
        <w:t xml:space="preserve">        asyncEnqueueStore = asyncEnqueueStore,</w:t>
      </w:r>
    </w:p>
    <w:p>
      <w:pPr>
        <w:jc w:val="both"/>
      </w:pPr>
      <w:r>
        <w:t xml:space="preserve">        userCountsUpdatingStore = userCountsUpdatingStore,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asyncInsertStore =</w:t>
      </w:r>
    </w:p>
    <w:p>
      <w:pPr>
        <w:jc w:val="both"/>
      </w:pPr>
      <w:r>
        <w:t xml:space="preserve">      AsyncInsertTweet.Store(</w:t>
      </w:r>
    </w:p>
    <w:p>
      <w:pPr>
        <w:jc w:val="both"/>
      </w:pPr>
      <w:r>
        <w:t xml:space="preserve">        replicatingStore = replicatingStore,</w:t>
      </w:r>
    </w:p>
    <w:p>
      <w:pPr>
        <w:jc w:val="both"/>
      </w:pPr>
      <w:r>
        <w:t xml:space="preserve">        indexingStore = indexingStore,</w:t>
      </w:r>
    </w:p>
    <w:p>
      <w:pPr>
        <w:jc w:val="both"/>
      </w:pPr>
      <w:r>
        <w:t xml:space="preserve">        tweetCountsUpdatingStore = tweetCountsUpdatingStore,</w:t>
      </w:r>
    </w:p>
    <w:p>
      <w:pPr>
        <w:jc w:val="both"/>
      </w:pPr>
      <w:r>
        <w:t xml:space="preserve">        timelineUpdatingStore = timelineUpdatingStore,</w:t>
      </w:r>
    </w:p>
    <w:p>
      <w:pPr>
        <w:jc w:val="both"/>
      </w:pPr>
      <w:r>
        <w:t xml:space="preserve">        eventBusEnqueueStore = eventBusEnqueueStore,</w:t>
      </w:r>
    </w:p>
    <w:p>
      <w:pPr>
        <w:jc w:val="both"/>
      </w:pPr>
      <w:r>
        <w:t xml:space="preserve">        fanoutServiceStore = fanoutServiceStore,</w:t>
      </w:r>
    </w:p>
    <w:p>
      <w:pPr>
        <w:jc w:val="both"/>
      </w:pPr>
      <w:r>
        <w:t xml:space="preserve">        scribeMediaTagStore = scribeMediaTagStore,</w:t>
      </w:r>
    </w:p>
    <w:p>
      <w:pPr>
        <w:jc w:val="both"/>
      </w:pPr>
      <w:r>
        <w:t xml:space="preserve">        userGeotagUpdateStore = userGeotagUpdateStore,</w:t>
      </w:r>
    </w:p>
    <w:p>
      <w:pPr>
        <w:jc w:val="both"/>
      </w:pPr>
      <w:r>
        <w:t xml:space="preserve">        geoSearchRequestIDStore = geoSearchRequestIDStore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replicatedInsertTweetStore =</w:t>
      </w:r>
    </w:p>
    <w:p>
      <w:pPr>
        <w:jc w:val="both"/>
      </w:pPr>
      <w:r>
        <w:t xml:space="preserve">      ReplicatedInsertTweet.Store(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deleteTweetStore =</w:t>
      </w:r>
    </w:p>
    <w:p>
      <w:pPr>
        <w:jc w:val="both"/>
      </w:pPr>
      <w:r>
        <w:t xml:space="preserve">      DeleteTweet.Store(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asyncEnqueueStore = asyncEnqueueStore,</w:t>
      </w:r>
    </w:p>
    <w:p>
      <w:pPr>
        <w:jc w:val="both"/>
      </w:pPr>
      <w:r>
        <w:t xml:space="preserve">        userCountsUpdatingStore = userCountsUpdatingStore,</w:t>
      </w:r>
    </w:p>
    <w:p>
      <w:pPr>
        <w:jc w:val="both"/>
      </w:pPr>
      <w:r>
        <w:t xml:space="preserve">        tweetCountsUpdatingStore = tweetCountsUpdatingStore,</w:t>
      </w:r>
    </w:p>
    <w:p>
      <w:pPr>
        <w:jc w:val="both"/>
      </w:pPr>
      <w:r>
        <w:t xml:space="preserve">        logLensStore = logLensStore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asyncDeleteTweetStore =</w:t>
      </w:r>
    </w:p>
    <w:p>
      <w:pPr>
        <w:jc w:val="both"/>
      </w:pPr>
      <w:r>
        <w:t xml:space="preserve">      AsyncDeleteTweet.Store(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replicatingStore = replicatingStore,</w:t>
      </w:r>
    </w:p>
    <w:p>
      <w:pPr>
        <w:jc w:val="both"/>
      </w:pPr>
      <w:r>
        <w:t xml:space="preserve">        indexingStore = indexingStore,</w:t>
      </w:r>
    </w:p>
    <w:p>
      <w:pPr>
        <w:jc w:val="both"/>
      </w:pPr>
      <w:r>
        <w:t xml:space="preserve">        eventBusEnqueueStore = eventBusEnqueueStore,</w:t>
      </w:r>
    </w:p>
    <w:p>
      <w:pPr>
        <w:jc w:val="both"/>
      </w:pPr>
      <w:r>
        <w:t xml:space="preserve">        timelineUpdatingStore = timelineUpdatingStore,</w:t>
      </w:r>
    </w:p>
    <w:p>
      <w:pPr>
        <w:jc w:val="both"/>
      </w:pPr>
      <w:r>
        <w:t xml:space="preserve">        tweetCountsUpdatingStore = tweetCountsUpdatingStore,</w:t>
      </w:r>
    </w:p>
    <w:p>
      <w:pPr>
        <w:jc w:val="both"/>
      </w:pPr>
      <w:r>
        <w:t xml:space="preserve">        guanoServiceStore = guanoServiceStore,</w:t>
      </w:r>
    </w:p>
    <w:p>
      <w:pPr>
        <w:jc w:val="both"/>
      </w:pPr>
      <w:r>
        <w:t xml:space="preserve">        mediaServiceStore = mediaServiceStore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replicatedDeleteTweetStore =</w:t>
      </w:r>
    </w:p>
    <w:p>
      <w:pPr>
        <w:jc w:val="both"/>
      </w:pPr>
      <w:r>
        <w:t xml:space="preserve">      ReplicatedDeleteTweet.Store(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incrBookmarkCountStore =</w:t>
      </w:r>
    </w:p>
    <w:p>
      <w:pPr>
        <w:jc w:val="both"/>
      </w:pPr>
      <w:r>
        <w:t xml:space="preserve">      IncrBookmarkCount.Store(</w:t>
      </w:r>
    </w:p>
    <w:p>
      <w:pPr>
        <w:jc w:val="both"/>
      </w:pPr>
      <w:r>
        <w:t xml:space="preserve">        asyncEnqueueStore = asyncEnqueueStore,</w:t>
      </w:r>
    </w:p>
    <w:p>
      <w:pPr>
        <w:jc w:val="both"/>
      </w:pPr>
      <w:r>
        <w:t xml:space="preserve">        replicatingStore = replicatingStore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asyncIncrBookmarkCountStore =</w:t>
      </w:r>
    </w:p>
    <w:p>
      <w:pPr>
        <w:jc w:val="both"/>
      </w:pPr>
      <w:r>
        <w:t xml:space="preserve">      AsyncIncrBookmarkCount.Store(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replicatedIncrBookmarkCountStore =</w:t>
      </w:r>
    </w:p>
    <w:p>
      <w:pPr>
        <w:jc w:val="both"/>
      </w:pPr>
      <w:r>
        <w:t xml:space="preserve">      ReplicatedIncrBookmarkCount.Store(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incrFavCountStore =</w:t>
      </w:r>
    </w:p>
    <w:p>
      <w:pPr>
        <w:jc w:val="both"/>
      </w:pPr>
      <w:r>
        <w:t xml:space="preserve">      IncrFavCount.Store(</w:t>
      </w:r>
    </w:p>
    <w:p>
      <w:pPr>
        <w:jc w:val="both"/>
      </w:pPr>
      <w:r>
        <w:t xml:space="preserve">        asyncEnqueueStore = asyncEnqueueStore,</w:t>
      </w:r>
    </w:p>
    <w:p>
      <w:pPr>
        <w:jc w:val="both"/>
      </w:pPr>
      <w:r>
        <w:t xml:space="preserve">        replicatingStore = replicatingStore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asyncIncrFavCountStore =</w:t>
      </w:r>
    </w:p>
    <w:p>
      <w:pPr>
        <w:jc w:val="both"/>
      </w:pPr>
      <w:r>
        <w:t xml:space="preserve">      AsyncIncrFavCount.Store(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replicatedIncrFavCountStore =</w:t>
      </w:r>
    </w:p>
    <w:p>
      <w:pPr>
        <w:jc w:val="both"/>
      </w:pPr>
      <w:r>
        <w:t xml:space="preserve">      ReplicatedIncrFavCount.Store(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scrubGeoStore =</w:t>
      </w:r>
    </w:p>
    <w:p>
      <w:pPr>
        <w:jc w:val="both"/>
      </w:pPr>
      <w:r>
        <w:t xml:space="preserve">      ScrubGeo.Store(</w:t>
      </w:r>
    </w:p>
    <w:p>
      <w:pPr>
        <w:jc w:val="both"/>
      </w:pPr>
      <w:r>
        <w:t xml:space="preserve">        logLensStore = logLensStore,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eventBusEnqueueStore = eventBusEnqueueStore,</w:t>
      </w:r>
    </w:p>
    <w:p>
      <w:pPr>
        <w:jc w:val="both"/>
      </w:pPr>
      <w:r>
        <w:t xml:space="preserve">        replicatingStore = replicatingStore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replicatedScrubGeoStore =</w:t>
      </w:r>
    </w:p>
    <w:p>
      <w:pPr>
        <w:jc w:val="both"/>
      </w:pPr>
      <w:r>
        <w:t xml:space="preserve">      ReplicatedScrubGeo.Store(</w:t>
      </w:r>
    </w:p>
    <w:p>
      <w:pPr>
        <w:jc w:val="both"/>
      </w:pPr>
      <w:r>
        <w:t xml:space="preserve">        cachingTweetStore = cachingTweetStore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takedownStore =</w:t>
      </w:r>
    </w:p>
    <w:p>
      <w:pPr>
        <w:jc w:val="both"/>
      </w:pPr>
      <w:r>
        <w:t xml:space="preserve">      Takedown.Store(</w:t>
      </w:r>
    </w:p>
    <w:p>
      <w:pPr>
        <w:jc w:val="both"/>
      </w:pPr>
      <w:r>
        <w:t xml:space="preserve">        logLensStore = logLensStore,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asyncEnqueueStore = asyncEnqueueStore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asyncTakedownStore =</w:t>
      </w:r>
    </w:p>
    <w:p>
      <w:pPr>
        <w:jc w:val="both"/>
      </w:pPr>
      <w:r>
        <w:t xml:space="preserve">      AsyncTakedown.Store(</w:t>
      </w:r>
    </w:p>
    <w:p>
      <w:pPr>
        <w:jc w:val="both"/>
      </w:pPr>
      <w:r>
        <w:t xml:space="preserve">        replicatingStore = replicatingStore,</w:t>
      </w:r>
    </w:p>
    <w:p>
      <w:pPr>
        <w:jc w:val="both"/>
      </w:pPr>
      <w:r>
        <w:t xml:space="preserve">        guanoStore = guanoServiceStore,</w:t>
      </w:r>
    </w:p>
    <w:p>
      <w:pPr>
        <w:jc w:val="both"/>
      </w:pPr>
      <w:r>
        <w:t xml:space="preserve">        eventBusEnqueueStore = eventBusEnqueueStore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replicatedTakedownStore =</w:t>
      </w:r>
    </w:p>
    <w:p>
      <w:pPr>
        <w:jc w:val="both"/>
      </w:pPr>
      <w:r>
        <w:t xml:space="preserve">      ReplicatedTakedown.Store(</w:t>
      </w:r>
    </w:p>
    <w:p>
      <w:pPr>
        <w:jc w:val="both"/>
      </w:pPr>
      <w:r>
        <w:t xml:space="preserve">        cachingTweetStore = cachingTweetStore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updatePossiblySensitiveTweetStore =</w:t>
      </w:r>
    </w:p>
    <w:p>
      <w:pPr>
        <w:jc w:val="both"/>
      </w:pPr>
      <w:r>
        <w:t xml:space="preserve">      UpdatePossiblySensitiveTweet.Store(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logLensStore = logLensStore,</w:t>
      </w:r>
    </w:p>
    <w:p>
      <w:pPr>
        <w:jc w:val="both"/>
      </w:pPr>
      <w:r>
        <w:t xml:space="preserve">        asyncEnqueueStore = asyncEnqueueStore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asyncUpdatePossiblySensitiveTweetStore =</w:t>
      </w:r>
    </w:p>
    <w:p>
      <w:pPr>
        <w:jc w:val="both"/>
      </w:pPr>
      <w:r>
        <w:t xml:space="preserve">      AsyncUpdatePossiblySensitiveTweet.Store(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replicatingStore = replicatingStore,</w:t>
      </w:r>
    </w:p>
    <w:p>
      <w:pPr>
        <w:jc w:val="both"/>
      </w:pPr>
      <w:r>
        <w:t xml:space="preserve">        guanoStore = guanoServiceStore,</w:t>
      </w:r>
    </w:p>
    <w:p>
      <w:pPr>
        <w:jc w:val="both"/>
      </w:pPr>
      <w:r>
        <w:t xml:space="preserve">        eventBusStore = eventBusEnqueueStore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replicatedUpdatePossiblySensitiveTweetStore =</w:t>
      </w:r>
    </w:p>
    <w:p>
      <w:pPr>
        <w:jc w:val="both"/>
      </w:pPr>
      <w:r>
        <w:t xml:space="preserve">      ReplicatedUpdatePossiblySensitiveTweet.Store(</w:t>
      </w:r>
    </w:p>
    <w:p>
      <w:pPr>
        <w:jc w:val="both"/>
      </w:pPr>
      <w:r>
        <w:t xml:space="preserve">        cachingTweetStore = cachingTweetStore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setAdditionalFieldsStore =</w:t>
      </w:r>
    </w:p>
    <w:p>
      <w:pPr>
        <w:jc w:val="both"/>
      </w:pPr>
      <w:r>
        <w:t xml:space="preserve">      SetAdditionalFields.Store(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asyncEnqueueStore = asyncEnqueueStore,</w:t>
      </w:r>
    </w:p>
    <w:p>
      <w:pPr>
        <w:jc w:val="both"/>
      </w:pPr>
      <w:r>
        <w:t xml:space="preserve">        logLensStore = logLensStore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asyncSetAdditionalFieldsStore =</w:t>
      </w:r>
    </w:p>
    <w:p>
      <w:pPr>
        <w:jc w:val="both"/>
      </w:pPr>
      <w:r>
        <w:t xml:space="preserve">      AsyncSetAdditionalFields.Store(</w:t>
      </w:r>
    </w:p>
    <w:p>
      <w:pPr>
        <w:jc w:val="both"/>
      </w:pPr>
      <w:r>
        <w:t xml:space="preserve">        replicatingStore = replicatingStore,</w:t>
      </w:r>
    </w:p>
    <w:p>
      <w:pPr>
        <w:jc w:val="both"/>
      </w:pPr>
      <w:r>
        <w:t xml:space="preserve">        eventBusEnqueueStore = eventBusEnqueueStore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replicatedSetAdditionalFieldsStore =</w:t>
      </w:r>
    </w:p>
    <w:p>
      <w:pPr>
        <w:jc w:val="both"/>
      </w:pPr>
      <w:r>
        <w:t xml:space="preserve">      ReplicatedSetAdditionalFields.Store(</w:t>
      </w:r>
    </w:p>
    <w:p>
      <w:pPr>
        <w:jc w:val="both"/>
      </w:pPr>
      <w:r>
        <w:t xml:space="preserve">        cachingTweetStore = cachingTweetStore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setRetweetVisibilityStore =</w:t>
      </w:r>
    </w:p>
    <w:p>
      <w:pPr>
        <w:jc w:val="both"/>
      </w:pPr>
      <w:r>
        <w:t xml:space="preserve">      SetRetweetVisibility.Store(asyncEnqueueStore = asyncEnqueueStore)</w:t>
      </w:r>
    </w:p>
    <w:p>
      <w:pPr>
        <w:jc w:val="both"/>
      </w:pPr>
      <w:r/>
    </w:p>
    <w:p>
      <w:pPr>
        <w:jc w:val="both"/>
      </w:pPr>
      <w:r>
        <w:t xml:space="preserve">    val asyncSetRetweetVisibilityStore =</w:t>
      </w:r>
    </w:p>
    <w:p>
      <w:pPr>
        <w:jc w:val="both"/>
      </w:pPr>
      <w:r>
        <w:t xml:space="preserve">      AsyncSetRetweetVisibility.Store(</w:t>
      </w:r>
    </w:p>
    <w:p>
      <w:pPr>
        <w:jc w:val="both"/>
      </w:pPr>
      <w:r>
        <w:t xml:space="preserve">        tweetIndexingStore = indexingStore,</w:t>
      </w:r>
    </w:p>
    <w:p>
      <w:pPr>
        <w:jc w:val="both"/>
      </w:pPr>
      <w:r>
        <w:t xml:space="preserve">        tweetCountsCacheUpdatingStore = tweetCountsUpdatingStore,</w:t>
      </w:r>
    </w:p>
    <w:p>
      <w:pPr>
        <w:jc w:val="both"/>
      </w:pPr>
      <w:r>
        <w:t xml:space="preserve">        replicatingTweetStore = replicatingStore,</w:t>
      </w:r>
    </w:p>
    <w:p>
      <w:pPr>
        <w:jc w:val="both"/>
      </w:pPr>
      <w:r>
        <w:t xml:space="preserve">        retweetArchivalEnqueueStore = retweetArchivalEnqueueStore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replicatedSetRetweetVisibilityStore =</w:t>
      </w:r>
    </w:p>
    <w:p>
      <w:pPr>
        <w:jc w:val="both"/>
      </w:pPr>
      <w:r>
        <w:t xml:space="preserve">      ReplicatedSetRetweetVisibility.Store(</w:t>
      </w:r>
    </w:p>
    <w:p>
      <w:pPr>
        <w:jc w:val="both"/>
      </w:pPr>
      <w:r>
        <w:t xml:space="preserve">        tweetCountsCacheUpdatingStore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deleteAdditionalFieldsStore =</w:t>
      </w:r>
    </w:p>
    <w:p>
      <w:pPr>
        <w:jc w:val="both"/>
      </w:pPr>
      <w:r>
        <w:t xml:space="preserve">      DeleteAdditionalFields.Store(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asyncEnqueueStore = asyncEnqueueStore,</w:t>
      </w:r>
    </w:p>
    <w:p>
      <w:pPr>
        <w:jc w:val="both"/>
      </w:pPr>
      <w:r>
        <w:t xml:space="preserve">        logLensStore = logLensStore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asyncDeleteAdditionalFieldsStore =</w:t>
      </w:r>
    </w:p>
    <w:p>
      <w:pPr>
        <w:jc w:val="both"/>
      </w:pPr>
      <w:r>
        <w:t xml:space="preserve">      AsyncDeleteAdditionalFields.Store(</w:t>
      </w:r>
    </w:p>
    <w:p>
      <w:pPr>
        <w:jc w:val="both"/>
      </w:pPr>
      <w:r>
        <w:t xml:space="preserve">        manhattanStore = manhattanStore,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replicatingStore = replicatingStore,</w:t>
      </w:r>
    </w:p>
    <w:p>
      <w:pPr>
        <w:jc w:val="both"/>
      </w:pPr>
      <w:r>
        <w:t xml:space="preserve">        eventBusEnqueueStore = eventBusEnqueueStore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replicatedDeleteAdditionalFieldsStore =</w:t>
      </w:r>
    </w:p>
    <w:p>
      <w:pPr>
        <w:jc w:val="both"/>
      </w:pPr>
      <w:r>
        <w:t xml:space="preserve">      ReplicatedDeleteAdditionalFields.Store(</w:t>
      </w:r>
    </w:p>
    <w:p>
      <w:pPr>
        <w:jc w:val="both"/>
      </w:pPr>
      <w:r>
        <w:t xml:space="preserve">        cachingTweetStore = cachingTweetStore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This composed store handles all synchronous side effects of an undelete</w:t>
      </w:r>
    </w:p>
    <w:p>
      <w:pPr>
        <w:jc w:val="both"/>
      </w:pPr>
      <w:r>
        <w:t xml:space="preserve">     * but does not execute the undeletion.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This store is executed after the actual undelete request succeeds.</w:t>
      </w:r>
    </w:p>
    <w:p>
      <w:pPr>
        <w:jc w:val="both"/>
      </w:pPr>
      <w:r>
        <w:t xml:space="preserve">     * The undeletion request is initiated by Undelete.apply()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undeleteTweetStore =</w:t>
      </w:r>
    </w:p>
    <w:p>
      <w:pPr>
        <w:jc w:val="both"/>
      </w:pPr>
      <w:r>
        <w:t xml:space="preserve">      UndeleteTweet.Store(</w:t>
      </w:r>
    </w:p>
    <w:p>
      <w:pPr>
        <w:jc w:val="both"/>
      </w:pPr>
      <w:r>
        <w:t xml:space="preserve">        logLensStore = logLensStore,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tweetCountsUpdatingStore = tweetCountsUpdatingStore,</w:t>
      </w:r>
    </w:p>
    <w:p>
      <w:pPr>
        <w:jc w:val="both"/>
      </w:pPr>
      <w:r>
        <w:t xml:space="preserve">        asyncEnqueueStore = asyncEnqueueStore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asyncUndeleteTweetStore =</w:t>
      </w:r>
    </w:p>
    <w:p>
      <w:pPr>
        <w:jc w:val="both"/>
      </w:pPr>
      <w:r>
        <w:t xml:space="preserve">      AsyncUndeleteTweet.Store(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eventBusEnqueueStore = eventBusEnqueueStore,</w:t>
      </w:r>
    </w:p>
    <w:p>
      <w:pPr>
        <w:jc w:val="both"/>
      </w:pPr>
      <w:r>
        <w:t xml:space="preserve">        indexingStore = indexingStore,</w:t>
      </w:r>
    </w:p>
    <w:p>
      <w:pPr>
        <w:jc w:val="both"/>
      </w:pPr>
      <w:r>
        <w:t xml:space="preserve">        replicatingStore = replicatingStore,</w:t>
      </w:r>
    </w:p>
    <w:p>
      <w:pPr>
        <w:jc w:val="both"/>
      </w:pPr>
      <w:r>
        <w:t xml:space="preserve">        mediaServiceStore = mediaServiceStore,</w:t>
      </w:r>
    </w:p>
    <w:p>
      <w:pPr>
        <w:jc w:val="both"/>
      </w:pPr>
      <w:r>
        <w:t xml:space="preserve">        timelineUpdatingStore = timelineUpdatingStore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replicatedUndeleteTweetStore =</w:t>
      </w:r>
    </w:p>
    <w:p>
      <w:pPr>
        <w:jc w:val="both"/>
      </w:pPr>
      <w:r>
        <w:t xml:space="preserve">      ReplicatedUndeleteTweet.Store(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flushStore =</w:t>
      </w:r>
    </w:p>
    <w:p>
      <w:pPr>
        <w:jc w:val="both"/>
      </w:pPr>
      <w:r>
        <w:t xml:space="preserve">      Flush.Store(</w:t>
      </w:r>
    </w:p>
    <w:p>
      <w:pPr>
        <w:jc w:val="both"/>
      </w:pPr>
      <w:r>
        <w:t xml:space="preserve">        cachingTweetStore = cachingTweetStore,</w:t>
      </w:r>
    </w:p>
    <w:p>
      <w:pPr>
        <w:jc w:val="both"/>
      </w:pPr>
      <w:r>
        <w:t xml:space="preserve">        tweetCountsUpdatingStore = tweetCountsUpdatingStore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scrubGeoUpdateUserTimestampStore =</w:t>
      </w:r>
    </w:p>
    <w:p>
      <w:pPr>
        <w:jc w:val="both"/>
      </w:pPr>
      <w:r>
        <w:t xml:space="preserve">      ScrubGeoUpdateUserTimestamp.Store(</w:t>
      </w:r>
    </w:p>
    <w:p>
      <w:pPr>
        <w:jc w:val="both"/>
      </w:pPr>
      <w:r>
        <w:t xml:space="preserve">        cache = caches.geoScrubCache,</w:t>
      </w:r>
    </w:p>
    <w:p>
      <w:pPr>
        <w:jc w:val="both"/>
      </w:pPr>
      <w:r>
        <w:t xml:space="preserve">        setInManhattan = clients.geoScrubEventStore.setGeoScrubTimestamp,</w:t>
      </w:r>
    </w:p>
    <w:p>
      <w:pPr>
        <w:jc w:val="both"/>
      </w:pPr>
      <w:r>
        <w:t xml:space="preserve">        geotagUpdateStore = userGeotagUpdateStore,</w:t>
      </w:r>
    </w:p>
    <w:p>
      <w:pPr>
        <w:jc w:val="both"/>
      </w:pPr>
      <w:r>
        <w:t xml:space="preserve">        tweetEventBusStore = eventBusEnqueueStore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quotedTweetDeleteStore =</w:t>
      </w:r>
    </w:p>
    <w:p>
      <w:pPr>
        <w:jc w:val="both"/>
      </w:pPr>
      <w:r>
        <w:t xml:space="preserve">      QuotedTweetDelete.Store(</w:t>
      </w:r>
    </w:p>
    <w:p>
      <w:pPr>
        <w:jc w:val="both"/>
      </w:pPr>
      <w:r>
        <w:t xml:space="preserve">        eventBusEnqueueStore = eventBusEnqueueStore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quotedTweetTakedownStore =</w:t>
      </w:r>
    </w:p>
    <w:p>
      <w:pPr>
        <w:jc w:val="both"/>
      </w:pPr>
      <w:r>
        <w:t xml:space="preserve">      QuotedTweetTakedown.Store(</w:t>
      </w:r>
    </w:p>
    <w:p>
      <w:pPr>
        <w:jc w:val="both"/>
      </w:pPr>
      <w:r>
        <w:t xml:space="preserve">        eventBusEnqueueStore = eventBusEnqueueStore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new TotalTweetStore {</w:t>
      </w:r>
    </w:p>
    <w:p>
      <w:pPr>
        <w:jc w:val="both"/>
      </w:pPr>
      <w:r>
        <w:t xml:space="preserve">      val asyncDeleteAdditionalFields: FutureEffect[AsyncDeleteAdditionalFields.Event] =</w:t>
      </w:r>
    </w:p>
    <w:p>
      <w:pPr>
        <w:jc w:val="both"/>
      </w:pPr>
      <w:r>
        <w:t xml:space="preserve">        asyncDeleteAdditionalFieldsStore.asyncDeleteAdditionalFields</w:t>
      </w:r>
    </w:p>
    <w:p>
      <w:pPr>
        <w:jc w:val="both"/>
      </w:pPr>
      <w:r>
        <w:t xml:space="preserve">      val asyncDeleteTweet: FutureEffect[AsyncDeleteTweet.Event] =</w:t>
      </w:r>
    </w:p>
    <w:p>
      <w:pPr>
        <w:jc w:val="both"/>
      </w:pPr>
      <w:r>
        <w:t xml:space="preserve">        asyncDeleteTweetStore.asyncDeleteTweet</w:t>
      </w:r>
    </w:p>
    <w:p>
      <w:pPr>
        <w:jc w:val="both"/>
      </w:pPr>
      <w:r>
        <w:t xml:space="preserve">      val asyncIncrBookmarkCount: FutureEffect[AsyncIncrBookmarkCount.Event] =</w:t>
      </w:r>
    </w:p>
    <w:p>
      <w:pPr>
        <w:jc w:val="both"/>
      </w:pPr>
      <w:r>
        <w:t xml:space="preserve">        asyncIncrBookmarkCountStore.asyncIncrBookmarkCount</w:t>
      </w:r>
    </w:p>
    <w:p>
      <w:pPr>
        <w:jc w:val="both"/>
      </w:pPr>
      <w:r>
        <w:t xml:space="preserve">      val asyncIncrFavCount: FutureEffect[AsyncIncrFavCount.Event] =</w:t>
      </w:r>
    </w:p>
    <w:p>
      <w:pPr>
        <w:jc w:val="both"/>
      </w:pPr>
      <w:r>
        <w:t xml:space="preserve">        asyncIncrFavCountStore.asyncIncrFavCount</w:t>
      </w:r>
    </w:p>
    <w:p>
      <w:pPr>
        <w:jc w:val="both"/>
      </w:pPr>
      <w:r>
        <w:t xml:space="preserve">      val asyncInsertTweet: FutureEffect[AsyncInsertTweet.Event] = asyncInsertStore.asyncInsertTweet</w:t>
      </w:r>
    </w:p>
    <w:p>
      <w:pPr>
        <w:jc w:val="both"/>
      </w:pPr>
      <w:r>
        <w:t xml:space="preserve">      val asyncSetAdditionalFields: FutureEffect[AsyncSetAdditionalFields.Event] =</w:t>
      </w:r>
    </w:p>
    <w:p>
      <w:pPr>
        <w:jc w:val="both"/>
      </w:pPr>
      <w:r>
        <w:t xml:space="preserve">        asyncSetAdditionalFieldsStore.asyncSetAdditionalFields</w:t>
      </w:r>
    </w:p>
    <w:p>
      <w:pPr>
        <w:jc w:val="both"/>
      </w:pPr>
      <w:r>
        <w:t xml:space="preserve">      val asyncSetRetweetVisibility: FutureEffect[AsyncSetRetweetVisibility.Event] =</w:t>
      </w:r>
    </w:p>
    <w:p>
      <w:pPr>
        <w:jc w:val="both"/>
      </w:pPr>
      <w:r>
        <w:t xml:space="preserve">        asyncSetRetweetVisibilityStore.asyncSetRetweetVisibility</w:t>
      </w:r>
    </w:p>
    <w:p>
      <w:pPr>
        <w:jc w:val="both"/>
      </w:pPr>
      <w:r>
        <w:t xml:space="preserve">      val asyncTakedown: FutureEffect[AsyncTakedown.Event] = asyncTakedownStore.asyncTakedown</w:t>
      </w:r>
    </w:p>
    <w:p>
      <w:pPr>
        <w:jc w:val="both"/>
      </w:pPr>
      <w:r>
        <w:t xml:space="preserve">      val asyncUndeleteTweet: FutureEffect[AsyncUndeleteTweet.Event] =</w:t>
      </w:r>
    </w:p>
    <w:p>
      <w:pPr>
        <w:jc w:val="both"/>
      </w:pPr>
      <w:r>
        <w:t xml:space="preserve">        asyncUndeleteTweetStore.asyncUndeleteTweet</w:t>
      </w:r>
    </w:p>
    <w:p>
      <w:pPr>
        <w:jc w:val="both"/>
      </w:pPr>
      <w:r>
        <w:t xml:space="preserve">      val asyncUpdatePossiblySensitiveTweet: FutureEffect[AsyncUpdatePossiblySensitiveTweet.Event] =</w:t>
      </w:r>
    </w:p>
    <w:p>
      <w:pPr>
        <w:jc w:val="both"/>
      </w:pPr>
      <w:r>
        <w:t xml:space="preserve">        asyncUpdatePossiblySensitiveTweetStore.asyncUpdatePossiblySensitiveTweet</w:t>
      </w:r>
    </w:p>
    <w:p>
      <w:pPr>
        <w:jc w:val="both"/>
      </w:pPr>
      <w:r>
        <w:t xml:space="preserve">      val deleteAdditionalFields: FutureEffect[DeleteAdditionalFields.Event] =</w:t>
      </w:r>
    </w:p>
    <w:p>
      <w:pPr>
        <w:jc w:val="both"/>
      </w:pPr>
      <w:r>
        <w:t xml:space="preserve">        deleteAdditionalFieldsStore.deleteAdditionalFields</w:t>
      </w:r>
    </w:p>
    <w:p>
      <w:pPr>
        <w:jc w:val="both"/>
      </w:pPr>
      <w:r>
        <w:t xml:space="preserve">      val deleteTweet: FutureEffect[DeleteTweet.Event] = deleteTweetStore.deleteTweet</w:t>
      </w:r>
    </w:p>
    <w:p>
      <w:pPr>
        <w:jc w:val="both"/>
      </w:pPr>
      <w:r>
        <w:t xml:space="preserve">      val flush: FutureEffect[Flush.Event] = flushStore.flush</w:t>
      </w:r>
    </w:p>
    <w:p>
      <w:pPr>
        <w:jc w:val="both"/>
      </w:pPr>
      <w:r>
        <w:t xml:space="preserve">      val incrBookmarkCount: FutureEffect[IncrBookmarkCount.Event] =</w:t>
      </w:r>
    </w:p>
    <w:p>
      <w:pPr>
        <w:jc w:val="both"/>
      </w:pPr>
      <w:r>
        <w:t xml:space="preserve">        incrBookmarkCountStore.incrBookmarkCount</w:t>
      </w:r>
    </w:p>
    <w:p>
      <w:pPr>
        <w:jc w:val="both"/>
      </w:pPr>
      <w:r>
        <w:t xml:space="preserve">      val incrFavCount: FutureEffect[IncrFavCount.Event] = incrFavCountStore.incrFavCount</w:t>
      </w:r>
    </w:p>
    <w:p>
      <w:pPr>
        <w:jc w:val="both"/>
      </w:pPr>
      <w:r>
        <w:t xml:space="preserve">      val insertTweet: FutureEffect[InsertTweet.Event] = insertTweetStore.insertTweet</w:t>
      </w:r>
    </w:p>
    <w:p>
      <w:pPr>
        <w:jc w:val="both"/>
      </w:pPr>
      <w:r>
        <w:t xml:space="preserve">      val quotedTweetDelete: FutureEffect[QuotedTweetDelete.Event] =</w:t>
      </w:r>
    </w:p>
    <w:p>
      <w:pPr>
        <w:jc w:val="both"/>
      </w:pPr>
      <w:r>
        <w:t xml:space="preserve">        quotedTweetDeleteStore.quotedTweetDelete</w:t>
      </w:r>
    </w:p>
    <w:p>
      <w:pPr>
        <w:jc w:val="both"/>
      </w:pPr>
      <w:r>
        <w:t xml:space="preserve">      val quotedTweetTakedown: FutureEffect[QuotedTweetTakedown.Event] =</w:t>
      </w:r>
    </w:p>
    <w:p>
      <w:pPr>
        <w:jc w:val="both"/>
      </w:pPr>
      <w:r>
        <w:t xml:space="preserve">        quotedTweetTakedownStore.quotedTweetTakedown</w:t>
      </w:r>
    </w:p>
    <w:p>
      <w:pPr>
        <w:jc w:val="both"/>
      </w:pPr>
      <w:r>
        <w:t xml:space="preserve">      val replicatedDeleteAdditionalFields: FutureEffect[ReplicatedDeleteAdditionalFields.Event] =</w:t>
      </w:r>
    </w:p>
    <w:p>
      <w:pPr>
        <w:jc w:val="both"/>
      </w:pPr>
      <w:r>
        <w:t xml:space="preserve">        replicatedDeleteAdditionalFieldsStore.replicatedDeleteAdditionalFields</w:t>
      </w:r>
    </w:p>
    <w:p>
      <w:pPr>
        <w:jc w:val="both"/>
      </w:pPr>
      <w:r>
        <w:t xml:space="preserve">      val replicatedDeleteTweet: FutureEffect[ReplicatedDeleteTweet.Event] =</w:t>
      </w:r>
    </w:p>
    <w:p>
      <w:pPr>
        <w:jc w:val="both"/>
      </w:pPr>
      <w:r>
        <w:t xml:space="preserve">        replicatedDeleteTweetStore.replicatedDeleteTweet</w:t>
      </w:r>
    </w:p>
    <w:p>
      <w:pPr>
        <w:jc w:val="both"/>
      </w:pPr>
      <w:r>
        <w:t xml:space="preserve">      val replicatedIncrBookmarkCount: FutureEffect[ReplicatedIncrBookmarkCount.Event] =</w:t>
      </w:r>
    </w:p>
    <w:p>
      <w:pPr>
        <w:jc w:val="both"/>
      </w:pPr>
      <w:r>
        <w:t xml:space="preserve">        replicatedIncrBookmarkCountStore.replicatedIncrBookmarkCount</w:t>
      </w:r>
    </w:p>
    <w:p>
      <w:pPr>
        <w:jc w:val="both"/>
      </w:pPr>
      <w:r>
        <w:t xml:space="preserve">      val replicatedIncrFavCount: FutureEffect[ReplicatedIncrFavCount.Event] =</w:t>
      </w:r>
    </w:p>
    <w:p>
      <w:pPr>
        <w:jc w:val="both"/>
      </w:pPr>
      <w:r>
        <w:t xml:space="preserve">        replicatedIncrFavCountStore.replicatedIncrFavCount</w:t>
      </w:r>
    </w:p>
    <w:p>
      <w:pPr>
        <w:jc w:val="both"/>
      </w:pPr>
      <w:r>
        <w:t xml:space="preserve">      val replicatedInsertTweet: FutureEffect[ReplicatedInsertTweet.Event] =</w:t>
      </w:r>
    </w:p>
    <w:p>
      <w:pPr>
        <w:jc w:val="both"/>
      </w:pPr>
      <w:r>
        <w:t xml:space="preserve">        replicatedInsertTweetStore.replicatedInsertTweet</w:t>
      </w:r>
    </w:p>
    <w:p>
      <w:pPr>
        <w:jc w:val="both"/>
      </w:pPr>
      <w:r>
        <w:t xml:space="preserve">      val replicatedScrubGeo: FutureEffect[ReplicatedScrubGeo.Event] =</w:t>
      </w:r>
    </w:p>
    <w:p>
      <w:pPr>
        <w:jc w:val="both"/>
      </w:pPr>
      <w:r>
        <w:t xml:space="preserve">        replicatedScrubGeoStore.replicatedScrubGeo</w:t>
      </w:r>
    </w:p>
    <w:p>
      <w:pPr>
        <w:jc w:val="both"/>
      </w:pPr>
      <w:r>
        <w:t xml:space="preserve">      val replicatedSetAdditionalFields: FutureEffect[ReplicatedSetAdditionalFields.Event] =</w:t>
      </w:r>
    </w:p>
    <w:p>
      <w:pPr>
        <w:jc w:val="both"/>
      </w:pPr>
      <w:r>
        <w:t xml:space="preserve">        replicatedSetAdditionalFieldsStore.replicatedSetAdditionalFields</w:t>
      </w:r>
    </w:p>
    <w:p>
      <w:pPr>
        <w:jc w:val="both"/>
      </w:pPr>
      <w:r>
        <w:t xml:space="preserve">      val replicatedSetRetweetVisibility: FutureEffect[ReplicatedSetRetweetVisibility.Event] =</w:t>
      </w:r>
    </w:p>
    <w:p>
      <w:pPr>
        <w:jc w:val="both"/>
      </w:pPr>
      <w:r>
        <w:t xml:space="preserve">        replicatedSetRetweetVisibilityStore.replicatedSetRetweetVisibility</w:t>
      </w:r>
    </w:p>
    <w:p>
      <w:pPr>
        <w:jc w:val="both"/>
      </w:pPr>
      <w:r>
        <w:t xml:space="preserve">      val replicatedTakedown: FutureEffect[ReplicatedTakedown.Event] =</w:t>
      </w:r>
    </w:p>
    <w:p>
      <w:pPr>
        <w:jc w:val="both"/>
      </w:pPr>
      <w:r>
        <w:t xml:space="preserve">        replicatedTakedownStore.replicatedTakedown</w:t>
      </w:r>
    </w:p>
    <w:p>
      <w:pPr>
        <w:jc w:val="both"/>
      </w:pPr>
      <w:r>
        <w:t xml:space="preserve">      val replicatedUndeleteTweet: FutureEffect[ReplicatedUndeleteTweet.Event] =</w:t>
      </w:r>
    </w:p>
    <w:p>
      <w:pPr>
        <w:jc w:val="both"/>
      </w:pPr>
      <w:r>
        <w:t xml:space="preserve">        replicatedUndeleteTweetStore.replicatedUndeleteTweet</w:t>
      </w:r>
    </w:p>
    <w:p>
      <w:pPr>
        <w:jc w:val="both"/>
      </w:pPr>
      <w:r>
        <w:t xml:space="preserve">      val replicatedUpdatePossiblySensitiveTweet: FutureEffect[</w:t>
      </w:r>
    </w:p>
    <w:p>
      <w:pPr>
        <w:jc w:val="both"/>
      </w:pPr>
      <w:r>
        <w:t xml:space="preserve">        ReplicatedUpdatePossiblySensitiveTweet.Event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replicatedUpdatePossiblySensitiveTweetStore.replicatedUpdatePossiblySensitiveTweet</w:t>
      </w:r>
    </w:p>
    <w:p>
      <w:pPr>
        <w:jc w:val="both"/>
      </w:pPr>
      <w:r>
        <w:t xml:space="preserve">      val retryAsyncDeleteAdditionalFields: FutureEffect[</w:t>
      </w:r>
    </w:p>
    <w:p>
      <w:pPr>
        <w:jc w:val="both"/>
      </w:pPr>
      <w:r>
        <w:t xml:space="preserve">        TweetStoreRetryEvent[AsyncDeleteAdditionalFields.Event]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asyncDeleteAdditionalFieldsStore.retryAsyncDeleteAdditionalFields</w:t>
      </w:r>
    </w:p>
    <w:p>
      <w:pPr>
        <w:jc w:val="both"/>
      </w:pPr>
      <w:r>
        <w:t xml:space="preserve">      val retryAsyncDeleteTweet: FutureEffect[TweetStoreRetryEvent[AsyncDeleteTweet.Event]] =</w:t>
      </w:r>
    </w:p>
    <w:p>
      <w:pPr>
        <w:jc w:val="both"/>
      </w:pPr>
      <w:r>
        <w:t xml:space="preserve">        asyncDeleteTweetStore.retryAsyncDeleteTweet</w:t>
      </w:r>
    </w:p>
    <w:p>
      <w:pPr>
        <w:jc w:val="both"/>
      </w:pPr>
      <w:r>
        <w:t xml:space="preserve">      val retryAsyncInsertTweet: FutureEffect[TweetStoreRetryEvent[AsyncInsertTweet.Event]] =</w:t>
      </w:r>
    </w:p>
    <w:p>
      <w:pPr>
        <w:jc w:val="both"/>
      </w:pPr>
      <w:r>
        <w:t xml:space="preserve">        asyncInsertStore.retryAsyncInsertTweet</w:t>
      </w:r>
    </w:p>
    <w:p>
      <w:pPr>
        <w:jc w:val="both"/>
      </w:pPr>
      <w:r>
        <w:t xml:space="preserve">      val retryAsyncSetAdditionalFields: FutureEffect[</w:t>
      </w:r>
    </w:p>
    <w:p>
      <w:pPr>
        <w:jc w:val="both"/>
      </w:pPr>
      <w:r>
        <w:t xml:space="preserve">        TweetStoreRetryEvent[AsyncSetAdditionalFields.Event]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asyncSetAdditionalFieldsStore.retryAsyncSetAdditionalFields</w:t>
      </w:r>
    </w:p>
    <w:p>
      <w:pPr>
        <w:jc w:val="both"/>
      </w:pPr>
      <w:r>
        <w:t xml:space="preserve">      val retryAsyncSetRetweetVisibility: FutureEffect[</w:t>
      </w:r>
    </w:p>
    <w:p>
      <w:pPr>
        <w:jc w:val="both"/>
      </w:pPr>
      <w:r>
        <w:t xml:space="preserve">        TweetStoreRetryEvent[AsyncSetRetweetVisibility.Event]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asyncSetRetweetVisibilityStore.retryAsyncSetRetweetVisibility</w:t>
      </w:r>
    </w:p>
    <w:p>
      <w:pPr>
        <w:jc w:val="both"/>
      </w:pPr>
      <w:r>
        <w:t xml:space="preserve">      val retryAsyncTakedown: FutureEffect[TweetStoreRetryEvent[AsyncTakedown.Event]] =</w:t>
      </w:r>
    </w:p>
    <w:p>
      <w:pPr>
        <w:jc w:val="both"/>
      </w:pPr>
      <w:r>
        <w:t xml:space="preserve">        asyncTakedownStore.retryAsyncTakedown</w:t>
      </w:r>
    </w:p>
    <w:p>
      <w:pPr>
        <w:jc w:val="both"/>
      </w:pPr>
      <w:r>
        <w:t xml:space="preserve">      val retryAsyncUndeleteTweet: FutureEffect[TweetStoreRetryEvent[AsyncUndeleteTweet.Event]] =</w:t>
      </w:r>
    </w:p>
    <w:p>
      <w:pPr>
        <w:jc w:val="both"/>
      </w:pPr>
      <w:r>
        <w:t xml:space="preserve">        asyncUndeleteTweetStore.retryAsyncUndeleteTweet</w:t>
      </w:r>
    </w:p>
    <w:p>
      <w:pPr>
        <w:jc w:val="both"/>
      </w:pPr>
      <w:r>
        <w:t xml:space="preserve">      val retryAsyncUpdatePossiblySensitiveTweet: FutureEffect[</w:t>
      </w:r>
    </w:p>
    <w:p>
      <w:pPr>
        <w:jc w:val="both"/>
      </w:pPr>
      <w:r>
        <w:t xml:space="preserve">        TweetStoreRetryEvent[AsyncUpdatePossiblySensitiveTweet.Event]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asyncUpdatePossiblySensitiveTweetStore.retryAsyncUpdatePossiblySensitiveTweet</w:t>
      </w:r>
    </w:p>
    <w:p>
      <w:pPr>
        <w:jc w:val="both"/>
      </w:pPr>
      <w:r>
        <w:t xml:space="preserve">      val scrubGeo: FutureEffect[ScrubGeo.Event] = scrubGeoStore.scrubGeo</w:t>
      </w:r>
    </w:p>
    <w:p>
      <w:pPr>
        <w:jc w:val="both"/>
      </w:pPr>
      <w:r>
        <w:t xml:space="preserve">      val setAdditionalFields: FutureEffect[SetAdditionalFields.Event] =</w:t>
      </w:r>
    </w:p>
    <w:p>
      <w:pPr>
        <w:jc w:val="both"/>
      </w:pPr>
      <w:r>
        <w:t xml:space="preserve">        setAdditionalFieldsStore.setAdditionalFields</w:t>
      </w:r>
    </w:p>
    <w:p>
      <w:pPr>
        <w:jc w:val="both"/>
      </w:pPr>
      <w:r>
        <w:t xml:space="preserve">      val setRetweetVisibility: FutureEffect[SetRetweetVisibility.Event] =</w:t>
      </w:r>
    </w:p>
    <w:p>
      <w:pPr>
        <w:jc w:val="both"/>
      </w:pPr>
      <w:r>
        <w:t xml:space="preserve">        setRetweetVisibilityStore.setRetweetVisibility</w:t>
      </w:r>
    </w:p>
    <w:p>
      <w:pPr>
        <w:jc w:val="both"/>
      </w:pPr>
      <w:r>
        <w:t xml:space="preserve">      val takedown: FutureEffect[Takedown.Event] = takedownStore.takedown</w:t>
      </w:r>
    </w:p>
    <w:p>
      <w:pPr>
        <w:jc w:val="both"/>
      </w:pPr>
      <w:r>
        <w:t xml:space="preserve">      val undeleteTweet: FutureEffect[UndeleteTweet.Event] = undeleteTweetStore.undeleteTweet</w:t>
      </w:r>
    </w:p>
    <w:p>
      <w:pPr>
        <w:jc w:val="both"/>
      </w:pPr>
      <w:r>
        <w:t xml:space="preserve">      val updatePossiblySensitiveTweet: FutureEffect[UpdatePossiblySensitiveTweet.Event] =</w:t>
      </w:r>
    </w:p>
    <w:p>
      <w:pPr>
        <w:jc w:val="both"/>
      </w:pPr>
      <w:r>
        <w:t xml:space="preserve">        updatePossiblySensitiveTweetStore.updatePossiblySensitiveTweet</w:t>
      </w:r>
    </w:p>
    <w:p>
      <w:pPr>
        <w:jc w:val="both"/>
      </w:pPr>
      <w:r>
        <w:t xml:space="preserve">      val scrubGeoUpdateUserTimestamp: FutureEffect[ScrubGeoUpdateUserTimestamp.Event] =</w:t>
      </w:r>
    </w:p>
    <w:p>
      <w:pPr>
        <w:jc w:val="both"/>
      </w:pPr>
      <w:r>
        <w:t xml:space="preserve">        scrubGeoUpdateUserTimestampStore.scrubGeoUpdateUserTimestamp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