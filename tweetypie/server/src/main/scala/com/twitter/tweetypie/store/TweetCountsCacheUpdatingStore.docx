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com.twitter.concurrent.Serialized</w:t>
      </w:r>
    </w:p>
    <w:p>
      <w:pPr>
        <w:jc w:val="both"/>
      </w:pPr>
      <w:r>
        <w:t>import com.twitter.servo.cache.LockingCache.Handler</w:t>
      </w:r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com.twitter.tweetypie.repository.BookmarksKey</w:t>
      </w:r>
    </w:p>
    <w:p>
      <w:pPr>
        <w:jc w:val="both"/>
      </w:pPr>
      <w:r>
        <w:t>import com.twitter.tweetypie.repository.FavsKey</w:t>
      </w:r>
    </w:p>
    <w:p>
      <w:pPr>
        <w:jc w:val="both"/>
      </w:pPr>
      <w:r>
        <w:t>import com.twitter.tweetypie.repository.QuotesKey</w:t>
      </w:r>
    </w:p>
    <w:p>
      <w:pPr>
        <w:jc w:val="both"/>
      </w:pPr>
      <w:r>
        <w:t>import com.twitter.tweetypie.repository.RepliesKey</w:t>
      </w:r>
    </w:p>
    <w:p>
      <w:pPr>
        <w:jc w:val="both"/>
      </w:pPr>
      <w:r>
        <w:t>import com.twitter.tweetypie.repository.RetweetsKey</w:t>
      </w:r>
    </w:p>
    <w:p>
      <w:pPr>
        <w:jc w:val="both"/>
      </w:pPr>
      <w:r>
        <w:t>import com.twitter.tweetypie.repository.TweetCountKey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trait TweetCountsCacheUpdatingStore</w:t>
      </w:r>
    </w:p>
    <w:p>
      <w:pPr>
        <w:jc w:val="both"/>
      </w:pPr>
      <w:r>
        <w:t xml:space="preserve">    extends TweetStoreBase[TweetCountsCacheUpdatingStore]</w:t>
      </w:r>
    </w:p>
    <w:p>
      <w:pPr>
        <w:jc w:val="both"/>
      </w:pPr>
      <w:r>
        <w:t xml:space="preserve">    with InsertTweet.Store</w:t>
      </w:r>
    </w:p>
    <w:p>
      <w:pPr>
        <w:jc w:val="both"/>
      </w:pPr>
      <w:r>
        <w:t xml:space="preserve">    with AsyncInsertTweet.Store</w:t>
      </w:r>
    </w:p>
    <w:p>
      <w:pPr>
        <w:jc w:val="both"/>
      </w:pPr>
      <w:r>
        <w:t xml:space="preserve">    with ReplicatedInsertTweet.Store</w:t>
      </w:r>
    </w:p>
    <w:p>
      <w:pPr>
        <w:jc w:val="both"/>
      </w:pPr>
      <w:r>
        <w:t xml:space="preserve">    with DeleteTweet.Store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ReplicatedDeleteTweet.Store</w:t>
      </w:r>
    </w:p>
    <w:p>
      <w:pPr>
        <w:jc w:val="both"/>
      </w:pPr>
      <w:r>
        <w:t xml:space="preserve">    with UndeleteTweet.Store</w:t>
      </w:r>
    </w:p>
    <w:p>
      <w:pPr>
        <w:jc w:val="both"/>
      </w:pPr>
      <w:r>
        <w:t xml:space="preserve">    with ReplicatedUndeleteTweet.Store</w:t>
      </w:r>
    </w:p>
    <w:p>
      <w:pPr>
        <w:jc w:val="both"/>
      </w:pPr>
      <w:r>
        <w:t xml:space="preserve">    with AsyncIncrFavCount.Store</w:t>
      </w:r>
    </w:p>
    <w:p>
      <w:pPr>
        <w:jc w:val="both"/>
      </w:pPr>
      <w:r>
        <w:t xml:space="preserve">    with ReplicatedIncrFavCount.Store</w:t>
      </w:r>
    </w:p>
    <w:p>
      <w:pPr>
        <w:jc w:val="both"/>
      </w:pPr>
      <w:r>
        <w:t xml:space="preserve">    with AsyncIncrBookmarkCount.Store</w:t>
      </w:r>
    </w:p>
    <w:p>
      <w:pPr>
        <w:jc w:val="both"/>
      </w:pPr>
      <w:r>
        <w:t xml:space="preserve">    with ReplicatedIncrBookmarkCount.Store</w:t>
      </w:r>
    </w:p>
    <w:p>
      <w:pPr>
        <w:jc w:val="both"/>
      </w:pPr>
      <w:r>
        <w:t xml:space="preserve">    with AsyncSetRetweetVisibility.Store</w:t>
      </w:r>
    </w:p>
    <w:p>
      <w:pPr>
        <w:jc w:val="both"/>
      </w:pPr>
      <w:r>
        <w:t xml:space="preserve">    with ReplicatedSetRetweetVisibility.Store</w:t>
      </w:r>
    </w:p>
    <w:p>
      <w:pPr>
        <w:jc w:val="both"/>
      </w:pPr>
      <w:r>
        <w:t xml:space="preserve">    with Flush.Store {</w:t>
      </w:r>
    </w:p>
    <w:p>
      <w:pPr>
        <w:jc w:val="both"/>
      </w:pPr>
      <w:r>
        <w:t xml:space="preserve">  def wrap(w: TweetStore.Wrap): TweetCountsCacheUpdatingStore = {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TweetCountsCacheUpdatingStore</w:t>
      </w:r>
    </w:p>
    <w:p>
      <w:pPr>
        <w:jc w:val="both"/>
      </w:pPr>
      <w:r>
        <w:t xml:space="preserve">      with InsertTweet.StoreWrapper</w:t>
      </w:r>
    </w:p>
    <w:p>
      <w:pPr>
        <w:jc w:val="both"/>
      </w:pPr>
      <w:r>
        <w:t xml:space="preserve">      with AsyncInsertTweet.StoreWrapper</w:t>
      </w:r>
    </w:p>
    <w:p>
      <w:pPr>
        <w:jc w:val="both"/>
      </w:pPr>
      <w:r>
        <w:t xml:space="preserve">      with ReplicatedInsertTweet.StoreWrapper</w:t>
      </w:r>
    </w:p>
    <w:p>
      <w:pPr>
        <w:jc w:val="both"/>
      </w:pPr>
      <w:r>
        <w:t xml:space="preserve">      with DeleteTweet.StoreWrapper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ReplicatedDeleteTweet.StoreWrapper</w:t>
      </w:r>
    </w:p>
    <w:p>
      <w:pPr>
        <w:jc w:val="both"/>
      </w:pPr>
      <w:r>
        <w:t xml:space="preserve">      with UndeleteTweet.StoreWrapper</w:t>
      </w:r>
    </w:p>
    <w:p>
      <w:pPr>
        <w:jc w:val="both"/>
      </w:pPr>
      <w:r>
        <w:t xml:space="preserve">      with ReplicatedUndeleteTweet.StoreWrapper</w:t>
      </w:r>
    </w:p>
    <w:p>
      <w:pPr>
        <w:jc w:val="both"/>
      </w:pPr>
      <w:r>
        <w:t xml:space="preserve">      with AsyncIncrFavCount.StoreWrapper</w:t>
      </w:r>
    </w:p>
    <w:p>
      <w:pPr>
        <w:jc w:val="both"/>
      </w:pPr>
      <w:r>
        <w:t xml:space="preserve">      with ReplicatedIncrFavCount.StoreWrapper</w:t>
      </w:r>
    </w:p>
    <w:p>
      <w:pPr>
        <w:jc w:val="both"/>
      </w:pPr>
      <w:r>
        <w:t xml:space="preserve">      with AsyncIncrBookmarkCount.StoreWrapper</w:t>
      </w:r>
    </w:p>
    <w:p>
      <w:pPr>
        <w:jc w:val="both"/>
      </w:pPr>
      <w:r>
        <w:t xml:space="preserve">      with ReplicatedIncrBookmarkCount.StoreWrapper</w:t>
      </w:r>
    </w:p>
    <w:p>
      <w:pPr>
        <w:jc w:val="both"/>
      </w:pPr>
      <w:r>
        <w:t xml:space="preserve">      with AsyncSetRetweetVisibility.StoreWrapper</w:t>
      </w:r>
    </w:p>
    <w:p>
      <w:pPr>
        <w:jc w:val="both"/>
      </w:pPr>
      <w:r>
        <w:t xml:space="preserve">      with ReplicatedSetRetweetVisibility.StoreWrapper</w:t>
      </w:r>
    </w:p>
    <w:p>
      <w:pPr>
        <w:jc w:val="both"/>
      </w:pPr>
      <w:r>
        <w:t xml:space="preserve">      with Flush.StoreWrapper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implementation of TweetStore that updates tweet-specific counts in</w:t>
      </w:r>
    </w:p>
    <w:p>
      <w:pPr>
        <w:jc w:val="both"/>
      </w:pPr>
      <w:r>
        <w:t xml:space="preserve"> * the CountsCache.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TweetCountsCacheUpdatingStore {</w:t>
      </w:r>
    </w:p>
    <w:p>
      <w:pPr>
        <w:jc w:val="both"/>
      </w:pPr>
      <w:r>
        <w:t xml:space="preserve">  private type Action = TweetCountKey =&gt; Future[Unit]</w:t>
      </w:r>
    </w:p>
    <w:p>
      <w:pPr>
        <w:jc w:val="both"/>
      </w:pPr>
      <w:r/>
    </w:p>
    <w:p>
      <w:pPr>
        <w:jc w:val="both"/>
      </w:pPr>
      <w:r>
        <w:t xml:space="preserve">  def keys(tweetId: TweetId): Seq[TweetCountKey]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RetweetsKey(tweetId),</w:t>
      </w:r>
    </w:p>
    <w:p>
      <w:pPr>
        <w:jc w:val="both"/>
      </w:pPr>
      <w:r>
        <w:t xml:space="preserve">      RepliesKey(tweetId),</w:t>
      </w:r>
    </w:p>
    <w:p>
      <w:pPr>
        <w:jc w:val="both"/>
      </w:pPr>
      <w:r>
        <w:t xml:space="preserve">      FavsKey(tweetId),</w:t>
      </w:r>
    </w:p>
    <w:p>
      <w:pPr>
        <w:jc w:val="both"/>
      </w:pPr>
      <w:r>
        <w:t xml:space="preserve">      QuotesKey(tweetId),</w:t>
      </w:r>
    </w:p>
    <w:p>
      <w:pPr>
        <w:jc w:val="both"/>
      </w:pPr>
      <w:r>
        <w:t xml:space="preserve">      BookmarksKey(tweetId))</w:t>
      </w:r>
    </w:p>
    <w:p>
      <w:pPr>
        <w:jc w:val="both"/>
      </w:pPr>
      <w:r/>
    </w:p>
    <w:p>
      <w:pPr>
        <w:jc w:val="both"/>
      </w:pPr>
      <w:r>
        <w:t xml:space="preserve">  def relatedKeys(tweet: Tweet): Seq[TweetCountKey]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getReply(tweet).flatMap(_.inReplyToStatusId).map(RepliesKey(_)),</w:t>
      </w:r>
    </w:p>
    <w:p>
      <w:pPr>
        <w:jc w:val="both"/>
      </w:pPr>
      <w:r>
        <w:t xml:space="preserve">      getQuotedTweet(tweet).map(quotedTweet =&gt; QuotesKey(quotedTweet.tweetId)),</w:t>
      </w:r>
    </w:p>
    <w:p>
      <w:pPr>
        <w:jc w:val="both"/>
      </w:pPr>
      <w:r>
        <w:t xml:space="preserve">      getShare(tweet).map(share =&gt; RetweetsKey(share.sourceStatusId))</w:t>
      </w:r>
    </w:p>
    <w:p>
      <w:pPr>
        <w:jc w:val="both"/>
      </w:pPr>
      <w:r>
        <w:t xml:space="preserve">    ).flatten</w:t>
      </w:r>
    </w:p>
    <w:p>
      <w:pPr>
        <w:jc w:val="both"/>
      </w:pPr>
      <w:r/>
    </w:p>
    <w:p>
      <w:pPr>
        <w:jc w:val="both"/>
      </w:pPr>
      <w:r>
        <w:t xml:space="preserve">  // pick all keys except quotes key</w:t>
      </w:r>
    </w:p>
    <w:p>
      <w:pPr>
        <w:jc w:val="both"/>
      </w:pPr>
      <w:r>
        <w:t xml:space="preserve">  def relatedKeysWithoutQuotesKey(tweet: Tweet): Seq[TweetCountKey] =</w:t>
      </w:r>
    </w:p>
    <w:p>
      <w:pPr>
        <w:jc w:val="both"/>
      </w:pPr>
      <w:r>
        <w:t xml:space="preserve">    relatedKeys(tweet).filterNot(_.isInstanceOf[QuotesKey])</w:t>
      </w:r>
    </w:p>
    <w:p>
      <w:pPr>
        <w:jc w:val="both"/>
      </w:pPr>
      <w:r/>
    </w:p>
    <w:p>
      <w:pPr>
        <w:jc w:val="both"/>
      </w:pPr>
      <w:r>
        <w:t xml:space="preserve">  def apply(countsStore: CachedCountsStore): TweetCountsCacheUpdatingStore = {</w:t>
      </w:r>
    </w:p>
    <w:p>
      <w:pPr>
        <w:jc w:val="both"/>
      </w:pPr>
      <w:r>
        <w:t xml:space="preserve">    val incr: Action = key =&gt; countsStore.incr(key, 1)</w:t>
      </w:r>
    </w:p>
    <w:p>
      <w:pPr>
        <w:jc w:val="both"/>
      </w:pPr>
      <w:r>
        <w:t xml:space="preserve">    val decr: Action = key =&gt; countsStore.incr(key, -1)</w:t>
      </w:r>
    </w:p>
    <w:p>
      <w:pPr>
        <w:jc w:val="both"/>
      </w:pPr>
      <w:r>
        <w:t xml:space="preserve">    val init: Action = key =&gt; countsStore.add(key, 0)</w:t>
      </w:r>
    </w:p>
    <w:p>
      <w:pPr>
        <w:jc w:val="both"/>
      </w:pPr>
      <w:r>
        <w:t xml:space="preserve">    val delete: Action = key =&gt; countsStore.delete(key)</w:t>
      </w:r>
    </w:p>
    <w:p>
      <w:pPr>
        <w:jc w:val="both"/>
      </w:pPr>
      <w:r/>
    </w:p>
    <w:p>
      <w:pPr>
        <w:jc w:val="both"/>
      </w:pPr>
      <w:r>
        <w:t xml:space="preserve">    def initCounts(tweetId: TweetId) = Future.join(keys(tweetId).map(init))</w:t>
      </w:r>
    </w:p>
    <w:p>
      <w:pPr>
        <w:jc w:val="both"/>
      </w:pPr>
      <w:r>
        <w:t xml:space="preserve">    def incrRelatedCounts(tweet: Tweet, excludeQuotesKey: Boolean = false) = {</w:t>
      </w:r>
    </w:p>
    <w:p>
      <w:pPr>
        <w:jc w:val="both"/>
      </w:pPr>
      <w:r>
        <w:t xml:space="preserve">      Future.join {</w:t>
      </w:r>
    </w:p>
    <w:p>
      <w:pPr>
        <w:jc w:val="both"/>
      </w:pPr>
      <w:r>
        <w:t xml:space="preserve">        if (excludeQuotesKey) {</w:t>
      </w:r>
    </w:p>
    <w:p>
      <w:pPr>
        <w:jc w:val="both"/>
      </w:pPr>
      <w:r>
        <w:t xml:space="preserve">          relatedKeysWithoutQuotesKey(tweet).map(incr)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relatedKeys(tweet).map(incr)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def deleteCounts(tweetId: TweetId) = Future.join(keys(tweetId).map(delete))</w:t>
      </w:r>
    </w:p>
    <w:p>
      <w:pPr>
        <w:jc w:val="both"/>
      </w:pPr>
      <w:r/>
    </w:p>
    <w:p>
      <w:pPr>
        <w:jc w:val="both"/>
      </w:pPr>
      <w:r>
        <w:t xml:space="preserve">    // Decrement all the counters if is the last quote, otherwise avoid decrementing quote counters</w:t>
      </w:r>
    </w:p>
    <w:p>
      <w:pPr>
        <w:jc w:val="both"/>
      </w:pPr>
      <w:r>
        <w:t xml:space="preserve">    def decrRelatedCounts(tweet: Tweet, isLastQuoteOfQuoter: Boolean = false) = {</w:t>
      </w:r>
    </w:p>
    <w:p>
      <w:pPr>
        <w:jc w:val="both"/>
      </w:pPr>
      <w:r>
        <w:t xml:space="preserve">      Future.join {</w:t>
      </w:r>
    </w:p>
    <w:p>
      <w:pPr>
        <w:jc w:val="both"/>
      </w:pPr>
      <w:r>
        <w:t xml:space="preserve">        if (isLastQuoteOfQuoter) {</w:t>
      </w:r>
    </w:p>
    <w:p>
      <w:pPr>
        <w:jc w:val="both"/>
      </w:pPr>
      <w:r>
        <w:t xml:space="preserve">          relatedKeys(tweet).map(decr)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relatedKeysWithoutQuotesKey(tweet).map(decr)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updateFavCount(tweetId: TweetId, delta: Int) =</w:t>
      </w:r>
    </w:p>
    <w:p>
      <w:pPr>
        <w:jc w:val="both"/>
      </w:pPr>
      <w:r>
        <w:t xml:space="preserve">      countsStore.incr(FavsKey(tweetId), delta).unit</w:t>
      </w:r>
    </w:p>
    <w:p>
      <w:pPr>
        <w:jc w:val="both"/>
      </w:pPr>
      <w:r/>
    </w:p>
    <w:p>
      <w:pPr>
        <w:jc w:val="both"/>
      </w:pPr>
      <w:r>
        <w:t xml:space="preserve">    def updateBookmarkCount(tweetId: TweetId, delta: Int) =</w:t>
      </w:r>
    </w:p>
    <w:p>
      <w:pPr>
        <w:jc w:val="both"/>
      </w:pPr>
      <w:r>
        <w:t xml:space="preserve">      countsStore.incr(BookmarksKey(tweetId), delta).unit</w:t>
      </w:r>
    </w:p>
    <w:p>
      <w:pPr>
        <w:jc w:val="both"/>
      </w:pPr>
      <w:r/>
    </w:p>
    <w:p>
      <w:pPr>
        <w:jc w:val="both"/>
      </w:pPr>
      <w:r>
        <w:t xml:space="preserve">    // these are use specifically for setRetweetVisibility</w:t>
      </w:r>
    </w:p>
    <w:p>
      <w:pPr>
        <w:jc w:val="both"/>
      </w:pPr>
      <w:r>
        <w:t xml:space="preserve">    def incrRetweetCount(tweetId: TweetId) = incr(RetweetsKey(tweetId))</w:t>
      </w:r>
    </w:p>
    <w:p>
      <w:pPr>
        <w:jc w:val="both"/>
      </w:pPr>
      <w:r>
        <w:t xml:space="preserve">    def decrRetweetCount(tweetId: TweetId) = decr(RetweetsKey(tweetId))</w:t>
      </w:r>
    </w:p>
    <w:p>
      <w:pPr>
        <w:jc w:val="both"/>
      </w:pPr>
      <w:r/>
    </w:p>
    <w:p>
      <w:pPr>
        <w:jc w:val="both"/>
      </w:pPr>
      <w:r>
        <w:t xml:space="preserve">    new TweetCountsCacheUpdatingStore {</w:t>
      </w:r>
    </w:p>
    <w:p>
      <w:pPr>
        <w:jc w:val="both"/>
      </w:pPr>
      <w:r>
        <w:t xml:space="preserve">      override val insertTweet: FutureEffect[InsertTweet.Event] =</w:t>
      </w:r>
    </w:p>
    <w:p>
      <w:pPr>
        <w:jc w:val="both"/>
      </w:pPr>
      <w:r>
        <w:t xml:space="preserve">        FutureEffect[InsertTweet.Event](e =&gt; initCounts(e.tweet.id))</w:t>
      </w:r>
    </w:p>
    <w:p>
      <w:pPr>
        <w:jc w:val="both"/>
      </w:pPr>
      <w:r/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FutureEffect[AsyncInsertTweet.Event] { e =&gt;</w:t>
      </w:r>
    </w:p>
    <w:p>
      <w:pPr>
        <w:jc w:val="both"/>
      </w:pPr>
      <w:r>
        <w:t xml:space="preserve">          incrRelatedCounts(e.cachedTweet.tweet, e.quoterHasAlreadyQuotedTweet)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FutureEffect.unit[TweetStoreRetryEvent[AsyncInsertTweet.Event]]</w:t>
      </w:r>
    </w:p>
    <w:p>
      <w:pPr>
        <w:jc w:val="both"/>
      </w:pPr>
      <w:r/>
    </w:p>
    <w:p>
      <w:pPr>
        <w:jc w:val="both"/>
      </w:pPr>
      <w:r>
        <w:t xml:space="preserve">      override val replicatedInsertTweet: FutureEffect[ReplicatedInsertTweet.Event] =</w:t>
      </w:r>
    </w:p>
    <w:p>
      <w:pPr>
        <w:jc w:val="both"/>
      </w:pPr>
      <w:r>
        <w:t xml:space="preserve">        FutureEffect[ReplicatedInsertTweet.Event] { e =&gt;</w:t>
      </w:r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initCounts(e.tweet.id),</w:t>
      </w:r>
    </w:p>
    <w:p>
      <w:pPr>
        <w:jc w:val="both"/>
      </w:pPr>
      <w:r>
        <w:t xml:space="preserve">              incrRelatedCounts(e.tweet, e.quoterHasAlreadyQuotedTweet)).unit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deleteTweet: FutureEffect[DeleteTweet.Event] =</w:t>
      </w:r>
    </w:p>
    <w:p>
      <w:pPr>
        <w:jc w:val="both"/>
      </w:pPr>
      <w:r>
        <w:t xml:space="preserve">        FutureEffect[DeleteTweet.Event](e =&gt; deleteCounts(e.tweet.id))</w:t>
      </w:r>
    </w:p>
    <w:p>
      <w:pPr>
        <w:jc w:val="both"/>
      </w:pPr>
      <w:r/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FutureEffect[AsyncDeleteTweet.Event](e =&gt; decrRelatedCounts(e.tweet, e.isLastQuoteOfQuoter))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FutureEffect.unit[TweetStoreRetryEvent[AsyncDeleteTweet.Event]]</w:t>
      </w:r>
    </w:p>
    <w:p>
      <w:pPr>
        <w:jc w:val="both"/>
      </w:pPr>
      <w:r/>
    </w:p>
    <w:p>
      <w:pPr>
        <w:jc w:val="both"/>
      </w:pPr>
      <w:r>
        <w:t xml:space="preserve">      override val replicatedDeleteTweet: FutureEffect[ReplicatedDeleteTweet.Event] =</w:t>
      </w:r>
    </w:p>
    <w:p>
      <w:pPr>
        <w:jc w:val="both"/>
      </w:pPr>
      <w:r>
        <w:t xml:space="preserve">        FutureEffect[ReplicatedDeleteTweet.Event] { e =&gt;</w:t>
      </w:r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.join(deleteCounts(e.tweet.id), decrRelatedCounts(e.tweet, e.isLastQuoteOfQuoter)).unit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undeleteTweet: FutureEffect[UndeleteTweet.Event] =</w:t>
      </w:r>
    </w:p>
    <w:p>
      <w:pPr>
        <w:jc w:val="both"/>
      </w:pPr>
      <w:r>
        <w:t xml:space="preserve">        FutureEffect[UndeleteTweet.Event] { e =&gt;</w:t>
      </w:r>
    </w:p>
    <w:p>
      <w:pPr>
        <w:jc w:val="both"/>
      </w:pPr>
      <w:r>
        <w:t xml:space="preserve">          incrRelatedCounts(e.tweet, e.quoterHasAlreadyQuotedTweet)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replicatedUndeleteTweet: FutureEffect[ReplicatedUndeleteTweet.Event] =</w:t>
      </w:r>
    </w:p>
    <w:p>
      <w:pPr>
        <w:jc w:val="both"/>
      </w:pPr>
      <w:r>
        <w:t xml:space="preserve">        FutureEffect[ReplicatedUndeleteTweet.Event] { e =&gt;</w:t>
      </w:r>
    </w:p>
    <w:p>
      <w:pPr>
        <w:jc w:val="both"/>
      </w:pPr>
      <w:r>
        <w:t xml:space="preserve">          incrRelatedCounts(e.tweet, e.quoterHasAlreadyQuotedTweet)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asyncIncrFavCount: FutureEffect[AsyncIncrFavCount.Event] =</w:t>
      </w:r>
    </w:p>
    <w:p>
      <w:pPr>
        <w:jc w:val="both"/>
      </w:pPr>
      <w:r>
        <w:t xml:space="preserve">        FutureEffect[AsyncIncrFavCount.Event](e =&gt; updateFavCount(e.tweetId, e.delta))</w:t>
      </w:r>
    </w:p>
    <w:p>
      <w:pPr>
        <w:jc w:val="both"/>
      </w:pPr>
      <w:r/>
    </w:p>
    <w:p>
      <w:pPr>
        <w:jc w:val="both"/>
      </w:pPr>
      <w:r>
        <w:t xml:space="preserve">      override val replicatedIncrFavCount: FutureEffect[ReplicatedIncrFavCount.Event] =</w:t>
      </w:r>
    </w:p>
    <w:p>
      <w:pPr>
        <w:jc w:val="both"/>
      </w:pPr>
      <w:r>
        <w:t xml:space="preserve">        FutureEffect[ReplicatedIncrFavCount.Event](e =&gt; updateFavCount(e.tweetId, e.delta))</w:t>
      </w:r>
    </w:p>
    <w:p>
      <w:pPr>
        <w:jc w:val="both"/>
      </w:pPr>
      <w:r/>
    </w:p>
    <w:p>
      <w:pPr>
        <w:jc w:val="both"/>
      </w:pPr>
      <w:r>
        <w:t xml:space="preserve">      override val asyncIncrBookmarkCount: FutureEffect[AsyncIncrBookmarkCount.Event] =</w:t>
      </w:r>
    </w:p>
    <w:p>
      <w:pPr>
        <w:jc w:val="both"/>
      </w:pPr>
      <w:r>
        <w:t xml:space="preserve">        FutureEffect[AsyncIncrBookmarkCount.Event](e =&gt; updateBookmarkCount(e.tweetId, e.delta))</w:t>
      </w:r>
    </w:p>
    <w:p>
      <w:pPr>
        <w:jc w:val="both"/>
      </w:pPr>
      <w:r/>
    </w:p>
    <w:p>
      <w:pPr>
        <w:jc w:val="both"/>
      </w:pPr>
      <w:r>
        <w:t xml:space="preserve">      override val replicatedIncrBookmarkCount: FutureEffect[ReplicatedIncrBookmarkCount.Event] =</w:t>
      </w:r>
    </w:p>
    <w:p>
      <w:pPr>
        <w:jc w:val="both"/>
      </w:pPr>
      <w:r>
        <w:t xml:space="preserve">        FutureEffect[ReplicatedIncrBookmarkCount.Event] { e =&gt;</w:t>
      </w:r>
    </w:p>
    <w:p>
      <w:pPr>
        <w:jc w:val="both"/>
      </w:pPr>
      <w:r>
        <w:t xml:space="preserve">          updateBookmarkCount(e.tweetId, e.delta)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asyncSetRetweetVisibility: FutureEffect[AsyncSetRetweetVisibility.Event] =</w:t>
      </w:r>
    </w:p>
    <w:p>
      <w:pPr>
        <w:jc w:val="both"/>
      </w:pPr>
      <w:r>
        <w:t xml:space="preserve">        FutureEffect[AsyncSetRetweetVisibility.Event] { e =&gt;</w:t>
      </w:r>
    </w:p>
    <w:p>
      <w:pPr>
        <w:jc w:val="both"/>
      </w:pPr>
      <w:r>
        <w:t xml:space="preserve">          if (e.visible) incrRetweetCount(e.srcId) else decrRetweetCount(e.srcId)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retryAsyncSetRetweetVisibility: FutureEffect[</w:t>
      </w:r>
    </w:p>
    <w:p>
      <w:pPr>
        <w:jc w:val="both"/>
      </w:pPr>
      <w:r>
        <w:t xml:space="preserve">        TweetStoreRetryEvent[AsyncSetRetweetVisibility.Event]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FutureEffect.unit[TweetStoreRetryEvent[AsyncSetRetweetVisibility.Event]]</w:t>
      </w:r>
    </w:p>
    <w:p>
      <w:pPr>
        <w:jc w:val="both"/>
      </w:pPr>
      <w:r/>
    </w:p>
    <w:p>
      <w:pPr>
        <w:jc w:val="both"/>
      </w:pPr>
      <w:r>
        <w:t xml:space="preserve">      override val replicatedSetRetweetVisibility: FutureEffect[</w:t>
      </w:r>
    </w:p>
    <w:p>
      <w:pPr>
        <w:jc w:val="both"/>
      </w:pPr>
      <w:r>
        <w:t xml:space="preserve">        ReplicatedSetRetweetVisibility.Event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FutureEffect[ReplicatedSetRetweetVisibility.Event] { e =&gt;</w:t>
      </w:r>
    </w:p>
    <w:p>
      <w:pPr>
        <w:jc w:val="both"/>
      </w:pPr>
      <w:r>
        <w:t xml:space="preserve">          if (e.visible) incrRetweetCount(e.srcId) else decrRetweetCount(e.srcId)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flush: FutureEffect[Flush.Event] =</w:t>
      </w:r>
    </w:p>
    <w:p>
      <w:pPr>
        <w:jc w:val="both"/>
      </w:pPr>
      <w:r>
        <w:t xml:space="preserve">        FutureEffect[Flush.Event] { e =&gt; Future.collect(e.tweetIds.map(deleteCounts)).unit }</w:t>
      </w:r>
    </w:p>
    <w:p>
      <w:pPr>
        <w:jc w:val="both"/>
      </w:pPr>
      <w:r>
        <w:t xml:space="preserve">          .onlyIf(_.flushCounts)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simple trait around the cache operations needed by TweetCountsCacheUpdatingStore.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CachedCountsStore {</w:t>
      </w:r>
    </w:p>
    <w:p>
      <w:pPr>
        <w:jc w:val="both"/>
      </w:pPr>
      <w:r>
        <w:t xml:space="preserve">  def add(key: TweetCountKey, count: Count): Future[Unit]</w:t>
      </w:r>
    </w:p>
    <w:p>
      <w:pPr>
        <w:jc w:val="both"/>
      </w:pPr>
      <w:r>
        <w:t xml:space="preserve">  def delete(key: TweetCountKey): Future[Unit]</w:t>
      </w:r>
    </w:p>
    <w:p>
      <w:pPr>
        <w:jc w:val="both"/>
      </w:pPr>
      <w:r>
        <w:t xml:space="preserve">  def incr(key: TweetCountKey, delta: Count): Future[Unit]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CachedCountsStore {</w:t>
      </w:r>
    </w:p>
    <w:p>
      <w:pPr>
        <w:jc w:val="both"/>
      </w:pPr>
      <w:r>
        <w:t xml:space="preserve">  def fromLockingCache(cache: LockingCache[TweetCountKey, Cached[Count]]): CachedCountsStore =</w:t>
      </w:r>
    </w:p>
    <w:p>
      <w:pPr>
        <w:jc w:val="both"/>
      </w:pPr>
      <w:r>
        <w:t xml:space="preserve">    new CachedCountsStore {</w:t>
      </w:r>
    </w:p>
    <w:p>
      <w:pPr>
        <w:jc w:val="both"/>
      </w:pPr>
      <w:r>
        <w:t xml:space="preserve">      def add(key: TweetCountKey, count: Count): Future[Unit] =</w:t>
      </w:r>
    </w:p>
    <w:p>
      <w:pPr>
        <w:jc w:val="both"/>
      </w:pPr>
      <w:r>
        <w:t xml:space="preserve">        cache.add(key, toCached(count)).unit</w:t>
      </w:r>
    </w:p>
    <w:p>
      <w:pPr>
        <w:jc w:val="both"/>
      </w:pPr>
      <w:r/>
    </w:p>
    <w:p>
      <w:pPr>
        <w:jc w:val="both"/>
      </w:pPr>
      <w:r>
        <w:t xml:space="preserve">      def delete(key: TweetCountKey): Future[Unit] =</w:t>
      </w:r>
    </w:p>
    <w:p>
      <w:pPr>
        <w:jc w:val="both"/>
      </w:pPr>
      <w:r>
        <w:t xml:space="preserve">        cache.delete(key).unit</w:t>
      </w:r>
    </w:p>
    <w:p>
      <w:pPr>
        <w:jc w:val="both"/>
      </w:pPr>
      <w:r/>
    </w:p>
    <w:p>
      <w:pPr>
        <w:jc w:val="both"/>
      </w:pPr>
      <w:r>
        <w:t xml:space="preserve">      def incr(key: TweetCountKey, delta: Count): Future[Unit] =</w:t>
      </w:r>
    </w:p>
    <w:p>
      <w:pPr>
        <w:jc w:val="both"/>
      </w:pPr>
      <w:r>
        <w:t xml:space="preserve">        cache.lockAndSet(key, IncrDecrHandler(delta)).unit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toCached(count: Count): Cached[Count]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Cached(Some(count), CachedValueStatus.Found, now, Some(now))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IncrDecrHandler(delta: Long) extends Handler[Cached[Count]] {</w:t>
      </w:r>
    </w:p>
    <w:p>
      <w:pPr>
        <w:jc w:val="both"/>
      </w:pPr>
      <w:r>
        <w:t xml:space="preserve">    override def apply(inCache: Option[Cached[Count]]): Option[Cached[Count]] =</w:t>
      </w:r>
    </w:p>
    <w:p>
      <w:pPr>
        <w:jc w:val="both"/>
      </w:pPr>
      <w:r>
        <w:t xml:space="preserve">      inCache.flatMap(incrCount)</w:t>
      </w:r>
    </w:p>
    <w:p>
      <w:pPr>
        <w:jc w:val="both"/>
      </w:pPr>
      <w:r/>
    </w:p>
    <w:p>
      <w:pPr>
        <w:jc w:val="both"/>
      </w:pPr>
      <w:r>
        <w:t xml:space="preserve">    private[this] def incrCount(oldCached: Cached[Count]): Option[Cached[Count]] = {</w:t>
      </w:r>
    </w:p>
    <w:p>
      <w:pPr>
        <w:jc w:val="both"/>
      </w:pPr>
      <w:r>
        <w:t xml:space="preserve">      oldCached.value.map { oldCount =&gt; oldCached.copy(value = Some(saferIncr(oldCount)))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private[this] def saferIncr(value: Long) = math.max(0, value + delta)</w:t>
      </w:r>
    </w:p>
    <w:p>
      <w:pPr>
        <w:jc w:val="both"/>
      </w:pPr>
      <w:r/>
    </w:p>
    <w:p>
      <w:pPr>
        <w:jc w:val="both"/>
      </w:pPr>
      <w:r>
        <w:t xml:space="preserve">    override lazy val toString: String = "IncrDecrHandler(%s)".format(delta)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QueueIsFullException extends Exception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implementation of CachedCountsStore that can queue and aggregate multiple incr</w:t>
      </w:r>
    </w:p>
    <w:p>
      <w:pPr>
        <w:jc w:val="both"/>
      </w:pPr>
      <w:r>
        <w:t xml:space="preserve"> * updates to the same key together.  Currently, updates for a key only start to aggregate</w:t>
      </w:r>
    </w:p>
    <w:p>
      <w:pPr>
        <w:jc w:val="both"/>
      </w:pPr>
      <w:r>
        <w:t xml:space="preserve"> * after there is a failure to incr on the underlying store, which often indicates contention</w:t>
      </w:r>
    </w:p>
    <w:p>
      <w:pPr>
        <w:jc w:val="both"/>
      </w:pPr>
      <w:r>
        <w:t xml:space="preserve"> * due to a high level of updates.  After a failure, a key is promoted into a "tracked" state,</w:t>
      </w:r>
    </w:p>
    <w:p>
      <w:pPr>
        <w:jc w:val="both"/>
      </w:pPr>
      <w:r>
        <w:t xml:space="preserve"> * and subsequent updates are aggregated together.  Periodically, the aggregated updates will</w:t>
      </w:r>
    </w:p>
    <w:p>
      <w:pPr>
        <w:jc w:val="both"/>
      </w:pPr>
      <w:r>
        <w:t xml:space="preserve"> * be flushed. If the flush for a key succeeds and no more updates have come in during the flush,</w:t>
      </w:r>
    </w:p>
    <w:p>
      <w:pPr>
        <w:jc w:val="both"/>
      </w:pPr>
      <w:r>
        <w:t xml:space="preserve"> * then the key is demoted out of the tracked state.  Otherwise, updates continue to aggregate</w:t>
      </w:r>
    </w:p>
    <w:p>
      <w:pPr>
        <w:jc w:val="both"/>
      </w:pPr>
      <w:r>
        <w:t xml:space="preserve"> * until the next flush attempt.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AggregatingCachedCountsStore(</w:t>
      </w:r>
    </w:p>
    <w:p>
      <w:pPr>
        <w:jc w:val="both"/>
      </w:pPr>
      <w:r>
        <w:t xml:space="preserve">  underlying: CachedCountsStore,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flushInterval: Duration,</w:t>
      </w:r>
    </w:p>
    <w:p>
      <w:pPr>
        <w:jc w:val="both"/>
      </w:pPr>
      <w:r>
        <w:t xml:space="preserve">  maxSize: Int,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CachedCountsStore</w:t>
      </w:r>
    </w:p>
    <w:p>
      <w:pPr>
        <w:jc w:val="both"/>
      </w:pPr>
      <w:r>
        <w:t xml:space="preserve">    with Serialized {</w:t>
      </w:r>
    </w:p>
    <w:p>
      <w:pPr>
        <w:jc w:val="both"/>
      </w:pPr>
      <w:r>
        <w:t xml:space="preserve">  private[this] val pendingUpdates: mutable.Map[TweetCountKey, Count] =</w:t>
      </w:r>
    </w:p>
    <w:p>
      <w:pPr>
        <w:jc w:val="both"/>
      </w:pPr>
      <w:r>
        <w:t xml:space="preserve">    new mutable.HashMap[TweetCountKey, Count]</w:t>
      </w:r>
    </w:p>
    <w:p>
      <w:pPr>
        <w:jc w:val="both"/>
      </w:pPr>
      <w:r/>
    </w:p>
    <w:p>
      <w:pPr>
        <w:jc w:val="both"/>
      </w:pPr>
      <w:r>
        <w:t xml:space="preserve">  private[this] var trackingCount: Int = 0</w:t>
      </w:r>
    </w:p>
    <w:p>
      <w:pPr>
        <w:jc w:val="both"/>
      </w:pPr>
      <w:r/>
    </w:p>
    <w:p>
      <w:pPr>
        <w:jc w:val="both"/>
      </w:pPr>
      <w:r>
        <w:t xml:space="preserve">  private[this] val promotionCounter = stats.counter("promotions")</w:t>
      </w:r>
    </w:p>
    <w:p>
      <w:pPr>
        <w:jc w:val="both"/>
      </w:pPr>
      <w:r>
        <w:t xml:space="preserve">  private[this] val demotionCounter = stats.counter("demotions")</w:t>
      </w:r>
    </w:p>
    <w:p>
      <w:pPr>
        <w:jc w:val="both"/>
      </w:pPr>
      <w:r>
        <w:t xml:space="preserve">  private[this] val updateCounter = stats.counter("aggregated_updates")</w:t>
      </w:r>
    </w:p>
    <w:p>
      <w:pPr>
        <w:jc w:val="both"/>
      </w:pPr>
      <w:r>
        <w:t xml:space="preserve">  private[this] val overflowCounter = stats.counter("overflows")</w:t>
      </w:r>
    </w:p>
    <w:p>
      <w:pPr>
        <w:jc w:val="both"/>
      </w:pPr>
      <w:r>
        <w:t xml:space="preserve">  private[this] val flushFailureCounter = stats.counter("flush_failures")</w:t>
      </w:r>
    </w:p>
    <w:p>
      <w:pPr>
        <w:jc w:val="both"/>
      </w:pPr>
      <w:r>
        <w:t xml:space="preserve">  private[this] val trackingCountGauge = stats.addGauge("tracking")(trackingCount.toFloat)</w:t>
      </w:r>
    </w:p>
    <w:p>
      <w:pPr>
        <w:jc w:val="both"/>
      </w:pPr>
      <w:r/>
    </w:p>
    <w:p>
      <w:pPr>
        <w:jc w:val="both"/>
      </w:pPr>
      <w:r>
        <w:t xml:space="preserve">  timer.schedule(flushInterval) { flush() }</w:t>
      </w:r>
    </w:p>
    <w:p>
      <w:pPr>
        <w:jc w:val="both"/>
      </w:pPr>
      <w:r/>
    </w:p>
    <w:p>
      <w:pPr>
        <w:jc w:val="both"/>
      </w:pPr>
      <w:r>
        <w:t xml:space="preserve">  def add(key: TweetCountKey, count: Count): Future[Unit] =</w:t>
      </w:r>
    </w:p>
    <w:p>
      <w:pPr>
        <w:jc w:val="both"/>
      </w:pPr>
      <w:r>
        <w:t xml:space="preserve">    underlying.add(key, count)</w:t>
      </w:r>
    </w:p>
    <w:p>
      <w:pPr>
        <w:jc w:val="both"/>
      </w:pPr>
      <w:r/>
    </w:p>
    <w:p>
      <w:pPr>
        <w:jc w:val="both"/>
      </w:pPr>
      <w:r>
        <w:t xml:space="preserve">  def delete(key: TweetCountKey): Future[Unit] =</w:t>
      </w:r>
    </w:p>
    <w:p>
      <w:pPr>
        <w:jc w:val="both"/>
      </w:pPr>
      <w:r>
        <w:t xml:space="preserve">    underlying.delete(key)</w:t>
      </w:r>
    </w:p>
    <w:p>
      <w:pPr>
        <w:jc w:val="both"/>
      </w:pPr>
      <w:r/>
    </w:p>
    <w:p>
      <w:pPr>
        <w:jc w:val="both"/>
      </w:pPr>
      <w:r>
        <w:t xml:space="preserve">  def incr(key: TweetCountKey, delta: Count): Future[Unit] =</w:t>
      </w:r>
    </w:p>
    <w:p>
      <w:pPr>
        <w:jc w:val="both"/>
      </w:pPr>
      <w:r>
        <w:t xml:space="preserve">    aggregateIfTracked(key, delta).flatMap {</w:t>
      </w:r>
    </w:p>
    <w:p>
      <w:pPr>
        <w:jc w:val="both"/>
      </w:pPr>
      <w:r>
        <w:t xml:space="preserve">      case true =&gt; Future.Unit</w:t>
      </w:r>
    </w:p>
    <w:p>
      <w:pPr>
        <w:jc w:val="both"/>
      </w:pPr>
      <w:r>
        <w:t xml:space="preserve">      case false =&gt;</w:t>
      </w:r>
    </w:p>
    <w:p>
      <w:pPr>
        <w:jc w:val="both"/>
      </w:pPr>
      <w:r>
        <w:t xml:space="preserve">        underlying</w:t>
      </w:r>
    </w:p>
    <w:p>
      <w:pPr>
        <w:jc w:val="both"/>
      </w:pPr>
      <w:r>
        <w:t xml:space="preserve">          .incr(key, delta)</w:t>
      </w:r>
    </w:p>
    <w:p>
      <w:pPr>
        <w:jc w:val="both"/>
      </w:pPr>
      <w:r>
        <w:t xml:space="preserve">          .rescue { case _ =&gt; aggregate(key, delta)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Queues an update to be aggregated and applied to a key at a later time, but only if we are</w:t>
      </w:r>
    </w:p>
    <w:p>
      <w:pPr>
        <w:jc w:val="both"/>
      </w:pPr>
      <w:r>
        <w:t xml:space="preserve">   * already aggregating updates for the key.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true the delta was aggregated, false if the key is not being tracked</w:t>
      </w:r>
    </w:p>
    <w:p>
      <w:pPr>
        <w:jc w:val="both"/>
      </w:pPr>
      <w:r>
        <w:t xml:space="preserve">   * and the incr should be attempted directly.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aggregateIfTracked(key: TweetCountKey, delta: Count): Future[Boolean] =</w:t>
      </w:r>
    </w:p>
    <w:p>
      <w:pPr>
        <w:jc w:val="both"/>
      </w:pPr>
      <w:r>
        <w:t xml:space="preserve">    serialized {</w:t>
      </w:r>
    </w:p>
    <w:p>
      <w:pPr>
        <w:jc w:val="both"/>
      </w:pPr>
      <w:r>
        <w:t xml:space="preserve">      pendingUpdates.get(key) match {</w:t>
      </w:r>
    </w:p>
    <w:p>
      <w:pPr>
        <w:jc w:val="both"/>
      </w:pPr>
      <w:r>
        <w:t xml:space="preserve">        case None =&gt; false</w:t>
      </w:r>
    </w:p>
    <w:p>
      <w:pPr>
        <w:jc w:val="both"/>
      </w:pPr>
      <w:r>
        <w:t xml:space="preserve">        case Some(current) =&gt;</w:t>
      </w:r>
    </w:p>
    <w:p>
      <w:pPr>
        <w:jc w:val="both"/>
      </w:pPr>
      <w:r>
        <w:t xml:space="preserve">          updateCounter.incr()</w:t>
      </w:r>
    </w:p>
    <w:p>
      <w:pPr>
        <w:jc w:val="both"/>
      </w:pPr>
      <w:r>
        <w:t xml:space="preserve">          pendingUpdates(key) = current + delta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Queues an update to be aggregated and applied to a key at a later 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aggregate(key: TweetCountKey, delta: Count): Future[Unit] =</w:t>
      </w:r>
    </w:p>
    <w:p>
      <w:pPr>
        <w:jc w:val="both"/>
      </w:pPr>
      <w:r>
        <w:t xml:space="preserve">    serialized {</w:t>
      </w:r>
    </w:p>
    <w:p>
      <w:pPr>
        <w:jc w:val="both"/>
      </w:pPr>
      <w:r>
        <w:t xml:space="preserve">      val alreadyTracked = pendingUpdates.contains(key)</w:t>
      </w:r>
    </w:p>
    <w:p>
      <w:pPr>
        <w:jc w:val="both"/>
      </w:pPr>
      <w:r/>
    </w:p>
    <w:p>
      <w:pPr>
        <w:jc w:val="both"/>
      </w:pPr>
      <w:r>
        <w:t xml:space="preserve">      if (!alreadyTracked) {</w:t>
      </w:r>
    </w:p>
    <w:p>
      <w:pPr>
        <w:jc w:val="both"/>
      </w:pPr>
      <w:r>
        <w:t xml:space="preserve">        if (pendingUpdates.size &lt; maxSize)</w:t>
      </w:r>
    </w:p>
    <w:p>
      <w:pPr>
        <w:jc w:val="both"/>
      </w:pPr>
      <w:r>
        <w:t xml:space="preserve">          promotionCounter.incr()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overflowCounter.incr()</w:t>
      </w:r>
    </w:p>
    <w:p>
      <w:pPr>
        <w:jc w:val="both"/>
      </w:pPr>
      <w:r>
        <w:t xml:space="preserve">          throw CachedCountsStore.QueueIsFullException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(pendingUpdates.get(key).getOrElse(0L) + delta) match {</w:t>
      </w:r>
    </w:p>
    <w:p>
      <w:pPr>
        <w:jc w:val="both"/>
      </w:pPr>
      <w:r>
        <w:t xml:space="preserve">        case 0 =&gt;</w:t>
      </w:r>
    </w:p>
    <w:p>
      <w:pPr>
        <w:jc w:val="both"/>
      </w:pPr>
      <w:r>
        <w:t xml:space="preserve">          pendingUpdates.remove(key)</w:t>
      </w:r>
    </w:p>
    <w:p>
      <w:pPr>
        <w:jc w:val="both"/>
      </w:pPr>
      <w:r>
        <w:t xml:space="preserve">          demotionCounter.incr()</w:t>
      </w:r>
    </w:p>
    <w:p>
      <w:pPr>
        <w:jc w:val="both"/>
      </w:pPr>
      <w:r/>
    </w:p>
    <w:p>
      <w:pPr>
        <w:jc w:val="both"/>
      </w:pPr>
      <w:r>
        <w:t xml:space="preserve">        case aggregatedDelta =&gt;</w:t>
      </w:r>
    </w:p>
    <w:p>
      <w:pPr>
        <w:jc w:val="both"/>
      </w:pPr>
      <w:r>
        <w:t xml:space="preserve">          pendingUpdates(key) = aggregatedDelta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trackingCount = pendingUpdates.size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flush(): Future[Unit]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// make a copy of the updates to flush, so that updates can continue to be queued</w:t>
      </w:r>
    </w:p>
    <w:p>
      <w:pPr>
        <w:jc w:val="both"/>
      </w:pPr>
      <w:r>
        <w:t xml:space="preserve">      // while the flush is in progress.  if an individual flush succeeds, then we</w:t>
      </w:r>
    </w:p>
    <w:p>
      <w:pPr>
        <w:jc w:val="both"/>
      </w:pPr>
      <w:r>
        <w:t xml:space="preserve">      // go back and update pendingUpdates.</w:t>
      </w:r>
    </w:p>
    <w:p>
      <w:pPr>
        <w:jc w:val="both"/>
      </w:pPr>
      <w:r>
        <w:t xml:space="preserve">      updates &lt;- serialized { pendingUpdates.toSeq.toList }</w:t>
      </w:r>
    </w:p>
    <w:p>
      <w:pPr>
        <w:jc w:val="both"/>
      </w:pPr>
      <w:r>
        <w:t xml:space="preserve">      () &lt;- Future.join(for ((key, delta) &lt;- updates) yield flush(key, delta))</w:t>
      </w:r>
    </w:p>
    <w:p>
      <w:pPr>
        <w:jc w:val="both"/>
      </w:pPr>
      <w:r>
        <w:t xml:space="preserve">    } yield 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flush(key: TweetCountKey, delta: Count): Future[Unit] =</w:t>
      </w:r>
    </w:p>
    <w:p>
      <w:pPr>
        <w:jc w:val="both"/>
      </w:pPr>
      <w:r>
        <w:t xml:space="preserve">    underlying</w:t>
      </w:r>
    </w:p>
    <w:p>
      <w:pPr>
        <w:jc w:val="both"/>
      </w:pPr>
      <w:r>
        <w:t xml:space="preserve">      .incr(key, delta)</w:t>
      </w:r>
    </w:p>
    <w:p>
      <w:pPr>
        <w:jc w:val="both"/>
      </w:pPr>
      <w:r>
        <w:t xml:space="preserve">      .flatMap(_ =&gt; aggregate(key, -delta))</w:t>
      </w:r>
    </w:p>
    <w:p>
      <w:pPr>
        <w:jc w:val="both"/>
      </w:pPr>
      <w:r>
        <w:t xml:space="preserve">      .handle { case ex =&gt; flushFailureCounter.incr()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