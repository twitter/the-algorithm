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com.twitter.finagle.memcached.CasResult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com.twitter.tweetypie.Future</w:t>
      </w:r>
    </w:p>
    <w:p>
      <w:pPr>
        <w:jc w:val="both"/>
      </w:pPr>
      <w:r>
        <w:t>import com.twitter.tweetypie.Time</w:t>
      </w:r>
    </w:p>
    <w:p>
      <w:pPr>
        <w:jc w:val="both"/>
      </w:pPr>
      <w:r>
        <w:t>import java.lang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will be used during CI test runs, in the no-cache scenarios for both DCs.</w:t>
      </w:r>
    </w:p>
    <w:p>
      <w:pPr>
        <w:jc w:val="both"/>
      </w:pPr>
      <w:r>
        <w:t xml:space="preserve"> * We are treating this as cache of instantaneous expiry. MockClient uses an in-memory map as</w:t>
      </w:r>
    </w:p>
    <w:p>
      <w:pPr>
        <w:jc w:val="both"/>
      </w:pPr>
      <w:r>
        <w:t xml:space="preserve"> * an underlying data-store, we extend it and prevent any writes to the map - thus making sure</w:t>
      </w:r>
    </w:p>
    <w:p>
      <w:pPr>
        <w:jc w:val="both"/>
      </w:pPr>
      <w:r>
        <w:t xml:space="preserve"> * it's always empty.</w:t>
      </w:r>
    </w:p>
    <w:p>
      <w:pPr>
        <w:jc w:val="both"/>
      </w:pPr>
      <w:r>
        <w:t xml:space="preserve"> */</w:t>
      </w:r>
    </w:p>
    <w:p>
      <w:pPr>
        <w:jc w:val="both"/>
      </w:pPr>
      <w:r>
        <w:t>class NullMemcacheClient extends memcached.MockClient {</w:t>
      </w:r>
    </w:p>
    <w:p>
      <w:pPr>
        <w:jc w:val="both"/>
      </w:pPr>
      <w:r>
        <w:t xml:space="preserve">  override def set(key: String, flags: Int, expiry: Time, value: Buf): Future[Unit] = Future.Done</w:t>
      </w:r>
    </w:p>
    <w:p>
      <w:pPr>
        <w:jc w:val="both"/>
      </w:pPr>
      <w:r/>
    </w:p>
    <w:p>
      <w:pPr>
        <w:jc w:val="both"/>
      </w:pPr>
      <w:r>
        <w:t xml:space="preserve">  override def add(key: String, flags: Int, expiry: Time, value: Buf): Future[lang.Boolean] =</w:t>
      </w:r>
    </w:p>
    <w:p>
      <w:pPr>
        <w:jc w:val="both"/>
      </w:pPr>
      <w:r>
        <w:t xml:space="preserve">    Future.value(true)</w:t>
      </w:r>
    </w:p>
    <w:p>
      <w:pPr>
        <w:jc w:val="both"/>
      </w:pPr>
      <w:r/>
    </w:p>
    <w:p>
      <w:pPr>
        <w:jc w:val="both"/>
      </w:pPr>
      <w:r>
        <w:t xml:space="preserve">  override def append(key: String, flags: Int, expiry: Time, value: Buf): Future[lang.Boolean] =</w:t>
      </w:r>
    </w:p>
    <w:p>
      <w:pPr>
        <w:jc w:val="both"/>
      </w:pPr>
      <w:r>
        <w:t xml:space="preserve">    Future.value(false)</w:t>
      </w:r>
    </w:p>
    <w:p>
      <w:pPr>
        <w:jc w:val="both"/>
      </w:pPr>
      <w:r/>
    </w:p>
    <w:p>
      <w:pPr>
        <w:jc w:val="both"/>
      </w:pPr>
      <w:r>
        <w:t xml:space="preserve">  override def prepend(key: String, flags: Int, expiry: Time, value: Buf): Future[lang.Boolean] =</w:t>
      </w:r>
    </w:p>
    <w:p>
      <w:pPr>
        <w:jc w:val="both"/>
      </w:pPr>
      <w:r>
        <w:t xml:space="preserve">    Future.value(false)</w:t>
      </w:r>
    </w:p>
    <w:p>
      <w:pPr>
        <w:jc w:val="both"/>
      </w:pPr>
      <w:r/>
    </w:p>
    <w:p>
      <w:pPr>
        <w:jc w:val="both"/>
      </w:pPr>
      <w:r>
        <w:t xml:space="preserve">  override def replace(key: String, flags: Int, expiry: Time, value: Buf): Future[lang.Boolean] =</w:t>
      </w:r>
    </w:p>
    <w:p>
      <w:pPr>
        <w:jc w:val="both"/>
      </w:pPr>
      <w:r>
        <w:t xml:space="preserve">    Future.value(false)</w:t>
      </w:r>
    </w:p>
    <w:p>
      <w:pPr>
        <w:jc w:val="both"/>
      </w:pPr>
      <w:r/>
    </w:p>
    <w:p>
      <w:pPr>
        <w:jc w:val="both"/>
      </w:pPr>
      <w:r>
        <w:t xml:space="preserve">  override def checkAndSet(</w:t>
      </w:r>
    </w:p>
    <w:p>
      <w:pPr>
        <w:jc w:val="both"/>
      </w:pPr>
      <w:r>
        <w:t xml:space="preserve">    key: String,</w:t>
      </w:r>
    </w:p>
    <w:p>
      <w:pPr>
        <w:jc w:val="both"/>
      </w:pPr>
      <w:r>
        <w:t xml:space="preserve">    flags: Int,</w:t>
      </w:r>
    </w:p>
    <w:p>
      <w:pPr>
        <w:jc w:val="both"/>
      </w:pPr>
      <w:r>
        <w:t xml:space="preserve">    expiry: Time,</w:t>
      </w:r>
    </w:p>
    <w:p>
      <w:pPr>
        <w:jc w:val="both"/>
      </w:pPr>
      <w:r>
        <w:t xml:space="preserve">    value: Buf,</w:t>
      </w:r>
    </w:p>
    <w:p>
      <w:pPr>
        <w:jc w:val="both"/>
      </w:pPr>
      <w:r>
        <w:t xml:space="preserve">    casUnique: Buf</w:t>
      </w:r>
    </w:p>
    <w:p>
      <w:pPr>
        <w:jc w:val="both"/>
      </w:pPr>
      <w:r>
        <w:t xml:space="preserve">  ): Future[CasResult] = Future.value(CasResult.NotFound)</w:t>
      </w:r>
    </w:p>
    <w:p>
      <w:pPr>
        <w:jc w:val="both"/>
      </w:pPr>
      <w:r/>
    </w:p>
    <w:p>
      <w:pPr>
        <w:jc w:val="both"/>
      </w:pPr>
      <w:r>
        <w:t xml:space="preserve">  override def delete(key: String): Future[lang.Boolean] = Future.value(false)</w:t>
      </w:r>
    </w:p>
    <w:p>
      <w:pPr>
        <w:jc w:val="both"/>
      </w:pPr>
      <w:r/>
    </w:p>
    <w:p>
      <w:pPr>
        <w:jc w:val="both"/>
      </w:pPr>
      <w:r>
        <w:t xml:space="preserve">  override def incr(key: String, delta: Long): Future[Option[lang.Long]] =</w:t>
      </w:r>
    </w:p>
    <w:p>
      <w:pPr>
        <w:jc w:val="both"/>
      </w:pPr>
      <w:r>
        <w:t xml:space="preserve">    Future.value(None)</w:t>
      </w:r>
    </w:p>
    <w:p>
      <w:pPr>
        <w:jc w:val="both"/>
      </w:pPr>
      <w:r/>
    </w:p>
    <w:p>
      <w:pPr>
        <w:jc w:val="both"/>
      </w:pPr>
      <w:r>
        <w:t xml:space="preserve">  override def decr(key: String, delta: Long): Future[Option[lang.Long]] =</w:t>
      </w:r>
    </w:p>
    <w:p>
      <w:pPr>
        <w:jc w:val="both"/>
      </w:pPr>
      <w:r>
        <w:t xml:space="preserve">    Future.value(None)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