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com.twitter.expandodo.thriftscala.Card</w:t>
      </w:r>
    </w:p>
    <w:p>
      <w:pPr>
        <w:jc w:val="both"/>
      </w:pPr>
      <w:r>
        <w:t>import com.twitter.expandodo.thriftscala.Card2</w:t>
      </w:r>
    </w:p>
    <w:p>
      <w:pPr>
        <w:jc w:val="both"/>
      </w:pPr>
      <w:r>
        <w:t>import com.twitter.servo.cache.Cached</w:t>
      </w:r>
    </w:p>
    <w:p>
      <w:pPr>
        <w:jc w:val="both"/>
      </w:pPr>
      <w:r>
        <w:t>import com.twitter.servo.cache.CachedValueStatus</w:t>
      </w:r>
    </w:p>
    <w:p>
      <w:pPr>
        <w:jc w:val="both"/>
      </w:pPr>
      <w:r>
        <w:t>import com.twitter.servo.cache.LockingCache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com.twitter.tweetypie.media.thriftscala.MediaRef</w:t>
      </w:r>
    </w:p>
    <w:p>
      <w:pPr>
        <w:jc w:val="both"/>
      </w:pPr>
      <w:r>
        <w:t>import com.twitter.tweetypie.repository.PastedMedia</w:t>
      </w:r>
    </w:p>
    <w:p>
      <w:pPr>
        <w:jc w:val="both"/>
      </w:pPr>
      <w:r>
        <w:t>import com.twitter.tweetypie.repository.TweetQuery</w:t>
      </w:r>
    </w:p>
    <w:p>
      <w:pPr>
        <w:jc w:val="both"/>
      </w:pPr>
      <w:r>
        <w:t>import com.twitter.tweetypie.repository.TweetRepoCachePicker</w:t>
      </w:r>
    </w:p>
    <w:p>
      <w:pPr>
        <w:jc w:val="both"/>
      </w:pPr>
      <w:r>
        <w:t>import com.twitter.tweetypie.repository.TweetResultRepository</w:t>
      </w:r>
    </w:p>
    <w:p>
      <w:pPr>
        <w:jc w:val="both"/>
      </w:pPr>
      <w:r>
        <w:t>import com.twitter.tweetypie.thriftscala._</w:t>
      </w:r>
    </w:p>
    <w:p>
      <w:pPr>
        <w:jc w:val="both"/>
      </w:pPr>
      <w:r>
        <w:t>import com.twitter.tweetypie.util.Takedowns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TweetHydration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Wires up a set of hydrators that include those whose results are cached on the tweet,</w:t>
      </w:r>
    </w:p>
    <w:p>
      <w:pPr>
        <w:jc w:val="both"/>
      </w:pPr>
      <w:r>
        <w:t xml:space="preserve">   * and some whose results are not cached but depend upon the results of the former.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hydratorStats: StatsReceiver,</w:t>
      </w:r>
    </w:p>
    <w:p>
      <w:pPr>
        <w:jc w:val="both"/>
      </w:pPr>
      <w:r>
        <w:t xml:space="preserve">    hydrateFeatureSwitchResults: TweetDataValueHydrator,</w:t>
      </w:r>
    </w:p>
    <w:p>
      <w:pPr>
        <w:jc w:val="both"/>
      </w:pPr>
      <w:r>
        <w:t xml:space="preserve">    hydrateMentions: MentionEntitiesHydrator.Type,</w:t>
      </w:r>
    </w:p>
    <w:p>
      <w:pPr>
        <w:jc w:val="both"/>
      </w:pPr>
      <w:r>
        <w:t xml:space="preserve">    hydrateLanguage: LanguageHydrator.Type,</w:t>
      </w:r>
    </w:p>
    <w:p>
      <w:pPr>
        <w:jc w:val="both"/>
      </w:pPr>
      <w:r>
        <w:t xml:space="preserve">    hydrateUrls: UrlEntitiesHydrator.Type,</w:t>
      </w:r>
    </w:p>
    <w:p>
      <w:pPr>
        <w:jc w:val="both"/>
      </w:pPr>
      <w:r>
        <w:t xml:space="preserve">    hydrateQuotedTweetRef: QuotedTweetRefHydrator.Type,</w:t>
      </w:r>
    </w:p>
    <w:p>
      <w:pPr>
        <w:jc w:val="both"/>
      </w:pPr>
      <w:r>
        <w:t xml:space="preserve">    hydrateQuotedTweetRefUrls: QuotedTweetRefUrlsHydrator.Type,</w:t>
      </w:r>
    </w:p>
    <w:p>
      <w:pPr>
        <w:jc w:val="both"/>
      </w:pPr>
      <w:r>
        <w:t xml:space="preserve">    hydrateMediaCacheable: MediaEntitiesHydrator.Cacheable.Type,</w:t>
      </w:r>
    </w:p>
    <w:p>
      <w:pPr>
        <w:jc w:val="both"/>
      </w:pPr>
      <w:r>
        <w:t xml:space="preserve">    hydrateReplyScreenName: ReplyScreenNameHydrator.Type,</w:t>
      </w:r>
    </w:p>
    <w:p>
      <w:pPr>
        <w:jc w:val="both"/>
      </w:pPr>
      <w:r>
        <w:t xml:space="preserve">    hydrateConvoId: ConversationIdHydrator.Type,</w:t>
      </w:r>
    </w:p>
    <w:p>
      <w:pPr>
        <w:jc w:val="both"/>
      </w:pPr>
      <w:r>
        <w:t xml:space="preserve">    hydratePerspective: PerspectiveHydrator.Type,</w:t>
      </w:r>
    </w:p>
    <w:p>
      <w:pPr>
        <w:jc w:val="both"/>
      </w:pPr>
      <w:r>
        <w:t xml:space="preserve">    hydrateEditPerspective: EditPerspectiveHydrator.Type,</w:t>
      </w:r>
    </w:p>
    <w:p>
      <w:pPr>
        <w:jc w:val="both"/>
      </w:pPr>
      <w:r>
        <w:t xml:space="preserve">    hydrateConversationMuted: ConversationMutedHydrator.Type,</w:t>
      </w:r>
    </w:p>
    <w:p>
      <w:pPr>
        <w:jc w:val="both"/>
      </w:pPr>
      <w:r>
        <w:t xml:space="preserve">    hydrateContributor: ContributorHydrator.Type,</w:t>
      </w:r>
    </w:p>
    <w:p>
      <w:pPr>
        <w:jc w:val="both"/>
      </w:pPr>
      <w:r>
        <w:t xml:space="preserve">    hydrateTakedowns: TakedownHydrator.Type,</w:t>
      </w:r>
    </w:p>
    <w:p>
      <w:pPr>
        <w:jc w:val="both"/>
      </w:pPr>
      <w:r>
        <w:t xml:space="preserve">    hydrateDirectedAt: DirectedAtHydrator.Type,</w:t>
      </w:r>
    </w:p>
    <w:p>
      <w:pPr>
        <w:jc w:val="both"/>
      </w:pPr>
      <w:r>
        <w:t xml:space="preserve">    hydrateGeoScrub: GeoScrubHydrator.Type,</w:t>
      </w:r>
    </w:p>
    <w:p>
      <w:pPr>
        <w:jc w:val="both"/>
      </w:pPr>
      <w:r>
        <w:t xml:space="preserve">    hydrateCacheableRepairs: TweetDataValueHydrator,</w:t>
      </w:r>
    </w:p>
    <w:p>
      <w:pPr>
        <w:jc w:val="both"/>
      </w:pPr>
      <w:r>
        <w:t xml:space="preserve">    hydrateMediaUncacheable: MediaEntitiesHydrator.Uncacheable.Type,</w:t>
      </w:r>
    </w:p>
    <w:p>
      <w:pPr>
        <w:jc w:val="both"/>
      </w:pPr>
      <w:r>
        <w:t xml:space="preserve">    hydratePostCacheRepairs: TweetDataValueHydrator,</w:t>
      </w:r>
    </w:p>
    <w:p>
      <w:pPr>
        <w:jc w:val="both"/>
      </w:pPr>
      <w:r>
        <w:t xml:space="preserve">    hydrateTweetLegacyFormat: TweetDataValueHydrator,</w:t>
      </w:r>
    </w:p>
    <w:p>
      <w:pPr>
        <w:jc w:val="both"/>
      </w:pPr>
      <w:r>
        <w:t xml:space="preserve">    hydrateQuoteTweetVisibility: QuoteTweetVisibilityHydrator.Type,</w:t>
      </w:r>
    </w:p>
    <w:p>
      <w:pPr>
        <w:jc w:val="both"/>
      </w:pPr>
      <w:r>
        <w:t xml:space="preserve">    hydrateQuotedTweet: QuotedTweetHydrator.Type,</w:t>
      </w:r>
    </w:p>
    <w:p>
      <w:pPr>
        <w:jc w:val="both"/>
      </w:pPr>
      <w:r>
        <w:t xml:space="preserve">    hydratePastedMedia: PastedMediaHydrator.Type,</w:t>
      </w:r>
    </w:p>
    <w:p>
      <w:pPr>
        <w:jc w:val="both"/>
      </w:pPr>
      <w:r>
        <w:t xml:space="preserve">    hydrateMediaRefs: MediaRefsHydrator.Type,</w:t>
      </w:r>
    </w:p>
    <w:p>
      <w:pPr>
        <w:jc w:val="both"/>
      </w:pPr>
      <w:r>
        <w:t xml:space="preserve">    hydrateMediaTags: MediaTagsHydrator.Type,</w:t>
      </w:r>
    </w:p>
    <w:p>
      <w:pPr>
        <w:jc w:val="both"/>
      </w:pPr>
      <w:r>
        <w:t xml:space="preserve">    hydrateClassicCards: CardHydrator.Type,</w:t>
      </w:r>
    </w:p>
    <w:p>
      <w:pPr>
        <w:jc w:val="both"/>
      </w:pPr>
      <w:r>
        <w:t xml:space="preserve">    hydrateCard2: Card2Hydrator.Type,</w:t>
      </w:r>
    </w:p>
    <w:p>
      <w:pPr>
        <w:jc w:val="both"/>
      </w:pPr>
      <w:r>
        <w:t xml:space="preserve">    hydrateContributorVisibility: ContributorVisibilityFilter.Type,</w:t>
      </w:r>
    </w:p>
    <w:p>
      <w:pPr>
        <w:jc w:val="both"/>
      </w:pPr>
      <w:r>
        <w:t xml:space="preserve">    hydrateHasMedia: HasMediaHydrator.Type,</w:t>
      </w:r>
    </w:p>
    <w:p>
      <w:pPr>
        <w:jc w:val="both"/>
      </w:pPr>
      <w:r>
        <w:t xml:space="preserve">    hydrateTweetCounts: TweetCountsHydrator.Type,</w:t>
      </w:r>
    </w:p>
    <w:p>
      <w:pPr>
        <w:jc w:val="both"/>
      </w:pPr>
      <w:r>
        <w:t xml:space="preserve">    hydratePreviousTweetCounts: PreviousTweetCountsHydrator.Type,</w:t>
      </w:r>
    </w:p>
    <w:p>
      <w:pPr>
        <w:jc w:val="both"/>
      </w:pPr>
      <w:r>
        <w:t xml:space="preserve">    hydratePlace: PlaceHydrator.Type,</w:t>
      </w:r>
    </w:p>
    <w:p>
      <w:pPr>
        <w:jc w:val="both"/>
      </w:pPr>
      <w:r>
        <w:t xml:space="preserve">    hydrateDeviceSource: DeviceSourceHydrator.Type,</w:t>
      </w:r>
    </w:p>
    <w:p>
      <w:pPr>
        <w:jc w:val="both"/>
      </w:pPr>
      <w:r>
        <w:t xml:space="preserve">    hydrateProfileGeo: ProfileGeoHydrator.Type,</w:t>
      </w:r>
    </w:p>
    <w:p>
      <w:pPr>
        <w:jc w:val="both"/>
      </w:pPr>
      <w:r>
        <w:t xml:space="preserve">    hydrateSourceTweet: SourceTweetHydrator.Type,</w:t>
      </w:r>
    </w:p>
    <w:p>
      <w:pPr>
        <w:jc w:val="both"/>
      </w:pPr>
      <w:r>
        <w:t xml:space="preserve">    hydrateIM1837State: IM1837FilterHydrator.Type,</w:t>
      </w:r>
    </w:p>
    <w:p>
      <w:pPr>
        <w:jc w:val="both"/>
      </w:pPr>
      <w:r>
        <w:t xml:space="preserve">    hydrateIM2884State: IM2884FilterHydrator.Type,</w:t>
      </w:r>
    </w:p>
    <w:p>
      <w:pPr>
        <w:jc w:val="both"/>
      </w:pPr>
      <w:r>
        <w:t xml:space="preserve">    hydrateIM3433State: IM3433FilterHydrator.Type,</w:t>
      </w:r>
    </w:p>
    <w:p>
      <w:pPr>
        <w:jc w:val="both"/>
      </w:pPr>
      <w:r>
        <w:t xml:space="preserve">    hydrateTweetAuthorVisibility: TweetAuthorVisibilityHydrator.Type,</w:t>
      </w:r>
    </w:p>
    <w:p>
      <w:pPr>
        <w:jc w:val="both"/>
      </w:pPr>
      <w:r>
        <w:t xml:space="preserve">    hydrateReportedTweetVisibility: ReportedTweetFilter.Type,</w:t>
      </w:r>
    </w:p>
    <w:p>
      <w:pPr>
        <w:jc w:val="both"/>
      </w:pPr>
      <w:r>
        <w:t xml:space="preserve">    scrubSuperfluousUrlEntities: TweetDataValueHydrator,</w:t>
      </w:r>
    </w:p>
    <w:p>
      <w:pPr>
        <w:jc w:val="both"/>
      </w:pPr>
      <w:r>
        <w:t xml:space="preserve">    copyFromSourceTweet: TweetDataValueHydrator,</w:t>
      </w:r>
    </w:p>
    <w:p>
      <w:pPr>
        <w:jc w:val="both"/>
      </w:pPr>
      <w:r>
        <w:t xml:space="preserve">    hydrateTweetVisibility: TweetVisibilityHydrator.Type,</w:t>
      </w:r>
    </w:p>
    <w:p>
      <w:pPr>
        <w:jc w:val="both"/>
      </w:pPr>
      <w:r>
        <w:t xml:space="preserve">    hydrateEscherbirdAnnotations: EscherbirdAnnotationHydrator.Type,</w:t>
      </w:r>
    </w:p>
    <w:p>
      <w:pPr>
        <w:jc w:val="both"/>
      </w:pPr>
      <w:r>
        <w:t xml:space="preserve">    hydrateScrubEngagements: ScrubEngagementHydrator.Type,</w:t>
      </w:r>
    </w:p>
    <w:p>
      <w:pPr>
        <w:jc w:val="both"/>
      </w:pPr>
      <w:r>
        <w:t xml:space="preserve">    hydrateConversationControl: ConversationControlHydrator.Type,</w:t>
      </w:r>
    </w:p>
    <w:p>
      <w:pPr>
        <w:jc w:val="both"/>
      </w:pPr>
      <w:r>
        <w:t xml:space="preserve">    hydrateEditControl: EditControlHydrator.Type,</w:t>
      </w:r>
    </w:p>
    <w:p>
      <w:pPr>
        <w:jc w:val="both"/>
      </w:pPr>
      <w:r>
        <w:t xml:space="preserve">    hydrateUnmentionData: UnmentionDataHydrator.Type,</w:t>
      </w:r>
    </w:p>
    <w:p>
      <w:pPr>
        <w:jc w:val="both"/>
      </w:pPr>
      <w:r>
        <w:t xml:space="preserve">    hydrateNoteTweetSuffix: TweetDataValueHydrator</w:t>
      </w:r>
    </w:p>
    <w:p>
      <w:pPr>
        <w:jc w:val="both"/>
      </w:pPr>
      <w:r>
        <w:t xml:space="preserve">  ): TweetDataValueHydrator = {</w:t>
      </w:r>
    </w:p>
    <w:p>
      <w:pPr>
        <w:jc w:val="both"/>
      </w:pPr>
      <w:r>
        <w:t xml:space="preserve">    val scrubCachedTweet: TweetDataValueHydrator =</w:t>
      </w:r>
    </w:p>
    <w:p>
      <w:pPr>
        <w:jc w:val="both"/>
      </w:pPr>
      <w:r>
        <w:t xml:space="preserve">      ValueHydrator</w:t>
      </w:r>
    </w:p>
    <w:p>
      <w:pPr>
        <w:jc w:val="both"/>
      </w:pPr>
      <w:r>
        <w:t xml:space="preserve">        .fromMutation[Tweet, TweetQuery.Options](</w:t>
      </w:r>
    </w:p>
    <w:p>
      <w:pPr>
        <w:jc w:val="both"/>
      </w:pPr>
      <w:r>
        <w:t xml:space="preserve">          ScrubUncacheable.tweetMutation.countMutations(hydratorStats.counter("scrub_cached_tweet"))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.lensed(TweetData.Lenses.tweet)</w:t>
      </w:r>
    </w:p>
    <w:p>
      <w:pPr>
        <w:jc w:val="both"/>
      </w:pPr>
      <w:r>
        <w:t xml:space="preserve">        .onlyIf((td, opts) =&gt; opts.cause.reading(td.tweet.id))</w:t>
      </w:r>
    </w:p>
    <w:p>
      <w:pPr>
        <w:jc w:val="both"/>
      </w:pPr>
      <w:r/>
    </w:p>
    <w:p>
      <w:pPr>
        <w:jc w:val="both"/>
      </w:pPr>
      <w:r>
        <w:t xml:space="preserve">    // We perform independent hydrations of individual bits of</w:t>
      </w:r>
    </w:p>
    <w:p>
      <w:pPr>
        <w:jc w:val="both"/>
      </w:pPr>
      <w:r>
        <w:t xml:space="preserve">    // data and pack the results into tuples instead of updating</w:t>
      </w:r>
    </w:p>
    <w:p>
      <w:pPr>
        <w:jc w:val="both"/>
      </w:pPr>
      <w:r>
        <w:t xml:space="preserve">    // the tweet for each one in order to avoid making lots of</w:t>
      </w:r>
    </w:p>
    <w:p>
      <w:pPr>
        <w:jc w:val="both"/>
      </w:pPr>
      <w:r>
        <w:t xml:space="preserve">    // copies of the tweet.</w:t>
      </w:r>
    </w:p>
    <w:p>
      <w:pPr>
        <w:jc w:val="both"/>
      </w:pPr>
      <w:r/>
    </w:p>
    <w:p>
      <w:pPr>
        <w:jc w:val="both"/>
      </w:pPr>
      <w:r>
        <w:t xml:space="preserve">    val hydratePrimaryCacheableFields: TweetDataValueHydrator =</w:t>
      </w:r>
    </w:p>
    <w:p>
      <w:pPr>
        <w:jc w:val="both"/>
      </w:pPr>
      <w:r>
        <w:t xml:space="preserve">      ValueHydrator[TweetData, TweetQuery.Options] { (td, opts) =&gt;</w:t>
      </w:r>
    </w:p>
    <w:p>
      <w:pPr>
        <w:jc w:val="both"/>
      </w:pPr>
      <w:r>
        <w:t xml:space="preserve">        val ctx = TweetCtx.from(td, opts)</w:t>
      </w:r>
    </w:p>
    <w:p>
      <w:pPr>
        <w:jc w:val="both"/>
      </w:pPr>
      <w:r>
        <w:t xml:space="preserve">        val tweet = td.tweet</w:t>
      </w:r>
    </w:p>
    <w:p>
      <w:pPr>
        <w:jc w:val="both"/>
      </w:pPr>
      <w:r/>
    </w:p>
    <w:p>
      <w:pPr>
        <w:jc w:val="both"/>
      </w:pPr>
      <w:r>
        <w:t xml:space="preserve">        val urlsMediaQuoteTweet: Stitch[</w:t>
      </w:r>
    </w:p>
    <w:p>
      <w:pPr>
        <w:jc w:val="both"/>
      </w:pPr>
      <w:r>
        <w:t xml:space="preserve">          ValueState[(Seq[UrlEntity], Seq[MediaEntity], Option[QuotedTweet])]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urls &lt;- hydrateUrls(getUrls(tweet), ctx)</w:t>
      </w:r>
    </w:p>
    <w:p>
      <w:pPr>
        <w:jc w:val="both"/>
      </w:pPr>
      <w:r>
        <w:t xml:space="preserve">            (media, quotedTweet) &lt;- Stitch.join(</w:t>
      </w:r>
    </w:p>
    <w:p>
      <w:pPr>
        <w:jc w:val="both"/>
      </w:pPr>
      <w:r>
        <w:t xml:space="preserve">              hydrateMediaCacheable(</w:t>
      </w:r>
    </w:p>
    <w:p>
      <w:pPr>
        <w:jc w:val="both"/>
      </w:pPr>
      <w:r>
        <w:t xml:space="preserve">                getMedia(tweet),</w:t>
      </w:r>
    </w:p>
    <w:p>
      <w:pPr>
        <w:jc w:val="both"/>
      </w:pPr>
      <w:r>
        <w:t xml:space="preserve">                MediaEntityHydrator.Cacheable.Ctx(urls.value, ctx)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for {</w:t>
      </w:r>
    </w:p>
    <w:p>
      <w:pPr>
        <w:jc w:val="both"/>
      </w:pPr>
      <w:r>
        <w:t xml:space="preserve">                qtRef &lt;- hydrateQuotedTweetRef(</w:t>
      </w:r>
    </w:p>
    <w:p>
      <w:pPr>
        <w:jc w:val="both"/>
      </w:pPr>
      <w:r>
        <w:t xml:space="preserve">                  tweet.quotedTweet,</w:t>
      </w:r>
    </w:p>
    <w:p>
      <w:pPr>
        <w:jc w:val="both"/>
      </w:pPr>
      <w:r>
        <w:t xml:space="preserve">                  QuotedTweetRefHydrator.Ctx(urls.value, ctx)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qtRefWithUrls &lt;- hydrateQuotedTweetRefUrls(qtRef.value, ctx)</w:t>
      </w:r>
    </w:p>
    <w:p>
      <w:pPr>
        <w:jc w:val="both"/>
      </w:pPr>
      <w:r>
        <w:t xml:space="preserve">              } yield {</w:t>
      </w:r>
    </w:p>
    <w:p>
      <w:pPr>
        <w:jc w:val="both"/>
      </w:pPr>
      <w:r>
        <w:t xml:space="preserve">                ValueState(qtRefWithUrls.value, qtRef.state ++ qtRefWithUrls.state)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ValueState.join(urls, media, quotedTweet)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conversationId: Stitch[ValueState[Option[ConversationId]]] =</w:t>
      </w:r>
    </w:p>
    <w:p>
      <w:pPr>
        <w:jc w:val="both"/>
      </w:pPr>
      <w:r>
        <w:t xml:space="preserve">          hydrateConvoId(getConversationId(tweet), ctx)</w:t>
      </w:r>
    </w:p>
    <w:p>
      <w:pPr>
        <w:jc w:val="both"/>
      </w:pPr>
      <w:r/>
    </w:p>
    <w:p>
      <w:pPr>
        <w:jc w:val="both"/>
      </w:pPr>
      <w:r>
        <w:t xml:space="preserve">        val mentions: Stitch[ValueState[Seq[MentionEntity]]] =</w:t>
      </w:r>
    </w:p>
    <w:p>
      <w:pPr>
        <w:jc w:val="both"/>
      </w:pPr>
      <w:r>
        <w:t xml:space="preserve">          hydrateMentions(getMentions(tweet), ctx)</w:t>
      </w:r>
    </w:p>
    <w:p>
      <w:pPr>
        <w:jc w:val="both"/>
      </w:pPr>
      <w:r/>
    </w:p>
    <w:p>
      <w:pPr>
        <w:jc w:val="both"/>
      </w:pPr>
      <w:r>
        <w:t xml:space="preserve">        val replyScreenName: Stitch[ValueState[Option[Reply]]] =</w:t>
      </w:r>
    </w:p>
    <w:p>
      <w:pPr>
        <w:jc w:val="both"/>
      </w:pPr>
      <w:r>
        <w:t xml:space="preserve">          hydrateReplyScreenName(getReply(tweet), ctx)</w:t>
      </w:r>
    </w:p>
    <w:p>
      <w:pPr>
        <w:jc w:val="both"/>
      </w:pPr>
      <w:r/>
    </w:p>
    <w:p>
      <w:pPr>
        <w:jc w:val="both"/>
      </w:pPr>
      <w:r>
        <w:t xml:space="preserve">        val directedAt: Stitch[ValueState[Option[DirectedAtUser]]] =</w:t>
      </w:r>
    </w:p>
    <w:p>
      <w:pPr>
        <w:jc w:val="both"/>
      </w:pPr>
      <w:r>
        <w:t xml:space="preserve">          hydrateDirectedAt(</w:t>
      </w:r>
    </w:p>
    <w:p>
      <w:pPr>
        <w:jc w:val="both"/>
      </w:pPr>
      <w:r>
        <w:t xml:space="preserve">            getDirectedAtUser(tweet),</w:t>
      </w:r>
    </w:p>
    <w:p>
      <w:pPr>
        <w:jc w:val="both"/>
      </w:pPr>
      <w:r>
        <w:t xml:space="preserve">            DirectedAtHydrator.Ctx(</w:t>
      </w:r>
    </w:p>
    <w:p>
      <w:pPr>
        <w:jc w:val="both"/>
      </w:pPr>
      <w:r>
        <w:t xml:space="preserve">              mentions = getMentions(tweet),</w:t>
      </w:r>
    </w:p>
    <w:p>
      <w:pPr>
        <w:jc w:val="both"/>
      </w:pPr>
      <w:r>
        <w:t xml:space="preserve">              metadata = tweet.directedAtUserMetadata,</w:t>
      </w:r>
    </w:p>
    <w:p>
      <w:pPr>
        <w:jc w:val="both"/>
      </w:pPr>
      <w:r>
        <w:t xml:space="preserve">              underlyingTweetCtx = ctx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language: Stitch[ValueState[Option[Language]]] =</w:t>
      </w:r>
    </w:p>
    <w:p>
      <w:pPr>
        <w:jc w:val="both"/>
      </w:pPr>
      <w:r>
        <w:t xml:space="preserve">          hydrateLanguage(tweet.language, ctx)</w:t>
      </w:r>
    </w:p>
    <w:p>
      <w:pPr>
        <w:jc w:val="both"/>
      </w:pPr>
      <w:r/>
    </w:p>
    <w:p>
      <w:pPr>
        <w:jc w:val="both"/>
      </w:pPr>
      <w:r>
        <w:t xml:space="preserve">        val contributor: Stitch[ValueState[Option[Contributor]]] =</w:t>
      </w:r>
    </w:p>
    <w:p>
      <w:pPr>
        <w:jc w:val="both"/>
      </w:pPr>
      <w:r>
        <w:t xml:space="preserve">          hydrateContributor(tweet.contributor, ctx)</w:t>
      </w:r>
    </w:p>
    <w:p>
      <w:pPr>
        <w:jc w:val="both"/>
      </w:pPr>
      <w:r/>
    </w:p>
    <w:p>
      <w:pPr>
        <w:jc w:val="both"/>
      </w:pPr>
      <w:r>
        <w:t xml:space="preserve">        val geoScrub: Stitch[ValueState[(Option[GeoCoordinates], Option[PlaceId])]] =</w:t>
      </w:r>
    </w:p>
    <w:p>
      <w:pPr>
        <w:jc w:val="both"/>
      </w:pPr>
      <w:r>
        <w:t xml:space="preserve">          hydrateGeoScrub(</w:t>
      </w:r>
    </w:p>
    <w:p>
      <w:pPr>
        <w:jc w:val="both"/>
      </w:pPr>
      <w:r>
        <w:t xml:space="preserve">            (TweetLenses.geoCoordinates(tweet), TweetLenses.placeId(tweet)),</w:t>
      </w:r>
    </w:p>
    <w:p>
      <w:pPr>
        <w:jc w:val="both"/>
      </w:pPr>
      <w:r>
        <w:t xml:space="preserve">            ctx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.joinMap(</w:t>
      </w:r>
    </w:p>
    <w:p>
      <w:pPr>
        <w:jc w:val="both"/>
      </w:pPr>
      <w:r>
        <w:t xml:space="preserve">            urlsMediaQuoteTweet,</w:t>
      </w:r>
    </w:p>
    <w:p>
      <w:pPr>
        <w:jc w:val="both"/>
      </w:pPr>
      <w:r>
        <w:t xml:space="preserve">            conversationId,</w:t>
      </w:r>
    </w:p>
    <w:p>
      <w:pPr>
        <w:jc w:val="both"/>
      </w:pPr>
      <w:r>
        <w:t xml:space="preserve">            mentions,</w:t>
      </w:r>
    </w:p>
    <w:p>
      <w:pPr>
        <w:jc w:val="both"/>
      </w:pPr>
      <w:r>
        <w:t xml:space="preserve">            replyScreenName,</w:t>
      </w:r>
    </w:p>
    <w:p>
      <w:pPr>
        <w:jc w:val="both"/>
      </w:pPr>
      <w:r>
        <w:t xml:space="preserve">            directedAt,</w:t>
      </w:r>
    </w:p>
    <w:p>
      <w:pPr>
        <w:jc w:val="both"/>
      </w:pPr>
      <w:r>
        <w:t xml:space="preserve">            language,</w:t>
      </w:r>
    </w:p>
    <w:p>
      <w:pPr>
        <w:jc w:val="both"/>
      </w:pPr>
      <w:r>
        <w:t xml:space="preserve">            contributor,</w:t>
      </w:r>
    </w:p>
    <w:p>
      <w:pPr>
        <w:jc w:val="both"/>
      </w:pPr>
      <w:r>
        <w:t xml:space="preserve">            geoScrub</w:t>
      </w:r>
    </w:p>
    <w:p>
      <w:pPr>
        <w:jc w:val="both"/>
      </w:pPr>
      <w:r>
        <w:t xml:space="preserve">          )(ValueState.join(_, _, _, _, _, _, _, _))</w:t>
      </w:r>
    </w:p>
    <w:p>
      <w:pPr>
        <w:jc w:val="both"/>
      </w:pPr>
      <w:r>
        <w:t xml:space="preserve">          .map { values =&gt;</w:t>
      </w:r>
    </w:p>
    <w:p>
      <w:pPr>
        <w:jc w:val="both"/>
      </w:pPr>
      <w:r>
        <w:t xml:space="preserve">            if (values.state.isEmpty) {</w:t>
      </w:r>
    </w:p>
    <w:p>
      <w:pPr>
        <w:jc w:val="both"/>
      </w:pPr>
      <w:r>
        <w:t xml:space="preserve">              ValueState.unmodified(td)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values.map {</w:t>
      </w:r>
    </w:p>
    <w:p>
      <w:pPr>
        <w:jc w:val="both"/>
      </w:pPr>
      <w:r>
        <w:t xml:space="preserve">                case (</w:t>
      </w:r>
    </w:p>
    <w:p>
      <w:pPr>
        <w:jc w:val="both"/>
      </w:pPr>
      <w:r>
        <w:t xml:space="preserve">                      (urls, media, quotedTweet),</w:t>
      </w:r>
    </w:p>
    <w:p>
      <w:pPr>
        <w:jc w:val="both"/>
      </w:pPr>
      <w:r>
        <w:t xml:space="preserve">                      conversationId,</w:t>
      </w:r>
    </w:p>
    <w:p>
      <w:pPr>
        <w:jc w:val="both"/>
      </w:pPr>
      <w:r>
        <w:t xml:space="preserve">                      mentions,</w:t>
      </w:r>
    </w:p>
    <w:p>
      <w:pPr>
        <w:jc w:val="both"/>
      </w:pPr>
      <w:r>
        <w:t xml:space="preserve">                      reply,</w:t>
      </w:r>
    </w:p>
    <w:p>
      <w:pPr>
        <w:jc w:val="both"/>
      </w:pPr>
      <w:r>
        <w:t xml:space="preserve">                      directedAt,</w:t>
      </w:r>
    </w:p>
    <w:p>
      <w:pPr>
        <w:jc w:val="both"/>
      </w:pPr>
      <w:r>
        <w:t xml:space="preserve">                      language,</w:t>
      </w:r>
    </w:p>
    <w:p>
      <w:pPr>
        <w:jc w:val="both"/>
      </w:pPr>
      <w:r>
        <w:t xml:space="preserve">                      contributor,</w:t>
      </w:r>
    </w:p>
    <w:p>
      <w:pPr>
        <w:jc w:val="both"/>
      </w:pPr>
      <w:r>
        <w:t xml:space="preserve">                      coreGeo</w:t>
      </w:r>
    </w:p>
    <w:p>
      <w:pPr>
        <w:jc w:val="both"/>
      </w:pPr>
      <w:r>
        <w:t xml:space="preserve">                    ) =&gt;</w:t>
      </w:r>
    </w:p>
    <w:p>
      <w:pPr>
        <w:jc w:val="both"/>
      </w:pPr>
      <w:r>
        <w:t xml:space="preserve">                  val (coordinates, placeId) = coreGeo</w:t>
      </w:r>
    </w:p>
    <w:p>
      <w:pPr>
        <w:jc w:val="both"/>
      </w:pPr>
      <w:r>
        <w:t xml:space="preserve">                  td.copy(</w:t>
      </w:r>
    </w:p>
    <w:p>
      <w:pPr>
        <w:jc w:val="both"/>
      </w:pPr>
      <w:r>
        <w:t xml:space="preserve">                    tweet = tweet.copy(</w:t>
      </w:r>
    </w:p>
    <w:p>
      <w:pPr>
        <w:jc w:val="both"/>
      </w:pPr>
      <w:r>
        <w:t xml:space="preserve">                      coreData = tweet.coreData.map(</w:t>
      </w:r>
    </w:p>
    <w:p>
      <w:pPr>
        <w:jc w:val="both"/>
      </w:pPr>
      <w:r>
        <w:t xml:space="preserve">                        _.copy(</w:t>
      </w:r>
    </w:p>
    <w:p>
      <w:pPr>
        <w:jc w:val="both"/>
      </w:pPr>
      <w:r>
        <w:t xml:space="preserve">                          reply = reply,</w:t>
      </w:r>
    </w:p>
    <w:p>
      <w:pPr>
        <w:jc w:val="both"/>
      </w:pPr>
      <w:r>
        <w:t xml:space="preserve">                          conversationId = conversationId,</w:t>
      </w:r>
    </w:p>
    <w:p>
      <w:pPr>
        <w:jc w:val="both"/>
      </w:pPr>
      <w:r>
        <w:t xml:space="preserve">                          directedAtUser = directedAt,</w:t>
      </w:r>
    </w:p>
    <w:p>
      <w:pPr>
        <w:jc w:val="both"/>
      </w:pPr>
      <w:r>
        <w:t xml:space="preserve">                          coordinates = coordinates,</w:t>
      </w:r>
    </w:p>
    <w:p>
      <w:pPr>
        <w:jc w:val="both"/>
      </w:pPr>
      <w:r>
        <w:t xml:space="preserve">                          placeId = placeId</w:t>
      </w:r>
    </w:p>
    <w:p>
      <w:pPr>
        <w:jc w:val="both"/>
      </w:pPr>
      <w:r>
        <w:t xml:space="preserve">                        )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urls = Some(urls),</w:t>
      </w:r>
    </w:p>
    <w:p>
      <w:pPr>
        <w:jc w:val="both"/>
      </w:pPr>
      <w:r>
        <w:t xml:space="preserve">                      media = Some(media),</w:t>
      </w:r>
    </w:p>
    <w:p>
      <w:pPr>
        <w:jc w:val="both"/>
      </w:pPr>
      <w:r>
        <w:t xml:space="preserve">                      mentions = Some(mentions),</w:t>
      </w:r>
    </w:p>
    <w:p>
      <w:pPr>
        <w:jc w:val="both"/>
      </w:pPr>
      <w:r>
        <w:t xml:space="preserve">                      language = language,</w:t>
      </w:r>
    </w:p>
    <w:p>
      <w:pPr>
        <w:jc w:val="both"/>
      </w:pPr>
      <w:r>
        <w:t xml:space="preserve">                      quotedTweet = quotedTweet,</w:t>
      </w:r>
    </w:p>
    <w:p>
      <w:pPr>
        <w:jc w:val="both"/>
      </w:pPr>
      <w:r>
        <w:t xml:space="preserve">                      contributor = contributor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assertNotScrubbed: TweetDataValueHydrator =</w:t>
      </w:r>
    </w:p>
    <w:p>
      <w:pPr>
        <w:jc w:val="both"/>
      </w:pPr>
      <w:r>
        <w:t xml:space="preserve">      ValueHydrator.fromMutation[TweetData, TweetQuery.Options](</w:t>
      </w:r>
    </w:p>
    <w:p>
      <w:pPr>
        <w:jc w:val="both"/>
      </w:pPr>
      <w:r>
        <w:t xml:space="preserve">        ScrubUncacheable</w:t>
      </w:r>
    </w:p>
    <w:p>
      <w:pPr>
        <w:jc w:val="both"/>
      </w:pPr>
      <w:r>
        <w:t xml:space="preserve">          .assertNotScrubbed(</w:t>
      </w:r>
    </w:p>
    <w:p>
      <w:pPr>
        <w:jc w:val="both"/>
      </w:pPr>
      <w:r>
        <w:t xml:space="preserve">            "output of the cacheable tweet hydrator should not require scrubbing"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.lensed(TweetData.Lenses.tweet)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hydrateDependentUncacheableFields: TweetDataValueHydrator =</w:t>
      </w:r>
    </w:p>
    <w:p>
      <w:pPr>
        <w:jc w:val="both"/>
      </w:pPr>
      <w:r>
        <w:t xml:space="preserve">      ValueHydrator[TweetData, TweetQuery.Options] { (td, opts) =&gt;</w:t>
      </w:r>
    </w:p>
    <w:p>
      <w:pPr>
        <w:jc w:val="both"/>
      </w:pPr>
      <w:r>
        <w:t xml:space="preserve">        val ctx = TweetCtx.from(td, opts)</w:t>
      </w:r>
    </w:p>
    <w:p>
      <w:pPr>
        <w:jc w:val="both"/>
      </w:pPr>
      <w:r>
        <w:t xml:space="preserve">        val tweet = td.tweet</w:t>
      </w:r>
    </w:p>
    <w:p>
      <w:pPr>
        <w:jc w:val="both"/>
      </w:pPr>
      <w:r/>
    </w:p>
    <w:p>
      <w:pPr>
        <w:jc w:val="both"/>
      </w:pPr>
      <w:r>
        <w:t xml:space="preserve">        val quotedTweetResult: Stitch[ValueState[Option[QuotedTweetResult]]] =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qtFilterState &lt;- hydrateQuoteTweetVisibility(None, ctx)</w:t>
      </w:r>
    </w:p>
    <w:p>
      <w:pPr>
        <w:jc w:val="both"/>
      </w:pPr>
      <w:r>
        <w:t xml:space="preserve">            quotedTweet &lt;- hydrateQuotedTweet(</w:t>
      </w:r>
    </w:p>
    <w:p>
      <w:pPr>
        <w:jc w:val="both"/>
      </w:pPr>
      <w:r>
        <w:t xml:space="preserve">              td.quotedTweetResult,</w:t>
      </w:r>
    </w:p>
    <w:p>
      <w:pPr>
        <w:jc w:val="both"/>
      </w:pPr>
      <w:r>
        <w:t xml:space="preserve">              QuotedTweetHydrator.Ctx(qtFilterState.value, ctx)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ValueState.join(qtFilterState, quotedTweet).map(_._2)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val pastedMedia: Stitch[ValueState[PastedMedia]] =</w:t>
      </w:r>
    </w:p>
    <w:p>
      <w:pPr>
        <w:jc w:val="both"/>
      </w:pPr>
      <w:r>
        <w:t xml:space="preserve">          hydratePastedMedia(</w:t>
      </w:r>
    </w:p>
    <w:p>
      <w:pPr>
        <w:jc w:val="both"/>
      </w:pPr>
      <w:r>
        <w:t xml:space="preserve">            PastedMediaHydrator.getPastedMedia(tweet),</w:t>
      </w:r>
    </w:p>
    <w:p>
      <w:pPr>
        <w:jc w:val="both"/>
      </w:pPr>
      <w:r>
        <w:t xml:space="preserve">            PastedMediaHydrator.Ctx(getUrls(tweet), ctx)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mediaTags: Stitch[ValueState[Option[TweetMediaTags]]] =</w:t>
      </w:r>
    </w:p>
    <w:p>
      <w:pPr>
        <w:jc w:val="both"/>
      </w:pPr>
      <w:r>
        <w:t xml:space="preserve">          hydrateMediaTags(tweet.mediaTags, ctx)</w:t>
      </w:r>
    </w:p>
    <w:p>
      <w:pPr>
        <w:jc w:val="both"/>
      </w:pPr>
      <w:r/>
    </w:p>
    <w:p>
      <w:pPr>
        <w:jc w:val="both"/>
      </w:pPr>
      <w:r>
        <w:t xml:space="preserve">        val classicCards: Stitch[ValueState[Option[Seq[Card]]]] =</w:t>
      </w:r>
    </w:p>
    <w:p>
      <w:pPr>
        <w:jc w:val="both"/>
      </w:pPr>
      <w:r>
        <w:t xml:space="preserve">          hydrateClassicCards(</w:t>
      </w:r>
    </w:p>
    <w:p>
      <w:pPr>
        <w:jc w:val="both"/>
      </w:pPr>
      <w:r>
        <w:t xml:space="preserve">            tweet.cards,</w:t>
      </w:r>
    </w:p>
    <w:p>
      <w:pPr>
        <w:jc w:val="both"/>
      </w:pPr>
      <w:r>
        <w:t xml:space="preserve">            CardHydrator.Ctx(getUrls(tweet), getMedia(tweet), ctx)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card2: Stitch[ValueState[Option[Card2]]] =</w:t>
      </w:r>
    </w:p>
    <w:p>
      <w:pPr>
        <w:jc w:val="both"/>
      </w:pPr>
      <w:r>
        <w:t xml:space="preserve">          hydrateCard2(</w:t>
      </w:r>
    </w:p>
    <w:p>
      <w:pPr>
        <w:jc w:val="both"/>
      </w:pPr>
      <w:r>
        <w:t xml:space="preserve">            tweet.card2,</w:t>
      </w:r>
    </w:p>
    <w:p>
      <w:pPr>
        <w:jc w:val="both"/>
      </w:pPr>
      <w:r>
        <w:t xml:space="preserve">            Card2Hydrator.Ctx(</w:t>
      </w:r>
    </w:p>
    <w:p>
      <w:pPr>
        <w:jc w:val="both"/>
      </w:pPr>
      <w:r>
        <w:t xml:space="preserve">              getUrls(tweet),</w:t>
      </w:r>
    </w:p>
    <w:p>
      <w:pPr>
        <w:jc w:val="both"/>
      </w:pPr>
      <w:r>
        <w:t xml:space="preserve">              getMedia(tweet),</w:t>
      </w:r>
    </w:p>
    <w:p>
      <w:pPr>
        <w:jc w:val="both"/>
      </w:pPr>
      <w:r>
        <w:t xml:space="preserve">              getCardReference(tweet),</w:t>
      </w:r>
    </w:p>
    <w:p>
      <w:pPr>
        <w:jc w:val="both"/>
      </w:pPr>
      <w:r>
        <w:t xml:space="preserve">              ctx,</w:t>
      </w:r>
    </w:p>
    <w:p>
      <w:pPr>
        <w:jc w:val="both"/>
      </w:pPr>
      <w:r>
        <w:t xml:space="preserve">              td.featureSwitchResults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contributorVisibility: Stitch[ValueState[Option[Contributor]]] =</w:t>
      </w:r>
    </w:p>
    <w:p>
      <w:pPr>
        <w:jc w:val="both"/>
      </w:pPr>
      <w:r>
        <w:t xml:space="preserve">          hydrateContributorVisibility(tweet.contributor, ctx)</w:t>
      </w:r>
    </w:p>
    <w:p>
      <w:pPr>
        <w:jc w:val="both"/>
      </w:pPr>
      <w:r/>
    </w:p>
    <w:p>
      <w:pPr>
        <w:jc w:val="both"/>
      </w:pPr>
      <w:r>
        <w:t xml:space="preserve">        val takedowns: Stitch[ValueState[Option[Takedowns]]] =</w:t>
      </w:r>
    </w:p>
    <w:p>
      <w:pPr>
        <w:jc w:val="both"/>
      </w:pPr>
      <w:r>
        <w:t xml:space="preserve">          hydrateTakedowns(</w:t>
      </w:r>
    </w:p>
    <w:p>
      <w:pPr>
        <w:jc w:val="both"/>
      </w:pPr>
      <w:r>
        <w:t xml:space="preserve">            None, // None because uncacheable hydrator doesn't depend on previous value</w:t>
      </w:r>
    </w:p>
    <w:p>
      <w:pPr>
        <w:jc w:val="both"/>
      </w:pPr>
      <w:r>
        <w:t xml:space="preserve">            TakedownHydrator.Ctx(Takedowns.fromTweet(tweet), ctx)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val conversationControl: Stitch[ValueState[Option[ConversationControl]]] =</w:t>
      </w:r>
    </w:p>
    <w:p>
      <w:pPr>
        <w:jc w:val="both"/>
      </w:pPr>
      <w:r>
        <w:t xml:space="preserve">          hydrateConversationControl(</w:t>
      </w:r>
    </w:p>
    <w:p>
      <w:pPr>
        <w:jc w:val="both"/>
      </w:pPr>
      <w:r>
        <w:t xml:space="preserve">            tweet.conversationControl,</w:t>
      </w:r>
    </w:p>
    <w:p>
      <w:pPr>
        <w:jc w:val="both"/>
      </w:pPr>
      <w:r>
        <w:t xml:space="preserve">            ConversationControlHydrator.Ctx(getConversationId(tweet), ctx)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// PreviousTweetCounts and Perspective hydration depends on tweet.editControl.edit_control_initial</w:t>
      </w:r>
    </w:p>
    <w:p>
      <w:pPr>
        <w:jc w:val="both"/>
      </w:pPr>
      <w:r>
        <w:t xml:space="preserve">        // having been hydrated in EditControlHydrator; thus we are chaining them together.</w:t>
      </w:r>
    </w:p>
    <w:p>
      <w:pPr>
        <w:jc w:val="both"/>
      </w:pPr>
      <w:r>
        <w:t xml:space="preserve">        val editControlWithDependencies: Stitch[</w:t>
      </w:r>
    </w:p>
    <w:p>
      <w:pPr>
        <w:jc w:val="both"/>
      </w:pPr>
      <w:r>
        <w:t xml:space="preserve">          ValueState[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Option[EditControl],</w:t>
      </w:r>
    </w:p>
    <w:p>
      <w:pPr>
        <w:jc w:val="both"/>
      </w:pPr>
      <w:r>
        <w:t xml:space="preserve">              Option[StatusPerspective],</w:t>
      </w:r>
    </w:p>
    <w:p>
      <w:pPr>
        <w:jc w:val="both"/>
      </w:pPr>
      <w:r>
        <w:t xml:space="preserve">              Option[StatusCounts],</w:t>
      </w:r>
    </w:p>
    <w:p>
      <w:pPr>
        <w:jc w:val="both"/>
      </w:pPr>
      <w:r>
        <w:t xml:space="preserve">              Option[TweetPerspective]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]</w:t>
      </w:r>
    </w:p>
    <w:p>
      <w:pPr>
        <w:jc w:val="both"/>
      </w:pPr>
      <w:r>
        <w:t xml:space="preserve">        ] =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(edit, perspective) &lt;- Stitch.join(</w:t>
      </w:r>
    </w:p>
    <w:p>
      <w:pPr>
        <w:jc w:val="both"/>
      </w:pPr>
      <w:r>
        <w:t xml:space="preserve">              hydrateEditControl(tweet.editControl, ctx),</w:t>
      </w:r>
    </w:p>
    <w:p>
      <w:pPr>
        <w:jc w:val="both"/>
      </w:pPr>
      <w:r>
        <w:t xml:space="preserve">              hydratePerspective(</w:t>
      </w:r>
    </w:p>
    <w:p>
      <w:pPr>
        <w:jc w:val="both"/>
      </w:pPr>
      <w:r>
        <w:t xml:space="preserve">                tweet.perspective,</w:t>
      </w:r>
    </w:p>
    <w:p>
      <w:pPr>
        <w:jc w:val="both"/>
      </w:pPr>
      <w:r>
        <w:t xml:space="preserve">                PerspectiveHydrator.Ctx(td.featureSwitchResults, ctx))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(counts, editPerspective) &lt;- Stitch.join(</w:t>
      </w:r>
    </w:p>
    <w:p>
      <w:pPr>
        <w:jc w:val="both"/>
      </w:pPr>
      <w:r>
        <w:t xml:space="preserve">              hydratePreviousTweetCounts(</w:t>
      </w:r>
    </w:p>
    <w:p>
      <w:pPr>
        <w:jc w:val="both"/>
      </w:pPr>
      <w:r>
        <w:t xml:space="preserve">                tweet.previousCounts,</w:t>
      </w:r>
    </w:p>
    <w:p>
      <w:pPr>
        <w:jc w:val="both"/>
      </w:pPr>
      <w:r>
        <w:t xml:space="preserve">                PreviousTweetCountsHydrator.Ctx(edit.value, td.featureSwitchResults, ctx)),</w:t>
      </w:r>
    </w:p>
    <w:p>
      <w:pPr>
        <w:jc w:val="both"/>
      </w:pPr>
      <w:r>
        <w:t xml:space="preserve">              hydrateEditPerspective(</w:t>
      </w:r>
    </w:p>
    <w:p>
      <w:pPr>
        <w:jc w:val="both"/>
      </w:pPr>
      <w:r>
        <w:t xml:space="preserve">                tweet.editPerspective,</w:t>
      </w:r>
    </w:p>
    <w:p>
      <w:pPr>
        <w:jc w:val="both"/>
      </w:pPr>
      <w:r>
        <w:t xml:space="preserve">                EditPerspectiveHydrator</w:t>
      </w:r>
    </w:p>
    <w:p>
      <w:pPr>
        <w:jc w:val="both"/>
      </w:pPr>
      <w:r>
        <w:t xml:space="preserve">                  .Ctx(perspective.value, edit.value, td.featureSwitchResults, ctx))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ValueState.join(edit, perspective, counts, editPerspective)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.joinMap(</w:t>
      </w:r>
    </w:p>
    <w:p>
      <w:pPr>
        <w:jc w:val="both"/>
      </w:pPr>
      <w:r>
        <w:t xml:space="preserve">            quotedTweetResult,</w:t>
      </w:r>
    </w:p>
    <w:p>
      <w:pPr>
        <w:jc w:val="both"/>
      </w:pPr>
      <w:r>
        <w:t xml:space="preserve">            pastedMedia,</w:t>
      </w:r>
    </w:p>
    <w:p>
      <w:pPr>
        <w:jc w:val="both"/>
      </w:pPr>
      <w:r>
        <w:t xml:space="preserve">            mediaTags,</w:t>
      </w:r>
    </w:p>
    <w:p>
      <w:pPr>
        <w:jc w:val="both"/>
      </w:pPr>
      <w:r>
        <w:t xml:space="preserve">            classicCards,</w:t>
      </w:r>
    </w:p>
    <w:p>
      <w:pPr>
        <w:jc w:val="both"/>
      </w:pPr>
      <w:r>
        <w:t xml:space="preserve">            card2,</w:t>
      </w:r>
    </w:p>
    <w:p>
      <w:pPr>
        <w:jc w:val="both"/>
      </w:pPr>
      <w:r>
        <w:t xml:space="preserve">            contributorVisibility,</w:t>
      </w:r>
    </w:p>
    <w:p>
      <w:pPr>
        <w:jc w:val="both"/>
      </w:pPr>
      <w:r>
        <w:t xml:space="preserve">            takedowns,</w:t>
      </w:r>
    </w:p>
    <w:p>
      <w:pPr>
        <w:jc w:val="both"/>
      </w:pPr>
      <w:r>
        <w:t xml:space="preserve">            conversationControl,</w:t>
      </w:r>
    </w:p>
    <w:p>
      <w:pPr>
        <w:jc w:val="both"/>
      </w:pPr>
      <w:r>
        <w:t xml:space="preserve">            editControlWithDependencies</w:t>
      </w:r>
    </w:p>
    <w:p>
      <w:pPr>
        <w:jc w:val="both"/>
      </w:pPr>
      <w:r>
        <w:t xml:space="preserve">          )(ValueState.join(_, _, _, _, _, _, _, _, _))</w:t>
      </w:r>
    </w:p>
    <w:p>
      <w:pPr>
        <w:jc w:val="both"/>
      </w:pPr>
      <w:r>
        <w:t xml:space="preserve">          .map { values =&gt;</w:t>
      </w:r>
    </w:p>
    <w:p>
      <w:pPr>
        <w:jc w:val="both"/>
      </w:pPr>
      <w:r>
        <w:t xml:space="preserve">            if (values.state.isEmpty) {</w:t>
      </w:r>
    </w:p>
    <w:p>
      <w:pPr>
        <w:jc w:val="both"/>
      </w:pPr>
      <w:r>
        <w:t xml:space="preserve">              ValueState.unmodified(td)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values.map {</w:t>
      </w:r>
    </w:p>
    <w:p>
      <w:pPr>
        <w:jc w:val="both"/>
      </w:pPr>
      <w:r>
        <w:t xml:space="preserve">                case (</w:t>
      </w:r>
    </w:p>
    <w:p>
      <w:pPr>
        <w:jc w:val="both"/>
      </w:pPr>
      <w:r>
        <w:t xml:space="preserve">                      quotedTweetResult,</w:t>
      </w:r>
    </w:p>
    <w:p>
      <w:pPr>
        <w:jc w:val="both"/>
      </w:pPr>
      <w:r>
        <w:t xml:space="preserve">                      pastedMedia,</w:t>
      </w:r>
    </w:p>
    <w:p>
      <w:pPr>
        <w:jc w:val="both"/>
      </w:pPr>
      <w:r>
        <w:t xml:space="preserve">                      ownedMediaTags,</w:t>
      </w:r>
    </w:p>
    <w:p>
      <w:pPr>
        <w:jc w:val="both"/>
      </w:pPr>
      <w:r>
        <w:t xml:space="preserve">                      cards,</w:t>
      </w:r>
    </w:p>
    <w:p>
      <w:pPr>
        <w:jc w:val="both"/>
      </w:pPr>
      <w:r>
        <w:t xml:space="preserve">                      card2,</w:t>
      </w:r>
    </w:p>
    <w:p>
      <w:pPr>
        <w:jc w:val="both"/>
      </w:pPr>
      <w:r>
        <w:t xml:space="preserve">                      contributor,</w:t>
      </w:r>
    </w:p>
    <w:p>
      <w:pPr>
        <w:jc w:val="both"/>
      </w:pPr>
      <w:r>
        <w:t xml:space="preserve">                      takedowns,</w:t>
      </w:r>
    </w:p>
    <w:p>
      <w:pPr>
        <w:jc w:val="both"/>
      </w:pPr>
      <w:r>
        <w:t xml:space="preserve">                      conversationControl,</w:t>
      </w:r>
    </w:p>
    <w:p>
      <w:pPr>
        <w:jc w:val="both"/>
      </w:pPr>
      <w:r>
        <w:t xml:space="preserve">                      (editControl, perspective, previousCounts, editPerspective)</w:t>
      </w:r>
    </w:p>
    <w:p>
      <w:pPr>
        <w:jc w:val="both"/>
      </w:pPr>
      <w:r>
        <w:t xml:space="preserve">                    ) =&gt;</w:t>
      </w:r>
    </w:p>
    <w:p>
      <w:pPr>
        <w:jc w:val="both"/>
      </w:pPr>
      <w:r>
        <w:t xml:space="preserve">                  td.copy(</w:t>
      </w:r>
    </w:p>
    <w:p>
      <w:pPr>
        <w:jc w:val="both"/>
      </w:pPr>
      <w:r>
        <w:t xml:space="preserve">                    tweet = tweet.copy(</w:t>
      </w:r>
    </w:p>
    <w:p>
      <w:pPr>
        <w:jc w:val="both"/>
      </w:pPr>
      <w:r>
        <w:t xml:space="preserve">                      media = Some(pastedMedia.mediaEntities),</w:t>
      </w:r>
    </w:p>
    <w:p>
      <w:pPr>
        <w:jc w:val="both"/>
      </w:pPr>
      <w:r>
        <w:t xml:space="preserve">                      mediaTags = pastedMedia.mergeTweetMediaTags(ownedMediaTags),</w:t>
      </w:r>
    </w:p>
    <w:p>
      <w:pPr>
        <w:jc w:val="both"/>
      </w:pPr>
      <w:r>
        <w:t xml:space="preserve">                      cards = cards,</w:t>
      </w:r>
    </w:p>
    <w:p>
      <w:pPr>
        <w:jc w:val="both"/>
      </w:pPr>
      <w:r>
        <w:t xml:space="preserve">                      card2 = card2,</w:t>
      </w:r>
    </w:p>
    <w:p>
      <w:pPr>
        <w:jc w:val="both"/>
      </w:pPr>
      <w:r>
        <w:t xml:space="preserve">                      contributor = contributor,</w:t>
      </w:r>
    </w:p>
    <w:p>
      <w:pPr>
        <w:jc w:val="both"/>
      </w:pPr>
      <w:r>
        <w:t xml:space="preserve">                      takedownCountryCodes = takedowns.map(_.countryCodes.toSeq),</w:t>
      </w:r>
    </w:p>
    <w:p>
      <w:pPr>
        <w:jc w:val="both"/>
      </w:pPr>
      <w:r>
        <w:t xml:space="preserve">                      takedownReasons = takedowns.map(_.reasons.toSeq),</w:t>
      </w:r>
    </w:p>
    <w:p>
      <w:pPr>
        <w:jc w:val="both"/>
      </w:pPr>
      <w:r>
        <w:t xml:space="preserve">                      conversationControl = conversationControl,</w:t>
      </w:r>
    </w:p>
    <w:p>
      <w:pPr>
        <w:jc w:val="both"/>
      </w:pPr>
      <w:r>
        <w:t xml:space="preserve">                      editControl = editControl,</w:t>
      </w:r>
    </w:p>
    <w:p>
      <w:pPr>
        <w:jc w:val="both"/>
      </w:pPr>
      <w:r>
        <w:t xml:space="preserve">                      previousCounts = previousCounts,</w:t>
      </w:r>
    </w:p>
    <w:p>
      <w:pPr>
        <w:jc w:val="both"/>
      </w:pPr>
      <w:r>
        <w:t xml:space="preserve">                      perspective = perspective,</w:t>
      </w:r>
    </w:p>
    <w:p>
      <w:pPr>
        <w:jc w:val="both"/>
      </w:pPr>
      <w:r>
        <w:t xml:space="preserve">                      editPerspective = editPerspective,</w:t>
      </w:r>
    </w:p>
    <w:p>
      <w:pPr>
        <w:jc w:val="both"/>
      </w:pPr>
      <w:r>
        <w:t xml:space="preserve">                    ),</w:t>
      </w:r>
    </w:p>
    <w:p>
      <w:pPr>
        <w:jc w:val="both"/>
      </w:pPr>
      <w:r>
        <w:t xml:space="preserve">                    quotedTweetResult = quotedTweetResult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hydrateIndependentUncacheableFields: TweetDataEditHydrator =</w:t>
      </w:r>
    </w:p>
    <w:p>
      <w:pPr>
        <w:jc w:val="both"/>
      </w:pPr>
      <w:r>
        <w:t xml:space="preserve">      EditHydrator[TweetData, TweetQuery.Options] { (td, opts) =&gt;</w:t>
      </w:r>
    </w:p>
    <w:p>
      <w:pPr>
        <w:jc w:val="both"/>
      </w:pPr>
      <w:r>
        <w:t xml:space="preserve">        val ctx = TweetCtx.from(td, opts)</w:t>
      </w:r>
    </w:p>
    <w:p>
      <w:pPr>
        <w:jc w:val="both"/>
      </w:pPr>
      <w:r>
        <w:t xml:space="preserve">        val tweet = td.tweet</w:t>
      </w:r>
    </w:p>
    <w:p>
      <w:pPr>
        <w:jc w:val="both"/>
      </w:pPr>
      <w:r/>
    </w:p>
    <w:p>
      <w:pPr>
        <w:jc w:val="both"/>
      </w:pPr>
      <w:r>
        <w:t xml:space="preserve">        // Group together the results of hydrators that don't perform</w:t>
      </w:r>
    </w:p>
    <w:p>
      <w:pPr>
        <w:jc w:val="both"/>
      </w:pPr>
      <w:r>
        <w:t xml:space="preserve">        // filtering, because we don't care about the precedence of</w:t>
      </w:r>
    </w:p>
    <w:p>
      <w:pPr>
        <w:jc w:val="both"/>
      </w:pPr>
      <w:r>
        <w:t xml:space="preserve">        // exceptions from these hydrators, because the exceptions all</w:t>
      </w:r>
    </w:p>
    <w:p>
      <w:pPr>
        <w:jc w:val="both"/>
      </w:pPr>
      <w:r>
        <w:t xml:space="preserve">        // indicate failures, and picking any failure will be</w:t>
      </w:r>
    </w:p>
    <w:p>
      <w:pPr>
        <w:jc w:val="both"/>
      </w:pPr>
      <w:r>
        <w:t xml:space="preserve">        // fine. (All of the other hydrators might throw filtering</w:t>
      </w:r>
    </w:p>
    <w:p>
      <w:pPr>
        <w:jc w:val="both"/>
      </w:pPr>
      <w:r>
        <w:t xml:space="preserve">        // exceptions, so we need to make sure that we give precedence</w:t>
      </w:r>
    </w:p>
    <w:p>
      <w:pPr>
        <w:jc w:val="both"/>
      </w:pPr>
      <w:r>
        <w:t xml:space="preserve">        // to their failures.)</w:t>
      </w:r>
    </w:p>
    <w:p>
      <w:pPr>
        <w:jc w:val="both"/>
      </w:pPr>
      <w:r>
        <w:t xml:space="preserve">        val hydratorsWithoutFiltering =</w:t>
      </w:r>
    </w:p>
    <w:p>
      <w:pPr>
        <w:jc w:val="both"/>
      </w:pPr>
      <w:r>
        <w:t xml:space="preserve">          Stitch.joinMap(</w:t>
      </w:r>
    </w:p>
    <w:p>
      <w:pPr>
        <w:jc w:val="both"/>
      </w:pPr>
      <w:r>
        <w:t xml:space="preserve">            hydrateTweetCounts(tweet.counts, TweetCountsHydrator.Ctx(td.featureSwitchResults, ctx)),</w:t>
      </w:r>
    </w:p>
    <w:p>
      <w:pPr>
        <w:jc w:val="both"/>
      </w:pPr>
      <w:r>
        <w:t xml:space="preserve">            // Note: Place is cached in memcache, it is just not cached on the Tweet.</w:t>
      </w:r>
    </w:p>
    <w:p>
      <w:pPr>
        <w:jc w:val="both"/>
      </w:pPr>
      <w:r>
        <w:t xml:space="preserve">            hydratePlace(tweet.place, ctx),</w:t>
      </w:r>
    </w:p>
    <w:p>
      <w:pPr>
        <w:jc w:val="both"/>
      </w:pPr>
      <w:r>
        <w:t xml:space="preserve">            hydrateDeviceSource(tweet.deviceSource, ctx),</w:t>
      </w:r>
    </w:p>
    <w:p>
      <w:pPr>
        <w:jc w:val="both"/>
      </w:pPr>
      <w:r>
        <w:t xml:space="preserve">            hydrateProfileGeo(tweet.profileGeoEnrichment, ctx)</w:t>
      </w:r>
    </w:p>
    <w:p>
      <w:pPr>
        <w:jc w:val="both"/>
      </w:pPr>
      <w:r>
        <w:t xml:space="preserve">          )(ValueState.join(_, _, _, _))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Multiple hydrators throw visibility filtering exceptions so specify an order to achieve</w:t>
      </w:r>
    </w:p>
    <w:p>
      <w:pPr>
        <w:jc w:val="both"/>
      </w:pPr>
      <w:r>
        <w:t xml:space="preserve">         * a deterministic hydration result while ensuring that any retweet has a source tweet:</w:t>
      </w:r>
    </w:p>
    <w:p>
      <w:pPr>
        <w:jc w:val="both"/>
      </w:pPr>
      <w:r>
        <w:t xml:space="preserve">         * 1. hydrateSourceTweet throws SourceTweetNotFound, this is a detached-retweet so treat</w:t>
      </w:r>
    </w:p>
    <w:p>
      <w:pPr>
        <w:jc w:val="both"/>
      </w:pPr>
      <w:r>
        <w:t xml:space="preserve">         *      the retweet hydration as if it were not found</w:t>
      </w:r>
    </w:p>
    <w:p>
      <w:pPr>
        <w:jc w:val="both"/>
      </w:pPr>
      <w:r>
        <w:t xml:space="preserve">         * 2. hydrateTweetAuthorVisibility</w:t>
      </w:r>
    </w:p>
    <w:p>
      <w:pPr>
        <w:jc w:val="both"/>
      </w:pPr>
      <w:r>
        <w:t xml:space="preserve">         * 3. hydrateSourceTweet (other than SourceTweetNotFound already handled above)</w:t>
      </w:r>
    </w:p>
    <w:p>
      <w:pPr>
        <w:jc w:val="both"/>
      </w:pPr>
      <w:r>
        <w:t xml:space="preserve">         * 4. hydrateIM1837State</w:t>
      </w:r>
    </w:p>
    <w:p>
      <w:pPr>
        <w:jc w:val="both"/>
      </w:pPr>
      <w:r>
        <w:t xml:space="preserve">         * 5. hydrateIM2884State</w:t>
      </w:r>
    </w:p>
    <w:p>
      <w:pPr>
        <w:jc w:val="both"/>
      </w:pPr>
      <w:r>
        <w:t xml:space="preserve">         * 6. hydrateIM3433State</w:t>
      </w:r>
    </w:p>
    <w:p>
      <w:pPr>
        <w:jc w:val="both"/>
      </w:pPr>
      <w:r>
        <w:t xml:space="preserve">         * 7. hydratorsWithoutFiltering miscellaneous exceptions (any visibility filtering</w:t>
      </w:r>
    </w:p>
    <w:p>
      <w:pPr>
        <w:jc w:val="both"/>
      </w:pPr>
      <w:r>
        <w:t xml:space="preserve">         *      exceptions should win over failure of a hydrator)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sourceTweetAndTweetAuthorResult =</w:t>
      </w:r>
    </w:p>
    <w:p>
      <w:pPr>
        <w:jc w:val="both"/>
      </w:pPr>
      <w:r>
        <w:t xml:space="preserve">          Stitch</w:t>
      </w:r>
    </w:p>
    <w:p>
      <w:pPr>
        <w:jc w:val="both"/>
      </w:pPr>
      <w:r>
        <w:t xml:space="preserve">            .joinMap(</w:t>
      </w:r>
    </w:p>
    <w:p>
      <w:pPr>
        <w:jc w:val="both"/>
      </w:pPr>
      <w:r>
        <w:t xml:space="preserve">              hydrateSourceTweet(td.sourceTweetResult, ctx).liftToTry,</w:t>
      </w:r>
    </w:p>
    <w:p>
      <w:pPr>
        <w:jc w:val="both"/>
      </w:pPr>
      <w:r>
        <w:t xml:space="preserve">              hydrateTweetAuthorVisibility((), ctx).liftToTry,</w:t>
      </w:r>
    </w:p>
    <w:p>
      <w:pPr>
        <w:jc w:val="both"/>
      </w:pPr>
      <w:r>
        <w:t xml:space="preserve">              hydrateIM1837State((), ctx).liftToTry,</w:t>
      </w:r>
    </w:p>
    <w:p>
      <w:pPr>
        <w:jc w:val="both"/>
      </w:pPr>
      <w:r>
        <w:t xml:space="preserve">              hydrateIM2884State((), ctx).liftToTry,</w:t>
      </w:r>
    </w:p>
    <w:p>
      <w:pPr>
        <w:jc w:val="both"/>
      </w:pPr>
      <w:r>
        <w:t xml:space="preserve">              hydrateIM3433State((), ctx).liftToTry</w:t>
      </w:r>
    </w:p>
    <w:p>
      <w:pPr>
        <w:jc w:val="both"/>
      </w:pPr>
      <w:r>
        <w:t xml:space="preserve">            ) {</w:t>
      </w:r>
    </w:p>
    <w:p>
      <w:pPr>
        <w:jc w:val="both"/>
      </w:pPr>
      <w:r>
        <w:t xml:space="preserve">              case (Throw(t @ FilteredState.Unavailable.SourceTweetNotFound(_)), _, _, _, _) =&gt;</w:t>
      </w:r>
    </w:p>
    <w:p>
      <w:pPr>
        <w:jc w:val="both"/>
      </w:pPr>
      <w:r>
        <w:t xml:space="preserve">                Throw(t)</w:t>
      </w:r>
    </w:p>
    <w:p>
      <w:pPr>
        <w:jc w:val="both"/>
      </w:pPr>
      <w:r>
        <w:t xml:space="preserve">              case (_, Throw(t), _, _, _) =&gt; Throw(t) // TweetAuthorVisibility</w:t>
      </w:r>
    </w:p>
    <w:p>
      <w:pPr>
        <w:jc w:val="both"/>
      </w:pPr>
      <w:r>
        <w:t xml:space="preserve">              case (Throw(t), _, _, _, _) =&gt; Throw(t) // SourceTweet</w:t>
      </w:r>
    </w:p>
    <w:p>
      <w:pPr>
        <w:jc w:val="both"/>
      </w:pPr>
      <w:r>
        <w:t xml:space="preserve">              case (_, _, Throw(t), _, _) =&gt; Throw(t) // IM1837State</w:t>
      </w:r>
    </w:p>
    <w:p>
      <w:pPr>
        <w:jc w:val="both"/>
      </w:pPr>
      <w:r>
        <w:t xml:space="preserve">              case (_, _, _, Throw(t), _) =&gt; Throw(t) // IM2884State</w:t>
      </w:r>
    </w:p>
    <w:p>
      <w:pPr>
        <w:jc w:val="both"/>
      </w:pPr>
      <w:r>
        <w:t xml:space="preserve">              case (_, _, _, _, Throw(t)) =&gt; Throw(t) // IM3433State</w:t>
      </w:r>
    </w:p>
    <w:p>
      <w:pPr>
        <w:jc w:val="both"/>
      </w:pPr>
      <w:r>
        <w:t xml:space="preserve">              case (</w:t>
      </w:r>
    </w:p>
    <w:p>
      <w:pPr>
        <w:jc w:val="both"/>
      </w:pPr>
      <w:r>
        <w:t xml:space="preserve">                    Return(sourceTweetResultValue),</w:t>
      </w:r>
    </w:p>
    <w:p>
      <w:pPr>
        <w:jc w:val="both"/>
      </w:pPr>
      <w:r>
        <w:t xml:space="preserve">                    Return(authorVisibilityValue),</w:t>
      </w:r>
    </w:p>
    <w:p>
      <w:pPr>
        <w:jc w:val="both"/>
      </w:pPr>
      <w:r>
        <w:t xml:space="preserve">                    Return(im1837Value),</w:t>
      </w:r>
    </w:p>
    <w:p>
      <w:pPr>
        <w:jc w:val="both"/>
      </w:pPr>
      <w:r>
        <w:t xml:space="preserve">                    Return(im2884Value),</w:t>
      </w:r>
    </w:p>
    <w:p>
      <w:pPr>
        <w:jc w:val="both"/>
      </w:pPr>
      <w:r>
        <w:t xml:space="preserve">                    Return(im3433Value)</w:t>
      </w:r>
    </w:p>
    <w:p>
      <w:pPr>
        <w:jc w:val="both"/>
      </w:pPr>
      <w:r>
        <w:t xml:space="preserve">                  ) =&gt;</w:t>
      </w:r>
    </w:p>
    <w:p>
      <w:pPr>
        <w:jc w:val="both"/>
      </w:pPr>
      <w:r>
        <w:t xml:space="preserve">                Return(</w:t>
      </w:r>
    </w:p>
    <w:p>
      <w:pPr>
        <w:jc w:val="both"/>
      </w:pPr>
      <w:r>
        <w:t xml:space="preserve">                  ValueState</w:t>
      </w:r>
    </w:p>
    <w:p>
      <w:pPr>
        <w:jc w:val="both"/>
      </w:pPr>
      <w:r>
        <w:t xml:space="preserve">                    .join(</w:t>
      </w:r>
    </w:p>
    <w:p>
      <w:pPr>
        <w:jc w:val="both"/>
      </w:pPr>
      <w:r>
        <w:t xml:space="preserve">                      sourceTweetResultValue,</w:t>
      </w:r>
    </w:p>
    <w:p>
      <w:pPr>
        <w:jc w:val="both"/>
      </w:pPr>
      <w:r>
        <w:t xml:space="preserve">                      authorVisibilityValue,</w:t>
      </w:r>
    </w:p>
    <w:p>
      <w:pPr>
        <w:jc w:val="both"/>
      </w:pPr>
      <w:r>
        <w:t xml:space="preserve">                      im1837Value,</w:t>
      </w:r>
    </w:p>
    <w:p>
      <w:pPr>
        <w:jc w:val="both"/>
      </w:pPr>
      <w:r>
        <w:t xml:space="preserve">                      im2884Value,</w:t>
      </w:r>
    </w:p>
    <w:p>
      <w:pPr>
        <w:jc w:val="both"/>
      </w:pPr>
      <w:r>
        <w:t xml:space="preserve">                      im3433Value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}.lowerFromTry</w:t>
      </w:r>
    </w:p>
    <w:p>
      <w:pPr>
        <w:jc w:val="both"/>
      </w:pPr>
      <w:r/>
    </w:p>
    <w:p>
      <w:pPr>
        <w:jc w:val="both"/>
      </w:pPr>
      <w:r>
        <w:t xml:space="preserve">        StitchExceptionPrecedence(sourceTweetAndTweetAuthorResult)</w:t>
      </w:r>
    </w:p>
    <w:p>
      <w:pPr>
        <w:jc w:val="both"/>
      </w:pPr>
      <w:r>
        <w:t xml:space="preserve">          .joinWith(hydratorsWithoutFiltering)(ValueState.join(_, _))</w:t>
      </w:r>
    </w:p>
    <w:p>
      <w:pPr>
        <w:jc w:val="both"/>
      </w:pPr>
      <w:r>
        <w:t xml:space="preserve">          .toStitch</w:t>
      </w:r>
    </w:p>
    <w:p>
      <w:pPr>
        <w:jc w:val="both"/>
      </w:pPr>
      <w:r>
        <w:t xml:space="preserve">          .map { values =&gt;</w:t>
      </w:r>
    </w:p>
    <w:p>
      <w:pPr>
        <w:jc w:val="both"/>
      </w:pPr>
      <w:r>
        <w:t xml:space="preserve">            if (values.state.isEmpty) {</w:t>
      </w:r>
    </w:p>
    <w:p>
      <w:pPr>
        <w:jc w:val="both"/>
      </w:pPr>
      <w:r>
        <w:t xml:space="preserve">              EditState.unit[TweetData]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EditState[TweetData] { tweetData =&gt;</w:t>
      </w:r>
    </w:p>
    <w:p>
      <w:pPr>
        <w:jc w:val="both"/>
      </w:pPr>
      <w:r>
        <w:t xml:space="preserve">                val tweet = tweetData.tweet</w:t>
      </w:r>
    </w:p>
    <w:p>
      <w:pPr>
        <w:jc w:val="both"/>
      </w:pPr>
      <w:r>
        <w:t xml:space="preserve">                values.map {</w:t>
      </w:r>
    </w:p>
    <w:p>
      <w:pPr>
        <w:jc w:val="both"/>
      </w:pPr>
      <w:r>
        <w:t xml:space="preserve">                  case (</w:t>
      </w:r>
    </w:p>
    <w:p>
      <w:pPr>
        <w:jc w:val="both"/>
      </w:pPr>
      <w:r>
        <w:t xml:space="preserve">                        (sourceTweetResult, _, _, _, _),</w:t>
      </w:r>
    </w:p>
    <w:p>
      <w:pPr>
        <w:jc w:val="both"/>
      </w:pPr>
      <w:r>
        <w:t xml:space="preserve">                        (counts, place, deviceSource, profileGeo)</w:t>
      </w:r>
    </w:p>
    <w:p>
      <w:pPr>
        <w:jc w:val="both"/>
      </w:pPr>
      <w:r>
        <w:t xml:space="preserve">                      ) =&gt;</w:t>
      </w:r>
    </w:p>
    <w:p>
      <w:pPr>
        <w:jc w:val="both"/>
      </w:pPr>
      <w:r>
        <w:t xml:space="preserve">                    tweetData.copy(</w:t>
      </w:r>
    </w:p>
    <w:p>
      <w:pPr>
        <w:jc w:val="both"/>
      </w:pPr>
      <w:r>
        <w:t xml:space="preserve">                      tweet = tweet.copy(</w:t>
      </w:r>
    </w:p>
    <w:p>
      <w:pPr>
        <w:jc w:val="both"/>
      </w:pPr>
      <w:r>
        <w:t xml:space="preserve">                        counts = counts,</w:t>
      </w:r>
    </w:p>
    <w:p>
      <w:pPr>
        <w:jc w:val="both"/>
      </w:pPr>
      <w:r>
        <w:t xml:space="preserve">                        place = place,</w:t>
      </w:r>
    </w:p>
    <w:p>
      <w:pPr>
        <w:jc w:val="both"/>
      </w:pPr>
      <w:r>
        <w:t xml:space="preserve">                        deviceSource = deviceSource,</w:t>
      </w:r>
    </w:p>
    <w:p>
      <w:pPr>
        <w:jc w:val="both"/>
      </w:pPr>
      <w:r>
        <w:t xml:space="preserve">                        profileGeoEnrichment = profileGeo</w:t>
      </w:r>
    </w:p>
    <w:p>
      <w:pPr>
        <w:jc w:val="both"/>
      </w:pPr>
      <w:r>
        <w:t xml:space="preserve">                      ),</w:t>
      </w:r>
    </w:p>
    <w:p>
      <w:pPr>
        <w:jc w:val="both"/>
      </w:pPr>
      <w:r>
        <w:t xml:space="preserve">                      sourceTweetResult = sourceTweetResult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hydrateUnmentionDataToTweetData: TweetDataValueHydrator =</w:t>
      </w:r>
    </w:p>
    <w:p>
      <w:pPr>
        <w:jc w:val="both"/>
      </w:pPr>
      <w:r>
        <w:t xml:space="preserve">      TweetHydration.setOnTweetData(</w:t>
      </w:r>
    </w:p>
    <w:p>
      <w:pPr>
        <w:jc w:val="both"/>
      </w:pPr>
      <w:r>
        <w:t xml:space="preserve">        TweetData.Lenses.tweet.andThen(TweetLenses.unmentionData),</w:t>
      </w:r>
    </w:p>
    <w:p>
      <w:pPr>
        <w:jc w:val="both"/>
      </w:pPr>
      <w:r>
        <w:t xml:space="preserve">        (td: TweetData, opts: TweetQuery.Options) =&gt;</w:t>
      </w:r>
    </w:p>
    <w:p>
      <w:pPr>
        <w:jc w:val="both"/>
      </w:pPr>
      <w:r>
        <w:t xml:space="preserve">          UnmentionDataHydrator</w:t>
      </w:r>
    </w:p>
    <w:p>
      <w:pPr>
        <w:jc w:val="both"/>
      </w:pPr>
      <w:r>
        <w:t xml:space="preserve">            .Ctx(getConversationId(td.tweet), getMentions(td.tweet), TweetCtx.from(td, opts)),</w:t>
      </w:r>
    </w:p>
    <w:p>
      <w:pPr>
        <w:jc w:val="both"/>
      </w:pPr>
      <w:r>
        <w:t xml:space="preserve">        hydrateUnmentionData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hydrateCacheableFields: TweetDataValueHydrator =</w:t>
      </w:r>
    </w:p>
    <w:p>
      <w:pPr>
        <w:jc w:val="both"/>
      </w:pPr>
      <w:r>
        <w:t xml:space="preserve">      ValueHydrator.inSequence(</w:t>
      </w:r>
    </w:p>
    <w:p>
      <w:pPr>
        <w:jc w:val="both"/>
      </w:pPr>
      <w:r>
        <w:t xml:space="preserve">        scrubCachedTweet,</w:t>
      </w:r>
    </w:p>
    <w:p>
      <w:pPr>
        <w:jc w:val="both"/>
      </w:pPr>
      <w:r>
        <w:t xml:space="preserve">        hydratePrimaryCacheableFields,</w:t>
      </w:r>
    </w:p>
    <w:p>
      <w:pPr>
        <w:jc w:val="both"/>
      </w:pPr>
      <w:r>
        <w:t xml:space="preserve">        // Relies on mentions being hydrated in hydratePrimaryCacheableFields</w:t>
      </w:r>
    </w:p>
    <w:p>
      <w:pPr>
        <w:jc w:val="both"/>
      </w:pPr>
      <w:r>
        <w:t xml:space="preserve">        hydrateUnmentionDataToTweetData,</w:t>
      </w:r>
    </w:p>
    <w:p>
      <w:pPr>
        <w:jc w:val="both"/>
      </w:pPr>
      <w:r>
        <w:t xml:space="preserve">        assertNotScrubbed,</w:t>
      </w:r>
    </w:p>
    <w:p>
      <w:pPr>
        <w:jc w:val="both"/>
      </w:pPr>
      <w:r>
        <w:t xml:space="preserve">        hydrateCacheableRepairs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The conversation muted hydrator needs the conversation id,</w:t>
      </w:r>
    </w:p>
    <w:p>
      <w:pPr>
        <w:jc w:val="both"/>
      </w:pPr>
      <w:r>
        <w:t xml:space="preserve">    // which comes from the primary cacheable fields, and the media hydrator</w:t>
      </w:r>
    </w:p>
    <w:p>
      <w:pPr>
        <w:jc w:val="both"/>
      </w:pPr>
      <w:r>
        <w:t xml:space="preserve">    // needs the cacheable media entities.</w:t>
      </w:r>
    </w:p>
    <w:p>
      <w:pPr>
        <w:jc w:val="both"/>
      </w:pPr>
      <w:r>
        <w:t xml:space="preserve">    val hydrateUncacheableMedia: TweetDataValueHydrator =</w:t>
      </w:r>
    </w:p>
    <w:p>
      <w:pPr>
        <w:jc w:val="both"/>
      </w:pPr>
      <w:r>
        <w:t xml:space="preserve">      ValueHydrator[TweetData, TweetQuery.Options] { (td, opts) =&gt;</w:t>
      </w:r>
    </w:p>
    <w:p>
      <w:pPr>
        <w:jc w:val="both"/>
      </w:pPr>
      <w:r>
        <w:t xml:space="preserve">        val ctx = TweetCtx.from(td, opts)</w:t>
      </w:r>
    </w:p>
    <w:p>
      <w:pPr>
        <w:jc w:val="both"/>
      </w:pPr>
      <w:r>
        <w:t xml:space="preserve">        val tweet = td.tweet</w:t>
      </w:r>
    </w:p>
    <w:p>
      <w:pPr>
        <w:jc w:val="both"/>
      </w:pPr>
      <w:r/>
    </w:p>
    <w:p>
      <w:pPr>
        <w:jc w:val="both"/>
      </w:pPr>
      <w:r>
        <w:t xml:space="preserve">        val mediaCtx =</w:t>
      </w:r>
    </w:p>
    <w:p>
      <w:pPr>
        <w:jc w:val="both"/>
      </w:pPr>
      <w:r>
        <w:t xml:space="preserve">          MediaEntityHydrator.Uncacheable.Ctx(td.tweet.mediaKeys, ctx)</w:t>
      </w:r>
    </w:p>
    <w:p>
      <w:pPr>
        <w:jc w:val="both"/>
      </w:pPr>
      <w:r/>
    </w:p>
    <w:p>
      <w:pPr>
        <w:jc w:val="both"/>
      </w:pPr>
      <w:r>
        <w:t xml:space="preserve">        val media: Stitch[ValueState[Option[Seq[MediaEntity]]]] =</w:t>
      </w:r>
    </w:p>
    <w:p>
      <w:pPr>
        <w:jc w:val="both"/>
      </w:pPr>
      <w:r>
        <w:t xml:space="preserve">          hydrateMediaUncacheable.liftOption.apply(td.tweet.media, mediaCtx)</w:t>
      </w:r>
    </w:p>
    <w:p>
      <w:pPr>
        <w:jc w:val="both"/>
      </w:pPr>
      <w:r/>
    </w:p>
    <w:p>
      <w:pPr>
        <w:jc w:val="both"/>
      </w:pPr>
      <w:r>
        <w:t xml:space="preserve">        val conversationMuted: Stitch[ValueState[Option[Boolean]]] =</w:t>
      </w:r>
    </w:p>
    <w:p>
      <w:pPr>
        <w:jc w:val="both"/>
      </w:pPr>
      <w:r>
        <w:t xml:space="preserve">          hydrateConversationMuted(</w:t>
      </w:r>
    </w:p>
    <w:p>
      <w:pPr>
        <w:jc w:val="both"/>
      </w:pPr>
      <w:r>
        <w:t xml:space="preserve">            tweet.conversationMuted,</w:t>
      </w:r>
    </w:p>
    <w:p>
      <w:pPr>
        <w:jc w:val="both"/>
      </w:pPr>
      <w:r>
        <w:t xml:space="preserve">            ConversationMutedHydrator.Ctx(getConversationId(tweet), ctx)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// MediaRefs need to be hydrated at this phase because they rely on the media field</w:t>
      </w:r>
    </w:p>
    <w:p>
      <w:pPr>
        <w:jc w:val="both"/>
      </w:pPr>
      <w:r>
        <w:t xml:space="preserve">        // on the Tweet, which can get unset by later hydrators.</w:t>
      </w:r>
    </w:p>
    <w:p>
      <w:pPr>
        <w:jc w:val="both"/>
      </w:pPr>
      <w:r>
        <w:t xml:space="preserve">        val mediaRefs: Stitch[ValueState[Option[Seq[MediaRef]]]] =</w:t>
      </w:r>
    </w:p>
    <w:p>
      <w:pPr>
        <w:jc w:val="both"/>
      </w:pPr>
      <w:r>
        <w:t xml:space="preserve">          hydrateMediaRefs(</w:t>
      </w:r>
    </w:p>
    <w:p>
      <w:pPr>
        <w:jc w:val="both"/>
      </w:pPr>
      <w:r>
        <w:t xml:space="preserve">            tweet.mediaRefs,</w:t>
      </w:r>
    </w:p>
    <w:p>
      <w:pPr>
        <w:jc w:val="both"/>
      </w:pPr>
      <w:r>
        <w:t xml:space="preserve">            MediaRefsHydrator.Ctx(getMedia(tweet), getMediaKeys(tweet), getUrls(tweet), ctx)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.joinMap(</w:t>
      </w:r>
    </w:p>
    <w:p>
      <w:pPr>
        <w:jc w:val="both"/>
      </w:pPr>
      <w:r>
        <w:t xml:space="preserve">            media,</w:t>
      </w:r>
    </w:p>
    <w:p>
      <w:pPr>
        <w:jc w:val="both"/>
      </w:pPr>
      <w:r>
        <w:t xml:space="preserve">            conversationMuted,</w:t>
      </w:r>
    </w:p>
    <w:p>
      <w:pPr>
        <w:jc w:val="both"/>
      </w:pPr>
      <w:r>
        <w:t xml:space="preserve">            mediaRefs</w:t>
      </w:r>
    </w:p>
    <w:p>
      <w:pPr>
        <w:jc w:val="both"/>
      </w:pPr>
      <w:r>
        <w:t xml:space="preserve">          )(ValueState.join(_, _, _))</w:t>
      </w:r>
    </w:p>
    <w:p>
      <w:pPr>
        <w:jc w:val="both"/>
      </w:pPr>
      <w:r>
        <w:t xml:space="preserve">          .map { values =&gt;</w:t>
      </w:r>
    </w:p>
    <w:p>
      <w:pPr>
        <w:jc w:val="both"/>
      </w:pPr>
      <w:r>
        <w:t xml:space="preserve">            if (values.state.isEmpty) {</w:t>
      </w:r>
    </w:p>
    <w:p>
      <w:pPr>
        <w:jc w:val="both"/>
      </w:pPr>
      <w:r>
        <w:t xml:space="preserve">              ValueState.unmodified(td)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val tweet = td.tweet</w:t>
      </w:r>
    </w:p>
    <w:p>
      <w:pPr>
        <w:jc w:val="both"/>
      </w:pPr>
      <w:r>
        <w:t xml:space="preserve">              values.map {</w:t>
      </w:r>
    </w:p>
    <w:p>
      <w:pPr>
        <w:jc w:val="both"/>
      </w:pPr>
      <w:r>
        <w:t xml:space="preserve">                case (media, conversationMuted, mediaRefs) =&gt;</w:t>
      </w:r>
    </w:p>
    <w:p>
      <w:pPr>
        <w:jc w:val="both"/>
      </w:pPr>
      <w:r>
        <w:t xml:space="preserve">                  td.copy(</w:t>
      </w:r>
    </w:p>
    <w:p>
      <w:pPr>
        <w:jc w:val="both"/>
      </w:pPr>
      <w:r>
        <w:t xml:space="preserve">                    tweet = tweet.copy(</w:t>
      </w:r>
    </w:p>
    <w:p>
      <w:pPr>
        <w:jc w:val="both"/>
      </w:pPr>
      <w:r>
        <w:t xml:space="preserve">                      media = media,</w:t>
      </w:r>
    </w:p>
    <w:p>
      <w:pPr>
        <w:jc w:val="both"/>
      </w:pPr>
      <w:r>
        <w:t xml:space="preserve">                      conversationMuted = conversationMuted,</w:t>
      </w:r>
    </w:p>
    <w:p>
      <w:pPr>
        <w:jc w:val="both"/>
      </w:pPr>
      <w:r>
        <w:t xml:space="preserve">                      mediaRefs = mediaRefs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hydrateHasMediaToTweetData: TweetDataValueHydrator =</w:t>
      </w:r>
    </w:p>
    <w:p>
      <w:pPr>
        <w:jc w:val="both"/>
      </w:pPr>
      <w:r>
        <w:t xml:space="preserve">      TweetHydration.setOnTweetData(</w:t>
      </w:r>
    </w:p>
    <w:p>
      <w:pPr>
        <w:jc w:val="both"/>
      </w:pPr>
      <w:r>
        <w:t xml:space="preserve">        TweetData.Lenses.tweet.andThen(TweetLenses.hasMedia),</w:t>
      </w:r>
    </w:p>
    <w:p>
      <w:pPr>
        <w:jc w:val="both"/>
      </w:pPr>
      <w:r>
        <w:t xml:space="preserve">        (td: TweetData, opts: TweetQuery.Options) =&gt; td.tweet,</w:t>
      </w:r>
    </w:p>
    <w:p>
      <w:pPr>
        <w:jc w:val="both"/>
      </w:pPr>
      <w:r>
        <w:t xml:space="preserve">        hydrateHasMedia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hydrateReportedTweetVisibilityToTweetData: TweetDataValueHydrator = {</w:t>
      </w:r>
    </w:p>
    <w:p>
      <w:pPr>
        <w:jc w:val="both"/>
      </w:pPr>
      <w:r>
        <w:t xml:space="preserve">      // Create a TweetDataValueHydrator that calls hydrateReportedTweetVisibility, which</w:t>
      </w:r>
    </w:p>
    <w:p>
      <w:pPr>
        <w:jc w:val="both"/>
      </w:pPr>
      <w:r>
        <w:t xml:space="preserve">      // either throws a FilteredState.Unavailable or returns Unit.</w:t>
      </w:r>
    </w:p>
    <w:p>
      <w:pPr>
        <w:jc w:val="both"/>
      </w:pPr>
      <w:r>
        <w:t xml:space="preserve">      ValueHydrator[TweetData, TweetQuery.Options] { (td, opts) =&gt;</w:t>
      </w:r>
    </w:p>
    <w:p>
      <w:pPr>
        <w:jc w:val="both"/>
      </w:pPr>
      <w:r>
        <w:t xml:space="preserve">        val ctx = ReportedTweetFilter.Ctx(td.tweet.perspective, TweetCtx.from(td, opts))</w:t>
      </w:r>
    </w:p>
    <w:p>
      <w:pPr>
        <w:jc w:val="both"/>
      </w:pPr>
      <w:r>
        <w:t xml:space="preserve">        hydrateReportedTweetVisibility((), ctx).map { _ =&gt;</w:t>
      </w:r>
    </w:p>
    <w:p>
      <w:pPr>
        <w:jc w:val="both"/>
      </w:pPr>
      <w:r>
        <w:t xml:space="preserve">          ValueState.unmodified(td)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hydrateTweetVisibilityToTweetData: TweetDataValueHydrator =</w:t>
      </w:r>
    </w:p>
    <w:p>
      <w:pPr>
        <w:jc w:val="both"/>
      </w:pPr>
      <w:r>
        <w:t xml:space="preserve">      TweetHydration.setOnTweetData(</w:t>
      </w:r>
    </w:p>
    <w:p>
      <w:pPr>
        <w:jc w:val="both"/>
      </w:pPr>
      <w:r>
        <w:t xml:space="preserve">        TweetData.Lenses.suppress,</w:t>
      </w:r>
    </w:p>
    <w:p>
      <w:pPr>
        <w:jc w:val="both"/>
      </w:pPr>
      <w:r>
        <w:t xml:space="preserve">        (td: TweetData, opts: TweetQuery.Options) =&gt;</w:t>
      </w:r>
    </w:p>
    <w:p>
      <w:pPr>
        <w:jc w:val="both"/>
      </w:pPr>
      <w:r>
        <w:t xml:space="preserve">          TweetVisibilityHydrator.Ctx(td.tweet, TweetCtx.from(td, opts)),</w:t>
      </w:r>
    </w:p>
    <w:p>
      <w:pPr>
        <w:jc w:val="both"/>
      </w:pPr>
      <w:r>
        <w:t xml:space="preserve">        hydrateTweetVisibility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hydrateEscherbirdAnnotationsToTweetAndCachedTweet: TweetDataValueHydrator =</w:t>
      </w:r>
    </w:p>
    <w:p>
      <w:pPr>
        <w:jc w:val="both"/>
      </w:pPr>
      <w:r>
        <w:t xml:space="preserve">      TweetHydration.setOnTweetAndCachedTweet(</w:t>
      </w:r>
    </w:p>
    <w:p>
      <w:pPr>
        <w:jc w:val="both"/>
      </w:pPr>
      <w:r>
        <w:t xml:space="preserve">        TweetLenses.escherbirdEntityAnnotations,</w:t>
      </w:r>
    </w:p>
    <w:p>
      <w:pPr>
        <w:jc w:val="both"/>
      </w:pPr>
      <w:r>
        <w:t xml:space="preserve">        (td: TweetData, _: TweetQuery.Options) =&gt; td.tweet,</w:t>
      </w:r>
    </w:p>
    <w:p>
      <w:pPr>
        <w:jc w:val="both"/>
      </w:pPr>
      <w:r>
        <w:t xml:space="preserve">        hydrateEscherbirdAnnotations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scrubEngagements: TweetDataValueHydrator =</w:t>
      </w:r>
    </w:p>
    <w:p>
      <w:pPr>
        <w:jc w:val="both"/>
      </w:pPr>
      <w:r>
        <w:t xml:space="preserve">      TweetHydration.setOnTweetData(</w:t>
      </w:r>
    </w:p>
    <w:p>
      <w:pPr>
        <w:jc w:val="both"/>
      </w:pPr>
      <w:r>
        <w:t xml:space="preserve">        TweetData.Lenses.tweetCounts,</w:t>
      </w:r>
    </w:p>
    <w:p>
      <w:pPr>
        <w:jc w:val="both"/>
      </w:pPr>
      <w:r>
        <w:t xml:space="preserve">        (td: TweetData, _: TweetQuery.Options) =&gt; ScrubEngagementHydrator.Ctx(td.suppress),</w:t>
      </w:r>
    </w:p>
    <w:p>
      <w:pPr>
        <w:jc w:val="both"/>
      </w:pPr>
      <w:r>
        <w:t xml:space="preserve">        hydrateScrubEngagements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This is where we wire up all the separate hydrators into a single [[TweetDataValueHydrator]].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Each hydrator here is either a [[TweetDataValueHydrator]] or a [[TweetDataEditHydrator]].</w:t>
      </w:r>
    </w:p>
    <w:p>
      <w:pPr>
        <w:jc w:val="both"/>
      </w:pPr>
      <w:r>
        <w:t xml:space="preserve">     * We use [[EditHydrator]]s for anything that needs to run in parallel ([[ValueHydrator]]s can</w:t>
      </w:r>
    </w:p>
    <w:p>
      <w:pPr>
        <w:jc w:val="both"/>
      </w:pPr>
      <w:r>
        <w:t xml:space="preserve">     * only be run in sequence).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ValueHydrator.inSequence(</w:t>
      </w:r>
    </w:p>
    <w:p>
      <w:pPr>
        <w:jc w:val="both"/>
      </w:pPr>
      <w:r>
        <w:t xml:space="preserve">      // Hydrate FeatureSwitchResults first, so they can be used by other hydrators if needed</w:t>
      </w:r>
    </w:p>
    <w:p>
      <w:pPr>
        <w:jc w:val="both"/>
      </w:pPr>
      <w:r>
        <w:t xml:space="preserve">      hydrateFeatureSwitchResults,</w:t>
      </w:r>
    </w:p>
    <w:p>
      <w:pPr>
        <w:jc w:val="both"/>
      </w:pPr>
      <w:r>
        <w:t xml:space="preserve">      EditHydrator</w:t>
      </w:r>
    </w:p>
    <w:p>
      <w:pPr>
        <w:jc w:val="both"/>
      </w:pPr>
      <w:r>
        <w:t xml:space="preserve">        .inParallel(</w:t>
      </w:r>
    </w:p>
    <w:p>
      <w:pPr>
        <w:jc w:val="both"/>
      </w:pPr>
      <w:r>
        <w:t xml:space="preserve">          ValueHydrator</w:t>
      </w:r>
    </w:p>
    <w:p>
      <w:pPr>
        <w:jc w:val="both"/>
      </w:pPr>
      <w:r>
        <w:t xml:space="preserve">            .inSequence(</w:t>
      </w:r>
    </w:p>
    <w:p>
      <w:pPr>
        <w:jc w:val="both"/>
      </w:pPr>
      <w:r>
        <w:t xml:space="preserve">              // The result of running these hydrators is saved as `cacheableTweetResult` and</w:t>
      </w:r>
    </w:p>
    <w:p>
      <w:pPr>
        <w:jc w:val="both"/>
      </w:pPr>
      <w:r>
        <w:t xml:space="preserve">              // written back to cache via `cacheChangesEffect` in `hydrateRepo`</w:t>
      </w:r>
    </w:p>
    <w:p>
      <w:pPr>
        <w:jc w:val="both"/>
      </w:pPr>
      <w:r>
        <w:t xml:space="preserve">              TweetHydration.captureCacheableTweetResult(</w:t>
      </w:r>
    </w:p>
    <w:p>
      <w:pPr>
        <w:jc w:val="both"/>
      </w:pPr>
      <w:r>
        <w:t xml:space="preserve">                hydrateCacheableFields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// Uncacheable hydrators that depend only on the cacheable fields</w:t>
      </w:r>
    </w:p>
    <w:p>
      <w:pPr>
        <w:jc w:val="both"/>
      </w:pPr>
      <w:r>
        <w:t xml:space="preserve">              hydrateUncacheableMedia,</w:t>
      </w:r>
    </w:p>
    <w:p>
      <w:pPr>
        <w:jc w:val="both"/>
      </w:pPr>
      <w:r>
        <w:t xml:space="preserve">              // clean-up partially hydrated entities before any of the hydrators that look at</w:t>
      </w:r>
    </w:p>
    <w:p>
      <w:pPr>
        <w:jc w:val="both"/>
      </w:pPr>
      <w:r>
        <w:t xml:space="preserve">              // url and media entities run, so that they never see bad entities.</w:t>
      </w:r>
    </w:p>
    <w:p>
      <w:pPr>
        <w:jc w:val="both"/>
      </w:pPr>
      <w:r>
        <w:t xml:space="preserve">              hydratePostCacheRepairs,</w:t>
      </w:r>
    </w:p>
    <w:p>
      <w:pPr>
        <w:jc w:val="both"/>
      </w:pPr>
      <w:r>
        <w:t xml:space="preserve">              // These hydrators are all dependent on each other and/or the previous hydrators</w:t>
      </w:r>
    </w:p>
    <w:p>
      <w:pPr>
        <w:jc w:val="both"/>
      </w:pPr>
      <w:r>
        <w:t xml:space="preserve">              hydrateDependentUncacheableFields,</w:t>
      </w:r>
    </w:p>
    <w:p>
      <w:pPr>
        <w:jc w:val="both"/>
      </w:pPr>
      <w:r>
        <w:t xml:space="preserve">              // Sets `hasMedia`. Comes after PastedMediaHydrator in order to include pasted</w:t>
      </w:r>
    </w:p>
    <w:p>
      <w:pPr>
        <w:jc w:val="both"/>
      </w:pPr>
      <w:r>
        <w:t xml:space="preserve">              // pics as well as other media &amp; urls.</w:t>
      </w:r>
    </w:p>
    <w:p>
      <w:pPr>
        <w:jc w:val="both"/>
      </w:pPr>
      <w:r>
        <w:t xml:space="preserve">              hydrateHasMediaToTweetData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.toEditHydrator,</w:t>
      </w:r>
    </w:p>
    <w:p>
      <w:pPr>
        <w:jc w:val="both"/>
      </w:pPr>
      <w:r>
        <w:t xml:space="preserve">          // These hydrators do not rely on any other hydrators and so can be run in parallel</w:t>
      </w:r>
    </w:p>
    <w:p>
      <w:pPr>
        <w:jc w:val="both"/>
      </w:pPr>
      <w:r>
        <w:t xml:space="preserve">          // with the above hydrators (and with each other)</w:t>
      </w:r>
    </w:p>
    <w:p>
      <w:pPr>
        <w:jc w:val="both"/>
      </w:pPr>
      <w:r>
        <w:t xml:space="preserve">          hydrateIndependentUncacheableFields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.toValueHydrator,</w:t>
      </w:r>
    </w:p>
    <w:p>
      <w:pPr>
        <w:jc w:val="both"/>
      </w:pPr>
      <w:r>
        <w:t xml:space="preserve">      // Depends on reported perspectival having been hydrated in PerspectiveHydrator</w:t>
      </w:r>
    </w:p>
    <w:p>
      <w:pPr>
        <w:jc w:val="both"/>
      </w:pPr>
      <w:r>
        <w:t xml:space="preserve">      hydrateReportedTweetVisibilityToTweetData,</w:t>
      </w:r>
    </w:p>
    <w:p>
      <w:pPr>
        <w:jc w:val="both"/>
      </w:pPr>
      <w:r>
        <w:t xml:space="preserve">      // Remove superfluous urls entities when there is a corresponding MediaEntity for the same url</w:t>
      </w:r>
    </w:p>
    <w:p>
      <w:pPr>
        <w:jc w:val="both"/>
      </w:pPr>
      <w:r>
        <w:t xml:space="preserve">      scrubSuperfluousUrlEntities,</w:t>
      </w:r>
    </w:p>
    <w:p>
      <w:pPr>
        <w:jc w:val="both"/>
      </w:pPr>
      <w:r>
        <w:t xml:space="preserve">      // The copyFromSourceTweet hydrator needs to be located after the hydrators that produce the</w:t>
      </w:r>
    </w:p>
    <w:p>
      <w:pPr>
        <w:jc w:val="both"/>
      </w:pPr>
      <w:r>
        <w:t xml:space="preserve">      // fields to copy. It must be located after PartialEntityCleaner (part of postCacheRepairs),</w:t>
      </w:r>
    </w:p>
    <w:p>
      <w:pPr>
        <w:jc w:val="both"/>
      </w:pPr>
      <w:r>
        <w:t xml:space="preserve">      // which removes failed MediaEntities. It also depends on takedownCountryCodes having been</w:t>
      </w:r>
    </w:p>
    <w:p>
      <w:pPr>
        <w:jc w:val="both"/>
      </w:pPr>
      <w:r>
        <w:t xml:space="preserve">      // hydrated in TakedownHydrator.</w:t>
      </w:r>
    </w:p>
    <w:p>
      <w:pPr>
        <w:jc w:val="both"/>
      </w:pPr>
      <w:r>
        <w:t xml:space="preserve">      copyFromSourceTweet,</w:t>
      </w:r>
    </w:p>
    <w:p>
      <w:pPr>
        <w:jc w:val="both"/>
      </w:pPr>
      <w:r>
        <w:t xml:space="preserve">      // depends on AdditionalFieldsHydrator and CopyFromSourceTweet to copy safety labels</w:t>
      </w:r>
    </w:p>
    <w:p>
      <w:pPr>
        <w:jc w:val="both"/>
      </w:pPr>
      <w:r>
        <w:t xml:space="preserve">      hydrateTweetVisibilityToTweetData,</w:t>
      </w:r>
    </w:p>
    <w:p>
      <w:pPr>
        <w:jc w:val="both"/>
      </w:pPr>
      <w:r>
        <w:t xml:space="preserve">      // for IPI'd tweets, we want to disable tweet engagement counts from being returned</w:t>
      </w:r>
    </w:p>
    <w:p>
      <w:pPr>
        <w:jc w:val="both"/>
      </w:pPr>
      <w:r>
        <w:t xml:space="preserve">      // StatusCounts for replyCount, retweetCount.</w:t>
      </w:r>
    </w:p>
    <w:p>
      <w:pPr>
        <w:jc w:val="both"/>
      </w:pPr>
      <w:r>
        <w:t xml:space="preserve">      // scrubEngagements hydrator must come after tweet visibility hydrator.</w:t>
      </w:r>
    </w:p>
    <w:p>
      <w:pPr>
        <w:jc w:val="both"/>
      </w:pPr>
      <w:r>
        <w:t xml:space="preserve">      // tweet visibility hydrator emits the suppressed FilteredState needed for scrubbing.</w:t>
      </w:r>
    </w:p>
    <w:p>
      <w:pPr>
        <w:jc w:val="both"/>
      </w:pPr>
      <w:r>
        <w:t xml:space="preserve">      scrubEngagements,</w:t>
      </w:r>
    </w:p>
    <w:p>
      <w:pPr>
        <w:jc w:val="both"/>
      </w:pPr>
      <w:r>
        <w:t xml:space="preserve">      // this hydrator runs when writing the current tweet</w:t>
      </w:r>
    </w:p>
    <w:p>
      <w:pPr>
        <w:jc w:val="both"/>
      </w:pPr>
      <w:r>
        <w:t xml:space="preserve">      // Escherbird comes last in order to consume a tweet that's as close as possible</w:t>
      </w:r>
    </w:p>
    <w:p>
      <w:pPr>
        <w:jc w:val="both"/>
      </w:pPr>
      <w:r>
        <w:t xml:space="preserve">      // to the tweet written to tweet_events</w:t>
      </w:r>
    </w:p>
    <w:p>
      <w:pPr>
        <w:jc w:val="both"/>
      </w:pPr>
      <w:r>
        <w:t xml:space="preserve">      hydrateEscherbirdAnnotationsToTweetAndCachedTweet</w:t>
      </w:r>
    </w:p>
    <w:p>
      <w:pPr>
        <w:jc w:val="both"/>
      </w:pPr>
      <w:r>
        <w:t xml:space="preserve">        .onlyIf((td, opts) =&gt; opts.cause.writing(td.tweet.id)),</w:t>
      </w:r>
    </w:p>
    <w:p>
      <w:pPr>
        <w:jc w:val="both"/>
      </w:pPr>
      <w:r>
        <w:t xml:space="preserve">      // Add an ellipsis to the end of the text for a Tweet that has a NoteTweet associated.</w:t>
      </w:r>
    </w:p>
    <w:p>
      <w:pPr>
        <w:jc w:val="both"/>
      </w:pPr>
      <w:r>
        <w:t xml:space="preserve">      // This is so that the Tweet is displayed on the home timeline with an ellipsis, letting</w:t>
      </w:r>
    </w:p>
    <w:p>
      <w:pPr>
        <w:jc w:val="both"/>
      </w:pPr>
      <w:r>
        <w:t xml:space="preserve">      // the User know that there's more to see.</w:t>
      </w:r>
    </w:p>
    <w:p>
      <w:pPr>
        <w:jc w:val="both"/>
      </w:pPr>
      <w:r>
        <w:t xml:space="preserve">      hydrateNoteTweetSuffix,</w:t>
      </w:r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Post-cache repair of QT text and entities to support rendering on all clients</w:t>
      </w:r>
    </w:p>
    <w:p>
      <w:pPr>
        <w:jc w:val="both"/>
      </w:pPr>
      <w:r>
        <w:t xml:space="preserve">       * Moving this to end of the pipeline to avoid/minimize chance of following hydrators</w:t>
      </w:r>
    </w:p>
    <w:p>
      <w:pPr>
        <w:jc w:val="both"/>
      </w:pPr>
      <w:r>
        <w:t xml:space="preserve">       * depending on modified tweet text or entities.</w:t>
      </w:r>
    </w:p>
    <w:p>
      <w:pPr>
        <w:jc w:val="both"/>
      </w:pPr>
      <w:r>
        <w:t xml:space="preserve">       * When we start persisting shortUrl in MH - permalink won't be empty. therefore,</w:t>
      </w:r>
    </w:p>
    <w:p>
      <w:pPr>
        <w:jc w:val="both"/>
      </w:pPr>
      <w:r>
        <w:t xml:space="preserve">       * we won't run QuotedTweetRefHydrator and just hydrate expanded and display</w:t>
      </w:r>
    </w:p>
    <w:p>
      <w:pPr>
        <w:jc w:val="both"/>
      </w:pPr>
      <w:r>
        <w:t xml:space="preserve">       * using QuotedTweetRefUrlsHydrator. We will use hydrated permalink to repair</w:t>
      </w:r>
    </w:p>
    <w:p>
      <w:pPr>
        <w:jc w:val="both"/>
      </w:pPr>
      <w:r>
        <w:t xml:space="preserve">       * QT text and entities for non-upgraded clients in this step.</w:t>
      </w:r>
    </w:p>
    <w:p>
      <w:pPr>
        <w:jc w:val="both"/>
      </w:pPr>
      <w:r>
        <w:t xml:space="preserve">       * */</w:t>
      </w:r>
    </w:p>
    <w:p>
      <w:pPr>
        <w:jc w:val="both"/>
      </w:pPr>
      <w:r>
        <w:t xml:space="preserve">      hydrateTweetLegacyFormat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hydrator that takes the produced result, and captures the result value</w:t>
      </w:r>
    </w:p>
    <w:p>
      <w:pPr>
        <w:jc w:val="both"/>
      </w:pPr>
      <w:r>
        <w:t xml:space="preserve">   * in the `cacheableTweetResult` field of the enclosed `TweetData`.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captureCacheableTweetResult(h: TweetDataValueHydrator): TweetDataValueHydrator =</w:t>
      </w:r>
    </w:p>
    <w:p>
      <w:pPr>
        <w:jc w:val="both"/>
      </w:pPr>
      <w:r>
        <w:t xml:space="preserve">    ValueHydrator[TweetData, TweetQuery.Options] { (td, opts) =&gt;</w:t>
      </w:r>
    </w:p>
    <w:p>
      <w:pPr>
        <w:jc w:val="both"/>
      </w:pPr>
      <w:r>
        <w:t xml:space="preserve">      h(td, opts).map { v =&gt;</w:t>
      </w:r>
    </w:p>
    <w:p>
      <w:pPr>
        <w:jc w:val="both"/>
      </w:pPr>
      <w:r>
        <w:t xml:space="preserve">        // In addition to saving off a copy of ValueState, make sure that the TweetData inside</w:t>
      </w:r>
    </w:p>
    <w:p>
      <w:pPr>
        <w:jc w:val="both"/>
      </w:pPr>
      <w:r>
        <w:t xml:space="preserve">        // the ValueState has its "completedHydrations" set to the ValueState.HydrationStates's</w:t>
      </w:r>
    </w:p>
    <w:p>
      <w:pPr>
        <w:jc w:val="both"/>
      </w:pPr>
      <w:r>
        <w:t xml:space="preserve">        // completedHydrations.  This is used when converting to a CachedTweet.</w:t>
      </w:r>
    </w:p>
    <w:p>
      <w:pPr>
        <w:jc w:val="both"/>
      </w:pPr>
      <w:r>
        <w:t xml:space="preserve">        v.map { td =&gt;</w:t>
      </w:r>
    </w:p>
    <w:p>
      <w:pPr>
        <w:jc w:val="both"/>
      </w:pPr>
      <w:r>
        <w:t xml:space="preserve">          td.copy(</w:t>
      </w:r>
    </w:p>
    <w:p>
      <w:pPr>
        <w:jc w:val="both"/>
      </w:pPr>
      <w:r>
        <w:t xml:space="preserve">            cacheableTweetResult = Some(v.map(_.addHydrated(v.state.completedHydrations)))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ValueHydrator and a Lens and returns a `TweetDataValueHydrator` that does three things: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1. Runs the ValueHydrator on the lensed value</w:t>
      </w:r>
    </w:p>
    <w:p>
      <w:pPr>
        <w:jc w:val="both"/>
      </w:pPr>
      <w:r>
        <w:t xml:space="preserve">   * 2. Saves the result back to the main tweet using the lens</w:t>
      </w:r>
    </w:p>
    <w:p>
      <w:pPr>
        <w:jc w:val="both"/>
      </w:pPr>
      <w:r>
        <w:t xml:space="preserve">   * 3. Saves the result back to the tweet in cacheableTweetResult using the lens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setOnTweetAndCachedTweet[A, C](</w:t>
      </w:r>
    </w:p>
    <w:p>
      <w:pPr>
        <w:jc w:val="both"/>
      </w:pPr>
      <w:r>
        <w:t xml:space="preserve">    l: Lens[Tweet, A],</w:t>
      </w:r>
    </w:p>
    <w:p>
      <w:pPr>
        <w:jc w:val="both"/>
      </w:pPr>
      <w:r>
        <w:t xml:space="preserve">    mkCtx: (TweetData, TweetQuery.Options) =&gt; C,</w:t>
      </w:r>
    </w:p>
    <w:p>
      <w:pPr>
        <w:jc w:val="both"/>
      </w:pPr>
      <w:r>
        <w:t xml:space="preserve">    h: ValueHydrator[A, C]</w:t>
      </w:r>
    </w:p>
    <w:p>
      <w:pPr>
        <w:jc w:val="both"/>
      </w:pPr>
      <w:r>
        <w:t xml:space="preserve">  ): TweetDataValueHydrator = {</w:t>
      </w:r>
    </w:p>
    <w:p>
      <w:pPr>
        <w:jc w:val="both"/>
      </w:pPr>
      <w:r>
        <w:t xml:space="preserve">    // A lens that goes from TweetData -&gt; tweet -&gt; l</w:t>
      </w:r>
    </w:p>
    <w:p>
      <w:pPr>
        <w:jc w:val="both"/>
      </w:pPr>
      <w:r>
        <w:t xml:space="preserve">    val tweetDataLens = TweetData.Lenses.tweet.andThen(l)</w:t>
      </w:r>
    </w:p>
    <w:p>
      <w:pPr>
        <w:jc w:val="both"/>
      </w:pPr>
      <w:r/>
    </w:p>
    <w:p>
      <w:pPr>
        <w:jc w:val="both"/>
      </w:pPr>
      <w:r>
        <w:t xml:space="preserve">    // A lens that goes from TweetData -&gt; cacheableTweetResult -&gt; tweet -&gt; l</w:t>
      </w:r>
    </w:p>
    <w:p>
      <w:pPr>
        <w:jc w:val="both"/>
      </w:pPr>
      <w:r>
        <w:t xml:space="preserve">    val cachedTweetLens =</w:t>
      </w:r>
    </w:p>
    <w:p>
      <w:pPr>
        <w:jc w:val="both"/>
      </w:pPr>
      <w:r>
        <w:t xml:space="preserve">      TweetLenses</w:t>
      </w:r>
    </w:p>
    <w:p>
      <w:pPr>
        <w:jc w:val="both"/>
      </w:pPr>
      <w:r>
        <w:t xml:space="preserve">        .requireSome(TweetData.Lenses.cacheableTweetResult)</w:t>
      </w:r>
    </w:p>
    <w:p>
      <w:pPr>
        <w:jc w:val="both"/>
      </w:pPr>
      <w:r>
        <w:t xml:space="preserve">        .andThen(TweetResult.Lenses.tweet)</w:t>
      </w:r>
    </w:p>
    <w:p>
      <w:pPr>
        <w:jc w:val="both"/>
      </w:pPr>
      <w:r>
        <w:t xml:space="preserve">        .andThen(l)</w:t>
      </w:r>
    </w:p>
    <w:p>
      <w:pPr>
        <w:jc w:val="both"/>
      </w:pPr>
      <w:r/>
    </w:p>
    <w:p>
      <w:pPr>
        <w:jc w:val="both"/>
      </w:pPr>
      <w:r>
        <w:t xml:space="preserve">    ValueHydrator[TweetData, TweetQuery.Options] { (td, opts) =&gt;</w:t>
      </w:r>
    </w:p>
    <w:p>
      <w:pPr>
        <w:jc w:val="both"/>
      </w:pPr>
      <w:r>
        <w:t xml:space="preserve">      h.run(tweetDataLens.get(td), mkCtx(td, opts)).map { r =&gt;</w:t>
      </w:r>
    </w:p>
    <w:p>
      <w:pPr>
        <w:jc w:val="both"/>
      </w:pPr>
      <w:r>
        <w:t xml:space="preserve">        if (r.state.isEmpty) {</w:t>
      </w:r>
    </w:p>
    <w:p>
      <w:pPr>
        <w:jc w:val="both"/>
      </w:pPr>
      <w:r>
        <w:t xml:space="preserve">          ValueState.unmodified(td)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r.map { v =&gt; Lens.setAll(td, tweetDataLens -&gt; v, cachedTweetLens -&gt; v)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`TweetDataValueHydrator` that hydrates a lensed value, overwriting</w:t>
      </w:r>
    </w:p>
    <w:p>
      <w:pPr>
        <w:jc w:val="both"/>
      </w:pPr>
      <w:r>
        <w:t xml:space="preserve">   * the existing value.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setOnTweetData[A, C](</w:t>
      </w:r>
    </w:p>
    <w:p>
      <w:pPr>
        <w:jc w:val="both"/>
      </w:pPr>
      <w:r>
        <w:t xml:space="preserve">    lens: Lens[TweetData, A],</w:t>
      </w:r>
    </w:p>
    <w:p>
      <w:pPr>
        <w:jc w:val="both"/>
      </w:pPr>
      <w:r>
        <w:t xml:space="preserve">    mkCtx: (TweetData, TweetQuery.Options) =&gt; C,</w:t>
      </w:r>
    </w:p>
    <w:p>
      <w:pPr>
        <w:jc w:val="both"/>
      </w:pPr>
      <w:r>
        <w:t xml:space="preserve">    h: ValueHydrator[A, C]</w:t>
      </w:r>
    </w:p>
    <w:p>
      <w:pPr>
        <w:jc w:val="both"/>
      </w:pPr>
      <w:r>
        <w:t xml:space="preserve">  ): TweetDataValueHydrator =</w:t>
      </w:r>
    </w:p>
    <w:p>
      <w:pPr>
        <w:jc w:val="both"/>
      </w:pPr>
      <w:r>
        <w:t xml:space="preserve">    ValueHydrator[TweetData, TweetQuery.Options] { (td, opts) =&gt;</w:t>
      </w:r>
    </w:p>
    <w:p>
      <w:pPr>
        <w:jc w:val="both"/>
      </w:pPr>
      <w:r>
        <w:t xml:space="preserve">      h.run(lens.get(td), mkCtx(td, opts)).map { r =&gt;</w:t>
      </w:r>
    </w:p>
    <w:p>
      <w:pPr>
        <w:jc w:val="both"/>
      </w:pPr>
      <w:r>
        <w:t xml:space="preserve">        if (r.state.isEmpty) ValueState.unmodified(td) else r.map(lens.set(td, 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Produces an [[Effect]] that can be applied to a [[TweetDataValueHydrator]] to write updated</w:t>
      </w:r>
    </w:p>
    <w:p>
      <w:pPr>
        <w:jc w:val="both"/>
      </w:pPr>
      <w:r>
        <w:t xml:space="preserve">   * values back to cache.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cacheChanges(</w:t>
      </w:r>
    </w:p>
    <w:p>
      <w:pPr>
        <w:jc w:val="both"/>
      </w:pPr>
      <w:r>
        <w:t xml:space="preserve">    cache: LockingCache[TweetId, Cached[TweetData]],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Effect[ValueState[TweetData]] = {</w:t>
      </w:r>
    </w:p>
    <w:p>
      <w:pPr>
        <w:jc w:val="both"/>
      </w:pPr>
      <w:r>
        <w:t xml:space="preserve">    val updatedCounter = stats.counter("updated")</w:t>
      </w:r>
    </w:p>
    <w:p>
      <w:pPr>
        <w:jc w:val="both"/>
      </w:pPr>
      <w:r>
        <w:t xml:space="preserve">    val unchangedCounter = stats.counter("unchanged")</w:t>
      </w:r>
    </w:p>
    <w:p>
      <w:pPr>
        <w:jc w:val="both"/>
      </w:pPr>
      <w:r>
        <w:t xml:space="preserve">    val picker = new TweetRepoCachePicker[TweetData](_.cachedAt)</w:t>
      </w:r>
    </w:p>
    <w:p>
      <w:pPr>
        <w:jc w:val="both"/>
      </w:pPr>
      <w:r>
        <w:t xml:space="preserve">    val cacheErrorCounter = stats.counter("cache_error")</w:t>
      </w:r>
    </w:p>
    <w:p>
      <w:pPr>
        <w:jc w:val="both"/>
      </w:pPr>
      <w:r>
        <w:t xml:space="preserve">    val missingCacheableResultCounter = stats.counter("missing_cacheable_result")</w:t>
      </w:r>
    </w:p>
    <w:p>
      <w:pPr>
        <w:jc w:val="both"/>
      </w:pPr>
      <w:r/>
    </w:p>
    <w:p>
      <w:pPr>
        <w:jc w:val="both"/>
      </w:pPr>
      <w:r>
        <w:t xml:space="preserve">    Effect[TweetResult] { result =&gt;</w:t>
      </w:r>
    </w:p>
    <w:p>
      <w:pPr>
        <w:jc w:val="both"/>
      </w:pPr>
      <w:r>
        <w:t xml:space="preserve">      // cacheErrorEncountered will never be set on `cacheableTweetResult`, so we need to</w:t>
      </w:r>
    </w:p>
    <w:p>
      <w:pPr>
        <w:jc w:val="both"/>
      </w:pPr>
      <w:r>
        <w:t xml:space="preserve">      // look at the outer tweet state.</w:t>
      </w:r>
    </w:p>
    <w:p>
      <w:pPr>
        <w:jc w:val="both"/>
      </w:pPr>
      <w:r>
        <w:t xml:space="preserve">      val cacheErrorEncountered = result.state.cacheErrorEncountered</w:t>
      </w:r>
    </w:p>
    <w:p>
      <w:pPr>
        <w:jc w:val="both"/>
      </w:pPr>
      <w:r/>
    </w:p>
    <w:p>
      <w:pPr>
        <w:jc w:val="both"/>
      </w:pPr>
      <w:r>
        <w:t xml:space="preserve">      result.value.cacheableTweetResult match {</w:t>
      </w:r>
    </w:p>
    <w:p>
      <w:pPr>
        <w:jc w:val="both"/>
      </w:pPr>
      <w:r>
        <w:t xml:space="preserve">        case Some(ValueState(td, state)) if state.modified &amp;&amp; !cacheErrorEncountered =&gt;</w:t>
      </w:r>
    </w:p>
    <w:p>
      <w:pPr>
        <w:jc w:val="both"/>
      </w:pPr>
      <w:r>
        <w:t xml:space="preserve">          val tweetData = td.addHydrated(state.completedHydrations)</w:t>
      </w:r>
    </w:p>
    <w:p>
      <w:pPr>
        <w:jc w:val="both"/>
      </w:pPr>
      <w:r>
        <w:t xml:space="preserve">          val now = Time.now</w:t>
      </w:r>
    </w:p>
    <w:p>
      <w:pPr>
        <w:jc w:val="both"/>
      </w:pPr>
      <w:r>
        <w:t xml:space="preserve">          val cached = Cached(Some(tweetData), CachedValueStatus.Found, now, Some(now))</w:t>
      </w:r>
    </w:p>
    <w:p>
      <w:pPr>
        <w:jc w:val="both"/>
      </w:pPr>
      <w:r>
        <w:t xml:space="preserve">          val handler = LockingCache.PickingHandler(cached, picker)</w:t>
      </w:r>
    </w:p>
    <w:p>
      <w:pPr>
        <w:jc w:val="both"/>
      </w:pPr>
      <w:r/>
    </w:p>
    <w:p>
      <w:pPr>
        <w:jc w:val="both"/>
      </w:pPr>
      <w:r>
        <w:t xml:space="preserve">          updatedCounter.incr()</w:t>
      </w:r>
    </w:p>
    <w:p>
      <w:pPr>
        <w:jc w:val="both"/>
      </w:pPr>
      <w:r>
        <w:t xml:space="preserve">          cache.lockAndSet(tweetData.tweet.id, handler)</w:t>
      </w:r>
    </w:p>
    <w:p>
      <w:pPr>
        <w:jc w:val="both"/>
      </w:pPr>
      <w:r/>
    </w:p>
    <w:p>
      <w:pPr>
        <w:jc w:val="both"/>
      </w:pPr>
      <w:r>
        <w:t xml:space="preserve">        case Some(ValueState(_, _)) if cacheErrorEncountered =&gt;</w:t>
      </w:r>
    </w:p>
    <w:p>
      <w:pPr>
        <w:jc w:val="both"/>
      </w:pPr>
      <w:r>
        <w:t xml:space="preserve">          cacheErrorCounter.incr()</w:t>
      </w:r>
    </w:p>
    <w:p>
      <w:pPr>
        <w:jc w:val="both"/>
      </w:pPr>
      <w:r/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missingCacheableResultCounter.incr()</w:t>
      </w:r>
    </w:p>
    <w:p>
      <w:pPr>
        <w:jc w:val="both"/>
      </w:pPr>
      <w:r/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unchangedCounter.incr()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Wraps a hydrator with a check such that it only executes the hydrator if `queryFilter`</w:t>
      </w:r>
    </w:p>
    <w:p>
      <w:pPr>
        <w:jc w:val="both"/>
      </w:pPr>
      <w:r>
        <w:t xml:space="preserve">   * returns true for the `TweetQuery.Option` in the `Ctx` value, and the specified</w:t>
      </w:r>
    </w:p>
    <w:p>
      <w:pPr>
        <w:jc w:val="both"/>
      </w:pPr>
      <w:r>
        <w:t xml:space="preserve">   * `HydrationType` is not already marked as having been completed in</w:t>
      </w:r>
    </w:p>
    <w:p>
      <w:pPr>
        <w:jc w:val="both"/>
      </w:pPr>
      <w:r>
        <w:t xml:space="preserve">   * `ctx.tweetData.completedHydrations`.  If these conditions pass, and the underlying</w:t>
      </w:r>
    </w:p>
    <w:p>
      <w:pPr>
        <w:jc w:val="both"/>
      </w:pPr>
      <w:r>
        <w:t xml:space="preserve">   * hydrator is executed, and the result does not contain a field-level or total failure,</w:t>
      </w:r>
    </w:p>
    <w:p>
      <w:pPr>
        <w:jc w:val="both"/>
      </w:pPr>
      <w:r>
        <w:t xml:space="preserve">   * then the resulting `HydrationState` is updated to indicate that the specified</w:t>
      </w:r>
    </w:p>
    <w:p>
      <w:pPr>
        <w:jc w:val="both"/>
      </w:pPr>
      <w:r>
        <w:t xml:space="preserve">   * `HydrationType` has been completed.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completeOnlyOnce[A, C &lt;: TweetCtx](</w:t>
      </w:r>
    </w:p>
    <w:p>
      <w:pPr>
        <w:jc w:val="both"/>
      </w:pPr>
      <w:r>
        <w:t xml:space="preserve">    queryFilter: TweetQuery.Options =&gt; Boolean = _ =&gt; true,</w:t>
      </w:r>
    </w:p>
    <w:p>
      <w:pPr>
        <w:jc w:val="both"/>
      </w:pPr>
      <w:r>
        <w:t xml:space="preserve">    hydrationType: HydrationType,</w:t>
      </w:r>
    </w:p>
    <w:p>
      <w:pPr>
        <w:jc w:val="both"/>
      </w:pPr>
      <w:r>
        <w:t xml:space="preserve">    dependsOn: Set[HydrationType] = Set.empty,</w:t>
      </w:r>
    </w:p>
    <w:p>
      <w:pPr>
        <w:jc w:val="both"/>
      </w:pPr>
      <w:r>
        <w:t xml:space="preserve">    hydrator: ValueHydrator[A, C]</w:t>
      </w:r>
    </w:p>
    <w:p>
      <w:pPr>
        <w:jc w:val="both"/>
      </w:pPr>
      <w:r>
        <w:t xml:space="preserve">  ): ValueHydrator[A, C] = {</w:t>
      </w:r>
    </w:p>
    <w:p>
      <w:pPr>
        <w:jc w:val="both"/>
      </w:pPr>
      <w:r>
        <w:t xml:space="preserve">    val completedState = HydrationState.modified(hydrationType)</w:t>
      </w:r>
    </w:p>
    <w:p>
      <w:pPr>
        <w:jc w:val="both"/>
      </w:pPr>
      <w:r/>
    </w:p>
    <w:p>
      <w:pPr>
        <w:jc w:val="both"/>
      </w:pPr>
      <w:r>
        <w:t xml:space="preserve">    ValueHydrator[A, C] { (a, ctx) =&gt;</w:t>
      </w:r>
    </w:p>
    <w:p>
      <w:pPr>
        <w:jc w:val="both"/>
      </w:pPr>
      <w:r>
        <w:t xml:space="preserve">      hydrator(a, ctx).map { res =&gt;</w:t>
      </w:r>
    </w:p>
    <w:p>
      <w:pPr>
        <w:jc w:val="both"/>
      </w:pPr>
      <w:r>
        <w:t xml:space="preserve">        if (res.state.failedFields.isEmpty &amp;&amp;</w:t>
      </w:r>
    </w:p>
    <w:p>
      <w:pPr>
        <w:jc w:val="both"/>
      </w:pPr>
      <w:r>
        <w:t xml:space="preserve">          dependsOn.forall(ctx.completedHydrations.contains)) {</w:t>
      </w:r>
    </w:p>
    <w:p>
      <w:pPr>
        <w:jc w:val="both"/>
      </w:pPr>
      <w:r>
        <w:t xml:space="preserve">          // successful result!</w:t>
      </w:r>
    </w:p>
    <w:p>
      <w:pPr>
        <w:jc w:val="both"/>
      </w:pPr>
      <w:r>
        <w:t xml:space="preserve">          if (!ctx.completedHydrations.contains(hydrationType)) {</w:t>
      </w:r>
    </w:p>
    <w:p>
      <w:pPr>
        <w:jc w:val="both"/>
      </w:pPr>
      <w:r>
        <w:t xml:space="preserve">            res.copy(state = res.state ++ completedState)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// forced rehydration - don't add hydrationType or change modified flag</w:t>
      </w:r>
    </w:p>
    <w:p>
      <w:pPr>
        <w:jc w:val="both"/>
      </w:pPr>
      <w:r>
        <w:t xml:space="preserve">            res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hydration failed or not all dependencies satisfied so don't mark as complete</w:t>
      </w:r>
    </w:p>
    <w:p>
      <w:pPr>
        <w:jc w:val="both"/>
      </w:pPr>
      <w:r>
        <w:t xml:space="preserve">          res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 { (a, ctx) =&gt;</w:t>
      </w:r>
    </w:p>
    <w:p>
      <w:pPr>
        <w:jc w:val="both"/>
      </w:pPr>
      <w:r>
        <w:t xml:space="preserve">      queryFilter(ctx.opts) &amp;&amp;</w:t>
      </w:r>
    </w:p>
    <w:p>
      <w:pPr>
        <w:jc w:val="both"/>
      </w:pPr>
      <w:r>
        <w:t xml:space="preserve">      (!ctx.completedHydrations.contains(hydrationType))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Applies a `TweetDataValueHydrator` to a `TweetRepository.Type`-typed repository.</w:t>
      </w:r>
    </w:p>
    <w:p>
      <w:pPr>
        <w:jc w:val="both"/>
      </w:pPr>
      <w:r>
        <w:t xml:space="preserve">   * The incoming `TweetQuery.Options` are first expanded using `optionsExpander`, and the</w:t>
      </w:r>
    </w:p>
    <w:p>
      <w:pPr>
        <w:jc w:val="both"/>
      </w:pPr>
      <w:r>
        <w:t xml:space="preserve">   * resulting options passed to `repo` and `hydrator`.  The resulting tweet result</w:t>
      </w:r>
    </w:p>
    <w:p>
      <w:pPr>
        <w:jc w:val="both"/>
      </w:pPr>
      <w:r>
        <w:t xml:space="preserve">   * objects are passed to `cacheChangesEffect` for possible write-back to cache.  Finally,</w:t>
      </w:r>
    </w:p>
    <w:p>
      <w:pPr>
        <w:jc w:val="both"/>
      </w:pPr>
      <w:r>
        <w:t xml:space="preserve">   * the tweets are scrubbed according to the original input `TweetQuery.Options`.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hydrateRepo(</w:t>
      </w:r>
    </w:p>
    <w:p>
      <w:pPr>
        <w:jc w:val="both"/>
      </w:pPr>
      <w:r>
        <w:t xml:space="preserve">    hydrator: TweetDataValueHydrator,</w:t>
      </w:r>
    </w:p>
    <w:p>
      <w:pPr>
        <w:jc w:val="both"/>
      </w:pPr>
      <w:r>
        <w:t xml:space="preserve">    cacheChangesEffect: Effect[TweetResult],</w:t>
      </w:r>
    </w:p>
    <w:p>
      <w:pPr>
        <w:jc w:val="both"/>
      </w:pPr>
      <w:r>
        <w:t xml:space="preserve">    optionsExpander: TweetQueryOptionsExpander.Type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repo: TweetResultRepository.Type</w:t>
      </w:r>
    </w:p>
    <w:p>
      <w:pPr>
        <w:jc w:val="both"/>
      </w:pPr>
      <w:r>
        <w:t xml:space="preserve">  ): TweetResultRepository.Type =</w:t>
      </w:r>
    </w:p>
    <w:p>
      <w:pPr>
        <w:jc w:val="both"/>
      </w:pPr>
      <w:r>
        <w:t xml:space="preserve">    (tweetId: TweetId, originalOpts: TweetQuery.Options) =&gt; {</w:t>
      </w:r>
    </w:p>
    <w:p>
      <w:pPr>
        <w:jc w:val="both"/>
      </w:pPr>
      <w:r>
        <w:t xml:space="preserve">      val expandedOpts = optionsExpander(originalOpts)</w:t>
      </w:r>
    </w:p>
    <w:p>
      <w:pPr>
        <w:jc w:val="both"/>
      </w:pPr>
      <w:r/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repoResult &lt;- repo(tweetId, expandedOpts)</w:t>
      </w:r>
    </w:p>
    <w:p>
      <w:pPr>
        <w:jc w:val="both"/>
      </w:pPr>
      <w:r>
        <w:t xml:space="preserve">        hydratorResult &lt;- hydrator(repoResult.value, expandedOpts)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 hydratingRepoResult =</w:t>
      </w:r>
    </w:p>
    <w:p>
      <w:pPr>
        <w:jc w:val="both"/>
      </w:pPr>
      <w:r>
        <w:t xml:space="preserve">          TweetResult(hydratorResult.value, repoResult.state ++ hydratorResult.state)</w:t>
      </w:r>
    </w:p>
    <w:p>
      <w:pPr>
        <w:jc w:val="both"/>
      </w:pPr>
      <w:r/>
    </w:p>
    <w:p>
      <w:pPr>
        <w:jc w:val="both"/>
      </w:pPr>
      <w:r>
        <w:t xml:space="preserve">        if (originalOpts.cacheControl.writeToCache) {</w:t>
      </w:r>
    </w:p>
    <w:p>
      <w:pPr>
        <w:jc w:val="both"/>
      </w:pPr>
      <w:r>
        <w:t xml:space="preserve">          cacheChangesEffect(hydratingRepoResult)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UnrequestedFieldScrubber(originalOpts).scrub(hydratingRepoResult)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trivial wrapper around a Stitch[_] to provide a `joinWith`</w:t>
      </w:r>
    </w:p>
    <w:p>
      <w:pPr>
        <w:jc w:val="both"/>
      </w:pPr>
      <w:r>
        <w:t xml:space="preserve">   * method that lets us choose the precedence of exceptions.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wrapper is useful for the case in which it's important that</w:t>
      </w:r>
    </w:p>
    <w:p>
      <w:pPr>
        <w:jc w:val="both"/>
      </w:pPr>
      <w:r>
        <w:t xml:space="preserve">   * we specify which of the two exceptions wins (such as visibility</w:t>
      </w:r>
    </w:p>
    <w:p>
      <w:pPr>
        <w:jc w:val="both"/>
      </w:pPr>
      <w:r>
        <w:t xml:space="preserve">   * filtering).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Since this is an [[AnyVal]], using this is no more expensive than</w:t>
      </w:r>
    </w:p>
    <w:p>
      <w:pPr>
        <w:jc w:val="both"/>
      </w:pPr>
      <w:r>
        <w:t xml:space="preserve">   * inlining the joinWith method.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// exposed for testing</w:t>
      </w:r>
    </w:p>
    <w:p>
      <w:pPr>
        <w:jc w:val="both"/>
      </w:pPr>
      <w:r>
        <w:t xml:space="preserve">  case class StitchExceptionPrecedence[A](toStitch: Stitch[A]) extends AnyVal {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Concurrently evaluate two Stitch[_] values. This is different</w:t>
      </w:r>
    </w:p>
    <w:p>
      <w:pPr>
        <w:jc w:val="both"/>
      </w:pPr>
      <w:r>
        <w:t xml:space="preserve">     * from Stitch.join in that any exception from the expression on</w:t>
      </w:r>
    </w:p>
    <w:p>
      <w:pPr>
        <w:jc w:val="both"/>
      </w:pPr>
      <w:r>
        <w:t xml:space="preserve">     * the left hand side will take precedence over an exception on</w:t>
      </w:r>
    </w:p>
    <w:p>
      <w:pPr>
        <w:jc w:val="both"/>
      </w:pPr>
      <w:r>
        <w:t xml:space="preserve">     * the right hand side. This means that an exception from the</w:t>
      </w:r>
    </w:p>
    <w:p>
      <w:pPr>
        <w:jc w:val="both"/>
      </w:pPr>
      <w:r>
        <w:t xml:space="preserve">     * right-hand side will not short-circuit evaluation, but an</w:t>
      </w:r>
    </w:p>
    <w:p>
      <w:pPr>
        <w:jc w:val="both"/>
      </w:pPr>
      <w:r>
        <w:t xml:space="preserve">     * exception on the left-hand side *will* short-circuit. This is</w:t>
      </w:r>
    </w:p>
    <w:p>
      <w:pPr>
        <w:jc w:val="both"/>
      </w:pPr>
      <w:r>
        <w:t xml:space="preserve">     * desirable because it allows us to return the failure with as</w:t>
      </w:r>
    </w:p>
    <w:p>
      <w:pPr>
        <w:jc w:val="both"/>
      </w:pPr>
      <w:r>
        <w:t xml:space="preserve">     * little latency as possible. (Compare to lifting *both* to Try,</w:t>
      </w:r>
    </w:p>
    <w:p>
      <w:pPr>
        <w:jc w:val="both"/>
      </w:pPr>
      <w:r>
        <w:t xml:space="preserve">     * which would force us to wait for both computations to complete</w:t>
      </w:r>
    </w:p>
    <w:p>
      <w:pPr>
        <w:jc w:val="both"/>
      </w:pPr>
      <w:r>
        <w:t xml:space="preserve">     * before returning, even if the one with the higher precedence is</w:t>
      </w:r>
    </w:p>
    <w:p>
      <w:pPr>
        <w:jc w:val="both"/>
      </w:pPr>
      <w:r>
        <w:t xml:space="preserve">     * already known to be an exception.)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def joinWith[B, C](rhs: Stitch[B])(f: (A, B) =&gt; C): StitchExceptionPrecedence[C] =</w:t>
      </w:r>
    </w:p>
    <w:p>
      <w:pPr>
        <w:jc w:val="both"/>
      </w:pPr>
      <w:r>
        <w:t xml:space="preserve">      StitchExceptionPrecedence {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.joinMap(toStitch, rhs.liftToTry) { (a, tryB) =&gt; tryB.map(b =&gt; f(a, b)) }</w:t>
      </w:r>
    </w:p>
    <w:p>
      <w:pPr>
        <w:jc w:val="both"/>
      </w:pPr>
      <w:r>
        <w:t xml:space="preserve">          .lowerFromTry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