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com.twitter.tweetypie.thriftscala.CollabControl</w:t>
      </w:r>
    </w:p>
    <w:p>
      <w:pPr>
        <w:jc w:val="both"/>
      </w:pPr>
      <w:r>
        <w:t>import com.twitter.tweetypie.thriftscala.CollabControlOptions</w:t>
      </w:r>
    </w:p>
    <w:p>
      <w:pPr>
        <w:jc w:val="both"/>
      </w:pPr>
      <w:r>
        <w:t>import com.twitter.tweetypie.thriftscala.CollabInvitation</w:t>
      </w:r>
    </w:p>
    <w:p>
      <w:pPr>
        <w:jc w:val="both"/>
      </w:pPr>
      <w:r>
        <w:t>import com.twitter.tweetypie.thriftscala.CollabInvitationOptions</w:t>
      </w:r>
    </w:p>
    <w:p>
      <w:pPr>
        <w:jc w:val="both"/>
      </w:pPr>
      <w:r>
        <w:t>import com.twitter.tweetypie.thriftscala.CollabInvitationStatus</w:t>
      </w:r>
    </w:p>
    <w:p>
      <w:pPr>
        <w:jc w:val="both"/>
      </w:pPr>
      <w:r>
        <w:t>import com.twitter.tweetypie.thriftscala.CollabTweet</w:t>
      </w:r>
    </w:p>
    <w:p>
      <w:pPr>
        <w:jc w:val="both"/>
      </w:pPr>
      <w:r>
        <w:t>import com.twitter.tweetypie.thriftscala.CollabTweetOptions</w:t>
      </w:r>
    </w:p>
    <w:p>
      <w:pPr>
        <w:jc w:val="both"/>
      </w:pPr>
      <w:r>
        <w:t>import com.twitter.tweetypie.thriftscala.Communities</w:t>
      </w:r>
    </w:p>
    <w:p>
      <w:pPr>
        <w:jc w:val="both"/>
      </w:pPr>
      <w:r>
        <w:t>import com.twitter.tweetypie.thriftscala.ExclusiveTweetControl</w:t>
      </w:r>
    </w:p>
    <w:p>
      <w:pPr>
        <w:jc w:val="both"/>
      </w:pPr>
      <w:r>
        <w:t>import com.twitter.tweetypie.thriftscala.InvitedCollaborator</w:t>
      </w:r>
    </w:p>
    <w:p>
      <w:pPr>
        <w:jc w:val="both"/>
      </w:pPr>
      <w:r>
        <w:t>import com.twitter.tweetypie.thriftscala.TrustedFriendsControl</w:t>
      </w:r>
    </w:p>
    <w:p>
      <w:pPr>
        <w:jc w:val="both"/>
      </w:pPr>
      <w:r>
        <w:t>import com.twitter.tweetypie.thriftscala.TweetCreateConversationControl</w:t>
      </w:r>
    </w:p>
    <w:p>
      <w:pPr>
        <w:jc w:val="both"/>
      </w:pPr>
      <w:r>
        <w:t>import com.twitter.tweetypie.thriftscala.TweetCreateState.CollabTweetInvalidParams</w:t>
      </w:r>
    </w:p>
    <w:p>
      <w:pPr>
        <w:jc w:val="both"/>
      </w:pPr>
      <w:r>
        <w:t>import com.twitter.tweetypie.util.CommunityUtil</w:t>
      </w:r>
    </w:p>
    <w:p>
      <w:pPr>
        <w:jc w:val="both"/>
      </w:pPr>
      <w:r/>
    </w:p>
    <w:p>
      <w:pPr>
        <w:jc w:val="both"/>
      </w:pPr>
      <w:r>
        <w:t>object CollabControlBuilder {</w:t>
      </w:r>
    </w:p>
    <w:p>
      <w:pPr>
        <w:jc w:val="both"/>
      </w:pPr>
      <w:r>
        <w:t xml:space="preserve">  type Type = Request =&gt; Future[Option[CollabControl]]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collabControlOptions: Option[CollabControlOptions],</w:t>
      </w:r>
    </w:p>
    <w:p>
      <w:pPr>
        <w:jc w:val="both"/>
      </w:pPr>
      <w:r>
        <w:t xml:space="preserve">    replyResult: Option[ReplyBuilder.Result],</w:t>
      </w:r>
    </w:p>
    <w:p>
      <w:pPr>
        <w:jc w:val="both"/>
      </w:pPr>
      <w:r>
        <w:t xml:space="preserve">    communities: Option[Communities],</w:t>
      </w:r>
    </w:p>
    <w:p>
      <w:pPr>
        <w:jc w:val="both"/>
      </w:pPr>
      <w:r>
        <w:t xml:space="preserve">    trustedFriendsControl: Option[TrustedFriendsControl],</w:t>
      </w:r>
    </w:p>
    <w:p>
      <w:pPr>
        <w:jc w:val="both"/>
      </w:pPr>
      <w:r>
        <w:t xml:space="preserve">    conversationControl: Option[TweetCreateConversationControl],</w:t>
      </w:r>
    </w:p>
    <w:p>
      <w:pPr>
        <w:jc w:val="both"/>
      </w:pPr>
      <w:r>
        <w:t xml:space="preserve">    exclusiveTweetControl: Option[ExclusiveTweetControl],</w:t>
      </w:r>
    </w:p>
    <w:p>
      <w:pPr>
        <w:jc w:val="both"/>
      </w:pPr>
      <w:r>
        <w:t xml:space="preserve">    userId: UserId)</w:t>
      </w:r>
    </w:p>
    <w:p>
      <w:pPr>
        <w:jc w:val="both"/>
      </w:pPr>
      <w:r/>
    </w:p>
    <w:p>
      <w:pPr>
        <w:jc w:val="both"/>
      </w:pPr>
      <w:r>
        <w:t xml:space="preserve">  def apply(): Type = { request =&gt;</w:t>
      </w:r>
    </w:p>
    <w:p>
      <w:pPr>
        <w:jc w:val="both"/>
      </w:pPr>
      <w:r>
        <w:t xml:space="preserve">    val collabControl = convertToCollabControl(request.collabControlOptions, request.userId)</w:t>
      </w:r>
    </w:p>
    <w:p>
      <w:pPr>
        <w:jc w:val="both"/>
      </w:pPr>
      <w:r/>
    </w:p>
    <w:p>
      <w:pPr>
        <w:jc w:val="both"/>
      </w:pPr>
      <w:r>
        <w:t xml:space="preserve">    validateCollabControlParams(</w:t>
      </w:r>
    </w:p>
    <w:p>
      <w:pPr>
        <w:jc w:val="both"/>
      </w:pPr>
      <w:r>
        <w:t xml:space="preserve">      collabControl,</w:t>
      </w:r>
    </w:p>
    <w:p>
      <w:pPr>
        <w:jc w:val="both"/>
      </w:pPr>
      <w:r>
        <w:t xml:space="preserve">      request.replyResult,</w:t>
      </w:r>
    </w:p>
    <w:p>
      <w:pPr>
        <w:jc w:val="both"/>
      </w:pPr>
      <w:r>
        <w:t xml:space="preserve">      request.communities,</w:t>
      </w:r>
    </w:p>
    <w:p>
      <w:pPr>
        <w:jc w:val="both"/>
      </w:pPr>
      <w:r>
        <w:t xml:space="preserve">      request.trustedFriendsControl,</w:t>
      </w:r>
    </w:p>
    <w:p>
      <w:pPr>
        <w:jc w:val="both"/>
      </w:pPr>
      <w:r>
        <w:t xml:space="preserve">      request.conversationControl,</w:t>
      </w:r>
    </w:p>
    <w:p>
      <w:pPr>
        <w:jc w:val="both"/>
      </w:pPr>
      <w:r>
        <w:t xml:space="preserve">      request.exclusiveTweetControl,</w:t>
      </w:r>
    </w:p>
    <w:p>
      <w:pPr>
        <w:jc w:val="both"/>
      </w:pPr>
      <w:r>
        <w:t xml:space="preserve">      request.userId</w:t>
      </w:r>
    </w:p>
    <w:p>
      <w:pPr>
        <w:jc w:val="both"/>
      </w:pPr>
      <w:r>
        <w:t xml:space="preserve">    ) map { _ =&gt; collabControl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convertToCollabControl(</w:t>
      </w:r>
    </w:p>
    <w:p>
      <w:pPr>
        <w:jc w:val="both"/>
      </w:pPr>
      <w:r>
        <w:t xml:space="preserve">    collabTweetOptions: Option[CollabControlOptions],</w:t>
      </w:r>
    </w:p>
    <w:p>
      <w:pPr>
        <w:jc w:val="both"/>
      </w:pPr>
      <w:r>
        <w:t xml:space="preserve">    authorId: UserId</w:t>
      </w:r>
    </w:p>
    <w:p>
      <w:pPr>
        <w:jc w:val="both"/>
      </w:pPr>
      <w:r>
        <w:t xml:space="preserve">  ): Option[CollabControl] = {</w:t>
      </w:r>
    </w:p>
    <w:p>
      <w:pPr>
        <w:jc w:val="both"/>
      </w:pPr>
      <w:r>
        <w:t xml:space="preserve">    collabTweetOptions flatMap {</w:t>
      </w:r>
    </w:p>
    <w:p>
      <w:pPr>
        <w:jc w:val="both"/>
      </w:pPr>
      <w:r>
        <w:t xml:space="preserve">      case CollabControlOptions.CollabInvitation(</w:t>
      </w:r>
    </w:p>
    <w:p>
      <w:pPr>
        <w:jc w:val="both"/>
      </w:pPr>
      <w:r>
        <w:t xml:space="preserve">            collabInvitationOptions: CollabInvitationOptions)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CollabControl.CollabInvitation(</w:t>
      </w:r>
    </w:p>
    <w:p>
      <w:pPr>
        <w:jc w:val="both"/>
      </w:pPr>
      <w:r>
        <w:t xml:space="preserve">            CollabInvitation(</w:t>
      </w:r>
    </w:p>
    <w:p>
      <w:pPr>
        <w:jc w:val="both"/>
      </w:pPr>
      <w:r>
        <w:t xml:space="preserve">              invitedCollaborators = collabInvitationOptions.collaboratorUserIds.map(userId =&gt; {</w:t>
      </w:r>
    </w:p>
    <w:p>
      <w:pPr>
        <w:jc w:val="both"/>
      </w:pPr>
      <w:r>
        <w:t xml:space="preserve">                InvitedCollaborator(</w:t>
      </w:r>
    </w:p>
    <w:p>
      <w:pPr>
        <w:jc w:val="both"/>
      </w:pPr>
      <w:r>
        <w:t xml:space="preserve">                  collaboratorUserId = userId,</w:t>
      </w:r>
    </w:p>
    <w:p>
      <w:pPr>
        <w:jc w:val="both"/>
      </w:pPr>
      <w:r>
        <w:t xml:space="preserve">                  collabInvitationStatus =</w:t>
      </w:r>
    </w:p>
    <w:p>
      <w:pPr>
        <w:jc w:val="both"/>
      </w:pPr>
      <w:r>
        <w:t xml:space="preserve">                    if (userId == authorId)</w:t>
      </w:r>
    </w:p>
    <w:p>
      <w:pPr>
        <w:jc w:val="both"/>
      </w:pPr>
      <w:r>
        <w:t xml:space="preserve">                      CollabInvitationStatus.Accepted</w:t>
      </w:r>
    </w:p>
    <w:p>
      <w:pPr>
        <w:jc w:val="both"/>
      </w:pPr>
      <w:r>
        <w:t xml:space="preserve">                    else CollabInvitationStatus.Pending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CollabControlOptions.CollabTweet(collabTweetOptions: CollabTweetOptions)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CollabControl.CollabTweet(</w:t>
      </w:r>
    </w:p>
    <w:p>
      <w:pPr>
        <w:jc w:val="both"/>
      </w:pPr>
      <w:r>
        <w:t xml:space="preserve">            CollabTweet(</w:t>
      </w:r>
    </w:p>
    <w:p>
      <w:pPr>
        <w:jc w:val="both"/>
      </w:pPr>
      <w:r>
        <w:t xml:space="preserve">              collaboratorUserIds = collabTweetOptions.collaboratorUserIds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validateCollabControlParams(</w:t>
      </w:r>
    </w:p>
    <w:p>
      <w:pPr>
        <w:jc w:val="both"/>
      </w:pPr>
      <w:r>
        <w:t xml:space="preserve">    collabControl: Option[CollabControl],</w:t>
      </w:r>
    </w:p>
    <w:p>
      <w:pPr>
        <w:jc w:val="both"/>
      </w:pPr>
      <w:r>
        <w:t xml:space="preserve">    replyResult: Option[ReplyBuilder.Result],</w:t>
      </w:r>
    </w:p>
    <w:p>
      <w:pPr>
        <w:jc w:val="both"/>
      </w:pPr>
      <w:r>
        <w:t xml:space="preserve">    communities: Option[Communities],</w:t>
      </w:r>
    </w:p>
    <w:p>
      <w:pPr>
        <w:jc w:val="both"/>
      </w:pPr>
      <w:r>
        <w:t xml:space="preserve">    trustedFriendsControl: Option[TrustedFriendsControl],</w:t>
      </w:r>
    </w:p>
    <w:p>
      <w:pPr>
        <w:jc w:val="both"/>
      </w:pPr>
      <w:r>
        <w:t xml:space="preserve">    conversationControl: Option[TweetCreateConversationControl],</w:t>
      </w:r>
    </w:p>
    <w:p>
      <w:pPr>
        <w:jc w:val="both"/>
      </w:pPr>
      <w:r>
        <w:t xml:space="preserve">    exclusiveTweetControl: Option[ExclusiveTweetControl],</w:t>
      </w:r>
    </w:p>
    <w:p>
      <w:pPr>
        <w:jc w:val="both"/>
      </w:pPr>
      <w:r>
        <w:t xml:space="preserve">    userId: UserId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isInReplyToTweet = replyResult.exists(_.reply.inReplyToStatusId.isDefined)</w:t>
      </w:r>
    </w:p>
    <w:p>
      <w:pPr>
        <w:jc w:val="both"/>
      </w:pPr>
      <w:r/>
    </w:p>
    <w:p>
      <w:pPr>
        <w:jc w:val="both"/>
      </w:pPr>
      <w:r>
        <w:t xml:space="preserve">    collabControl match {</w:t>
      </w:r>
    </w:p>
    <w:p>
      <w:pPr>
        <w:jc w:val="both"/>
      </w:pPr>
      <w:r>
        <w:t xml:space="preserve">      case Some(_: CollabControl)</w:t>
      </w:r>
    </w:p>
    <w:p>
      <w:pPr>
        <w:jc w:val="both"/>
      </w:pPr>
      <w:r>
        <w:t xml:space="preserve">          if (isInReplyToTweet ||</w:t>
      </w:r>
    </w:p>
    <w:p>
      <w:pPr>
        <w:jc w:val="both"/>
      </w:pPr>
      <w:r>
        <w:t xml:space="preserve">            CommunityUtil.hasCommunity(communities) ||</w:t>
      </w:r>
    </w:p>
    <w:p>
      <w:pPr>
        <w:jc w:val="both"/>
      </w:pPr>
      <w:r>
        <w:t xml:space="preserve">            exclusiveTweetControl.isDefined ||</w:t>
      </w:r>
    </w:p>
    <w:p>
      <w:pPr>
        <w:jc w:val="both"/>
      </w:pPr>
      <w:r>
        <w:t xml:space="preserve">            trustedFriendsControl.isDefined ||</w:t>
      </w:r>
    </w:p>
    <w:p>
      <w:pPr>
        <w:jc w:val="both"/>
      </w:pPr>
      <w:r>
        <w:t xml:space="preserve">            conversationControl.isDefined) =&gt;</w:t>
      </w:r>
    </w:p>
    <w:p>
      <w:pPr>
        <w:jc w:val="both"/>
      </w:pPr>
      <w:r>
        <w:t xml:space="preserve">        Future.exception(TweetCreateFailure.State(CollabTweetInvalidParams))</w:t>
      </w:r>
    </w:p>
    <w:p>
      <w:pPr>
        <w:jc w:val="both"/>
      </w:pPr>
      <w:r>
        <w:t xml:space="preserve">      case Some(CollabControl.CollabInvitation(collab_invitation))</w:t>
      </w:r>
    </w:p>
    <w:p>
      <w:pPr>
        <w:jc w:val="both"/>
      </w:pPr>
      <w:r>
        <w:t xml:space="preserve">          if collab_invitation.invitedCollaborators.head.collaboratorUserId != userId =&gt;</w:t>
      </w:r>
    </w:p>
    <w:p>
      <w:pPr>
        <w:jc w:val="both"/>
      </w:pPr>
      <w:r>
        <w:t xml:space="preserve">        Future.exception(TweetCreateFailure.State(CollabTweetInvalidParams))</w:t>
      </w:r>
    </w:p>
    <w:p>
      <w:pPr>
        <w:jc w:val="both"/>
      </w:pPr>
      <w:r>
        <w:t xml:space="preserve">      case Some(CollabControl.CollabTweet(collab_tweet))</w:t>
      </w:r>
    </w:p>
    <w:p>
      <w:pPr>
        <w:jc w:val="both"/>
      </w:pPr>
      <w:r>
        <w:t xml:space="preserve">          if collab_tweet.collaboratorUserIds.head != userId =&gt;</w:t>
      </w:r>
    </w:p>
    <w:p>
      <w:pPr>
        <w:jc w:val="both"/>
      </w:pPr>
      <w:r>
        <w:t xml:space="preserve">        Future.exception(TweetCreateFailure.State(CollabTweetInvalidParams))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