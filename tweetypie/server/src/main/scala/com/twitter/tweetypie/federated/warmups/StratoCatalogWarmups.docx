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</w:t>
      </w:r>
    </w:p>
    <w:p>
      <w:pPr>
        <w:jc w:val="both"/>
      </w:pPr>
      <w:r>
        <w:t>package warmups</w:t>
      </w:r>
    </w:p>
    <w:p>
      <w:pPr>
        <w:jc w:val="both"/>
      </w:pPr>
      <w:r/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com.twitter.strato.access.Access</w:t>
      </w:r>
    </w:p>
    <w:p>
      <w:pPr>
        <w:jc w:val="both"/>
      </w:pPr>
      <w:r>
        <w:t>import com.twitter.strato.access.Access.AccessToken</w:t>
      </w:r>
    </w:p>
    <w:p>
      <w:pPr>
        <w:jc w:val="both"/>
      </w:pPr>
      <w:r>
        <w:t>import com.twitter.strato.access.Access.AuthenticatedTwitterUserId</w:t>
      </w:r>
    </w:p>
    <w:p>
      <w:pPr>
        <w:jc w:val="both"/>
      </w:pPr>
      <w:r>
        <w:t>import com.twitter.strato.access.Access.AuthenticatedTwitterUserNotSuspended</w:t>
      </w:r>
    </w:p>
    <w:p>
      <w:pPr>
        <w:jc w:val="both"/>
      </w:pPr>
      <w:r>
        <w:t>import com.twitter.strato.access.Access.TwitterUserId</w:t>
      </w:r>
    </w:p>
    <w:p>
      <w:pPr>
        <w:jc w:val="both"/>
      </w:pPr>
      <w:r>
        <w:t>import com.twitter.strato.access.Access.TwitterUserNotSuspended</w:t>
      </w:r>
    </w:p>
    <w:p>
      <w:pPr>
        <w:jc w:val="both"/>
      </w:pPr>
      <w:r>
        <w:t>import com.twitter.strato.catalog.Ops</w:t>
      </w:r>
    </w:p>
    <w:p>
      <w:pPr>
        <w:jc w:val="both"/>
      </w:pPr>
      <w:r>
        <w:t>import com.twitter.strato.client.StaticClient</w:t>
      </w:r>
    </w:p>
    <w:p>
      <w:pPr>
        <w:jc w:val="both"/>
      </w:pPr>
      <w:r>
        <w:t>import com.twitter.strato.context.StratoContext</w:t>
      </w:r>
    </w:p>
    <w:p>
      <w:pPr>
        <w:jc w:val="both"/>
      </w:pPr>
      <w:r>
        <w:t>import com.twitter.strato.opcontext.DarkRequest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com.twitter.strato.test.config.bouncer.TestPrincipals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com.twitter.tweetypie.federated.columns.CreateRetweetColumn</w:t>
      </w:r>
    </w:p>
    <w:p>
      <w:pPr>
        <w:jc w:val="both"/>
      </w:pPr>
      <w:r>
        <w:t>import com.twitter.tweetypie.federated.columns.CreateTweetColumn</w:t>
      </w:r>
    </w:p>
    <w:p>
      <w:pPr>
        <w:jc w:val="both"/>
      </w:pPr>
      <w:r>
        <w:t>import com.twitter.tweetypie.federated.columns.DeleteTweetColumn</w:t>
      </w:r>
    </w:p>
    <w:p>
      <w:pPr>
        <w:jc w:val="both"/>
      </w:pPr>
      <w:r>
        <w:t>import com.twitter.tweetypie.federated.columns.UnretweetColumn</w:t>
      </w:r>
    </w:p>
    <w:p>
      <w:pPr>
        <w:jc w:val="both"/>
      </w:pPr>
      <w:r>
        <w:t>import com.twitter.tweetypie.service.WarmupQueriesSettings</w:t>
      </w:r>
    </w:p>
    <w:p>
      <w:pPr>
        <w:jc w:val="both"/>
      </w:pPr>
      <w:r>
        <w:t>import com.twitter.tweetypie.thriftscala.graphql._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/>
    </w:p>
    <w:p>
      <w:pPr>
        <w:jc w:val="both"/>
      </w:pPr>
      <w:r>
        <w:t>object StratoCatalogWarmups {</w:t>
      </w:r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// Performs warmup queries, failing after 30 seconds</w:t>
      </w:r>
    </w:p>
    <w:p>
      <w:pPr>
        <w:jc w:val="both"/>
      </w:pPr>
      <w:r>
        <w:t xml:space="preserve">  def warmup(</w:t>
      </w:r>
    </w:p>
    <w:p>
      <w:pPr>
        <w:jc w:val="both"/>
      </w:pPr>
      <w:r>
        <w:t xml:space="preserve">    warmupSettings: WarmupQueriesSettings,</w:t>
      </w:r>
    </w:p>
    <w:p>
      <w:pPr>
        <w:jc w:val="both"/>
      </w:pPr>
      <w:r>
        <w:t xml:space="preserve">    catalog: PartialFunction[String, Ops]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elapsed = Stopwatch.start()</w:t>
      </w:r>
    </w:p>
    <w:p>
      <w:pPr>
        <w:jc w:val="both"/>
      </w:pPr>
      <w:r>
        <w:t xml:space="preserve">    // note: we need to supply bouncer principals here, because the</w:t>
      </w:r>
    </w:p>
    <w:p>
      <w:pPr>
        <w:jc w:val="both"/>
      </w:pPr>
      <w:r>
        <w:t xml:space="preserve">    //       columns are gated by a bouncer policy</w:t>
      </w:r>
    </w:p>
    <w:p>
      <w:pPr>
        <w:jc w:val="both"/>
      </w:pPr>
      <w:r>
        <w:t xml:space="preserve">    Access</w:t>
      </w:r>
    </w:p>
    <w:p>
      <w:pPr>
        <w:jc w:val="both"/>
      </w:pPr>
      <w:r>
        <w:t xml:space="preserve">      .withPrincipals(WarmupPrincipals) {</w:t>
      </w:r>
    </w:p>
    <w:p>
      <w:pPr>
        <w:jc w:val="both"/>
      </w:pPr>
      <w:r>
        <w:t xml:space="preserve">        StratoContext.withOpContext(WarmupOpContext) {</w:t>
      </w:r>
    </w:p>
    <w:p>
      <w:pPr>
        <w:jc w:val="both"/>
      </w:pPr>
      <w:r>
        <w:t xml:space="preserve">          TwitterContext.let(viewer = WarmupViewer) {</w:t>
      </w:r>
    </w:p>
    <w:p>
      <w:pPr>
        <w:jc w:val="both"/>
      </w:pPr>
      <w:r>
        <w:t xml:space="preserve">            warmupSettings.clientId.asCurrent {</w:t>
      </w:r>
    </w:p>
    <w:p>
      <w:pPr>
        <w:jc w:val="both"/>
      </w:pPr>
      <w:r>
        <w:t xml:space="preserve">              Stitch.run(executeDarkly(catalog))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.onSuccess { _ =&gt; log.info("warmup completed in %s".format(elapsed())) }</w:t>
      </w:r>
    </w:p>
    <w:p>
      <w:pPr>
        <w:jc w:val="both"/>
      </w:pPr>
      <w:r>
        <w:t xml:space="preserve">      .onFailure { t =&gt; log.error("could not complete warmup queries before startup.", t)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WarmupTwitterUserId = 0L</w:t>
      </w:r>
    </w:p>
    <w:p>
      <w:pPr>
        <w:jc w:val="both"/>
      </w:pPr>
      <w:r/>
    </w:p>
    <w:p>
      <w:pPr>
        <w:jc w:val="both"/>
      </w:pPr>
      <w:r>
        <w:t xml:space="preserve">  private val WarmupPrincipals = Set(</w:t>
      </w:r>
    </w:p>
    <w:p>
      <w:pPr>
        <w:jc w:val="both"/>
      </w:pPr>
      <w:r>
        <w:t xml:space="preserve">    TestPrincipals.normalStratoBouncerAccessPrincipal,</w:t>
      </w:r>
    </w:p>
    <w:p>
      <w:pPr>
        <w:jc w:val="both"/>
      </w:pPr>
      <w:r>
        <w:t xml:space="preserve">    AuthenticatedTwitterUserId(WarmupTwitterUserId),</w:t>
      </w:r>
    </w:p>
    <w:p>
      <w:pPr>
        <w:jc w:val="both"/>
      </w:pPr>
      <w:r>
        <w:t xml:space="preserve">    TwitterUserId(WarmupTwitterUserId),</w:t>
      </w:r>
    </w:p>
    <w:p>
      <w:pPr>
        <w:jc w:val="both"/>
      </w:pPr>
      <w:r>
        <w:t xml:space="preserve">    TwitterUserNotSuspended,</w:t>
      </w:r>
    </w:p>
    <w:p>
      <w:pPr>
        <w:jc w:val="both"/>
      </w:pPr>
      <w:r>
        <w:t xml:space="preserve">    AuthenticatedTwitterUserNotSuspended,</w:t>
      </w:r>
    </w:p>
    <w:p>
      <w:pPr>
        <w:jc w:val="both"/>
      </w:pPr>
      <w:r>
        <w:t xml:space="preserve">    AccessToken(isWritable = true)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RwebClientId = 0L</w:t>
      </w:r>
    </w:p>
    <w:p>
      <w:pPr>
        <w:jc w:val="both"/>
      </w:pPr>
      <w:r/>
    </w:p>
    <w:p>
      <w:pPr>
        <w:jc w:val="both"/>
      </w:pPr>
      <w:r>
        <w:t xml:space="preserve">  private[this] val WarmupViewer = Viewer(</w:t>
      </w:r>
    </w:p>
    <w:p>
      <w:pPr>
        <w:jc w:val="both"/>
      </w:pPr>
      <w:r>
        <w:t xml:space="preserve">    userId = Some(WarmupTwitterUserId),</w:t>
      </w:r>
    </w:p>
    <w:p>
      <w:pPr>
        <w:jc w:val="both"/>
      </w:pPr>
      <w:r>
        <w:t xml:space="preserve">    authenticatedUserId = Some(WarmupTwitterUserId),</w:t>
      </w:r>
    </w:p>
    <w:p>
      <w:pPr>
        <w:jc w:val="both"/>
      </w:pPr>
      <w:r>
        <w:t xml:space="preserve">    clientApplicationId = Some(RwebClientId),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WarmupOpContext =</w:t>
      </w:r>
    </w:p>
    <w:p>
      <w:pPr>
        <w:jc w:val="both"/>
      </w:pPr>
      <w:r>
        <w:t xml:space="preserve">    OpContext</w:t>
      </w:r>
    </w:p>
    <w:p>
      <w:pPr>
        <w:jc w:val="both"/>
      </w:pPr>
      <w:r>
        <w:t xml:space="preserve">      .safetyLevel(SafetyLevel.TweetWritesApi.name)</w:t>
      </w:r>
    </w:p>
    <w:p>
      <w:pPr>
        <w:jc w:val="both"/>
      </w:pPr>
      <w:r>
        <w:t xml:space="preserve">      .copy(darkRequest = Some(DarkRequest()))</w:t>
      </w:r>
    </w:p>
    <w:p>
      <w:pPr>
        <w:jc w:val="both"/>
      </w:pPr>
      <w:r>
        <w:t xml:space="preserve">      .toThrift()</w:t>
      </w:r>
    </w:p>
    <w:p>
      <w:pPr>
        <w:jc w:val="both"/>
      </w:pPr>
      <w:r/>
    </w:p>
    <w:p>
      <w:pPr>
        <w:jc w:val="both"/>
      </w:pPr>
      <w:r>
        <w:t xml:space="preserve">  private[this] val EllenOscarSelfie = 440322224407314432L</w:t>
      </w:r>
    </w:p>
    <w:p>
      <w:pPr>
        <w:jc w:val="both"/>
      </w:pPr>
      <w:r/>
    </w:p>
    <w:p>
      <w:pPr>
        <w:jc w:val="both"/>
      </w:pPr>
      <w:r>
        <w:t xml:space="preserve">  private[this]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private[this] def executeDarkly(catalog: PartialFunction[String, Ops]): Stitch[Unit] = {</w:t>
      </w:r>
    </w:p>
    <w:p>
      <w:pPr>
        <w:jc w:val="both"/>
      </w:pPr>
      <w:r>
        <w:t xml:space="preserve">    val stratoClient = new StaticClient(catalog)</w:t>
      </w:r>
    </w:p>
    <w:p>
      <w:pPr>
        <w:jc w:val="both"/>
      </w:pPr>
      <w:r>
        <w:t xml:space="preserve">    val tweetCreator =</w:t>
      </w:r>
    </w:p>
    <w:p>
      <w:pPr>
        <w:jc w:val="both"/>
      </w:pPr>
      <w:r>
        <w:t xml:space="preserve">      stratoClient.executer[CreateTweetRequest, CreateTweetResponseWithSubqueryPrefetchItems](</w:t>
      </w:r>
    </w:p>
    <w:p>
      <w:pPr>
        <w:jc w:val="both"/>
      </w:pPr>
      <w:r>
        <w:t xml:space="preserve">        CreateTweetColumn.Path)</w:t>
      </w:r>
    </w:p>
    <w:p>
      <w:pPr>
        <w:jc w:val="both"/>
      </w:pPr>
      <w:r/>
    </w:p>
    <w:p>
      <w:pPr>
        <w:jc w:val="both"/>
      </w:pPr>
      <w:r>
        <w:t xml:space="preserve">    val tweetDeletor =</w:t>
      </w:r>
    </w:p>
    <w:p>
      <w:pPr>
        <w:jc w:val="both"/>
      </w:pPr>
      <w:r>
        <w:t xml:space="preserve">      stratoClient</w:t>
      </w:r>
    </w:p>
    <w:p>
      <w:pPr>
        <w:jc w:val="both"/>
      </w:pPr>
      <w:r>
        <w:t xml:space="preserve">        .executer[DeleteTweetRequest, DeleteTweetResponseWithSubqueryPrefetchItems](</w:t>
      </w:r>
    </w:p>
    <w:p>
      <w:pPr>
        <w:jc w:val="both"/>
      </w:pPr>
      <w:r>
        <w:t xml:space="preserve">          DeleteTweetColumn.Path)</w:t>
      </w:r>
    </w:p>
    <w:p>
      <w:pPr>
        <w:jc w:val="both"/>
      </w:pPr>
      <w:r/>
    </w:p>
    <w:p>
      <w:pPr>
        <w:jc w:val="both"/>
      </w:pPr>
      <w:r>
        <w:t xml:space="preserve">    val retweetCreator =</w:t>
      </w:r>
    </w:p>
    <w:p>
      <w:pPr>
        <w:jc w:val="both"/>
      </w:pPr>
      <w:r>
        <w:t xml:space="preserve">      stratoClient</w:t>
      </w:r>
    </w:p>
    <w:p>
      <w:pPr>
        <w:jc w:val="both"/>
      </w:pPr>
      <w:r>
        <w:t xml:space="preserve">        .executer[CreateRetweetRequest, CreateRetweetResponseWithSubqueryPrefetchItems](</w:t>
      </w:r>
    </w:p>
    <w:p>
      <w:pPr>
        <w:jc w:val="both"/>
      </w:pPr>
      <w:r>
        <w:t xml:space="preserve">          CreateRetweetColumn.Path)</w:t>
      </w:r>
    </w:p>
    <w:p>
      <w:pPr>
        <w:jc w:val="both"/>
      </w:pPr>
      <w:r/>
    </w:p>
    <w:p>
      <w:pPr>
        <w:jc w:val="both"/>
      </w:pPr>
      <w:r>
        <w:t xml:space="preserve">    val unretweetor =</w:t>
      </w:r>
    </w:p>
    <w:p>
      <w:pPr>
        <w:jc w:val="both"/>
      </w:pPr>
      <w:r>
        <w:t xml:space="preserve">      stratoClient</w:t>
      </w:r>
    </w:p>
    <w:p>
      <w:pPr>
        <w:jc w:val="both"/>
      </w:pPr>
      <w:r>
        <w:t xml:space="preserve">        .executer[UnretweetRequest, UnretweetResponseWithSubqueryPrefetchItems](</w:t>
      </w:r>
    </w:p>
    <w:p>
      <w:pPr>
        <w:jc w:val="both"/>
      </w:pPr>
      <w:r>
        <w:t xml:space="preserve">          UnretweetColumn.Path)</w:t>
      </w:r>
    </w:p>
    <w:p>
      <w:pPr>
        <w:jc w:val="both"/>
      </w:pPr>
      <w:r/>
    </w:p>
    <w:p>
      <w:pPr>
        <w:jc w:val="both"/>
      </w:pPr>
      <w:r>
        <w:t xml:space="preserve">    val stitchCreateTweet =</w:t>
      </w:r>
    </w:p>
    <w:p>
      <w:pPr>
        <w:jc w:val="both"/>
      </w:pPr>
      <w:r>
        <w:t xml:space="preserve">      tweetCreator</w:t>
      </w:r>
    </w:p>
    <w:p>
      <w:pPr>
        <w:jc w:val="both"/>
      </w:pPr>
      <w:r>
        <w:t xml:space="preserve">        .execute(CreateTweetRequest("getting warmer"))</w:t>
      </w:r>
    </w:p>
    <w:p>
      <w:pPr>
        <w:jc w:val="both"/>
      </w:pPr>
      <w:r>
        <w:t xml:space="preserve">        .onSuccess(_ =&gt; log.info(s"${CreateTweetColumn.Path} warmup success"))</w:t>
      </w:r>
    </w:p>
    <w:p>
      <w:pPr>
        <w:jc w:val="both"/>
      </w:pPr>
      <w:r>
        <w:t xml:space="preserve">        .onFailure(e =&gt; log.info(s"${CreateTweetColumn.Path} warmup fail: $e"))</w:t>
      </w:r>
    </w:p>
    <w:p>
      <w:pPr>
        <w:jc w:val="both"/>
      </w:pPr>
      <w:r/>
    </w:p>
    <w:p>
      <w:pPr>
        <w:jc w:val="both"/>
      </w:pPr>
      <w:r>
        <w:t xml:space="preserve">    val stitchDeleteTweet =</w:t>
      </w:r>
    </w:p>
    <w:p>
      <w:pPr>
        <w:jc w:val="both"/>
      </w:pPr>
      <w:r>
        <w:t xml:space="preserve">      tweetDeletor</w:t>
      </w:r>
    </w:p>
    <w:p>
      <w:pPr>
        <w:jc w:val="both"/>
      </w:pPr>
      <w:r>
        <w:t xml:space="preserve">        .execute(DeleteTweetRequest(-1L))</w:t>
      </w:r>
    </w:p>
    <w:p>
      <w:pPr>
        <w:jc w:val="both"/>
      </w:pPr>
      <w:r>
        <w:t xml:space="preserve">        .onSuccess(_ =&gt; log.info(s"${DeleteTweetColumn.Path} warmup success"))</w:t>
      </w:r>
    </w:p>
    <w:p>
      <w:pPr>
        <w:jc w:val="both"/>
      </w:pPr>
      <w:r>
        <w:t xml:space="preserve">        .onFailure(e =&gt; log.info(s"${DeleteTweetColumn.Path} warmup fail: $e"))</w:t>
      </w:r>
    </w:p>
    <w:p>
      <w:pPr>
        <w:jc w:val="both"/>
      </w:pPr>
      <w:r/>
    </w:p>
    <w:p>
      <w:pPr>
        <w:jc w:val="both"/>
      </w:pPr>
      <w:r>
        <w:t xml:space="preserve">    val stitchCreateRetweet =</w:t>
      </w:r>
    </w:p>
    <w:p>
      <w:pPr>
        <w:jc w:val="both"/>
      </w:pPr>
      <w:r>
        <w:t xml:space="preserve">      retweetCreator</w:t>
      </w:r>
    </w:p>
    <w:p>
      <w:pPr>
        <w:jc w:val="both"/>
      </w:pPr>
      <w:r>
        <w:t xml:space="preserve">        .execute(CreateRetweetRequest(EllenOscarSelfie))</w:t>
      </w:r>
    </w:p>
    <w:p>
      <w:pPr>
        <w:jc w:val="both"/>
      </w:pPr>
      <w:r>
        <w:t xml:space="preserve">        .onSuccess(_ =&gt; log.info(s"${CreateRetweetColumn.Path} warmup success"))</w:t>
      </w:r>
    </w:p>
    <w:p>
      <w:pPr>
        <w:jc w:val="both"/>
      </w:pPr>
      <w:r>
        <w:t xml:space="preserve">        .onFailure(e =&gt; log.info(s"${CreateRetweetColumn.Path} warmup fail: $e"))</w:t>
      </w:r>
    </w:p>
    <w:p>
      <w:pPr>
        <w:jc w:val="both"/>
      </w:pPr>
      <w:r/>
    </w:p>
    <w:p>
      <w:pPr>
        <w:jc w:val="both"/>
      </w:pPr>
      <w:r>
        <w:t xml:space="preserve">    val stitchUnretweet =</w:t>
      </w:r>
    </w:p>
    <w:p>
      <w:pPr>
        <w:jc w:val="both"/>
      </w:pPr>
      <w:r>
        <w:t xml:space="preserve">      unretweetor</w:t>
      </w:r>
    </w:p>
    <w:p>
      <w:pPr>
        <w:jc w:val="both"/>
      </w:pPr>
      <w:r>
        <w:t xml:space="preserve">        .execute(UnretweetRequest(EllenOscarSelfie))</w:t>
      </w:r>
    </w:p>
    <w:p>
      <w:pPr>
        <w:jc w:val="both"/>
      </w:pPr>
      <w:r>
        <w:t xml:space="preserve">        .onSuccess(_ =&gt; log.info(s"${UnretweetColumn.Path} warmup success"))</w:t>
      </w:r>
    </w:p>
    <w:p>
      <w:pPr>
        <w:jc w:val="both"/>
      </w:pPr>
      <w:r>
        <w:t xml:space="preserve">        .onFailure(e =&gt; log.info(s"${UnretweetColumn.Path} warmup fail: $e"))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stitchCreateTweet,</w:t>
      </w:r>
    </w:p>
    <w:p>
      <w:pPr>
        <w:jc w:val="both"/>
      </w:pPr>
      <w:r>
        <w:t xml:space="preserve">        stitchDeleteTweet,</w:t>
      </w:r>
    </w:p>
    <w:p>
      <w:pPr>
        <w:jc w:val="both"/>
      </w:pPr>
      <w:r>
        <w:t xml:space="preserve">        stitchCreateRetweet,</w:t>
      </w:r>
    </w:p>
    <w:p>
      <w:pPr>
        <w:jc w:val="both"/>
      </w:pPr>
      <w:r>
        <w:t xml:space="preserve">        stitchUnretweet,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