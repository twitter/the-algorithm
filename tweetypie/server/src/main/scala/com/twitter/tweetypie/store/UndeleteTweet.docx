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com.twitter.tweetypie.store.TweetEventDataScrubber.scrub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UndeleteTweet extends TweetStore.SyncModule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TweetStoreEvent for Undeletion.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user: User,</w:t>
      </w:r>
    </w:p>
    <w:p>
      <w:pPr>
        <w:jc w:val="both"/>
      </w:pPr>
      <w:r>
        <w:t xml:space="preserve">    timestamp: Time,</w:t>
      </w:r>
    </w:p>
    <w:p>
      <w:pPr>
        <w:jc w:val="both"/>
      </w:pPr>
      <w:r>
        <w:t xml:space="preserve">    hydrateOptions: WritePathHydrationOptions,</w:t>
      </w:r>
    </w:p>
    <w:p>
      <w:pPr>
        <w:jc w:val="both"/>
      </w:pPr>
      <w:r>
        <w:t xml:space="preserve">    _internalTweet: Option[CachedTweet] = None,</w:t>
      </w:r>
    </w:p>
    <w:p>
      <w:pPr>
        <w:jc w:val="both"/>
      </w:pPr>
      <w:r>
        <w:t xml:space="preserve">    deletedAt: Option[Time],</w:t>
      </w:r>
    </w:p>
    <w:p>
      <w:pPr>
        <w:jc w:val="both"/>
      </w:pPr>
      <w:r>
        <w:t xml:space="preserve">    sourceTweet: Option[Tweet] = None,</w:t>
      </w:r>
    </w:p>
    <w:p>
      <w:pPr>
        <w:jc w:val="both"/>
      </w:pPr>
      <w:r>
        <w:t xml:space="preserve">    sourceUser: Option[User] = None,</w:t>
      </w:r>
    </w:p>
    <w:p>
      <w:pPr>
        <w:jc w:val="both"/>
      </w:pPr>
      <w:r>
        <w:t xml:space="preserve">    quotedTweet: Option[Tweet] = None,</w:t>
      </w:r>
    </w:p>
    <w:p>
      <w:pPr>
        <w:jc w:val="both"/>
      </w:pPr>
      <w:r>
        <w:t xml:space="preserve">    quotedUser: Option[User] = None,</w:t>
      </w:r>
    </w:p>
    <w:p>
      <w:pPr>
        <w:jc w:val="both"/>
      </w:pPr>
      <w:r>
        <w:t xml:space="preserve">    parentUserId: Option[UserId] = None,</w:t>
      </w:r>
    </w:p>
    <w:p>
      <w:pPr>
        <w:jc w:val="both"/>
      </w:pPr>
      <w:r>
        <w:t xml:space="preserve">    quoterHasAlreadyQuotedTweet: Boolean = false)</w:t>
      </w:r>
    </w:p>
    <w:p>
      <w:pPr>
        <w:jc w:val="both"/>
      </w:pPr>
      <w:r>
        <w:t xml:space="preserve">      extends SyncTweetStoreEvent("undelete_tweet")</w:t>
      </w:r>
    </w:p>
    <w:p>
      <w:pPr>
        <w:jc w:val="both"/>
      </w:pPr>
      <w:r>
        <w:t xml:space="preserve">      with QuotedTweetOps {</w:t>
      </w:r>
    </w:p>
    <w:p>
      <w:pPr>
        <w:jc w:val="both"/>
      </w:pPr>
      <w:r>
        <w:t xml:space="preserve">    def internalTweet: CachedTweet =</w:t>
      </w:r>
    </w:p>
    <w:p>
      <w:pPr>
        <w:jc w:val="both"/>
      </w:pPr>
      <w:r>
        <w:t xml:space="preserve">      _internalTweet.getOrElse(</w:t>
      </w:r>
    </w:p>
    <w:p>
      <w:pPr>
        <w:jc w:val="both"/>
      </w:pPr>
      <w:r>
        <w:t xml:space="preserve">        throw new IllegalStateException(</w:t>
      </w:r>
    </w:p>
    <w:p>
      <w:pPr>
        <w:jc w:val="both"/>
      </w:pPr>
      <w:r>
        <w:t xml:space="preserve">          s"internalTweet should have been set in WritePathHydration, ${this}"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toAsyncUndeleteTweetRequest: AsyncUndeleteTweetRequest =</w:t>
      </w:r>
    </w:p>
    <w:p>
      <w:pPr>
        <w:jc w:val="both"/>
      </w:pPr>
      <w:r>
        <w:t xml:space="preserve">      AsyncUndeleteTweetRequest(</w:t>
      </w:r>
    </w:p>
    <w:p>
      <w:pPr>
        <w:jc w:val="both"/>
      </w:pPr>
      <w:r>
        <w:t xml:space="preserve">        tweet = tweet,</w:t>
      </w:r>
    </w:p>
    <w:p>
      <w:pPr>
        <w:jc w:val="both"/>
      </w:pPr>
      <w:r>
        <w:t xml:space="preserve">        cachedTweet = internalTweet,</w:t>
      </w:r>
    </w:p>
    <w:p>
      <w:pPr>
        <w:jc w:val="both"/>
      </w:pPr>
      <w:r>
        <w:t xml:space="preserve">        user = user,</w:t>
      </w:r>
    </w:p>
    <w:p>
      <w:pPr>
        <w:jc w:val="both"/>
      </w:pPr>
      <w:r>
        <w:t xml:space="preserve">        timestamp = timestamp.inMillis,</w:t>
      </w:r>
    </w:p>
    <w:p>
      <w:pPr>
        <w:jc w:val="both"/>
      </w:pPr>
      <w:r>
        <w:t xml:space="preserve">        deletedAt = deletedAt.map(_.inMillis),</w:t>
      </w:r>
    </w:p>
    <w:p>
      <w:pPr>
        <w:jc w:val="both"/>
      </w:pPr>
      <w:r>
        <w:t xml:space="preserve">        sourceTweet = sourceTweet,</w:t>
      </w:r>
    </w:p>
    <w:p>
      <w:pPr>
        <w:jc w:val="both"/>
      </w:pPr>
      <w:r>
        <w:t xml:space="preserve">        sourceUser = sourceUser,</w:t>
      </w:r>
    </w:p>
    <w:p>
      <w:pPr>
        <w:jc w:val="both"/>
      </w:pPr>
      <w:r>
        <w:t xml:space="preserve">        quotedTweet = quotedTweet,</w:t>
      </w:r>
    </w:p>
    <w:p>
      <w:pPr>
        <w:jc w:val="both"/>
      </w:pPr>
      <w:r>
        <w:t xml:space="preserve">        quotedUser = quotedUser,</w:t>
      </w:r>
    </w:p>
    <w:p>
      <w:pPr>
        <w:jc w:val="both"/>
      </w:pPr>
      <w:r>
        <w:t xml:space="preserve">        parentUserId = parentUserId,</w:t>
      </w:r>
    </w:p>
    <w:p>
      <w:pPr>
        <w:jc w:val="both"/>
      </w:pPr>
      <w:r>
        <w:t xml:space="preserve">        quoterHasAlreadyQuotedTweet = Some(quoterHasAlreadyQuotedTweet)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undeleteTweet: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undeleteTweet: FutureEffect[Event] = wrap(underlying.undeleteTweet)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logLensStore: LogLensStore,</w:t>
      </w:r>
    </w:p>
    <w:p>
      <w:pPr>
        <w:jc w:val="both"/>
      </w:pPr>
      <w:r>
        <w:t xml:space="preserve">      cachingTweetStore: CachingTweetStore,</w:t>
      </w:r>
    </w:p>
    <w:p>
      <w:pPr>
        <w:jc w:val="both"/>
      </w:pPr>
      <w:r>
        <w:t xml:space="preserve">      tweetCountsUpdatingStore: TweetCountsCacheUpdatingStore,</w:t>
      </w:r>
    </w:p>
    <w:p>
      <w:pPr>
        <w:jc w:val="both"/>
      </w:pPr>
      <w:r>
        <w:t xml:space="preserve">      asyncEnqueueStore: AsyncEnqueueStore</w:t>
      </w:r>
    </w:p>
    <w:p>
      <w:pPr>
        <w:jc w:val="both"/>
      </w:pPr>
      <w:r>
        <w:t xml:space="preserve">    ): Store =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undeleteTweet: FutureEffect[Event] =</w:t>
      </w:r>
    </w:p>
    <w:p>
      <w:pPr>
        <w:jc w:val="both"/>
      </w:pPr>
      <w:r>
        <w:t xml:space="preserve">          FutureEffect.inParallel(</w:t>
      </w:r>
    </w:p>
    <w:p>
      <w:pPr>
        <w:jc w:val="both"/>
      </w:pPr>
      <w:r>
        <w:t xml:space="preserve">            logLensStore.undeleteTweet,</w:t>
      </w:r>
    </w:p>
    <w:p>
      <w:pPr>
        <w:jc w:val="both"/>
      </w:pPr>
      <w:r>
        <w:t xml:space="preserve">            // ignore failures writing to cache, will be retried in async-path</w:t>
      </w:r>
    </w:p>
    <w:p>
      <w:pPr>
        <w:jc w:val="both"/>
      </w:pPr>
      <w:r>
        <w:t xml:space="preserve">            cachingTweetStore.ignoreFailures.undeleteTweet,</w:t>
      </w:r>
    </w:p>
    <w:p>
      <w:pPr>
        <w:jc w:val="both"/>
      </w:pPr>
      <w:r>
        <w:t xml:space="preserve">            tweetCountsUpdatingStore.undeleteTweet,</w:t>
      </w:r>
    </w:p>
    <w:p>
      <w:pPr>
        <w:jc w:val="both"/>
      </w:pPr>
      <w:r>
        <w:t xml:space="preserve">            asyncEnqueueStore.undeleteTweet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AsyncUndeleteTweet extends TweetStore.AsyncModule {</w:t>
      </w:r>
    </w:p>
    <w:p>
      <w:pPr>
        <w:jc w:val="both"/>
      </w:pPr>
      <w:r/>
    </w:p>
    <w:p>
      <w:pPr>
        <w:jc w:val="both"/>
      </w:pPr>
      <w:r>
        <w:t xml:space="preserve">  object Event {</w:t>
      </w:r>
    </w:p>
    <w:p>
      <w:pPr>
        <w:jc w:val="both"/>
      </w:pPr>
      <w:r>
        <w:t xml:space="preserve">    def fromAsyncRequest(request: AsyncUndeleteTweetRequest): TweetStoreEventOrRetry[Event] =</w:t>
      </w:r>
    </w:p>
    <w:p>
      <w:pPr>
        <w:jc w:val="both"/>
      </w:pPr>
      <w:r>
        <w:t xml:space="preserve">      TweetStoreEventOrRetry(</w:t>
      </w:r>
    </w:p>
    <w:p>
      <w:pPr>
        <w:jc w:val="both"/>
      </w:pPr>
      <w:r>
        <w:t xml:space="preserve">        AsyncUndeleteTweet.Event(</w:t>
      </w:r>
    </w:p>
    <w:p>
      <w:pPr>
        <w:jc w:val="both"/>
      </w:pPr>
      <w:r>
        <w:t xml:space="preserve">          tweet = request.tweet,</w:t>
      </w:r>
    </w:p>
    <w:p>
      <w:pPr>
        <w:jc w:val="both"/>
      </w:pPr>
      <w:r>
        <w:t xml:space="preserve">          cachedTweet = request.cachedTweet,</w:t>
      </w:r>
    </w:p>
    <w:p>
      <w:pPr>
        <w:jc w:val="both"/>
      </w:pPr>
      <w:r>
        <w:t xml:space="preserve">          user = request.user,</w:t>
      </w:r>
    </w:p>
    <w:p>
      <w:pPr>
        <w:jc w:val="both"/>
      </w:pPr>
      <w:r>
        <w:t xml:space="preserve">          optUser = Some(request.user),</w:t>
      </w:r>
    </w:p>
    <w:p>
      <w:pPr>
        <w:jc w:val="both"/>
      </w:pPr>
      <w:r>
        <w:t xml:space="preserve">          timestamp = Time.fromMilliseconds(request.timestamp),</w:t>
      </w:r>
    </w:p>
    <w:p>
      <w:pPr>
        <w:jc w:val="both"/>
      </w:pPr>
      <w:r>
        <w:t xml:space="preserve">          deletedAt = request.deletedAt.map(Time.fromMilliseconds),</w:t>
      </w:r>
    </w:p>
    <w:p>
      <w:pPr>
        <w:jc w:val="both"/>
      </w:pPr>
      <w:r>
        <w:t xml:space="preserve">          sourceTweet = request.sourceTweet,</w:t>
      </w:r>
    </w:p>
    <w:p>
      <w:pPr>
        <w:jc w:val="both"/>
      </w:pPr>
      <w:r>
        <w:t xml:space="preserve">          sourceUser = request.sourceUser,</w:t>
      </w:r>
    </w:p>
    <w:p>
      <w:pPr>
        <w:jc w:val="both"/>
      </w:pPr>
      <w:r>
        <w:t xml:space="preserve">          quotedTweet = request.quotedTweet,</w:t>
      </w:r>
    </w:p>
    <w:p>
      <w:pPr>
        <w:jc w:val="both"/>
      </w:pPr>
      <w:r>
        <w:t xml:space="preserve">          quotedUser = request.quotedUser,</w:t>
      </w:r>
    </w:p>
    <w:p>
      <w:pPr>
        <w:jc w:val="both"/>
      </w:pPr>
      <w:r>
        <w:t xml:space="preserve">          parentUserId = request.parentUserId,</w:t>
      </w:r>
    </w:p>
    <w:p>
      <w:pPr>
        <w:jc w:val="both"/>
      </w:pPr>
      <w:r>
        <w:t xml:space="preserve">          quoterHasAlreadyQuotedTweet = request.quoterHasAlreadyQuotedTweet.getOrElse(false)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request.retryAction,</w:t>
      </w:r>
    </w:p>
    <w:p>
      <w:pPr>
        <w:jc w:val="both"/>
      </w:pPr>
      <w:r>
        <w:t xml:space="preserve">        RetryEvent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cachedTweet: CachedTweet,</w:t>
      </w:r>
    </w:p>
    <w:p>
      <w:pPr>
        <w:jc w:val="both"/>
      </w:pPr>
      <w:r>
        <w:t xml:space="preserve">    user: User,</w:t>
      </w:r>
    </w:p>
    <w:p>
      <w:pPr>
        <w:jc w:val="both"/>
      </w:pPr>
      <w:r>
        <w:t xml:space="preserve">    optUser: Option[User],</w:t>
      </w:r>
    </w:p>
    <w:p>
      <w:pPr>
        <w:jc w:val="both"/>
      </w:pPr>
      <w:r>
        <w:t xml:space="preserve">    timestamp: Time,</w:t>
      </w:r>
    </w:p>
    <w:p>
      <w:pPr>
        <w:jc w:val="both"/>
      </w:pPr>
      <w:r>
        <w:t xml:space="preserve">    deletedAt: Option[Time],</w:t>
      </w:r>
    </w:p>
    <w:p>
      <w:pPr>
        <w:jc w:val="both"/>
      </w:pPr>
      <w:r>
        <w:t xml:space="preserve">    sourceTweet: Option[Tweet],</w:t>
      </w:r>
    </w:p>
    <w:p>
      <w:pPr>
        <w:jc w:val="both"/>
      </w:pPr>
      <w:r>
        <w:t xml:space="preserve">    sourceUser: Option[User],</w:t>
      </w:r>
    </w:p>
    <w:p>
      <w:pPr>
        <w:jc w:val="both"/>
      </w:pPr>
      <w:r>
        <w:t xml:space="preserve">    quotedTweet: Option[Tweet],</w:t>
      </w:r>
    </w:p>
    <w:p>
      <w:pPr>
        <w:jc w:val="both"/>
      </w:pPr>
      <w:r>
        <w:t xml:space="preserve">    quotedUser: Option[User],</w:t>
      </w:r>
    </w:p>
    <w:p>
      <w:pPr>
        <w:jc w:val="both"/>
      </w:pPr>
      <w:r>
        <w:t xml:space="preserve">    parentUserId: Option[UserId] = None,</w:t>
      </w:r>
    </w:p>
    <w:p>
      <w:pPr>
        <w:jc w:val="both"/>
      </w:pPr>
      <w:r>
        <w:t xml:space="preserve">    quoterHasAlreadyQuotedTweet: Boolean = false)</w:t>
      </w:r>
    </w:p>
    <w:p>
      <w:pPr>
        <w:jc w:val="both"/>
      </w:pPr>
      <w:r>
        <w:t xml:space="preserve">      extends AsyncTweetStoreEvent("async_undelete_tweet")</w:t>
      </w:r>
    </w:p>
    <w:p>
      <w:pPr>
        <w:jc w:val="both"/>
      </w:pPr>
      <w:r>
        <w:t xml:space="preserve">      with QuotedTweetOps</w:t>
      </w:r>
    </w:p>
    <w:p>
      <w:pPr>
        <w:jc w:val="both"/>
      </w:pPr>
      <w:r>
        <w:t xml:space="preserve">      with TweetStoreTweetEvent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Convert this event into an AsyncUndeleteTweetRequest thrift request object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toAsyncRequest(retryAction: Option[AsyncWriteAction] = None): AsyncUndeleteTweetRequest =</w:t>
      </w:r>
    </w:p>
    <w:p>
      <w:pPr>
        <w:jc w:val="both"/>
      </w:pPr>
      <w:r>
        <w:t xml:space="preserve">      AsyncUndeleteTweetRequest(</w:t>
      </w:r>
    </w:p>
    <w:p>
      <w:pPr>
        <w:jc w:val="both"/>
      </w:pPr>
      <w:r>
        <w:t xml:space="preserve">        tweet = tweet,</w:t>
      </w:r>
    </w:p>
    <w:p>
      <w:pPr>
        <w:jc w:val="both"/>
      </w:pPr>
      <w:r>
        <w:t xml:space="preserve">        cachedTweet = cachedTweet,</w:t>
      </w:r>
    </w:p>
    <w:p>
      <w:pPr>
        <w:jc w:val="both"/>
      </w:pPr>
      <w:r>
        <w:t xml:space="preserve">        user = user,</w:t>
      </w:r>
    </w:p>
    <w:p>
      <w:pPr>
        <w:jc w:val="both"/>
      </w:pPr>
      <w:r>
        <w:t xml:space="preserve">        timestamp = timestamp.inMillis,</w:t>
      </w:r>
    </w:p>
    <w:p>
      <w:pPr>
        <w:jc w:val="both"/>
      </w:pPr>
      <w:r>
        <w:t xml:space="preserve">        retryAction = retryAction,</w:t>
      </w:r>
    </w:p>
    <w:p>
      <w:pPr>
        <w:jc w:val="both"/>
      </w:pPr>
      <w:r>
        <w:t xml:space="preserve">        deletedAt = deletedAt.map(_.inMillis),</w:t>
      </w:r>
    </w:p>
    <w:p>
      <w:pPr>
        <w:jc w:val="both"/>
      </w:pPr>
      <w:r>
        <w:t xml:space="preserve">        sourceTweet = sourceTweet,</w:t>
      </w:r>
    </w:p>
    <w:p>
      <w:pPr>
        <w:jc w:val="both"/>
      </w:pPr>
      <w:r>
        <w:t xml:space="preserve">        sourceUser = sourceUser,</w:t>
      </w:r>
    </w:p>
    <w:p>
      <w:pPr>
        <w:jc w:val="both"/>
      </w:pPr>
      <w:r>
        <w:t xml:space="preserve">        quotedTweet = quotedTweet,</w:t>
      </w:r>
    </w:p>
    <w:p>
      <w:pPr>
        <w:jc w:val="both"/>
      </w:pPr>
      <w:r>
        <w:t xml:space="preserve">        quotedUser = quotedUser,</w:t>
      </w:r>
    </w:p>
    <w:p>
      <w:pPr>
        <w:jc w:val="both"/>
      </w:pPr>
      <w:r>
        <w:t xml:space="preserve">        parentUserId = parentUserId,</w:t>
      </w:r>
    </w:p>
    <w:p>
      <w:pPr>
        <w:jc w:val="both"/>
      </w:pPr>
      <w:r>
        <w:t xml:space="preserve">        quoterHasAlreadyQuotedTweet = Some(quoterHasAlreadyQuotedTweet)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override def toTweetEventData: Seq[TweetEventData] =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TweetEventData.TweetUndeleteEvent(</w:t>
      </w:r>
    </w:p>
    <w:p>
      <w:pPr>
        <w:jc w:val="both"/>
      </w:pPr>
      <w:r>
        <w:t xml:space="preserve">          TweetUndeleteEvent(</w:t>
      </w:r>
    </w:p>
    <w:p>
      <w:pPr>
        <w:jc w:val="both"/>
      </w:pPr>
      <w:r>
        <w:t xml:space="preserve">            tweet = scrub(tweet),</w:t>
      </w:r>
    </w:p>
    <w:p>
      <w:pPr>
        <w:jc w:val="both"/>
      </w:pPr>
      <w:r>
        <w:t xml:space="preserve">            user = Some(user),</w:t>
      </w:r>
    </w:p>
    <w:p>
      <w:pPr>
        <w:jc w:val="both"/>
      </w:pPr>
      <w:r>
        <w:t xml:space="preserve">            sourceTweet = sourceTweet.map(scrub),</w:t>
      </w:r>
    </w:p>
    <w:p>
      <w:pPr>
        <w:jc w:val="both"/>
      </w:pPr>
      <w:r>
        <w:t xml:space="preserve">            sourceUser = sourceUser,</w:t>
      </w:r>
    </w:p>
    <w:p>
      <w:pPr>
        <w:jc w:val="both"/>
      </w:pPr>
      <w:r>
        <w:t xml:space="preserve">            retweetParentUserId = parentUserId,</w:t>
      </w:r>
    </w:p>
    <w:p>
      <w:pPr>
        <w:jc w:val="both"/>
      </w:pPr>
      <w:r>
        <w:t xml:space="preserve">            quotedTweet = publicQuotedTweet.map(scrub),</w:t>
      </w:r>
    </w:p>
    <w:p>
      <w:pPr>
        <w:jc w:val="both"/>
      </w:pPr>
      <w:r>
        <w:t xml:space="preserve">            quotedUser = publicQuotedUser,</w:t>
      </w:r>
    </w:p>
    <w:p>
      <w:pPr>
        <w:jc w:val="both"/>
      </w:pPr>
      <w:r>
        <w:t xml:space="preserve">            deletedAtMsec = deletedAt.map(_.inMilliseconds)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override def enqueueRetry(service: ThriftTweetService, action: AsyncWriteAction): Future[Unit] =</w:t>
      </w:r>
    </w:p>
    <w:p>
      <w:pPr>
        <w:jc w:val="both"/>
      </w:pPr>
      <w:r>
        <w:t xml:space="preserve">      service.asyncUndeleteTweet(toAsyncRequest(Some(action)))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RetryEvent(action: AsyncWriteAction, event: Event)</w:t>
      </w:r>
    </w:p>
    <w:p>
      <w:pPr>
        <w:jc w:val="both"/>
      </w:pPr>
      <w:r>
        <w:t xml:space="preserve">      extends TweetStoreRetryEvent[Event] {</w:t>
      </w:r>
    </w:p>
    <w:p>
      <w:pPr>
        <w:jc w:val="both"/>
      </w:pPr>
      <w:r/>
    </w:p>
    <w:p>
      <w:pPr>
        <w:jc w:val="both"/>
      </w:pPr>
      <w:r>
        <w:t xml:space="preserve">    override val eventType: AsyncWriteEventType.Undelete.type = AsyncWriteEventType.Undelete</w:t>
      </w:r>
    </w:p>
    <w:p>
      <w:pPr>
        <w:jc w:val="both"/>
      </w:pPr>
      <w:r>
        <w:t xml:space="preserve">    override val scribedTweetOnFailure: Option[Tweet] = Some(event.tweet)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asyncUndeleteTweet: FutureEffect[Event]</w:t>
      </w:r>
    </w:p>
    <w:p>
      <w:pPr>
        <w:jc w:val="both"/>
      </w:pPr>
      <w:r>
        <w:t xml:space="preserve">    val retryAsyncUndeleteTweet: FutureEffect[TweetStoreRetryEvent[Event]]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asyncUndeleteTweet: FutureEffect[Event] = wrap(underlying.asyncUndeleteTweet)</w:t>
      </w:r>
    </w:p>
    <w:p>
      <w:pPr>
        <w:jc w:val="both"/>
      </w:pPr>
      <w:r>
        <w:t xml:space="preserve">    override val retryAsyncUndeleteTweet: FutureEffect[TweetStoreRetryEvent[Event]] = wrap(</w:t>
      </w:r>
    </w:p>
    <w:p>
      <w:pPr>
        <w:jc w:val="both"/>
      </w:pPr>
      <w:r>
        <w:t xml:space="preserve">      underlying.retryAsyncUndeleteTweet)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cachingTweetStore: CachingTweetStore,</w:t>
      </w:r>
    </w:p>
    <w:p>
      <w:pPr>
        <w:jc w:val="both"/>
      </w:pPr>
      <w:r>
        <w:t xml:space="preserve">      eventBusEnqueueStore: TweetEventBusStore,</w:t>
      </w:r>
    </w:p>
    <w:p>
      <w:pPr>
        <w:jc w:val="both"/>
      </w:pPr>
      <w:r>
        <w:t xml:space="preserve">      indexingStore: TweetIndexingStore,</w:t>
      </w:r>
    </w:p>
    <w:p>
      <w:pPr>
        <w:jc w:val="both"/>
      </w:pPr>
      <w:r>
        <w:t xml:space="preserve">      replicatingStore: ReplicatingTweetStore,</w:t>
      </w:r>
    </w:p>
    <w:p>
      <w:pPr>
        <w:jc w:val="both"/>
      </w:pPr>
      <w:r>
        <w:t xml:space="preserve">      mediaServiceStore: MediaServiceStore,</w:t>
      </w:r>
    </w:p>
    <w:p>
      <w:pPr>
        <w:jc w:val="both"/>
      </w:pPr>
      <w:r>
        <w:t xml:space="preserve">      timelineUpdatingStore: TlsTimelineUpdatingStore</w:t>
      </w:r>
    </w:p>
    <w:p>
      <w:pPr>
        <w:jc w:val="both"/>
      </w:pPr>
      <w:r>
        <w:t xml:space="preserve">    ): Store = {</w:t>
      </w:r>
    </w:p>
    <w:p>
      <w:pPr>
        <w:jc w:val="both"/>
      </w:pPr>
      <w:r>
        <w:t xml:space="preserve">      val stores: Seq[Store] =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cachingTweetStore,</w:t>
      </w:r>
    </w:p>
    <w:p>
      <w:pPr>
        <w:jc w:val="both"/>
      </w:pPr>
      <w:r>
        <w:t xml:space="preserve">          eventBusEnqueueStore,</w:t>
      </w:r>
    </w:p>
    <w:p>
      <w:pPr>
        <w:jc w:val="both"/>
      </w:pPr>
      <w:r>
        <w:t xml:space="preserve">          indexingStore,</w:t>
      </w:r>
    </w:p>
    <w:p>
      <w:pPr>
        <w:jc w:val="both"/>
      </w:pPr>
      <w:r>
        <w:t xml:space="preserve">          replicatingStore,</w:t>
      </w:r>
    </w:p>
    <w:p>
      <w:pPr>
        <w:jc w:val="both"/>
      </w:pPr>
      <w:r>
        <w:t xml:space="preserve">          mediaServiceStore,</w:t>
      </w:r>
    </w:p>
    <w:p>
      <w:pPr>
        <w:jc w:val="both"/>
      </w:pPr>
      <w:r>
        <w:t xml:space="preserve">          timelineUpdatingStore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def build[E &lt;: TweetStoreEvent](extract: Store =&gt; FutureEffect[E]): FutureEffect[E] =</w:t>
      </w:r>
    </w:p>
    <w:p>
      <w:pPr>
        <w:jc w:val="both"/>
      </w:pPr>
      <w:r>
        <w:t xml:space="preserve">        FutureEffect.inParallel[E](stores.map(extract): _*)</w:t>
      </w:r>
    </w:p>
    <w:p>
      <w:pPr>
        <w:jc w:val="both"/>
      </w:pPr>
      <w:r/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asyncUndeleteTweet: FutureEffect[Event] = build(_.asyncUndeleteTweet)</w:t>
      </w:r>
    </w:p>
    <w:p>
      <w:pPr>
        <w:jc w:val="both"/>
      </w:pPr>
      <w:r>
        <w:t xml:space="preserve">        override val retryAsyncUndeleteTweet: FutureEffect[TweetStoreRetryEvent[Event]] = build(</w:t>
      </w:r>
    </w:p>
    <w:p>
      <w:pPr>
        <w:jc w:val="both"/>
      </w:pPr>
      <w:r>
        <w:t xml:space="preserve">          _.retryAsyncUndeleteTweet)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ReplicatedUndeleteTweet extends TweetStore.ReplicatedModule {</w:t>
      </w:r>
    </w:p>
    <w:p>
      <w:pPr>
        <w:jc w:val="both"/>
      </w:pPr>
      <w:r/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cachedTweet: CachedTweet,</w:t>
      </w:r>
    </w:p>
    <w:p>
      <w:pPr>
        <w:jc w:val="both"/>
      </w:pPr>
      <w:r>
        <w:t xml:space="preserve">    quoterHasAlreadyQuotedTweet: Boolean = false)</w:t>
      </w:r>
    </w:p>
    <w:p>
      <w:pPr>
        <w:jc w:val="both"/>
      </w:pPr>
      <w:r>
        <w:t xml:space="preserve">      extends ReplicatedTweetStoreEvent("replicated_undelete_tweet")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replicatedUndeleteTweet: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replicatedUndeleteTweet: FutureEffect[Event] = wrap(</w:t>
      </w:r>
    </w:p>
    <w:p>
      <w:pPr>
        <w:jc w:val="both"/>
      </w:pPr>
      <w:r>
        <w:t xml:space="preserve">      underlying.replicatedUndeleteTweet)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cachingTweetStore: CachingTweetStore,</w:t>
      </w:r>
    </w:p>
    <w:p>
      <w:pPr>
        <w:jc w:val="both"/>
      </w:pPr>
      <w:r>
        <w:t xml:space="preserve">      tweetCountsUpdatingStore: TweetCountsCacheUpdatingStore</w:t>
      </w:r>
    </w:p>
    <w:p>
      <w:pPr>
        <w:jc w:val="both"/>
      </w:pPr>
      <w:r>
        <w:t xml:space="preserve">    ): Store =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replicatedUndeleteTweet: FutureEffect[Event] =</w:t>
      </w:r>
    </w:p>
    <w:p>
      <w:pPr>
        <w:jc w:val="both"/>
      </w:pPr>
      <w:r>
        <w:t xml:space="preserve">          FutureEffect.inParallel(</w:t>
      </w:r>
    </w:p>
    <w:p>
      <w:pPr>
        <w:jc w:val="both"/>
      </w:pPr>
      <w:r>
        <w:t xml:space="preserve">            cachingTweetStore.replicatedUndeleteTweet.ignoreFailures,</w:t>
      </w:r>
    </w:p>
    <w:p>
      <w:pPr>
        <w:jc w:val="both"/>
      </w:pPr>
      <w:r>
        <w:t xml:space="preserve">            tweetCountsUpdatingStore.replicatedUndeleteTweet.ignoreFailures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