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 Copyright 2012 Twitter, Inc. */</w:t>
      </w:r>
    </w:p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com.twitter.tweetypie.thriftscala.{TweetServiceProxy =&gt; BaseTweetServiceProxy, _}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trait for TweetService implementations that wrap an underlying TweetService and need to modify</w:t>
      </w:r>
    </w:p>
    <w:p>
      <w:pPr>
        <w:jc w:val="both"/>
      </w:pPr>
      <w:r>
        <w:t xml:space="preserve"> * only some of the methods.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proxy is the same as [[com.twitter.tweetypie.thriftscala.TweetServiceProxy]], except it also</w:t>
      </w:r>
    </w:p>
    <w:p>
      <w:pPr>
        <w:jc w:val="both"/>
      </w:pPr>
      <w:r>
        <w:t xml:space="preserve"> * extends [[com.twitter.tweetypie.thriftscala.TweetServiceInternal]] which gives us access to all</w:t>
      </w:r>
    </w:p>
    <w:p>
      <w:pPr>
        <w:jc w:val="both"/>
      </w:pPr>
      <w:r>
        <w:t xml:space="preserve"> * of the async* methods.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TweetServiceProxy extends BaseTweetServiceProxy with ThriftTweetService {</w:t>
      </w:r>
    </w:p>
    <w:p>
      <w:pPr>
        <w:jc w:val="both"/>
      </w:pPr>
      <w:r>
        <w:t xml:space="preserve">  protected override def underlying: ThriftTweetService</w:t>
      </w:r>
    </w:p>
    <w:p>
      <w:pPr>
        <w:jc w:val="both"/>
      </w:pPr>
      <w:r/>
    </w:p>
    <w:p>
      <w:pPr>
        <w:jc w:val="both"/>
      </w:pPr>
      <w:r>
        <w:t xml:space="preserve">  override def replicatedGetTweetCounts(request: GetTweetCountsRequest): Future[Unit] =</w:t>
      </w:r>
    </w:p>
    <w:p>
      <w:pPr>
        <w:jc w:val="both"/>
      </w:pPr>
      <w:r>
        <w:t xml:space="preserve">    wrap(underlying.replicatedGetTweetCounts(request))</w:t>
      </w:r>
    </w:p>
    <w:p>
      <w:pPr>
        <w:jc w:val="both"/>
      </w:pPr>
      <w:r/>
    </w:p>
    <w:p>
      <w:pPr>
        <w:jc w:val="both"/>
      </w:pPr>
      <w:r>
        <w:t xml:space="preserve">  override def replicatedGetTweetFields(request: GetTweetFieldsRequest): Future[Unit] =</w:t>
      </w:r>
    </w:p>
    <w:p>
      <w:pPr>
        <w:jc w:val="both"/>
      </w:pPr>
      <w:r>
        <w:t xml:space="preserve">    wrap(underlying.replicatedGetTweetFields(request))</w:t>
      </w:r>
    </w:p>
    <w:p>
      <w:pPr>
        <w:jc w:val="both"/>
      </w:pPr>
      <w:r/>
    </w:p>
    <w:p>
      <w:pPr>
        <w:jc w:val="both"/>
      </w:pPr>
      <w:r>
        <w:t xml:space="preserve">  override def replicatedGetTweets(request: GetTweetsRequest): Future[Unit] =</w:t>
      </w:r>
    </w:p>
    <w:p>
      <w:pPr>
        <w:jc w:val="both"/>
      </w:pPr>
      <w:r>
        <w:t xml:space="preserve">    wrap(underlying.replicatedGetTweets(request))</w:t>
      </w:r>
    </w:p>
    <w:p>
      <w:pPr>
        <w:jc w:val="both"/>
      </w:pPr>
      <w:r/>
    </w:p>
    <w:p>
      <w:pPr>
        <w:jc w:val="both"/>
      </w:pPr>
      <w:r>
        <w:t xml:space="preserve">  override def asyncSetAdditionalFields(request: AsyncSetAdditionalFieldsRequest): Future[Unit] =</w:t>
      </w:r>
    </w:p>
    <w:p>
      <w:pPr>
        <w:jc w:val="both"/>
      </w:pPr>
      <w:r>
        <w:t xml:space="preserve">    wrap(underlying.asyncSetAdditionalFields(request))</w:t>
      </w:r>
    </w:p>
    <w:p>
      <w:pPr>
        <w:jc w:val="both"/>
      </w:pPr>
      <w:r/>
    </w:p>
    <w:p>
      <w:pPr>
        <w:jc w:val="both"/>
      </w:pPr>
      <w:r>
        <w:t xml:space="preserve">  override def asyncDeleteAdditionalFields(</w:t>
      </w:r>
    </w:p>
    <w:p>
      <w:pPr>
        <w:jc w:val="both"/>
      </w:pPr>
      <w:r>
        <w:t xml:space="preserve">    request: AsyncDeleteAdditionalFieldsRequest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wrap(underlying.asyncDeleteAdditionalFields(request))</w:t>
      </w:r>
    </w:p>
    <w:p>
      <w:pPr>
        <w:jc w:val="both"/>
      </w:pPr>
      <w:r/>
    </w:p>
    <w:p>
      <w:pPr>
        <w:jc w:val="both"/>
      </w:pPr>
      <w:r>
        <w:t xml:space="preserve">  override def cascadedDeleteTweet(request: CascadedDeleteTweetRequest): Future[Unit] =</w:t>
      </w:r>
    </w:p>
    <w:p>
      <w:pPr>
        <w:jc w:val="both"/>
      </w:pPr>
      <w:r>
        <w:t xml:space="preserve">    wrap(underlying.cascadedDeleteTweet(request))</w:t>
      </w:r>
    </w:p>
    <w:p>
      <w:pPr>
        <w:jc w:val="both"/>
      </w:pPr>
      <w:r/>
    </w:p>
    <w:p>
      <w:pPr>
        <w:jc w:val="both"/>
      </w:pPr>
      <w:r>
        <w:t xml:space="preserve">  override def asyncInsert(request: AsyncInsertRequest): Future[Unit] =</w:t>
      </w:r>
    </w:p>
    <w:p>
      <w:pPr>
        <w:jc w:val="both"/>
      </w:pPr>
      <w:r>
        <w:t xml:space="preserve">    wrap(underlying.asyncInsert(request))</w:t>
      </w:r>
    </w:p>
    <w:p>
      <w:pPr>
        <w:jc w:val="both"/>
      </w:pPr>
      <w:r/>
    </w:p>
    <w:p>
      <w:pPr>
        <w:jc w:val="both"/>
      </w:pPr>
      <w:r>
        <w:t xml:space="preserve">  override def replicatedUpdatePossiblySensitiveTweet(tweet: Tweet): Future[Unit] =</w:t>
      </w:r>
    </w:p>
    <w:p>
      <w:pPr>
        <w:jc w:val="both"/>
      </w:pPr>
      <w:r>
        <w:t xml:space="preserve">    wrap(underlying.replicatedUpdatePossiblySensitiveTweet(tweet))</w:t>
      </w:r>
    </w:p>
    <w:p>
      <w:pPr>
        <w:jc w:val="both"/>
      </w:pPr>
      <w:r/>
    </w:p>
    <w:p>
      <w:pPr>
        <w:jc w:val="both"/>
      </w:pPr>
      <w:r>
        <w:t xml:space="preserve">  override def asyncUpdatePossiblySensitiveTweet(</w:t>
      </w:r>
    </w:p>
    <w:p>
      <w:pPr>
        <w:jc w:val="both"/>
      </w:pPr>
      <w:r>
        <w:t xml:space="preserve">    request: AsyncUpdatePossiblySensitiveTweetRequest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wrap(underlying.asyncUpdatePossiblySensitiveTweet(request))</w:t>
      </w:r>
    </w:p>
    <w:p>
      <w:pPr>
        <w:jc w:val="both"/>
      </w:pPr>
      <w:r/>
    </w:p>
    <w:p>
      <w:pPr>
        <w:jc w:val="both"/>
      </w:pPr>
      <w:r>
        <w:t xml:space="preserve">  override def asyncUndeleteTweet(request: AsyncUndeleteTweetRequest): Future[Unit] =</w:t>
      </w:r>
    </w:p>
    <w:p>
      <w:pPr>
        <w:jc w:val="both"/>
      </w:pPr>
      <w:r>
        <w:t xml:space="preserve">    wrap(underlying.asyncUndeleteTweet(request))</w:t>
      </w:r>
    </w:p>
    <w:p>
      <w:pPr>
        <w:jc w:val="both"/>
      </w:pPr>
      <w:r/>
    </w:p>
    <w:p>
      <w:pPr>
        <w:jc w:val="both"/>
      </w:pPr>
      <w:r>
        <w:t xml:space="preserve">  override def eraseUserTweets(request: EraseUserTweetsRequest): Future[Unit] =</w:t>
      </w:r>
    </w:p>
    <w:p>
      <w:pPr>
        <w:jc w:val="both"/>
      </w:pPr>
      <w:r>
        <w:t xml:space="preserve">    wrap(underlying.eraseUserTweets(request))</w:t>
      </w:r>
    </w:p>
    <w:p>
      <w:pPr>
        <w:jc w:val="both"/>
      </w:pPr>
      <w:r/>
    </w:p>
    <w:p>
      <w:pPr>
        <w:jc w:val="both"/>
      </w:pPr>
      <w:r>
        <w:t xml:space="preserve">  override def asyncEraseUserTweets(request: AsyncEraseUserTweetsRequest): Future[Unit] =</w:t>
      </w:r>
    </w:p>
    <w:p>
      <w:pPr>
        <w:jc w:val="both"/>
      </w:pPr>
      <w:r>
        <w:t xml:space="preserve">    wrap(underlying.asyncEraseUserTweets(request))</w:t>
      </w:r>
    </w:p>
    <w:p>
      <w:pPr>
        <w:jc w:val="both"/>
      </w:pPr>
      <w:r/>
    </w:p>
    <w:p>
      <w:pPr>
        <w:jc w:val="both"/>
      </w:pPr>
      <w:r>
        <w:t xml:space="preserve">  override def asyncDelete(request: AsyncDeleteRequest): Future[Unit] =</w:t>
      </w:r>
    </w:p>
    <w:p>
      <w:pPr>
        <w:jc w:val="both"/>
      </w:pPr>
      <w:r>
        <w:t xml:space="preserve">    wrap(underlying.asyncDelete(request))</w:t>
      </w:r>
    </w:p>
    <w:p>
      <w:pPr>
        <w:jc w:val="both"/>
      </w:pPr>
      <w:r/>
    </w:p>
    <w:p>
      <w:pPr>
        <w:jc w:val="both"/>
      </w:pPr>
      <w:r>
        <w:t xml:space="preserve">  override def asyncIncrFavCount(request: AsyncIncrFavCountRequest): Future[Unit] =</w:t>
      </w:r>
    </w:p>
    <w:p>
      <w:pPr>
        <w:jc w:val="both"/>
      </w:pPr>
      <w:r>
        <w:t xml:space="preserve">    wrap(underlying.asyncIncrFavCount(request))</w:t>
      </w:r>
    </w:p>
    <w:p>
      <w:pPr>
        <w:jc w:val="both"/>
      </w:pPr>
      <w:r/>
    </w:p>
    <w:p>
      <w:pPr>
        <w:jc w:val="both"/>
      </w:pPr>
      <w:r>
        <w:t xml:space="preserve">  override def asyncIncrBookmarkCount(request: AsyncIncrBookmarkCountRequest): Future[Unit] =</w:t>
      </w:r>
    </w:p>
    <w:p>
      <w:pPr>
        <w:jc w:val="both"/>
      </w:pPr>
      <w:r>
        <w:t xml:space="preserve">    wrap(underlying.asyncIncrBookmarkCount(request))</w:t>
      </w:r>
    </w:p>
    <w:p>
      <w:pPr>
        <w:jc w:val="both"/>
      </w:pPr>
      <w:r/>
    </w:p>
    <w:p>
      <w:pPr>
        <w:jc w:val="both"/>
      </w:pPr>
      <w:r>
        <w:t xml:space="preserve">  override def scrubGeoUpdateUserTimestamp(request: DeleteLocationData): Future[Unit] =</w:t>
      </w:r>
    </w:p>
    <w:p>
      <w:pPr>
        <w:jc w:val="both"/>
      </w:pPr>
      <w:r>
        <w:t xml:space="preserve">    wrap(underlying.scrubGeoUpdateUserTimestamp(request))</w:t>
      </w:r>
    </w:p>
    <w:p>
      <w:pPr>
        <w:jc w:val="both"/>
      </w:pPr>
      <w:r/>
    </w:p>
    <w:p>
      <w:pPr>
        <w:jc w:val="both"/>
      </w:pPr>
      <w:r>
        <w:t xml:space="preserve">  override def asyncSetRetweetVisibility(request: AsyncSetRetweetVisibilityRequest): Future[Unit] =</w:t>
      </w:r>
    </w:p>
    <w:p>
      <w:pPr>
        <w:jc w:val="both"/>
      </w:pPr>
      <w:r>
        <w:t xml:space="preserve">    wrap(underlying.asyncSetRetweetVisibility(request))</w:t>
      </w:r>
    </w:p>
    <w:p>
      <w:pPr>
        <w:jc w:val="both"/>
      </w:pPr>
      <w:r/>
    </w:p>
    <w:p>
      <w:pPr>
        <w:jc w:val="both"/>
      </w:pPr>
      <w:r>
        <w:t xml:space="preserve">  override def setRetweetVisibility(request: SetRetweetVisibilityRequest): Future[Unit] =</w:t>
      </w:r>
    </w:p>
    <w:p>
      <w:pPr>
        <w:jc w:val="both"/>
      </w:pPr>
      <w:r>
        <w:t xml:space="preserve">    wrap(underlying.setRetweetVisibility(request))</w:t>
      </w:r>
    </w:p>
    <w:p>
      <w:pPr>
        <w:jc w:val="both"/>
      </w:pPr>
      <w:r/>
    </w:p>
    <w:p>
      <w:pPr>
        <w:jc w:val="both"/>
      </w:pPr>
      <w:r>
        <w:t xml:space="preserve">  override def asyncTakedown(request: AsyncTakedownRequest): Future[Unit] =</w:t>
      </w:r>
    </w:p>
    <w:p>
      <w:pPr>
        <w:jc w:val="both"/>
      </w:pPr>
      <w:r>
        <w:t xml:space="preserve">    wrap(underlying.asyncTakedown(request))</w:t>
      </w:r>
    </w:p>
    <w:p>
      <w:pPr>
        <w:jc w:val="both"/>
      </w:pPr>
      <w:r/>
    </w:p>
    <w:p>
      <w:pPr>
        <w:jc w:val="both"/>
      </w:pPr>
      <w:r>
        <w:t xml:space="preserve">  override def setTweetUserTakedown(request: SetTweetUserTakedownRequest): Future[Unit] =</w:t>
      </w:r>
    </w:p>
    <w:p>
      <w:pPr>
        <w:jc w:val="both"/>
      </w:pPr>
      <w:r>
        <w:t xml:space="preserve">    wrap(underlying.setTweetUserTakedown(request))</w:t>
      </w:r>
    </w:p>
    <w:p>
      <w:pPr>
        <w:jc w:val="both"/>
      </w:pPr>
      <w:r/>
    </w:p>
    <w:p>
      <w:pPr>
        <w:jc w:val="both"/>
      </w:pPr>
      <w:r>
        <w:t xml:space="preserve">  override def replicatedUndeleteTweet2(request: ReplicatedUndeleteTweet2Request): Future[Unit] =</w:t>
      </w:r>
    </w:p>
    <w:p>
      <w:pPr>
        <w:jc w:val="both"/>
      </w:pPr>
      <w:r>
        <w:t xml:space="preserve">    wrap(underlying.replicatedUndeleteTweet2(request))</w:t>
      </w:r>
    </w:p>
    <w:p>
      <w:pPr>
        <w:jc w:val="both"/>
      </w:pPr>
      <w:r/>
    </w:p>
    <w:p>
      <w:pPr>
        <w:jc w:val="both"/>
      </w:pPr>
      <w:r>
        <w:t xml:space="preserve">  override def replicatedInsertTweet2(request: ReplicatedInsertTweet2Request): Future[Unit] =</w:t>
      </w:r>
    </w:p>
    <w:p>
      <w:pPr>
        <w:jc w:val="both"/>
      </w:pPr>
      <w:r>
        <w:t xml:space="preserve">    wrap(underlying.replicatedInsertTweet2(request))</w:t>
      </w:r>
    </w:p>
    <w:p>
      <w:pPr>
        <w:jc w:val="both"/>
      </w:pPr>
      <w:r/>
    </w:p>
    <w:p>
      <w:pPr>
        <w:jc w:val="both"/>
      </w:pPr>
      <w:r>
        <w:t xml:space="preserve">  override def replicatedDeleteTweet2(request: ReplicatedDeleteTweet2Request): Future[Unit] =</w:t>
      </w:r>
    </w:p>
    <w:p>
      <w:pPr>
        <w:jc w:val="both"/>
      </w:pPr>
      <w:r>
        <w:t xml:space="preserve">    wrap(underlying.replicatedDeleteTweet2(request))</w:t>
      </w:r>
    </w:p>
    <w:p>
      <w:pPr>
        <w:jc w:val="both"/>
      </w:pPr>
      <w:r/>
    </w:p>
    <w:p>
      <w:pPr>
        <w:jc w:val="both"/>
      </w:pPr>
      <w:r>
        <w:t xml:space="preserve">  override def replicatedIncrFavCount(tweetId: TweetId, delta: Int): Future[Unit] =</w:t>
      </w:r>
    </w:p>
    <w:p>
      <w:pPr>
        <w:jc w:val="both"/>
      </w:pPr>
      <w:r>
        <w:t xml:space="preserve">    wrap(underlying.replicatedIncrFavCount(tweetId, delta))</w:t>
      </w:r>
    </w:p>
    <w:p>
      <w:pPr>
        <w:jc w:val="both"/>
      </w:pPr>
      <w:r/>
    </w:p>
    <w:p>
      <w:pPr>
        <w:jc w:val="both"/>
      </w:pPr>
      <w:r>
        <w:t xml:space="preserve">  override def replicatedIncrBookmarkCount(tweetId: TweetId, delta: Int): Future[Unit] =</w:t>
      </w:r>
    </w:p>
    <w:p>
      <w:pPr>
        <w:jc w:val="both"/>
      </w:pPr>
      <w:r>
        <w:t xml:space="preserve">    wrap(underlying.replicatedIncrBookmarkCount(tweetId, delta))</w:t>
      </w:r>
    </w:p>
    <w:p>
      <w:pPr>
        <w:jc w:val="both"/>
      </w:pPr>
      <w:r/>
    </w:p>
    <w:p>
      <w:pPr>
        <w:jc w:val="both"/>
      </w:pPr>
      <w:r>
        <w:t xml:space="preserve">  override def replicatedSetRetweetVisibility(</w:t>
      </w:r>
    </w:p>
    <w:p>
      <w:pPr>
        <w:jc w:val="both"/>
      </w:pPr>
      <w:r>
        <w:t xml:space="preserve">    request: ReplicatedSetRetweetVisibilityRequest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wrap(underlying.replicatedSetRetweetVisibility(request))</w:t>
      </w:r>
    </w:p>
    <w:p>
      <w:pPr>
        <w:jc w:val="both"/>
      </w:pPr>
      <w:r/>
    </w:p>
    <w:p>
      <w:pPr>
        <w:jc w:val="both"/>
      </w:pPr>
      <w:r>
        <w:t xml:space="preserve">  override def replicatedScrubGeo(tweetIds: Seq[TweetId]): Future[Unit] =</w:t>
      </w:r>
    </w:p>
    <w:p>
      <w:pPr>
        <w:jc w:val="both"/>
      </w:pPr>
      <w:r>
        <w:t xml:space="preserve">    wrap(underlying.replicatedScrubGeo(tweetIds))</w:t>
      </w:r>
    </w:p>
    <w:p>
      <w:pPr>
        <w:jc w:val="both"/>
      </w:pPr>
      <w:r/>
    </w:p>
    <w:p>
      <w:pPr>
        <w:jc w:val="both"/>
      </w:pPr>
      <w:r>
        <w:t xml:space="preserve">  override def replicatedSetAdditionalFields(request: SetAdditionalFieldsRequest): Future[Unit] =</w:t>
      </w:r>
    </w:p>
    <w:p>
      <w:pPr>
        <w:jc w:val="both"/>
      </w:pPr>
      <w:r>
        <w:t xml:space="preserve">    wrap(underlying.replicatedSetAdditionalFields(request))</w:t>
      </w:r>
    </w:p>
    <w:p>
      <w:pPr>
        <w:jc w:val="both"/>
      </w:pPr>
      <w:r/>
    </w:p>
    <w:p>
      <w:pPr>
        <w:jc w:val="both"/>
      </w:pPr>
      <w:r>
        <w:t xml:space="preserve">  override def replicatedDeleteAdditionalFields(</w:t>
      </w:r>
    </w:p>
    <w:p>
      <w:pPr>
        <w:jc w:val="both"/>
      </w:pPr>
      <w:r>
        <w:t xml:space="preserve">    request: ReplicatedDeleteAdditionalFieldsRequest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wrap(underlying.replicatedDeleteAdditionalFields(request))</w:t>
      </w:r>
    </w:p>
    <w:p>
      <w:pPr>
        <w:jc w:val="both"/>
      </w:pPr>
      <w:r/>
    </w:p>
    <w:p>
      <w:pPr>
        <w:jc w:val="both"/>
      </w:pPr>
      <w:r>
        <w:t xml:space="preserve">  override def replicatedTakedown(tweet: Tweet): Future[Unit] =</w:t>
      </w:r>
    </w:p>
    <w:p>
      <w:pPr>
        <w:jc w:val="both"/>
      </w:pPr>
      <w:r>
        <w:t xml:space="preserve">    wrap(underlying.replicatedTakedown(tweet))</w:t>
      </w:r>
    </w:p>
    <w:p>
      <w:pPr>
        <w:jc w:val="both"/>
      </w:pPr>
      <w:r/>
    </w:p>
    <w:p>
      <w:pPr>
        <w:jc w:val="both"/>
      </w:pPr>
      <w:r>
        <w:t xml:space="preserve">  override def quotedTweetDelete(request: QuotedTweetDeleteRequest): Future[Unit] =</w:t>
      </w:r>
    </w:p>
    <w:p>
      <w:pPr>
        <w:jc w:val="both"/>
      </w:pPr>
      <w:r>
        <w:t xml:space="preserve">    wrap(underlying.quotedTweetDelete(request))</w:t>
      </w:r>
    </w:p>
    <w:p>
      <w:pPr>
        <w:jc w:val="both"/>
      </w:pPr>
      <w:r/>
    </w:p>
    <w:p>
      <w:pPr>
        <w:jc w:val="both"/>
      </w:pPr>
      <w:r>
        <w:t xml:space="preserve">  override def quotedTweetTakedown(request: QuotedTweetTakedownRequest): Future[Unit] =</w:t>
      </w:r>
    </w:p>
    <w:p>
      <w:pPr>
        <w:jc w:val="both"/>
      </w:pPr>
      <w:r>
        <w:t xml:space="preserve">    wrap(underlying.quotedTweetTakedown(request))</w:t>
      </w:r>
    </w:p>
    <w:p>
      <w:pPr>
        <w:jc w:val="both"/>
      </w:pPr>
      <w:r/>
    </w:p>
    <w:p>
      <w:pPr>
        <w:jc w:val="both"/>
      </w:pPr>
      <w:r>
        <w:t xml:space="preserve">  override def getStoredTweets(</w:t>
      </w:r>
    </w:p>
    <w:p>
      <w:pPr>
        <w:jc w:val="both"/>
      </w:pPr>
      <w:r>
        <w:t xml:space="preserve">    request: GetStoredTweetsRequest</w:t>
      </w:r>
    </w:p>
    <w:p>
      <w:pPr>
        <w:jc w:val="both"/>
      </w:pPr>
      <w:r>
        <w:t xml:space="preserve">  ): Future[Seq[GetStoredTweetsResult]] =</w:t>
      </w:r>
    </w:p>
    <w:p>
      <w:pPr>
        <w:jc w:val="both"/>
      </w:pPr>
      <w:r>
        <w:t xml:space="preserve">    wrap(underlying.getStoredTweets(request))</w:t>
      </w:r>
    </w:p>
    <w:p>
      <w:pPr>
        <w:jc w:val="both"/>
      </w:pPr>
      <w:r/>
    </w:p>
    <w:p>
      <w:pPr>
        <w:jc w:val="both"/>
      </w:pPr>
      <w:r>
        <w:t xml:space="preserve">  override def getStoredTweetsByUser(</w:t>
      </w:r>
    </w:p>
    <w:p>
      <w:pPr>
        <w:jc w:val="both"/>
      </w:pPr>
      <w:r>
        <w:t xml:space="preserve">    request: GetStoredTweetsByUserRequest</w:t>
      </w:r>
    </w:p>
    <w:p>
      <w:pPr>
        <w:jc w:val="both"/>
      </w:pPr>
      <w:r>
        <w:t xml:space="preserve">  ): Future[GetStoredTweetsByUserResult] =</w:t>
      </w:r>
    </w:p>
    <w:p>
      <w:pPr>
        <w:jc w:val="both"/>
      </w:pPr>
      <w:r>
        <w:t xml:space="preserve">    wrap(underlying.getStoredTweetsByUser(request))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TweetServiceProxy with a mutable underlying field.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MutableTweetServiceProxy(var underlying: ThriftTweetService) extends TweetServiceProxy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TweetServiceProxy that sets the ClientId context before executing the method.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ClientIdSettingTweetServiceProxy(clientId: ClientId, val underlying: ThriftTweetService)</w:t>
      </w:r>
    </w:p>
    <w:p>
      <w:pPr>
        <w:jc w:val="both"/>
      </w:pPr>
      <w:r>
        <w:t xml:space="preserve">    extends TweetServiceProxy {</w:t>
      </w:r>
    </w:p>
    <w:p>
      <w:pPr>
        <w:jc w:val="both"/>
      </w:pPr>
      <w:r>
        <w:t xml:space="preserve">  override def wrap[A](f: =&gt; Future[A]): Future[A] =</w:t>
      </w:r>
    </w:p>
    <w:p>
      <w:pPr>
        <w:jc w:val="both"/>
      </w:pPr>
      <w:r>
        <w:t xml:space="preserve">    clientId.asCurrent(f)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