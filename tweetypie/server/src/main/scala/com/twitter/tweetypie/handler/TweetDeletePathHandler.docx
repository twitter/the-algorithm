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com.twitter.conversions.DurationOps.RichDuration</w:t>
      </w:r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com.twitter.servo.exception.thriftscala.ClientErrorCause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com.twitter.timelineservice.thriftscala.PerspectiveResult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com.twitter.tweetypie.store._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Try._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com.twitter.tweetypie.backends.TimelineService.GetPerspectives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case class CascadedDeleteNotAvailable(retweetId: TweetId) extends Exception with NoStackTrace {</w:t>
      </w:r>
    </w:p>
    <w:p>
      <w:pPr>
        <w:jc w:val="both"/>
      </w:pPr>
      <w:r>
        <w:t xml:space="preserve">  override def getMessage: String =</w:t>
      </w:r>
    </w:p>
    <w:p>
      <w:pPr>
        <w:jc w:val="both"/>
      </w:pPr>
      <w:r>
        <w:t xml:space="preserve">    s"""|Cascaded delete tweet failed because tweet $retweetId</w:t>
      </w:r>
    </w:p>
    <w:p>
      <w:pPr>
        <w:jc w:val="both"/>
      </w:pPr>
      <w:r>
        <w:t xml:space="preserve">        |is not present in cache or manhattan.""".stripMargin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TweetDeletePathHandler {</w:t>
      </w:r>
    </w:p>
    <w:p>
      <w:pPr>
        <w:jc w:val="both"/>
      </w:pPr>
      <w:r/>
    </w:p>
    <w:p>
      <w:pPr>
        <w:jc w:val="both"/>
      </w:pPr>
      <w:r>
        <w:t xml:space="preserve">  type DeleteTweets =</w:t>
      </w:r>
    </w:p>
    <w:p>
      <w:pPr>
        <w:jc w:val="both"/>
      </w:pPr>
      <w:r>
        <w:t xml:space="preserve">    (DeleteTweetsRequest, Boolean) =&gt; Future[Seq[DeleteTweetResult]]</w:t>
      </w:r>
    </w:p>
    <w:p>
      <w:pPr>
        <w:jc w:val="both"/>
      </w:pPr>
      <w:r/>
    </w:p>
    <w:p>
      <w:pPr>
        <w:jc w:val="both"/>
      </w:pPr>
      <w:r>
        <w:t xml:space="preserve">  type UnretweetEdits = (Option[EditControl], TweetId, UserId) =&gt; Future[Unit]</w:t>
      </w:r>
    </w:p>
    <w:p>
      <w:pPr>
        <w:jc w:val="both"/>
      </w:pPr>
      <w:r/>
    </w:p>
    <w:p>
      <w:pPr>
        <w:jc w:val="both"/>
      </w:pPr>
      <w:r>
        <w:t xml:space="preserve">  /** The information from a deleteTweet request that can be inspected by a deleteTweets validator */</w:t>
      </w:r>
    </w:p>
    <w:p>
      <w:pPr>
        <w:jc w:val="both"/>
      </w:pPr>
      <w:r>
        <w:t xml:space="preserve">  case class DeleteTweetsContext(</w:t>
      </w:r>
    </w:p>
    <w:p>
      <w:pPr>
        <w:jc w:val="both"/>
      </w:pPr>
      <w:r>
        <w:t xml:space="preserve">    byUserId: Option[UserId],</w:t>
      </w:r>
    </w:p>
    <w:p>
      <w:pPr>
        <w:jc w:val="both"/>
      </w:pPr>
      <w:r>
        <w:t xml:space="preserve">    authenticatedUserId: Option[UserId],</w:t>
      </w:r>
    </w:p>
    <w:p>
      <w:pPr>
        <w:jc w:val="both"/>
      </w:pPr>
      <w:r>
        <w:t xml:space="preserve">    tweetAuthorId: UserId,</w:t>
      </w:r>
    </w:p>
    <w:p>
      <w:pPr>
        <w:jc w:val="both"/>
      </w:pPr>
      <w:r>
        <w:t xml:space="preserve">    users: Map[UserId, User],</w:t>
      </w:r>
    </w:p>
    <w:p>
      <w:pPr>
        <w:jc w:val="both"/>
      </w:pPr>
      <w:r>
        <w:t xml:space="preserve">    isUserErasure: Boolean,</w:t>
      </w:r>
    </w:p>
    <w:p>
      <w:pPr>
        <w:jc w:val="both"/>
      </w:pPr>
      <w:r>
        <w:t xml:space="preserve">    expectedErasureUserId: Option[UserId],</w:t>
      </w:r>
    </w:p>
    <w:p>
      <w:pPr>
        <w:jc w:val="both"/>
      </w:pPr>
      <w:r>
        <w:t xml:space="preserve">    tweetIsBounced: Boolean,</w:t>
      </w:r>
    </w:p>
    <w:p>
      <w:pPr>
        <w:jc w:val="both"/>
      </w:pPr>
      <w:r>
        <w:t xml:space="preserve">    isBounceDelete: Boolean)</w:t>
      </w:r>
    </w:p>
    <w:p>
      <w:pPr>
        <w:jc w:val="both"/>
      </w:pPr>
      <w:r/>
    </w:p>
    <w:p>
      <w:pPr>
        <w:jc w:val="both"/>
      </w:pPr>
      <w:r>
        <w:t xml:space="preserve">  /** Provides reason a tweet deletion was allowed */</w:t>
      </w:r>
    </w:p>
    <w:p>
      <w:pPr>
        <w:jc w:val="both"/>
      </w:pPr>
      <w:r>
        <w:t xml:space="preserve">  sealed trait DeleteAuthorization { def byUserId: Option[UserId] }</w:t>
      </w:r>
    </w:p>
    <w:p>
      <w:pPr>
        <w:jc w:val="both"/>
      </w:pPr>
      <w:r/>
    </w:p>
    <w:p>
      <w:pPr>
        <w:jc w:val="both"/>
      </w:pPr>
      <w:r>
        <w:t xml:space="preserve">  case class AuthorizedByTweetOwner(userId: UserId) extends DeleteAuthorization {</w:t>
      </w:r>
    </w:p>
    <w:p>
      <w:pPr>
        <w:jc w:val="both"/>
      </w:pPr>
      <w:r>
        <w:t xml:space="preserve">    def byUserId: Option[UserId] = Some(userId)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AuthorizedByTweetContributor(contributorUserId: UserId) extends DeleteAuthorization {</w:t>
      </w:r>
    </w:p>
    <w:p>
      <w:pPr>
        <w:jc w:val="both"/>
      </w:pPr>
      <w:r>
        <w:t xml:space="preserve">    def byUserId: Option[UserId] = Some(contributorUserId)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AuthorizedByAdmin(adminUserId: UserId) extends DeleteAuthorization {</w:t>
      </w:r>
    </w:p>
    <w:p>
      <w:pPr>
        <w:jc w:val="both"/>
      </w:pPr>
      <w:r>
        <w:t xml:space="preserve">    def byUserId: Option[UserId] = Some(adminUserId)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AuthorizedByErasure extends DeleteAuthorization {</w:t>
      </w:r>
    </w:p>
    <w:p>
      <w:pPr>
        <w:jc w:val="both"/>
      </w:pPr>
      <w:r>
        <w:t xml:space="preserve">    def byUserId: None.type =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Type for a method that receives all the relevant information about a proposed internal tweet</w:t>
      </w:r>
    </w:p>
    <w:p>
      <w:pPr>
        <w:jc w:val="both"/>
      </w:pPr>
      <w:r>
        <w:t xml:space="preserve">  // deletion and can return Future.exception to cancel the delete due to a validation error or</w:t>
      </w:r>
    </w:p>
    <w:p>
      <w:pPr>
        <w:jc w:val="both"/>
      </w:pPr>
      <w:r>
        <w:t xml:space="preserve">  // return a [[DeleteAuthorization]] specifying the reason the deletion is allowed.</w:t>
      </w:r>
    </w:p>
    <w:p>
      <w:pPr>
        <w:jc w:val="both"/>
      </w:pPr>
      <w:r>
        <w:t xml:space="preserve">  type ValidateDeleteTweets = FutureArrow[DeleteTweetsContext, DeleteAuthorization]</w:t>
      </w:r>
    </w:p>
    <w:p>
      <w:pPr>
        <w:jc w:val="both"/>
      </w:pPr>
      <w:r/>
    </w:p>
    <w:p>
      <w:pPr>
        <w:jc w:val="both"/>
      </w:pPr>
      <w:r>
        <w:t xml:space="preserve">  val userFieldsForDelete: Set[UserField] =</w:t>
      </w:r>
    </w:p>
    <w:p>
      <w:pPr>
        <w:jc w:val="both"/>
      </w:pPr>
      <w:r>
        <w:t xml:space="preserve">    Set(UserField.Account, UserField.Profile, UserField.Roles, UserField.Safety)</w:t>
      </w:r>
    </w:p>
    <w:p>
      <w:pPr>
        <w:jc w:val="both"/>
      </w:pPr>
      <w:r/>
    </w:p>
    <w:p>
      <w:pPr>
        <w:jc w:val="both"/>
      </w:pPr>
      <w:r>
        <w:t xml:space="preserve">  val userQueryOptions: UserQueryOptions =</w:t>
      </w:r>
    </w:p>
    <w:p>
      <w:pPr>
        <w:jc w:val="both"/>
      </w:pPr>
      <w:r>
        <w:t xml:space="preserve">    UserQueryOptions(</w:t>
      </w:r>
    </w:p>
    <w:p>
      <w:pPr>
        <w:jc w:val="both"/>
      </w:pPr>
      <w:r>
        <w:t xml:space="preserve">      userFieldsForDelete,</w:t>
      </w:r>
    </w:p>
    <w:p>
      <w:pPr>
        <w:jc w:val="both"/>
      </w:pPr>
      <w:r>
        <w:t xml:space="preserve">      UserVisibility.All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user_agent property originates from the client so truncate to a reasonable length</w:t>
      </w:r>
    </w:p>
    <w:p>
      <w:pPr>
        <w:jc w:val="both"/>
      </w:pPr>
      <w:r>
        <w:t xml:space="preserve">  val MaxUserAgentLength = 1000</w:t>
      </w:r>
    </w:p>
    <w:p>
      <w:pPr>
        <w:jc w:val="both"/>
      </w:pPr>
      <w:r/>
    </w:p>
    <w:p>
      <w:pPr>
        <w:jc w:val="both"/>
      </w:pPr>
      <w:r>
        <w:t xml:space="preserve">  // Age under which we treat not found tweets in</w:t>
      </w:r>
    </w:p>
    <w:p>
      <w:pPr>
        <w:jc w:val="both"/>
      </w:pPr>
      <w:r>
        <w:t xml:space="preserve">  // cascaded_delete_tweet as a temporary condition (the most likely</w:t>
      </w:r>
    </w:p>
    <w:p>
      <w:pPr>
        <w:jc w:val="both"/>
      </w:pPr>
      <w:r>
        <w:t xml:space="preserve">  // explanation being that the tweet has not yet been</w:t>
      </w:r>
    </w:p>
    <w:p>
      <w:pPr>
        <w:jc w:val="both"/>
      </w:pPr>
      <w:r>
        <w:t xml:space="preserve">  // replicated). Tweets older than this we assume are due to</w:t>
      </w:r>
    </w:p>
    <w:p>
      <w:pPr>
        <w:jc w:val="both"/>
      </w:pPr>
      <w:r>
        <w:t xml:space="preserve">  // *permanently* inconsistent data, either spurious edges in tflock or</w:t>
      </w:r>
    </w:p>
    <w:p>
      <w:pPr>
        <w:jc w:val="both"/>
      </w:pPr>
      <w:r>
        <w:t xml:space="preserve">  // tweets that are not loadable from Manhattan.</w:t>
      </w:r>
    </w:p>
    <w:p>
      <w:pPr>
        <w:jc w:val="both"/>
      </w:pPr>
      <w:r>
        <w:t xml:space="preserve">  val MaxCascadedDeleteTweetTemporaryInconsistencyAge: Duration =</w:t>
      </w:r>
    </w:p>
    <w:p>
      <w:pPr>
        <w:jc w:val="both"/>
      </w:pPr>
      <w:r>
        <w:t xml:space="preserve">    10.minutes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TweetDeletePathHandler {</w:t>
      </w:r>
    </w:p>
    <w:p>
      <w:pPr>
        <w:jc w:val="both"/>
      </w:pPr>
      <w:r>
        <w:t xml:space="preserve">  import TweetDeletePathHandler.ValidateDeleteTweets</w:t>
      </w:r>
    </w:p>
    <w:p>
      <w:pPr>
        <w:jc w:val="both"/>
      </w:pPr>
      <w:r/>
    </w:p>
    <w:p>
      <w:pPr>
        <w:jc w:val="both"/>
      </w:pPr>
      <w:r>
        <w:t xml:space="preserve">  def cascadedDeleteTweet(request: CascadedDeleteTweetRequest): Future[Unit]</w:t>
      </w:r>
    </w:p>
    <w:p>
      <w:pPr>
        <w:jc w:val="both"/>
      </w:pPr>
      <w:r/>
    </w:p>
    <w:p>
      <w:pPr>
        <w:jc w:val="both"/>
      </w:pPr>
      <w:r>
        <w:t xml:space="preserve">  def deleteTweets(</w:t>
      </w:r>
    </w:p>
    <w:p>
      <w:pPr>
        <w:jc w:val="both"/>
      </w:pPr>
      <w:r>
        <w:t xml:space="preserve">    request: DeleteTweetsRequest,</w:t>
      </w:r>
    </w:p>
    <w:p>
      <w:pPr>
        <w:jc w:val="both"/>
      </w:pPr>
      <w:r>
        <w:t xml:space="preserve">    isUnretweetEdits: Boolean = false,</w:t>
      </w:r>
    </w:p>
    <w:p>
      <w:pPr>
        <w:jc w:val="both"/>
      </w:pPr>
      <w:r>
        <w:t xml:space="preserve">  ): Future[Seq[DeleteTweetResult]]</w:t>
      </w:r>
    </w:p>
    <w:p>
      <w:pPr>
        <w:jc w:val="both"/>
      </w:pPr>
      <w:r/>
    </w:p>
    <w:p>
      <w:pPr>
        <w:jc w:val="both"/>
      </w:pPr>
      <w:r>
        <w:t xml:space="preserve">  def internalDeleteTweets(</w:t>
      </w:r>
    </w:p>
    <w:p>
      <w:pPr>
        <w:jc w:val="both"/>
      </w:pPr>
      <w:r>
        <w:t xml:space="preserve">    request: DeleteTweetsRequest,</w:t>
      </w:r>
    </w:p>
    <w:p>
      <w:pPr>
        <w:jc w:val="both"/>
      </w:pPr>
      <w:r>
        <w:t xml:space="preserve">    byUserId: Option[UserId],</w:t>
      </w:r>
    </w:p>
    <w:p>
      <w:pPr>
        <w:jc w:val="both"/>
      </w:pPr>
      <w:r>
        <w:t xml:space="preserve">    authenticatedUserId: Option[UserId],</w:t>
      </w:r>
    </w:p>
    <w:p>
      <w:pPr>
        <w:jc w:val="both"/>
      </w:pPr>
      <w:r>
        <w:t xml:space="preserve">    validate: ValidateDeleteTweets,</w:t>
      </w:r>
    </w:p>
    <w:p>
      <w:pPr>
        <w:jc w:val="both"/>
      </w:pPr>
      <w:r>
        <w:t xml:space="preserve">    isUnretweetEdits: Boolean = false</w:t>
      </w:r>
    </w:p>
    <w:p>
      <w:pPr>
        <w:jc w:val="both"/>
      </w:pPr>
      <w:r>
        <w:t xml:space="preserve">  ): Future[Seq[DeleteTweetResult]]</w:t>
      </w:r>
    </w:p>
    <w:p>
      <w:pPr>
        <w:jc w:val="both"/>
      </w:pPr>
      <w:r/>
    </w:p>
    <w:p>
      <w:pPr>
        <w:jc w:val="both"/>
      </w:pPr>
      <w:r>
        <w:t xml:space="preserve">  def unretweetEdits(</w:t>
      </w:r>
    </w:p>
    <w:p>
      <w:pPr>
        <w:jc w:val="both"/>
      </w:pPr>
      <w:r>
        <w:t xml:space="preserve">    optEditControl: Option[EditControl],</w:t>
      </w:r>
    </w:p>
    <w:p>
      <w:pPr>
        <w:jc w:val="both"/>
      </w:pPr>
      <w:r>
        <w:t xml:space="preserve">    excludedTweetId: TweetId,</w:t>
      </w:r>
    </w:p>
    <w:p>
      <w:pPr>
        <w:jc w:val="both"/>
      </w:pPr>
      <w:r>
        <w:t xml:space="preserve">    byUserId: UserId</w:t>
      </w:r>
    </w:p>
    <w:p>
      <w:pPr>
        <w:jc w:val="both"/>
      </w:pPr>
      <w:r>
        <w:t xml:space="preserve">  ): Future[Unit]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TweetDeletePathHandler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DefaultTweetDeletePathHandler(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tweetResultRepo: TweetResultRepository.Type,</w:t>
      </w:r>
    </w:p>
    <w:p>
      <w:pPr>
        <w:jc w:val="both"/>
      </w:pPr>
      <w:r>
        <w:t xml:space="preserve">  userRepo: UserRepository.Optional,</w:t>
      </w:r>
    </w:p>
    <w:p>
      <w:pPr>
        <w:jc w:val="both"/>
      </w:pPr>
      <w:r>
        <w:t xml:space="preserve">  stratoSafetyLabelsRepo: StratoSafetyLabelsRepository.Type,</w:t>
      </w:r>
    </w:p>
    <w:p>
      <w:pPr>
        <w:jc w:val="both"/>
      </w:pPr>
      <w:r>
        <w:t xml:space="preserve">  lastQuoteOfQuoterRepo: LastQuoteOfQuoterRepository.Type,</w:t>
      </w:r>
    </w:p>
    <w:p>
      <w:pPr>
        <w:jc w:val="both"/>
      </w:pPr>
      <w:r>
        <w:t xml:space="preserve">  tweetStore: TotalTweetStore,</w:t>
      </w:r>
    </w:p>
    <w:p>
      <w:pPr>
        <w:jc w:val="both"/>
      </w:pPr>
      <w:r>
        <w:t xml:space="preserve">  getPerspectives: GetPerspectives)</w:t>
      </w:r>
    </w:p>
    <w:p>
      <w:pPr>
        <w:jc w:val="both"/>
      </w:pPr>
      <w:r>
        <w:t xml:space="preserve">    extends TweetDeletePathHandler {</w:t>
      </w:r>
    </w:p>
    <w:p>
      <w:pPr>
        <w:jc w:val="both"/>
      </w:pPr>
      <w:r>
        <w:t xml:space="preserve">  import TweetDeletePathHandler._</w:t>
      </w:r>
    </w:p>
    <w:p>
      <w:pPr>
        <w:jc w:val="both"/>
      </w:pPr>
      <w:r/>
    </w:p>
    <w:p>
      <w:pPr>
        <w:jc w:val="both"/>
      </w:pPr>
      <w:r>
        <w:t xml:space="preserve">  val tweetRepo: TweetRepository.Type = TweetRepository.fromTweetResult(tweetResultRepo)</w:t>
      </w:r>
    </w:p>
    <w:p>
      <w:pPr>
        <w:jc w:val="both"/>
      </w:pPr>
      <w:r/>
    </w:p>
    <w:p>
      <w:pPr>
        <w:jc w:val="both"/>
      </w:pPr>
      <w:r>
        <w:t xml:space="preserve">  // attempt to delete tweets was made by someone other than the tweet owner or an admin user</w:t>
      </w:r>
    </w:p>
    <w:p>
      <w:pPr>
        <w:jc w:val="both"/>
      </w:pPr>
      <w:r>
        <w:t xml:space="preserve">  object DeleteTweetsPermissionException extends Exception with NoStackTrace</w:t>
      </w:r>
    </w:p>
    <w:p>
      <w:pPr>
        <w:jc w:val="both"/>
      </w:pPr>
      <w:r>
        <w:t xml:space="preserve">  object ExpectedUserIdMismatchException extends Exception with NoStackTrace</w:t>
      </w:r>
    </w:p>
    <w:p>
      <w:pPr>
        <w:jc w:val="both"/>
      </w:pPr>
      <w:r/>
    </w:p>
    <w:p>
      <w:pPr>
        <w:jc w:val="both"/>
      </w:pPr>
      <w:r>
        <w:t xml:space="preserve">  private[this] val log = Logger("com.twitter.tweetypie.store.TweetDeletions")</w:t>
      </w:r>
    </w:p>
    <w:p>
      <w:pPr>
        <w:jc w:val="both"/>
      </w:pPr>
      <w:r/>
    </w:p>
    <w:p>
      <w:pPr>
        <w:jc w:val="both"/>
      </w:pPr>
      <w:r>
        <w:t xml:space="preserve">  private[this] val cascadeEditDelete = stats.scope("cascade_edit_delete")</w:t>
      </w:r>
    </w:p>
    <w:p>
      <w:pPr>
        <w:jc w:val="both"/>
      </w:pPr>
      <w:r>
        <w:t xml:space="preserve">  private[this] val cascadeEditDeletesEnqueued = cascadeEditDelete.counter("enqueued")</w:t>
      </w:r>
    </w:p>
    <w:p>
      <w:pPr>
        <w:jc w:val="both"/>
      </w:pPr>
      <w:r>
        <w:t xml:space="preserve">  private[this] val cascadeEditDeleteTweets = cascadeEditDelete.counter("tweets")</w:t>
      </w:r>
    </w:p>
    <w:p>
      <w:pPr>
        <w:jc w:val="both"/>
      </w:pPr>
      <w:r>
        <w:t xml:space="preserve">  private[this] val cascadeEditDeleteFailures = cascadeEditDelete.counter("failures")</w:t>
      </w:r>
    </w:p>
    <w:p>
      <w:pPr>
        <w:jc w:val="both"/>
      </w:pPr>
      <w:r/>
    </w:p>
    <w:p>
      <w:pPr>
        <w:jc w:val="both"/>
      </w:pPr>
      <w:r>
        <w:t xml:space="preserve">  private[this] val cascadedDeleteTweet = stats.scope("cascaded_delete_tweet")</w:t>
      </w:r>
    </w:p>
    <w:p>
      <w:pPr>
        <w:jc w:val="both"/>
      </w:pPr>
      <w:r>
        <w:t xml:space="preserve">  private[this] val cascadedDeleteTweetFailures = cascadedDeleteTweet.counter("failures")</w:t>
      </w:r>
    </w:p>
    <w:p>
      <w:pPr>
        <w:jc w:val="both"/>
      </w:pPr>
      <w:r>
        <w:t xml:space="preserve">  private[this] val cascadedDeleteTweetSourceMatch = cascadedDeleteTweet.counter("source_match")</w:t>
      </w:r>
    </w:p>
    <w:p>
      <w:pPr>
        <w:jc w:val="both"/>
      </w:pPr>
      <w:r>
        <w:t xml:space="preserve">  private[this] val cascadedDeleteTweetSourceMismatch =</w:t>
      </w:r>
    </w:p>
    <w:p>
      <w:pPr>
        <w:jc w:val="both"/>
      </w:pPr>
      <w:r>
        <w:t xml:space="preserve">    cascadedDeleteTweet.counter("source_mismatch")</w:t>
      </w:r>
    </w:p>
    <w:p>
      <w:pPr>
        <w:jc w:val="both"/>
      </w:pPr>
      <w:r>
        <w:t xml:space="preserve">  private[this] val cascadedDeleteTweetTweetNotFound =</w:t>
      </w:r>
    </w:p>
    <w:p>
      <w:pPr>
        <w:jc w:val="both"/>
      </w:pPr>
      <w:r>
        <w:t xml:space="preserve">    cascadedDeleteTweet.counter("tweet_not_found")</w:t>
      </w:r>
    </w:p>
    <w:p>
      <w:pPr>
        <w:jc w:val="both"/>
      </w:pPr>
      <w:r>
        <w:t xml:space="preserve">  private[this] val cascadedDeleteTweetTweetNotFoundAge =</w:t>
      </w:r>
    </w:p>
    <w:p>
      <w:pPr>
        <w:jc w:val="both"/>
      </w:pPr>
      <w:r>
        <w:t xml:space="preserve">    cascadedDeleteTweet.stat("tweet_not_found_age")</w:t>
      </w:r>
    </w:p>
    <w:p>
      <w:pPr>
        <w:jc w:val="both"/>
      </w:pPr>
      <w:r>
        <w:t xml:space="preserve">  private[this] val cascadedDeleteTweetUserNotFound = cascadedDeleteTweet.counter("user_not_found")</w:t>
      </w:r>
    </w:p>
    <w:p>
      <w:pPr>
        <w:jc w:val="both"/>
      </w:pPr>
      <w:r/>
    </w:p>
    <w:p>
      <w:pPr>
        <w:jc w:val="both"/>
      </w:pPr>
      <w:r>
        <w:t xml:space="preserve">  private[this] val deleteTweets = stats.scope("delete_tweets")</w:t>
      </w:r>
    </w:p>
    <w:p>
      <w:pPr>
        <w:jc w:val="both"/>
      </w:pPr>
      <w:r>
        <w:t xml:space="preserve">  private[this] val deleteTweetsAuth = deleteTweets.scope("per_tweet_auth")</w:t>
      </w:r>
    </w:p>
    <w:p>
      <w:pPr>
        <w:jc w:val="both"/>
      </w:pPr>
      <w:r>
        <w:t xml:space="preserve">  private[this] val deleteTweetsAuthAttempts = deleteTweetsAuth.counter("attempts")</w:t>
      </w:r>
    </w:p>
    <w:p>
      <w:pPr>
        <w:jc w:val="both"/>
      </w:pPr>
      <w:r>
        <w:t xml:space="preserve">  private[this] val deleteTweetsAuthFailures = deleteTweetsAuth.counter("failures")</w:t>
      </w:r>
    </w:p>
    <w:p>
      <w:pPr>
        <w:jc w:val="both"/>
      </w:pPr>
      <w:r>
        <w:t xml:space="preserve">  private[this] val deleteTweetsAuthSuccessAdmin = deleteTweetsAuth.counter("success_admin")</w:t>
      </w:r>
    </w:p>
    <w:p>
      <w:pPr>
        <w:jc w:val="both"/>
      </w:pPr>
      <w:r>
        <w:t xml:space="preserve">  private[this] val deleteTweetsAuthSuccessByUser = deleteTweetsAuth.counter("success_by_user")</w:t>
      </w:r>
    </w:p>
    <w:p>
      <w:pPr>
        <w:jc w:val="both"/>
      </w:pPr>
      <w:r>
        <w:t xml:space="preserve">  private[this] val deleteTweetsTweets = deleteTweets.counter("tweets")</w:t>
      </w:r>
    </w:p>
    <w:p>
      <w:pPr>
        <w:jc w:val="both"/>
      </w:pPr>
      <w:r>
        <w:t xml:space="preserve">  private[this] val deleteTweetsFailures = deleteTweets.counter("failures")</w:t>
      </w:r>
    </w:p>
    <w:p>
      <w:pPr>
        <w:jc w:val="both"/>
      </w:pPr>
      <w:r>
        <w:t xml:space="preserve">  private[this] val deleteTweetsTweetNotFound = deleteTweets.counter("tweet_not_found")</w:t>
      </w:r>
    </w:p>
    <w:p>
      <w:pPr>
        <w:jc w:val="both"/>
      </w:pPr>
      <w:r>
        <w:t xml:space="preserve">  private[this] val deleteTweetsUserNotFound = deleteTweets.counter("user_not_found")</w:t>
      </w:r>
    </w:p>
    <w:p>
      <w:pPr>
        <w:jc w:val="both"/>
      </w:pPr>
      <w:r>
        <w:t xml:space="preserve">  private[this] val userIdMismatchInTweetDelete =</w:t>
      </w:r>
    </w:p>
    <w:p>
      <w:pPr>
        <w:jc w:val="both"/>
      </w:pPr>
      <w:r>
        <w:t xml:space="preserve">    deleteTweets.counter("expected_actual_user_id_mismatch")</w:t>
      </w:r>
    </w:p>
    <w:p>
      <w:pPr>
        <w:jc w:val="both"/>
      </w:pPr>
      <w:r>
        <w:t xml:space="preserve">  private[this] val bounceDeleteFlagNotSet =</w:t>
      </w:r>
    </w:p>
    <w:p>
      <w:pPr>
        <w:jc w:val="both"/>
      </w:pPr>
      <w:r>
        <w:t xml:space="preserve">    deleteTweets.counter("bounce_delete_flag_not_set")</w:t>
      </w:r>
    </w:p>
    <w:p>
      <w:pPr>
        <w:jc w:val="both"/>
      </w:pPr>
      <w:r/>
    </w:p>
    <w:p>
      <w:pPr>
        <w:jc w:val="both"/>
      </w:pPr>
      <w:r>
        <w:t xml:space="preserve">  private[this] def getUser(userId: UserId): Future[Option[User]] =</w:t>
      </w:r>
    </w:p>
    <w:p>
      <w:pPr>
        <w:jc w:val="both"/>
      </w:pPr>
      <w:r>
        <w:t xml:space="preserve">    Stitch.run(userRepo(UserKey(userId), userQueryOptions))</w:t>
      </w:r>
    </w:p>
    <w:p>
      <w:pPr>
        <w:jc w:val="both"/>
      </w:pPr>
      <w:r/>
    </w:p>
    <w:p>
      <w:pPr>
        <w:jc w:val="both"/>
      </w:pPr>
      <w:r>
        <w:t xml:space="preserve">  private[this] def getUsersForDeleteTweets(userIds: Seq[UserId]): Future[Map[UserId, User]] =</w:t>
      </w:r>
    </w:p>
    <w:p>
      <w:pPr>
        <w:jc w:val="both"/>
      </w:pPr>
      <w:r>
        <w:t xml:space="preserve">    Stitch.run(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.traverse(userIds) { userId =&gt;</w:t>
      </w:r>
    </w:p>
    <w:p>
      <w:pPr>
        <w:jc w:val="both"/>
      </w:pPr>
      <w:r>
        <w:t xml:space="preserve">          userRepo(UserKey(userId), userQueryOptions).map {</w:t>
      </w:r>
    </w:p>
    <w:p>
      <w:pPr>
        <w:jc w:val="both"/>
      </w:pPr>
      <w:r>
        <w:t xml:space="preserve">            case Some(u) =&gt; Some(userId -&gt; u)</w:t>
      </w:r>
    </w:p>
    <w:p>
      <w:pPr>
        <w:jc w:val="both"/>
      </w:pPr>
      <w:r>
        <w:t xml:space="preserve">            case None =&gt; deleteTweetsUserNotFound.incr();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.map(_.flatten.toMap)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def getTweet(tweetId: TweetId): Future[Tweet] =</w:t>
      </w:r>
    </w:p>
    <w:p>
      <w:pPr>
        <w:jc w:val="both"/>
      </w:pPr>
      <w:r>
        <w:t xml:space="preserve">    Stitch.run(tweetRepo(tweetId, WritePathQueryOptions.deleteTweetsWithoutEditControl))</w:t>
      </w:r>
    </w:p>
    <w:p>
      <w:pPr>
        <w:jc w:val="both"/>
      </w:pPr>
      <w:r/>
    </w:p>
    <w:p>
      <w:pPr>
        <w:jc w:val="both"/>
      </w:pPr>
      <w:r>
        <w:t xml:space="preserve">  private[this] def getSingleDeletedTweet(</w:t>
      </w:r>
    </w:p>
    <w:p>
      <w:pPr>
        <w:jc w:val="both"/>
      </w:pPr>
      <w:r>
        <w:t xml:space="preserve">    id: TweetId,</w:t>
      </w:r>
    </w:p>
    <w:p>
      <w:pPr>
        <w:jc w:val="both"/>
      </w:pPr>
      <w:r>
        <w:t xml:space="preserve">    isCascadedEditTweetDeletion: Boolean = false</w:t>
      </w:r>
    </w:p>
    <w:p>
      <w:pPr>
        <w:jc w:val="both"/>
      </w:pPr>
      <w:r>
        <w:t xml:space="preserve">  ): Stitch[Option[TweetData]] = {</w:t>
      </w:r>
    </w:p>
    <w:p>
      <w:pPr>
        <w:jc w:val="both"/>
      </w:pPr>
      <w:r>
        <w:t xml:space="preserve">    val opts = if (isCascadedEditTweetDeletion) {</w:t>
      </w:r>
    </w:p>
    <w:p>
      <w:pPr>
        <w:jc w:val="both"/>
      </w:pPr>
      <w:r>
        <w:t xml:space="preserve">      // Disable edit control hydration if this is cascade delete of edits.</w:t>
      </w:r>
    </w:p>
    <w:p>
      <w:pPr>
        <w:jc w:val="both"/>
      </w:pPr>
      <w:r>
        <w:t xml:space="preserve">      // When edit control is hydrated, the tweet will actually be considered already deleted.</w:t>
      </w:r>
    </w:p>
    <w:p>
      <w:pPr>
        <w:jc w:val="both"/>
      </w:pPr>
      <w:r>
        <w:t xml:space="preserve">      WritePathQueryOptions.deleteTweetsWithoutEditControl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WritePathQueryOptions.deleteTweets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tweetResultRepo(id, opts)</w:t>
      </w:r>
    </w:p>
    <w:p>
      <w:pPr>
        <w:jc w:val="both"/>
      </w:pPr>
      <w:r>
        <w:t xml:space="preserve">      .map(_.value)</w:t>
      </w:r>
    </w:p>
    <w:p>
      <w:pPr>
        <w:jc w:val="both"/>
      </w:pPr>
      <w:r>
        <w:t xml:space="preserve">      .liftToOption {</w:t>
      </w:r>
    </w:p>
    <w:p>
      <w:pPr>
        <w:jc w:val="both"/>
      </w:pPr>
      <w:r>
        <w:t xml:space="preserve">        // We treat the request the same whether the tweet never</w:t>
      </w:r>
    </w:p>
    <w:p>
      <w:pPr>
        <w:jc w:val="both"/>
      </w:pPr>
      <w:r>
        <w:t xml:space="preserve">        // existed or is in one of the already-deleted states by</w:t>
      </w:r>
    </w:p>
    <w:p>
      <w:pPr>
        <w:jc w:val="both"/>
      </w:pPr>
      <w:r>
        <w:t xml:space="preserve">        // just filtering out those tweets. Any tweets that we</w:t>
      </w:r>
    </w:p>
    <w:p>
      <w:pPr>
        <w:jc w:val="both"/>
      </w:pPr>
      <w:r>
        <w:t xml:space="preserve">        // return should be deleted. If the tweet has been</w:t>
      </w:r>
    </w:p>
    <w:p>
      <w:pPr>
        <w:jc w:val="both"/>
      </w:pPr>
      <w:r>
        <w:t xml:space="preserve">        // bounce-deleted, we never want to soft-delete it, and</w:t>
      </w:r>
    </w:p>
    <w:p>
      <w:pPr>
        <w:jc w:val="both"/>
      </w:pPr>
      <w:r>
        <w:t xml:space="preserve">        // vice versa.</w:t>
      </w:r>
    </w:p>
    <w:p>
      <w:pPr>
        <w:jc w:val="both"/>
      </w:pPr>
      <w:r>
        <w:t xml:space="preserve">        case NotFound | FilteredState.Unavailable.TweetDeleted |</w:t>
      </w:r>
    </w:p>
    <w:p>
      <w:pPr>
        <w:jc w:val="both"/>
      </w:pPr>
      <w:r>
        <w:t xml:space="preserve">            FilteredState.Unavailable.BounceDeleted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getTweetsForDeleteTweets(</w:t>
      </w:r>
    </w:p>
    <w:p>
      <w:pPr>
        <w:jc w:val="both"/>
      </w:pPr>
      <w:r>
        <w:t xml:space="preserve">    ids: Seq[TweetId],</w:t>
      </w:r>
    </w:p>
    <w:p>
      <w:pPr>
        <w:jc w:val="both"/>
      </w:pPr>
      <w:r>
        <w:t xml:space="preserve">    isCascadedEditTweetDeletion: Boolean</w:t>
      </w:r>
    </w:p>
    <w:p>
      <w:pPr>
        <w:jc w:val="both"/>
      </w:pPr>
      <w:r>
        <w:t xml:space="preserve">  ): Future[Map[TweetId, TweetData]] =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.run {</w:t>
      </w:r>
    </w:p>
    <w:p>
      <w:pPr>
        <w:jc w:val="both"/>
      </w:pPr>
      <w:r>
        <w:t xml:space="preserve">        Stitch.traverse(ids) { id =&gt;</w:t>
      </w:r>
    </w:p>
    <w:p>
      <w:pPr>
        <w:jc w:val="both"/>
      </w:pPr>
      <w:r>
        <w:t xml:space="preserve">          getSingleDeletedTweet(id, isCascadedEditTweetDeletion)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// When deleting a tweet that has been edited, we want to instead delete the initial version.</w:t>
      </w:r>
    </w:p>
    <w:p>
      <w:pPr>
        <w:jc w:val="both"/>
      </w:pPr>
      <w:r>
        <w:t xml:space="preserve">              // Because the initial tweet will be hydrated in every request, if it is deleted, later</w:t>
      </w:r>
    </w:p>
    <w:p>
      <w:pPr>
        <w:jc w:val="both"/>
      </w:pPr>
      <w:r>
        <w:t xml:space="preserve">              // revisions will be hidden, and cleaned up asynchronously by TP Daemons</w:t>
      </w:r>
    </w:p>
    <w:p>
      <w:pPr>
        <w:jc w:val="both"/>
      </w:pPr>
      <w:r/>
    </w:p>
    <w:p>
      <w:pPr>
        <w:jc w:val="both"/>
      </w:pPr>
      <w:r>
        <w:t xml:space="preserve">              // However, we don't need to do a second lookup if it's already the original tweet</w:t>
      </w:r>
    </w:p>
    <w:p>
      <w:pPr>
        <w:jc w:val="both"/>
      </w:pPr>
      <w:r>
        <w:t xml:space="preserve">              // or if we're doing a cascading edit tweet delete (deleting the entire tweet history)</w:t>
      </w:r>
    </w:p>
    <w:p>
      <w:pPr>
        <w:jc w:val="both"/>
      </w:pPr>
      <w:r>
        <w:t xml:space="preserve">              case Some(tweetData)</w:t>
      </w:r>
    </w:p>
    <w:p>
      <w:pPr>
        <w:jc w:val="both"/>
      </w:pPr>
      <w:r>
        <w:t xml:space="preserve">                  if EditControlUtil.isInitialTweet(tweetData.tweet) ||</w:t>
      </w:r>
    </w:p>
    <w:p>
      <w:pPr>
        <w:jc w:val="both"/>
      </w:pPr>
      <w:r>
        <w:t xml:space="preserve">                    isCascadedEditTweetDeletion =&gt;</w:t>
      </w:r>
    </w:p>
    <w:p>
      <w:pPr>
        <w:jc w:val="both"/>
      </w:pPr>
      <w:r>
        <w:t xml:space="preserve">                Stitch.value(Some(tweetData))</w:t>
      </w:r>
    </w:p>
    <w:p>
      <w:pPr>
        <w:jc w:val="both"/>
      </w:pPr>
      <w:r>
        <w:t xml:space="preserve">              case Some(tweetData) =&gt;</w:t>
      </w:r>
    </w:p>
    <w:p>
      <w:pPr>
        <w:jc w:val="both"/>
      </w:pPr>
      <w:r>
        <w:t xml:space="preserve">                getSingleDeletedTweet(EditControlUtil.getInitialTweetId(tweetData.tweet))</w:t>
      </w:r>
    </w:p>
    <w:p>
      <w:pPr>
        <w:jc w:val="both"/>
      </w:pPr>
      <w:r>
        <w:t xml:space="preserve">              case None =&gt;</w:t>
      </w:r>
    </w:p>
    <w:p>
      <w:pPr>
        <w:jc w:val="both"/>
      </w:pPr>
      <w:r>
        <w:t xml:space="preserve">                Stitch.value(None)</w:t>
      </w:r>
    </w:p>
    <w:p>
      <w:pPr>
        <w:jc w:val="both"/>
      </w:pPr>
      <w:r>
        <w:t xml:space="preserve">              // We need to preserve the input tweetId, and the initial TweetData</w:t>
      </w:r>
    </w:p>
    <w:p>
      <w:pPr>
        <w:jc w:val="both"/>
      </w:pPr>
      <w:r>
        <w:t xml:space="preserve">            }.flatten.map(tweetData =&gt; (id, tweetData))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.map(_.collect { case (tweetId, Some(tweetData)) =&gt; (tweetId, tweetData) }.toMap)</w:t>
      </w:r>
    </w:p>
    <w:p>
      <w:pPr>
        <w:jc w:val="both"/>
      </w:pPr>
      <w:r/>
    </w:p>
    <w:p>
      <w:pPr>
        <w:jc w:val="both"/>
      </w:pPr>
      <w:r>
        <w:t xml:space="preserve">  private[this] def getStratoBounceStatuses(</w:t>
      </w:r>
    </w:p>
    <w:p>
      <w:pPr>
        <w:jc w:val="both"/>
      </w:pPr>
      <w:r>
        <w:t xml:space="preserve">    ids: Seq[Long],</w:t>
      </w:r>
    </w:p>
    <w:p>
      <w:pPr>
        <w:jc w:val="both"/>
      </w:pPr>
      <w:r>
        <w:t xml:space="preserve">    isUserErasure: Boolean,</w:t>
      </w:r>
    </w:p>
    <w:p>
      <w:pPr>
        <w:jc w:val="both"/>
      </w:pPr>
      <w:r>
        <w:t xml:space="preserve">    isCascadedEditedTweetDeletion: Boolean</w:t>
      </w:r>
    </w:p>
    <w:p>
      <w:pPr>
        <w:jc w:val="both"/>
      </w:pPr>
      <w:r>
        <w:t xml:space="preserve">  ): Future[Map[TweetId, Boolean]] = {</w:t>
      </w:r>
    </w:p>
    <w:p>
      <w:pPr>
        <w:jc w:val="both"/>
      </w:pPr>
      <w:r>
        <w:t xml:space="preserve">    // Don't load bounce label for user erasure tweet deletion.</w:t>
      </w:r>
    </w:p>
    <w:p>
      <w:pPr>
        <w:jc w:val="both"/>
      </w:pPr>
      <w:r>
        <w:t xml:space="preserve">    // User Erasure deletions cause unnecessary spikes of traffic</w:t>
      </w:r>
    </w:p>
    <w:p>
      <w:pPr>
        <w:jc w:val="both"/>
      </w:pPr>
      <w:r>
        <w:t xml:space="preserve">    // to Strato when we read the bounce label that we don't use.</w:t>
      </w:r>
    </w:p>
    <w:p>
      <w:pPr>
        <w:jc w:val="both"/>
      </w:pPr>
      <w:r/>
    </w:p>
    <w:p>
      <w:pPr>
        <w:jc w:val="both"/>
      </w:pPr>
      <w:r>
        <w:t xml:space="preserve">    // We also want to always delete a bounced tweet if the rest of the</w:t>
      </w:r>
    </w:p>
    <w:p>
      <w:pPr>
        <w:jc w:val="both"/>
      </w:pPr>
      <w:r>
        <w:t xml:space="preserve">    // edit chain is being deleted in a cascaded edit tweet delete</w:t>
      </w:r>
    </w:p>
    <w:p>
      <w:pPr>
        <w:jc w:val="both"/>
      </w:pPr>
      <w:r>
        <w:t xml:space="preserve">    if (isUserErasure || isCascadedEditedTweetDeletion) {</w:t>
      </w:r>
    </w:p>
    <w:p>
      <w:pPr>
        <w:jc w:val="both"/>
      </w:pPr>
      <w:r>
        <w:t xml:space="preserve">      Future.value(ids.map(id =&gt; id -&gt; false).toMap)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.traverse(ids) { id =&gt;</w:t>
      </w:r>
    </w:p>
    <w:p>
      <w:pPr>
        <w:jc w:val="both"/>
      </w:pPr>
      <w:r>
        <w:t xml:space="preserve">            stratoSafetyLabelsRepo(id, SafetyLabelType.Bounce).map { label =&gt;</w:t>
      </w:r>
    </w:p>
    <w:p>
      <w:pPr>
        <w:jc w:val="both"/>
      </w:pPr>
      <w:r>
        <w:t xml:space="preserve">              id -&gt; label.isDefined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.map(_.toMap)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 suspended/deactivated user can't delete tweets */</w:t>
      </w:r>
    </w:p>
    <w:p>
      <w:pPr>
        <w:jc w:val="both"/>
      </w:pPr>
      <w:r>
        <w:t xml:space="preserve">  private[this] def userNotSuspendedOrDeactivated(user: User): Try[User] =</w:t>
      </w:r>
    </w:p>
    <w:p>
      <w:pPr>
        <w:jc w:val="both"/>
      </w:pPr>
      <w:r>
        <w:t xml:space="preserve">    user.safety match {</w:t>
      </w:r>
    </w:p>
    <w:p>
      <w:pPr>
        <w:jc w:val="both"/>
      </w:pPr>
      <w:r>
        <w:t xml:space="preserve">      case None =&gt; Throw(UpstreamFailure.UserSafetyEmptyException)</w:t>
      </w:r>
    </w:p>
    <w:p>
      <w:pPr>
        <w:jc w:val="both"/>
      </w:pPr>
      <w:r>
        <w:t xml:space="preserve">      case Some(safety) if safety.deactivated =&gt;</w:t>
      </w:r>
    </w:p>
    <w:p>
      <w:pPr>
        <w:jc w:val="both"/>
      </w:pPr>
      <w:r>
        <w:t xml:space="preserve">        Throw(</w:t>
      </w:r>
    </w:p>
    <w:p>
      <w:pPr>
        <w:jc w:val="both"/>
      </w:pPr>
      <w:r>
        <w:t xml:space="preserve">          AccessDenied(</w:t>
      </w:r>
    </w:p>
    <w:p>
      <w:pPr>
        <w:jc w:val="both"/>
      </w:pPr>
      <w:r>
        <w:t xml:space="preserve">            s"User deactivated userId: ${user.id}",</w:t>
      </w:r>
    </w:p>
    <w:p>
      <w:pPr>
        <w:jc w:val="both"/>
      </w:pPr>
      <w:r>
        <w:t xml:space="preserve">            errorCause = Some(AccessDeniedCause.UserDeactivated)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Some(safety) if safety.suspended =&gt;</w:t>
      </w:r>
    </w:p>
    <w:p>
      <w:pPr>
        <w:jc w:val="both"/>
      </w:pPr>
      <w:r>
        <w:t xml:space="preserve">        Throw(</w:t>
      </w:r>
    </w:p>
    <w:p>
      <w:pPr>
        <w:jc w:val="both"/>
      </w:pPr>
      <w:r>
        <w:t xml:space="preserve">          AccessDenied(</w:t>
      </w:r>
    </w:p>
    <w:p>
      <w:pPr>
        <w:jc w:val="both"/>
      </w:pPr>
      <w:r>
        <w:t xml:space="preserve">            s"User suspended userId: ${user.id}",</w:t>
      </w:r>
    </w:p>
    <w:p>
      <w:pPr>
        <w:jc w:val="both"/>
      </w:pPr>
      <w:r>
        <w:t xml:space="preserve">            errorCause = Some(AccessDeniedCause.UserSuspended)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Return(user)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Ensure that byUser has permission to delete tweet either by virtue of owning the tweet or being</w:t>
      </w:r>
    </w:p>
    <w:p>
      <w:pPr>
        <w:jc w:val="both"/>
      </w:pPr>
      <w:r>
        <w:t xml:space="preserve">   * an admin user.  Returns the reason as a DeleteAuthorization or else throws an Exception if not</w:t>
      </w:r>
    </w:p>
    <w:p>
      <w:pPr>
        <w:jc w:val="both"/>
      </w:pPr>
      <w:r>
        <w:t xml:space="preserve">   * authorized.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userAuthorizedToDeleteTweet(</w:t>
      </w:r>
    </w:p>
    <w:p>
      <w:pPr>
        <w:jc w:val="both"/>
      </w:pPr>
      <w:r>
        <w:t xml:space="preserve">    byUser: User,</w:t>
      </w:r>
    </w:p>
    <w:p>
      <w:pPr>
        <w:jc w:val="both"/>
      </w:pPr>
      <w:r>
        <w:t xml:space="preserve">    optAuthenticatedUserId: Option[UserId],</w:t>
      </w:r>
    </w:p>
    <w:p>
      <w:pPr>
        <w:jc w:val="both"/>
      </w:pPr>
      <w:r>
        <w:t xml:space="preserve">    tweetAuthorId: UserId</w:t>
      </w:r>
    </w:p>
    <w:p>
      <w:pPr>
        <w:jc w:val="both"/>
      </w:pPr>
      <w:r>
        <w:t xml:space="preserve">  ): Try[DeleteAuthorization] = {</w:t>
      </w:r>
    </w:p>
    <w:p>
      <w:pPr>
        <w:jc w:val="both"/>
      </w:pPr>
      <w:r/>
    </w:p>
    <w:p>
      <w:pPr>
        <w:jc w:val="both"/>
      </w:pPr>
      <w:r>
        <w:t xml:space="preserve">    def hasAdminPrivilege =</w:t>
      </w:r>
    </w:p>
    <w:p>
      <w:pPr>
        <w:jc w:val="both"/>
      </w:pPr>
      <w:r>
        <w:t xml:space="preserve">      byUser.roles.exists(_.rights.contains("delete_user_tweets"))</w:t>
      </w:r>
    </w:p>
    <w:p>
      <w:pPr>
        <w:jc w:val="both"/>
      </w:pPr>
      <w:r/>
    </w:p>
    <w:p>
      <w:pPr>
        <w:jc w:val="both"/>
      </w:pPr>
      <w:r>
        <w:t xml:space="preserve">    deleteTweetsAuthAttempts.incr()</w:t>
      </w:r>
    </w:p>
    <w:p>
      <w:pPr>
        <w:jc w:val="both"/>
      </w:pPr>
      <w:r>
        <w:t xml:space="preserve">    if (byUser.id == tweetAuthorId) {</w:t>
      </w:r>
    </w:p>
    <w:p>
      <w:pPr>
        <w:jc w:val="both"/>
      </w:pPr>
      <w:r>
        <w:t xml:space="preserve">      deleteTweetsAuthSuccessByUser.incr()</w:t>
      </w:r>
    </w:p>
    <w:p>
      <w:pPr>
        <w:jc w:val="both"/>
      </w:pPr>
      <w:r>
        <w:t xml:space="preserve">      optAuthenticatedUserId match {</w:t>
      </w:r>
    </w:p>
    <w:p>
      <w:pPr>
        <w:jc w:val="both"/>
      </w:pPr>
      <w:r>
        <w:t xml:space="preserve">        case Some(uid) =&gt;</w:t>
      </w:r>
    </w:p>
    <w:p>
      <w:pPr>
        <w:jc w:val="both"/>
      </w:pPr>
      <w:r>
        <w:t xml:space="preserve">          Return(AuthorizedByTweetContributor(uid))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Return(AuthorizedByTweetOwner(byUser.id))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(optAuthenticatedUserId.isEmpty &amp;&amp; hasAdminPrivilege) { // contributor may not assume admin role</w:t>
      </w:r>
    </w:p>
    <w:p>
      <w:pPr>
        <w:jc w:val="both"/>
      </w:pPr>
      <w:r>
        <w:t xml:space="preserve">      deleteTweetsAuthSuccessAdmin.incr()</w:t>
      </w:r>
    </w:p>
    <w:p>
      <w:pPr>
        <w:jc w:val="both"/>
      </w:pPr>
      <w:r>
        <w:t xml:space="preserve">      Return(AuthorizedByAdmin(byUser.id))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deleteTweetsAuthFailures.incr()</w:t>
      </w:r>
    </w:p>
    <w:p>
      <w:pPr>
        <w:jc w:val="both"/>
      </w:pPr>
      <w:r>
        <w:t xml:space="preserve">      Throw(DeleteTweetsPermissionException)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expected user id is the id provided on the DeleteTweetsRequest that the indicates which user</w:t>
      </w:r>
    </w:p>
    <w:p>
      <w:pPr>
        <w:jc w:val="both"/>
      </w:pPr>
      <w:r>
        <w:t xml:space="preserve">   * owns the tweets they want to delete. The actualUserId is the actual userId on the tweet we are about to delete.</w:t>
      </w:r>
    </w:p>
    <w:p>
      <w:pPr>
        <w:jc w:val="both"/>
      </w:pPr>
      <w:r>
        <w:t xml:space="preserve">   * we check to ensure they are the same as a safety check against accidental deletion of tweets either from user mistakes</w:t>
      </w:r>
    </w:p>
    <w:p>
      <w:pPr>
        <w:jc w:val="both"/>
      </w:pPr>
      <w:r>
        <w:t xml:space="preserve">   * or from corrupted data (e.g bad tflock edges)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expectedUserIdMatchesActualUserId(</w:t>
      </w:r>
    </w:p>
    <w:p>
      <w:pPr>
        <w:jc w:val="both"/>
      </w:pPr>
      <w:r>
        <w:t xml:space="preserve">    expectedUserId: UserId,</w:t>
      </w:r>
    </w:p>
    <w:p>
      <w:pPr>
        <w:jc w:val="both"/>
      </w:pPr>
      <w:r>
        <w:t xml:space="preserve">    actualUserId: UserId</w:t>
      </w:r>
    </w:p>
    <w:p>
      <w:pPr>
        <w:jc w:val="both"/>
      </w:pPr>
      <w:r>
        <w:t xml:space="preserve">  ): Try[Unit] =</w:t>
      </w:r>
    </w:p>
    <w:p>
      <w:pPr>
        <w:jc w:val="both"/>
      </w:pPr>
      <w:r>
        <w:t xml:space="preserve">    if (expectedUserId == actualUserId) {</w:t>
      </w:r>
    </w:p>
    <w:p>
      <w:pPr>
        <w:jc w:val="both"/>
      </w:pPr>
      <w:r>
        <w:t xml:space="preserve">      Return.Unit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userIdMismatchInTweetDelete.incr()</w:t>
      </w:r>
    </w:p>
    <w:p>
      <w:pPr>
        <w:jc w:val="both"/>
      </w:pPr>
      <w:r>
        <w:t xml:space="preserve">      Throw(ExpectedUserIdMismatchException)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Validation for the normal public tweet delete case, the user must be found and must</w:t>
      </w:r>
    </w:p>
    <w:p>
      <w:pPr>
        <w:jc w:val="both"/>
      </w:pPr>
      <w:r>
        <w:t xml:space="preserve">   * not be suspended or deactivated.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validateTweetsForPublicDelete: ValidateDeleteTweets = FutureArrow {</w:t>
      </w:r>
    </w:p>
    <w:p>
      <w:pPr>
        <w:jc w:val="both"/>
      </w:pPr>
      <w:r>
        <w:t xml:space="preserve">    ctx: DeleteTweetsContext =&gt;</w:t>
      </w:r>
    </w:p>
    <w:p>
      <w:pPr>
        <w:jc w:val="both"/>
      </w:pPr>
      <w:r>
        <w:t xml:space="preserve">      Future.const(</w:t>
      </w:r>
    </w:p>
    <w:p>
      <w:pPr>
        <w:jc w:val="both"/>
      </w:pPr>
      <w:r>
        <w:t xml:space="preserve">        for {</w:t>
      </w:r>
    </w:p>
    <w:p>
      <w:pPr>
        <w:jc w:val="both"/>
      </w:pPr>
      <w:r/>
    </w:p>
    <w:p>
      <w:pPr>
        <w:jc w:val="both"/>
      </w:pPr>
      <w:r>
        <w:t xml:space="preserve">          // byUserId must be present</w:t>
      </w:r>
    </w:p>
    <w:p>
      <w:pPr>
        <w:jc w:val="both"/>
      </w:pPr>
      <w:r>
        <w:t xml:space="preserve">          byUserId &lt;- ctx.byUserId.orThrow(</w:t>
      </w:r>
    </w:p>
    <w:p>
      <w:pPr>
        <w:jc w:val="both"/>
      </w:pPr>
      <w:r>
        <w:t xml:space="preserve">            ClientError(ClientErrorCause.BadRequest, "Missing byUserId")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// the byUser must be found</w:t>
      </w:r>
    </w:p>
    <w:p>
      <w:pPr>
        <w:jc w:val="both"/>
      </w:pPr>
      <w:r>
        <w:t xml:space="preserve">          byUserOpt = ctx.users.get(byUserId)</w:t>
      </w:r>
    </w:p>
    <w:p>
      <w:pPr>
        <w:jc w:val="both"/>
      </w:pPr>
      <w:r>
        <w:t xml:space="preserve">          byUser &lt;- byUserOpt.orThrow(</w:t>
      </w:r>
    </w:p>
    <w:p>
      <w:pPr>
        <w:jc w:val="both"/>
      </w:pPr>
      <w:r>
        <w:t xml:space="preserve">            ClientError(ClientErrorCause.BadRequest, s"User $byUserId not found")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_ &lt;- userNotSuspendedOrDeactivated(byUser)</w:t>
      </w:r>
    </w:p>
    <w:p>
      <w:pPr>
        <w:jc w:val="both"/>
      </w:pPr>
      <w:r/>
    </w:p>
    <w:p>
      <w:pPr>
        <w:jc w:val="both"/>
      </w:pPr>
      <w:r>
        <w:t xml:space="preserve">          _ &lt;- validateBounceConditions(</w:t>
      </w:r>
    </w:p>
    <w:p>
      <w:pPr>
        <w:jc w:val="both"/>
      </w:pPr>
      <w:r>
        <w:t xml:space="preserve">            ctx.tweetIsBounced,</w:t>
      </w:r>
    </w:p>
    <w:p>
      <w:pPr>
        <w:jc w:val="both"/>
      </w:pPr>
      <w:r>
        <w:t xml:space="preserve">            ctx.isBounceDelete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// if there's a contributor, make sure the user is found and not suspended or deactivated</w:t>
      </w:r>
    </w:p>
    <w:p>
      <w:pPr>
        <w:jc w:val="both"/>
      </w:pPr>
      <w:r>
        <w:t xml:space="preserve">          _ &lt;-</w:t>
      </w:r>
    </w:p>
    <w:p>
      <w:pPr>
        <w:jc w:val="both"/>
      </w:pPr>
      <w:r>
        <w:t xml:space="preserve">            ctx.authenticatedUserId</w:t>
      </w:r>
    </w:p>
    <w:p>
      <w:pPr>
        <w:jc w:val="both"/>
      </w:pPr>
      <w:r>
        <w:t xml:space="preserve">              .map { uid =&gt;</w:t>
      </w:r>
    </w:p>
    <w:p>
      <w:pPr>
        <w:jc w:val="both"/>
      </w:pPr>
      <w:r>
        <w:t xml:space="preserve">                ctx.users.get(uid) match {</w:t>
      </w:r>
    </w:p>
    <w:p>
      <w:pPr>
        <w:jc w:val="both"/>
      </w:pPr>
      <w:r>
        <w:t xml:space="preserve">                  case None =&gt;</w:t>
      </w:r>
    </w:p>
    <w:p>
      <w:pPr>
        <w:jc w:val="both"/>
      </w:pPr>
      <w:r>
        <w:t xml:space="preserve">                    Throw(ClientError(ClientErrorCause.BadRequest, s"Contributor $uid not found"))</w:t>
      </w:r>
    </w:p>
    <w:p>
      <w:pPr>
        <w:jc w:val="both"/>
      </w:pPr>
      <w:r>
        <w:t xml:space="preserve">                  case Some(authUser) =&gt;</w:t>
      </w:r>
    </w:p>
    <w:p>
      <w:pPr>
        <w:jc w:val="both"/>
      </w:pPr>
      <w:r>
        <w:t xml:space="preserve">                    userNotSuspendedOrDeactivated(authUser)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.getOrElse(Return.Unit)</w:t>
      </w:r>
    </w:p>
    <w:p>
      <w:pPr>
        <w:jc w:val="both"/>
      </w:pPr>
      <w:r/>
    </w:p>
    <w:p>
      <w:pPr>
        <w:jc w:val="both"/>
      </w:pPr>
      <w:r>
        <w:t xml:space="preserve">          // if the expected user id is present, make sure it matches the user id on the tweet</w:t>
      </w:r>
    </w:p>
    <w:p>
      <w:pPr>
        <w:jc w:val="both"/>
      </w:pPr>
      <w:r>
        <w:t xml:space="preserve">          _ &lt;-</w:t>
      </w:r>
    </w:p>
    <w:p>
      <w:pPr>
        <w:jc w:val="both"/>
      </w:pPr>
      <w:r>
        <w:t xml:space="preserve">            ctx.expectedErasureUserId</w:t>
      </w:r>
    </w:p>
    <w:p>
      <w:pPr>
        <w:jc w:val="both"/>
      </w:pPr>
      <w:r>
        <w:t xml:space="preserve">              .map { expectedUserId =&gt;</w:t>
      </w:r>
    </w:p>
    <w:p>
      <w:pPr>
        <w:jc w:val="both"/>
      </w:pPr>
      <w:r>
        <w:t xml:space="preserve">                expectedUserIdMatchesActualUserId(expectedUserId, ctx.tweetAuthorId)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.getOrElse(Return.Unit)</w:t>
      </w:r>
    </w:p>
    <w:p>
      <w:pPr>
        <w:jc w:val="both"/>
      </w:pPr>
      <w:r/>
    </w:p>
    <w:p>
      <w:pPr>
        <w:jc w:val="both"/>
      </w:pPr>
      <w:r>
        <w:t xml:space="preserve">          // User must own the tweet or be an admin</w:t>
      </w:r>
    </w:p>
    <w:p>
      <w:pPr>
        <w:jc w:val="both"/>
      </w:pPr>
      <w:r>
        <w:t xml:space="preserve">          deleteAuth &lt;- userAuthorizedToDeleteTweet(</w:t>
      </w:r>
    </w:p>
    <w:p>
      <w:pPr>
        <w:jc w:val="both"/>
      </w:pPr>
      <w:r>
        <w:t xml:space="preserve">            byUser,</w:t>
      </w:r>
    </w:p>
    <w:p>
      <w:pPr>
        <w:jc w:val="both"/>
      </w:pPr>
      <w:r>
        <w:t xml:space="preserve">            ctx.authenticatedUserId,</w:t>
      </w:r>
    </w:p>
    <w:p>
      <w:pPr>
        <w:jc w:val="both"/>
      </w:pPr>
      <w:r>
        <w:t xml:space="preserve">            ctx.tweetAuthorId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yield deleteAuth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validateBounceConditions(</w:t>
      </w:r>
    </w:p>
    <w:p>
      <w:pPr>
        <w:jc w:val="both"/>
      </w:pPr>
      <w:r>
        <w:t xml:space="preserve">    tweetIsBounced: Boolean,</w:t>
      </w:r>
    </w:p>
    <w:p>
      <w:pPr>
        <w:jc w:val="both"/>
      </w:pPr>
      <w:r>
        <w:t xml:space="preserve">    isBounceDelete: Boolean</w:t>
      </w:r>
    </w:p>
    <w:p>
      <w:pPr>
        <w:jc w:val="both"/>
      </w:pPr>
      <w:r>
        <w:t xml:space="preserve">  ): Try[Unit] = {</w:t>
      </w:r>
    </w:p>
    <w:p>
      <w:pPr>
        <w:jc w:val="both"/>
      </w:pPr>
      <w:r>
        <w:t xml:space="preserve">    if (tweetIsBounced &amp;&amp; !isBounceDelete) {</w:t>
      </w:r>
    </w:p>
    <w:p>
      <w:pPr>
        <w:jc w:val="both"/>
      </w:pPr>
      <w:r>
        <w:t xml:space="preserve">      bounceDeleteFlagNotSet.incr()</w:t>
      </w:r>
    </w:p>
    <w:p>
      <w:pPr>
        <w:jc w:val="both"/>
      </w:pPr>
      <w:r>
        <w:t xml:space="preserve">      Throw(ClientError(ClientErrorCause.BadRequest, "Cannot normal delete a Bounced Tweet"))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Validation for the user erasure case. User may be missing.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validateTweetsForUserErasureDaemon: ValidateDeleteTweets = FutureArrow {</w:t>
      </w:r>
    </w:p>
    <w:p>
      <w:pPr>
        <w:jc w:val="both"/>
      </w:pPr>
      <w:r>
        <w:t xml:space="preserve">    ctx: DeleteTweetsContext =&gt;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.const(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expectedUserId &lt;- ctx.expectedErasureUserId.orThrow(</w:t>
      </w:r>
    </w:p>
    <w:p>
      <w:pPr>
        <w:jc w:val="both"/>
      </w:pPr>
      <w:r>
        <w:t xml:space="preserve">              ClientError(</w:t>
      </w:r>
    </w:p>
    <w:p>
      <w:pPr>
        <w:jc w:val="both"/>
      </w:pPr>
      <w:r>
        <w:t xml:space="preserve">                ClientErrorCause.BadRequest,</w:t>
      </w:r>
    </w:p>
    <w:p>
      <w:pPr>
        <w:jc w:val="both"/>
      </w:pPr>
      <w:r>
        <w:t xml:space="preserve">                "expectedUserId is required for DeleteTweetRequests"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// It's critical to always check that the userId on the tweet we want to delete matches the</w:t>
      </w:r>
    </w:p>
    <w:p>
      <w:pPr>
        <w:jc w:val="both"/>
      </w:pPr>
      <w:r>
        <w:t xml:space="preserve">            // userId on the erasure request. This prevents us from accidentally deleting tweets not owned by the</w:t>
      </w:r>
    </w:p>
    <w:p>
      <w:pPr>
        <w:jc w:val="both"/>
      </w:pPr>
      <w:r>
        <w:t xml:space="preserve">            // erased user, even if tflock serves us bad data.</w:t>
      </w:r>
    </w:p>
    <w:p>
      <w:pPr>
        <w:jc w:val="both"/>
      </w:pPr>
      <w:r>
        <w:t xml:space="preserve">            validationResult &lt;- expectedUserIdMatchesActualUserId(expectedUserId, ctx.tweetAuthorId)</w:t>
      </w:r>
    </w:p>
    <w:p>
      <w:pPr>
        <w:jc w:val="both"/>
      </w:pPr>
      <w:r>
        <w:t xml:space="preserve">          } yield validationResult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.map(_ =&gt; AuthorizedByErasure)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Fill in missing values of AuditDeleteTweet with values from TwitterContext.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enrichMissingFromTwitterContext(orig: AuditDeleteTweet): AuditDeleteTweet = {</w:t>
      </w:r>
    </w:p>
    <w:p>
      <w:pPr>
        <w:jc w:val="both"/>
      </w:pPr>
      <w:r>
        <w:t xml:space="preserve">    val viewer = TwitterContext()</w:t>
      </w:r>
    </w:p>
    <w:p>
      <w:pPr>
        <w:jc w:val="both"/>
      </w:pPr>
      <w:r>
        <w:t xml:space="preserve">    orig.copy(</w:t>
      </w:r>
    </w:p>
    <w:p>
      <w:pPr>
        <w:jc w:val="both"/>
      </w:pPr>
      <w:r>
        <w:t xml:space="preserve">      host = orig.host.orElse(viewer.flatMap(_.auditIp)),</w:t>
      </w:r>
    </w:p>
    <w:p>
      <w:pPr>
        <w:jc w:val="both"/>
      </w:pPr>
      <w:r>
        <w:t xml:space="preserve">      clientApplicationId = orig.clientApplicationId.orElse(viewer.flatMap(_.clientApplicationId)),</w:t>
      </w:r>
    </w:p>
    <w:p>
      <w:pPr>
        <w:jc w:val="both"/>
      </w:pPr>
      <w:r>
        <w:t xml:space="preserve">      userAgent = orig.userAgent.orElse(viewer.flatMap(_.userAgent)).map(_.take(MaxUserAgentLength))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core delete tweets implementation.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[[deleteTweets]] method wraps this method and provides validation required</w:t>
      </w:r>
    </w:p>
    <w:p>
      <w:pPr>
        <w:jc w:val="both"/>
      </w:pPr>
      <w:r>
        <w:t xml:space="preserve">   * for a public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internalDeleteTweets(</w:t>
      </w:r>
    </w:p>
    <w:p>
      <w:pPr>
        <w:jc w:val="both"/>
      </w:pPr>
      <w:r>
        <w:t xml:space="preserve">    request: DeleteTweetsRequest,</w:t>
      </w:r>
    </w:p>
    <w:p>
      <w:pPr>
        <w:jc w:val="both"/>
      </w:pPr>
      <w:r>
        <w:t xml:space="preserve">    byUserId: Option[UserId],</w:t>
      </w:r>
    </w:p>
    <w:p>
      <w:pPr>
        <w:jc w:val="both"/>
      </w:pPr>
      <w:r>
        <w:t xml:space="preserve">    authenticatedUserId: Option[UserId],</w:t>
      </w:r>
    </w:p>
    <w:p>
      <w:pPr>
        <w:jc w:val="both"/>
      </w:pPr>
      <w:r>
        <w:t xml:space="preserve">    validate: ValidateDeleteTweets,</w:t>
      </w:r>
    </w:p>
    <w:p>
      <w:pPr>
        <w:jc w:val="both"/>
      </w:pPr>
      <w:r>
        <w:t xml:space="preserve">    isUnretweetEdits: Boolean = false</w:t>
      </w:r>
    </w:p>
    <w:p>
      <w:pPr>
        <w:jc w:val="both"/>
      </w:pPr>
      <w:r>
        <w:t xml:space="preserve">  ): Future[Seq[DeleteTweetResult]] = {</w:t>
      </w:r>
    </w:p>
    <w:p>
      <w:pPr>
        <w:jc w:val="both"/>
      </w:pPr>
      <w:r/>
    </w:p>
    <w:p>
      <w:pPr>
        <w:jc w:val="both"/>
      </w:pPr>
      <w:r>
        <w:t xml:space="preserve">    val auditDeleteTweet =</w:t>
      </w:r>
    </w:p>
    <w:p>
      <w:pPr>
        <w:jc w:val="both"/>
      </w:pPr>
      <w:r>
        <w:t xml:space="preserve">      enrichMissingFromTwitterContext(request.auditPassthrough.getOrElse(AuditDeleteTweet()))</w:t>
      </w:r>
    </w:p>
    <w:p>
      <w:pPr>
        <w:jc w:val="both"/>
      </w:pPr>
      <w:r>
        <w:t xml:space="preserve">    deleteTweetsTweets.incr(request.tweetIds.size)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tweetDataMap &lt;- getTweetsForDeleteTweets(</w:t>
      </w:r>
    </w:p>
    <w:p>
      <w:pPr>
        <w:jc w:val="both"/>
      </w:pPr>
      <w:r>
        <w:t xml:space="preserve">        request.tweetIds,</w:t>
      </w:r>
    </w:p>
    <w:p>
      <w:pPr>
        <w:jc w:val="both"/>
      </w:pPr>
      <w:r>
        <w:t xml:space="preserve">        request.cascadedEditedTweetDeletion.getOrElse(false)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userIds: Seq[UserId] = (tweetDataMap.values.map { td =&gt;</w:t>
      </w:r>
    </w:p>
    <w:p>
      <w:pPr>
        <w:jc w:val="both"/>
      </w:pPr>
      <w:r>
        <w:t xml:space="preserve">          getUserId(td.tweet)</w:t>
      </w:r>
    </w:p>
    <w:p>
      <w:pPr>
        <w:jc w:val="both"/>
      </w:pPr>
      <w:r>
        <w:t xml:space="preserve">        } ++ byUserId ++ authenticatedUserId).toSeq.distinct</w:t>
      </w:r>
    </w:p>
    <w:p>
      <w:pPr>
        <w:jc w:val="both"/>
      </w:pPr>
      <w:r/>
    </w:p>
    <w:p>
      <w:pPr>
        <w:jc w:val="both"/>
      </w:pPr>
      <w:r>
        <w:t xml:space="preserve">      users &lt;- getUsersForDeleteTweets(userIds)</w:t>
      </w:r>
    </w:p>
    <w:p>
      <w:pPr>
        <w:jc w:val="both"/>
      </w:pPr>
      <w:r/>
    </w:p>
    <w:p>
      <w:pPr>
        <w:jc w:val="both"/>
      </w:pPr>
      <w:r>
        <w:t xml:space="preserve">      stratoBounceStatuses &lt;- getStratoBounceStatuses(</w:t>
      </w:r>
    </w:p>
    <w:p>
      <w:pPr>
        <w:jc w:val="both"/>
      </w:pPr>
      <w:r>
        <w:t xml:space="preserve">        tweetDataMap.keys.toSeq,</w:t>
      </w:r>
    </w:p>
    <w:p>
      <w:pPr>
        <w:jc w:val="both"/>
      </w:pPr>
      <w:r>
        <w:t xml:space="preserve">        request.isUserErasure,</w:t>
      </w:r>
    </w:p>
    <w:p>
      <w:pPr>
        <w:jc w:val="both"/>
      </w:pPr>
      <w:r>
        <w:t xml:space="preserve">        request.cascadedEditedTweetDeletion.getOrElse(false))</w:t>
      </w:r>
    </w:p>
    <w:p>
      <w:pPr>
        <w:jc w:val="both"/>
      </w:pPr>
      <w:r/>
    </w:p>
    <w:p>
      <w:pPr>
        <w:jc w:val="both"/>
      </w:pPr>
      <w:r>
        <w:t xml:space="preserve">      results &lt;- Future.collect {</w:t>
      </w:r>
    </w:p>
    <w:p>
      <w:pPr>
        <w:jc w:val="both"/>
      </w:pPr>
      <w:r>
        <w:t xml:space="preserve">        request.tweetIds.map { tweetId =&gt;</w:t>
      </w:r>
    </w:p>
    <w:p>
      <w:pPr>
        <w:jc w:val="both"/>
      </w:pPr>
      <w:r>
        <w:t xml:space="preserve">          tweetDataMap.get(tweetId) match {</w:t>
      </w:r>
    </w:p>
    <w:p>
      <w:pPr>
        <w:jc w:val="both"/>
      </w:pPr>
      <w:r>
        <w:t xml:space="preserve">            // already deleted, so nothing to do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deleteTweetsTweetNotFound.incr()</w:t>
      </w:r>
    </w:p>
    <w:p>
      <w:pPr>
        <w:jc w:val="both"/>
      </w:pPr>
      <w:r>
        <w:t xml:space="preserve">              Future.value(DeleteTweetResult(tweetId, TweetDeleteState.Ok))</w:t>
      </w:r>
    </w:p>
    <w:p>
      <w:pPr>
        <w:jc w:val="both"/>
      </w:pPr>
      <w:r>
        <w:t xml:space="preserve">            case Some(tweetData) =&gt;</w:t>
      </w:r>
    </w:p>
    <w:p>
      <w:pPr>
        <w:jc w:val="both"/>
      </w:pPr>
      <w:r>
        <w:t xml:space="preserve">              val tweet: Tweet = tweetData.tweet</w:t>
      </w:r>
    </w:p>
    <w:p>
      <w:pPr>
        <w:jc w:val="both"/>
      </w:pPr>
      <w:r>
        <w:t xml:space="preserve">              val tweetIsBounced = stratoBounceStatuses(tweetId)</w:t>
      </w:r>
    </w:p>
    <w:p>
      <w:pPr>
        <w:jc w:val="both"/>
      </w:pPr>
      <w:r>
        <w:t xml:space="preserve">              val optSourceTweet: Option[Tweet] = tweetData.sourceTweetResult.map(_.value.tweet)</w:t>
      </w:r>
    </w:p>
    <w:p>
      <w:pPr>
        <w:jc w:val="both"/>
      </w:pPr>
      <w:r/>
    </w:p>
    <w:p>
      <w:pPr>
        <w:jc w:val="both"/>
      </w:pPr>
      <w:r>
        <w:t xml:space="preserve">              val validation: Future[(Boolean, DeleteAuthorization)] = for {</w:t>
      </w:r>
    </w:p>
    <w:p>
      <w:pPr>
        <w:jc w:val="both"/>
      </w:pPr>
      <w:r>
        <w:t xml:space="preserve">                isLastQuoteOfQuoter &lt;- isFinalQuoteOfQuoter(tweet)</w:t>
      </w:r>
    </w:p>
    <w:p>
      <w:pPr>
        <w:jc w:val="both"/>
      </w:pPr>
      <w:r>
        <w:t xml:space="preserve">                deleteAuth &lt;- validate(</w:t>
      </w:r>
    </w:p>
    <w:p>
      <w:pPr>
        <w:jc w:val="both"/>
      </w:pPr>
      <w:r>
        <w:t xml:space="preserve">                  DeleteTweetsContext(</w:t>
      </w:r>
    </w:p>
    <w:p>
      <w:pPr>
        <w:jc w:val="both"/>
      </w:pPr>
      <w:r>
        <w:t xml:space="preserve">                    byUserId = byUserId,</w:t>
      </w:r>
    </w:p>
    <w:p>
      <w:pPr>
        <w:jc w:val="both"/>
      </w:pPr>
      <w:r>
        <w:t xml:space="preserve">                    authenticatedUserId = authenticatedUserId,</w:t>
      </w:r>
    </w:p>
    <w:p>
      <w:pPr>
        <w:jc w:val="both"/>
      </w:pPr>
      <w:r>
        <w:t xml:space="preserve">                    tweetAuthorId = getUserId(tweet),</w:t>
      </w:r>
    </w:p>
    <w:p>
      <w:pPr>
        <w:jc w:val="both"/>
      </w:pPr>
      <w:r>
        <w:t xml:space="preserve">                    users = users,</w:t>
      </w:r>
    </w:p>
    <w:p>
      <w:pPr>
        <w:jc w:val="both"/>
      </w:pPr>
      <w:r>
        <w:t xml:space="preserve">                    isUserErasure = request.isUserErasure,</w:t>
      </w:r>
    </w:p>
    <w:p>
      <w:pPr>
        <w:jc w:val="both"/>
      </w:pPr>
      <w:r>
        <w:t xml:space="preserve">                    expectedErasureUserId = request.expectedUserId,</w:t>
      </w:r>
    </w:p>
    <w:p>
      <w:pPr>
        <w:jc w:val="both"/>
      </w:pPr>
      <w:r>
        <w:t xml:space="preserve">                    tweetIsBounced = tweetIsBounced,</w:t>
      </w:r>
    </w:p>
    <w:p>
      <w:pPr>
        <w:jc w:val="both"/>
      </w:pPr>
      <w:r>
        <w:t xml:space="preserve">                    isBounceDelete = request.isBounceDelete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_ &lt;- optSourceTweet match {</w:t>
      </w:r>
    </w:p>
    <w:p>
      <w:pPr>
        <w:jc w:val="both"/>
      </w:pPr>
      <w:r>
        <w:t xml:space="preserve">                  case Some(sourceTweet) if !isUnretweetEdits =&gt;</w:t>
      </w:r>
    </w:p>
    <w:p>
      <w:pPr>
        <w:jc w:val="both"/>
      </w:pPr>
      <w:r>
        <w:t xml:space="preserve">                    // If this is a retweet and this deletion was not triggered by</w:t>
      </w:r>
    </w:p>
    <w:p>
      <w:pPr>
        <w:jc w:val="both"/>
      </w:pPr>
      <w:r>
        <w:t xml:space="preserve">                    // unretweetEdits, unretweet edits of the source Tweet</w:t>
      </w:r>
    </w:p>
    <w:p>
      <w:pPr>
        <w:jc w:val="both"/>
      </w:pPr>
      <w:r>
        <w:t xml:space="preserve">                    // before deleting the retweet.</w:t>
      </w:r>
    </w:p>
    <w:p>
      <w:pPr>
        <w:jc w:val="both"/>
      </w:pPr>
      <w:r>
        <w:t xml:space="preserve">                    //</w:t>
      </w:r>
    </w:p>
    <w:p>
      <w:pPr>
        <w:jc w:val="both"/>
      </w:pPr>
      <w:r>
        <w:t xml:space="preserve">                    // deleteAuth will always contain a byUserId except for erasure deletion,</w:t>
      </w:r>
    </w:p>
    <w:p>
      <w:pPr>
        <w:jc w:val="both"/>
      </w:pPr>
      <w:r>
        <w:t xml:space="preserve">                    // in which case the retweets will be deleted individually.</w:t>
      </w:r>
    </w:p>
    <w:p>
      <w:pPr>
        <w:jc w:val="both"/>
      </w:pPr>
      <w:r>
        <w:t xml:space="preserve">                    deleteAuth.byUserId match {</w:t>
      </w:r>
    </w:p>
    <w:p>
      <w:pPr>
        <w:jc w:val="both"/>
      </w:pPr>
      <w:r>
        <w:t xml:space="preserve">                      case Some(userId) =&gt;</w:t>
      </w:r>
    </w:p>
    <w:p>
      <w:pPr>
        <w:jc w:val="both"/>
      </w:pPr>
      <w:r>
        <w:t xml:space="preserve">                        unretweetEdits(sourceTweet.editControl, sourceTweet.id, userId)</w:t>
      </w:r>
    </w:p>
    <w:p>
      <w:pPr>
        <w:jc w:val="both"/>
      </w:pPr>
      <w:r>
        <w:t xml:space="preserve">                      case None =&gt; Future.Unit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case _ =&gt; Future.Unit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yield {</w:t>
      </w:r>
    </w:p>
    <w:p>
      <w:pPr>
        <w:jc w:val="both"/>
      </w:pPr>
      <w:r>
        <w:t xml:space="preserve">                (isLastQuoteOfQuoter, deleteAuth)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validation</w:t>
      </w:r>
    </w:p>
    <w:p>
      <w:pPr>
        <w:jc w:val="both"/>
      </w:pPr>
      <w:r>
        <w:t xml:space="preserve">                .flatMap {</w:t>
      </w:r>
    </w:p>
    <w:p>
      <w:pPr>
        <w:jc w:val="both"/>
      </w:pPr>
      <w:r>
        <w:t xml:space="preserve">                  case (isLastQuoteOfQuoter: Boolean, deleteAuth: DeleteAuthorization) =&gt;</w:t>
      </w:r>
    </w:p>
    <w:p>
      <w:pPr>
        <w:jc w:val="both"/>
      </w:pPr>
      <w:r>
        <w:t xml:space="preserve">                    val isAdminDelete = deleteAuth match {</w:t>
      </w:r>
    </w:p>
    <w:p>
      <w:pPr>
        <w:jc w:val="both"/>
      </w:pPr>
      <w:r>
        <w:t xml:space="preserve">                      case AuthorizedByAdmin(_) =&gt; true</w:t>
      </w:r>
    </w:p>
    <w:p>
      <w:pPr>
        <w:jc w:val="both"/>
      </w:pPr>
      <w:r>
        <w:t xml:space="preserve">                      case _ =&gt; false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  val event =</w:t>
      </w:r>
    </w:p>
    <w:p>
      <w:pPr>
        <w:jc w:val="both"/>
      </w:pPr>
      <w:r>
        <w:t xml:space="preserve">                      DeleteTweet.Event(</w:t>
      </w:r>
    </w:p>
    <w:p>
      <w:pPr>
        <w:jc w:val="both"/>
      </w:pPr>
      <w:r>
        <w:t xml:space="preserve">                        tweet = tweet,</w:t>
      </w:r>
    </w:p>
    <w:p>
      <w:pPr>
        <w:jc w:val="both"/>
      </w:pPr>
      <w:r>
        <w:t xml:space="preserve">                        timestamp = Time.now,</w:t>
      </w:r>
    </w:p>
    <w:p>
      <w:pPr>
        <w:jc w:val="both"/>
      </w:pPr>
      <w:r>
        <w:t xml:space="preserve">                        user = users.get(getUserId(tweet)),</w:t>
      </w:r>
    </w:p>
    <w:p>
      <w:pPr>
        <w:jc w:val="both"/>
      </w:pPr>
      <w:r>
        <w:t xml:space="preserve">                        byUserId = deleteAuth.byUserId,</w:t>
      </w:r>
    </w:p>
    <w:p>
      <w:pPr>
        <w:jc w:val="both"/>
      </w:pPr>
      <w:r>
        <w:t xml:space="preserve">                        auditPassthrough = Some(auditDeleteTweet),</w:t>
      </w:r>
    </w:p>
    <w:p>
      <w:pPr>
        <w:jc w:val="both"/>
      </w:pPr>
      <w:r>
        <w:t xml:space="preserve">                        isUserErasure = request.isUserErasure,</w:t>
      </w:r>
    </w:p>
    <w:p>
      <w:pPr>
        <w:jc w:val="both"/>
      </w:pPr>
      <w:r>
        <w:t xml:space="preserve">                        isBounceDelete = request.isBounceDelete &amp;&amp; tweetIsBounced,</w:t>
      </w:r>
    </w:p>
    <w:p>
      <w:pPr>
        <w:jc w:val="both"/>
      </w:pPr>
      <w:r>
        <w:t xml:space="preserve">                        isLastQuoteOfQuoter = isLastQuoteOfQuoter,</w:t>
      </w:r>
    </w:p>
    <w:p>
      <w:pPr>
        <w:jc w:val="both"/>
      </w:pPr>
      <w:r>
        <w:t xml:space="preserve">                        isAdminDelete = isAdminDelete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val numberOfEdits: Int = tweet.editControl</w:t>
      </w:r>
    </w:p>
    <w:p>
      <w:pPr>
        <w:jc w:val="both"/>
      </w:pPr>
      <w:r>
        <w:t xml:space="preserve">                      .collect {</w:t>
      </w:r>
    </w:p>
    <w:p>
      <w:pPr>
        <w:jc w:val="both"/>
      </w:pPr>
      <w:r>
        <w:t xml:space="preserve">                        case EditControl.Initial(initial) =&gt;</w:t>
      </w:r>
    </w:p>
    <w:p>
      <w:pPr>
        <w:jc w:val="both"/>
      </w:pPr>
      <w:r>
        <w:t xml:space="preserve">                          initial.editTweetIds.count(_ != tweet.id)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  .getOrElse(0)</w:t>
      </w:r>
    </w:p>
    <w:p>
      <w:pPr>
        <w:jc w:val="both"/>
      </w:pPr>
      <w:r>
        <w:t xml:space="preserve">                    cascadeEditDeletesEnqueued.incr(numberOfEdits)</w:t>
      </w:r>
    </w:p>
    <w:p>
      <w:pPr>
        <w:jc w:val="both"/>
      </w:pPr>
      <w:r>
        <w:t xml:space="preserve">                    tweetStore</w:t>
      </w:r>
    </w:p>
    <w:p>
      <w:pPr>
        <w:jc w:val="both"/>
      </w:pPr>
      <w:r>
        <w:t xml:space="preserve">                      .deleteTweet(event)</w:t>
      </w:r>
    </w:p>
    <w:p>
      <w:pPr>
        <w:jc w:val="both"/>
      </w:pPr>
      <w:r>
        <w:t xml:space="preserve">                      .map(_ =&gt; DeleteTweetResult(tweetId, TweetDeleteState.Ok))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.onFailure { _ =&gt;</w:t>
      </w:r>
    </w:p>
    <w:p>
      <w:pPr>
        <w:jc w:val="both"/>
      </w:pPr>
      <w:r>
        <w:t xml:space="preserve">                  deleteTweetsFailures.incr()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.handle {</w:t>
      </w:r>
    </w:p>
    <w:p>
      <w:pPr>
        <w:jc w:val="both"/>
      </w:pPr>
      <w:r>
        <w:t xml:space="preserve">                  case ExpectedUserIdMismatchException =&gt;</w:t>
      </w:r>
    </w:p>
    <w:p>
      <w:pPr>
        <w:jc w:val="both"/>
      </w:pPr>
      <w:r>
        <w:t xml:space="preserve">                    DeleteTweetResult(tweetId, TweetDeleteState.ExpectedUserIdMismatch)</w:t>
      </w:r>
    </w:p>
    <w:p>
      <w:pPr>
        <w:jc w:val="both"/>
      </w:pPr>
      <w:r>
        <w:t xml:space="preserve">                  case DeleteTweetsPermissionException =&gt;</w:t>
      </w:r>
    </w:p>
    <w:p>
      <w:pPr>
        <w:jc w:val="both"/>
      </w:pPr>
      <w:r>
        <w:t xml:space="preserve">                    DeleteTweetResult(tweetId, TweetDeleteState.PermissionError)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results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isFinalQuoteOfQuoter(tweet: Tweet): Future[Boolean] = {</w:t>
      </w:r>
    </w:p>
    <w:p>
      <w:pPr>
        <w:jc w:val="both"/>
      </w:pPr>
      <w:r>
        <w:t xml:space="preserve">    tweet.quotedTweet match {</w:t>
      </w:r>
    </w:p>
    <w:p>
      <w:pPr>
        <w:jc w:val="both"/>
      </w:pPr>
      <w:r>
        <w:t xml:space="preserve">      case Some(qt) =&gt;</w:t>
      </w:r>
    </w:p>
    <w:p>
      <w:pPr>
        <w:jc w:val="both"/>
      </w:pPr>
      <w:r>
        <w:t xml:space="preserve">        Stitch.run {</w:t>
      </w:r>
    </w:p>
    <w:p>
      <w:pPr>
        <w:jc w:val="both"/>
      </w:pPr>
      <w:r>
        <w:t xml:space="preserve">          lastQuoteOfQuoterRepo</w:t>
      </w:r>
    </w:p>
    <w:p>
      <w:pPr>
        <w:jc w:val="both"/>
      </w:pPr>
      <w:r>
        <w:t xml:space="preserve">            .apply(qt.tweetId, getUserId(tweet))</w:t>
      </w:r>
    </w:p>
    <w:p>
      <w:pPr>
        <w:jc w:val="both"/>
      </w:pPr>
      <w:r>
        <w:t xml:space="preserve">            .liftToTry</w:t>
      </w:r>
    </w:p>
    <w:p>
      <w:pPr>
        <w:jc w:val="both"/>
      </w:pPr>
      <w:r>
        <w:t xml:space="preserve">            .map(_.getOrElse(false))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Validations for the public deleteTweets endpoint.</w:t>
      </w:r>
    </w:p>
    <w:p>
      <w:pPr>
        <w:jc w:val="both"/>
      </w:pPr>
      <w:r>
        <w:t xml:space="preserve">   *   - ensures that the byUserId user can be found and is in the correct user state</w:t>
      </w:r>
    </w:p>
    <w:p>
      <w:pPr>
        <w:jc w:val="both"/>
      </w:pPr>
      <w:r>
        <w:t xml:space="preserve">   *   - ensures that the tweet is being deleted by the tweet's owner, or by an admin</w:t>
      </w:r>
    </w:p>
    <w:p>
      <w:pPr>
        <w:jc w:val="both"/>
      </w:pPr>
      <w:r>
        <w:t xml:space="preserve">   *  If there is a validation error, a future.exception is returned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If the delete request is part of a user erasure, validations are relaxed (the User is allowed to be missing).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deleteTweetsValidator: ValidateDeleteTweets =</w:t>
      </w:r>
    </w:p>
    <w:p>
      <w:pPr>
        <w:jc w:val="both"/>
      </w:pPr>
      <w:r>
        <w:t xml:space="preserve">    FutureArrow { context =&gt;</w:t>
      </w:r>
    </w:p>
    <w:p>
      <w:pPr>
        <w:jc w:val="both"/>
      </w:pPr>
      <w:r>
        <w:t xml:space="preserve">      if (context.isUserErasure) {</w:t>
      </w:r>
    </w:p>
    <w:p>
      <w:pPr>
        <w:jc w:val="both"/>
      </w:pPr>
      <w:r>
        <w:t xml:space="preserve">        validateTweetsForUserErasureDaemon(context)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validateTweetsForPublicDelete(context)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deleteTweets(</w:t>
      </w:r>
    </w:p>
    <w:p>
      <w:pPr>
        <w:jc w:val="both"/>
      </w:pPr>
      <w:r>
        <w:t xml:space="preserve">    request: DeleteTweetsRequest,</w:t>
      </w:r>
    </w:p>
    <w:p>
      <w:pPr>
        <w:jc w:val="both"/>
      </w:pPr>
      <w:r>
        <w:t xml:space="preserve">    isUnretweetEdits: Boolean = false,</w:t>
      </w:r>
    </w:p>
    <w:p>
      <w:pPr>
        <w:jc w:val="both"/>
      </w:pPr>
      <w:r>
        <w:t xml:space="preserve">  ): Future[Seq[DeleteTweetResult]] = {</w:t>
      </w:r>
    </w:p>
    <w:p>
      <w:pPr>
        <w:jc w:val="both"/>
      </w:pPr>
      <w:r/>
    </w:p>
    <w:p>
      <w:pPr>
        <w:jc w:val="both"/>
      </w:pPr>
      <w:r>
        <w:t xml:space="preserve">    // For comparison testing we only want to compare the DeleteTweetsRequests that are generated</w:t>
      </w:r>
    </w:p>
    <w:p>
      <w:pPr>
        <w:jc w:val="both"/>
      </w:pPr>
      <w:r>
        <w:t xml:space="preserve">    // in DeleteTweets path and not the call that comes from the Unretweet path</w:t>
      </w:r>
    </w:p>
    <w:p>
      <w:pPr>
        <w:jc w:val="both"/>
      </w:pPr>
      <w:r>
        <w:t xml:space="preserve">    val context = TwitterContext()</w:t>
      </w:r>
    </w:p>
    <w:p>
      <w:pPr>
        <w:jc w:val="both"/>
      </w:pPr>
      <w:r>
        <w:t xml:space="preserve">    internalDeleteTweets(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byUserId = request.byUserId.orElse(context.flatMap(_.userId)),</w:t>
      </w:r>
    </w:p>
    <w:p>
      <w:pPr>
        <w:jc w:val="both"/>
      </w:pPr>
      <w:r>
        <w:t xml:space="preserve">      context.flatMap(_.authenticatedUserId),</w:t>
      </w:r>
    </w:p>
    <w:p>
      <w:pPr>
        <w:jc w:val="both"/>
      </w:pPr>
      <w:r>
        <w:t xml:space="preserve">      deleteTweetsValidator,</w:t>
      </w:r>
    </w:p>
    <w:p>
      <w:pPr>
        <w:jc w:val="both"/>
      </w:pPr>
      <w:r>
        <w:t xml:space="preserve">      isUnretweetEdits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Cascade delete tweet is the logic for removing tweets that are detached</w:t>
      </w:r>
    </w:p>
    <w:p>
      <w:pPr>
        <w:jc w:val="both"/>
      </w:pPr>
      <w:r>
        <w:t xml:space="preserve">  // from their dependency which has been deleted. They are already filtered</w:t>
      </w:r>
    </w:p>
    <w:p>
      <w:pPr>
        <w:jc w:val="both"/>
      </w:pPr>
      <w:r>
        <w:t xml:space="preserve">  // out from serving, so this operation reconciles storage with the view</w:t>
      </w:r>
    </w:p>
    <w:p>
      <w:pPr>
        <w:jc w:val="both"/>
      </w:pPr>
      <w:r>
        <w:t xml:space="preserve">  // presented by Tweetypie.</w:t>
      </w:r>
    </w:p>
    <w:p>
      <w:pPr>
        <w:jc w:val="both"/>
      </w:pPr>
      <w:r>
        <w:t xml:space="preserve">  // This RPC call is delegated from daemons or batch jobs. Currently there</w:t>
      </w:r>
    </w:p>
    <w:p>
      <w:pPr>
        <w:jc w:val="both"/>
      </w:pPr>
      <w:r>
        <w:t xml:space="preserve">  // are two use-cases when this call is issued:</w:t>
      </w:r>
    </w:p>
    <w:p>
      <w:pPr>
        <w:jc w:val="both"/>
      </w:pPr>
      <w:r>
        <w:t xml:space="preserve">  // *   Deleting detached retweets after the source tweet was deleted.</w:t>
      </w:r>
    </w:p>
    <w:p>
      <w:pPr>
        <w:jc w:val="both"/>
      </w:pPr>
      <w:r>
        <w:t xml:space="preserve">  //     This is done through RetweetsDeletion daemon and the</w:t>
      </w:r>
    </w:p>
    <w:p>
      <w:pPr>
        <w:jc w:val="both"/>
      </w:pPr>
      <w:r>
        <w:t xml:space="preserve">  //     CleanupDetachedRetweets job.</w:t>
      </w:r>
    </w:p>
    <w:p>
      <w:pPr>
        <w:jc w:val="both"/>
      </w:pPr>
      <w:r>
        <w:t xml:space="preserve">  // *   Deleting edits of an initial tweet that has been deleted.</w:t>
      </w:r>
    </w:p>
    <w:p>
      <w:pPr>
        <w:jc w:val="both"/>
      </w:pPr>
      <w:r>
        <w:t xml:space="preserve">  //     This is done by CascadedEditedTweetDelete daemon.</w:t>
      </w:r>
    </w:p>
    <w:p>
      <w:pPr>
        <w:jc w:val="both"/>
      </w:pPr>
      <w:r>
        <w:t xml:space="preserve">  //     Note that, when serving the original delete request for an edit,</w:t>
      </w:r>
    </w:p>
    <w:p>
      <w:pPr>
        <w:jc w:val="both"/>
      </w:pPr>
      <w:r>
        <w:t xml:space="preserve">  //     the initial tweet is only deleted, which makes all edits hidden.</w:t>
      </w:r>
    </w:p>
    <w:p>
      <w:pPr>
        <w:jc w:val="both"/>
      </w:pPr>
      <w:r>
        <w:t xml:space="preserve">  override def cascadedDeleteTweet(request: CascadedDeleteTweetRequest): Future[Unit] = {</w:t>
      </w:r>
    </w:p>
    <w:p>
      <w:pPr>
        <w:jc w:val="both"/>
      </w:pPr>
      <w:r>
        <w:t xml:space="preserve">    val contextViewer = TwitterContext()</w:t>
      </w:r>
    </w:p>
    <w:p>
      <w:pPr>
        <w:jc w:val="both"/>
      </w:pPr>
      <w:r>
        <w:t xml:space="preserve">    getTweet(request.tweetId)</w:t>
      </w:r>
    </w:p>
    <w:p>
      <w:pPr>
        <w:jc w:val="both"/>
      </w:pPr>
      <w:r>
        <w:t xml:space="preserve">      .transform {</w:t>
      </w:r>
    </w:p>
    <w:p>
      <w:pPr>
        <w:jc w:val="both"/>
      </w:pPr>
      <w:r>
        <w:t xml:space="preserve">        case Throw(</w:t>
      </w:r>
    </w:p>
    <w:p>
      <w:pPr>
        <w:jc w:val="both"/>
      </w:pPr>
      <w:r>
        <w:t xml:space="preserve">              FilteredState.Unavailable.TweetDeleted | FilteredState.Unavailable.BounceDeleted) =&gt;</w:t>
      </w:r>
    </w:p>
    <w:p>
      <w:pPr>
        <w:jc w:val="both"/>
      </w:pPr>
      <w:r>
        <w:t xml:space="preserve">          // The retweet or edit was already deleted via some other mechanism</w:t>
      </w:r>
    </w:p>
    <w:p>
      <w:pPr>
        <w:jc w:val="both"/>
      </w:pPr>
      <w:r>
        <w:t xml:space="preserve">          Future.Unit</w:t>
      </w:r>
    </w:p>
    <w:p>
      <w:pPr>
        <w:jc w:val="both"/>
      </w:pPr>
      <w:r/>
    </w:p>
    <w:p>
      <w:pPr>
        <w:jc w:val="both"/>
      </w:pPr>
      <w:r>
        <w:t xml:space="preserve">        case Throw(NotFound) =&gt;</w:t>
      </w:r>
    </w:p>
    <w:p>
      <w:pPr>
        <w:jc w:val="both"/>
      </w:pPr>
      <w:r>
        <w:t xml:space="preserve">          cascadedDeleteTweetTweetNotFound.incr()</w:t>
      </w:r>
    </w:p>
    <w:p>
      <w:pPr>
        <w:jc w:val="both"/>
      </w:pPr>
      <w:r>
        <w:t xml:space="preserve">          val recentlyCreated =</w:t>
      </w:r>
    </w:p>
    <w:p>
      <w:pPr>
        <w:jc w:val="both"/>
      </w:pPr>
      <w:r>
        <w:t xml:space="preserve">            if (SnowflakeId.isSnowflakeId(request.tweetId)) {</w:t>
      </w:r>
    </w:p>
    <w:p>
      <w:pPr>
        <w:jc w:val="both"/>
      </w:pPr>
      <w:r>
        <w:t xml:space="preserve">              val age = Time.now - SnowflakeId(request.tweetId).time</w:t>
      </w:r>
    </w:p>
    <w:p>
      <w:pPr>
        <w:jc w:val="both"/>
      </w:pPr>
      <w:r>
        <w:t xml:space="preserve">              cascadedDeleteTweetTweetNotFoundAge.add(age.inMilliseconds)</w:t>
      </w:r>
    </w:p>
    <w:p>
      <w:pPr>
        <w:jc w:val="both"/>
      </w:pPr>
      <w:r>
        <w:t xml:space="preserve">              age &lt; MaxCascadedDeleteTweetTemporaryInconsistencyAge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false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if (recentlyCreated) {</w:t>
      </w:r>
    </w:p>
    <w:p>
      <w:pPr>
        <w:jc w:val="both"/>
      </w:pPr>
      <w:r>
        <w:t xml:space="preserve">            // Treat the NotFound as a temporary condition, most</w:t>
      </w:r>
    </w:p>
    <w:p>
      <w:pPr>
        <w:jc w:val="both"/>
      </w:pPr>
      <w:r>
        <w:t xml:space="preserve">            // likely due to replication lag.</w:t>
      </w:r>
    </w:p>
    <w:p>
      <w:pPr>
        <w:jc w:val="both"/>
      </w:pPr>
      <w:r>
        <w:t xml:space="preserve">            Future.exception(CascadedDeleteNotAvailable(request.tweetId))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Treat the NotFound as a permanent inconsistenty, either</w:t>
      </w:r>
    </w:p>
    <w:p>
      <w:pPr>
        <w:jc w:val="both"/>
      </w:pPr>
      <w:r>
        <w:t xml:space="preserve">            // spurious edges in tflock or invalid data in Manhattan. This</w:t>
      </w:r>
    </w:p>
    <w:p>
      <w:pPr>
        <w:jc w:val="both"/>
      </w:pPr>
      <w:r>
        <w:t xml:space="preserve">            // was happening a few times an hour during the time that we</w:t>
      </w:r>
    </w:p>
    <w:p>
      <w:pPr>
        <w:jc w:val="both"/>
      </w:pPr>
      <w:r>
        <w:t xml:space="preserve">            // were not treating it specially. For now, we will just log that</w:t>
      </w:r>
    </w:p>
    <w:p>
      <w:pPr>
        <w:jc w:val="both"/>
      </w:pPr>
      <w:r>
        <w:t xml:space="preserve">            // it happened, but in the longer term, it would be good</w:t>
      </w:r>
    </w:p>
    <w:p>
      <w:pPr>
        <w:jc w:val="both"/>
      </w:pPr>
      <w:r>
        <w:t xml:space="preserve">            // to collect this data and repair the corruption.</w:t>
      </w:r>
    </w:p>
    <w:p>
      <w:pPr>
        <w:jc w:val="both"/>
      </w:pPr>
      <w:r>
        <w:t xml:space="preserve">            log.warn(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"cascaded_delete_tweet_old_not_found",</w:t>
      </w:r>
    </w:p>
    <w:p>
      <w:pPr>
        <w:jc w:val="both"/>
      </w:pPr>
      <w:r>
        <w:t xml:space="preserve">                request.tweetId,</w:t>
      </w:r>
    </w:p>
    <w:p>
      <w:pPr>
        <w:jc w:val="both"/>
      </w:pPr>
      <w:r>
        <w:t xml:space="preserve">                request.cascadedFromTweetId</w:t>
      </w:r>
    </w:p>
    <w:p>
      <w:pPr>
        <w:jc w:val="both"/>
      </w:pPr>
      <w:r>
        <w:t xml:space="preserve">              ).mkString("\t")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Future.Done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// Any other FilteredStates should not be thrown because of</w:t>
      </w:r>
    </w:p>
    <w:p>
      <w:pPr>
        <w:jc w:val="both"/>
      </w:pPr>
      <w:r>
        <w:t xml:space="preserve">        // the options that we used to load the tweet, so we will just</w:t>
      </w:r>
    </w:p>
    <w:p>
      <w:pPr>
        <w:jc w:val="both"/>
      </w:pPr>
      <w:r>
        <w:t xml:space="preserve">        // let them bubble up as an internal server error</w:t>
      </w:r>
    </w:p>
    <w:p>
      <w:pPr>
        <w:jc w:val="both"/>
      </w:pPr>
      <w:r>
        <w:t xml:space="preserve">        case Throw(other) =&gt;</w:t>
      </w:r>
    </w:p>
    <w:p>
      <w:pPr>
        <w:jc w:val="both"/>
      </w:pPr>
      <w:r>
        <w:t xml:space="preserve">          Future.exception(other)</w:t>
      </w:r>
    </w:p>
    <w:p>
      <w:pPr>
        <w:jc w:val="both"/>
      </w:pPr>
      <w:r/>
    </w:p>
    <w:p>
      <w:pPr>
        <w:jc w:val="both"/>
      </w:pPr>
      <w:r>
        <w:t xml:space="preserve">        case Return(tweet) =&gt;</w:t>
      </w:r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isFinalQuoteOfQuoter(tweet),</w:t>
      </w:r>
    </w:p>
    <w:p>
      <w:pPr>
        <w:jc w:val="both"/>
      </w:pPr>
      <w:r>
        <w:t xml:space="preserve">              getUser(getUserId(tweet))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.flatMap {</w:t>
      </w:r>
    </w:p>
    <w:p>
      <w:pPr>
        <w:jc w:val="both"/>
      </w:pPr>
      <w:r>
        <w:t xml:space="preserve">              case (isLastQuoteOfQuoter, user) =&gt;</w:t>
      </w:r>
    </w:p>
    <w:p>
      <w:pPr>
        <w:jc w:val="both"/>
      </w:pPr>
      <w:r>
        <w:t xml:space="preserve">                if (user.isEmpty) {</w:t>
      </w:r>
    </w:p>
    <w:p>
      <w:pPr>
        <w:jc w:val="both"/>
      </w:pPr>
      <w:r>
        <w:t xml:space="preserve">                  cascadedDeleteTweetUserNotFound.incr()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tweetSourceId = getShare(tweet).map(_.sourceStatusId)</w:t>
      </w:r>
    </w:p>
    <w:p>
      <w:pPr>
        <w:jc w:val="both"/>
      </w:pPr>
      <w:r>
        <w:t xml:space="preserve">                val initialEditId = tweet.editControl.collect {</w:t>
      </w:r>
    </w:p>
    <w:p>
      <w:pPr>
        <w:jc w:val="both"/>
      </w:pPr>
      <w:r>
        <w:t xml:space="preserve">                  case EditControl.Edit(edit) =&gt; edit.initialTweetId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if (initialEditId.contains(request.cascadedFromTweetId)) {</w:t>
      </w:r>
    </w:p>
    <w:p>
      <w:pPr>
        <w:jc w:val="both"/>
      </w:pPr>
      <w:r>
        <w:t xml:space="preserve">                  cascadeEditDeleteTweets.incr()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if (tweetSourceId.contains(request.cascadedFromTweetId)</w:t>
      </w:r>
    </w:p>
    <w:p>
      <w:pPr>
        <w:jc w:val="both"/>
      </w:pPr>
      <w:r>
        <w:t xml:space="preserve">                  || initialEditId.contains(request.cascadedFromTweetId)) {</w:t>
      </w:r>
    </w:p>
    <w:p>
      <w:pPr>
        <w:jc w:val="both"/>
      </w:pPr>
      <w:r>
        <w:t xml:space="preserve">                  cascadedDeleteTweetSourceMatch.incr()</w:t>
      </w:r>
    </w:p>
    <w:p>
      <w:pPr>
        <w:jc w:val="both"/>
      </w:pPr>
      <w:r>
        <w:t xml:space="preserve">                  val deleteEvent =</w:t>
      </w:r>
    </w:p>
    <w:p>
      <w:pPr>
        <w:jc w:val="both"/>
      </w:pPr>
      <w:r>
        <w:t xml:space="preserve">                    DeleteTweet.Event(</w:t>
      </w:r>
    </w:p>
    <w:p>
      <w:pPr>
        <w:jc w:val="both"/>
      </w:pPr>
      <w:r>
        <w:t xml:space="preserve">                      tweet = tweet,</w:t>
      </w:r>
    </w:p>
    <w:p>
      <w:pPr>
        <w:jc w:val="both"/>
      </w:pPr>
      <w:r>
        <w:t xml:space="preserve">                      timestamp = Time.now,</w:t>
      </w:r>
    </w:p>
    <w:p>
      <w:pPr>
        <w:jc w:val="both"/>
      </w:pPr>
      <w:r>
        <w:t xml:space="preserve">                      user = user,</w:t>
      </w:r>
    </w:p>
    <w:p>
      <w:pPr>
        <w:jc w:val="both"/>
      </w:pPr>
      <w:r>
        <w:t xml:space="preserve">                      byUserId = contextViewer.flatMap(_.userId),</w:t>
      </w:r>
    </w:p>
    <w:p>
      <w:pPr>
        <w:jc w:val="both"/>
      </w:pPr>
      <w:r>
        <w:t xml:space="preserve">                      cascadedFromTweetId = Some(request.cascadedFromTweetId),</w:t>
      </w:r>
    </w:p>
    <w:p>
      <w:pPr>
        <w:jc w:val="both"/>
      </w:pPr>
      <w:r>
        <w:t xml:space="preserve">                      auditPassthrough = request.auditPassthrough,</w:t>
      </w:r>
    </w:p>
    <w:p>
      <w:pPr>
        <w:jc w:val="both"/>
      </w:pPr>
      <w:r>
        <w:t xml:space="preserve">                      isUserErasure = false,</w:t>
      </w:r>
    </w:p>
    <w:p>
      <w:pPr>
        <w:jc w:val="both"/>
      </w:pPr>
      <w:r>
        <w:t xml:space="preserve">                      // cascaded deletes of retweets or edits have not been through a bouncer flow,</w:t>
      </w:r>
    </w:p>
    <w:p>
      <w:pPr>
        <w:jc w:val="both"/>
      </w:pPr>
      <w:r>
        <w:t xml:space="preserve">                      // so are not considered to be "bounce deleted".</w:t>
      </w:r>
    </w:p>
    <w:p>
      <w:pPr>
        <w:jc w:val="both"/>
      </w:pPr>
      <w:r>
        <w:t xml:space="preserve">                      isBounceDelete = false,</w:t>
      </w:r>
    </w:p>
    <w:p>
      <w:pPr>
        <w:jc w:val="both"/>
      </w:pPr>
      <w:r>
        <w:t xml:space="preserve">                      isLastQuoteOfQuoter = isLastQuoteOfQuoter,</w:t>
      </w:r>
    </w:p>
    <w:p>
      <w:pPr>
        <w:jc w:val="both"/>
      </w:pPr>
      <w:r>
        <w:t xml:space="preserve">                      isAdminDelete = false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tweetStore</w:t>
      </w:r>
    </w:p>
    <w:p>
      <w:pPr>
        <w:jc w:val="both"/>
      </w:pPr>
      <w:r>
        <w:t xml:space="preserve">                    .deleteTweet(deleteEvent)</w:t>
      </w:r>
    </w:p>
    <w:p>
      <w:pPr>
        <w:jc w:val="both"/>
      </w:pPr>
      <w:r>
        <w:t xml:space="preserve">                    .onFailure { _ =&gt;</w:t>
      </w:r>
    </w:p>
    <w:p>
      <w:pPr>
        <w:jc w:val="both"/>
      </w:pPr>
      <w:r>
        <w:t xml:space="preserve">                      if (initialEditId.contains(request.cascadedFromTweetId)) {</w:t>
      </w:r>
    </w:p>
    <w:p>
      <w:pPr>
        <w:jc w:val="both"/>
      </w:pPr>
      <w:r>
        <w:t xml:space="preserve">                        cascadeEditDeleteFailures.incr()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cascadedDeleteTweetSourceMismatch.incr()</w:t>
      </w:r>
    </w:p>
    <w:p>
      <w:pPr>
        <w:jc w:val="both"/>
      </w:pPr>
      <w:r>
        <w:t xml:space="preserve">                  log.warn(</w:t>
      </w:r>
    </w:p>
    <w:p>
      <w:pPr>
        <w:jc w:val="both"/>
      </w:pPr>
      <w:r>
        <w:t xml:space="preserve">                    Seq(</w:t>
      </w:r>
    </w:p>
    <w:p>
      <w:pPr>
        <w:jc w:val="both"/>
      </w:pPr>
      <w:r>
        <w:t xml:space="preserve">                      "cascaded_from_tweet_id_source_mismatch",</w:t>
      </w:r>
    </w:p>
    <w:p>
      <w:pPr>
        <w:jc w:val="both"/>
      </w:pPr>
      <w:r>
        <w:t xml:space="preserve">                      request.tweetId,</w:t>
      </w:r>
    </w:p>
    <w:p>
      <w:pPr>
        <w:jc w:val="both"/>
      </w:pPr>
      <w:r>
        <w:t xml:space="preserve">                      request.cascadedFromTweetId,</w:t>
      </w:r>
    </w:p>
    <w:p>
      <w:pPr>
        <w:jc w:val="both"/>
      </w:pPr>
      <w:r>
        <w:t xml:space="preserve">                      tweetSourceId.orElse(initialEditId).getOrElse("-")</w:t>
      </w:r>
    </w:p>
    <w:p>
      <w:pPr>
        <w:jc w:val="both"/>
      </w:pPr>
      <w:r>
        <w:t xml:space="preserve">                    ).mkString("\t")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  Future.Done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.onFailure(_ =&gt; cascadedDeleteTweetFailures.incr())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Given a list of edit Tweet ids and a user id, find the retweet ids of those edit ids from the given user</w:t>
      </w:r>
    </w:p>
    <w:p>
      <w:pPr>
        <w:jc w:val="both"/>
      </w:pPr>
      <w:r>
        <w:t xml:space="preserve">  private def editTweetIdRetweetsFromUser(</w:t>
      </w:r>
    </w:p>
    <w:p>
      <w:pPr>
        <w:jc w:val="both"/>
      </w:pPr>
      <w:r>
        <w:t xml:space="preserve">    editTweetIds: Seq[TweetId],</w:t>
      </w:r>
    </w:p>
    <w:p>
      <w:pPr>
        <w:jc w:val="both"/>
      </w:pPr>
      <w:r>
        <w:t xml:space="preserve">    byUserId: UserId</w:t>
      </w:r>
    </w:p>
    <w:p>
      <w:pPr>
        <w:jc w:val="both"/>
      </w:pPr>
      <w:r>
        <w:t xml:space="preserve">  ): Future[Seq[TweetId]] = {</w:t>
      </w:r>
    </w:p>
    <w:p>
      <w:pPr>
        <w:jc w:val="both"/>
      </w:pPr>
      <w:r>
        <w:t xml:space="preserve">    if (editTweetIds.isEmpty) {</w:t>
      </w:r>
    </w:p>
    <w:p>
      <w:pPr>
        <w:jc w:val="both"/>
      </w:pPr>
      <w:r>
        <w:t xml:space="preserve">      Future.value(Seq())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getPerspectives(</w:t>
      </w:r>
    </w:p>
    <w:p>
      <w:pPr>
        <w:jc w:val="both"/>
      </w:pPr>
      <w:r>
        <w:t xml:space="preserve">        Seq(tls.PerspectiveQuery(byUserId, editTweetIds))</w:t>
      </w:r>
    </w:p>
    <w:p>
      <w:pPr>
        <w:jc w:val="both"/>
      </w:pPr>
      <w:r>
        <w:t xml:space="preserve">      ).map { res: Seq[PerspectiveResult] =&gt;</w:t>
      </w:r>
    </w:p>
    <w:p>
      <w:pPr>
        <w:jc w:val="both"/>
      </w:pPr>
      <w:r>
        <w:t xml:space="preserve">        res.headOption.toSeq</w:t>
      </w:r>
    </w:p>
    <w:p>
      <w:pPr>
        <w:jc w:val="both"/>
      </w:pPr>
      <w:r>
        <w:t xml:space="preserve">          .flatMap(_.perspectives.flatMap(_.retweetId))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This function is called from three places -</w:t>
      </w:r>
    </w:p>
    <w:p>
      <w:pPr>
        <w:jc w:val="both"/>
      </w:pPr>
      <w:r>
        <w:t xml:space="preserve">   * 1. When Tweetypie gets a request to retweet the latest version of an edit chain, all the</w:t>
      </w:r>
    </w:p>
    <w:p>
      <w:pPr>
        <w:jc w:val="both"/>
      </w:pPr>
      <w:r>
        <w:t xml:space="preserve">   * previous revisons should be unretweeted.</w:t>
      </w:r>
    </w:p>
    <w:p>
      <w:pPr>
        <w:jc w:val="both"/>
      </w:pPr>
      <w:r>
        <w:t xml:space="preserve">   * i.e. On Retweet of the latest tweet - unretweets all the previous revisions for this user.</w:t>
      </w:r>
    </w:p>
    <w:p>
      <w:pPr>
        <w:jc w:val="both"/>
      </w:pPr>
      <w:r>
        <w:t xml:space="preserve">   * - create A</w:t>
      </w:r>
    </w:p>
    <w:p>
      <w:pPr>
        <w:jc w:val="both"/>
      </w:pPr>
      <w:r>
        <w:t xml:space="preserve">   * - retweet A'(retweet of A)</w:t>
      </w:r>
    </w:p>
    <w:p>
      <w:pPr>
        <w:jc w:val="both"/>
      </w:pPr>
      <w:r>
        <w:t xml:space="preserve">   * - create edit B(edit of A)</w:t>
      </w:r>
    </w:p>
    <w:p>
      <w:pPr>
        <w:jc w:val="both"/>
      </w:pPr>
      <w:r>
        <w:t xml:space="preserve">   * - retweet B' =&gt; Deletes A'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2. When Tweetypie gets an unretweet request for a source tweet that is an edit tweet, all</w:t>
      </w:r>
    </w:p>
    <w:p>
      <w:pPr>
        <w:jc w:val="both"/>
      </w:pPr>
      <w:r>
        <w:t xml:space="preserve">   * the versions of the edit chain is retweeted.</w:t>
      </w:r>
    </w:p>
    <w:p>
      <w:pPr>
        <w:jc w:val="both"/>
      </w:pPr>
      <w:r>
        <w:t xml:space="preserve">   * i.e. On unretweet of any version in the edit chain - unretweets all the revisions for this user</w:t>
      </w:r>
    </w:p>
    <w:p>
      <w:pPr>
        <w:jc w:val="both"/>
      </w:pPr>
      <w:r>
        <w:t xml:space="preserve">   * - create A</w:t>
      </w:r>
    </w:p>
    <w:p>
      <w:pPr>
        <w:jc w:val="both"/>
      </w:pPr>
      <w:r>
        <w:t xml:space="preserve">   * - retweet A'</w:t>
      </w:r>
    </w:p>
    <w:p>
      <w:pPr>
        <w:jc w:val="both"/>
      </w:pPr>
      <w:r>
        <w:t xml:space="preserve">   * - create B</w:t>
      </w:r>
    </w:p>
    <w:p>
      <w:pPr>
        <w:jc w:val="both"/>
      </w:pPr>
      <w:r>
        <w:t xml:space="preserve">   * - unretweet B =&gt; Deletes A' (&amp; also any B' if it existed)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3. When Tweetypie gets a delete request for a retweet, say A1. &amp; if A happens to the source</w:t>
      </w:r>
    </w:p>
    <w:p>
      <w:pPr>
        <w:jc w:val="both"/>
      </w:pPr>
      <w:r>
        <w:t xml:space="preserve">   * tweet for A1 &amp; if A is an edit tweet, then the entire edit chain should be unretweeted &amp; not</w:t>
      </w:r>
    </w:p>
    <w:p>
      <w:pPr>
        <w:jc w:val="both"/>
      </w:pPr>
      <w:r>
        <w:t xml:space="preserve">   * A. i.e. On delete of a retweet - unretweet all the revisions for this user.</w:t>
      </w:r>
    </w:p>
    <w:p>
      <w:pPr>
        <w:jc w:val="both"/>
      </w:pPr>
      <w:r>
        <w:t xml:space="preserve">   * - create A</w:t>
      </w:r>
    </w:p>
    <w:p>
      <w:pPr>
        <w:jc w:val="both"/>
      </w:pPr>
      <w:r>
        <w:t xml:space="preserve">   * - retweet A'</w:t>
      </w:r>
    </w:p>
    <w:p>
      <w:pPr>
        <w:jc w:val="both"/>
      </w:pPr>
      <w:r>
        <w:t xml:space="preserve">   * - create B</w:t>
      </w:r>
    </w:p>
    <w:p>
      <w:pPr>
        <w:jc w:val="both"/>
      </w:pPr>
      <w:r>
        <w:t xml:space="preserve">   * - delete A' =&gt; Deletes A' (&amp; also any B' if it existed)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following function has two failure scenarios -</w:t>
      </w:r>
    </w:p>
    <w:p>
      <w:pPr>
        <w:jc w:val="both"/>
      </w:pPr>
      <w:r>
        <w:t xml:space="preserve">   * i. when it fails to get perspectives of any of the edit tweets.</w:t>
      </w:r>
    </w:p>
    <w:p>
      <w:pPr>
        <w:jc w:val="both"/>
      </w:pPr>
      <w:r>
        <w:t xml:space="preserve">   * ii. the deletion of any of the retweets of these edits fail.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either of this scenario, we fail the entire request &amp; the error bubbles up to the top.</w:t>
      </w:r>
    </w:p>
    <w:p>
      <w:pPr>
        <w:jc w:val="both"/>
      </w:pPr>
      <w:r>
        <w:t xml:space="preserve">   * Note: The above unretweet of edits only happens for the current user.</w:t>
      </w:r>
    </w:p>
    <w:p>
      <w:pPr>
        <w:jc w:val="both"/>
      </w:pPr>
      <w:r>
        <w:t xml:space="preserve">   * In normal circumstances, a maximum of one Tweet in the edit chain will have been retweeted,</w:t>
      </w:r>
    </w:p>
    <w:p>
      <w:pPr>
        <w:jc w:val="both"/>
      </w:pPr>
      <w:r>
        <w:t xml:space="preserve">   * but we don't know which one it was. Additionally, there may be circumstances where</w:t>
      </w:r>
    </w:p>
    <w:p>
      <w:pPr>
        <w:jc w:val="both"/>
      </w:pPr>
      <w:r>
        <w:t xml:space="preserve">   * unretweet failed, and we end up with multiple versions retweeted. For these reasons,</w:t>
      </w:r>
    </w:p>
    <w:p>
      <w:pPr>
        <w:jc w:val="both"/>
      </w:pPr>
      <w:r>
        <w:t xml:space="preserve">   * we always unretweet all the revisions (except for `excludedTweetId`).</w:t>
      </w:r>
    </w:p>
    <w:p>
      <w:pPr>
        <w:jc w:val="both"/>
      </w:pPr>
      <w:r>
        <w:t xml:space="preserve">   * This is a no-op if none of these versions have been retweeted.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override def unretweetEdits(</w:t>
      </w:r>
    </w:p>
    <w:p>
      <w:pPr>
        <w:jc w:val="both"/>
      </w:pPr>
      <w:r>
        <w:t xml:space="preserve">    optEditControl: Option[EditControl],</w:t>
      </w:r>
    </w:p>
    <w:p>
      <w:pPr>
        <w:jc w:val="both"/>
      </w:pPr>
      <w:r>
        <w:t xml:space="preserve">    excludedTweetId: TweetId,</w:t>
      </w:r>
    </w:p>
    <w:p>
      <w:pPr>
        <w:jc w:val="both"/>
      </w:pPr>
      <w:r>
        <w:t xml:space="preserve">    byUserId: UserId</w:t>
      </w:r>
    </w:p>
    <w:p>
      <w:pPr>
        <w:jc w:val="both"/>
      </w:pPr>
      <w:r>
        <w:t xml:space="preserve">  ): Future[Unit] = {</w:t>
      </w:r>
    </w:p>
    <w:p>
      <w:pPr>
        <w:jc w:val="both"/>
      </w:pPr>
      <w:r/>
    </w:p>
    <w:p>
      <w:pPr>
        <w:jc w:val="both"/>
      </w:pPr>
      <w:r>
        <w:t xml:space="preserve">    val editTweetIds: Seq[TweetId] =</w:t>
      </w:r>
    </w:p>
    <w:p>
      <w:pPr>
        <w:jc w:val="both"/>
      </w:pPr>
      <w:r>
        <w:t xml:space="preserve">      EditControlUtil.getEditTweetIds(optEditControl).get().filter(_ != excludedTweetId)</w:t>
      </w:r>
    </w:p>
    <w:p>
      <w:pPr>
        <w:jc w:val="both"/>
      </w:pPr>
      <w:r/>
    </w:p>
    <w:p>
      <w:pPr>
        <w:jc w:val="both"/>
      </w:pPr>
      <w:r>
        <w:t xml:space="preserve">    (editTweetIdRetweetsFromUser(editTweetIds, byUserId).flatMap { tweetIds =&gt;</w:t>
      </w:r>
    </w:p>
    <w:p>
      <w:pPr>
        <w:jc w:val="both"/>
      </w:pPr>
      <w:r>
        <w:t xml:space="preserve">      if (tweetIds.nonEmpty) {</w:t>
      </w:r>
    </w:p>
    <w:p>
      <w:pPr>
        <w:jc w:val="both"/>
      </w:pPr>
      <w:r>
        <w:t xml:space="preserve">        deleteTweets(</w:t>
      </w:r>
    </w:p>
    <w:p>
      <w:pPr>
        <w:jc w:val="both"/>
      </w:pPr>
      <w:r>
        <w:t xml:space="preserve">          DeleteTweetsRequest(tweetIds = tweetIds, byUserId = Some(byUserId)),</w:t>
      </w:r>
    </w:p>
    <w:p>
      <w:pPr>
        <w:jc w:val="both"/>
      </w:pPr>
      <w:r>
        <w:t xml:space="preserve">          isUnretweetEdits = true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