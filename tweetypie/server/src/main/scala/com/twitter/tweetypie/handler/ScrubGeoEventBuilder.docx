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com.twitter.tweetypie.store.ScrubGeo</w:t>
      </w:r>
    </w:p>
    <w:p>
      <w:pPr>
        <w:jc w:val="both"/>
      </w:pPr>
      <w:r>
        <w:t>import com.twitter.tweetypie.store.ScrubGeoUpdateUserTimestamp</w:t>
      </w:r>
    </w:p>
    <w:p>
      <w:pPr>
        <w:jc w:val="both"/>
      </w:pPr>
      <w:r>
        <w:t>import com.twitter.tweetypie.thriftscala.DeleteLocationData</w:t>
      </w:r>
    </w:p>
    <w:p>
      <w:pPr>
        <w:jc w:val="both"/>
      </w:pPr>
      <w:r>
        <w:t>import com.twitter.tweetypie.thriftscala.GeoScrub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Create the appropriate ScrubGeo.Event for a GeoScrub request.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ScrubGeoEventBuilder {</w:t>
      </w:r>
    </w:p>
    <w:p>
      <w:pPr>
        <w:jc w:val="both"/>
      </w:pPr>
      <w:r>
        <w:t xml:space="preserve">  val userQueryOptions: UserQueryOptions =</w:t>
      </w:r>
    </w:p>
    <w:p>
      <w:pPr>
        <w:jc w:val="both"/>
      </w:pPr>
      <w:r>
        <w:t xml:space="preserve">    UserQueryOptions(</w:t>
      </w:r>
    </w:p>
    <w:p>
      <w:pPr>
        <w:jc w:val="both"/>
      </w:pPr>
      <w:r>
        <w:t xml:space="preserve">      Set(UserField.Safety, UserField.Roles),</w:t>
      </w:r>
    </w:p>
    <w:p>
      <w:pPr>
        <w:jc w:val="both"/>
      </w:pPr>
      <w:r>
        <w:t xml:space="preserve">      UserVisibility.All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userLoader(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  userRepo: UserRepository.Optional</w:t>
      </w:r>
    </w:p>
    <w:p>
      <w:pPr>
        <w:jc w:val="both"/>
      </w:pPr>
      <w:r>
        <w:t xml:space="preserve">  ): UserId =&gt; Future[Option[User]] = {</w:t>
      </w:r>
    </w:p>
    <w:p>
      <w:pPr>
        <w:jc w:val="both"/>
      </w:pPr>
      <w:r>
        <w:t xml:space="preserve">    val userNotFoundCounter = stats.counter("user_not_found")</w:t>
      </w:r>
    </w:p>
    <w:p>
      <w:pPr>
        <w:jc w:val="both"/>
      </w:pPr>
      <w:r>
        <w:t xml:space="preserve">    userId =&gt;</w:t>
      </w:r>
    </w:p>
    <w:p>
      <w:pPr>
        <w:jc w:val="both"/>
      </w:pPr>
      <w:r>
        <w:t xml:space="preserve">      Stitch.run(</w:t>
      </w:r>
    </w:p>
    <w:p>
      <w:pPr>
        <w:jc w:val="both"/>
      </w:pPr>
      <w:r>
        <w:t xml:space="preserve">        userRepo(UserKey(userId), userQueryOptions)</w:t>
      </w:r>
    </w:p>
    <w:p>
      <w:pPr>
        <w:jc w:val="both"/>
      </w:pPr>
      <w:r>
        <w:t xml:space="preserve">          .onSuccess(userOpt =&gt; if (userOpt.isEmpty) userNotFoundCounter.incr())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UpdateUserTimestamp {</w:t>
      </w:r>
    </w:p>
    <w:p>
      <w:pPr>
        <w:jc w:val="both"/>
      </w:pPr>
      <w:r>
        <w:t xml:space="preserve">    type Type = DeleteLocationData =&gt; Future[ScrubGeoUpdateUserTimestamp.Event]</w:t>
      </w:r>
    </w:p>
    <w:p>
      <w:pPr>
        <w:jc w:val="both"/>
      </w:pPr>
      <w:r/>
    </w:p>
    <w:p>
      <w:pPr>
        <w:jc w:val="both"/>
      </w:pPr>
      <w:r>
        <w:t xml:space="preserve">    def apply(</w:t>
      </w:r>
    </w:p>
    <w:p>
      <w:pPr>
        <w:jc w:val="both"/>
      </w:pPr>
      <w:r>
        <w:t xml:space="preserve">      stats: StatsReceiver,</w:t>
      </w:r>
    </w:p>
    <w:p>
      <w:pPr>
        <w:jc w:val="both"/>
      </w:pPr>
      <w:r>
        <w:t xml:space="preserve">      userRepo: UserRepository.Optional,</w:t>
      </w:r>
    </w:p>
    <w:p>
      <w:pPr>
        <w:jc w:val="both"/>
      </w:pPr>
      <w:r>
        <w:t xml:space="preserve">    ): Type = {</w:t>
      </w:r>
    </w:p>
    <w:p>
      <w:pPr>
        <w:jc w:val="both"/>
      </w:pPr>
      <w:r>
        <w:t xml:space="preserve">      val timestampDiffStat = stats.stat("now_delta_ms")</w:t>
      </w:r>
    </w:p>
    <w:p>
      <w:pPr>
        <w:jc w:val="both"/>
      </w:pPr>
      <w:r>
        <w:t xml:space="preserve">      val loadUser = userLoader(stats, userRepo)</w:t>
      </w:r>
    </w:p>
    <w:p>
      <w:pPr>
        <w:jc w:val="both"/>
      </w:pPr>
      <w:r>
        <w:t xml:space="preserve">      request: DeleteLocationData =&gt;</w:t>
      </w:r>
    </w:p>
    <w:p>
      <w:pPr>
        <w:jc w:val="both"/>
      </w:pPr>
      <w:r>
        <w:t xml:space="preserve">        loadUser(request.userId).map { userOpt =&gt;</w:t>
      </w:r>
    </w:p>
    <w:p>
      <w:pPr>
        <w:jc w:val="both"/>
      </w:pPr>
      <w:r>
        <w:t xml:space="preserve">          // delta between users requesting deletion and the time we publish to TweetEvents</w:t>
      </w:r>
    </w:p>
    <w:p>
      <w:pPr>
        <w:jc w:val="both"/>
      </w:pPr>
      <w:r>
        <w:t xml:space="preserve">          timestampDiffStat.add((Time.now.inMillis - request.timestampMs).toFloat)</w:t>
      </w:r>
    </w:p>
    <w:p>
      <w:pPr>
        <w:jc w:val="both"/>
      </w:pPr>
      <w:r>
        <w:t xml:space="preserve">          ScrubGeoUpdateUserTimestamp.Event(</w:t>
      </w:r>
    </w:p>
    <w:p>
      <w:pPr>
        <w:jc w:val="both"/>
      </w:pPr>
      <w:r>
        <w:t xml:space="preserve">            userId = request.userId,</w:t>
      </w:r>
    </w:p>
    <w:p>
      <w:pPr>
        <w:jc w:val="both"/>
      </w:pPr>
      <w:r>
        <w:t xml:space="preserve">            timestamp = Time.fromMilliseconds(request.timestampMs),</w:t>
      </w:r>
    </w:p>
    <w:p>
      <w:pPr>
        <w:jc w:val="both"/>
      </w:pPr>
      <w:r>
        <w:t xml:space="preserve">            optUser = userOpt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ScrubTweets {</w:t>
      </w:r>
    </w:p>
    <w:p>
      <w:pPr>
        <w:jc w:val="both"/>
      </w:pPr>
      <w:r>
        <w:t xml:space="preserve">    type Type = GeoScrub =&gt; Future[ScrubGeo.Event]</w:t>
      </w:r>
    </w:p>
    <w:p>
      <w:pPr>
        <w:jc w:val="both"/>
      </w:pPr>
      <w:r/>
    </w:p>
    <w:p>
      <w:pPr>
        <w:jc w:val="both"/>
      </w:pPr>
      <w:r>
        <w:t xml:space="preserve">    def apply(stats: StatsReceiver, userRepo: UserRepository.Optional): Type = {</w:t>
      </w:r>
    </w:p>
    <w:p>
      <w:pPr>
        <w:jc w:val="both"/>
      </w:pPr>
      <w:r>
        <w:t xml:space="preserve">      val loadUser = userLoader(stats, userRepo)</w:t>
      </w:r>
    </w:p>
    <w:p>
      <w:pPr>
        <w:jc w:val="both"/>
      </w:pPr>
      <w:r>
        <w:t xml:space="preserve">      geoScrub =&gt;</w:t>
      </w:r>
    </w:p>
    <w:p>
      <w:pPr>
        <w:jc w:val="both"/>
      </w:pPr>
      <w:r>
        <w:t xml:space="preserve">        loadUser(geoScrub.userId).map { userOpt =&gt;</w:t>
      </w:r>
    </w:p>
    <w:p>
      <w:pPr>
        <w:jc w:val="both"/>
      </w:pPr>
      <w:r>
        <w:t xml:space="preserve">          ScrubGeo.Event(</w:t>
      </w:r>
    </w:p>
    <w:p>
      <w:pPr>
        <w:jc w:val="both"/>
      </w:pPr>
      <w:r>
        <w:t xml:space="preserve">            tweetIdSet = geoScrub.statusIds.toSet,</w:t>
      </w:r>
    </w:p>
    <w:p>
      <w:pPr>
        <w:jc w:val="both"/>
      </w:pPr>
      <w:r>
        <w:t xml:space="preserve">            userId = geoScrub.userId,</w:t>
      </w:r>
    </w:p>
    <w:p>
      <w:pPr>
        <w:jc w:val="both"/>
      </w:pPr>
      <w:r>
        <w:t xml:space="preserve">            enqueueMax = geoScrub.hosebirdEnqueue,</w:t>
      </w:r>
    </w:p>
    <w:p>
      <w:pPr>
        <w:jc w:val="both"/>
      </w:pPr>
      <w:r>
        <w:t xml:space="preserve">            optUser = userOpt,</w:t>
      </w:r>
    </w:p>
    <w:p>
      <w:pPr>
        <w:jc w:val="both"/>
      </w:pPr>
      <w:r>
        <w:t xml:space="preserve">            timestamp = Time.now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