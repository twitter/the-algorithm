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com.twitter.escherbird.thriftscala.TweetEntityAnnotation</w:t>
      </w:r>
    </w:p>
    <w:p>
      <w:pPr>
        <w:jc w:val="both"/>
      </w:pPr>
      <w:r>
        <w:t>import com.twitter.escherbird.{thriftscala =&gt; escherbird}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Escherbird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Annotate = FutureArrow[Tweet, Seq[TweetEntityAnnotation]]</w:t>
      </w:r>
    </w:p>
    <w:p>
      <w:pPr>
        <w:jc w:val="both"/>
      </w:pPr>
      <w:r/>
    </w:p>
    <w:p>
      <w:pPr>
        <w:jc w:val="both"/>
      </w:pPr>
      <w:r>
        <w:t xml:space="preserve">  def fromClient(client: escherbird.TweetEntityAnnotationService.MethodPerEndpoint): Escherbird =</w:t>
      </w:r>
    </w:p>
    <w:p>
      <w:pPr>
        <w:jc w:val="both"/>
      </w:pPr>
      <w:r>
        <w:t xml:space="preserve">    new Escherbird {</w:t>
      </w:r>
    </w:p>
    <w:p>
      <w:pPr>
        <w:jc w:val="both"/>
      </w:pPr>
      <w:r>
        <w:t xml:space="preserve">      val annotate = FutureArrow(client.annotate)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Config(requestTimeout: Duration, timeoutBackoffs: Stream[Duration]) {</w:t>
      </w:r>
    </w:p>
    <w:p>
      <w:pPr>
        <w:jc w:val="both"/>
      </w:pPr>
      <w:r/>
    </w:p>
    <w:p>
      <w:pPr>
        <w:jc w:val="both"/>
      </w:pPr>
      <w:r>
        <w:t xml:space="preserve">    def apply(svc: Escherbird, ctx: Backend.Context): Escherbird =</w:t>
      </w:r>
    </w:p>
    <w:p>
      <w:pPr>
        <w:jc w:val="both"/>
      </w:pPr>
      <w:r>
        <w:t xml:space="preserve">      new Escherbird {</w:t>
      </w:r>
    </w:p>
    <w:p>
      <w:pPr>
        <w:jc w:val="both"/>
      </w:pPr>
      <w:r>
        <w:t xml:space="preserve">        val annotate: FutureArrow[Tweet, Seq[TweetEntityAnnotation]] =</w:t>
      </w:r>
    </w:p>
    <w:p>
      <w:pPr>
        <w:jc w:val="both"/>
      </w:pPr>
      <w:r>
        <w:t xml:space="preserve">          policy("annotate", requestTimeout, ctx)(svc.annotate)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requestTimeout: Duration,</w:t>
      </w:r>
    </w:p>
    <w:p>
      <w:pPr>
        <w:jc w:val="both"/>
      </w:pPr>
      <w:r>
        <w:t xml:space="preserve">      ctx: Context</w:t>
      </w:r>
    </w:p>
    <w:p>
      <w:pPr>
        <w:jc w:val="both"/>
      </w:pPr>
      <w:r>
        <w:t xml:space="preserve">    ): Builder[A, B] =</w:t>
      </w:r>
    </w:p>
    <w:p>
      <w:pPr>
        <w:jc w:val="both"/>
      </w:pPr>
      <w:r>
        <w:t xml:space="preserve">      defaultPolicy(name, requestTimeout, retryPolicy, ctx)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RetryPolicyBuilder.timeouts[Any](timeoutBackoffs)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Escherbird {</w:t>
      </w:r>
    </w:p>
    <w:p>
      <w:pPr>
        <w:jc w:val="both"/>
      </w:pPr>
      <w:r>
        <w:t xml:space="preserve">  import Escherbird._</w:t>
      </w:r>
    </w:p>
    <w:p>
      <w:pPr>
        <w:jc w:val="both"/>
      </w:pPr>
      <w:r>
        <w:t xml:space="preserve">  val annotate: Annotate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