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com.twitter.geoduck.common.{thriftscala =&gt; Geoduck}</w:t>
      </w:r>
    </w:p>
    <w:p>
      <w:pPr>
        <w:jc w:val="both"/>
      </w:pPr>
      <w:r>
        <w:t>import com.twitter.geoduck.service.thriftscala.GeoContext</w:t>
      </w:r>
    </w:p>
    <w:p>
      <w:pPr>
        <w:jc w:val="both"/>
      </w:pPr>
      <w:r>
        <w:t>import com.twitter.geoduck.service.thriftscala.Key</w:t>
      </w:r>
    </w:p>
    <w:p>
      <w:pPr>
        <w:jc w:val="both"/>
      </w:pPr>
      <w:r>
        <w:t>import com.twitter.geoduck.service.thriftscala.LocationResponse</w:t>
      </w:r>
    </w:p>
    <w:p>
      <w:pPr>
        <w:jc w:val="both"/>
      </w:pPr>
      <w:r>
        <w:t>import com.twitter.geoduck.util.service.GeoduckLocate</w:t>
      </w:r>
    </w:p>
    <w:p>
      <w:pPr>
        <w:jc w:val="both"/>
      </w:pPr>
      <w:r>
        <w:t>import com.twitter.geoduck.util.service.LocationResponseExtractors</w:t>
      </w:r>
    </w:p>
    <w:p>
      <w:pPr>
        <w:jc w:val="both"/>
      </w:pPr>
      <w:r>
        <w:t>import com.twitter.geoduck.util.{primitives =&gt; GDPrimitive}</w:t>
      </w:r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com.twitter.stitch.compat.LegacySeqGroup</w:t>
      </w:r>
    </w:p>
    <w:p>
      <w:pPr>
        <w:jc w:val="both"/>
      </w:pPr>
      <w:r>
        <w:t>import com.twitter.tweetypie.{thriftscala =&gt; TP}</w:t>
      </w:r>
    </w:p>
    <w:p>
      <w:pPr>
        <w:jc w:val="both"/>
      </w:pPr>
      <w:r/>
    </w:p>
    <w:p>
      <w:pPr>
        <w:jc w:val="both"/>
      </w:pPr>
      <w:r>
        <w:t>object GeoduckPlaceConverter {</w:t>
      </w:r>
    </w:p>
    <w:p>
      <w:pPr>
        <w:jc w:val="both"/>
      </w:pPr>
      <w:r/>
    </w:p>
    <w:p>
      <w:pPr>
        <w:jc w:val="both"/>
      </w:pPr>
      <w:r>
        <w:t xml:space="preserve">  def LocationResponseToTPPlace(lang: String, lr: LocationResponse): Option[TP.Place] =</w:t>
      </w:r>
    </w:p>
    <w:p>
      <w:pPr>
        <w:jc w:val="both"/>
      </w:pPr>
      <w:r>
        <w:t xml:space="preserve">    GDPrimitive.Place</w:t>
      </w:r>
    </w:p>
    <w:p>
      <w:pPr>
        <w:jc w:val="both"/>
      </w:pPr>
      <w:r>
        <w:t xml:space="preserve">      .fromLocationResponse(lr)</w:t>
      </w:r>
    </w:p>
    <w:p>
      <w:pPr>
        <w:jc w:val="both"/>
      </w:pPr>
      <w:r>
        <w:t xml:space="preserve">      .headOption</w:t>
      </w:r>
    </w:p>
    <w:p>
      <w:pPr>
        <w:jc w:val="both"/>
      </w:pPr>
      <w:r>
        <w:t xml:space="preserve">      .map(apply(lang, _))</w:t>
      </w:r>
    </w:p>
    <w:p>
      <w:pPr>
        <w:jc w:val="both"/>
      </w:pPr>
      <w:r/>
    </w:p>
    <w:p>
      <w:pPr>
        <w:jc w:val="both"/>
      </w:pPr>
      <w:r>
        <w:t xml:space="preserve">  def convertPlaceType(pt: Geoduck.PlaceType): TP.PlaceType = pt match {</w:t>
      </w:r>
    </w:p>
    <w:p>
      <w:pPr>
        <w:jc w:val="both"/>
      </w:pPr>
      <w:r>
        <w:t xml:space="preserve">    case Geoduck.PlaceType.Unknown =&gt; TP.PlaceType.Unknown</w:t>
      </w:r>
    </w:p>
    <w:p>
      <w:pPr>
        <w:jc w:val="both"/>
      </w:pPr>
      <w:r>
        <w:t xml:space="preserve">    case Geoduck.PlaceType.Country =&gt; TP.PlaceType.Country</w:t>
      </w:r>
    </w:p>
    <w:p>
      <w:pPr>
        <w:jc w:val="both"/>
      </w:pPr>
      <w:r>
        <w:t xml:space="preserve">    case Geoduck.PlaceType.Admin =&gt; TP.PlaceType.Admin</w:t>
      </w:r>
    </w:p>
    <w:p>
      <w:pPr>
        <w:jc w:val="both"/>
      </w:pPr>
      <w:r>
        <w:t xml:space="preserve">    case Geoduck.PlaceType.City =&gt; TP.PlaceType.City</w:t>
      </w:r>
    </w:p>
    <w:p>
      <w:pPr>
        <w:jc w:val="both"/>
      </w:pPr>
      <w:r>
        <w:t xml:space="preserve">    case Geoduck.PlaceType.Neighborhood =&gt; TP.PlaceType.Neighborhood</w:t>
      </w:r>
    </w:p>
    <w:p>
      <w:pPr>
        <w:jc w:val="both"/>
      </w:pPr>
      <w:r>
        <w:t xml:space="preserve">    case Geoduck.PlaceType.Poi =&gt; TP.PlaceType.Poi</w:t>
      </w:r>
    </w:p>
    <w:p>
      <w:pPr>
        <w:jc w:val="both"/>
      </w:pPr>
      <w:r>
        <w:t xml:space="preserve">    case Geoduck.PlaceType.ZipCode =&gt; TP.PlaceType.Admin</w:t>
      </w:r>
    </w:p>
    <w:p>
      <w:pPr>
        <w:jc w:val="both"/>
      </w:pPr>
      <w:r>
        <w:t xml:space="preserve">    case Geoduck.PlaceType.Metro =&gt; TP.PlaceType.Admin</w:t>
      </w:r>
    </w:p>
    <w:p>
      <w:pPr>
        <w:jc w:val="both"/>
      </w:pPr>
      <w:r>
        <w:t xml:space="preserve">    case Geoduck.PlaceType.Admin0 =&gt; TP.PlaceType.Admin</w:t>
      </w:r>
    </w:p>
    <w:p>
      <w:pPr>
        <w:jc w:val="both"/>
      </w:pPr>
      <w:r>
        <w:t xml:space="preserve">    case Geoduck.PlaceType.Admin1 =&gt; TP.PlaceType.Admin</w:t>
      </w:r>
    </w:p>
    <w:p>
      <w:pPr>
        <w:jc w:val="both"/>
      </w:pPr>
      <w:r>
        <w:t xml:space="preserve">    case _ =&gt;</w:t>
      </w:r>
    </w:p>
    <w:p>
      <w:pPr>
        <w:jc w:val="both"/>
      </w:pPr>
      <w:r>
        <w:t xml:space="preserve">      throw new IllegalStateException(s"Invalid place type: $pt")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convertPlaceName(gd: Geoduck.PlaceName): TP.PlaceName =</w:t>
      </w:r>
    </w:p>
    <w:p>
      <w:pPr>
        <w:jc w:val="both"/>
      </w:pPr>
      <w:r>
        <w:t xml:space="preserve">    TP.PlaceName(</w:t>
      </w:r>
    </w:p>
    <w:p>
      <w:pPr>
        <w:jc w:val="both"/>
      </w:pPr>
      <w:r>
        <w:t xml:space="preserve">      name = gd.name,</w:t>
      </w:r>
    </w:p>
    <w:p>
      <w:pPr>
        <w:jc w:val="both"/>
      </w:pPr>
      <w:r>
        <w:t xml:space="preserve">      language = gd.language.getOrElse("en"),</w:t>
      </w:r>
    </w:p>
    <w:p>
      <w:pPr>
        <w:jc w:val="both"/>
      </w:pPr>
      <w:r>
        <w:t xml:space="preserve">      `type` = convertPlaceNameType(gd.nameType),</w:t>
      </w:r>
    </w:p>
    <w:p>
      <w:pPr>
        <w:jc w:val="both"/>
      </w:pPr>
      <w:r>
        <w:t xml:space="preserve">      preferred = gd.preferred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convertPlaceNameType(pt: Geoduck.PlaceNameType): TP.PlaceNameType = pt match {</w:t>
      </w:r>
    </w:p>
    <w:p>
      <w:pPr>
        <w:jc w:val="both"/>
      </w:pPr>
      <w:r>
        <w:t xml:space="preserve">    case Geoduck.PlaceNameType.Normal =&gt; TP.PlaceNameType.Normal</w:t>
      </w:r>
    </w:p>
    <w:p>
      <w:pPr>
        <w:jc w:val="both"/>
      </w:pPr>
      <w:r>
        <w:t xml:space="preserve">    case Geoduck.PlaceNameType.Abbreviation =&gt; TP.PlaceNameType.Abbreviation</w:t>
      </w:r>
    </w:p>
    <w:p>
      <w:pPr>
        <w:jc w:val="both"/>
      </w:pPr>
      <w:r>
        <w:t xml:space="preserve">    case Geoduck.PlaceNameType.Synonym =&gt; TP.PlaceNameType.Synonym</w:t>
      </w:r>
    </w:p>
    <w:p>
      <w:pPr>
        <w:jc w:val="both"/>
      </w:pPr>
      <w:r>
        <w:t xml:space="preserve">    case _ =&gt;</w:t>
      </w:r>
    </w:p>
    <w:p>
      <w:pPr>
        <w:jc w:val="both"/>
      </w:pPr>
      <w:r>
        <w:t xml:space="preserve">      throw new IllegalStateException(s"Invalid place name type: $pt")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convertAttributes(attrs: collection.Set[Geoduck.PlaceAttribute]): Map[String, String] =</w:t>
      </w:r>
    </w:p>
    <w:p>
      <w:pPr>
        <w:jc w:val="both"/>
      </w:pPr>
      <w:r>
        <w:t xml:space="preserve">    attrs.map(attr =&gt; attr.key -&gt; attr.value.getOrElse("")).toMap</w:t>
      </w:r>
    </w:p>
    <w:p>
      <w:pPr>
        <w:jc w:val="both"/>
      </w:pPr>
      <w:r/>
    </w:p>
    <w:p>
      <w:pPr>
        <w:jc w:val="both"/>
      </w:pPr>
      <w:r>
        <w:t xml:space="preserve">  def convertBoundingBox(geom: GDPrimitive.Geometry): Seq[TP.GeoCoordinates] =</w:t>
      </w:r>
    </w:p>
    <w:p>
      <w:pPr>
        <w:jc w:val="both"/>
      </w:pPr>
      <w:r>
        <w:t xml:space="preserve">    geom.coordinates.map { coord =&gt;</w:t>
      </w:r>
    </w:p>
    <w:p>
      <w:pPr>
        <w:jc w:val="both"/>
      </w:pPr>
      <w:r>
        <w:t xml:space="preserve">      TP.GeoCoordinates(</w:t>
      </w:r>
    </w:p>
    <w:p>
      <w:pPr>
        <w:jc w:val="both"/>
      </w:pPr>
      <w:r>
        <w:t xml:space="preserve">        latitude = coord.lat,</w:t>
      </w:r>
    </w:p>
    <w:p>
      <w:pPr>
        <w:jc w:val="both"/>
      </w:pPr>
      <w:r>
        <w:t xml:space="preserve">        longitude = coord.lon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apply(queryLang: String, geoplace: GDPrimitive.Place): TP.Place = {</w:t>
      </w:r>
    </w:p>
    <w:p>
      <w:pPr>
        <w:jc w:val="both"/>
      </w:pPr>
      <w:r>
        <w:t xml:space="preserve">    val bestname = geoplace.bestName(queryLang).getOrElse(geoplace.hexId)</w:t>
      </w:r>
    </w:p>
    <w:p>
      <w:pPr>
        <w:jc w:val="both"/>
      </w:pPr>
      <w:r>
        <w:t xml:space="preserve">    TP.Place(</w:t>
      </w:r>
    </w:p>
    <w:p>
      <w:pPr>
        <w:jc w:val="both"/>
      </w:pPr>
      <w:r>
        <w:t xml:space="preserve">      id = geoplace.hexId,</w:t>
      </w:r>
    </w:p>
    <w:p>
      <w:pPr>
        <w:jc w:val="both"/>
      </w:pPr>
      <w:r>
        <w:t xml:space="preserve">      `type` = convertPlaceType(geoplace.placeType),</w:t>
      </w:r>
    </w:p>
    <w:p>
      <w:pPr>
        <w:jc w:val="both"/>
      </w:pPr>
      <w:r>
        <w:t xml:space="preserve">      name = bestname,</w:t>
      </w:r>
    </w:p>
    <w:p>
      <w:pPr>
        <w:jc w:val="both"/>
      </w:pPr>
      <w:r>
        <w:t xml:space="preserve">      fullName = geoplace.fullName(queryLang).getOrElse(bestname),</w:t>
      </w:r>
    </w:p>
    <w:p>
      <w:pPr>
        <w:jc w:val="both"/>
      </w:pPr>
      <w:r>
        <w:t xml:space="preserve">      attributes = convertAttributes(geoplace.attributes),</w:t>
      </w:r>
    </w:p>
    <w:p>
      <w:pPr>
        <w:jc w:val="both"/>
      </w:pPr>
      <w:r>
        <w:t xml:space="preserve">      boundingBox = geoplace.boundingBox.map(convertBoundingBox),</w:t>
      </w:r>
    </w:p>
    <w:p>
      <w:pPr>
        <w:jc w:val="both"/>
      </w:pPr>
      <w:r>
        <w:t xml:space="preserve">      countryCode = geoplace.countryCode,</w:t>
      </w:r>
    </w:p>
    <w:p>
      <w:pPr>
        <w:jc w:val="both"/>
      </w:pPr>
      <w:r>
        <w:t xml:space="preserve">      containers = Some(geoplace.cone.map(_.hexId).toSet + geoplace.hexId),</w:t>
      </w:r>
    </w:p>
    <w:p>
      <w:pPr>
        <w:jc w:val="both"/>
      </w:pPr>
      <w:r>
        <w:t xml:space="preserve">      countryName = geoplace.countryName(queryLang)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convertGDKey(key: Key, lang: String): PlaceKey = {</w:t>
      </w:r>
    </w:p>
    <w:p>
      <w:pPr>
        <w:jc w:val="both"/>
      </w:pPr>
      <w:r>
        <w:t xml:space="preserve">    val Key.PlaceId(pid) = key</w:t>
      </w:r>
    </w:p>
    <w:p>
      <w:pPr>
        <w:jc w:val="both"/>
      </w:pPr>
      <w:r>
        <w:t xml:space="preserve">    PlaceKey("%016x".format(pid), lang)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GeoduckPlaceRepository {</w:t>
      </w:r>
    </w:p>
    <w:p>
      <w:pPr>
        <w:jc w:val="both"/>
      </w:pPr>
      <w:r>
        <w:t xml:space="preserve">  val context: GeoContext =</w:t>
      </w:r>
    </w:p>
    <w:p>
      <w:pPr>
        <w:jc w:val="both"/>
      </w:pPr>
      <w:r>
        <w:t xml:space="preserve">    GeoContext(</w:t>
      </w:r>
    </w:p>
    <w:p>
      <w:pPr>
        <w:jc w:val="both"/>
      </w:pPr>
      <w:r>
        <w:t xml:space="preserve">      placeFields = Set(</w:t>
      </w:r>
    </w:p>
    <w:p>
      <w:pPr>
        <w:jc w:val="both"/>
      </w:pPr>
      <w:r>
        <w:t xml:space="preserve">        Geoduck.PlaceQueryFields.Attributes,</w:t>
      </w:r>
    </w:p>
    <w:p>
      <w:pPr>
        <w:jc w:val="both"/>
      </w:pPr>
      <w:r>
        <w:t xml:space="preserve">        Geoduck.PlaceQueryFields.BoundingBox,</w:t>
      </w:r>
    </w:p>
    <w:p>
      <w:pPr>
        <w:jc w:val="both"/>
      </w:pPr>
      <w:r>
        <w:t xml:space="preserve">        Geoduck.PlaceQueryFields.PlaceNames,</w:t>
      </w:r>
    </w:p>
    <w:p>
      <w:pPr>
        <w:jc w:val="both"/>
      </w:pPr>
      <w:r>
        <w:t xml:space="preserve">        Geoduck.PlaceQueryFields.Cone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placeTypes = Set(</w:t>
      </w:r>
    </w:p>
    <w:p>
      <w:pPr>
        <w:jc w:val="both"/>
      </w:pPr>
      <w:r>
        <w:t xml:space="preserve">        Geoduck.PlaceType.Country,</w:t>
      </w:r>
    </w:p>
    <w:p>
      <w:pPr>
        <w:jc w:val="both"/>
      </w:pPr>
      <w:r>
        <w:t xml:space="preserve">        Geoduck.PlaceType.Admin0,</w:t>
      </w:r>
    </w:p>
    <w:p>
      <w:pPr>
        <w:jc w:val="both"/>
      </w:pPr>
      <w:r>
        <w:t xml:space="preserve">        Geoduck.PlaceType.Admin1,</w:t>
      </w:r>
    </w:p>
    <w:p>
      <w:pPr>
        <w:jc w:val="both"/>
      </w:pPr>
      <w:r>
        <w:t xml:space="preserve">        Geoduck.PlaceType.City,</w:t>
      </w:r>
    </w:p>
    <w:p>
      <w:pPr>
        <w:jc w:val="both"/>
      </w:pPr>
      <w:r>
        <w:t xml:space="preserve">        Geoduck.PlaceType.Neighborhood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includeCountryCode = true,</w:t>
      </w:r>
    </w:p>
    <w:p>
      <w:pPr>
        <w:jc w:val="both"/>
      </w:pPr>
      <w:r>
        <w:t xml:space="preserve">      hydrateCone = true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apply(geoduck: GeoduckLocate): PlaceRepository.Type = {</w:t>
      </w:r>
    </w:p>
    <w:p>
      <w:pPr>
        <w:jc w:val="both"/>
      </w:pPr>
      <w:r>
        <w:t xml:space="preserve">    val geoduckGroup = LegacySeqGroup((ids: Seq[Key.PlaceId]) =&gt; geoduck(context, ids))</w:t>
      </w:r>
    </w:p>
    <w:p>
      <w:pPr>
        <w:jc w:val="both"/>
      </w:pPr>
      <w:r/>
    </w:p>
    <w:p>
      <w:pPr>
        <w:jc w:val="both"/>
      </w:pPr>
      <w:r>
        <w:t xml:space="preserve">    placeKey =&gt;</w:t>
      </w:r>
    </w:p>
    <w:p>
      <w:pPr>
        <w:jc w:val="both"/>
      </w:pPr>
      <w:r>
        <w:t xml:space="preserve">      val placeId =</w:t>
      </w:r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Stitch.value(</w:t>
      </w:r>
    </w:p>
    <w:p>
      <w:pPr>
        <w:jc w:val="both"/>
      </w:pPr>
      <w:r>
        <w:t xml:space="preserve">            Key.PlaceId(java.lang.Long.parseUnsignedLong(placeKey.placeId, 16))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 catch {</w:t>
      </w:r>
    </w:p>
    <w:p>
      <w:pPr>
        <w:jc w:val="both"/>
      </w:pPr>
      <w:r>
        <w:t xml:space="preserve">          case _: NumberFormatException =&gt; Stitch.exception(NotFound)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placeId</w:t>
      </w:r>
    </w:p>
    <w:p>
      <w:pPr>
        <w:jc w:val="both"/>
      </w:pPr>
      <w:r>
        <w:t xml:space="preserve">        .flatMap(id =&gt; Stitch.call(id, geoduckGroup))</w:t>
      </w:r>
    </w:p>
    <w:p>
      <w:pPr>
        <w:jc w:val="both"/>
      </w:pPr>
      <w:r>
        <w:t xml:space="preserve">        .rescue { case LocationResponseExtractors.Failure(ex) =&gt; Stitch.exception(ex) }</w:t>
      </w:r>
    </w:p>
    <w:p>
      <w:pPr>
        <w:jc w:val="both"/>
      </w:pPr>
      <w:r>
        <w:t xml:space="preserve">        .map { resp =&gt;</w:t>
      </w:r>
    </w:p>
    <w:p>
      <w:pPr>
        <w:jc w:val="both"/>
      </w:pPr>
      <w:r>
        <w:t xml:space="preserve">          GDPrimitive.Place</w:t>
      </w:r>
    </w:p>
    <w:p>
      <w:pPr>
        <w:jc w:val="both"/>
      </w:pPr>
      <w:r>
        <w:t xml:space="preserve">            .fromLocationResponse(resp)</w:t>
      </w:r>
    </w:p>
    <w:p>
      <w:pPr>
        <w:jc w:val="both"/>
      </w:pPr>
      <w:r>
        <w:t xml:space="preserve">            .headOption</w:t>
      </w:r>
    </w:p>
    <w:p>
      <w:pPr>
        <w:jc w:val="both"/>
      </w:pPr>
      <w:r>
        <w:t xml:space="preserve">            .map(GeoduckPlaceConverter(placeKey.language, _))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.lowerFromOption()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