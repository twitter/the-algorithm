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com.twitter.storage.client.manhattan.bijections.Bijections._</w:t>
      </w:r>
    </w:p>
    <w:p>
      <w:pPr>
        <w:jc w:val="both"/>
      </w:pPr>
      <w:r>
        <w:t>import com.twitter.storage.client.manhattan.kv._</w:t>
      </w:r>
    </w:p>
    <w:p>
      <w:pPr>
        <w:jc w:val="both"/>
      </w:pPr>
      <w:r>
        <w:t>import com.twitter.storage.client.manhattan.kv.impl._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Read and write the timestamp of the last delete_location_data request</w:t>
      </w:r>
    </w:p>
    <w:p>
      <w:pPr>
        <w:jc w:val="both"/>
      </w:pPr>
      <w:r>
        <w:t xml:space="preserve"> * for a user. This is used as a safeguard to prevent leaking geo data</w:t>
      </w:r>
    </w:p>
    <w:p>
      <w:pPr>
        <w:jc w:val="both"/>
      </w:pPr>
      <w:r>
        <w:t xml:space="preserve"> * with tweets that have not yet been scrubbed or were missed during the</w:t>
      </w:r>
    </w:p>
    <w:p>
      <w:pPr>
        <w:jc w:val="both"/>
      </w:pPr>
      <w:r>
        <w:t xml:space="preserve"> * geo scrubbing process.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GeoScrubEventStore {</w:t>
      </w:r>
    </w:p>
    <w:p>
      <w:pPr>
        <w:jc w:val="both"/>
      </w:pPr>
      <w:r>
        <w:t xml:space="preserve">  type GetGeoScrubTimestamp = UserId =&gt; Stitch[Option[Time]]</w:t>
      </w:r>
    </w:p>
    <w:p>
      <w:pPr>
        <w:jc w:val="both"/>
      </w:pPr>
      <w:r>
        <w:t xml:space="preserve">  type SetGeoScrubTimestamp = FutureArrow[(UserId, Time), Unit]</w:t>
      </w:r>
    </w:p>
    <w:p>
      <w:pPr>
        <w:jc w:val="both"/>
      </w:pPr>
      <w:r/>
    </w:p>
    <w:p>
      <w:pPr>
        <w:jc w:val="both"/>
      </w:pPr>
      <w:r>
        <w:t xml:space="preserve">  private[this] val KeyDesc =</w:t>
      </w:r>
    </w:p>
    <w:p>
      <w:pPr>
        <w:jc w:val="both"/>
      </w:pPr>
      <w:r>
        <w:t xml:space="preserve">    KeyDescriptor(</w:t>
      </w:r>
    </w:p>
    <w:p>
      <w:pPr>
        <w:jc w:val="both"/>
      </w:pPr>
      <w:r>
        <w:t xml:space="preserve">      Component(LongInjection),</w:t>
      </w:r>
    </w:p>
    <w:p>
      <w:pPr>
        <w:jc w:val="both"/>
      </w:pPr>
      <w:r>
        <w:t xml:space="preserve">      Component(LongInjection, StringInjection)</w:t>
      </w:r>
    </w:p>
    <w:p>
      <w:pPr>
        <w:jc w:val="both"/>
      </w:pPr>
      <w:r>
        <w:t xml:space="preserve">    ).withDataset("geo_scrub")</w:t>
      </w:r>
    </w:p>
    <w:p>
      <w:pPr>
        <w:jc w:val="both"/>
      </w:pPr>
      <w:r/>
    </w:p>
    <w:p>
      <w:pPr>
        <w:jc w:val="both"/>
      </w:pPr>
      <w:r>
        <w:t xml:space="preserve">  private[this] val ValDesc = ValueDescriptor(LongInjection)</w:t>
      </w:r>
    </w:p>
    <w:p>
      <w:pPr>
        <w:jc w:val="both"/>
      </w:pPr>
      <w:r/>
    </w:p>
    <w:p>
      <w:pPr>
        <w:jc w:val="both"/>
      </w:pPr>
      <w:r>
        <w:t xml:space="preserve">  // This modulus determines how user ids get assigned to PKeys, and</w:t>
      </w:r>
    </w:p>
    <w:p>
      <w:pPr>
        <w:jc w:val="both"/>
      </w:pPr>
      <w:r>
        <w:t xml:space="preserve">  // thus to shards within the MH cluster. The origin of the specific</w:t>
      </w:r>
    </w:p>
    <w:p>
      <w:pPr>
        <w:jc w:val="both"/>
      </w:pPr>
      <w:r>
        <w:t xml:space="preserve">  // value has been lost to time, but it's important that we don't</w:t>
      </w:r>
    </w:p>
    <w:p>
      <w:pPr>
        <w:jc w:val="both"/>
      </w:pPr>
      <w:r>
        <w:t xml:space="preserve">  // change it, or else the existing data will be inaccessible.</w:t>
      </w:r>
    </w:p>
    <w:p>
      <w:pPr>
        <w:jc w:val="both"/>
      </w:pPr>
      <w:r>
        <w:t xml:space="preserve">  private[this] val PKeyModulus: Long = 25000L</w:t>
      </w:r>
    </w:p>
    <w:p>
      <w:pPr>
        <w:jc w:val="both"/>
      </w:pPr>
      <w:r/>
    </w:p>
    <w:p>
      <w:pPr>
        <w:jc w:val="both"/>
      </w:pPr>
      <w:r>
        <w:t xml:space="preserve">  private[this] def toKey(userId: Long) =</w:t>
      </w:r>
    </w:p>
    <w:p>
      <w:pPr>
        <w:jc w:val="both"/>
      </w:pPr>
      <w:r>
        <w:t xml:space="preserve">    KeyDesc</w:t>
      </w:r>
    </w:p>
    <w:p>
      <w:pPr>
        <w:jc w:val="both"/>
      </w:pPr>
      <w:r>
        <w:t xml:space="preserve">      .withPkey(userId % PKeyModulus)</w:t>
      </w:r>
    </w:p>
    <w:p>
      <w:pPr>
        <w:jc w:val="both"/>
      </w:pPr>
      <w:r>
        <w:t xml:space="preserve">      .withLkey(userId, "_last_scrub")</w:t>
      </w:r>
    </w:p>
    <w:p>
      <w:pPr>
        <w:jc w:val="both"/>
      </w:pPr>
      <w:r/>
    </w:p>
    <w:p>
      <w:pPr>
        <w:jc w:val="both"/>
      </w:pPr>
      <w:r>
        <w:t xml:space="preserve">  def apply(client: ManhattanKVClient, config: Config, ctx: Backend.Context): GeoScrubEventStore = {</w:t>
      </w:r>
    </w:p>
    <w:p>
      <w:pPr>
        <w:jc w:val="both"/>
      </w:pPr>
      <w:r>
        <w:t xml:space="preserve">    new GeoScrubEventStore {</w:t>
      </w:r>
    </w:p>
    <w:p>
      <w:pPr>
        <w:jc w:val="both"/>
      </w:pPr>
      <w:r>
        <w:t xml:space="preserve">      val getGeoScrubTimestamp: UserId =&gt; Stitch[Option[Time]] = {</w:t>
      </w:r>
    </w:p>
    <w:p>
      <w:pPr>
        <w:jc w:val="both"/>
      </w:pPr>
      <w:r>
        <w:t xml:space="preserve">        val endpoint = config.read.endpoint(client)</w:t>
      </w:r>
    </w:p>
    <w:p>
      <w:pPr>
        <w:jc w:val="both"/>
      </w:pPr>
      <w:r/>
    </w:p>
    <w:p>
      <w:pPr>
        <w:jc w:val="both"/>
      </w:pPr>
      <w:r>
        <w:t xml:space="preserve">        (userId: UserId) =&gt; {</w:t>
      </w:r>
    </w:p>
    <w:p>
      <w:pPr>
        <w:jc w:val="both"/>
      </w:pPr>
      <w:r>
        <w:t xml:space="preserve">          endpoint</w:t>
      </w:r>
    </w:p>
    <w:p>
      <w:pPr>
        <w:jc w:val="both"/>
      </w:pPr>
      <w:r>
        <w:t xml:space="preserve">            .get(toKey(userId), ValDesc)</w:t>
      </w:r>
    </w:p>
    <w:p>
      <w:pPr>
        <w:jc w:val="both"/>
      </w:pPr>
      <w:r>
        <w:t xml:space="preserve">            .map(_.map(value =&gt; Time.fromMilliseconds(value.contents)))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setGeoScrubTimestamp: SetGeoScrubTimestamp = {</w:t>
      </w:r>
    </w:p>
    <w:p>
      <w:pPr>
        <w:jc w:val="both"/>
      </w:pPr>
      <w:r>
        <w:t xml:space="preserve">        val endpoint = config.write.endpoint(client)</w:t>
      </w:r>
    </w:p>
    <w:p>
      <w:pPr>
        <w:jc w:val="both"/>
      </w:pPr>
      <w:r/>
    </w:p>
    <w:p>
      <w:pPr>
        <w:jc w:val="both"/>
      </w:pPr>
      <w:r>
        <w:t xml:space="preserve">        FutureArrow {</w:t>
      </w:r>
    </w:p>
    <w:p>
      <w:pPr>
        <w:jc w:val="both"/>
      </w:pPr>
      <w:r>
        <w:t xml:space="preserve">          case (userId, timestamp) =&gt;</w:t>
      </w:r>
    </w:p>
    <w:p>
      <w:pPr>
        <w:jc w:val="both"/>
      </w:pPr>
      <w:r>
        <w:t xml:space="preserve">            val key = toKey(userId)</w:t>
      </w:r>
    </w:p>
    <w:p>
      <w:pPr>
        <w:jc w:val="both"/>
      </w:pPr>
      <w:r/>
    </w:p>
    <w:p>
      <w:pPr>
        <w:jc w:val="both"/>
      </w:pPr>
      <w:r>
        <w:t xml:space="preserve">            // Use the geo scrub timestamp as the MH entry timestamp. This</w:t>
      </w:r>
    </w:p>
    <w:p>
      <w:pPr>
        <w:jc w:val="both"/>
      </w:pPr>
      <w:r>
        <w:t xml:space="preserve">            // ensures that whatever timestamp is highest will win any</w:t>
      </w:r>
    </w:p>
    <w:p>
      <w:pPr>
        <w:jc w:val="both"/>
      </w:pPr>
      <w:r>
        <w:t xml:space="preserve">            // update races.</w:t>
      </w:r>
    </w:p>
    <w:p>
      <w:pPr>
        <w:jc w:val="both"/>
      </w:pPr>
      <w:r>
        <w:t xml:space="preserve">            val value = ValDesc.withValue(timestamp.inMilliseconds, timestamp)</w:t>
      </w:r>
    </w:p>
    <w:p>
      <w:pPr>
        <w:jc w:val="both"/>
      </w:pPr>
      <w:r>
        <w:t xml:space="preserve">            Stitch.run(endpoint.insert(key, value))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EndpointConfig(requestTimeout: Duration, maxRetryCount: Int) {</w:t>
      </w:r>
    </w:p>
    <w:p>
      <w:pPr>
        <w:jc w:val="both"/>
      </w:pPr>
      <w:r>
        <w:t xml:space="preserve">    def endpoint(client: ManhattanKVClient): ManhattanKVEndpoint =</w:t>
      </w:r>
    </w:p>
    <w:p>
      <w:pPr>
        <w:jc w:val="both"/>
      </w:pPr>
      <w:r>
        <w:t xml:space="preserve">      ManhattanKVEndpointBuilder(client)</w:t>
      </w:r>
    </w:p>
    <w:p>
      <w:pPr>
        <w:jc w:val="both"/>
      </w:pPr>
      <w:r>
        <w:t xml:space="preserve">        .defaultMaxTimeout(requestTimeout)</w:t>
      </w:r>
    </w:p>
    <w:p>
      <w:pPr>
        <w:jc w:val="both"/>
      </w:pPr>
      <w:r>
        <w:t xml:space="preserve">        .maxRetryCount(maxRetryCount)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Config(read: EndpointConfig, write: EndpointConfig)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GeoScrubEventStore {</w:t>
      </w:r>
    </w:p>
    <w:p>
      <w:pPr>
        <w:jc w:val="both"/>
      </w:pPr>
      <w:r>
        <w:t xml:space="preserve">  import GeoScrubEventStore._</w:t>
      </w:r>
    </w:p>
    <w:p>
      <w:pPr>
        <w:jc w:val="both"/>
      </w:pPr>
      <w:r>
        <w:t xml:space="preserve">  val getGeoScrubTimestamp: GetGeoScrubTimestamp</w:t>
      </w:r>
    </w:p>
    <w:p>
      <w:pPr>
        <w:jc w:val="both"/>
      </w:pPr>
      <w:r>
        <w:t xml:space="preserve">  val setGeoScrubTimestamp: SetGeoScrubTimestamp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