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/>
    </w:p>
    <w:p>
      <w:pPr>
        <w:jc w:val="both"/>
      </w:pPr>
      <w:r>
        <w:t>object TweetRepository {</w:t>
      </w:r>
    </w:p>
    <w:p>
      <w:pPr>
        <w:jc w:val="both"/>
      </w:pPr>
      <w:r>
        <w:t xml:space="preserve">  type Type = (TweetId, TweetQuery.Options) =&gt; Stitch[Tweet]</w:t>
      </w:r>
    </w:p>
    <w:p>
      <w:pPr>
        <w:jc w:val="both"/>
      </w:pPr>
      <w:r>
        <w:t xml:space="preserve">  type Optional = (TweetId, TweetQuery.Options) =&gt; Stitch[Option[Tweet]]</w:t>
      </w:r>
    </w:p>
    <w:p>
      <w:pPr>
        <w:jc w:val="both"/>
      </w:pPr>
      <w:r/>
    </w:p>
    <w:p>
      <w:pPr>
        <w:jc w:val="both"/>
      </w:pPr>
      <w:r>
        <w:t xml:space="preserve">  def tweetGetter(repo: Optional, opts: TweetQuery.Options): FutureArrow[TweetId, Option[Tweet]] =</w:t>
      </w:r>
    </w:p>
    <w:p>
      <w:pPr>
        <w:jc w:val="both"/>
      </w:pPr>
      <w:r>
        <w:t xml:space="preserve">    FutureArrow(tweetId =&gt; Stitch.run(repo(tweetId, opts)))</w:t>
      </w:r>
    </w:p>
    <w:p>
      <w:pPr>
        <w:jc w:val="both"/>
      </w:pPr>
      <w:r/>
    </w:p>
    <w:p>
      <w:pPr>
        <w:jc w:val="both"/>
      </w:pPr>
      <w:r>
        <w:t xml:space="preserve">  def tweetGetter(repo: Optional): FutureArrow[(TweetId, TweetQuery.Options), Option[Tweet]] =</w:t>
      </w:r>
    </w:p>
    <w:p>
      <w:pPr>
        <w:jc w:val="both"/>
      </w:pPr>
      <w:r>
        <w:t xml:space="preserve">    FutureArrow { case (tweetId, opts) =&gt; Stitch.run(repo(tweetId, opts))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`TweetResultRepository.Type`-typed repo to an `TweetRepository.Type`-typed repo.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fromTweetResult(repo: TweetResultRepository.Type): Type =</w:t>
      </w:r>
    </w:p>
    <w:p>
      <w:pPr>
        <w:jc w:val="both"/>
      </w:pPr>
      <w:r>
        <w:t xml:space="preserve">    (tweetId, options) =&gt; repo(tweetId, options).map(_.value.tweet)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`Type`-typed repo to an `Optional`-typed</w:t>
      </w:r>
    </w:p>
    <w:p>
      <w:pPr>
        <w:jc w:val="both"/>
      </w:pPr>
      <w:r>
        <w:t xml:space="preserve">   * repo, where NotFound or filtered tweets are returned as `None`.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optional(repo: Type): Optional =</w:t>
      </w:r>
    </w:p>
    <w:p>
      <w:pPr>
        <w:jc w:val="both"/>
      </w:pPr>
      <w:r>
        <w:t xml:space="preserve">    (tweetId, options) =&gt;</w:t>
      </w:r>
    </w:p>
    <w:p>
      <w:pPr>
        <w:jc w:val="both"/>
      </w:pPr>
      <w:r>
        <w:t xml:space="preserve">      repo(tweetId, options).liftToOption { case NotFound | (_: FilteredState) =&gt; true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