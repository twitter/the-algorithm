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hydrator</w:t>
      </w:r>
    </w:p>
    <w:p>
      <w:pPr>
        <w:jc w:val="both"/>
      </w:pPr>
      <w:r/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com.twitter.tweetypie.core.TweetData</w:t>
      </w:r>
    </w:p>
    <w:p>
      <w:pPr>
        <w:jc w:val="both"/>
      </w:pPr>
      <w:r>
        <w:t>import com.twitter.tweetypie.core.ValueState</w:t>
      </w:r>
    </w:p>
    <w:p>
      <w:pPr>
        <w:jc w:val="both"/>
      </w:pPr>
      <w:r>
        <w:t>import com.twitter.tweetypie.repository.TweetQuery</w:t>
      </w:r>
    </w:p>
    <w:p>
      <w:pPr>
        <w:jc w:val="both"/>
      </w:pPr>
      <w:r>
        <w:t>import com.twitter.tweetypie.thriftscala.entities.Implicits._</w:t>
      </w:r>
    </w:p>
    <w:p>
      <w:pPr>
        <w:jc w:val="both"/>
      </w:pPr>
      <w:r>
        <w:t>import com.twitter.tweetypie.thriftscala.TextRange</w:t>
      </w:r>
    </w:p>
    <w:p>
      <w:pPr>
        <w:jc w:val="both"/>
      </w:pPr>
      <w:r>
        <w:t>import com.twitter.tweetypie.tweettext.Offset</w:t>
      </w:r>
    </w:p>
    <w:p>
      <w:pPr>
        <w:jc w:val="both"/>
      </w:pPr>
      <w:r>
        <w:t>import com.twitter.tweetypie.tweettext.TextModification</w:t>
      </w:r>
    </w:p>
    <w:p>
      <w:pPr>
        <w:jc w:val="both"/>
      </w:pPr>
      <w:r>
        <w:t>import com.twitter.tweetypie.tweettext.TweetText</w:t>
      </w:r>
    </w:p>
    <w:p>
      <w:pPr>
        <w:jc w:val="both"/>
      </w:pPr>
      <w:r>
        <w:t>import com.twitter.tweetypie.util.TweetLenses</w:t>
      </w:r>
    </w:p>
    <w:p>
      <w:pPr>
        <w:jc w:val="both"/>
      </w:pPr>
      <w:r/>
    </w:p>
    <w:p>
      <w:pPr>
        <w:jc w:val="both"/>
      </w:pPr>
      <w:r>
        <w:t>object NoteTweetSuffixHydrator {</w:t>
      </w:r>
    </w:p>
    <w:p>
      <w:pPr>
        <w:jc w:val="both"/>
      </w:pPr>
      <w:r/>
    </w:p>
    <w:p>
      <w:pPr>
        <w:jc w:val="both"/>
      </w:pPr>
      <w:r>
        <w:t xml:space="preserve">  val ELLIPSIS: String = "\u2026"</w:t>
      </w:r>
    </w:p>
    <w:p>
      <w:pPr>
        <w:jc w:val="both"/>
      </w:pPr>
      <w:r/>
    </w:p>
    <w:p>
      <w:pPr>
        <w:jc w:val="both"/>
      </w:pPr>
      <w:r>
        <w:t xml:space="preserve">  private def addTextSuffix(tweet: Tweet): Tweet = {</w:t>
      </w:r>
    </w:p>
    <w:p>
      <w:pPr>
        <w:jc w:val="both"/>
      </w:pPr>
      <w:r>
        <w:t xml:space="preserve">    val originalText = TweetLenses.text(tweet)</w:t>
      </w:r>
    </w:p>
    <w:p>
      <w:pPr>
        <w:jc w:val="both"/>
      </w:pPr>
      <w:r>
        <w:t xml:space="preserve">    val originalTextLength = TweetText.codePointLength(originalText)</w:t>
      </w:r>
    </w:p>
    <w:p>
      <w:pPr>
        <w:jc w:val="both"/>
      </w:pPr>
      <w:r/>
    </w:p>
    <w:p>
      <w:pPr>
        <w:jc w:val="both"/>
      </w:pPr>
      <w:r>
        <w:t xml:space="preserve">    val visibleTextRange: TextRange =</w:t>
      </w:r>
    </w:p>
    <w:p>
      <w:pPr>
        <w:jc w:val="both"/>
      </w:pPr>
      <w:r>
        <w:t xml:space="preserve">      TweetLenses</w:t>
      </w:r>
    </w:p>
    <w:p>
      <w:pPr>
        <w:jc w:val="both"/>
      </w:pPr>
      <w:r>
        <w:t xml:space="preserve">        .visibleTextRange(tweet)</w:t>
      </w:r>
    </w:p>
    <w:p>
      <w:pPr>
        <w:jc w:val="both"/>
      </w:pPr>
      <w:r>
        <w:t xml:space="preserve">        .getOrElse(TextRange(0, originalTextLength))</w:t>
      </w:r>
    </w:p>
    <w:p>
      <w:pPr>
        <w:jc w:val="both"/>
      </w:pPr>
      <w:r/>
    </w:p>
    <w:p>
      <w:pPr>
        <w:jc w:val="both"/>
      </w:pPr>
      <w:r>
        <w:t xml:space="preserve">    val insertAtCodePoint = Offset.CodePoint(visibleTextRange.toIndex)</w:t>
      </w:r>
    </w:p>
    <w:p>
      <w:pPr>
        <w:jc w:val="both"/>
      </w:pPr>
      <w:r/>
    </w:p>
    <w:p>
      <w:pPr>
        <w:jc w:val="both"/>
      </w:pPr>
      <w:r>
        <w:t xml:space="preserve">    val textModification = TextModification.insertAt(</w:t>
      </w:r>
    </w:p>
    <w:p>
      <w:pPr>
        <w:jc w:val="both"/>
      </w:pPr>
      <w:r>
        <w:t xml:space="preserve">      originalText,</w:t>
      </w:r>
    </w:p>
    <w:p>
      <w:pPr>
        <w:jc w:val="both"/>
      </w:pPr>
      <w:r>
        <w:t xml:space="preserve">      insertAtCodePoint,</w:t>
      </w:r>
    </w:p>
    <w:p>
      <w:pPr>
        <w:jc w:val="both"/>
      </w:pPr>
      <w:r>
        <w:t xml:space="preserve">      ELLIPSIS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mediaEntities = TweetLenses.media(tweet)</w:t>
      </w:r>
    </w:p>
    <w:p>
      <w:pPr>
        <w:jc w:val="both"/>
      </w:pPr>
      <w:r>
        <w:t xml:space="preserve">    val urlEntities = TweetLenses.urls(tweet)</w:t>
      </w:r>
    </w:p>
    <w:p>
      <w:pPr>
        <w:jc w:val="both"/>
      </w:pPr>
      <w:r/>
    </w:p>
    <w:p>
      <w:pPr>
        <w:jc w:val="both"/>
      </w:pPr>
      <w:r>
        <w:t xml:space="preserve">    val modifiedText = textModification.updated</w:t>
      </w:r>
    </w:p>
    <w:p>
      <w:pPr>
        <w:jc w:val="both"/>
      </w:pPr>
      <w:r>
        <w:t xml:space="preserve">    val modifiedMediaEntities = textModification.reindexEntities(mediaEntities)</w:t>
      </w:r>
    </w:p>
    <w:p>
      <w:pPr>
        <w:jc w:val="both"/>
      </w:pPr>
      <w:r>
        <w:t xml:space="preserve">    val modifiedUrlEntities = textModification.reindexEntities(urlEntities)</w:t>
      </w:r>
    </w:p>
    <w:p>
      <w:pPr>
        <w:jc w:val="both"/>
      </w:pPr>
      <w:r>
        <w:t xml:space="preserve">    val modifiedVisibleTextRange = visibleTextRange.copy(toIndex =</w:t>
      </w:r>
    </w:p>
    <w:p>
      <w:pPr>
        <w:jc w:val="both"/>
      </w:pPr>
      <w:r>
        <w:t xml:space="preserve">      visibleTextRange.toIndex + TweetText.codePointLength(ELLIPSIS))</w:t>
      </w:r>
    </w:p>
    <w:p>
      <w:pPr>
        <w:jc w:val="both"/>
      </w:pPr>
      <w:r/>
    </w:p>
    <w:p>
      <w:pPr>
        <w:jc w:val="both"/>
      </w:pPr>
      <w:r>
        <w:t xml:space="preserve">    val updatedTweet =</w:t>
      </w:r>
    </w:p>
    <w:p>
      <w:pPr>
        <w:jc w:val="both"/>
      </w:pPr>
      <w:r>
        <w:t xml:space="preserve">      Lens.setAll(</w:t>
      </w:r>
    </w:p>
    <w:p>
      <w:pPr>
        <w:jc w:val="both"/>
      </w:pPr>
      <w:r>
        <w:t xml:space="preserve">        tweet,</w:t>
      </w:r>
    </w:p>
    <w:p>
      <w:pPr>
        <w:jc w:val="both"/>
      </w:pPr>
      <w:r>
        <w:t xml:space="preserve">        TweetLenses.text -&gt; modifiedText,</w:t>
      </w:r>
    </w:p>
    <w:p>
      <w:pPr>
        <w:jc w:val="both"/>
      </w:pPr>
      <w:r>
        <w:t xml:space="preserve">        TweetLenses.urls -&gt; modifiedUrlEntities.sortBy(_.fromIndex),</w:t>
      </w:r>
    </w:p>
    <w:p>
      <w:pPr>
        <w:jc w:val="both"/>
      </w:pPr>
      <w:r>
        <w:t xml:space="preserve">        TweetLenses.media -&gt; modifiedMediaEntities.sortBy(_.fromIndex),</w:t>
      </w:r>
    </w:p>
    <w:p>
      <w:pPr>
        <w:jc w:val="both"/>
      </w:pPr>
      <w:r>
        <w:t xml:space="preserve">        TweetLenses.visibleTextRange -&gt; Some(modifiedVisibleTextRange)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updatedTweet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apply(): TweetDataValueHydrator = {</w:t>
      </w:r>
    </w:p>
    <w:p>
      <w:pPr>
        <w:jc w:val="both"/>
      </w:pPr>
      <w:r>
        <w:t xml:space="preserve">    ValueHydrator[TweetData, TweetQuery.Options] { (td, _) =&gt;</w:t>
      </w:r>
    </w:p>
    <w:p>
      <w:pPr>
        <w:jc w:val="both"/>
      </w:pPr>
      <w:r>
        <w:t xml:space="preserve">      val updatedTweet = addTextSuffix(td.tweet)</w:t>
      </w:r>
    </w:p>
    <w:p>
      <w:pPr>
        <w:jc w:val="both"/>
      </w:pPr>
      <w:r>
        <w:t xml:space="preserve">      Stitch.value(ValueState.delta(td, td.copy(tweet = updatedTweet)))</w:t>
      </w:r>
    </w:p>
    <w:p>
      <w:pPr>
        <w:jc w:val="both"/>
      </w:pPr>
      <w:r>
        <w:t xml:space="preserve">    }.onlyIf { (td, _) =&gt;</w:t>
      </w:r>
    </w:p>
    <w:p>
      <w:pPr>
        <w:jc w:val="both"/>
      </w:pPr>
      <w:r>
        <w:t xml:space="preserve">      td.tweet.noteTweet.isDefined &amp;&amp;</w:t>
      </w:r>
    </w:p>
    <w:p>
      <w:pPr>
        <w:jc w:val="both"/>
      </w:pPr>
      <w:r>
        <w:t xml:space="preserve">      td.tweet.noteTweet.flatMap(_.isExpandable).getOrElse(true)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