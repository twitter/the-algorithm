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com.twitter.tweetypie.core</w:t>
      </w:r>
    </w:p>
    <w:p>
      <w:pPr>
        <w:jc w:val="both"/>
      </w:pPr>
      <w:r/>
    </w:p>
    <w:p>
      <w:pPr>
        <w:jc w:val="both"/>
      </w:pPr>
      <w:r>
        <w:t>import com.twitter.servo.data.Lens</w:t>
      </w:r>
    </w:p>
    <w:p>
      <w:pPr>
        <w:jc w:val="both"/>
      </w:pPr>
      <w:r>
        <w:t>import com.twitter.tweetypie.Mutation</w:t>
      </w:r>
    </w:p>
    <w:p>
      <w:pPr>
        <w:jc w:val="both"/>
      </w:pPr>
      <w:r>
        <w:t>import com.twitter.tweetypie.thriftscala.Tweet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Helper class for building instances of `TweetResult`, which is a type alias</w:t>
      </w:r>
    </w:p>
    <w:p>
      <w:pPr>
        <w:jc w:val="both"/>
      </w:pPr>
      <w:r>
        <w:t xml:space="preserve"> * for `ValueState[TweetData]`.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TweetResult {</w:t>
      </w:r>
    </w:p>
    <w:p>
      <w:pPr>
        <w:jc w:val="both"/>
      </w:pPr>
      <w:r>
        <w:t xml:space="preserve">  object Lenses {</w:t>
      </w:r>
    </w:p>
    <w:p>
      <w:pPr>
        <w:jc w:val="both"/>
      </w:pPr>
      <w:r>
        <w:t xml:space="preserve">    val value: Lens[TweetResult, TweetData] =</w:t>
      </w:r>
    </w:p>
    <w:p>
      <w:pPr>
        <w:jc w:val="both"/>
      </w:pPr>
      <w:r>
        <w:t xml:space="preserve">      Lens[TweetResult, TweetData](_.value, (r, value) =&gt; r.copy(value = value))</w:t>
      </w:r>
    </w:p>
    <w:p>
      <w:pPr>
        <w:jc w:val="both"/>
      </w:pPr>
      <w:r>
        <w:t xml:space="preserve">    val state: Lens[TweetResult, HydrationState] =</w:t>
      </w:r>
    </w:p>
    <w:p>
      <w:pPr>
        <w:jc w:val="both"/>
      </w:pPr>
      <w:r>
        <w:t xml:space="preserve">      Lens[TweetResult, HydrationState](_.state, (r, state) =&gt; r.copy(state = state))</w:t>
      </w:r>
    </w:p>
    <w:p>
      <w:pPr>
        <w:jc w:val="both"/>
      </w:pPr>
      <w:r>
        <w:t xml:space="preserve">    val tweet: Lens[TweetResult, Tweet] = value.andThen(TweetData.Lenses.tweet)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apply(value: TweetData, state: HydrationState = HydrationState.empty): TweetResult =</w:t>
      </w:r>
    </w:p>
    <w:p>
      <w:pPr>
        <w:jc w:val="both"/>
      </w:pPr>
      <w:r>
        <w:t xml:space="preserve">    ValueState(value, state)</w:t>
      </w:r>
    </w:p>
    <w:p>
      <w:pPr>
        <w:jc w:val="both"/>
      </w:pPr>
      <w:r/>
    </w:p>
    <w:p>
      <w:pPr>
        <w:jc w:val="both"/>
      </w:pPr>
      <w:r>
        <w:t xml:space="preserve">  def apply(tweet: Tweet): TweetResult =</w:t>
      </w:r>
    </w:p>
    <w:p>
      <w:pPr>
        <w:jc w:val="both"/>
      </w:pPr>
      <w:r>
        <w:t xml:space="preserve">    apply(TweetData(tweet = tweet))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Apply this mutation to the tweet contained in the result, updating the modified flag if the mutation modifies the 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mutate(mutation: Mutation[Tweet]): TweetResult =&gt; TweetResult =</w:t>
      </w:r>
    </w:p>
    <w:p>
      <w:pPr>
        <w:jc w:val="both"/>
      </w:pPr>
      <w:r>
        <w:t xml:space="preserve">    (result: TweetResult) =&gt;</w:t>
      </w:r>
    </w:p>
    <w:p>
      <w:pPr>
        <w:jc w:val="both"/>
      </w:pPr>
      <w:r>
        <w:t xml:space="preserve">      mutation(result.value.tweet) match {</w:t>
      </w:r>
    </w:p>
    <w:p>
      <w:pPr>
        <w:jc w:val="both"/>
      </w:pPr>
      <w:r>
        <w:t xml:space="preserve">        case None =&gt; result</w:t>
      </w:r>
    </w:p>
    <w:p>
      <w:pPr>
        <w:jc w:val="both"/>
      </w:pPr>
      <w:r>
        <w:t xml:space="preserve">        case Some(updatedTweet) =&gt;</w:t>
      </w:r>
    </w:p>
    <w:p>
      <w:pPr>
        <w:jc w:val="both"/>
      </w:pPr>
      <w:r>
        <w:t xml:space="preserve">          TweetResult(</w:t>
      </w:r>
    </w:p>
    <w:p>
      <w:pPr>
        <w:jc w:val="both"/>
      </w:pPr>
      <w:r>
        <w:t xml:space="preserve">            result.value.copy(tweet = updatedTweet),</w:t>
      </w:r>
    </w:p>
    <w:p>
      <w:pPr>
        <w:jc w:val="both"/>
      </w:pPr>
      <w:r>
        <w:t xml:space="preserve">            result.state ++ HydrationState.modified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