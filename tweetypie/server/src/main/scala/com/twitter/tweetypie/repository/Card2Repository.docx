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com.twitter.expandodo.thriftscala._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com.twitter.tweetypie.backends.Expandodo</w:t>
      </w:r>
    </w:p>
    <w:p>
      <w:pPr>
        <w:jc w:val="both"/>
      </w:pPr>
      <w:r/>
    </w:p>
    <w:p>
      <w:pPr>
        <w:jc w:val="both"/>
      </w:pPr>
      <w:r>
        <w:t>sealed trait Card2Key {</w:t>
      </w:r>
    </w:p>
    <w:p>
      <w:pPr>
        <w:jc w:val="both"/>
      </w:pPr>
      <w:r>
        <w:t xml:space="preserve">  def toCard2Request: Card2Request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final case class UrlCard2Key(url: String) extends Card2Key {</w:t>
      </w:r>
    </w:p>
    <w:p>
      <w:pPr>
        <w:jc w:val="both"/>
      </w:pPr>
      <w:r>
        <w:t xml:space="preserve">  override def toCard2Request: Card2Request =</w:t>
      </w:r>
    </w:p>
    <w:p>
      <w:pPr>
        <w:jc w:val="both"/>
      </w:pPr>
      <w:r>
        <w:t xml:space="preserve">    Card2Request(`type` = Card2RequestType.ByUrl, url = Some(url))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final case class ImmediateValuesCard2Key(values: Seq[Card2ImmediateValue], tweetId: TweetId)</w:t>
      </w:r>
    </w:p>
    <w:p>
      <w:pPr>
        <w:jc w:val="both"/>
      </w:pPr>
      <w:r>
        <w:t xml:space="preserve">    extends Card2Key {</w:t>
      </w:r>
    </w:p>
    <w:p>
      <w:pPr>
        <w:jc w:val="both"/>
      </w:pPr>
      <w:r>
        <w:t xml:space="preserve">  override def toCard2Request: Card2Request =</w:t>
      </w:r>
    </w:p>
    <w:p>
      <w:pPr>
        <w:jc w:val="both"/>
      </w:pPr>
      <w:r>
        <w:t xml:space="preserve">    Card2Request(</w:t>
      </w:r>
    </w:p>
    <w:p>
      <w:pPr>
        <w:jc w:val="both"/>
      </w:pPr>
      <w:r>
        <w:t xml:space="preserve">      `type` = Card2RequestType.ByImmediateValues,</w:t>
      </w:r>
    </w:p>
    <w:p>
      <w:pPr>
        <w:jc w:val="both"/>
      </w:pPr>
      <w:r>
        <w:t xml:space="preserve">      immediateValues = Some(values),</w:t>
      </w:r>
    </w:p>
    <w:p>
      <w:pPr>
        <w:jc w:val="both"/>
      </w:pPr>
      <w:r>
        <w:t xml:space="preserve">      statusId = Some(tweetId)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Card2Repository {</w:t>
      </w:r>
    </w:p>
    <w:p>
      <w:pPr>
        <w:jc w:val="both"/>
      </w:pPr>
      <w:r>
        <w:t xml:space="preserve">  type Type = (Card2Key, Card2RequestOptions) =&gt; Stitch[Card2]</w:t>
      </w:r>
    </w:p>
    <w:p>
      <w:pPr>
        <w:jc w:val="both"/>
      </w:pPr>
      <w:r/>
    </w:p>
    <w:p>
      <w:pPr>
        <w:jc w:val="both"/>
      </w:pPr>
      <w:r>
        <w:t xml:space="preserve">  def apply(getCards2: Expandodo.GetCards2, maxRequestSize: Int): Type = {</w:t>
      </w:r>
    </w:p>
    <w:p>
      <w:pPr>
        <w:jc w:val="both"/>
      </w:pPr>
      <w:r>
        <w:t xml:space="preserve">    case class RequestGroup(opts: Card2RequestOptions) extends SeqGroup[Card2Key, Option[Card2]] {</w:t>
      </w:r>
    </w:p>
    <w:p>
      <w:pPr>
        <w:jc w:val="both"/>
      </w:pPr>
      <w:r>
        <w:t xml:space="preserve">      override def run(keys: Seq[Card2Key]): Future[Seq[Try[Option[Card2]]]] =</w:t>
      </w:r>
    </w:p>
    <w:p>
      <w:pPr>
        <w:jc w:val="both"/>
      </w:pPr>
      <w:r>
        <w:t xml:space="preserve">        LegacySeqGroup.liftToSeqTry(</w:t>
      </w:r>
    </w:p>
    <w:p>
      <w:pPr>
        <w:jc w:val="both"/>
      </w:pPr>
      <w:r>
        <w:t xml:space="preserve">          getCards2((keys.map(_.toCard2Request), opts)).map { res =&gt;</w:t>
      </w:r>
    </w:p>
    <w:p>
      <w:pPr>
        <w:jc w:val="both"/>
      </w:pPr>
      <w:r>
        <w:t xml:space="preserve">            res.responsesCode match {</w:t>
      </w:r>
    </w:p>
    <w:p>
      <w:pPr>
        <w:jc w:val="both"/>
      </w:pPr>
      <w:r>
        <w:t xml:space="preserve">              case Card2ResponsesCode.Ok =&gt;</w:t>
      </w:r>
    </w:p>
    <w:p>
      <w:pPr>
        <w:jc w:val="both"/>
      </w:pPr>
      <w:r>
        <w:t xml:space="preserve">                res.responses.map(_.card)</w:t>
      </w:r>
    </w:p>
    <w:p>
      <w:pPr>
        <w:jc w:val="both"/>
      </w:pPr>
      <w:r/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// treat all other failure cases as card-not-found</w:t>
      </w:r>
    </w:p>
    <w:p>
      <w:pPr>
        <w:jc w:val="both"/>
      </w:pPr>
      <w:r>
        <w:t xml:space="preserve">                Seq.fill(keys.size)(None)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override def maxSize: Int = maxRequestSize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(card2Key, opts)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.call(card2Key, RequestGroup(opts))</w:t>
      </w:r>
    </w:p>
    <w:p>
      <w:pPr>
        <w:jc w:val="both"/>
      </w:pPr>
      <w:r>
        <w:t xml:space="preserve">        .lowerFromOption()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