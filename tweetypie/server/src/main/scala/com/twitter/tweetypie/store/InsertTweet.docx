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com.twitter.context.thriftscala.FeatureContext</w:t>
      </w:r>
    </w:p>
    <w:p>
      <w:pPr>
        <w:jc w:val="both"/>
      </w:pPr>
      <w:r>
        <w:t>import com.twitter.tweetypie.core.GeoSearchRequestId</w:t>
      </w:r>
    </w:p>
    <w:p>
      <w:pPr>
        <w:jc w:val="both"/>
      </w:pPr>
      <w:r>
        <w:t>import com.twitter.tweetypie.store.TweetEventDataScrubber.scrub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InsertTweet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_internalTweet: Option[CachedTweet] = None,</w:t>
      </w:r>
    </w:p>
    <w:p>
      <w:pPr>
        <w:jc w:val="both"/>
      </w:pPr>
      <w:r>
        <w:t xml:space="preserve">    sourceTweet: Option[Tweet] = None,</w:t>
      </w:r>
    </w:p>
    <w:p>
      <w:pPr>
        <w:jc w:val="both"/>
      </w:pPr>
      <w:r>
        <w:t xml:space="preserve">    sourceUser: Option[User] = None,</w:t>
      </w:r>
    </w:p>
    <w:p>
      <w:pPr>
        <w:jc w:val="both"/>
      </w:pPr>
      <w:r>
        <w:t xml:space="preserve">    quotedTweet: Option[Tweet] = None,</w:t>
      </w:r>
    </w:p>
    <w:p>
      <w:pPr>
        <w:jc w:val="both"/>
      </w:pPr>
      <w:r>
        <w:t xml:space="preserve">    quotedUser: Option[User] = None,</w:t>
      </w:r>
    </w:p>
    <w:p>
      <w:pPr>
        <w:jc w:val="both"/>
      </w:pPr>
      <w:r>
        <w:t xml:space="preserve">    parentUserId: Option[UserId] = None,</w:t>
      </w:r>
    </w:p>
    <w:p>
      <w:pPr>
        <w:jc w:val="both"/>
      </w:pPr>
      <w:r>
        <w:t xml:space="preserve">    initialTweetUpdateRequest: Option[InitialTweetUpdateRequest] = None,</w:t>
      </w:r>
    </w:p>
    <w:p>
      <w:pPr>
        <w:jc w:val="both"/>
      </w:pPr>
      <w:r>
        <w:t xml:space="preserve">    dark: Boolean = false,</w:t>
      </w:r>
    </w:p>
    <w:p>
      <w:pPr>
        <w:jc w:val="both"/>
      </w:pPr>
      <w:r>
        <w:t xml:space="preserve">    hydrateOptions: WritePathHydrationOptions = WritePathHydrationOptions(),</w:t>
      </w:r>
    </w:p>
    <w:p>
      <w:pPr>
        <w:jc w:val="both"/>
      </w:pPr>
      <w:r>
        <w:t xml:space="preserve">    featureContext: Option[FeatureContext] = None,</w:t>
      </w:r>
    </w:p>
    <w:p>
      <w:pPr>
        <w:jc w:val="both"/>
      </w:pPr>
      <w:r>
        <w:t xml:space="preserve">    geoSearchRequestId: Option[GeoSearchRequestId] = None,</w:t>
      </w:r>
    </w:p>
    <w:p>
      <w:pPr>
        <w:jc w:val="both"/>
      </w:pPr>
      <w:r>
        <w:t xml:space="preserve">    additionalContext: Option[collection.Map[TweetCreateContextKey, String]] = None,</w:t>
      </w:r>
    </w:p>
    <w:p>
      <w:pPr>
        <w:jc w:val="both"/>
      </w:pPr>
      <w:r>
        <w:t xml:space="preserve">    transientContext: Option[TransientCreateContext] = None,</w:t>
      </w:r>
    </w:p>
    <w:p>
      <w:pPr>
        <w:jc w:val="both"/>
      </w:pPr>
      <w:r>
        <w:t xml:space="preserve">    quoterHasAlreadyQuotedTweet: Boolean = false,</w:t>
      </w:r>
    </w:p>
    <w:p>
      <w:pPr>
        <w:jc w:val="both"/>
      </w:pPr>
      <w:r>
        <w:t xml:space="preserve">    noteTweetMentionedUserIds: Option[Seq[Long]] = None)</w:t>
      </w:r>
    </w:p>
    <w:p>
      <w:pPr>
        <w:jc w:val="both"/>
      </w:pPr>
      <w:r>
        <w:t xml:space="preserve">      extends SyncTweetStoreEvent("insert_tweet")</w:t>
      </w:r>
    </w:p>
    <w:p>
      <w:pPr>
        <w:jc w:val="both"/>
      </w:pPr>
      <w:r>
        <w:t xml:space="preserve">      with QuotedTweetOps {</w:t>
      </w:r>
    </w:p>
    <w:p>
      <w:pPr>
        <w:jc w:val="both"/>
      </w:pPr>
      <w:r>
        <w:t xml:space="preserve">    def internalTweet: CachedTweet =</w:t>
      </w:r>
    </w:p>
    <w:p>
      <w:pPr>
        <w:jc w:val="both"/>
      </w:pPr>
      <w:r>
        <w:t xml:space="preserve">      _internalTweet.getOrElse(</w:t>
      </w:r>
    </w:p>
    <w:p>
      <w:pPr>
        <w:jc w:val="both"/>
      </w:pPr>
      <w:r>
        <w:t xml:space="preserve">        throw new IllegalStateException(</w:t>
      </w:r>
    </w:p>
    <w:p>
      <w:pPr>
        <w:jc w:val="both"/>
      </w:pPr>
      <w:r>
        <w:t xml:space="preserve">          s"internalTweet should have been set in WritePathHydration, ${this}"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toAsyncRequest(</w:t>
      </w:r>
    </w:p>
    <w:p>
      <w:pPr>
        <w:jc w:val="both"/>
      </w:pPr>
      <w:r>
        <w:t xml:space="preserve">      scrubUser: User =&gt; User,</w:t>
      </w:r>
    </w:p>
    <w:p>
      <w:pPr>
        <w:jc w:val="both"/>
      </w:pPr>
      <w:r>
        <w:t xml:space="preserve">      scrubSourceTweet: Tweet =&gt; Tweet,</w:t>
      </w:r>
    </w:p>
    <w:p>
      <w:pPr>
        <w:jc w:val="both"/>
      </w:pPr>
      <w:r>
        <w:t xml:space="preserve">      scrubSourceUser: User =&gt; User</w:t>
      </w:r>
    </w:p>
    <w:p>
      <w:pPr>
        <w:jc w:val="both"/>
      </w:pPr>
      <w:r>
        <w:t xml:space="preserve">    ): AsyncInsertRequest =</w:t>
      </w:r>
    </w:p>
    <w:p>
      <w:pPr>
        <w:jc w:val="both"/>
      </w:pPr>
      <w:r>
        <w:t xml:space="preserve">      AsyncInsertRequest(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cachedTweet = internalTweet,</w:t>
      </w:r>
    </w:p>
    <w:p>
      <w:pPr>
        <w:jc w:val="both"/>
      </w:pPr>
      <w:r>
        <w:t xml:space="preserve">        user = scrubUser(user),</w:t>
      </w:r>
    </w:p>
    <w:p>
      <w:pPr>
        <w:jc w:val="both"/>
      </w:pPr>
      <w:r>
        <w:t xml:space="preserve">        sourceTweet = sourceTweet.map(scrubSourceTweet),</w:t>
      </w:r>
    </w:p>
    <w:p>
      <w:pPr>
        <w:jc w:val="both"/>
      </w:pPr>
      <w:r>
        <w:t xml:space="preserve">        sourceUser = sourceUser.map(scrubSourceUser),</w:t>
      </w:r>
    </w:p>
    <w:p>
      <w:pPr>
        <w:jc w:val="both"/>
      </w:pPr>
      <w:r>
        <w:t xml:space="preserve">        quotedTweet = quotedTweet.map(scrubSourceTweet),</w:t>
      </w:r>
    </w:p>
    <w:p>
      <w:pPr>
        <w:jc w:val="both"/>
      </w:pPr>
      <w:r>
        <w:t xml:space="preserve">        quotedUser = quotedUser.map(scrubSourceUser),</w:t>
      </w:r>
    </w:p>
    <w:p>
      <w:pPr>
        <w:jc w:val="both"/>
      </w:pPr>
      <w:r>
        <w:t xml:space="preserve">        parentUserId = parentUserId,</w:t>
      </w:r>
    </w:p>
    <w:p>
      <w:pPr>
        <w:jc w:val="both"/>
      </w:pPr>
      <w:r>
        <w:t xml:space="preserve">        featureContext = featureContext,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geoSearchRequestId = geoSearchRequestId.map(_.requestID),</w:t>
      </w:r>
    </w:p>
    <w:p>
      <w:pPr>
        <w:jc w:val="both"/>
      </w:pPr>
      <w:r>
        <w:t xml:space="preserve">        additionalContext = additionalContext,</w:t>
      </w:r>
    </w:p>
    <w:p>
      <w:pPr>
        <w:jc w:val="both"/>
      </w:pPr>
      <w:r>
        <w:t xml:space="preserve">        transientContext = transientContext,</w:t>
      </w:r>
    </w:p>
    <w:p>
      <w:pPr>
        <w:jc w:val="both"/>
      </w:pPr>
      <w:r>
        <w:t xml:space="preserve">        quoterHasAlreadyQuotedTweet = Some(quoterHasAlreadyQuotedTweet),</w:t>
      </w:r>
    </w:p>
    <w:p>
      <w:pPr>
        <w:jc w:val="both"/>
      </w:pPr>
      <w:r>
        <w:t xml:space="preserve">        initialTweetUpdateRequest = initialTweetUpdateRequest,</w:t>
      </w:r>
    </w:p>
    <w:p>
      <w:pPr>
        <w:jc w:val="both"/>
      </w:pPr>
      <w:r>
        <w:t xml:space="preserve">        noteTweetMentionedUserIds = noteTweetMentionedUserIds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insertTweet: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insertTweet: FutureEffect[Event] = wrap(underlying.insertTweet)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logLensStore: LogLensStore,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tweetStatsStore: TweetStatsStore,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limiterStore: LimiterStore,</w:t>
      </w:r>
    </w:p>
    <w:p>
      <w:pPr>
        <w:jc w:val="both"/>
      </w:pPr>
      <w:r>
        <w:t xml:space="preserve">      asyncEnqueueStore: AsyncEnqueueStore,</w:t>
      </w:r>
    </w:p>
    <w:p>
      <w:pPr>
        <w:jc w:val="both"/>
      </w:pPr>
      <w:r>
        <w:t xml:space="preserve">      userCountsUpdatingStore: GizmoduckUserCountsUpdatingStore,</w:t>
      </w:r>
    </w:p>
    <w:p>
      <w:pPr>
        <w:jc w:val="both"/>
      </w:pPr>
      <w:r>
        <w:t xml:space="preserve">      tweetCountsUpdatingStore: TweetCountsCacheUpdatingStore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insertTweet: FutureEffect[Event] =</w:t>
      </w:r>
    </w:p>
    <w:p>
      <w:pPr>
        <w:jc w:val="both"/>
      </w:pPr>
      <w:r>
        <w:t xml:space="preserve">          FutureEffect.sequentially(</w:t>
      </w:r>
    </w:p>
    <w:p>
      <w:pPr>
        <w:jc w:val="both"/>
      </w:pPr>
      <w:r>
        <w:t xml:space="preserve">            logLensStore.insertTweet,</w:t>
      </w:r>
    </w:p>
    <w:p>
      <w:pPr>
        <w:jc w:val="both"/>
      </w:pPr>
      <w:r>
        <w:t xml:space="preserve">            manhattanStore.insertTweet,</w:t>
      </w:r>
    </w:p>
    <w:p>
      <w:pPr>
        <w:jc w:val="both"/>
      </w:pPr>
      <w:r>
        <w:t xml:space="preserve">            tweetStatsStore.insertTweet,</w:t>
      </w:r>
    </w:p>
    <w:p>
      <w:pPr>
        <w:jc w:val="both"/>
      </w:pPr>
      <w:r>
        <w:t xml:space="preserve">            FutureEffect.inParallel(</w:t>
      </w:r>
    </w:p>
    <w:p>
      <w:pPr>
        <w:jc w:val="both"/>
      </w:pPr>
      <w:r>
        <w:t xml:space="preserve">              // allow write-through caching to fail without failing entire insert</w:t>
      </w:r>
    </w:p>
    <w:p>
      <w:pPr>
        <w:jc w:val="both"/>
      </w:pPr>
      <w:r>
        <w:t xml:space="preserve">              cachingTweetStore.ignoreFailures.insertTweet,</w:t>
      </w:r>
    </w:p>
    <w:p>
      <w:pPr>
        <w:jc w:val="both"/>
      </w:pPr>
      <w:r>
        <w:t xml:space="preserve">              limiterStore.ignoreFailures.insertTweet,</w:t>
      </w:r>
    </w:p>
    <w:p>
      <w:pPr>
        <w:jc w:val="both"/>
      </w:pPr>
      <w:r>
        <w:t xml:space="preserve">              asyncEnqueueStore.insertTweet,</w:t>
      </w:r>
    </w:p>
    <w:p>
      <w:pPr>
        <w:jc w:val="both"/>
      </w:pPr>
      <w:r>
        <w:t xml:space="preserve">              userCountsUpdatingStore.insertTweet,</w:t>
      </w:r>
    </w:p>
    <w:p>
      <w:pPr>
        <w:jc w:val="both"/>
      </w:pPr>
      <w:r>
        <w:t xml:space="preserve">              tweetCountsUpdatingStore.insertTweet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AsyncInsertTweet extends TweetStore.AsyncModule {</w:t>
      </w:r>
    </w:p>
    <w:p>
      <w:pPr>
        <w:jc w:val="both"/>
      </w:pPr>
      <w:r/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fromAsyncRequest(request: AsyncInsertRequest):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Event(</w:t>
      </w:r>
    </w:p>
    <w:p>
      <w:pPr>
        <w:jc w:val="both"/>
      </w:pPr>
      <w:r>
        <w:t xml:space="preserve">          tweet = request.tweet,</w:t>
      </w:r>
    </w:p>
    <w:p>
      <w:pPr>
        <w:jc w:val="both"/>
      </w:pPr>
      <w:r>
        <w:t xml:space="preserve">          cachedTweet = request.cachedTweet,</w:t>
      </w:r>
    </w:p>
    <w:p>
      <w:pPr>
        <w:jc w:val="both"/>
      </w:pPr>
      <w:r>
        <w:t xml:space="preserve">          user = request.user,</w:t>
      </w:r>
    </w:p>
    <w:p>
      <w:pPr>
        <w:jc w:val="both"/>
      </w:pPr>
      <w:r>
        <w:t xml:space="preserve">          optUser = Some(request.user),</w:t>
      </w:r>
    </w:p>
    <w:p>
      <w:pPr>
        <w:jc w:val="both"/>
      </w:pPr>
      <w:r>
        <w:t xml:space="preserve">          timestamp = Time.fromMilliseconds(request.timestamp),</w:t>
      </w:r>
    </w:p>
    <w:p>
      <w:pPr>
        <w:jc w:val="both"/>
      </w:pPr>
      <w:r>
        <w:t xml:space="preserve">          sourceTweet = request.sourceTweet,</w:t>
      </w:r>
    </w:p>
    <w:p>
      <w:pPr>
        <w:jc w:val="both"/>
      </w:pPr>
      <w:r>
        <w:t xml:space="preserve">          sourceUser = request.sourceUser,</w:t>
      </w:r>
    </w:p>
    <w:p>
      <w:pPr>
        <w:jc w:val="both"/>
      </w:pPr>
      <w:r>
        <w:t xml:space="preserve">          parentUserId = request.parentUserId,</w:t>
      </w:r>
    </w:p>
    <w:p>
      <w:pPr>
        <w:jc w:val="both"/>
      </w:pPr>
      <w:r>
        <w:t xml:space="preserve">          featureContext = request.featureContext,</w:t>
      </w:r>
    </w:p>
    <w:p>
      <w:pPr>
        <w:jc w:val="both"/>
      </w:pPr>
      <w:r>
        <w:t xml:space="preserve">          quotedTweet = request.quotedTweet,</w:t>
      </w:r>
    </w:p>
    <w:p>
      <w:pPr>
        <w:jc w:val="both"/>
      </w:pPr>
      <w:r>
        <w:t xml:space="preserve">          quotedUser = request.quotedUser,</w:t>
      </w:r>
    </w:p>
    <w:p>
      <w:pPr>
        <w:jc w:val="both"/>
      </w:pPr>
      <w:r>
        <w:t xml:space="preserve">          geoSearchRequestId = request.geoSearchRequestId,</w:t>
      </w:r>
    </w:p>
    <w:p>
      <w:pPr>
        <w:jc w:val="both"/>
      </w:pPr>
      <w:r>
        <w:t xml:space="preserve">          additionalContext = request.additionalContext,</w:t>
      </w:r>
    </w:p>
    <w:p>
      <w:pPr>
        <w:jc w:val="both"/>
      </w:pPr>
      <w:r>
        <w:t xml:space="preserve">          transientContext = request.transientContext,</w:t>
      </w:r>
    </w:p>
    <w:p>
      <w:pPr>
        <w:jc w:val="both"/>
      </w:pPr>
      <w:r>
        <w:t xml:space="preserve">          quoterHasAlreadyQuotedTweet = request.quoterHasAlreadyQuotedTweet.getOrElse(false),</w:t>
      </w:r>
    </w:p>
    <w:p>
      <w:pPr>
        <w:jc w:val="both"/>
      </w:pPr>
      <w:r>
        <w:t xml:space="preserve">          initialTweetUpdateRequest = request.initialTweetUpdateRequest,</w:t>
      </w:r>
    </w:p>
    <w:p>
      <w:pPr>
        <w:jc w:val="both"/>
      </w:pPr>
      <w:r>
        <w:t xml:space="preserve">          noteTweetMentionedUserIds = request.noteTweetMentionedUserIds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request.retryAction,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cachedTweet: CachedTweet,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sourceTweet: Option[Tweet] = None,</w:t>
      </w:r>
    </w:p>
    <w:p>
      <w:pPr>
        <w:jc w:val="both"/>
      </w:pPr>
      <w:r>
        <w:t xml:space="preserve">    sourceUser: Option[User] = None,</w:t>
      </w:r>
    </w:p>
    <w:p>
      <w:pPr>
        <w:jc w:val="both"/>
      </w:pPr>
      <w:r>
        <w:t xml:space="preserve">    parentUserId: Option[UserId] = None,</w:t>
      </w:r>
    </w:p>
    <w:p>
      <w:pPr>
        <w:jc w:val="both"/>
      </w:pPr>
      <w:r>
        <w:t xml:space="preserve">    featureContext: Option[FeatureContext] = None,</w:t>
      </w:r>
    </w:p>
    <w:p>
      <w:pPr>
        <w:jc w:val="both"/>
      </w:pPr>
      <w:r>
        <w:t xml:space="preserve">    quotedTweet: Option[Tweet] = None,</w:t>
      </w:r>
    </w:p>
    <w:p>
      <w:pPr>
        <w:jc w:val="both"/>
      </w:pPr>
      <w:r>
        <w:t xml:space="preserve">    quotedUser: Option[User] = None,</w:t>
      </w:r>
    </w:p>
    <w:p>
      <w:pPr>
        <w:jc w:val="both"/>
      </w:pPr>
      <w:r>
        <w:t xml:space="preserve">    geoSearchRequestId: Option[String] = None,</w:t>
      </w:r>
    </w:p>
    <w:p>
      <w:pPr>
        <w:jc w:val="both"/>
      </w:pPr>
      <w:r>
        <w:t xml:space="preserve">    additionalContext: Option[collection.Map[TweetCreateContextKey, String]] = None,</w:t>
      </w:r>
    </w:p>
    <w:p>
      <w:pPr>
        <w:jc w:val="both"/>
      </w:pPr>
      <w:r>
        <w:t xml:space="preserve">    transientContext: Option[TransientCreateContext] = None,</w:t>
      </w:r>
    </w:p>
    <w:p>
      <w:pPr>
        <w:jc w:val="both"/>
      </w:pPr>
      <w:r>
        <w:t xml:space="preserve">    quoterHasAlreadyQuotedTweet: Boolean = false,</w:t>
      </w:r>
    </w:p>
    <w:p>
      <w:pPr>
        <w:jc w:val="both"/>
      </w:pPr>
      <w:r>
        <w:t xml:space="preserve">    initialTweetUpdateRequest: Option[InitialTweetUpdateRequest] = None,</w:t>
      </w:r>
    </w:p>
    <w:p>
      <w:pPr>
        <w:jc w:val="both"/>
      </w:pPr>
      <w:r>
        <w:t xml:space="preserve">    noteTweetMentionedUserIds: Option[Seq[Long]] = None)</w:t>
      </w:r>
    </w:p>
    <w:p>
      <w:pPr>
        <w:jc w:val="both"/>
      </w:pPr>
      <w:r>
        <w:t xml:space="preserve">      extends AsyncTweetStoreEvent("async_insert_tweet")</w:t>
      </w:r>
    </w:p>
    <w:p>
      <w:pPr>
        <w:jc w:val="both"/>
      </w:pPr>
      <w:r>
        <w:t xml:space="preserve">      with QuotedTweetOps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toAsyncRequest(action: Option[AsyncWriteAction] = None): AsyncInsertRequest =</w:t>
      </w:r>
    </w:p>
    <w:p>
      <w:pPr>
        <w:jc w:val="both"/>
      </w:pPr>
      <w:r>
        <w:t xml:space="preserve">      AsyncInsertRequest(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cachedTweet = cachedTweet,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sourceTweet = sourceTweet,</w:t>
      </w:r>
    </w:p>
    <w:p>
      <w:pPr>
        <w:jc w:val="both"/>
      </w:pPr>
      <w:r>
        <w:t xml:space="preserve">        sourceUser = sourceUser,</w:t>
      </w:r>
    </w:p>
    <w:p>
      <w:pPr>
        <w:jc w:val="both"/>
      </w:pPr>
      <w:r>
        <w:t xml:space="preserve">        parentUserId = parentUserId,</w:t>
      </w:r>
    </w:p>
    <w:p>
      <w:pPr>
        <w:jc w:val="both"/>
      </w:pPr>
      <w:r>
        <w:t xml:space="preserve">        retryAction = action,</w:t>
      </w:r>
    </w:p>
    <w:p>
      <w:pPr>
        <w:jc w:val="both"/>
      </w:pPr>
      <w:r>
        <w:t xml:space="preserve">        featureContext = featureContext,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quotedTweet = quotedTweet,</w:t>
      </w:r>
    </w:p>
    <w:p>
      <w:pPr>
        <w:jc w:val="both"/>
      </w:pPr>
      <w:r>
        <w:t xml:space="preserve">        quotedUser = quotedUser,</w:t>
      </w:r>
    </w:p>
    <w:p>
      <w:pPr>
        <w:jc w:val="both"/>
      </w:pPr>
      <w:r>
        <w:t xml:space="preserve">        geoSearchRequestId = geoSearchRequestId,</w:t>
      </w:r>
    </w:p>
    <w:p>
      <w:pPr>
        <w:jc w:val="both"/>
      </w:pPr>
      <w:r>
        <w:t xml:space="preserve">        additionalContext = additionalContext,</w:t>
      </w:r>
    </w:p>
    <w:p>
      <w:pPr>
        <w:jc w:val="both"/>
      </w:pPr>
      <w:r>
        <w:t xml:space="preserve">        transientContext = transientContext,</w:t>
      </w:r>
    </w:p>
    <w:p>
      <w:pPr>
        <w:jc w:val="both"/>
      </w:pPr>
      <w:r>
        <w:t xml:space="preserve">        quoterHasAlreadyQuotedTweet = Some(quoterHasAlreadyQuotedTweet),</w:t>
      </w:r>
    </w:p>
    <w:p>
      <w:pPr>
        <w:jc w:val="both"/>
      </w:pPr>
      <w:r>
        <w:t xml:space="preserve">        initialTweetUpdateRequest = initialTweetUpdateRequest,</w:t>
      </w:r>
    </w:p>
    <w:p>
      <w:pPr>
        <w:jc w:val="both"/>
      </w:pPr>
      <w:r>
        <w:t xml:space="preserve">        noteTweetMentionedUserIds = noteTweetMentionedUserIds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TweetEventData.TweetCreateEvent(</w:t>
      </w:r>
    </w:p>
    <w:p>
      <w:pPr>
        <w:jc w:val="both"/>
      </w:pPr>
      <w:r>
        <w:t xml:space="preserve">          TweetCreateEvent(</w:t>
      </w:r>
    </w:p>
    <w:p>
      <w:pPr>
        <w:jc w:val="both"/>
      </w:pPr>
      <w:r>
        <w:t xml:space="preserve">            tweet = scrub(tweet),</w:t>
      </w:r>
    </w:p>
    <w:p>
      <w:pPr>
        <w:jc w:val="both"/>
      </w:pPr>
      <w:r>
        <w:t xml:space="preserve">            user = user,</w:t>
      </w:r>
    </w:p>
    <w:p>
      <w:pPr>
        <w:jc w:val="both"/>
      </w:pPr>
      <w:r>
        <w:t xml:space="preserve">            sourceUser = sourceUser,</w:t>
      </w:r>
    </w:p>
    <w:p>
      <w:pPr>
        <w:jc w:val="both"/>
      </w:pPr>
      <w:r>
        <w:t xml:space="preserve">            sourceTweet = sourceTweet.map(scrub),</w:t>
      </w:r>
    </w:p>
    <w:p>
      <w:pPr>
        <w:jc w:val="both"/>
      </w:pPr>
      <w:r>
        <w:t xml:space="preserve">            retweetParentUserId = parentUserId,</w:t>
      </w:r>
    </w:p>
    <w:p>
      <w:pPr>
        <w:jc w:val="both"/>
      </w:pPr>
      <w:r>
        <w:t xml:space="preserve">            quotedTweet = publicQuotedTweet.map(scrub),</w:t>
      </w:r>
    </w:p>
    <w:p>
      <w:pPr>
        <w:jc w:val="both"/>
      </w:pPr>
      <w:r>
        <w:t xml:space="preserve">            quotedUser = publicQuotedUser,</w:t>
      </w:r>
    </w:p>
    <w:p>
      <w:pPr>
        <w:jc w:val="both"/>
      </w:pPr>
      <w:r>
        <w:t xml:space="preserve">            additionalContext = additionalContext,</w:t>
      </w:r>
    </w:p>
    <w:p>
      <w:pPr>
        <w:jc w:val="both"/>
      </w:pPr>
      <w:r>
        <w:t xml:space="preserve">            transientContext = transientContext,</w:t>
      </w:r>
    </w:p>
    <w:p>
      <w:pPr>
        <w:jc w:val="both"/>
      </w:pPr>
      <w:r>
        <w:t xml:space="preserve">            quoterHasAlreadyQuotedTweet = Some(quoterHasAlreadyQuotedTweet)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service.asyncInsert(toAsyncRequest(Some(action)))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AsyncWriteEventType.Insert.type = AsyncWriteEventType.Insert</w:t>
      </w:r>
    </w:p>
    <w:p>
      <w:pPr>
        <w:jc w:val="both"/>
      </w:pPr>
      <w:r>
        <w:t xml:space="preserve">    override val scribedTweetOnFailure: Option[Tweet] = Some(event.tweet)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asyncInsertTweet: FutureEffect[Event]</w:t>
      </w:r>
    </w:p>
    <w:p>
      <w:pPr>
        <w:jc w:val="both"/>
      </w:pPr>
      <w:r>
        <w:t xml:space="preserve">    val retryAsyncInsertTweet: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asyncInsertTweet: FutureEffect[Event] = wrap(underlying.asyncInsertTweet)</w:t>
      </w:r>
    </w:p>
    <w:p>
      <w:pPr>
        <w:jc w:val="both"/>
      </w:pPr>
      <w:r>
        <w:t xml:space="preserve">    override val retryAsyncInsertTweet: FutureEffect[TweetStoreRetryEvent[Event]] = wrap(</w:t>
      </w:r>
    </w:p>
    <w:p>
      <w:pPr>
        <w:jc w:val="both"/>
      </w:pPr>
      <w:r>
        <w:t xml:space="preserve">      underlying.retryAsyncInsertTweet)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indexingStore: TweetIndexingStore,</w:t>
      </w:r>
    </w:p>
    <w:p>
      <w:pPr>
        <w:jc w:val="both"/>
      </w:pPr>
      <w:r>
        <w:t xml:space="preserve">      tweetCountsUpdatingStore: TweetCountsCacheUpdatingStore,</w:t>
      </w:r>
    </w:p>
    <w:p>
      <w:pPr>
        <w:jc w:val="both"/>
      </w:pPr>
      <w:r>
        <w:t xml:space="preserve">      timelineUpdatingStore: TlsTimelineUpdatingStore,</w:t>
      </w:r>
    </w:p>
    <w:p>
      <w:pPr>
        <w:jc w:val="both"/>
      </w:pPr>
      <w:r>
        <w:t xml:space="preserve">      eventBusEnqueueStore: TweetEventBusStore,</w:t>
      </w:r>
    </w:p>
    <w:p>
      <w:pPr>
        <w:jc w:val="both"/>
      </w:pPr>
      <w:r>
        <w:t xml:space="preserve">      fanoutServiceStore: FanoutServiceStore,</w:t>
      </w:r>
    </w:p>
    <w:p>
      <w:pPr>
        <w:jc w:val="both"/>
      </w:pPr>
      <w:r>
        <w:t xml:space="preserve">      scribeMediaTagStore: ScribeMediaTagStore,</w:t>
      </w:r>
    </w:p>
    <w:p>
      <w:pPr>
        <w:jc w:val="both"/>
      </w:pPr>
      <w:r>
        <w:t xml:space="preserve">      userGeotagUpdateStore: GizmoduckUserGeotagUpdateStore,</w:t>
      </w:r>
    </w:p>
    <w:p>
      <w:pPr>
        <w:jc w:val="both"/>
      </w:pPr>
      <w:r>
        <w:t xml:space="preserve">      geoSearchRequestIDStore: GeoSearchRequestIDStore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indexingStore,</w:t>
      </w:r>
    </w:p>
    <w:p>
      <w:pPr>
        <w:jc w:val="both"/>
      </w:pPr>
      <w:r>
        <w:t xml:space="preserve">          timelineUpdatingStore,</w:t>
      </w:r>
    </w:p>
    <w:p>
      <w:pPr>
        <w:jc w:val="both"/>
      </w:pPr>
      <w:r>
        <w:t xml:space="preserve">          eventBusEnqueueStore,</w:t>
      </w:r>
    </w:p>
    <w:p>
      <w:pPr>
        <w:jc w:val="both"/>
      </w:pPr>
      <w:r>
        <w:t xml:space="preserve">          fanoutServiceStore,</w:t>
      </w:r>
    </w:p>
    <w:p>
      <w:pPr>
        <w:jc w:val="both"/>
      </w:pPr>
      <w:r>
        <w:t xml:space="preserve">          userGeotagUpdateStore,</w:t>
      </w:r>
    </w:p>
    <w:p>
      <w:pPr>
        <w:jc w:val="both"/>
      </w:pPr>
      <w:r>
        <w:t xml:space="preserve">          tweetCountsUpdatingStore,</w:t>
      </w:r>
    </w:p>
    <w:p>
      <w:pPr>
        <w:jc w:val="both"/>
      </w:pPr>
      <w:r>
        <w:t xml:space="preserve">          scribeMediaTagStore,</w:t>
      </w:r>
    </w:p>
    <w:p>
      <w:pPr>
        <w:jc w:val="both"/>
      </w:pPr>
      <w:r>
        <w:t xml:space="preserve">          geoSearchRequestIDStore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asyncInsertTweet: FutureEffect[Event] = build(_.asyncInsertTweet)</w:t>
      </w:r>
    </w:p>
    <w:p>
      <w:pPr>
        <w:jc w:val="both"/>
      </w:pPr>
      <w:r>
        <w:t xml:space="preserve">        override val retryAsyncInsertTweet: FutureEffect[TweetStoreRetryEvent[Event]] = build(</w:t>
      </w:r>
    </w:p>
    <w:p>
      <w:pPr>
        <w:jc w:val="both"/>
      </w:pPr>
      <w:r>
        <w:t xml:space="preserve">          _.retryAsyncInsertTweet)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ReplicatedInsertTweet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cachedTweet: CachedTweet,</w:t>
      </w:r>
    </w:p>
    <w:p>
      <w:pPr>
        <w:jc w:val="both"/>
      </w:pPr>
      <w:r>
        <w:t xml:space="preserve">    quoterHasAlreadyQuotedTweet: Boolean = false,</w:t>
      </w:r>
    </w:p>
    <w:p>
      <w:pPr>
        <w:jc w:val="both"/>
      </w:pPr>
      <w:r>
        <w:t xml:space="preserve">    initialTweetUpdateRequest: Option[InitialTweetUpdateRequest] = None)</w:t>
      </w:r>
    </w:p>
    <w:p>
      <w:pPr>
        <w:jc w:val="both"/>
      </w:pPr>
      <w:r>
        <w:t xml:space="preserve">      extends ReplicatedTweetStoreEvent("replicated_insert_tweet")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replicatedInsertTweet: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replicatedInsertTweet: FutureEffect[Event] = wrap(underlying.replicatedInsertTweet)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tweetCountsUpdatingStore: TweetCountsCacheUpdatingStore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replicatedInsertTweet: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cachingTweetStore.replicatedInsertTweet,</w:t>
      </w:r>
    </w:p>
    <w:p>
      <w:pPr>
        <w:jc w:val="both"/>
      </w:pPr>
      <w:r>
        <w:t xml:space="preserve">            tweetCountsUpdatingStore.replicatedInsertTweet.ignoreFailures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