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com.twitter.tweetypie.repository.TweetQuery</w:t>
      </w:r>
    </w:p>
    <w:p>
      <w:pPr>
        <w:jc w:val="both"/>
      </w:pPr>
      <w:r>
        <w:t>import com.twitter.tweetypie.repository.TweetRepository</w:t>
      </w:r>
    </w:p>
    <w:p>
      <w:pPr>
        <w:jc w:val="both"/>
      </w:pPr>
      <w:r>
        <w:t>import com.twitter.tweetypie.store.QuotedTweetDelete</w:t>
      </w:r>
    </w:p>
    <w:p>
      <w:pPr>
        <w:jc w:val="both"/>
      </w:pPr>
      <w:r>
        <w:t>import com.twitter.tweetypie.thriftscala.QuotedTweetDeleteRequest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Create the appropriate QuotedTweetDelete.Event for a QuotedTweetDelete request.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QuotedTweetDeleteEventBuilder {</w:t>
      </w:r>
    </w:p>
    <w:p>
      <w:pPr>
        <w:jc w:val="both"/>
      </w:pPr>
      <w:r>
        <w:t xml:space="preserve">  type Type = QuotedTweetDeleteRequest =&gt; Future[Option[QuotedTweetDelete.Event]]</w:t>
      </w:r>
    </w:p>
    <w:p>
      <w:pPr>
        <w:jc w:val="both"/>
      </w:pPr>
      <w:r/>
    </w:p>
    <w:p>
      <w:pPr>
        <w:jc w:val="both"/>
      </w:pPr>
      <w:r>
        <w:t xml:space="preserve">  val queryOptions: TweetQuery.Options =</w:t>
      </w:r>
    </w:p>
    <w:p>
      <w:pPr>
        <w:jc w:val="both"/>
      </w:pPr>
      <w:r>
        <w:t xml:space="preserve">    TweetQuery.Options(GetTweetsHandler.BaseInclude)</w:t>
      </w:r>
    </w:p>
    <w:p>
      <w:pPr>
        <w:jc w:val="both"/>
      </w:pPr>
      <w:r/>
    </w:p>
    <w:p>
      <w:pPr>
        <w:jc w:val="both"/>
      </w:pPr>
      <w:r>
        <w:t xml:space="preserve">  def apply(tweetRepo: TweetRepository.Optional): Type =</w:t>
      </w:r>
    </w:p>
    <w:p>
      <w:pPr>
        <w:jc w:val="both"/>
      </w:pPr>
      <w:r>
        <w:t xml:space="preserve">    request =&gt;</w:t>
      </w:r>
    </w:p>
    <w:p>
      <w:pPr>
        <w:jc w:val="both"/>
      </w:pPr>
      <w:r>
        <w:t xml:space="preserve">      Stitch.run(</w:t>
      </w:r>
    </w:p>
    <w:p>
      <w:pPr>
        <w:jc w:val="both"/>
      </w:pPr>
      <w:r>
        <w:t xml:space="preserve">        tweetRepo(request.quotingTweetId, queryOptions).map {</w:t>
      </w:r>
    </w:p>
    <w:p>
      <w:pPr>
        <w:jc w:val="both"/>
      </w:pPr>
      <w:r>
        <w:t xml:space="preserve">          _.map { quotingTweet =&gt;</w:t>
      </w:r>
    </w:p>
    <w:p>
      <w:pPr>
        <w:jc w:val="both"/>
      </w:pPr>
      <w:r>
        <w:t xml:space="preserve">            QuotedTweetDelete.Event(</w:t>
      </w:r>
    </w:p>
    <w:p>
      <w:pPr>
        <w:jc w:val="both"/>
      </w:pPr>
      <w:r>
        <w:t xml:space="preserve">              quotingTweetId = request.quotingTweetId,</w:t>
      </w:r>
    </w:p>
    <w:p>
      <w:pPr>
        <w:jc w:val="both"/>
      </w:pPr>
      <w:r>
        <w:t xml:space="preserve">              quotingUserId = getUserId(quotingTweet),</w:t>
      </w:r>
    </w:p>
    <w:p>
      <w:pPr>
        <w:jc w:val="both"/>
      </w:pPr>
      <w:r>
        <w:t xml:space="preserve">              quotedTweetId = request.quotedTweetId,</w:t>
      </w:r>
    </w:p>
    <w:p>
      <w:pPr>
        <w:jc w:val="both"/>
      </w:pPr>
      <w:r>
        <w:t xml:space="preserve">              quotedUserId = request.quotedUserId,</w:t>
      </w:r>
    </w:p>
    <w:p>
      <w:pPr>
        <w:jc w:val="both"/>
      </w:pPr>
      <w:r>
        <w:t xml:space="preserve">              timestamp = Time.now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