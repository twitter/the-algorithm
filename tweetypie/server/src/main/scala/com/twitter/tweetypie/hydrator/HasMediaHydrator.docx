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HasMediaHydrator {</w:t>
      </w:r>
    </w:p>
    <w:p>
      <w:pPr>
        <w:jc w:val="both"/>
      </w:pPr>
      <w:r>
        <w:t xml:space="preserve">  type Type = ValueHydrator[Option[Boolean], Tweet]</w:t>
      </w:r>
    </w:p>
    <w:p>
      <w:pPr>
        <w:jc w:val="both"/>
      </w:pPr>
      <w:r/>
    </w:p>
    <w:p>
      <w:pPr>
        <w:jc w:val="both"/>
      </w:pPr>
      <w:r>
        <w:t xml:space="preserve">  def apply(hasMedia: Tweet =&gt; Boolean): Type =</w:t>
      </w:r>
    </w:p>
    <w:p>
      <w:pPr>
        <w:jc w:val="both"/>
      </w:pPr>
      <w:r>
        <w:t xml:space="preserve">    ValueHydrator</w:t>
      </w:r>
    </w:p>
    <w:p>
      <w:pPr>
        <w:jc w:val="both"/>
      </w:pPr>
      <w:r>
        <w:t xml:space="preserve">      .map[Option[Boolean], Tweet] { (_, tweet) =&gt; ValueState.modified(Some(hasMedia(tweet))) }</w:t>
      </w:r>
    </w:p>
    <w:p>
      <w:pPr>
        <w:jc w:val="both"/>
      </w:pPr>
      <w:r>
        <w:t xml:space="preserve">      .onlyIf((curr, ctx) =&gt; curr.isEmpty)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