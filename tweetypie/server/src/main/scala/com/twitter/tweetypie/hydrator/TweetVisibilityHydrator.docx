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com.twitter.tweetypie.util.CommunityUtil</w:t>
      </w:r>
    </w:p>
    <w:p>
      <w:pPr>
        <w:jc w:val="both"/>
      </w:pPr>
      <w:r/>
    </w:p>
    <w:p>
      <w:pPr>
        <w:jc w:val="both"/>
      </w:pPr>
      <w:r>
        <w:t>object TweetVisibilityHydrator {</w:t>
      </w:r>
    </w:p>
    <w:p>
      <w:pPr>
        <w:jc w:val="both"/>
      </w:pPr>
      <w:r>
        <w:t xml:space="preserve">  type Type = ValueHydrator[Option[FilteredState.Suppress], Ctx]</w:t>
      </w:r>
    </w:p>
    <w:p>
      <w:pPr>
        <w:jc w:val="both"/>
      </w:pPr>
      <w:r/>
    </w:p>
    <w:p>
      <w:pPr>
        <w:jc w:val="both"/>
      </w:pPr>
      <w:r>
        <w:t xml:space="preserve">  case class Ctx(tweet: Tweet, underlyingTweetCtx: TweetCtx) extends TweetCtx.Proxy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TweetVisibilityRepository.Type,</w:t>
      </w:r>
    </w:p>
    <w:p>
      <w:pPr>
        <w:jc w:val="both"/>
      </w:pPr>
      <w:r>
        <w:t xml:space="preserve">    failClosedInVF: Gate[Unit],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outcomeScope = stats.scope("outcome")</w:t>
      </w:r>
    </w:p>
    <w:p>
      <w:pPr>
        <w:jc w:val="both"/>
      </w:pPr>
      <w:r>
        <w:t xml:space="preserve">    val unavailable = outcomeScope.counter("unavailable")</w:t>
      </w:r>
    </w:p>
    <w:p>
      <w:pPr>
        <w:jc w:val="both"/>
      </w:pPr>
      <w:r>
        <w:t xml:space="preserve">    val suppress = outcomeScope.counter("suppress")</w:t>
      </w:r>
    </w:p>
    <w:p>
      <w:pPr>
        <w:jc w:val="both"/>
      </w:pPr>
      <w:r>
        <w:t xml:space="preserve">    val allow = outcomeScope.counter("allow")</w:t>
      </w:r>
    </w:p>
    <w:p>
      <w:pPr>
        <w:jc w:val="both"/>
      </w:pPr>
      <w:r>
        <w:t xml:space="preserve">    val failClosed = outcomeScope.counter("fail_closed")</w:t>
      </w:r>
    </w:p>
    <w:p>
      <w:pPr>
        <w:jc w:val="both"/>
      </w:pPr>
      <w:r>
        <w:t xml:space="preserve">    val communityFailClosed = outcomeScope.counter("community_fail_closed")</w:t>
      </w:r>
    </w:p>
    <w:p>
      <w:pPr>
        <w:jc w:val="both"/>
      </w:pPr>
      <w:r>
        <w:t xml:space="preserve">    val failOpen = outcomeScope.counter("fail_open")</w:t>
      </w:r>
    </w:p>
    <w:p>
      <w:pPr>
        <w:jc w:val="both"/>
      </w:pPr>
      <w:r/>
    </w:p>
    <w:p>
      <w:pPr>
        <w:jc w:val="both"/>
      </w:pPr>
      <w:r>
        <w:t xml:space="preserve">    ValueHydrator[Option[FilteredState.Suppress], Ctx] { (curr, ctx) =&gt;</w:t>
      </w:r>
    </w:p>
    <w:p>
      <w:pPr>
        <w:jc w:val="both"/>
      </w:pPr>
      <w:r>
        <w:t xml:space="preserve">      val request = TweetVisibilityRepository.Request(</w:t>
      </w:r>
    </w:p>
    <w:p>
      <w:pPr>
        <w:jc w:val="both"/>
      </w:pPr>
      <w:r>
        <w:t xml:space="preserve">        tweet = ctx.tweet,</w:t>
      </w:r>
    </w:p>
    <w:p>
      <w:pPr>
        <w:jc w:val="both"/>
      </w:pPr>
      <w:r>
        <w:t xml:space="preserve">        viewerId = ctx.opts.forUserId,</w:t>
      </w:r>
    </w:p>
    <w:p>
      <w:pPr>
        <w:jc w:val="both"/>
      </w:pPr>
      <w:r>
        <w:t xml:space="preserve">        safetyLevel = ctx.opts.safetyLevel,</w:t>
      </w:r>
    </w:p>
    <w:p>
      <w:pPr>
        <w:jc w:val="both"/>
      </w:pPr>
      <w:r>
        <w:t xml:space="preserve">        isInnerQuotedTweet = ctx.opts.isInnerQuotedTweet,</w:t>
      </w:r>
    </w:p>
    <w:p>
      <w:pPr>
        <w:jc w:val="both"/>
      </w:pPr>
      <w:r>
        <w:t xml:space="preserve">        isRetweet = ctx.isRetweet,</w:t>
      </w:r>
    </w:p>
    <w:p>
      <w:pPr>
        <w:jc w:val="both"/>
      </w:pPr>
      <w:r>
        <w:t xml:space="preserve">        hydrateConversationControl = ctx.tweetFieldRequested(Tweet.ConversationControlField),</w:t>
      </w:r>
    </w:p>
    <w:p>
      <w:pPr>
        <w:jc w:val="both"/>
      </w:pPr>
      <w:r>
        <w:t xml:space="preserve">        isSourceTweet = ctx.opts.isSourceTweet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repo(request).liftToTry.flatMap {</w:t>
      </w:r>
    </w:p>
    <w:p>
      <w:pPr>
        <w:jc w:val="both"/>
      </w:pPr>
      <w:r>
        <w:t xml:space="preserve">        // If FilteredState.Unavailable is returned from repo then throw it</w:t>
      </w:r>
    </w:p>
    <w:p>
      <w:pPr>
        <w:jc w:val="both"/>
      </w:pPr>
      <w:r>
        <w:t xml:space="preserve">        case Return(Some(fs: FilteredState.Unavailable)) =&gt;</w:t>
      </w:r>
    </w:p>
    <w:p>
      <w:pPr>
        <w:jc w:val="both"/>
      </w:pPr>
      <w:r>
        <w:t xml:space="preserve">          unavailable.incr()</w:t>
      </w:r>
    </w:p>
    <w:p>
      <w:pPr>
        <w:jc w:val="both"/>
      </w:pPr>
      <w:r>
        <w:t xml:space="preserve">          Stitch.exception(fs)</w:t>
      </w:r>
    </w:p>
    <w:p>
      <w:pPr>
        <w:jc w:val="both"/>
      </w:pPr>
      <w:r>
        <w:t xml:space="preserve">        // If FilteredState.Suppress is returned from repo then return it</w:t>
      </w:r>
    </w:p>
    <w:p>
      <w:pPr>
        <w:jc w:val="both"/>
      </w:pPr>
      <w:r>
        <w:t xml:space="preserve">        case Return(Some(fs: FilteredState.Suppress)) =&gt;</w:t>
      </w:r>
    </w:p>
    <w:p>
      <w:pPr>
        <w:jc w:val="both"/>
      </w:pPr>
      <w:r>
        <w:t xml:space="preserve">          suppress.incr()</w:t>
      </w:r>
    </w:p>
    <w:p>
      <w:pPr>
        <w:jc w:val="both"/>
      </w:pPr>
      <w:r>
        <w:t xml:space="preserve">          Stitch.value(ValueState.modified(Some(fs)))</w:t>
      </w:r>
    </w:p>
    <w:p>
      <w:pPr>
        <w:jc w:val="both"/>
      </w:pPr>
      <w:r>
        <w:t xml:space="preserve">        // If None is returned from repo then return unmodified</w:t>
      </w:r>
    </w:p>
    <w:p>
      <w:pPr>
        <w:jc w:val="both"/>
      </w:pPr>
      <w:r>
        <w:t xml:space="preserve">        case Return(None) =&gt;</w:t>
      </w:r>
    </w:p>
    <w:p>
      <w:pPr>
        <w:jc w:val="both"/>
      </w:pPr>
      <w:r>
        <w:t xml:space="preserve">          allow.incr()</w:t>
      </w:r>
    </w:p>
    <w:p>
      <w:pPr>
        <w:jc w:val="both"/>
      </w:pPr>
      <w:r>
        <w:t xml:space="preserve">          ValueState.StitchUnmodifiedNone</w:t>
      </w:r>
    </w:p>
    <w:p>
      <w:pPr>
        <w:jc w:val="both"/>
      </w:pPr>
      <w:r>
        <w:t xml:space="preserve">        // Propagate thrown exceptions if fail closed</w:t>
      </w:r>
    </w:p>
    <w:p>
      <w:pPr>
        <w:jc w:val="both"/>
      </w:pPr>
      <w:r>
        <w:t xml:space="preserve">        case Throw(e) if failClosedInVF() =&gt;</w:t>
      </w:r>
    </w:p>
    <w:p>
      <w:pPr>
        <w:jc w:val="both"/>
      </w:pPr>
      <w:r>
        <w:t xml:space="preserve">          failClosed.incr()</w:t>
      </w:r>
    </w:p>
    <w:p>
      <w:pPr>
        <w:jc w:val="both"/>
      </w:pPr>
      <w:r>
        <w:t xml:space="preserve">          Stitch.exception(e)</w:t>
      </w:r>
    </w:p>
    <w:p>
      <w:pPr>
        <w:jc w:val="both"/>
      </w:pPr>
      <w:r>
        <w:t xml:space="preserve">        // Community tweets are special cased to fail closed to avoid</w:t>
      </w:r>
    </w:p>
    <w:p>
      <w:pPr>
        <w:jc w:val="both"/>
      </w:pPr>
      <w:r>
        <w:t xml:space="preserve">        // leaking tweets expected to be private to a community.</w:t>
      </w:r>
    </w:p>
    <w:p>
      <w:pPr>
        <w:jc w:val="both"/>
      </w:pPr>
      <w:r>
        <w:t xml:space="preserve">        case Throw(e) if CommunityUtil.hasCommunity(request.tweet.communities) =&gt;</w:t>
      </w:r>
    </w:p>
    <w:p>
      <w:pPr>
        <w:jc w:val="both"/>
      </w:pPr>
      <w:r>
        <w:t xml:space="preserve">          communityFailClosed.incr()</w:t>
      </w:r>
    </w:p>
    <w:p>
      <w:pPr>
        <w:jc w:val="both"/>
      </w:pPr>
      <w:r>
        <w:t xml:space="preserve">          Stitch.exception(e)</w:t>
      </w:r>
    </w:p>
    <w:p>
      <w:pPr>
        <w:jc w:val="both"/>
      </w:pPr>
      <w:r>
        <w:t xml:space="preserve">        case Throw(_) =&gt;</w:t>
      </w:r>
    </w:p>
    <w:p>
      <w:pPr>
        <w:jc w:val="both"/>
      </w:pPr>
      <w:r>
        <w:t xml:space="preserve">          failOpen.incr()</w:t>
      </w:r>
    </w:p>
    <w:p>
      <w:pPr>
        <w:jc w:val="both"/>
      </w:pPr>
      <w:r>
        <w:t xml:space="preserve">          Stitch.value(ValueState.unmodified(curr))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