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ContributorHydrator {</w:t>
      </w:r>
    </w:p>
    <w:p>
      <w:pPr>
        <w:jc w:val="both"/>
      </w:pPr>
      <w:r>
        <w:t xml:space="preserve">  type Type = ValueHydrator[Option[Contributor],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fieldByPath(Tweet.ContributorField, Contributor.ScreenNameField)</w:t>
      </w:r>
    </w:p>
    <w:p>
      <w:pPr>
        <w:jc w:val="both"/>
      </w:pPr>
      <w:r/>
    </w:p>
    <w:p>
      <w:pPr>
        <w:jc w:val="both"/>
      </w:pPr>
      <w:r>
        <w:t xml:space="preserve">  def once(h: Type): Type =</w:t>
      </w:r>
    </w:p>
    <w:p>
      <w:pPr>
        <w:jc w:val="both"/>
      </w:pPr>
      <w:r>
        <w:t xml:space="preserve">    TweetHydration.completeOnlyOnce(</w:t>
      </w:r>
    </w:p>
    <w:p>
      <w:pPr>
        <w:jc w:val="both"/>
      </w:pPr>
      <w:r>
        <w:t xml:space="preserve">      hydrationType = HydrationType.Contributor,</w:t>
      </w:r>
    </w:p>
    <w:p>
      <w:pPr>
        <w:jc w:val="both"/>
      </w:pPr>
      <w:r>
        <w:t xml:space="preserve">      hydrator = h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apply(repo: UserIdentityRepository.Type): Type =</w:t>
      </w:r>
    </w:p>
    <w:p>
      <w:pPr>
        <w:jc w:val="both"/>
      </w:pPr>
      <w:r>
        <w:t xml:space="preserve">    ValueHydrator[Contributor, TweetCtx] { (curr, _) =&gt;</w:t>
      </w:r>
    </w:p>
    <w:p>
      <w:pPr>
        <w:jc w:val="both"/>
      </w:pPr>
      <w:r>
        <w:t xml:space="preserve">      repo(UserKey(curr.userId)).liftToTry.map {</w:t>
      </w:r>
    </w:p>
    <w:p>
      <w:pPr>
        <w:jc w:val="both"/>
      </w:pPr>
      <w:r>
        <w:t xml:space="preserve">        case Return(userIdent) =&gt; ValueState.delta(curr, update(curr, userIdent))</w:t>
      </w:r>
    </w:p>
    <w:p>
      <w:pPr>
        <w:jc w:val="both"/>
      </w:pPr>
      <w:r>
        <w:t xml:space="preserve">        case Throw(NotFound) =&gt; ValueState.unmodified(curr)</w:t>
      </w:r>
    </w:p>
    <w:p>
      <w:pPr>
        <w:jc w:val="both"/>
      </w:pPr>
      <w:r>
        <w:t xml:space="preserve">        case Throw(_) =&gt; ValueState.partial(curr,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_) =&gt; curr.screenName.isEmpty).liftOption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a Contributor using the given user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update(curr: Contributor, userIdent: UserIdentity): Contributor =</w:t>
      </w:r>
    </w:p>
    <w:p>
      <w:pPr>
        <w:jc w:val="both"/>
      </w:pPr>
      <w:r>
        <w:t xml:space="preserve">    curr.copy(</w:t>
      </w:r>
    </w:p>
    <w:p>
      <w:pPr>
        <w:jc w:val="both"/>
      </w:pPr>
      <w:r>
        <w:t xml:space="preserve">      screenName = Some(userIdent.screenName)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