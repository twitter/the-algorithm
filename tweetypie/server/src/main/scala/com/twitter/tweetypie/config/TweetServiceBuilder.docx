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com.twitter.coreservices.failed_task.writer.FailedTaskWriter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com.twitter.servo.forked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com.twitter.tweetypie.handler._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com.twitter.tweetypie.service.ReplicatingTweetService</w:t>
      </w:r>
    </w:p>
    <w:p>
      <w:pPr>
        <w:jc w:val="both"/>
      </w:pPr>
      <w:r>
        <w:t>import com.twitter.tweetypie.service._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 fully configured ThriftTweetService instance.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core of the tweet service is a DispatchingTweetService, which is responsible</w:t>
      </w:r>
    </w:p>
    <w:p>
      <w:pPr>
        <w:jc w:val="both"/>
      </w:pPr>
      <w:r>
        <w:t xml:space="preserve"> * for dispatching requests to underlying handlers and stores.</w:t>
      </w:r>
    </w:p>
    <w:p>
      <w:pPr>
        <w:jc w:val="both"/>
      </w:pPr>
      <w:r>
        <w:t xml:space="preserve"> * The DispatchingTweetService instance is wrapped in:</w:t>
      </w:r>
    </w:p>
    <w:p>
      <w:pPr>
        <w:jc w:val="both"/>
      </w:pPr>
      <w:r>
        <w:t xml:space="preserve"> * - ObservedTweetService        (adds stats counting)</w:t>
      </w:r>
    </w:p>
    <w:p>
      <w:pPr>
        <w:jc w:val="both"/>
      </w:pPr>
      <w:r>
        <w:t xml:space="preserve"> * - ClientHandlingTweetService  (authentication, exception handling, etc)</w:t>
      </w:r>
    </w:p>
    <w:p>
      <w:pPr>
        <w:jc w:val="both"/>
      </w:pPr>
      <w:r>
        <w:t xml:space="preserve"> * - ReplicatingTweetService     (replicates some reads)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TweetServiceBuilder returns an Activity[ThriftTweetService] which updates</w:t>
      </w:r>
    </w:p>
    <w:p>
      <w:pPr>
        <w:jc w:val="both"/>
      </w:pPr>
      <w:r>
        <w:t xml:space="preserve"> * on config changes. See DynamicConfig.scala for more details.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TweetServiceBuilder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featureSwitchesWithExperiments: FeatureSwitches,</w:t>
      </w:r>
    </w:p>
    <w:p>
      <w:pPr>
        <w:jc w:val="both"/>
      </w:pPr>
      <w:r>
        <w:t xml:space="preserve">    featureSwitchesWithoutExperiments: FeatureSwitches,</w:t>
      </w:r>
    </w:p>
    <w:p>
      <w:pPr>
        <w:jc w:val="both"/>
      </w:pPr>
      <w:r>
        <w:t xml:space="preserve">    backendClients: BackendClients,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Activity[ThriftTweetService] = {</w:t>
      </w:r>
    </w:p>
    <w:p>
      <w:pPr>
        <w:jc w:val="both"/>
      </w:pPr>
      <w:r>
        <w:t xml:space="preserve">    // a forward reference, will be set to the DispatchingTweetService once created</w:t>
      </w:r>
    </w:p>
    <w:p>
      <w:pPr>
        <w:jc w:val="both"/>
      </w:pPr>
      <w:r>
        <w:t xml:space="preserve">    val syncTweetService = new MutableTweetServiceProxy(null)</w:t>
      </w:r>
    </w:p>
    <w:p>
      <w:pPr>
        <w:jc w:val="both"/>
      </w:pPr>
      <w:r/>
    </w:p>
    <w:p>
      <w:pPr>
        <w:jc w:val="both"/>
      </w:pPr>
      <w:r>
        <w:t xml:space="preserve">    val tweetServiceScope = statsReceiver.scope("tweet_service")</w:t>
      </w:r>
    </w:p>
    <w:p>
      <w:pPr>
        <w:jc w:val="both"/>
      </w:pPr>
      <w:r/>
    </w:p>
    <w:p>
      <w:pPr>
        <w:jc w:val="both"/>
      </w:pPr>
      <w:r>
        <w:t xml:space="preserve">    val dispatchingTweetService =</w:t>
      </w:r>
    </w:p>
    <w:p>
      <w:pPr>
        <w:jc w:val="both"/>
      </w:pPr>
      <w:r>
        <w:t xml:space="preserve">      DispatchingTweetServiceBuilder(</w:t>
      </w:r>
    </w:p>
    <w:p>
      <w:pPr>
        <w:jc w:val="both"/>
      </w:pPr>
      <w:r>
        <w:t xml:space="preserve">        settings,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tweetServiceScope,</w:t>
      </w:r>
    </w:p>
    <w:p>
      <w:pPr>
        <w:jc w:val="both"/>
      </w:pPr>
      <w:r>
        <w:t xml:space="preserve">        syncTweetService,</w:t>
      </w:r>
    </w:p>
    <w:p>
      <w:pPr>
        <w:jc w:val="both"/>
      </w:pPr>
      <w:r>
        <w:t xml:space="preserve">        timer,</w:t>
      </w:r>
    </w:p>
    <w:p>
      <w:pPr>
        <w:jc w:val="both"/>
      </w:pPr>
      <w:r>
        <w:t xml:space="preserve">        deciderGates,</w:t>
      </w:r>
    </w:p>
    <w:p>
      <w:pPr>
        <w:jc w:val="both"/>
      </w:pPr>
      <w:r>
        <w:t xml:space="preserve">        featureSwitchesWithExperiments,</w:t>
      </w:r>
    </w:p>
    <w:p>
      <w:pPr>
        <w:jc w:val="both"/>
      </w:pPr>
      <w:r>
        <w:t xml:space="preserve">        featureSwitchesWithoutExperiments,</w:t>
      </w:r>
    </w:p>
    <w:p>
      <w:pPr>
        <w:jc w:val="both"/>
      </w:pPr>
      <w:r>
        <w:t xml:space="preserve">        backendClients,</w:t>
      </w:r>
    </w:p>
    <w:p>
      <w:pPr>
        <w:jc w:val="both"/>
      </w:pPr>
      <w:r>
        <w:t xml:space="preserve">        clientIdHelper,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failureLoggingTweetService =</w:t>
      </w:r>
    </w:p>
    <w:p>
      <w:pPr>
        <w:jc w:val="both"/>
      </w:pPr>
      <w:r>
        <w:t xml:space="preserve">      // Add the failure writing inside of the authorization filter so</w:t>
      </w:r>
    </w:p>
    <w:p>
      <w:pPr>
        <w:jc w:val="both"/>
      </w:pPr>
      <w:r>
        <w:t xml:space="preserve">      // that we don't write out the failures when authorization fails.</w:t>
      </w:r>
    </w:p>
    <w:p>
      <w:pPr>
        <w:jc w:val="both"/>
      </w:pPr>
      <w:r>
        <w:t xml:space="preserve">      new FailureLoggingTweetService(</w:t>
      </w:r>
    </w:p>
    <w:p>
      <w:pPr>
        <w:jc w:val="both"/>
      </w:pPr>
      <w:r>
        <w:t xml:space="preserve">        failedTaskWriter = FailedTaskWriter("tweetypie_service_failures", identity),</w:t>
      </w:r>
    </w:p>
    <w:p>
      <w:pPr>
        <w:jc w:val="both"/>
      </w:pPr>
      <w:r>
        <w:t xml:space="preserve">        underlying = dispatchingTweetService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observedTweetService =</w:t>
      </w:r>
    </w:p>
    <w:p>
      <w:pPr>
        <w:jc w:val="both"/>
      </w:pPr>
      <w:r>
        <w:t xml:space="preserve">      new ObservedTweetService(failureLoggingTweetService, tweetServiceScope, clientIdHelper)</w:t>
      </w:r>
    </w:p>
    <w:p>
      <w:pPr>
        <w:jc w:val="both"/>
      </w:pPr>
      <w:r/>
    </w:p>
    <w:p>
      <w:pPr>
        <w:jc w:val="both"/>
      </w:pPr>
      <w:r>
        <w:t xml:space="preserve">    // Every time config is updated, create a new tweet service. Only</w:t>
      </w:r>
    </w:p>
    <w:p>
      <w:pPr>
        <w:jc w:val="both"/>
      </w:pPr>
      <w:r>
        <w:t xml:space="preserve">    // ClientHandlingTweetService and ReplicatingTweetService need to</w:t>
      </w:r>
    </w:p>
    <w:p>
      <w:pPr>
        <w:jc w:val="both"/>
      </w:pPr>
      <w:r>
        <w:t xml:space="preserve">    // be recreated, as the underlying TweetServices above don't depend</w:t>
      </w:r>
    </w:p>
    <w:p>
      <w:pPr>
        <w:jc w:val="both"/>
      </w:pPr>
      <w:r>
        <w:t xml:space="preserve">    // on the config.</w:t>
      </w:r>
    </w:p>
    <w:p>
      <w:pPr>
        <w:jc w:val="both"/>
      </w:pPr>
      <w:r>
        <w:t xml:space="preserve">    DynamicConfig(</w:t>
      </w:r>
    </w:p>
    <w:p>
      <w:pPr>
        <w:jc w:val="both"/>
      </w:pPr>
      <w:r>
        <w:t xml:space="preserve">      statsReceiver.scope("dynamic_config"),</w:t>
      </w:r>
    </w:p>
    <w:p>
      <w:pPr>
        <w:jc w:val="both"/>
      </w:pPr>
      <w:r>
        <w:t xml:space="preserve">      backendClients.configBus,</w:t>
      </w:r>
    </w:p>
    <w:p>
      <w:pPr>
        <w:jc w:val="both"/>
      </w:pPr>
      <w:r>
        <w:t xml:space="preserve">      settings</w:t>
      </w:r>
    </w:p>
    <w:p>
      <w:pPr>
        <w:jc w:val="both"/>
      </w:pPr>
      <w:r>
        <w:t xml:space="preserve">    ).map { dynamicConfig =&gt;</w:t>
      </w:r>
    </w:p>
    <w:p>
      <w:pPr>
        <w:jc w:val="both"/>
      </w:pPr>
      <w:r>
        <w:t xml:space="preserve">      val clientHandlingTweetService =</w:t>
      </w:r>
    </w:p>
    <w:p>
      <w:pPr>
        <w:jc w:val="both"/>
      </w:pPr>
      <w:r>
        <w:t xml:space="preserve">        new ClientHandlingTweetService(</w:t>
      </w:r>
    </w:p>
    <w:p>
      <w:pPr>
        <w:jc w:val="both"/>
      </w:pPr>
      <w:r>
        <w:t xml:space="preserve">          observedTweetService,</w:t>
      </w:r>
    </w:p>
    <w:p>
      <w:pPr>
        <w:jc w:val="both"/>
      </w:pPr>
      <w:r>
        <w:t xml:space="preserve">          tweetServiceScope,</w:t>
      </w:r>
    </w:p>
    <w:p>
      <w:pPr>
        <w:jc w:val="both"/>
      </w:pPr>
      <w:r>
        <w:t xml:space="preserve">          dynamicConfig.loadShedEligible,</w:t>
      </w:r>
    </w:p>
    <w:p>
      <w:pPr>
        <w:jc w:val="both"/>
      </w:pPr>
      <w:r>
        <w:t xml:space="preserve">          deciderGates.shedReadTrafficVoluntarily,</w:t>
      </w:r>
    </w:p>
    <w:p>
      <w:pPr>
        <w:jc w:val="both"/>
      </w:pPr>
      <w:r>
        <w:t xml:space="preserve">          ClientHandlingTweetServiceAuthorizer(</w:t>
      </w:r>
    </w:p>
    <w:p>
      <w:pPr>
        <w:jc w:val="both"/>
      </w:pPr>
      <w:r>
        <w:t xml:space="preserve">            settings = settings,</w:t>
      </w:r>
    </w:p>
    <w:p>
      <w:pPr>
        <w:jc w:val="both"/>
      </w:pPr>
      <w:r>
        <w:t xml:space="preserve">            dynamicConfig = dynamicConfig,</w:t>
      </w:r>
    </w:p>
    <w:p>
      <w:pPr>
        <w:jc w:val="both"/>
      </w:pPr>
      <w:r>
        <w:t xml:space="preserve">            statsReceiver = statsReceiver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GetTweetsAuthorizer(</w:t>
      </w:r>
    </w:p>
    <w:p>
      <w:pPr>
        <w:jc w:val="both"/>
      </w:pPr>
      <w:r>
        <w:t xml:space="preserve">            config = dynamicConfig,</w:t>
      </w:r>
    </w:p>
    <w:p>
      <w:pPr>
        <w:jc w:val="both"/>
      </w:pPr>
      <w:r>
        <w:t xml:space="preserve">            maxRequestSize = settings.maxGetTweetsRequestSize,</w:t>
      </w:r>
    </w:p>
    <w:p>
      <w:pPr>
        <w:jc w:val="both"/>
      </w:pPr>
      <w:r>
        <w:t xml:space="preserve">            instanceCount = settings.instanceCount,</w:t>
      </w:r>
    </w:p>
    <w:p>
      <w:pPr>
        <w:jc w:val="both"/>
      </w:pPr>
      <w:r>
        <w:t xml:space="preserve">            enforceRateLimitedClients = deciderGates.enforceRateLimitedClients,</w:t>
      </w:r>
    </w:p>
    <w:p>
      <w:pPr>
        <w:jc w:val="both"/>
      </w:pPr>
      <w:r>
        <w:t xml:space="preserve">            maxRequestWidthEnabled = deciderGates.maxRequestWidthEnabled,</w:t>
      </w:r>
    </w:p>
    <w:p>
      <w:pPr>
        <w:jc w:val="both"/>
      </w:pPr>
      <w:r>
        <w:t xml:space="preserve">            statsReceiver = tweetServiceScope.scope("get_tweets"),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GetTweetFieldsAuthorizer(</w:t>
      </w:r>
    </w:p>
    <w:p>
      <w:pPr>
        <w:jc w:val="both"/>
      </w:pPr>
      <w:r>
        <w:t xml:space="preserve">            config = dynamicConfig,</w:t>
      </w:r>
    </w:p>
    <w:p>
      <w:pPr>
        <w:jc w:val="both"/>
      </w:pPr>
      <w:r>
        <w:t xml:space="preserve">            maxRequestSize = settings.maxGetTweetsRequestSize,</w:t>
      </w:r>
    </w:p>
    <w:p>
      <w:pPr>
        <w:jc w:val="both"/>
      </w:pPr>
      <w:r>
        <w:t xml:space="preserve">            instanceCount = settings.instanceCount,</w:t>
      </w:r>
    </w:p>
    <w:p>
      <w:pPr>
        <w:jc w:val="both"/>
      </w:pPr>
      <w:r>
        <w:t xml:space="preserve">            enforceRateLimitedClients = deciderGates.enforceRateLimitedClients,</w:t>
      </w:r>
    </w:p>
    <w:p>
      <w:pPr>
        <w:jc w:val="both"/>
      </w:pPr>
      <w:r>
        <w:t xml:space="preserve">            maxRequestWidthEnabled = deciderGates.maxRequestWidthEnabled,</w:t>
      </w:r>
    </w:p>
    <w:p>
      <w:pPr>
        <w:jc w:val="both"/>
      </w:pPr>
      <w:r>
        <w:t xml:space="preserve">            statsReceiver = tweetServiceScope.scope("get_tweet_fields"),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RequestSizeAuthorizer(settings.maxRequestSize, deciderGates.maxRequestWidthEnabled),</w:t>
      </w:r>
    </w:p>
    <w:p>
      <w:pPr>
        <w:jc w:val="both"/>
      </w:pPr>
      <w:r>
        <w:t xml:space="preserve">          clientIdHelper,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syncTweetService.underlying = clientHandlingTweetService</w:t>
      </w:r>
    </w:p>
    <w:p>
      <w:pPr>
        <w:jc w:val="both"/>
      </w:pPr>
      <w:r/>
    </w:p>
    <w:p>
      <w:pPr>
        <w:jc w:val="both"/>
      </w:pPr>
      <w:r>
        <w:t xml:space="preserve">      val replicatingService =</w:t>
      </w:r>
    </w:p>
    <w:p>
      <w:pPr>
        <w:jc w:val="both"/>
      </w:pPr>
      <w:r>
        <w:t xml:space="preserve">        if (!settings.enableReplication)</w:t>
      </w:r>
    </w:p>
    <w:p>
      <w:pPr>
        <w:jc w:val="both"/>
      </w:pPr>
      <w:r>
        <w:t xml:space="preserve">          clientHandlingTweetService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new ReplicatingTweetService(</w:t>
      </w:r>
    </w:p>
    <w:p>
      <w:pPr>
        <w:jc w:val="both"/>
      </w:pPr>
      <w:r>
        <w:t xml:space="preserve">            underlying = clientHandlingTweetService,</w:t>
      </w:r>
    </w:p>
    <w:p>
      <w:pPr>
        <w:jc w:val="both"/>
      </w:pPr>
      <w:r>
        <w:t xml:space="preserve">            replicationTargets = backendClients.lowQoSReplicationClients,</w:t>
      </w:r>
    </w:p>
    <w:p>
      <w:pPr>
        <w:jc w:val="both"/>
      </w:pPr>
      <w:r>
        <w:t xml:space="preserve">            executor = new forked.QueueExecutor(</w:t>
      </w:r>
    </w:p>
    <w:p>
      <w:pPr>
        <w:jc w:val="both"/>
      </w:pPr>
      <w:r>
        <w:t xml:space="preserve">              100,</w:t>
      </w:r>
    </w:p>
    <w:p>
      <w:pPr>
        <w:jc w:val="both"/>
      </w:pPr>
      <w:r>
        <w:t xml:space="preserve">              statsReceiver.scope("replicating_tweet_service")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replicatingService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DispatchingTweetServiceBuilder {</w:t>
      </w:r>
    </w:p>
    <w:p>
      <w:pPr>
        <w:jc w:val="both"/>
      </w:pPr>
      <w:r>
        <w:t xml:space="preserve">  val hasMedia: Tweet =&gt; Boolean = MediaIndexHelper(Resources.loadPartnerMediaRegexes())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tweetServiceScope: StatsReceiver,</w:t>
      </w:r>
    </w:p>
    <w:p>
      <w:pPr>
        <w:jc w:val="both"/>
      </w:pPr>
      <w:r>
        <w:t xml:space="preserve">    syncTweetService: ThriftTweetService,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featureSwitchesWithExperiments: FeatureSwitches,</w:t>
      </w:r>
    </w:p>
    <w:p>
      <w:pPr>
        <w:jc w:val="both"/>
      </w:pPr>
      <w:r>
        <w:t xml:space="preserve">    featureSwitchesWithoutExperiments: FeatureSwitches,</w:t>
      </w:r>
    </w:p>
    <w:p>
      <w:pPr>
        <w:jc w:val="both"/>
      </w:pPr>
      <w:r>
        <w:t xml:space="preserve">    backendClients: BackendClients,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ThriftTweetService = {</w:t>
      </w:r>
    </w:p>
    <w:p>
      <w:pPr>
        <w:jc w:val="both"/>
      </w:pPr>
      <w:r>
        <w:t xml:space="preserve">    val (syncInvocationBuilder, asyncInvocationBuilder) = {</w:t>
      </w:r>
    </w:p>
    <w:p>
      <w:pPr>
        <w:jc w:val="both"/>
      </w:pPr>
      <w:r>
        <w:t xml:space="preserve">      val b =</w:t>
      </w:r>
    </w:p>
    <w:p>
      <w:pPr>
        <w:jc w:val="both"/>
      </w:pPr>
      <w:r>
        <w:t xml:space="preserve">        new ServiceInvocationBuilder(syncTweetService, settings.simulateDeferredrpcCallbacks)</w:t>
      </w:r>
    </w:p>
    <w:p>
      <w:pPr>
        <w:jc w:val="both"/>
      </w:pPr>
      <w:r>
        <w:t xml:space="preserve">      (b.withClientId(settings.thriftClientId), b.withClientId(settings.deferredrpcClientId))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tweetKeyFactory = TweetKeyFactory(settings.tweetKeyCacheVersion)</w:t>
      </w:r>
    </w:p>
    <w:p>
      <w:pPr>
        <w:jc w:val="both"/>
      </w:pPr>
      <w:r/>
    </w:p>
    <w:p>
      <w:pPr>
        <w:jc w:val="both"/>
      </w:pPr>
      <w:r>
        <w:t xml:space="preserve">    val caches =</w:t>
      </w:r>
    </w:p>
    <w:p>
      <w:pPr>
        <w:jc w:val="both"/>
      </w:pPr>
      <w:r>
        <w:t xml:space="preserve">      if (!settings.withCache)</w:t>
      </w:r>
    </w:p>
    <w:p>
      <w:pPr>
        <w:jc w:val="both"/>
      </w:pPr>
      <w:r>
        <w:t xml:space="preserve">        Caches.NoCache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Caches(</w:t>
      </w:r>
    </w:p>
    <w:p>
      <w:pPr>
        <w:jc w:val="both"/>
      </w:pPr>
      <w:r>
        <w:t xml:space="preserve">          settings = settings,</w:t>
      </w:r>
    </w:p>
    <w:p>
      <w:pPr>
        <w:jc w:val="both"/>
      </w:pPr>
      <w:r>
        <w:t xml:space="preserve">          stats = statsReceiver,</w:t>
      </w:r>
    </w:p>
    <w:p>
      <w:pPr>
        <w:jc w:val="both"/>
      </w:pPr>
      <w:r>
        <w:t xml:space="preserve">          timer = timer,</w:t>
      </w:r>
    </w:p>
    <w:p>
      <w:pPr>
        <w:jc w:val="both"/>
      </w:pPr>
      <w:r>
        <w:t xml:space="preserve">          clients = backendClients,</w:t>
      </w:r>
    </w:p>
    <w:p>
      <w:pPr>
        <w:jc w:val="both"/>
      </w:pPr>
      <w:r>
        <w:t xml:space="preserve">          tweetKeyFactory = tweetKeyFactory,</w:t>
      </w:r>
    </w:p>
    <w:p>
      <w:pPr>
        <w:jc w:val="both"/>
      </w:pPr>
      <w:r>
        <w:t xml:space="preserve">          deciderGates = deciderGates,</w:t>
      </w:r>
    </w:p>
    <w:p>
      <w:pPr>
        <w:jc w:val="both"/>
      </w:pPr>
      <w:r>
        <w:t xml:space="preserve">          clientIdHelper = clientIdHelper,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logicalRepos =</w:t>
      </w:r>
    </w:p>
    <w:p>
      <w:pPr>
        <w:jc w:val="both"/>
      </w:pPr>
      <w:r>
        <w:t xml:space="preserve">      LogicalRepositories(</w:t>
      </w:r>
    </w:p>
    <w:p>
      <w:pPr>
        <w:jc w:val="both"/>
      </w:pPr>
      <w:r>
        <w:t xml:space="preserve">        settings = settings,</w:t>
      </w:r>
    </w:p>
    <w:p>
      <w:pPr>
        <w:jc w:val="both"/>
      </w:pPr>
      <w:r>
        <w:t xml:space="preserve">        stats = statsReceiver,</w:t>
      </w:r>
    </w:p>
    <w:p>
      <w:pPr>
        <w:jc w:val="both"/>
      </w:pPr>
      <w:r>
        <w:t xml:space="preserve">        timer = timer,</w:t>
      </w:r>
    </w:p>
    <w:p>
      <w:pPr>
        <w:jc w:val="both"/>
      </w:pPr>
      <w:r>
        <w:t xml:space="preserve">        deciderGates = deciderGates,</w:t>
      </w:r>
    </w:p>
    <w:p>
      <w:pPr>
        <w:jc w:val="both"/>
      </w:pPr>
      <w:r>
        <w:t xml:space="preserve">        external = new ExternalServiceRepositories(</w:t>
      </w:r>
    </w:p>
    <w:p>
      <w:pPr>
        <w:jc w:val="both"/>
      </w:pPr>
      <w:r>
        <w:t xml:space="preserve">          clients = backendClients,</w:t>
      </w:r>
    </w:p>
    <w:p>
      <w:pPr>
        <w:jc w:val="both"/>
      </w:pPr>
      <w:r>
        <w:t xml:space="preserve">          statsReceiver = statsReceiver,</w:t>
      </w:r>
    </w:p>
    <w:p>
      <w:pPr>
        <w:jc w:val="both"/>
      </w:pPr>
      <w:r>
        <w:t xml:space="preserve">          settings = settings,</w:t>
      </w:r>
    </w:p>
    <w:p>
      <w:pPr>
        <w:jc w:val="both"/>
      </w:pPr>
      <w:r>
        <w:t xml:space="preserve">          clientIdHelper = clientIdHelper,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caches = caches,</w:t>
      </w:r>
    </w:p>
    <w:p>
      <w:pPr>
        <w:jc w:val="both"/>
      </w:pPr>
      <w:r>
        <w:t xml:space="preserve">        stratoClient = backendClients.stratoserverClient,</w:t>
      </w:r>
    </w:p>
    <w:p>
      <w:pPr>
        <w:jc w:val="both"/>
      </w:pPr>
      <w:r>
        <w:t xml:space="preserve">        hasMedia = hasMedia,</w:t>
      </w:r>
    </w:p>
    <w:p>
      <w:pPr>
        <w:jc w:val="both"/>
      </w:pPr>
      <w:r>
        <w:t xml:space="preserve">        clientIdHelper = clientIdHelper,</w:t>
      </w:r>
    </w:p>
    <w:p>
      <w:pPr>
        <w:jc w:val="both"/>
      </w:pPr>
      <w:r>
        <w:t xml:space="preserve">        featureSwitchesWithoutExperiments = featureSwitchesWithoutExperiments,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tweetCreationLock =</w:t>
      </w:r>
    </w:p>
    <w:p>
      <w:pPr>
        <w:jc w:val="both"/>
      </w:pPr>
      <w:r>
        <w:t xml:space="preserve">      new CacheBasedTweetCreationLock(</w:t>
      </w:r>
    </w:p>
    <w:p>
      <w:pPr>
        <w:jc w:val="both"/>
      </w:pPr>
      <w:r>
        <w:t xml:space="preserve">        cache = caches.tweetCreateLockerCache,</w:t>
      </w:r>
    </w:p>
    <w:p>
      <w:pPr>
        <w:jc w:val="both"/>
      </w:pPr>
      <w:r>
        <w:t xml:space="preserve">        maxTries = 3,</w:t>
      </w:r>
    </w:p>
    <w:p>
      <w:pPr>
        <w:jc w:val="both"/>
      </w:pPr>
      <w:r>
        <w:t xml:space="preserve">        stats = statsReceiver.scope("tweet_save").scope("locker"),</w:t>
      </w:r>
    </w:p>
    <w:p>
      <w:pPr>
        <w:jc w:val="both"/>
      </w:pPr>
      <w:r>
        <w:t xml:space="preserve">        logUniquenessId =</w:t>
      </w:r>
    </w:p>
    <w:p>
      <w:pPr>
        <w:jc w:val="both"/>
      </w:pPr>
      <w:r>
        <w:t xml:space="preserve">          if (settings.scribeUniquenessIds) CacheBasedTweetCreationLock.ScribeUniquenessId</w:t>
      </w:r>
    </w:p>
    <w:p>
      <w:pPr>
        <w:jc w:val="both"/>
      </w:pPr>
      <w:r>
        <w:t xml:space="preserve">          else CacheBasedTweetCreationLock.LogUniquenessId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tweetStores =</w:t>
      </w:r>
    </w:p>
    <w:p>
      <w:pPr>
        <w:jc w:val="both"/>
      </w:pPr>
      <w:r>
        <w:t xml:space="preserve">      TweetStores(</w:t>
      </w:r>
    </w:p>
    <w:p>
      <w:pPr>
        <w:jc w:val="both"/>
      </w:pPr>
      <w:r>
        <w:t xml:space="preserve">        settings = settings,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timer = timer,</w:t>
      </w:r>
    </w:p>
    <w:p>
      <w:pPr>
        <w:jc w:val="both"/>
      </w:pPr>
      <w:r>
        <w:t xml:space="preserve">        deciderGates = deciderGates,</w:t>
      </w:r>
    </w:p>
    <w:p>
      <w:pPr>
        <w:jc w:val="both"/>
      </w:pPr>
      <w:r>
        <w:t xml:space="preserve">        tweetKeyFactory = tweetKeyFactory,</w:t>
      </w:r>
    </w:p>
    <w:p>
      <w:pPr>
        <w:jc w:val="both"/>
      </w:pPr>
      <w:r>
        <w:t xml:space="preserve">        clients = backendClients,</w:t>
      </w:r>
    </w:p>
    <w:p>
      <w:pPr>
        <w:jc w:val="both"/>
      </w:pPr>
      <w:r>
        <w:t xml:space="preserve">        caches = caches,</w:t>
      </w:r>
    </w:p>
    <w:p>
      <w:pPr>
        <w:jc w:val="both"/>
      </w:pPr>
      <w:r>
        <w:t xml:space="preserve">        asyncBuilder = asyncInvocationBuilder,</w:t>
      </w:r>
    </w:p>
    <w:p>
      <w:pPr>
        <w:jc w:val="both"/>
      </w:pPr>
      <w:r>
        <w:t xml:space="preserve">        hasMedia = hasMedia,</w:t>
      </w:r>
    </w:p>
    <w:p>
      <w:pPr>
        <w:jc w:val="both"/>
      </w:pPr>
      <w:r>
        <w:t xml:space="preserve">        clientIdHelper = clientIdHelper,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tweetDeletePathHandler =</w:t>
      </w:r>
    </w:p>
    <w:p>
      <w:pPr>
        <w:jc w:val="both"/>
      </w:pPr>
      <w:r>
        <w:t xml:space="preserve">      new DefaultTweetDeletePathHandler(</w:t>
      </w:r>
    </w:p>
    <w:p>
      <w:pPr>
        <w:jc w:val="both"/>
      </w:pPr>
      <w:r>
        <w:t xml:space="preserve">        tweetServiceScope,</w:t>
      </w:r>
    </w:p>
    <w:p>
      <w:pPr>
        <w:jc w:val="both"/>
      </w:pPr>
      <w:r>
        <w:t xml:space="preserve">        logicalRepos.tweetResultRepo,</w:t>
      </w:r>
    </w:p>
    <w:p>
      <w:pPr>
        <w:jc w:val="both"/>
      </w:pPr>
      <w:r>
        <w:t xml:space="preserve">        logicalRepos.optionalUserRepo,</w:t>
      </w:r>
    </w:p>
    <w:p>
      <w:pPr>
        <w:jc w:val="both"/>
      </w:pPr>
      <w:r>
        <w:t xml:space="preserve">        logicalRepos.stratoSafetyLabelsRepo,</w:t>
      </w:r>
    </w:p>
    <w:p>
      <w:pPr>
        <w:jc w:val="both"/>
      </w:pPr>
      <w:r>
        <w:t xml:space="preserve">        logicalRepos.lastQuoteOfQuoterRepo,</w:t>
      </w:r>
    </w:p>
    <w:p>
      <w:pPr>
        <w:jc w:val="both"/>
      </w:pPr>
      <w:r>
        <w:t xml:space="preserve">        tweetStores,</w:t>
      </w:r>
    </w:p>
    <w:p>
      <w:pPr>
        <w:jc w:val="both"/>
      </w:pPr>
      <w:r>
        <w:t xml:space="preserve">        getPerspectives = backendClients.timelineService.getPerspectives,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tweetBuilders =</w:t>
      </w:r>
    </w:p>
    <w:p>
      <w:pPr>
        <w:jc w:val="both"/>
      </w:pPr>
      <w:r>
        <w:t xml:space="preserve">      TweetBuilders(</w:t>
      </w:r>
    </w:p>
    <w:p>
      <w:pPr>
        <w:jc w:val="both"/>
      </w:pPr>
      <w:r>
        <w:t xml:space="preserve">        settings = settings,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deciderGates = deciderGates,</w:t>
      </w:r>
    </w:p>
    <w:p>
      <w:pPr>
        <w:jc w:val="both"/>
      </w:pPr>
      <w:r>
        <w:t xml:space="preserve">        featureSwitchesWithExperiments = featureSwitchesWithExperiments,</w:t>
      </w:r>
    </w:p>
    <w:p>
      <w:pPr>
        <w:jc w:val="both"/>
      </w:pPr>
      <w:r>
        <w:t xml:space="preserve">        clients = backendClients,</w:t>
      </w:r>
    </w:p>
    <w:p>
      <w:pPr>
        <w:jc w:val="both"/>
      </w:pPr>
      <w:r>
        <w:t xml:space="preserve">        caches = caches,</w:t>
      </w:r>
    </w:p>
    <w:p>
      <w:pPr>
        <w:jc w:val="both"/>
      </w:pPr>
      <w:r>
        <w:t xml:space="preserve">        repos = logicalRepos,</w:t>
      </w:r>
    </w:p>
    <w:p>
      <w:pPr>
        <w:jc w:val="both"/>
      </w:pPr>
      <w:r>
        <w:t xml:space="preserve">        tweetStore = tweetStores,</w:t>
      </w:r>
    </w:p>
    <w:p>
      <w:pPr>
        <w:jc w:val="both"/>
      </w:pPr>
      <w:r>
        <w:t xml:space="preserve">        hasMedia = hasMedia,</w:t>
      </w:r>
    </w:p>
    <w:p>
      <w:pPr>
        <w:jc w:val="both"/>
      </w:pPr>
      <w:r>
        <w:t xml:space="preserve">        unretweetEdits = tweetDeletePathHandler.unretweetEdits,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hydrateTweetForInsert =</w:t>
      </w:r>
    </w:p>
    <w:p>
      <w:pPr>
        <w:jc w:val="both"/>
      </w:pPr>
      <w:r>
        <w:t xml:space="preserve">      WritePathHydration.hydrateTweet(</w:t>
      </w:r>
    </w:p>
    <w:p>
      <w:pPr>
        <w:jc w:val="both"/>
      </w:pPr>
      <w:r>
        <w:t xml:space="preserve">        logicalRepos.tweetHydrators.hydrator,</w:t>
      </w:r>
    </w:p>
    <w:p>
      <w:pPr>
        <w:jc w:val="both"/>
      </w:pPr>
      <w:r>
        <w:t xml:space="preserve">        statsReceiver.scope("insert_tweet")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defaultTweetQueryOptions = TweetQuery.Options(include = GetTweetsHandler.BaseInclude)</w:t>
      </w:r>
    </w:p>
    <w:p>
      <w:pPr>
        <w:jc w:val="both"/>
      </w:pPr>
      <w:r/>
    </w:p>
    <w:p>
      <w:pPr>
        <w:jc w:val="both"/>
      </w:pPr>
      <w:r>
        <w:t xml:space="preserve">    val parentUserIdRepo: ParentUserIdRepository.Type =</w:t>
      </w:r>
    </w:p>
    <w:p>
      <w:pPr>
        <w:jc w:val="both"/>
      </w:pPr>
      <w:r>
        <w:t xml:space="preserve">      ParentUserIdRepository(</w:t>
      </w:r>
    </w:p>
    <w:p>
      <w:pPr>
        <w:jc w:val="both"/>
      </w:pPr>
      <w:r>
        <w:t xml:space="preserve">        tweetRepo = logicalRepos.tweetRepo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undeleteTweetHandler =</w:t>
      </w:r>
    </w:p>
    <w:p>
      <w:pPr>
        <w:jc w:val="both"/>
      </w:pPr>
      <w:r>
        <w:t xml:space="preserve">      UndeleteTweetHandlerBuilder(</w:t>
      </w:r>
    </w:p>
    <w:p>
      <w:pPr>
        <w:jc w:val="both"/>
      </w:pPr>
      <w:r>
        <w:t xml:space="preserve">        backendClients.tweetStorageClient,</w:t>
      </w:r>
    </w:p>
    <w:p>
      <w:pPr>
        <w:jc w:val="both"/>
      </w:pPr>
      <w:r>
        <w:t xml:space="preserve">        logicalRepos,</w:t>
      </w:r>
    </w:p>
    <w:p>
      <w:pPr>
        <w:jc w:val="both"/>
      </w:pPr>
      <w:r>
        <w:t xml:space="preserve">        tweetStores,</w:t>
      </w:r>
    </w:p>
    <w:p>
      <w:pPr>
        <w:jc w:val="both"/>
      </w:pPr>
      <w:r>
        <w:t xml:space="preserve">        parentUserIdRepo,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eraseUserTweetsHandler =</w:t>
      </w:r>
    </w:p>
    <w:p>
      <w:pPr>
        <w:jc w:val="both"/>
      </w:pPr>
      <w:r>
        <w:t xml:space="preserve">      EraseUserTweetsHandlerBuilder(</w:t>
      </w:r>
    </w:p>
    <w:p>
      <w:pPr>
        <w:jc w:val="both"/>
      </w:pPr>
      <w:r>
        <w:t xml:space="preserve">        backendClients,</w:t>
      </w:r>
    </w:p>
    <w:p>
      <w:pPr>
        <w:jc w:val="both"/>
      </w:pPr>
      <w:r>
        <w:t xml:space="preserve">        asyncInvocationBuilder,</w:t>
      </w:r>
    </w:p>
    <w:p>
      <w:pPr>
        <w:jc w:val="both"/>
      </w:pPr>
      <w:r>
        <w:t xml:space="preserve">        deciderGates,</w:t>
      </w:r>
    </w:p>
    <w:p>
      <w:pPr>
        <w:jc w:val="both"/>
      </w:pPr>
      <w:r>
        <w:t xml:space="preserve">        settings,</w:t>
      </w:r>
    </w:p>
    <w:p>
      <w:pPr>
        <w:jc w:val="both"/>
      </w:pPr>
      <w:r>
        <w:t xml:space="preserve">        timer,</w:t>
      </w:r>
    </w:p>
    <w:p>
      <w:pPr>
        <w:jc w:val="both"/>
      </w:pPr>
      <w:r>
        <w:t xml:space="preserve">        tweetDeletePathHandler,</w:t>
      </w:r>
    </w:p>
    <w:p>
      <w:pPr>
        <w:jc w:val="both"/>
      </w:pPr>
      <w:r>
        <w:t xml:space="preserve">        tweetServiceScope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setRetweetVisibilityHandler =</w:t>
      </w:r>
    </w:p>
    <w:p>
      <w:pPr>
        <w:jc w:val="both"/>
      </w:pPr>
      <w:r>
        <w:t xml:space="preserve">      SetRetweetVisibilityHandler(</w:t>
      </w:r>
    </w:p>
    <w:p>
      <w:pPr>
        <w:jc w:val="both"/>
      </w:pPr>
      <w:r>
        <w:t xml:space="preserve">        tweetGetter =</w:t>
      </w:r>
    </w:p>
    <w:p>
      <w:pPr>
        <w:jc w:val="both"/>
      </w:pPr>
      <w:r>
        <w:t xml:space="preserve">          TweetRepository.tweetGetter(logicalRepos.optionalTweetRepo, defaultTweetQueryOptions),</w:t>
      </w:r>
    </w:p>
    <w:p>
      <w:pPr>
        <w:jc w:val="both"/>
      </w:pPr>
      <w:r>
        <w:t xml:space="preserve">        tweetStores.setRetweetVisibility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takedownHandler =</w:t>
      </w:r>
    </w:p>
    <w:p>
      <w:pPr>
        <w:jc w:val="both"/>
      </w:pPr>
      <w:r>
        <w:t xml:space="preserve">      TakedownHandlerBuilder(</w:t>
      </w:r>
    </w:p>
    <w:p>
      <w:pPr>
        <w:jc w:val="both"/>
      </w:pPr>
      <w:r>
        <w:t xml:space="preserve">        logicalRepos = logicalRepos,</w:t>
      </w:r>
    </w:p>
    <w:p>
      <w:pPr>
        <w:jc w:val="both"/>
      </w:pPr>
      <w:r>
        <w:t xml:space="preserve">        tweetStores = tweetStores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updatePossiblySensitiveTweetHandler =</w:t>
      </w:r>
    </w:p>
    <w:p>
      <w:pPr>
        <w:jc w:val="both"/>
      </w:pPr>
      <w:r>
        <w:t xml:space="preserve">      UpdatePossiblySensitiveTweetHandler(</w:t>
      </w:r>
    </w:p>
    <w:p>
      <w:pPr>
        <w:jc w:val="both"/>
      </w:pPr>
      <w:r>
        <w:t xml:space="preserve">        HandlerError.getRequired(</w:t>
      </w:r>
    </w:p>
    <w:p>
      <w:pPr>
        <w:jc w:val="both"/>
      </w:pPr>
      <w:r>
        <w:t xml:space="preserve">          TweetRepository.tweetGetter(logicalRepos.optionalTweetRepo, defaultTweetQueryOptions),</w:t>
      </w:r>
    </w:p>
    <w:p>
      <w:pPr>
        <w:jc w:val="both"/>
      </w:pPr>
      <w:r>
        <w:t xml:space="preserve">          HandlerError.tweetNotFoundException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HandlerError.getRequired(</w:t>
      </w:r>
    </w:p>
    <w:p>
      <w:pPr>
        <w:jc w:val="both"/>
      </w:pPr>
      <w:r>
        <w:t xml:space="preserve">          FutureArrow(</w:t>
      </w:r>
    </w:p>
    <w:p>
      <w:pPr>
        <w:jc w:val="both"/>
      </w:pPr>
      <w:r>
        <w:t xml:space="preserve">            UserRepository</w:t>
      </w:r>
    </w:p>
    <w:p>
      <w:pPr>
        <w:jc w:val="both"/>
      </w:pPr>
      <w:r>
        <w:t xml:space="preserve">              .userGetter(</w:t>
      </w:r>
    </w:p>
    <w:p>
      <w:pPr>
        <w:jc w:val="both"/>
      </w:pPr>
      <w:r>
        <w:t xml:space="preserve">                logicalRepos.optionalUserRepo,</w:t>
      </w:r>
    </w:p>
    <w:p>
      <w:pPr>
        <w:jc w:val="both"/>
      </w:pPr>
      <w:r>
        <w:t xml:space="preserve">                UserQueryOptions(Set(UserField.Safety), UserVisibility.All)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.compose(UserKey.byId)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HandlerError.userNotFoundException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tweetStores.updatePossiblySensitiveTweet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userTakedownHandler =</w:t>
      </w:r>
    </w:p>
    <w:p>
      <w:pPr>
        <w:jc w:val="both"/>
      </w:pPr>
      <w:r>
        <w:t xml:space="preserve">      UserTakedownHandlerBuilder(</w:t>
      </w:r>
    </w:p>
    <w:p>
      <w:pPr>
        <w:jc w:val="both"/>
      </w:pPr>
      <w:r>
        <w:t xml:space="preserve">        logicalRepos = logicalRepos,</w:t>
      </w:r>
    </w:p>
    <w:p>
      <w:pPr>
        <w:jc w:val="both"/>
      </w:pPr>
      <w:r>
        <w:t xml:space="preserve">        tweetStores = tweetStores,</w:t>
      </w:r>
    </w:p>
    <w:p>
      <w:pPr>
        <w:jc w:val="both"/>
      </w:pPr>
      <w:r>
        <w:t xml:space="preserve">        stats = tweetServiceScope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getDeletedTweetsHandler =</w:t>
      </w:r>
    </w:p>
    <w:p>
      <w:pPr>
        <w:jc w:val="both"/>
      </w:pPr>
      <w:r>
        <w:t xml:space="preserve">      GetDeletedTweetsHandler(</w:t>
      </w:r>
    </w:p>
    <w:p>
      <w:pPr>
        <w:jc w:val="both"/>
      </w:pPr>
      <w:r>
        <w:t xml:space="preserve">        getDeletedTweets = backendClients.tweetStorageClient.getDeletedTweets,</w:t>
      </w:r>
    </w:p>
    <w:p>
      <w:pPr>
        <w:jc w:val="both"/>
      </w:pPr>
      <w:r>
        <w:t xml:space="preserve">        tweetsExist =</w:t>
      </w:r>
    </w:p>
    <w:p>
      <w:pPr>
        <w:jc w:val="both"/>
      </w:pPr>
      <w:r>
        <w:t xml:space="preserve">          GetDeletedTweetsHandler.tweetsExist(backendClients.tweetStorageClient.getTweet),</w:t>
      </w:r>
    </w:p>
    <w:p>
      <w:pPr>
        <w:jc w:val="both"/>
      </w:pPr>
      <w:r>
        <w:t xml:space="preserve">        stats = tweetServiceScope.scope("get_deleted_tweets_handler")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hydrateQuotedTweet =</w:t>
      </w:r>
    </w:p>
    <w:p>
      <w:pPr>
        <w:jc w:val="both"/>
      </w:pPr>
      <w:r>
        <w:t xml:space="preserve">      WritePathHydration.hydrateQuotedTweet(</w:t>
      </w:r>
    </w:p>
    <w:p>
      <w:pPr>
        <w:jc w:val="both"/>
      </w:pPr>
      <w:r>
        <w:t xml:space="preserve">        logicalRepos.optionalTweetRepo,</w:t>
      </w:r>
    </w:p>
    <w:p>
      <w:pPr>
        <w:jc w:val="both"/>
      </w:pPr>
      <w:r>
        <w:t xml:space="preserve">        logicalRepos.optionalUserRepo,</w:t>
      </w:r>
    </w:p>
    <w:p>
      <w:pPr>
        <w:jc w:val="both"/>
      </w:pPr>
      <w:r>
        <w:t xml:space="preserve">        logicalRepos.quoterHasAlreadyQuotedRepo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deleteLocationDataHandler =</w:t>
      </w:r>
    </w:p>
    <w:p>
      <w:pPr>
        <w:jc w:val="both"/>
      </w:pPr>
      <w:r>
        <w:t xml:space="preserve">      DeleteLocationDataHandler(</w:t>
      </w:r>
    </w:p>
    <w:p>
      <w:pPr>
        <w:jc w:val="both"/>
      </w:pPr>
      <w:r>
        <w:t xml:space="preserve">        backendClients.geoScrubEventStore.getGeoScrubTimestamp,</w:t>
      </w:r>
    </w:p>
    <w:p>
      <w:pPr>
        <w:jc w:val="both"/>
      </w:pPr>
      <w:r>
        <w:t xml:space="preserve">        Scribe(DeleteLocationData, "tweetypie_delete_location_data"),</w:t>
      </w:r>
    </w:p>
    <w:p>
      <w:pPr>
        <w:jc w:val="both"/>
      </w:pPr>
      <w:r>
        <w:t xml:space="preserve">        backendClients.deleteLocationDataPublisher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getStoredTweetsHandler = GetStoredTweetsHandler(logicalRepos.tweetResultRepo)</w:t>
      </w:r>
    </w:p>
    <w:p>
      <w:pPr>
        <w:jc w:val="both"/>
      </w:pPr>
      <w:r/>
    </w:p>
    <w:p>
      <w:pPr>
        <w:jc w:val="both"/>
      </w:pPr>
      <w:r>
        <w:t xml:space="preserve">    val getStoredTweetsByUserHandler = GetStoredTweetsByUserHandler(</w:t>
      </w:r>
    </w:p>
    <w:p>
      <w:pPr>
        <w:jc w:val="both"/>
      </w:pPr>
      <w:r>
        <w:t xml:space="preserve">      getStoredTweetsHandler = getStoredTweetsHandler,</w:t>
      </w:r>
    </w:p>
    <w:p>
      <w:pPr>
        <w:jc w:val="both"/>
      </w:pPr>
      <w:r>
        <w:t xml:space="preserve">      getStoredTweet = backendClients.tweetStorageClient.getStoredTweet,</w:t>
      </w:r>
    </w:p>
    <w:p>
      <w:pPr>
        <w:jc w:val="both"/>
      </w:pPr>
      <w:r>
        <w:t xml:space="preserve">      selectPage = FutureArrow { select =&gt;</w:t>
      </w:r>
    </w:p>
    <w:p>
      <w:pPr>
        <w:jc w:val="both"/>
      </w:pPr>
      <w:r>
        <w:t xml:space="preserve">        backendClients.tflockReadClient</w:t>
      </w:r>
    </w:p>
    <w:p>
      <w:pPr>
        <w:jc w:val="both"/>
      </w:pPr>
      <w:r>
        <w:t xml:space="preserve">          .selectPage(select, Some(settings.getStoredTweetsByUserPageSize))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maxPages = settings.getStoredTweetsByUserMaxPages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getTweetsHandler =</w:t>
      </w:r>
    </w:p>
    <w:p>
      <w:pPr>
        <w:jc w:val="both"/>
      </w:pPr>
      <w:r>
        <w:t xml:space="preserve">      GetTweetsHandler(</w:t>
      </w:r>
    </w:p>
    <w:p>
      <w:pPr>
        <w:jc w:val="both"/>
      </w:pPr>
      <w:r>
        <w:t xml:space="preserve">        logicalRepos.tweetResultRepo,</w:t>
      </w:r>
    </w:p>
    <w:p>
      <w:pPr>
        <w:jc w:val="both"/>
      </w:pPr>
      <w:r>
        <w:t xml:space="preserve">        logicalRepos.containerAsGetTweetResultRepo,</w:t>
      </w:r>
    </w:p>
    <w:p>
      <w:pPr>
        <w:jc w:val="both"/>
      </w:pPr>
      <w:r>
        <w:t xml:space="preserve">        logicalRepos.deletedTweetVisibilityRepo,</w:t>
      </w:r>
    </w:p>
    <w:p>
      <w:pPr>
        <w:jc w:val="both"/>
      </w:pPr>
      <w:r>
        <w:t xml:space="preserve">        statsReceiver.scope("read_path"),</w:t>
      </w:r>
    </w:p>
    <w:p>
      <w:pPr>
        <w:jc w:val="both"/>
      </w:pPr>
      <w:r>
        <w:t xml:space="preserve">        deciderGates.shouldMaterializeContainers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getTweetFieldsHandler =</w:t>
      </w:r>
    </w:p>
    <w:p>
      <w:pPr>
        <w:jc w:val="both"/>
      </w:pPr>
      <w:r>
        <w:t xml:space="preserve">      GetTweetFieldsHandler(</w:t>
      </w:r>
    </w:p>
    <w:p>
      <w:pPr>
        <w:jc w:val="both"/>
      </w:pPr>
      <w:r>
        <w:t xml:space="preserve">        logicalRepos.tweetResultRepo,</w:t>
      </w:r>
    </w:p>
    <w:p>
      <w:pPr>
        <w:jc w:val="both"/>
      </w:pPr>
      <w:r>
        <w:t xml:space="preserve">        logicalRepos.deletedTweetVisibilityRepo,</w:t>
      </w:r>
    </w:p>
    <w:p>
      <w:pPr>
        <w:jc w:val="both"/>
      </w:pPr>
      <w:r>
        <w:t xml:space="preserve">        logicalRepos.containerAsGetTweetFieldsResultRepo,</w:t>
      </w:r>
    </w:p>
    <w:p>
      <w:pPr>
        <w:jc w:val="both"/>
      </w:pPr>
      <w:r>
        <w:t xml:space="preserve">        statsReceiver.scope("read_path"),</w:t>
      </w:r>
    </w:p>
    <w:p>
      <w:pPr>
        <w:jc w:val="both"/>
      </w:pPr>
      <w:r>
        <w:t xml:space="preserve">        deciderGates.shouldMaterializeContainers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unretweetHandler =</w:t>
      </w:r>
    </w:p>
    <w:p>
      <w:pPr>
        <w:jc w:val="both"/>
      </w:pPr>
      <w:r>
        <w:t xml:space="preserve">      UnretweetHandler(</w:t>
      </w:r>
    </w:p>
    <w:p>
      <w:pPr>
        <w:jc w:val="both"/>
      </w:pPr>
      <w:r>
        <w:t xml:space="preserve">        tweetDeletePathHandler.deleteTweets,</w:t>
      </w:r>
    </w:p>
    <w:p>
      <w:pPr>
        <w:jc w:val="both"/>
      </w:pPr>
      <w:r>
        <w:t xml:space="preserve">        backendClients.timelineService.getPerspectives,</w:t>
      </w:r>
    </w:p>
    <w:p>
      <w:pPr>
        <w:jc w:val="both"/>
      </w:pPr>
      <w:r>
        <w:t xml:space="preserve">        tweetDeletePathHandler.unretweetEdits,</w:t>
      </w:r>
    </w:p>
    <w:p>
      <w:pPr>
        <w:jc w:val="both"/>
      </w:pPr>
      <w:r>
        <w:t xml:space="preserve">        logicalRepos.tweetRepo,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hydrateInsertEvent =</w:t>
      </w:r>
    </w:p>
    <w:p>
      <w:pPr>
        <w:jc w:val="both"/>
      </w:pPr>
      <w:r>
        <w:t xml:space="preserve">      WritePathHydration.hydrateInsertTweetEvent(</w:t>
      </w:r>
    </w:p>
    <w:p>
      <w:pPr>
        <w:jc w:val="both"/>
      </w:pPr>
      <w:r>
        <w:t xml:space="preserve">        hydrateTweet = hydrateTweetForInsert,</w:t>
      </w:r>
    </w:p>
    <w:p>
      <w:pPr>
        <w:jc w:val="both"/>
      </w:pPr>
      <w:r>
        <w:t xml:space="preserve">        hydrateQuotedTweet = hydrateQuotedTweet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scrubGeoUpdateUserTimestampBuilder =</w:t>
      </w:r>
    </w:p>
    <w:p>
      <w:pPr>
        <w:jc w:val="both"/>
      </w:pPr>
      <w:r>
        <w:t xml:space="preserve">      ScrubGeoEventBuilder.UpdateUserTimestamp(</w:t>
      </w:r>
    </w:p>
    <w:p>
      <w:pPr>
        <w:jc w:val="both"/>
      </w:pPr>
      <w:r>
        <w:t xml:space="preserve">        stats = tweetServiceScope.scope("scrub_geo_update_user_timestamp"),</w:t>
      </w:r>
    </w:p>
    <w:p>
      <w:pPr>
        <w:jc w:val="both"/>
      </w:pPr>
      <w:r>
        <w:t xml:space="preserve">        userRepo = logicalRepos.optionalUserRepo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scrubGeoScrubTweetsBuilder =</w:t>
      </w:r>
    </w:p>
    <w:p>
      <w:pPr>
        <w:jc w:val="both"/>
      </w:pPr>
      <w:r>
        <w:t xml:space="preserve">      ScrubGeoEventBuilder.ScrubTweets(</w:t>
      </w:r>
    </w:p>
    <w:p>
      <w:pPr>
        <w:jc w:val="both"/>
      </w:pPr>
      <w:r>
        <w:t xml:space="preserve">        stats = tweetServiceScope.scope("scrub_geo"),</w:t>
      </w:r>
    </w:p>
    <w:p>
      <w:pPr>
        <w:jc w:val="both"/>
      </w:pPr>
      <w:r>
        <w:t xml:space="preserve">        userRepo = logicalRepos.optionalUserRepo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handlerFilter =</w:t>
      </w:r>
    </w:p>
    <w:p>
      <w:pPr>
        <w:jc w:val="both"/>
      </w:pPr>
      <w:r>
        <w:t xml:space="preserve">      PostTweet</w:t>
      </w:r>
    </w:p>
    <w:p>
      <w:pPr>
        <w:jc w:val="both"/>
      </w:pPr>
      <w:r>
        <w:t xml:space="preserve">        .DuplicateHandler(</w:t>
      </w:r>
    </w:p>
    <w:p>
      <w:pPr>
        <w:jc w:val="both"/>
      </w:pPr>
      <w:r>
        <w:t xml:space="preserve">          tweetCreationLock = tweetCreationLock,</w:t>
      </w:r>
    </w:p>
    <w:p>
      <w:pPr>
        <w:jc w:val="both"/>
      </w:pPr>
      <w:r>
        <w:t xml:space="preserve">          getTweets = getTweetsHandler,</w:t>
      </w:r>
    </w:p>
    <w:p>
      <w:pPr>
        <w:jc w:val="both"/>
      </w:pPr>
      <w:r>
        <w:t xml:space="preserve">          stats = statsReceiver.scope("duplicate")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.andThen(PostTweet.RescueTweetCreateFailure)</w:t>
      </w:r>
    </w:p>
    <w:p>
      <w:pPr>
        <w:jc w:val="both"/>
      </w:pPr>
      <w:r>
        <w:t xml:space="preserve">        .andThen(PostTweet.LogFailures)</w:t>
      </w:r>
    </w:p>
    <w:p>
      <w:pPr>
        <w:jc w:val="both"/>
      </w:pPr>
      <w:r/>
    </w:p>
    <w:p>
      <w:pPr>
        <w:jc w:val="both"/>
      </w:pPr>
      <w:r>
        <w:t xml:space="preserve">    val postTweetHandler =</w:t>
      </w:r>
    </w:p>
    <w:p>
      <w:pPr>
        <w:jc w:val="both"/>
      </w:pPr>
      <w:r>
        <w:t xml:space="preserve">      handlerFilter[PostTweetRequest](</w:t>
      </w:r>
    </w:p>
    <w:p>
      <w:pPr>
        <w:jc w:val="both"/>
      </w:pPr>
      <w:r>
        <w:t xml:space="preserve">        PostTweet.Handler(</w:t>
      </w:r>
    </w:p>
    <w:p>
      <w:pPr>
        <w:jc w:val="both"/>
      </w:pPr>
      <w:r>
        <w:t xml:space="preserve">          tweetBuilder = tweetBuilders.tweetBuilder,</w:t>
      </w:r>
    </w:p>
    <w:p>
      <w:pPr>
        <w:jc w:val="both"/>
      </w:pPr>
      <w:r>
        <w:t xml:space="preserve">          hydrateInsertEvent = hydrateInsertEvent,</w:t>
      </w:r>
    </w:p>
    <w:p>
      <w:pPr>
        <w:jc w:val="both"/>
      </w:pPr>
      <w:r>
        <w:t xml:space="preserve">          tweetStore = tweetStores,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postRetweetHandler =</w:t>
      </w:r>
    </w:p>
    <w:p>
      <w:pPr>
        <w:jc w:val="both"/>
      </w:pPr>
      <w:r>
        <w:t xml:space="preserve">      handlerFilter[RetweetRequest](</w:t>
      </w:r>
    </w:p>
    <w:p>
      <w:pPr>
        <w:jc w:val="both"/>
      </w:pPr>
      <w:r>
        <w:t xml:space="preserve">        PostTweet.Handler(</w:t>
      </w:r>
    </w:p>
    <w:p>
      <w:pPr>
        <w:jc w:val="both"/>
      </w:pPr>
      <w:r>
        <w:t xml:space="preserve">          tweetBuilder = tweetBuilders.retweetBuilder,</w:t>
      </w:r>
    </w:p>
    <w:p>
      <w:pPr>
        <w:jc w:val="both"/>
      </w:pPr>
      <w:r>
        <w:t xml:space="preserve">          hydrateInsertEvent = hydrateInsertEvent,</w:t>
      </w:r>
    </w:p>
    <w:p>
      <w:pPr>
        <w:jc w:val="both"/>
      </w:pPr>
      <w:r>
        <w:t xml:space="preserve">          tweetStore = tweetStores,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quotedTweetDeleteBuilder: QuotedTweetDeleteEventBuilder.Type =</w:t>
      </w:r>
    </w:p>
    <w:p>
      <w:pPr>
        <w:jc w:val="both"/>
      </w:pPr>
      <w:r>
        <w:t xml:space="preserve">      QuotedTweetDeleteEventBuilder(logicalRepos.optionalTweetRepo)</w:t>
      </w:r>
    </w:p>
    <w:p>
      <w:pPr>
        <w:jc w:val="both"/>
      </w:pPr>
      <w:r/>
    </w:p>
    <w:p>
      <w:pPr>
        <w:jc w:val="both"/>
      </w:pPr>
      <w:r>
        <w:t xml:space="preserve">    val quotedTweetTakedownBuilder: QuotedTweetTakedownEventBuilder.Type =</w:t>
      </w:r>
    </w:p>
    <w:p>
      <w:pPr>
        <w:jc w:val="both"/>
      </w:pPr>
      <w:r>
        <w:t xml:space="preserve">      QuotedTweetTakedownEventBuilder(logicalRepos.optionalTweetRepo)</w:t>
      </w:r>
    </w:p>
    <w:p>
      <w:pPr>
        <w:jc w:val="both"/>
      </w:pPr>
      <w:r/>
    </w:p>
    <w:p>
      <w:pPr>
        <w:jc w:val="both"/>
      </w:pPr>
      <w:r>
        <w:t xml:space="preserve">    val setAdditionalFieldsBuilder: SetAdditionalFieldsBuilder.Type =</w:t>
      </w:r>
    </w:p>
    <w:p>
      <w:pPr>
        <w:jc w:val="both"/>
      </w:pPr>
      <w:r>
        <w:t xml:space="preserve">      SetAdditionalFieldsBuilder(</w:t>
      </w:r>
    </w:p>
    <w:p>
      <w:pPr>
        <w:jc w:val="both"/>
      </w:pPr>
      <w:r>
        <w:t xml:space="preserve">        tweetRepo = logicalRepos.tweetRepo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asyncSetAdditionalFieldsBuilder: AsyncSetAdditionalFieldsBuilder.Type =</w:t>
      </w:r>
    </w:p>
    <w:p>
      <w:pPr>
        <w:jc w:val="both"/>
      </w:pPr>
      <w:r>
        <w:t xml:space="preserve">      AsyncSetAdditionalFieldsBuilder(</w:t>
      </w:r>
    </w:p>
    <w:p>
      <w:pPr>
        <w:jc w:val="both"/>
      </w:pPr>
      <w:r>
        <w:t xml:space="preserve">        userRepo = logicalRepos.userRepo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deleteAdditionalFieldsBuilder: DeleteAdditionalFieldsBuilder.Type =</w:t>
      </w:r>
    </w:p>
    <w:p>
      <w:pPr>
        <w:jc w:val="both"/>
      </w:pPr>
      <w:r>
        <w:t xml:space="preserve">      DeleteAdditionalFieldsBuilder(</w:t>
      </w:r>
    </w:p>
    <w:p>
      <w:pPr>
        <w:jc w:val="both"/>
      </w:pPr>
      <w:r>
        <w:t xml:space="preserve">        tweetRepo = logicalRepos.tweetRepo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asyncDeleteAdditionalFieldsBuilder: AsyncDeleteAdditionalFieldsBuilder.Type =</w:t>
      </w:r>
    </w:p>
    <w:p>
      <w:pPr>
        <w:jc w:val="both"/>
      </w:pPr>
      <w:r>
        <w:t xml:space="preserve">      AsyncDeleteAdditionalFieldsBuilder(</w:t>
      </w:r>
    </w:p>
    <w:p>
      <w:pPr>
        <w:jc w:val="both"/>
      </w:pPr>
      <w:r>
        <w:t xml:space="preserve">        userRepo = logicalRepos.userRepo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DispatchingTweetService(</w:t>
      </w:r>
    </w:p>
    <w:p>
      <w:pPr>
        <w:jc w:val="both"/>
      </w:pPr>
      <w:r>
        <w:t xml:space="preserve">      asyncDeleteAdditionalFieldsBuilder = asyncDeleteAdditionalFieldsBuilder,</w:t>
      </w:r>
    </w:p>
    <w:p>
      <w:pPr>
        <w:jc w:val="both"/>
      </w:pPr>
      <w:r>
        <w:t xml:space="preserve">      asyncSetAdditionalFieldsBuilder = asyncSetAdditionalFieldsBuilder,</w:t>
      </w:r>
    </w:p>
    <w:p>
      <w:pPr>
        <w:jc w:val="both"/>
      </w:pPr>
      <w:r>
        <w:t xml:space="preserve">      deleteAdditionalFieldsBuilder = deleteAdditionalFieldsBuilder,</w:t>
      </w:r>
    </w:p>
    <w:p>
      <w:pPr>
        <w:jc w:val="both"/>
      </w:pPr>
      <w:r>
        <w:t xml:space="preserve">      deleteLocationDataHandler = deleteLocationDataHandler,</w:t>
      </w:r>
    </w:p>
    <w:p>
      <w:pPr>
        <w:jc w:val="both"/>
      </w:pPr>
      <w:r>
        <w:t xml:space="preserve">      deletePathHandler = tweetDeletePathHandler,</w:t>
      </w:r>
    </w:p>
    <w:p>
      <w:pPr>
        <w:jc w:val="both"/>
      </w:pPr>
      <w:r>
        <w:t xml:space="preserve">      eraseUserTweetsHandler = eraseUserTweetsHandler,</w:t>
      </w:r>
    </w:p>
    <w:p>
      <w:pPr>
        <w:jc w:val="both"/>
      </w:pPr>
      <w:r>
        <w:t xml:space="preserve">      getDeletedTweetsHandler = getDeletedTweetsHandler,</w:t>
      </w:r>
    </w:p>
    <w:p>
      <w:pPr>
        <w:jc w:val="both"/>
      </w:pPr>
      <w:r>
        <w:t xml:space="preserve">      getStoredTweetsHandler = getStoredTweetsHandler,</w:t>
      </w:r>
    </w:p>
    <w:p>
      <w:pPr>
        <w:jc w:val="both"/>
      </w:pPr>
      <w:r>
        <w:t xml:space="preserve">      getStoredTweetsByUserHandler = getStoredTweetsByUserHandler,</w:t>
      </w:r>
    </w:p>
    <w:p>
      <w:pPr>
        <w:jc w:val="both"/>
      </w:pPr>
      <w:r>
        <w:t xml:space="preserve">      getTweetsHandler = getTweetsHandler,</w:t>
      </w:r>
    </w:p>
    <w:p>
      <w:pPr>
        <w:jc w:val="both"/>
      </w:pPr>
      <w:r>
        <w:t xml:space="preserve">      getTweetFieldsHandler = getTweetFieldsHandler,</w:t>
      </w:r>
    </w:p>
    <w:p>
      <w:pPr>
        <w:jc w:val="both"/>
      </w:pPr>
      <w:r>
        <w:t xml:space="preserve">      getTweetCountsHandler = GetTweetCountsHandler(logicalRepos.tweetCountsRepo),</w:t>
      </w:r>
    </w:p>
    <w:p>
      <w:pPr>
        <w:jc w:val="both"/>
      </w:pPr>
      <w:r>
        <w:t xml:space="preserve">      postTweetHandler = postTweetHandler,</w:t>
      </w:r>
    </w:p>
    <w:p>
      <w:pPr>
        <w:jc w:val="both"/>
      </w:pPr>
      <w:r>
        <w:t xml:space="preserve">      postRetweetHandler = postRetweetHandler,</w:t>
      </w:r>
    </w:p>
    <w:p>
      <w:pPr>
        <w:jc w:val="both"/>
      </w:pPr>
      <w:r>
        <w:t xml:space="preserve">      quotedTweetDeleteBuilder = quotedTweetDeleteBuilder,</w:t>
      </w:r>
    </w:p>
    <w:p>
      <w:pPr>
        <w:jc w:val="both"/>
      </w:pPr>
      <w:r>
        <w:t xml:space="preserve">      quotedTweetTakedownBuilder = quotedTweetTakedownBuilder,</w:t>
      </w:r>
    </w:p>
    <w:p>
      <w:pPr>
        <w:jc w:val="both"/>
      </w:pPr>
      <w:r>
        <w:t xml:space="preserve">      scrubGeoUpdateUserTimestampBuilder = scrubGeoUpdateUserTimestampBuilder,</w:t>
      </w:r>
    </w:p>
    <w:p>
      <w:pPr>
        <w:jc w:val="both"/>
      </w:pPr>
      <w:r>
        <w:t xml:space="preserve">      scrubGeoScrubTweetsBuilder = scrubGeoScrubTweetsBuilder,</w:t>
      </w:r>
    </w:p>
    <w:p>
      <w:pPr>
        <w:jc w:val="both"/>
      </w:pPr>
      <w:r>
        <w:t xml:space="preserve">      setAdditionalFieldsBuilder = setAdditionalFieldsBuilder,</w:t>
      </w:r>
    </w:p>
    <w:p>
      <w:pPr>
        <w:jc w:val="both"/>
      </w:pPr>
      <w:r>
        <w:t xml:space="preserve">      setRetweetVisibilityHandler = setRetweetVisibilityHandler,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takedownHandler = takedownHandler,</w:t>
      </w:r>
    </w:p>
    <w:p>
      <w:pPr>
        <w:jc w:val="both"/>
      </w:pPr>
      <w:r>
        <w:t xml:space="preserve">      tweetStore = tweetStores,</w:t>
      </w:r>
    </w:p>
    <w:p>
      <w:pPr>
        <w:jc w:val="both"/>
      </w:pPr>
      <w:r>
        <w:t xml:space="preserve">      undeleteTweetHandler = undeleteTweetHandler,</w:t>
      </w:r>
    </w:p>
    <w:p>
      <w:pPr>
        <w:jc w:val="both"/>
      </w:pPr>
      <w:r>
        <w:t xml:space="preserve">      unretweetHandler = unretweetHandler,</w:t>
      </w:r>
    </w:p>
    <w:p>
      <w:pPr>
        <w:jc w:val="both"/>
      </w:pPr>
      <w:r>
        <w:t xml:space="preserve">      updatePossiblySensitiveTweetHandler = updatePossiblySensitiveTweetHandler,</w:t>
      </w:r>
    </w:p>
    <w:p>
      <w:pPr>
        <w:jc w:val="both"/>
      </w:pPr>
      <w:r>
        <w:t xml:space="preserve">      userTakedownHandler = userTakedownHandler,</w:t>
      </w:r>
    </w:p>
    <w:p>
      <w:pPr>
        <w:jc w:val="both"/>
      </w:pPr>
      <w:r>
        <w:t xml:space="preserve">      clientIdHelper = clientIdHelper,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TakedownHandlerBuilder {</w:t>
      </w:r>
    </w:p>
    <w:p>
      <w:pPr>
        <w:jc w:val="both"/>
      </w:pPr>
      <w:r>
        <w:t xml:space="preserve">  type Type = FutureArrow[TakedownRequest, Unit]</w:t>
      </w:r>
    </w:p>
    <w:p>
      <w:pPr>
        <w:jc w:val="both"/>
      </w:pPr>
      <w:r/>
    </w:p>
    <w:p>
      <w:pPr>
        <w:jc w:val="both"/>
      </w:pPr>
      <w:r>
        <w:t xml:space="preserve">  def apply(logicalRepos: LogicalRepositories, tweetStores: TotalTweetStore) =</w:t>
      </w:r>
    </w:p>
    <w:p>
      <w:pPr>
        <w:jc w:val="both"/>
      </w:pPr>
      <w:r>
        <w:t xml:space="preserve">    TakedownHandler(</w:t>
      </w:r>
    </w:p>
    <w:p>
      <w:pPr>
        <w:jc w:val="both"/>
      </w:pPr>
      <w:r>
        <w:t xml:space="preserve">      getTweet = HandlerError.getRequired(</w:t>
      </w:r>
    </w:p>
    <w:p>
      <w:pPr>
        <w:jc w:val="both"/>
      </w:pPr>
      <w:r>
        <w:t xml:space="preserve">        tweetGetter(logicalRepos),</w:t>
      </w:r>
    </w:p>
    <w:p>
      <w:pPr>
        <w:jc w:val="both"/>
      </w:pPr>
      <w:r>
        <w:t xml:space="preserve">        HandlerError.tweetNotFoundException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getUser = HandlerError.getRequired(</w:t>
      </w:r>
    </w:p>
    <w:p>
      <w:pPr>
        <w:jc w:val="both"/>
      </w:pPr>
      <w:r>
        <w:t xml:space="preserve">        userGetter(logicalRepos),</w:t>
      </w:r>
    </w:p>
    <w:p>
      <w:pPr>
        <w:jc w:val="both"/>
      </w:pPr>
      <w:r>
        <w:t xml:space="preserve">        HandlerError.userNotFoundException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writeTakedown = tweetStores.takedown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tweetGetter(logicalRepos: LogicalRepositories): FutureArrow[TweetId, Option[Tweet]] =</w:t>
      </w:r>
    </w:p>
    <w:p>
      <w:pPr>
        <w:jc w:val="both"/>
      </w:pPr>
      <w:r>
        <w:t xml:space="preserve">    FutureArrow(</w:t>
      </w:r>
    </w:p>
    <w:p>
      <w:pPr>
        <w:jc w:val="both"/>
      </w:pPr>
      <w:r>
        <w:t xml:space="preserve">      TweetRepository.tweetGetter(</w:t>
      </w:r>
    </w:p>
    <w:p>
      <w:pPr>
        <w:jc w:val="both"/>
      </w:pPr>
      <w:r>
        <w:t xml:space="preserve">        logicalRepos.optionalTweetRepo,</w:t>
      </w:r>
    </w:p>
    <w:p>
      <w:pPr>
        <w:jc w:val="both"/>
      </w:pPr>
      <w:r>
        <w:t xml:space="preserve">        TweetQuery.Options(</w:t>
      </w:r>
    </w:p>
    <w:p>
      <w:pPr>
        <w:jc w:val="both"/>
      </w:pPr>
      <w:r>
        <w:t xml:space="preserve">          include = GetTweetsHandler.BaseInclude.also(</w:t>
      </w:r>
    </w:p>
    <w:p>
      <w:pPr>
        <w:jc w:val="both"/>
      </w:pPr>
      <w:r>
        <w:t xml:space="preserve">            tweetFields = Set(</w:t>
      </w:r>
    </w:p>
    <w:p>
      <w:pPr>
        <w:jc w:val="both"/>
      </w:pPr>
      <w:r>
        <w:t xml:space="preserve">              Tweet.TweetypieOnlyTakedownCountryCodesField.id,</w:t>
      </w:r>
    </w:p>
    <w:p>
      <w:pPr>
        <w:jc w:val="both"/>
      </w:pPr>
      <w:r>
        <w:t xml:space="preserve">              Tweet.TweetypieOnlyTakedownReasonsField.id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userGetter(logicalRepos: LogicalRepositories): FutureArrow[UserId, Option[User]] =</w:t>
      </w:r>
    </w:p>
    <w:p>
      <w:pPr>
        <w:jc w:val="both"/>
      </w:pPr>
      <w:r>
        <w:t xml:space="preserve">    FutureArrow(</w:t>
      </w:r>
    </w:p>
    <w:p>
      <w:pPr>
        <w:jc w:val="both"/>
      </w:pPr>
      <w:r>
        <w:t xml:space="preserve">      UserRepository</w:t>
      </w:r>
    </w:p>
    <w:p>
      <w:pPr>
        <w:jc w:val="both"/>
      </w:pPr>
      <w:r>
        <w:t xml:space="preserve">        .userGetter(</w:t>
      </w:r>
    </w:p>
    <w:p>
      <w:pPr>
        <w:jc w:val="both"/>
      </w:pPr>
      <w:r>
        <w:t xml:space="preserve">          logicalRepos.optionalUserRepo,</w:t>
      </w:r>
    </w:p>
    <w:p>
      <w:pPr>
        <w:jc w:val="both"/>
      </w:pPr>
      <w:r>
        <w:t xml:space="preserve">          UserQueryOptions(</w:t>
      </w:r>
    </w:p>
    <w:p>
      <w:pPr>
        <w:jc w:val="both"/>
      </w:pPr>
      <w:r>
        <w:t xml:space="preserve">            Set(UserField.Roles, UserField.Safety, UserField.Takedowns),</w:t>
      </w:r>
    </w:p>
    <w:p>
      <w:pPr>
        <w:jc w:val="both"/>
      </w:pPr>
      <w:r>
        <w:t xml:space="preserve">            UserVisibility.All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.compose(UserKey.byId)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UserTakedownHandlerBuilder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logicalRepos: LogicalRepositories,</w:t>
      </w:r>
    </w:p>
    <w:p>
      <w:pPr>
        <w:jc w:val="both"/>
      </w:pPr>
      <w:r>
        <w:t xml:space="preserve">    tweetStores: TotalTweetStore,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UserTakedownHandler.Type =</w:t>
      </w:r>
    </w:p>
    <w:p>
      <w:pPr>
        <w:jc w:val="both"/>
      </w:pPr>
      <w:r>
        <w:t xml:space="preserve">    UserTakedownHandler(</w:t>
      </w:r>
    </w:p>
    <w:p>
      <w:pPr>
        <w:jc w:val="both"/>
      </w:pPr>
      <w:r>
        <w:t xml:space="preserve">      getTweet = TakedownHandlerBuilder.tweetGetter(logicalRepos),</w:t>
      </w:r>
    </w:p>
    <w:p>
      <w:pPr>
        <w:jc w:val="both"/>
      </w:pPr>
      <w:r>
        <w:t xml:space="preserve">      tweetTakedown = tweetStores.takedown,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EraseUserTweetsHandlerBuilder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backendClients: BackendClients,</w:t>
      </w:r>
    </w:p>
    <w:p>
      <w:pPr>
        <w:jc w:val="both"/>
      </w:pPr>
      <w:r>
        <w:t xml:space="preserve">    asyncInvocationBuilder: ServiceInvocationBuilder,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tweetDeletePathHandler: DefaultTweetDeletePathHandler,</w:t>
      </w:r>
    </w:p>
    <w:p>
      <w:pPr>
        <w:jc w:val="both"/>
      </w:pPr>
      <w:r>
        <w:t xml:space="preserve">    tweetServiceScope: StatsReceiver</w:t>
      </w:r>
    </w:p>
    <w:p>
      <w:pPr>
        <w:jc w:val="both"/>
      </w:pPr>
      <w:r>
        <w:t xml:space="preserve">  ): EraseUserTweetsHandler =</w:t>
      </w:r>
    </w:p>
    <w:p>
      <w:pPr>
        <w:jc w:val="both"/>
      </w:pPr>
      <w:r>
        <w:t xml:space="preserve">    EraseUserTweetsHandler(</w:t>
      </w:r>
    </w:p>
    <w:p>
      <w:pPr>
        <w:jc w:val="both"/>
      </w:pPr>
      <w:r>
        <w:t xml:space="preserve">      selectPage(backendClients, settings),</w:t>
      </w:r>
    </w:p>
    <w:p>
      <w:pPr>
        <w:jc w:val="both"/>
      </w:pPr>
      <w:r>
        <w:t xml:space="preserve">      deleteTweet(tweetDeletePathHandler),</w:t>
      </w:r>
    </w:p>
    <w:p>
      <w:pPr>
        <w:jc w:val="both"/>
      </w:pPr>
      <w:r>
        <w:t xml:space="preserve">      eraseUserTweets(backendClients, asyncInvocationBuilder),</w:t>
      </w:r>
    </w:p>
    <w:p>
      <w:pPr>
        <w:jc w:val="both"/>
      </w:pPr>
      <w:r>
        <w:t xml:space="preserve">      tweetServiceScope.scope("erase_user_tweets"),</w:t>
      </w:r>
    </w:p>
    <w:p>
      <w:pPr>
        <w:jc w:val="both"/>
      </w:pPr>
      <w:r>
        <w:t xml:space="preserve">      sleep(deciderGates, settings, timer)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selectPage(</w:t>
      </w:r>
    </w:p>
    <w:p>
      <w:pPr>
        <w:jc w:val="both"/>
      </w:pPr>
      <w:r>
        <w:t xml:space="preserve">    backendClients: BackendClients,</w:t>
      </w:r>
    </w:p>
    <w:p>
      <w:pPr>
        <w:jc w:val="both"/>
      </w:pPr>
      <w:r>
        <w:t xml:space="preserve">    settings: TweetServiceSettings</w:t>
      </w:r>
    </w:p>
    <w:p>
      <w:pPr>
        <w:jc w:val="both"/>
      </w:pPr>
      <w:r>
        <w:t xml:space="preserve">  ): FutureArrow[Select[StatusGraph], PageResult[Long]] =</w:t>
      </w:r>
    </w:p>
    <w:p>
      <w:pPr>
        <w:jc w:val="both"/>
      </w:pPr>
      <w:r>
        <w:t xml:space="preserve">    FutureArrow(</w:t>
      </w:r>
    </w:p>
    <w:p>
      <w:pPr>
        <w:jc w:val="both"/>
      </w:pPr>
      <w:r>
        <w:t xml:space="preserve">      backendClients.tflockWriteClient.selectPage(_, Some(settings.eraseUserTweetsPageSize))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deleteTweet(</w:t>
      </w:r>
    </w:p>
    <w:p>
      <w:pPr>
        <w:jc w:val="both"/>
      </w:pPr>
      <w:r>
        <w:t xml:space="preserve">    tweetDeletePathHandler: DefaultTweetDeletePathHandler</w:t>
      </w:r>
    </w:p>
    <w:p>
      <w:pPr>
        <w:jc w:val="both"/>
      </w:pPr>
      <w:r>
        <w:t xml:space="preserve">  ): FutureEffect[(TweetId, UserId)] =</w:t>
      </w:r>
    </w:p>
    <w:p>
      <w:pPr>
        <w:jc w:val="both"/>
      </w:pPr>
      <w:r>
        <w:t xml:space="preserve">    FutureEffect[(TweetId, UserId)] {</w:t>
      </w:r>
    </w:p>
    <w:p>
      <w:pPr>
        <w:jc w:val="both"/>
      </w:pPr>
      <w:r>
        <w:t xml:space="preserve">      case (tweetId, expectedUserId) =&gt;</w:t>
      </w:r>
    </w:p>
    <w:p>
      <w:pPr>
        <w:jc w:val="both"/>
      </w:pPr>
      <w:r>
        <w:t xml:space="preserve">        tweetDeletePathHandler</w:t>
      </w:r>
    </w:p>
    <w:p>
      <w:pPr>
        <w:jc w:val="both"/>
      </w:pPr>
      <w:r>
        <w:t xml:space="preserve">          .internalDeleteTweets(</w:t>
      </w:r>
    </w:p>
    <w:p>
      <w:pPr>
        <w:jc w:val="both"/>
      </w:pPr>
      <w:r>
        <w:t xml:space="preserve">            request = DeleteTweetsRequest(</w:t>
      </w:r>
    </w:p>
    <w:p>
      <w:pPr>
        <w:jc w:val="both"/>
      </w:pPr>
      <w:r>
        <w:t xml:space="preserve">              Seq(tweetId),</w:t>
      </w:r>
    </w:p>
    <w:p>
      <w:pPr>
        <w:jc w:val="both"/>
      </w:pPr>
      <w:r>
        <w:t xml:space="preserve">              isUserErasure = true,</w:t>
      </w:r>
    </w:p>
    <w:p>
      <w:pPr>
        <w:jc w:val="both"/>
      </w:pPr>
      <w:r>
        <w:t xml:space="preserve">              expectedUserId = Some(expectedUserId)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byUserId = None,</w:t>
      </w:r>
    </w:p>
    <w:p>
      <w:pPr>
        <w:jc w:val="both"/>
      </w:pPr>
      <w:r>
        <w:t xml:space="preserve">            authenticatedUserId = None,</w:t>
      </w:r>
    </w:p>
    <w:p>
      <w:pPr>
        <w:jc w:val="both"/>
      </w:pPr>
      <w:r>
        <w:t xml:space="preserve">            validate = tweetDeletePathHandler.validateTweetsForUserErasureDaemon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eraseUserTweets(</w:t>
      </w:r>
    </w:p>
    <w:p>
      <w:pPr>
        <w:jc w:val="both"/>
      </w:pPr>
      <w:r>
        <w:t xml:space="preserve">    backendClients: BackendClients,</w:t>
      </w:r>
    </w:p>
    <w:p>
      <w:pPr>
        <w:jc w:val="both"/>
      </w:pPr>
      <w:r>
        <w:t xml:space="preserve">    asyncInvocationBuilder: ServiceInvocationBuilder</w:t>
      </w:r>
    </w:p>
    <w:p>
      <w:pPr>
        <w:jc w:val="both"/>
      </w:pPr>
      <w:r>
        <w:t xml:space="preserve">  ): FutureArrow[AsyncEraseUserTweetsRequest, Unit] =</w:t>
      </w:r>
    </w:p>
    <w:p>
      <w:pPr>
        <w:jc w:val="both"/>
      </w:pPr>
      <w:r>
        <w:t xml:space="preserve">    asyncInvocationBuilder</w:t>
      </w:r>
    </w:p>
    <w:p>
      <w:pPr>
        <w:jc w:val="both"/>
      </w:pPr>
      <w:r>
        <w:t xml:space="preserve">      .asyncVia(backendClients.asyncTweetDeletionService)</w:t>
      </w:r>
    </w:p>
    <w:p>
      <w:pPr>
        <w:jc w:val="both"/>
      </w:pPr>
      <w:r>
        <w:t xml:space="preserve">      .method(_.asyncEraseUserTweets)</w:t>
      </w:r>
    </w:p>
    <w:p>
      <w:pPr>
        <w:jc w:val="both"/>
      </w:pPr>
      <w:r/>
    </w:p>
    <w:p>
      <w:pPr>
        <w:jc w:val="both"/>
      </w:pPr>
      <w:r>
        <w:t xml:space="preserve">  def sleep(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timer: Timer</w:t>
      </w:r>
    </w:p>
    <w:p>
      <w:pPr>
        <w:jc w:val="both"/>
      </w:pPr>
      <w:r>
        <w:t xml:space="preserve">  ): () =&gt; Future[Unit] =</w:t>
      </w:r>
    </w:p>
    <w:p>
      <w:pPr>
        <w:jc w:val="both"/>
      </w:pPr>
      <w:r>
        <w:t xml:space="preserve">    () =&gt;</w:t>
      </w:r>
    </w:p>
    <w:p>
      <w:pPr>
        <w:jc w:val="both"/>
      </w:pPr>
      <w:r>
        <w:t xml:space="preserve">      if (deciderGates.delayEraseUserTweets()) {</w:t>
      </w:r>
    </w:p>
    <w:p>
      <w:pPr>
        <w:jc w:val="both"/>
      </w:pPr>
      <w:r>
        <w:t xml:space="preserve">        Future.sleep(settings.eraseUserTweetsDelay)(timer)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UndeleteTweetHandlerBuilder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tweetStorage: TweetStorageClient,</w:t>
      </w:r>
    </w:p>
    <w:p>
      <w:pPr>
        <w:jc w:val="both"/>
      </w:pPr>
      <w:r>
        <w:t xml:space="preserve">    logicalRepos: LogicalRepositories,</w:t>
      </w:r>
    </w:p>
    <w:p>
      <w:pPr>
        <w:jc w:val="both"/>
      </w:pPr>
      <w:r>
        <w:t xml:space="preserve">    tweetStores: TotalTweetStore,</w:t>
      </w:r>
    </w:p>
    <w:p>
      <w:pPr>
        <w:jc w:val="both"/>
      </w:pPr>
      <w:r>
        <w:t xml:space="preserve">    parentUserIdRepo: ParentUserIdRepository.Type,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UndeleteTweetHandler.Type =</w:t>
      </w:r>
    </w:p>
    <w:p>
      <w:pPr>
        <w:jc w:val="both"/>
      </w:pPr>
      <w:r>
        <w:t xml:space="preserve">    UndeleteTweetHandler(</w:t>
      </w:r>
    </w:p>
    <w:p>
      <w:pPr>
        <w:jc w:val="both"/>
      </w:pPr>
      <w:r>
        <w:t xml:space="preserve">      undelete = tweetStorage.undelete,</w:t>
      </w:r>
    </w:p>
    <w:p>
      <w:pPr>
        <w:jc w:val="both"/>
      </w:pPr>
      <w:r>
        <w:t xml:space="preserve">      tweetExists = tweetExists(tweetStorage),</w:t>
      </w:r>
    </w:p>
    <w:p>
      <w:pPr>
        <w:jc w:val="both"/>
      </w:pPr>
      <w:r>
        <w:t xml:space="preserve">      getUser = FutureArrow(</w:t>
      </w:r>
    </w:p>
    <w:p>
      <w:pPr>
        <w:jc w:val="both"/>
      </w:pPr>
      <w:r>
        <w:t xml:space="preserve">        UserRepository</w:t>
      </w:r>
    </w:p>
    <w:p>
      <w:pPr>
        <w:jc w:val="both"/>
      </w:pPr>
      <w:r>
        <w:t xml:space="preserve">          .userGetter(</w:t>
      </w:r>
    </w:p>
    <w:p>
      <w:pPr>
        <w:jc w:val="both"/>
      </w:pPr>
      <w:r>
        <w:t xml:space="preserve">            logicalRepos.optionalUserRepo,</w:t>
      </w:r>
    </w:p>
    <w:p>
      <w:pPr>
        <w:jc w:val="both"/>
      </w:pPr>
      <w:r>
        <w:t xml:space="preserve">            UserQueryOptions(</w:t>
      </w:r>
    </w:p>
    <w:p>
      <w:pPr>
        <w:jc w:val="both"/>
      </w:pPr>
      <w:r>
        <w:t xml:space="preserve">              // ExtendedProfile is needed to view a user's birthday to</w:t>
      </w:r>
    </w:p>
    <w:p>
      <w:pPr>
        <w:jc w:val="both"/>
      </w:pPr>
      <w:r>
        <w:t xml:space="preserve">              // guarantee we are not undeleting tweets from when a user was &lt; 13</w:t>
      </w:r>
    </w:p>
    <w:p>
      <w:pPr>
        <w:jc w:val="both"/>
      </w:pPr>
      <w:r>
        <w:t xml:space="preserve">              TweetBuilder.userFields ++ Set(UserField.ExtendedProfile),</w:t>
      </w:r>
    </w:p>
    <w:p>
      <w:pPr>
        <w:jc w:val="both"/>
      </w:pPr>
      <w:r>
        <w:t xml:space="preserve">              UserVisibility.All,</w:t>
      </w:r>
    </w:p>
    <w:p>
      <w:pPr>
        <w:jc w:val="both"/>
      </w:pPr>
      <w:r>
        <w:t xml:space="preserve">              filteredAsFailure = false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.compose(UserKey.byId)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getDeletedTweets = tweetStorage.getDeletedTweets,</w:t>
      </w:r>
    </w:p>
    <w:p>
      <w:pPr>
        <w:jc w:val="both"/>
      </w:pPr>
      <w:r>
        <w:t xml:space="preserve">      parentUserIdRepo = parentUserIdRepo,</w:t>
      </w:r>
    </w:p>
    <w:p>
      <w:pPr>
        <w:jc w:val="both"/>
      </w:pPr>
      <w:r>
        <w:t xml:space="preserve">      save = save(</w:t>
      </w:r>
    </w:p>
    <w:p>
      <w:pPr>
        <w:jc w:val="both"/>
      </w:pPr>
      <w:r>
        <w:t xml:space="preserve">        logicalRepos,</w:t>
      </w:r>
    </w:p>
    <w:p>
      <w:pPr>
        <w:jc w:val="both"/>
      </w:pPr>
      <w:r>
        <w:t xml:space="preserve">        tweetStores,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tweetExists(tweetStorage: TweetStorageClient): FutureArrow[TweetId, Boolean] =</w:t>
      </w:r>
    </w:p>
    <w:p>
      <w:pPr>
        <w:jc w:val="both"/>
      </w:pPr>
      <w:r>
        <w:t xml:space="preserve">    FutureArrow { id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.run(tweetStorage.getTweet(id))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_: GetTweet.Response.Found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 1. hydrates the undeleted tweet</w:t>
      </w:r>
    </w:p>
    <w:p>
      <w:pPr>
        <w:jc w:val="both"/>
      </w:pPr>
      <w:r>
        <w:t xml:space="preserve">  //  2. hands a UndeleteTweetEvent to relevant stores.</w:t>
      </w:r>
    </w:p>
    <w:p>
      <w:pPr>
        <w:jc w:val="both"/>
      </w:pPr>
      <w:r>
        <w:t xml:space="preserve">  //  3. return the hydrated tweet</w:t>
      </w:r>
    </w:p>
    <w:p>
      <w:pPr>
        <w:jc w:val="both"/>
      </w:pPr>
      <w:r>
        <w:t xml:space="preserve">  def save(</w:t>
      </w:r>
    </w:p>
    <w:p>
      <w:pPr>
        <w:jc w:val="both"/>
      </w:pPr>
      <w:r>
        <w:t xml:space="preserve">    logicalRepos: LogicalRepositories,</w:t>
      </w:r>
    </w:p>
    <w:p>
      <w:pPr>
        <w:jc w:val="both"/>
      </w:pPr>
      <w:r>
        <w:t xml:space="preserve">    tweetStores: TotalTweetStore,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FutureArrow[UndeleteTweet.Event, Tweet] = {</w:t>
      </w:r>
    </w:p>
    <w:p>
      <w:pPr>
        <w:jc w:val="both"/>
      </w:pPr>
      <w:r/>
    </w:p>
    <w:p>
      <w:pPr>
        <w:jc w:val="both"/>
      </w:pPr>
      <w:r>
        <w:t xml:space="preserve">    val hydrateTweet =</w:t>
      </w:r>
    </w:p>
    <w:p>
      <w:pPr>
        <w:jc w:val="both"/>
      </w:pPr>
      <w:r>
        <w:t xml:space="preserve">      WritePathHydration.hydrateTweet(</w:t>
      </w:r>
    </w:p>
    <w:p>
      <w:pPr>
        <w:jc w:val="both"/>
      </w:pPr>
      <w:r>
        <w:t xml:space="preserve">        logicalRepos.tweetHydrators.hydrator,</w:t>
      </w:r>
    </w:p>
    <w:p>
      <w:pPr>
        <w:jc w:val="both"/>
      </w:pPr>
      <w:r>
        <w:t xml:space="preserve">        statsReceiver.scope("undelete_tweet")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hydrateQuotedTweet =</w:t>
      </w:r>
    </w:p>
    <w:p>
      <w:pPr>
        <w:jc w:val="both"/>
      </w:pPr>
      <w:r>
        <w:t xml:space="preserve">      WritePathHydration.hydrateQuotedTweet(</w:t>
      </w:r>
    </w:p>
    <w:p>
      <w:pPr>
        <w:jc w:val="both"/>
      </w:pPr>
      <w:r>
        <w:t xml:space="preserve">        logicalRepos.optionalTweetRepo,</w:t>
      </w:r>
    </w:p>
    <w:p>
      <w:pPr>
        <w:jc w:val="both"/>
      </w:pPr>
      <w:r>
        <w:t xml:space="preserve">        logicalRepos.optionalUserRepo,</w:t>
      </w:r>
    </w:p>
    <w:p>
      <w:pPr>
        <w:jc w:val="both"/>
      </w:pPr>
      <w:r>
        <w:t xml:space="preserve">        logicalRepos.quoterHasAlreadyQuotedRepo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hydrateUndeleteEvent =</w:t>
      </w:r>
    </w:p>
    <w:p>
      <w:pPr>
        <w:jc w:val="both"/>
      </w:pPr>
      <w:r>
        <w:t xml:space="preserve">      WritePathHydration.hydrateUndeleteTweetEvent(</w:t>
      </w:r>
    </w:p>
    <w:p>
      <w:pPr>
        <w:jc w:val="both"/>
      </w:pPr>
      <w:r>
        <w:t xml:space="preserve">        hydrateTweet = hydrateTweet,</w:t>
      </w:r>
    </w:p>
    <w:p>
      <w:pPr>
        <w:jc w:val="both"/>
      </w:pPr>
      <w:r>
        <w:t xml:space="preserve">        hydrateQuotedTweet = hydrateQuotedTweet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FutureArrow[UndeleteTweet.Event, Tweet] { event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hydratedEvent &lt;- hydrateUndeleteEvent(event)</w:t>
      </w:r>
    </w:p>
    <w:p>
      <w:pPr>
        <w:jc w:val="both"/>
      </w:pPr>
      <w:r>
        <w:t xml:space="preserve">        _ &lt;- tweetStores.undeleteTweet(hydratedEvent)</w:t>
      </w:r>
    </w:p>
    <w:p>
      <w:pPr>
        <w:jc w:val="both"/>
      </w:pPr>
      <w:r>
        <w:t xml:space="preserve">      } yield hydratedEvent.tweet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