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store</w:t>
      </w:r>
    </w:p>
    <w:p>
      <w:pPr>
        <w:jc w:val="both"/>
      </w:pPr>
      <w:r/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TweetStore that sends write events to the replication endpoints</w:t>
      </w:r>
    </w:p>
    <w:p>
      <w:pPr>
        <w:jc w:val="both"/>
      </w:pPr>
      <w:r>
        <w:t xml:space="preserve"> * of a ThriftTweetService.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events that are sent are sufficient to keep the other</w:t>
      </w:r>
    </w:p>
    <w:p>
      <w:pPr>
        <w:jc w:val="both"/>
      </w:pPr>
      <w:r>
        <w:t xml:space="preserve"> * instance's caches up to date. The calls contain sufficient data so</w:t>
      </w:r>
    </w:p>
    <w:p>
      <w:pPr>
        <w:jc w:val="both"/>
      </w:pPr>
      <w:r>
        <w:t xml:space="preserve"> * that the remote caches can be updated without requiring the remote</w:t>
      </w:r>
    </w:p>
    <w:p>
      <w:pPr>
        <w:jc w:val="both"/>
      </w:pPr>
      <w:r>
        <w:t xml:space="preserve"> * Tweetypie to access any other services.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replication services two purposes: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1. Maintain consistency between caches in different data centers.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2. Keep the caches in all data centers warm, protecting backend</w:t>
      </w:r>
    </w:p>
    <w:p>
      <w:pPr>
        <w:jc w:val="both"/>
      </w:pPr>
      <w:r>
        <w:t xml:space="preserve"> *    services.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Correctness bugs are worse than bugs that make data less available.</w:t>
      </w:r>
    </w:p>
    <w:p>
      <w:pPr>
        <w:jc w:val="both"/>
      </w:pPr>
      <w:r>
        <w:t xml:space="preserve"> * All of these events affect data consistency.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IncrFavCount.Event and InsertEvents are the least important</w:t>
      </w:r>
    </w:p>
    <w:p>
      <w:pPr>
        <w:jc w:val="both"/>
      </w:pPr>
      <w:r>
        <w:t xml:space="preserve"> * from a data consistency standpoint, because the only data</w:t>
      </w:r>
    </w:p>
    <w:p>
      <w:pPr>
        <w:jc w:val="both"/>
      </w:pPr>
      <w:r>
        <w:t xml:space="preserve"> * consistency issues are counts, which are cached for a shorter time,</w:t>
      </w:r>
    </w:p>
    <w:p>
      <w:pPr>
        <w:jc w:val="both"/>
      </w:pPr>
      <w:r>
        <w:t xml:space="preserve"> * and are not as noticable to end users if they fail to occur.</w:t>
      </w:r>
    </w:p>
    <w:p>
      <w:pPr>
        <w:jc w:val="both"/>
      </w:pPr>
      <w:r>
        <w:t xml:space="preserve"> * (Failure to apply them is both less severe and self-correcting.)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Delete and GeoScrub events are critical, because the cached data</w:t>
      </w:r>
    </w:p>
    <w:p>
      <w:pPr>
        <w:jc w:val="both"/>
      </w:pPr>
      <w:r>
        <w:t xml:space="preserve"> * has a long expiration and failure to apply them can result in</w:t>
      </w:r>
    </w:p>
    <w:p>
      <w:pPr>
        <w:jc w:val="both"/>
      </w:pPr>
      <w:r>
        <w:t xml:space="preserve"> * violations of user privacy.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Update events are also important from a legal perspective, since</w:t>
      </w:r>
    </w:p>
    <w:p>
      <w:pPr>
        <w:jc w:val="both"/>
      </w:pPr>
      <w:r>
        <w:t xml:space="preserve"> * the update may be updating the per-country take-down status.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svc: The ThriftTweetService implementation that will receive the</w:t>
      </w:r>
    </w:p>
    <w:p>
      <w:pPr>
        <w:jc w:val="both"/>
      </w:pPr>
      <w:r>
        <w:t xml:space="preserve"> *    replication events. In practice, this will usually be a</w:t>
      </w:r>
    </w:p>
    <w:p>
      <w:pPr>
        <w:jc w:val="both"/>
      </w:pPr>
      <w:r>
        <w:t xml:space="preserve"> *    deferredrpc service.</w:t>
      </w:r>
    </w:p>
    <w:p>
      <w:pPr>
        <w:jc w:val="both"/>
      </w:pPr>
      <w:r>
        <w:t xml:space="preserve"> */</w:t>
      </w:r>
    </w:p>
    <w:p>
      <w:pPr>
        <w:jc w:val="both"/>
      </w:pPr>
      <w:r>
        <w:t>trait ReplicatingTweetStore</w:t>
      </w:r>
    </w:p>
    <w:p>
      <w:pPr>
        <w:jc w:val="both"/>
      </w:pPr>
      <w:r>
        <w:t xml:space="preserve">    extends TweetStoreBase[ReplicatingTweetStore]</w:t>
      </w:r>
    </w:p>
    <w:p>
      <w:pPr>
        <w:jc w:val="both"/>
      </w:pPr>
      <w:r>
        <w:t xml:space="preserve">    with AsyncInsertTweet.Store</w:t>
      </w:r>
    </w:p>
    <w:p>
      <w:pPr>
        <w:jc w:val="both"/>
      </w:pPr>
      <w:r>
        <w:t xml:space="preserve">    with AsyncDeleteTweet.Store</w:t>
      </w:r>
    </w:p>
    <w:p>
      <w:pPr>
        <w:jc w:val="both"/>
      </w:pPr>
      <w:r>
        <w:t xml:space="preserve">    with AsyncUndeleteTweet.Store</w:t>
      </w:r>
    </w:p>
    <w:p>
      <w:pPr>
        <w:jc w:val="both"/>
      </w:pPr>
      <w:r>
        <w:t xml:space="preserve">    with AsyncSetRetweetVisibility.Store</w:t>
      </w:r>
    </w:p>
    <w:p>
      <w:pPr>
        <w:jc w:val="both"/>
      </w:pPr>
      <w:r>
        <w:t xml:space="preserve">    with AsyncSetAdditionalFields.Store</w:t>
      </w:r>
    </w:p>
    <w:p>
      <w:pPr>
        <w:jc w:val="both"/>
      </w:pPr>
      <w:r>
        <w:t xml:space="preserve">    with AsyncDeleteAdditionalFields.Store</w:t>
      </w:r>
    </w:p>
    <w:p>
      <w:pPr>
        <w:jc w:val="both"/>
      </w:pPr>
      <w:r>
        <w:t xml:space="preserve">    with ScrubGeo.Store</w:t>
      </w:r>
    </w:p>
    <w:p>
      <w:pPr>
        <w:jc w:val="both"/>
      </w:pPr>
      <w:r>
        <w:t xml:space="preserve">    with IncrFavCount.Store</w:t>
      </w:r>
    </w:p>
    <w:p>
      <w:pPr>
        <w:jc w:val="both"/>
      </w:pPr>
      <w:r>
        <w:t xml:space="preserve">    with IncrBookmarkCount.Store</w:t>
      </w:r>
    </w:p>
    <w:p>
      <w:pPr>
        <w:jc w:val="both"/>
      </w:pPr>
      <w:r>
        <w:t xml:space="preserve">    with AsyncTakedown.Store</w:t>
      </w:r>
    </w:p>
    <w:p>
      <w:pPr>
        <w:jc w:val="both"/>
      </w:pPr>
      <w:r>
        <w:t xml:space="preserve">    with AsyncUpdatePossiblySensitiveTweet.Store {</w:t>
      </w:r>
    </w:p>
    <w:p>
      <w:pPr>
        <w:jc w:val="both"/>
      </w:pPr>
      <w:r>
        <w:t xml:space="preserve">  def wrap(w: TweetStore.Wrap): ReplicatingTweetStore =</w:t>
      </w:r>
    </w:p>
    <w:p>
      <w:pPr>
        <w:jc w:val="both"/>
      </w:pPr>
      <w:r>
        <w:t xml:space="preserve">    new TweetStoreWrapper(w, this)</w:t>
      </w:r>
    </w:p>
    <w:p>
      <w:pPr>
        <w:jc w:val="both"/>
      </w:pPr>
      <w:r>
        <w:t xml:space="preserve">      with ReplicatingTweetStore</w:t>
      </w:r>
    </w:p>
    <w:p>
      <w:pPr>
        <w:jc w:val="both"/>
      </w:pPr>
      <w:r>
        <w:t xml:space="preserve">      with AsyncInsertTweet.StoreWrapper</w:t>
      </w:r>
    </w:p>
    <w:p>
      <w:pPr>
        <w:jc w:val="both"/>
      </w:pPr>
      <w:r>
        <w:t xml:space="preserve">      with AsyncDeleteTweet.StoreWrapper</w:t>
      </w:r>
    </w:p>
    <w:p>
      <w:pPr>
        <w:jc w:val="both"/>
      </w:pPr>
      <w:r>
        <w:t xml:space="preserve">      with AsyncUndeleteTweet.StoreWrapper</w:t>
      </w:r>
    </w:p>
    <w:p>
      <w:pPr>
        <w:jc w:val="both"/>
      </w:pPr>
      <w:r>
        <w:t xml:space="preserve">      with AsyncSetRetweetVisibility.StoreWrapper</w:t>
      </w:r>
    </w:p>
    <w:p>
      <w:pPr>
        <w:jc w:val="both"/>
      </w:pPr>
      <w:r>
        <w:t xml:space="preserve">      with AsyncSetAdditionalFields.StoreWrapper</w:t>
      </w:r>
    </w:p>
    <w:p>
      <w:pPr>
        <w:jc w:val="both"/>
      </w:pPr>
      <w:r>
        <w:t xml:space="preserve">      with AsyncDeleteAdditionalFields.StoreWrapper</w:t>
      </w:r>
    </w:p>
    <w:p>
      <w:pPr>
        <w:jc w:val="both"/>
      </w:pPr>
      <w:r>
        <w:t xml:space="preserve">      with ScrubGeo.StoreWrapper</w:t>
      </w:r>
    </w:p>
    <w:p>
      <w:pPr>
        <w:jc w:val="both"/>
      </w:pPr>
      <w:r>
        <w:t xml:space="preserve">      with IncrFavCount.StoreWrapper</w:t>
      </w:r>
    </w:p>
    <w:p>
      <w:pPr>
        <w:jc w:val="both"/>
      </w:pPr>
      <w:r>
        <w:t xml:space="preserve">      with IncrBookmarkCount.StoreWrapper</w:t>
      </w:r>
    </w:p>
    <w:p>
      <w:pPr>
        <w:jc w:val="both"/>
      </w:pPr>
      <w:r>
        <w:t xml:space="preserve">      with AsyncTakedown.StoreWrapper</w:t>
      </w:r>
    </w:p>
    <w:p>
      <w:pPr>
        <w:jc w:val="both"/>
      </w:pPr>
      <w:r>
        <w:t xml:space="preserve">      with AsyncUpdatePossiblySensitiveTweet.StoreWrapper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ReplicatingTweetStore {</w:t>
      </w:r>
    </w:p>
    <w:p>
      <w:pPr>
        <w:jc w:val="both"/>
      </w:pPr>
      <w:r/>
    </w:p>
    <w:p>
      <w:pPr>
        <w:jc w:val="both"/>
      </w:pPr>
      <w:r>
        <w:t xml:space="preserve">  val Action: AsyncWriteAction.Replication.type = AsyncWriteAction.Replication</w:t>
      </w:r>
    </w:p>
    <w:p>
      <w:pPr>
        <w:jc w:val="both"/>
      </w:pPr>
      <w:r/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svc: ThriftTweetService</w:t>
      </w:r>
    </w:p>
    <w:p>
      <w:pPr>
        <w:jc w:val="both"/>
      </w:pPr>
      <w:r>
        <w:t xml:space="preserve">  ): ReplicatingTweetStore =</w:t>
      </w:r>
    </w:p>
    <w:p>
      <w:pPr>
        <w:jc w:val="both"/>
      </w:pPr>
      <w:r>
        <w:t xml:space="preserve">    new ReplicatingTweetStore {</w:t>
      </w:r>
    </w:p>
    <w:p>
      <w:pPr>
        <w:jc w:val="both"/>
      </w:pPr>
      <w:r>
        <w:t xml:space="preserve">      override val asyncInsertTweet: FutureEffect[AsyncInsertTweet.Event] =</w:t>
      </w:r>
    </w:p>
    <w:p>
      <w:pPr>
        <w:jc w:val="both"/>
      </w:pPr>
      <w:r>
        <w:t xml:space="preserve">        FutureEffect[AsyncInsertTweet.Event] { e =&gt;</w:t>
      </w:r>
    </w:p>
    <w:p>
      <w:pPr>
        <w:jc w:val="both"/>
      </w:pPr>
      <w:r>
        <w:t xml:space="preserve">          svc.replicatedInsertTweet2(</w:t>
      </w:r>
    </w:p>
    <w:p>
      <w:pPr>
        <w:jc w:val="both"/>
      </w:pPr>
      <w:r>
        <w:t xml:space="preserve">            ReplicatedInsertTweet2Request(</w:t>
      </w:r>
    </w:p>
    <w:p>
      <w:pPr>
        <w:jc w:val="both"/>
      </w:pPr>
      <w:r>
        <w:t xml:space="preserve">              e.cachedTweet,</w:t>
      </w:r>
    </w:p>
    <w:p>
      <w:pPr>
        <w:jc w:val="both"/>
      </w:pPr>
      <w:r>
        <w:t xml:space="preserve">              initialTweetUpdateRequest = e.initialTweetUpdateRequest</w:t>
      </w:r>
    </w:p>
    <w:p>
      <w:pPr>
        <w:jc w:val="both"/>
      </w:pPr>
      <w:r>
        <w:t xml:space="preserve">            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retryAsyncInsertTweet: FutureEffect[</w:t>
      </w:r>
    </w:p>
    <w:p>
      <w:pPr>
        <w:jc w:val="both"/>
      </w:pPr>
      <w:r>
        <w:t xml:space="preserve">        TweetStoreRetryEvent[AsyncInsertTweet.Event]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asyncInsertTweet)</w:t>
      </w:r>
    </w:p>
    <w:p>
      <w:pPr>
        <w:jc w:val="both"/>
      </w:pPr>
      <w:r/>
    </w:p>
    <w:p>
      <w:pPr>
        <w:jc w:val="both"/>
      </w:pPr>
      <w:r>
        <w:t xml:space="preserve">      override val asyncDeleteTweet: FutureEffect[AsyncDeleteTweet.Event] =</w:t>
      </w:r>
    </w:p>
    <w:p>
      <w:pPr>
        <w:jc w:val="both"/>
      </w:pPr>
      <w:r>
        <w:t xml:space="preserve">        FutureEffect[AsyncDeleteTweet.Event] { e =&gt;</w:t>
      </w:r>
    </w:p>
    <w:p>
      <w:pPr>
        <w:jc w:val="both"/>
      </w:pPr>
      <w:r>
        <w:t xml:space="preserve">          svc.replicatedDeleteTweet2(</w:t>
      </w:r>
    </w:p>
    <w:p>
      <w:pPr>
        <w:jc w:val="both"/>
      </w:pPr>
      <w:r>
        <w:t xml:space="preserve">            ReplicatedDeleteTweet2Request(</w:t>
      </w:r>
    </w:p>
    <w:p>
      <w:pPr>
        <w:jc w:val="both"/>
      </w:pPr>
      <w:r>
        <w:t xml:space="preserve">              tweet = e.tweet,</w:t>
      </w:r>
    </w:p>
    <w:p>
      <w:pPr>
        <w:jc w:val="both"/>
      </w:pPr>
      <w:r>
        <w:t xml:space="preserve">              isErasure = e.isUserErasure,</w:t>
      </w:r>
    </w:p>
    <w:p>
      <w:pPr>
        <w:jc w:val="both"/>
      </w:pPr>
      <w:r>
        <w:t xml:space="preserve">              isBounceDelete = e.isBounceDelete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retryAsyncDeleteTweet: FutureEffect[</w:t>
      </w:r>
    </w:p>
    <w:p>
      <w:pPr>
        <w:jc w:val="both"/>
      </w:pPr>
      <w:r>
        <w:t xml:space="preserve">        TweetStoreRetryEvent[AsyncDeleteTweet.Event]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asyncDeleteTweet)</w:t>
      </w:r>
    </w:p>
    <w:p>
      <w:pPr>
        <w:jc w:val="both"/>
      </w:pPr>
      <w:r/>
    </w:p>
    <w:p>
      <w:pPr>
        <w:jc w:val="both"/>
      </w:pPr>
      <w:r>
        <w:t xml:space="preserve">      override val asyncUndeleteTweet: FutureEffect[AsyncUndeleteTweet.Event] =</w:t>
      </w:r>
    </w:p>
    <w:p>
      <w:pPr>
        <w:jc w:val="both"/>
      </w:pPr>
      <w:r>
        <w:t xml:space="preserve">        FutureEffect[AsyncUndeleteTweet.Event] { e =&gt;</w:t>
      </w:r>
    </w:p>
    <w:p>
      <w:pPr>
        <w:jc w:val="both"/>
      </w:pPr>
      <w:r>
        <w:t xml:space="preserve">          svc.replicatedUndeleteTweet2(ReplicatedUndeleteTweet2Request(e.cachedTweet))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retryAsyncUndeleteTweet: FutureEffect[</w:t>
      </w:r>
    </w:p>
    <w:p>
      <w:pPr>
        <w:jc w:val="both"/>
      </w:pPr>
      <w:r>
        <w:t xml:space="preserve">        TweetStoreRetryEvent[AsyncUndeleteTweet.Event]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asyncUndeleteTweet)</w:t>
      </w:r>
    </w:p>
    <w:p>
      <w:pPr>
        <w:jc w:val="both"/>
      </w:pPr>
      <w:r/>
    </w:p>
    <w:p>
      <w:pPr>
        <w:jc w:val="both"/>
      </w:pPr>
      <w:r>
        <w:t xml:space="preserve">      override val asyncSetAdditionalFields: FutureEffect[AsyncSetAdditionalFields.Event] =</w:t>
      </w:r>
    </w:p>
    <w:p>
      <w:pPr>
        <w:jc w:val="both"/>
      </w:pPr>
      <w:r>
        <w:t xml:space="preserve">        FutureEffect[AsyncSetAdditionalFields.Event] { e =&gt;</w:t>
      </w:r>
    </w:p>
    <w:p>
      <w:pPr>
        <w:jc w:val="both"/>
      </w:pPr>
      <w:r>
        <w:t xml:space="preserve">          svc.replicatedSetAdditionalFields(SetAdditionalFieldsRequest(e.additionalFields))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retryAsyncSetAdditionalFields: FutureEffect[</w:t>
      </w:r>
    </w:p>
    <w:p>
      <w:pPr>
        <w:jc w:val="both"/>
      </w:pPr>
      <w:r>
        <w:t xml:space="preserve">        TweetStoreRetryEvent[AsyncSetAdditionalFields.Event]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asyncSetAdditionalFields)</w:t>
      </w:r>
    </w:p>
    <w:p>
      <w:pPr>
        <w:jc w:val="both"/>
      </w:pPr>
      <w:r/>
    </w:p>
    <w:p>
      <w:pPr>
        <w:jc w:val="both"/>
      </w:pPr>
      <w:r>
        <w:t xml:space="preserve">      override val asyncSetRetweetVisibility: FutureEffect[AsyncSetRetweetVisibility.Event] =</w:t>
      </w:r>
    </w:p>
    <w:p>
      <w:pPr>
        <w:jc w:val="both"/>
      </w:pPr>
      <w:r>
        <w:t xml:space="preserve">        FutureEffect[AsyncSetRetweetVisibility.Event] { e =&gt;</w:t>
      </w:r>
    </w:p>
    <w:p>
      <w:pPr>
        <w:jc w:val="both"/>
      </w:pPr>
      <w:r>
        <w:t xml:space="preserve">          svc.replicatedSetRetweetVisibility(</w:t>
      </w:r>
    </w:p>
    <w:p>
      <w:pPr>
        <w:jc w:val="both"/>
      </w:pPr>
      <w:r>
        <w:t xml:space="preserve">            ReplicatedSetRetweetVisibilityRequest(e.srcId, e.visible)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retryAsyncSetRetweetVisibility: FutureEffect[</w:t>
      </w:r>
    </w:p>
    <w:p>
      <w:pPr>
        <w:jc w:val="both"/>
      </w:pPr>
      <w:r>
        <w:t xml:space="preserve">        TweetStoreRetryEvent[AsyncSetRetweetVisibility.Event]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asyncSetRetweetVisibility)</w:t>
      </w:r>
    </w:p>
    <w:p>
      <w:pPr>
        <w:jc w:val="both"/>
      </w:pPr>
      <w:r/>
    </w:p>
    <w:p>
      <w:pPr>
        <w:jc w:val="both"/>
      </w:pPr>
      <w:r>
        <w:t xml:space="preserve">      override val asyncDeleteAdditionalFields: FutureEffect[AsyncDeleteAdditionalFields.Event] =</w:t>
      </w:r>
    </w:p>
    <w:p>
      <w:pPr>
        <w:jc w:val="both"/>
      </w:pPr>
      <w:r>
        <w:t xml:space="preserve">        FutureEffect[AsyncDeleteAdditionalFields.Event] { e =&gt;</w:t>
      </w:r>
    </w:p>
    <w:p>
      <w:pPr>
        <w:jc w:val="both"/>
      </w:pPr>
      <w:r>
        <w:t xml:space="preserve">          svc.replicatedDeleteAdditionalFields(</w:t>
      </w:r>
    </w:p>
    <w:p>
      <w:pPr>
        <w:jc w:val="both"/>
      </w:pPr>
      <w:r>
        <w:t xml:space="preserve">            ReplicatedDeleteAdditionalFieldsRequest(Map(e.tweetId -&gt; e.fieldIds))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override val retryAsyncDeleteAdditionalFields: FutureEffect[</w:t>
      </w:r>
    </w:p>
    <w:p>
      <w:pPr>
        <w:jc w:val="both"/>
      </w:pPr>
      <w:r>
        <w:t xml:space="preserve">        TweetStoreRetryEvent[AsyncDeleteAdditionalFields.Event]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asyncDeleteAdditionalFields)</w:t>
      </w:r>
    </w:p>
    <w:p>
      <w:pPr>
        <w:jc w:val="both"/>
      </w:pPr>
      <w:r/>
    </w:p>
    <w:p>
      <w:pPr>
        <w:jc w:val="both"/>
      </w:pPr>
      <w:r>
        <w:t xml:space="preserve">      override val scrubGeo: FutureEffect[ScrubGeo.Event] =</w:t>
      </w:r>
    </w:p>
    <w:p>
      <w:pPr>
        <w:jc w:val="both"/>
      </w:pPr>
      <w:r>
        <w:t xml:space="preserve">        FutureEffect[ScrubGeo.Event](e =&gt; svc.replicatedScrubGeo(e.tweetIds))</w:t>
      </w:r>
    </w:p>
    <w:p>
      <w:pPr>
        <w:jc w:val="both"/>
      </w:pPr>
      <w:r/>
    </w:p>
    <w:p>
      <w:pPr>
        <w:jc w:val="both"/>
      </w:pPr>
      <w:r>
        <w:t xml:space="preserve">      override val incrFavCount: FutureEffect[IncrFavCount.Event] =</w:t>
      </w:r>
    </w:p>
    <w:p>
      <w:pPr>
        <w:jc w:val="both"/>
      </w:pPr>
      <w:r>
        <w:t xml:space="preserve">        FutureEffect[IncrFavCount.Event](e =&gt; svc.replicatedIncrFavCount(e.tweetId, e.delta))</w:t>
      </w:r>
    </w:p>
    <w:p>
      <w:pPr>
        <w:jc w:val="both"/>
      </w:pPr>
      <w:r/>
    </w:p>
    <w:p>
      <w:pPr>
        <w:jc w:val="both"/>
      </w:pPr>
      <w:r>
        <w:t xml:space="preserve">      override val incrBookmarkCount: FutureEffect[IncrBookmarkCount.Event] =</w:t>
      </w:r>
    </w:p>
    <w:p>
      <w:pPr>
        <w:jc w:val="both"/>
      </w:pPr>
      <w:r>
        <w:t xml:space="preserve">        FutureEffect[IncrBookmarkCount.Event](e =&gt;</w:t>
      </w:r>
    </w:p>
    <w:p>
      <w:pPr>
        <w:jc w:val="both"/>
      </w:pPr>
      <w:r>
        <w:t xml:space="preserve">          svc.replicatedIncrBookmarkCount(e.tweetId, e.delta))</w:t>
      </w:r>
    </w:p>
    <w:p>
      <w:pPr>
        <w:jc w:val="both"/>
      </w:pPr>
      <w:r/>
    </w:p>
    <w:p>
      <w:pPr>
        <w:jc w:val="both"/>
      </w:pPr>
      <w:r>
        <w:t xml:space="preserve">      override val asyncTakedown: FutureEffect[AsyncTakedown.Event] =</w:t>
      </w:r>
    </w:p>
    <w:p>
      <w:pPr>
        <w:jc w:val="both"/>
      </w:pPr>
      <w:r>
        <w:t xml:space="preserve">        FutureEffect[AsyncTakedown.Event](e =&gt; svc.replicatedTakedown(e.tweet))</w:t>
      </w:r>
    </w:p>
    <w:p>
      <w:pPr>
        <w:jc w:val="both"/>
      </w:pPr>
      <w:r/>
    </w:p>
    <w:p>
      <w:pPr>
        <w:jc w:val="both"/>
      </w:pPr>
      <w:r>
        <w:t xml:space="preserve">      override val retryAsyncTakedown: FutureEffect[TweetStoreRetryEvent[AsyncTakedown.Event]] =</w:t>
      </w:r>
    </w:p>
    <w:p>
      <w:pPr>
        <w:jc w:val="both"/>
      </w:pPr>
      <w:r>
        <w:t xml:space="preserve">        TweetStore.retry(Action, asyncTakedown)</w:t>
      </w:r>
    </w:p>
    <w:p>
      <w:pPr>
        <w:jc w:val="both"/>
      </w:pPr>
      <w:r/>
    </w:p>
    <w:p>
      <w:pPr>
        <w:jc w:val="both"/>
      </w:pPr>
      <w:r>
        <w:t xml:space="preserve">      override val asyncUpdatePossiblySensitiveTweet: FutureEffect[</w:t>
      </w:r>
    </w:p>
    <w:p>
      <w:pPr>
        <w:jc w:val="both"/>
      </w:pPr>
      <w:r>
        <w:t xml:space="preserve">        AsyncUpdatePossiblySensitiveTweet.Event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FutureEffect[AsyncUpdatePossiblySensitiveTweet.Event](e =&gt;</w:t>
      </w:r>
    </w:p>
    <w:p>
      <w:pPr>
        <w:jc w:val="both"/>
      </w:pPr>
      <w:r>
        <w:t xml:space="preserve">          svc.replicatedUpdatePossiblySensitiveTweet(e.tweet))</w:t>
      </w:r>
    </w:p>
    <w:p>
      <w:pPr>
        <w:jc w:val="both"/>
      </w:pPr>
      <w:r/>
    </w:p>
    <w:p>
      <w:pPr>
        <w:jc w:val="both"/>
      </w:pPr>
      <w:r>
        <w:t xml:space="preserve">      override val retryAsyncUpdatePossiblySensitiveTweet: FutureEffect[</w:t>
      </w:r>
    </w:p>
    <w:p>
      <w:pPr>
        <w:jc w:val="both"/>
      </w:pPr>
      <w:r>
        <w:t xml:space="preserve">        TweetStoreRetryEvent[AsyncUpdatePossiblySensitiveTweet.Event]</w:t>
      </w:r>
    </w:p>
    <w:p>
      <w:pPr>
        <w:jc w:val="both"/>
      </w:pPr>
      <w:r>
        <w:t xml:space="preserve">      ] =</w:t>
      </w:r>
    </w:p>
    <w:p>
      <w:pPr>
        <w:jc w:val="both"/>
      </w:pPr>
      <w:r>
        <w:t xml:space="preserve">        TweetStore.retry(Action, asyncUpdatePossiblySensitiveTweet)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