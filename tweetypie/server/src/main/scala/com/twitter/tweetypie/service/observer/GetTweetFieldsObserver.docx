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private[service] object GetTweetFieldsObserver {</w:t>
      </w:r>
    </w:p>
    <w:p>
      <w:pPr>
        <w:jc w:val="both"/>
      </w:pPr>
      <w:r>
        <w:t xml:space="preserve">  type Type = ObserveExchange[GetTweetFieldsRequest, Seq[GetTweetFieldsResult]]</w:t>
      </w:r>
    </w:p>
    <w:p>
      <w:pPr>
        <w:jc w:val="both"/>
      </w:pPr>
      <w:r/>
    </w:p>
    <w:p>
      <w:pPr>
        <w:jc w:val="both"/>
      </w:pPr>
      <w:r>
        <w:t xml:space="preserve">  def observeExchange(statsReceiver: StatsReceiver): Effect[Type] = {</w:t>
      </w:r>
    </w:p>
    <w:p>
      <w:pPr>
        <w:jc w:val="both"/>
      </w:pPr>
      <w:r>
        <w:t xml:space="preserve">    val resultStateStats = ResultStateStats(statsReceiver)</w:t>
      </w:r>
    </w:p>
    <w:p>
      <w:pPr>
        <w:jc w:val="both"/>
      </w:pPr>
      <w:r/>
    </w:p>
    <w:p>
      <w:pPr>
        <w:jc w:val="both"/>
      </w:pPr>
      <w:r>
        <w:t xml:space="preserve">    val stats = statsReceiver.scope("results")</w:t>
      </w:r>
    </w:p>
    <w:p>
      <w:pPr>
        <w:jc w:val="both"/>
      </w:pPr>
      <w:r>
        <w:t xml:space="preserve">    val tweetResultFailed = stats.counter("tweet_result_failed")</w:t>
      </w:r>
    </w:p>
    <w:p>
      <w:pPr>
        <w:jc w:val="both"/>
      </w:pPr>
      <w:r>
        <w:t xml:space="preserve">    val quoteResultFailed = stats.counter("quote_result_failed")</w:t>
      </w:r>
    </w:p>
    <w:p>
      <w:pPr>
        <w:jc w:val="both"/>
      </w:pPr>
      <w:r>
        <w:t xml:space="preserve">    val overCapacity = stats.counter("over_capacity")</w:t>
      </w:r>
    </w:p>
    <w:p>
      <w:pPr>
        <w:jc w:val="both"/>
      </w:pPr>
      <w:r/>
    </w:p>
    <w:p>
      <w:pPr>
        <w:jc w:val="both"/>
      </w:pPr>
      <w:r>
        <w:t xml:space="preserve">    def observeFailedResult(r: GetTweetFieldsResult): Unit = {</w:t>
      </w:r>
    </w:p>
    <w:p>
      <w:pPr>
        <w:jc w:val="both"/>
      </w:pPr>
      <w:r>
        <w:t xml:space="preserve">      r.tweetResult match {</w:t>
      </w:r>
    </w:p>
    <w:p>
      <w:pPr>
        <w:jc w:val="both"/>
      </w:pPr>
      <w:r>
        <w:t xml:space="preserve">        case TweetFieldsResultState.Failed(failed) =&gt;</w:t>
      </w:r>
    </w:p>
    <w:p>
      <w:pPr>
        <w:jc w:val="both"/>
      </w:pPr>
      <w:r>
        <w:t xml:space="preserve">          tweetResultFailed.incr()</w:t>
      </w:r>
    </w:p>
    <w:p>
      <w:pPr>
        <w:jc w:val="both"/>
      </w:pPr>
      <w:r/>
    </w:p>
    <w:p>
      <w:pPr>
        <w:jc w:val="both"/>
      </w:pPr>
      <w:r>
        <w:t xml:space="preserve">          if (failed.overCapacity) overCapacity.incr()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(r.quotedTweetResult.exists(_.isInstanceOf[TweetFieldsResultState.Failed]))</w:t>
      </w:r>
    </w:p>
    <w:p>
      <w:pPr>
        <w:jc w:val="both"/>
      </w:pPr>
      <w:r>
        <w:t xml:space="preserve">        quoteResultFailed.incr()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(request, response) =&gt;</w:t>
      </w:r>
    </w:p>
    <w:p>
      <w:pPr>
        <w:jc w:val="both"/>
      </w:pPr>
      <w:r>
        <w:t xml:space="preserve">        response match {</w:t>
      </w:r>
    </w:p>
    <w:p>
      <w:pPr>
        <w:jc w:val="both"/>
      </w:pPr>
      <w:r>
        <w:t xml:space="preserve">          case Return(xs) =&gt;</w:t>
      </w:r>
    </w:p>
    <w:p>
      <w:pPr>
        <w:jc w:val="both"/>
      </w:pPr>
      <w:r>
        <w:t xml:space="preserve">            xs foreach {</w:t>
      </w:r>
    </w:p>
    <w:p>
      <w:pPr>
        <w:jc w:val="both"/>
      </w:pPr>
      <w:r>
        <w:t xml:space="preserve">              case x if isFailedResult(x) =&gt;</w:t>
      </w:r>
    </w:p>
    <w:p>
      <w:pPr>
        <w:jc w:val="both"/>
      </w:pPr>
      <w:r>
        <w:t xml:space="preserve">                observeFailedResult(x)</w:t>
      </w:r>
    </w:p>
    <w:p>
      <w:pPr>
        <w:jc w:val="both"/>
      </w:pPr>
      <w:r>
        <w:t xml:space="preserve">                resultStateStats.failed()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resultStateStats.success()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Throw(ClientError(_)) =&gt;</w:t>
      </w:r>
    </w:p>
    <w:p>
      <w:pPr>
        <w:jc w:val="both"/>
      </w:pPr>
      <w:r>
        <w:t xml:space="preserve">            resultStateStats.success(request.tweetIds.size)</w:t>
      </w:r>
    </w:p>
    <w:p>
      <w:pPr>
        <w:jc w:val="both"/>
      </w:pPr>
      <w:r>
        <w:t xml:space="preserve">          case Throw(_) =&gt;</w:t>
      </w:r>
    </w:p>
    <w:p>
      <w:pPr>
        <w:jc w:val="both"/>
      </w:pPr>
      <w:r>
        <w:t xml:space="preserve">            resultStateStats.failed(request.tweetIds.size)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observeRequest(stats: StatsReceiver, byClient: Boolean): Effect[GetTweetFieldsRequest] = {</w:t>
      </w:r>
    </w:p>
    <w:p>
      <w:pPr>
        <w:jc w:val="both"/>
      </w:pPr>
      <w:r>
        <w:t xml:space="preserve">    val requestSizeStat = stats.stat("request_size")</w:t>
      </w:r>
    </w:p>
    <w:p>
      <w:pPr>
        <w:jc w:val="both"/>
      </w:pPr>
      <w:r>
        <w:t xml:space="preserve">    val optionsScope = stats.scope("options")</w:t>
      </w:r>
    </w:p>
    <w:p>
      <w:pPr>
        <w:jc w:val="both"/>
      </w:pPr>
      <w:r>
        <w:t xml:space="preserve">    val tweetFieldsScope = optionsScope.scope("tweet_field")</w:t>
      </w:r>
    </w:p>
    <w:p>
      <w:pPr>
        <w:jc w:val="both"/>
      </w:pPr>
      <w:r>
        <w:t xml:space="preserve">    val countsFieldsScope = optionsScope.scope("counts_field")</w:t>
      </w:r>
    </w:p>
    <w:p>
      <w:pPr>
        <w:jc w:val="both"/>
      </w:pPr>
      <w:r>
        <w:t xml:space="preserve">    val mediaFieldsScope = optionsScope.scope("media_field")</w:t>
      </w:r>
    </w:p>
    <w:p>
      <w:pPr>
        <w:jc w:val="both"/>
      </w:pPr>
      <w:r>
        <w:t xml:space="preserve">    val includeRetweetedTweetCounter = optionsScope.counter("include_retweeted_tweet")</w:t>
      </w:r>
    </w:p>
    <w:p>
      <w:pPr>
        <w:jc w:val="both"/>
      </w:pPr>
      <w:r>
        <w:t xml:space="preserve">    val includeQuotedTweetCounter = optionsScope.counter("include_quoted_tweet")</w:t>
      </w:r>
    </w:p>
    <w:p>
      <w:pPr>
        <w:jc w:val="both"/>
      </w:pPr>
      <w:r>
        <w:t xml:space="preserve">    val forUserIdCounter = optionsScope.counter("for_user_id")</w:t>
      </w:r>
    </w:p>
    <w:p>
      <w:pPr>
        <w:jc w:val="both"/>
      </w:pPr>
      <w:r>
        <w:t xml:space="preserve">    val cardsPlatformKeyCounter = optionsScope.counter("cards_platform_key")</w:t>
      </w:r>
    </w:p>
    <w:p>
      <w:pPr>
        <w:jc w:val="both"/>
      </w:pPr>
      <w:r>
        <w:t xml:space="preserve">    val cardsPlatformKeyScope = optionsScope.scope("cards_platform_key")</w:t>
      </w:r>
    </w:p>
    <w:p>
      <w:pPr>
        <w:jc w:val="both"/>
      </w:pPr>
      <w:r>
        <w:t xml:space="preserve">    val extensionsArgsCounter = optionsScope.counter("extensions_args")</w:t>
      </w:r>
    </w:p>
    <w:p>
      <w:pPr>
        <w:jc w:val="both"/>
      </w:pPr>
      <w:r>
        <w:t xml:space="preserve">    val doNotCacheCounter = optionsScope.counter("do_not_cache")</w:t>
      </w:r>
    </w:p>
    <w:p>
      <w:pPr>
        <w:jc w:val="both"/>
      </w:pPr>
      <w:r>
        <w:t xml:space="preserve">    val simpleQuotedTweetCounter = optionsScope.counter("simple_quoted_tweet")</w:t>
      </w:r>
    </w:p>
    <w:p>
      <w:pPr>
        <w:jc w:val="both"/>
      </w:pPr>
      <w:r>
        <w:t xml:space="preserve">    val visibilityPolicyScope = optionsScope.scope("visibility_policy")</w:t>
      </w:r>
    </w:p>
    <w:p>
      <w:pPr>
        <w:jc w:val="both"/>
      </w:pPr>
      <w:r>
        <w:t xml:space="preserve">    val userVisibleCounter = visibilityPolicyScope.counter("user_visible")</w:t>
      </w:r>
    </w:p>
    <w:p>
      <w:pPr>
        <w:jc w:val="both"/>
      </w:pPr>
      <w:r>
        <w:t xml:space="preserve">    val noFilteringCounter = visibilityPolicyScope.counter("no_filtering")</w:t>
      </w:r>
    </w:p>
    <w:p>
      <w:pPr>
        <w:jc w:val="both"/>
      </w:pPr>
      <w:r>
        <w:t xml:space="preserve">    val noSafetyLevelCounter = optionsScope.counter("no_safety_level")</w:t>
      </w:r>
    </w:p>
    <w:p>
      <w:pPr>
        <w:jc w:val="both"/>
      </w:pPr>
      <w:r>
        <w:t xml:space="preserve">    val safetyLevelCounter = optionsScope.counter("safety_level")</w:t>
      </w:r>
    </w:p>
    <w:p>
      <w:pPr>
        <w:jc w:val="both"/>
      </w:pPr>
      <w:r>
        <w:t xml:space="preserve">    val safetyLevelScope = optionsScope.scope("safety_level")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GetTweetFieldsRequest(tweetIds, options) =&gt;</w:t>
      </w:r>
    </w:p>
    <w:p>
      <w:pPr>
        <w:jc w:val="both"/>
      </w:pPr>
      <w:r>
        <w:t xml:space="preserve">        requestSizeStat.add(tweetIds.size)</w:t>
      </w:r>
    </w:p>
    <w:p>
      <w:pPr>
        <w:jc w:val="both"/>
      </w:pPr>
      <w:r>
        <w:t xml:space="preserve">        options.tweetIncludes.foreach {</w:t>
      </w:r>
    </w:p>
    <w:p>
      <w:pPr>
        <w:jc w:val="both"/>
      </w:pPr>
      <w:r>
        <w:t xml:space="preserve">          case TweetInclude.TweetFieldId(id) =&gt; tweetFieldsScope.counter(id.toString).incr()</w:t>
      </w:r>
    </w:p>
    <w:p>
      <w:pPr>
        <w:jc w:val="both"/>
      </w:pPr>
      <w:r>
        <w:t xml:space="preserve">          case TweetInclude.CountsFieldId(id) =&gt; countsFieldsScope.counter(id.toString).incr()</w:t>
      </w:r>
    </w:p>
    <w:p>
      <w:pPr>
        <w:jc w:val="both"/>
      </w:pPr>
      <w:r>
        <w:t xml:space="preserve">          case TweetInclude.MediaEntityFieldId(id) =&gt; mediaFieldsScope.counter(id.toString).incr()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(options.includeRetweetedTweet) includeRetweetedTweetCounter.incr()</w:t>
      </w:r>
    </w:p>
    <w:p>
      <w:pPr>
        <w:jc w:val="both"/>
      </w:pPr>
      <w:r>
        <w:t xml:space="preserve">        if (options.includeQuotedTweet) includeQuotedTweetCounter.incr()</w:t>
      </w:r>
    </w:p>
    <w:p>
      <w:pPr>
        <w:jc w:val="both"/>
      </w:pPr>
      <w:r>
        <w:t xml:space="preserve">        if (options.forUserId.nonEmpty) forUserIdCounter.incr()</w:t>
      </w:r>
    </w:p>
    <w:p>
      <w:pPr>
        <w:jc w:val="both"/>
      </w:pPr>
      <w:r>
        <w:t xml:space="preserve">        if (options.cardsPlatformKey.nonEmpty) cardsPlatformKeyCounter.incr()</w:t>
      </w:r>
    </w:p>
    <w:p>
      <w:pPr>
        <w:jc w:val="both"/>
      </w:pPr>
      <w:r>
        <w:t xml:space="preserve">        if (!byClient) {</w:t>
      </w:r>
    </w:p>
    <w:p>
      <w:pPr>
        <w:jc w:val="both"/>
      </w:pPr>
      <w:r>
        <w:t xml:space="preserve">          options.cardsPlatformKey.foreach { cardsPlatformKey =&gt;</w:t>
      </w:r>
    </w:p>
    <w:p>
      <w:pPr>
        <w:jc w:val="both"/>
      </w:pPr>
      <w:r>
        <w:t xml:space="preserve">            cardsPlatformKeyScope.counter(cardsPlatformKey).incr()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(options.extensionsArgs.nonEmpty) extensionsArgsCounter.incr()</w:t>
      </w:r>
    </w:p>
    <w:p>
      <w:pPr>
        <w:jc w:val="both"/>
      </w:pPr>
      <w:r>
        <w:t xml:space="preserve">        if (options.safetyLevel.nonEmpty) {</w:t>
      </w:r>
    </w:p>
    <w:p>
      <w:pPr>
        <w:jc w:val="both"/>
      </w:pPr>
      <w:r>
        <w:t xml:space="preserve">          safetyLevelCounter.incr()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noSafetyLevelCounter.incr()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options.visibilityPolicy match {</w:t>
      </w:r>
    </w:p>
    <w:p>
      <w:pPr>
        <w:jc w:val="both"/>
      </w:pPr>
      <w:r>
        <w:t xml:space="preserve">          case TweetVisibilityPolicy.UserVisible =&gt; userVisibleCounter.incr()</w:t>
      </w:r>
    </w:p>
    <w:p>
      <w:pPr>
        <w:jc w:val="both"/>
      </w:pPr>
      <w:r>
        <w:t xml:space="preserve">          case TweetVisibilityPolicy.NoFiltering =&gt; noFilteringCounter.incr()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options.safetyLevel.foreach { level =&gt; safetyLevelScope.counter(level.toString).incr() }</w:t>
      </w:r>
    </w:p>
    <w:p>
      <w:pPr>
        <w:jc w:val="both"/>
      </w:pPr>
      <w:r>
        <w:t xml:space="preserve">        if (options.doNotCache) doNotCacheCounter.incr()</w:t>
      </w:r>
    </w:p>
    <w:p>
      <w:pPr>
        <w:jc w:val="both"/>
      </w:pPr>
      <w:r>
        <w:t xml:space="preserve">        if (options.simpleQuotedTweet) simpleQuotedTweetCounter.incr()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observeResults(stats: StatsReceiver): Effect[Seq[GetTweetFieldsResult]] = {</w:t>
      </w:r>
    </w:p>
    <w:p>
      <w:pPr>
        <w:jc w:val="both"/>
      </w:pPr>
      <w:r>
        <w:t xml:space="preserve">    val resultsCounter = stats.counter("results")</w:t>
      </w:r>
    </w:p>
    <w:p>
      <w:pPr>
        <w:jc w:val="both"/>
      </w:pPr>
      <w:r>
        <w:t xml:space="preserve">    val resultsScope = stats.scope("results")</w:t>
      </w:r>
    </w:p>
    <w:p>
      <w:pPr>
        <w:jc w:val="both"/>
      </w:pPr>
      <w:r>
        <w:t xml:space="preserve">    val observeState = GetTweetFieldsObserver.observeResultState(resultsScope)</w:t>
      </w:r>
    </w:p>
    <w:p>
      <w:pPr>
        <w:jc w:val="both"/>
      </w:pPr>
      <w:r/>
    </w:p>
    <w:p>
      <w:pPr>
        <w:jc w:val="both"/>
      </w:pPr>
      <w:r>
        <w:t xml:space="preserve">    Effect { results =&gt;</w:t>
      </w:r>
    </w:p>
    <w:p>
      <w:pPr>
        <w:jc w:val="both"/>
      </w:pPr>
      <w:r>
        <w:t xml:space="preserve">      resultsCounter.incr(results.size)</w:t>
      </w:r>
    </w:p>
    <w:p>
      <w:pPr>
        <w:jc w:val="both"/>
      </w:pPr>
      <w:r>
        <w:t xml:space="preserve">      results.foreach { r =&gt;</w:t>
      </w:r>
    </w:p>
    <w:p>
      <w:pPr>
        <w:jc w:val="both"/>
      </w:pPr>
      <w:r>
        <w:t xml:space="preserve">        observeState(r.tweetResult)</w:t>
      </w:r>
    </w:p>
    <w:p>
      <w:pPr>
        <w:jc w:val="both"/>
      </w:pPr>
      <w:r>
        <w:t xml:space="preserve">        r.quotedTweetResult.foreach { qtResult =&gt;</w:t>
      </w:r>
    </w:p>
    <w:p>
      <w:pPr>
        <w:jc w:val="both"/>
      </w:pPr>
      <w:r>
        <w:t xml:space="preserve">          resultsCounter.incr()</w:t>
      </w:r>
    </w:p>
    <w:p>
      <w:pPr>
        <w:jc w:val="both"/>
      </w:pPr>
      <w:r>
        <w:t xml:space="preserve">          observeState(qtResult)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GetTweetFieldsResult result, do we observe the result as a failure or not.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isFailedResult(result: GetTweetFieldsResult): Boolean = {</w:t>
      </w:r>
    </w:p>
    <w:p>
      <w:pPr>
        <w:jc w:val="both"/>
      </w:pPr>
      <w:r>
        <w:t xml:space="preserve">    result.tweetResult.isInstanceOf[TweetFieldsResultState.Failed] ||</w:t>
      </w:r>
    </w:p>
    <w:p>
      <w:pPr>
        <w:jc w:val="both"/>
      </w:pPr>
      <w:r>
        <w:t xml:space="preserve">    result.quotedTweetResult.exists(_.isInstanceOf[TweetFieldsResultState.Failed])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observeResultState(stats: StatsReceiver): Effect[TweetFieldsResultState] = {</w:t>
      </w:r>
    </w:p>
    <w:p>
      <w:pPr>
        <w:jc w:val="both"/>
      </w:pPr>
      <w:r>
        <w:t xml:space="preserve">    val foundCounter = stats.counter("found")</w:t>
      </w:r>
    </w:p>
    <w:p>
      <w:pPr>
        <w:jc w:val="both"/>
      </w:pPr>
      <w:r>
        <w:t xml:space="preserve">    val notFoundCounter = stats.counter("not_found")</w:t>
      </w:r>
    </w:p>
    <w:p>
      <w:pPr>
        <w:jc w:val="both"/>
      </w:pPr>
      <w:r>
        <w:t xml:space="preserve">    val failedCounter = stats.counter("failed")</w:t>
      </w:r>
    </w:p>
    <w:p>
      <w:pPr>
        <w:jc w:val="both"/>
      </w:pPr>
      <w:r>
        <w:t xml:space="preserve">    val filteredCounter = stats.counter("filtered")</w:t>
      </w:r>
    </w:p>
    <w:p>
      <w:pPr>
        <w:jc w:val="both"/>
      </w:pPr>
      <w:r>
        <w:t xml:space="preserve">    val filteredReasonScope = stats.scope("filtered_reason")</w:t>
      </w:r>
    </w:p>
    <w:p>
      <w:pPr>
        <w:jc w:val="both"/>
      </w:pPr>
      <w:r>
        <w:t xml:space="preserve">    val otherCounter = stats.counter("other")</w:t>
      </w:r>
    </w:p>
    <w:p>
      <w:pPr>
        <w:jc w:val="both"/>
      </w:pPr>
      <w:r>
        <w:t xml:space="preserve">    val observeTweet = Observer</w:t>
      </w:r>
    </w:p>
    <w:p>
      <w:pPr>
        <w:jc w:val="both"/>
      </w:pPr>
      <w:r>
        <w:t xml:space="preserve">      .countTweetAttributes(stats.scope("found"), byClient = false)</w:t>
      </w:r>
    </w:p>
    <w:p>
      <w:pPr>
        <w:jc w:val="both"/>
      </w:pPr>
      <w:r/>
    </w:p>
    <w:p>
      <w:pPr>
        <w:jc w:val="both"/>
      </w:pPr>
      <w:r>
        <w:t xml:space="preserve">    Effect {</w:t>
      </w:r>
    </w:p>
    <w:p>
      <w:pPr>
        <w:jc w:val="both"/>
      </w:pPr>
      <w:r>
        <w:t xml:space="preserve">      case TweetFieldsResultState.Found(found) =&gt;</w:t>
      </w:r>
    </w:p>
    <w:p>
      <w:pPr>
        <w:jc w:val="both"/>
      </w:pPr>
      <w:r>
        <w:t xml:space="preserve">        foundCounter.incr()</w:t>
      </w:r>
    </w:p>
    <w:p>
      <w:pPr>
        <w:jc w:val="both"/>
      </w:pPr>
      <w:r>
        <w:t xml:space="preserve">        observeTweet(found.tweet)</w:t>
      </w:r>
    </w:p>
    <w:p>
      <w:pPr>
        <w:jc w:val="both"/>
      </w:pPr>
      <w:r>
        <w:t xml:space="preserve">        found.retweetedTweet.foreach(observeTweet)</w:t>
      </w:r>
    </w:p>
    <w:p>
      <w:pPr>
        <w:jc w:val="both"/>
      </w:pPr>
      <w:r/>
    </w:p>
    <w:p>
      <w:pPr>
        <w:jc w:val="both"/>
      </w:pPr>
      <w:r>
        <w:t xml:space="preserve">      case TweetFieldsResultState.NotFound(_) =&gt; notFoundCounter.incr()</w:t>
      </w:r>
    </w:p>
    <w:p>
      <w:pPr>
        <w:jc w:val="both"/>
      </w:pPr>
      <w:r>
        <w:t xml:space="preserve">      case TweetFieldsResultState.Failed(_) =&gt; failedCounter.incr()</w:t>
      </w:r>
    </w:p>
    <w:p>
      <w:pPr>
        <w:jc w:val="both"/>
      </w:pPr>
      <w:r>
        <w:t xml:space="preserve">      case TweetFieldsResultState.Filtered(f) =&gt;</w:t>
      </w:r>
    </w:p>
    <w:p>
      <w:pPr>
        <w:jc w:val="both"/>
      </w:pPr>
      <w:r>
        <w:t xml:space="preserve">        filteredCounter.incr()</w:t>
      </w:r>
    </w:p>
    <w:p>
      <w:pPr>
        <w:jc w:val="both"/>
      </w:pPr>
      <w:r>
        <w:t xml:space="preserve">        // Since reasons have parameters, eg. AuthorBlockViewer(true) and we don't</w:t>
      </w:r>
    </w:p>
    <w:p>
      <w:pPr>
        <w:jc w:val="both"/>
      </w:pPr>
      <w:r>
        <w:t xml:space="preserve">        // need the "(true)" part, we do .getClass.getSimpleName to get rid of that</w:t>
      </w:r>
    </w:p>
    <w:p>
      <w:pPr>
        <w:jc w:val="both"/>
      </w:pPr>
      <w:r>
        <w:t xml:space="preserve">        filteredReasonScope.counter(f.reason.getClass.getSimpleName).incr()</w:t>
      </w:r>
    </w:p>
    <w:p>
      <w:pPr>
        <w:jc w:val="both"/>
      </w:pPr>
      <w:r/>
    </w:p>
    <w:p>
      <w:pPr>
        <w:jc w:val="both"/>
      </w:pPr>
      <w:r>
        <w:t xml:space="preserve">      case _ =&gt; otherCounter.incr()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