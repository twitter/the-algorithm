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>
        <w:t>package observer</w:t>
      </w:r>
    </w:p>
    <w:p>
      <w:pPr>
        <w:jc w:val="both"/>
      </w:pPr>
      <w:r/>
    </w:p>
    <w:p>
      <w:pPr>
        <w:jc w:val="both"/>
      </w:pPr>
      <w:r>
        <w:t>import com.twitter.servo.exception.thriftscala.ClientError</w:t>
      </w:r>
    </w:p>
    <w:p>
      <w:pPr>
        <w:jc w:val="both"/>
      </w:pPr>
      <w:r>
        <w:t>import com.twitter.tweetypie.thriftscala.GetDeletedTweetResult</w:t>
      </w:r>
    </w:p>
    <w:p>
      <w:pPr>
        <w:jc w:val="both"/>
      </w:pPr>
      <w:r>
        <w:t>import com.twitter.tweetypie.thriftscala.GetDeletedTweetsRequest</w:t>
      </w:r>
    </w:p>
    <w:p>
      <w:pPr>
        <w:jc w:val="both"/>
      </w:pPr>
      <w:r/>
    </w:p>
    <w:p>
      <w:pPr>
        <w:jc w:val="both"/>
      </w:pPr>
      <w:r>
        <w:t>private[service] object GetDeletedTweetsObserver {</w:t>
      </w:r>
    </w:p>
    <w:p>
      <w:pPr>
        <w:jc w:val="both"/>
      </w:pPr>
      <w:r>
        <w:t xml:space="preserve">  type Type = ObserveExchange[GetDeletedTweetsRequest, Seq[GetDeletedTweetResult]]</w:t>
      </w:r>
    </w:p>
    <w:p>
      <w:pPr>
        <w:jc w:val="both"/>
      </w:pPr>
      <w:r/>
    </w:p>
    <w:p>
      <w:pPr>
        <w:jc w:val="both"/>
      </w:pPr>
      <w:r>
        <w:t xml:space="preserve">  def observeExchange(stats: StatsReceiver): Effect[Type] = {</w:t>
      </w:r>
    </w:p>
    <w:p>
      <w:pPr>
        <w:jc w:val="both"/>
      </w:pPr>
      <w:r>
        <w:t xml:space="preserve">    val resultStateStats = ResultStateStats(stats)</w:t>
      </w:r>
    </w:p>
    <w:p>
      <w:pPr>
        <w:jc w:val="both"/>
      </w:pPr>
      <w:r/>
    </w:p>
    <w:p>
      <w:pPr>
        <w:jc w:val="both"/>
      </w:pPr>
      <w:r>
        <w:t xml:space="preserve">    Effect {</w:t>
      </w:r>
    </w:p>
    <w:p>
      <w:pPr>
        <w:jc w:val="both"/>
      </w:pPr>
      <w:r>
        <w:t xml:space="preserve">      case (request, response) =&gt;</w:t>
      </w:r>
    </w:p>
    <w:p>
      <w:pPr>
        <w:jc w:val="both"/>
      </w:pPr>
      <w:r>
        <w:t xml:space="preserve">        response match {</w:t>
      </w:r>
    </w:p>
    <w:p>
      <w:pPr>
        <w:jc w:val="both"/>
      </w:pPr>
      <w:r>
        <w:t xml:space="preserve">          case Return(_) | Throw(ClientError(_)) =&gt;</w:t>
      </w:r>
    </w:p>
    <w:p>
      <w:pPr>
        <w:jc w:val="both"/>
      </w:pPr>
      <w:r>
        <w:t xml:space="preserve">            resultStateStats.success(request.tweetIds.size)</w:t>
      </w:r>
    </w:p>
    <w:p>
      <w:pPr>
        <w:jc w:val="both"/>
      </w:pPr>
      <w:r>
        <w:t xml:space="preserve">          case Throw(_) =&gt;</w:t>
      </w:r>
    </w:p>
    <w:p>
      <w:pPr>
        <w:jc w:val="both"/>
      </w:pPr>
      <w:r>
        <w:t xml:space="preserve">            resultStateStats.failed(request.tweetIds.size)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