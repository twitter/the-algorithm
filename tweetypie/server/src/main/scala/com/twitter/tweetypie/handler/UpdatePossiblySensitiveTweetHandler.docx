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com.twitter.tweetypie.store.UpdatePossiblySensitiveTweet</w:t>
      </w:r>
    </w:p>
    <w:p>
      <w:pPr>
        <w:jc w:val="both"/>
      </w:pPr>
      <w:r>
        <w:t>import com.twitter.tweetypie.thriftscala.UpdatePossiblySensitiveTweetRequest</w:t>
      </w:r>
    </w:p>
    <w:p>
      <w:pPr>
        <w:jc w:val="both"/>
      </w:pPr>
      <w:r>
        <w:t>import com.twitter.tweetypie.util.TweetLenses</w:t>
      </w:r>
    </w:p>
    <w:p>
      <w:pPr>
        <w:jc w:val="both"/>
      </w:pPr>
      <w:r/>
    </w:p>
    <w:p>
      <w:pPr>
        <w:jc w:val="both"/>
      </w:pPr>
      <w:r>
        <w:t>object UpdatePossiblySensitiveTweetHandler {</w:t>
      </w:r>
    </w:p>
    <w:p>
      <w:pPr>
        <w:jc w:val="both"/>
      </w:pPr>
      <w:r>
        <w:t xml:space="preserve">  type Type = FutureArrow[UpdatePossiblySensitiveTweetRequest, Unit]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tweetGetter: FutureArrow[TweetId, Tweet],</w:t>
      </w:r>
    </w:p>
    <w:p>
      <w:pPr>
        <w:jc w:val="both"/>
      </w:pPr>
      <w:r>
        <w:t xml:space="preserve">    userGetter: FutureArrow[UserId, User],</w:t>
      </w:r>
    </w:p>
    <w:p>
      <w:pPr>
        <w:jc w:val="both"/>
      </w:pPr>
      <w:r>
        <w:t xml:space="preserve">    updatePossiblySensitiveTweetStore: FutureEffect[UpdatePossiblySensitiveTweet.Event]</w:t>
      </w:r>
    </w:p>
    <w:p>
      <w:pPr>
        <w:jc w:val="both"/>
      </w:pPr>
      <w:r>
        <w:t xml:space="preserve">  ): Type =</w:t>
      </w:r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val nsfwAdminMutation = Mutation[Boolean](_ =&gt; request.nsfwAdmin).checkEq</w:t>
      </w:r>
    </w:p>
    <w:p>
      <w:pPr>
        <w:jc w:val="both"/>
      </w:pPr>
      <w:r>
        <w:t xml:space="preserve">      val nsfwUserMutation = Mutation[Boolean](_ =&gt; request.nsfwUser).checkEq</w:t>
      </w:r>
    </w:p>
    <w:p>
      <w:pPr>
        <w:jc w:val="both"/>
      </w:pPr>
      <w:r>
        <w:t xml:space="preserve">      val tweetMutation =</w:t>
      </w:r>
    </w:p>
    <w:p>
      <w:pPr>
        <w:jc w:val="both"/>
      </w:pPr>
      <w:r>
        <w:t xml:space="preserve">        TweetLenses.nsfwAdmin</w:t>
      </w:r>
    </w:p>
    <w:p>
      <w:pPr>
        <w:jc w:val="both"/>
      </w:pPr>
      <w:r>
        <w:t xml:space="preserve">          .mutation(nsfwAdminMutation)</w:t>
      </w:r>
    </w:p>
    <w:p>
      <w:pPr>
        <w:jc w:val="both"/>
      </w:pPr>
      <w:r>
        <w:t xml:space="preserve">          .also(TweetLenses.nsfwUser.mutation(nsfwUserMutation))</w:t>
      </w:r>
    </w:p>
    <w:p>
      <w:pPr>
        <w:jc w:val="both"/>
      </w:pPr>
      <w:r/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originalTweet &lt;- tweetGetter(request.tweetId)</w:t>
      </w:r>
    </w:p>
    <w:p>
      <w:pPr>
        <w:jc w:val="both"/>
      </w:pPr>
      <w:r>
        <w:t xml:space="preserve">        _ &lt;- tweetMutation(originalTweet) match {</w:t>
      </w:r>
    </w:p>
    <w:p>
      <w:pPr>
        <w:jc w:val="both"/>
      </w:pPr>
      <w:r>
        <w:t xml:space="preserve">          case None =&gt; Future.Unit</w:t>
      </w:r>
    </w:p>
    <w:p>
      <w:pPr>
        <w:jc w:val="both"/>
      </w:pPr>
      <w:r>
        <w:t xml:space="preserve">          case Some(mutatedTweet) =&gt;</w:t>
      </w:r>
    </w:p>
    <w:p>
      <w:pPr>
        <w:jc w:val="both"/>
      </w:pPr>
      <w:r>
        <w:t xml:space="preserve">            userGetter(getUserId(originalTweet))</w:t>
      </w:r>
    </w:p>
    <w:p>
      <w:pPr>
        <w:jc w:val="both"/>
      </w:pPr>
      <w:r>
        <w:t xml:space="preserve">              .map { user =&gt;</w:t>
      </w:r>
    </w:p>
    <w:p>
      <w:pPr>
        <w:jc w:val="both"/>
      </w:pPr>
      <w:r>
        <w:t xml:space="preserve">                UpdatePossiblySensitiveTweet.Event(</w:t>
      </w:r>
    </w:p>
    <w:p>
      <w:pPr>
        <w:jc w:val="both"/>
      </w:pPr>
      <w:r>
        <w:t xml:space="preserve">                  tweet = mutatedTweet,</w:t>
      </w:r>
    </w:p>
    <w:p>
      <w:pPr>
        <w:jc w:val="both"/>
      </w:pPr>
      <w:r>
        <w:t xml:space="preserve">                  user = user,</w:t>
      </w:r>
    </w:p>
    <w:p>
      <w:pPr>
        <w:jc w:val="both"/>
      </w:pPr>
      <w:r>
        <w:t xml:space="preserve">                  timestamp = Time.now,</w:t>
      </w:r>
    </w:p>
    <w:p>
      <w:pPr>
        <w:jc w:val="both"/>
      </w:pPr>
      <w:r>
        <w:t xml:space="preserve">                  byUserId = request.byUserId,</w:t>
      </w:r>
    </w:p>
    <w:p>
      <w:pPr>
        <w:jc w:val="both"/>
      </w:pPr>
      <w:r>
        <w:t xml:space="preserve">                  nsfwAdminChange = nsfwAdminMutation(TweetLenses.nsfwAdmin.get(originalTweet)),</w:t>
      </w:r>
    </w:p>
    <w:p>
      <w:pPr>
        <w:jc w:val="both"/>
      </w:pPr>
      <w:r>
        <w:t xml:space="preserve">                  nsfwUserChange = nsfwUserMutation(TweetLenses.nsfwUser.get(originalTweet)),</w:t>
      </w:r>
    </w:p>
    <w:p>
      <w:pPr>
        <w:jc w:val="both"/>
      </w:pPr>
      <w:r>
        <w:t xml:space="preserve">                  note = request.note,</w:t>
      </w:r>
    </w:p>
    <w:p>
      <w:pPr>
        <w:jc w:val="both"/>
      </w:pPr>
      <w:r>
        <w:t xml:space="preserve">                  host = request.host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.flatMap(updatePossiblySensitiveTweetStore)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yield ()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