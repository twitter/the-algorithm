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com.twitter.tweetypie.thriftscala.TweetMediaTagEvent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Scribes thrift-encoded TweetMediaTagEvents (from tweet_events.thrift).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ScribeMediaTagStore extends TweetStoreBase[ScribeMediaTagStore] with AsyncInsertTweet.Store {</w:t>
      </w:r>
    </w:p>
    <w:p>
      <w:pPr>
        <w:jc w:val="both"/>
      </w:pPr>
      <w:r>
        <w:t xml:space="preserve">  def wrap(w: TweetStore.Wrap): ScribeMediaTagStore =</w:t>
      </w:r>
    </w:p>
    <w:p>
      <w:pPr>
        <w:jc w:val="both"/>
      </w:pPr>
      <w:r>
        <w:t xml:space="preserve">    new TweetStoreWrapper(w, this) with ScribeMediaTagStore with AsyncInsertTweet.StoreWrapper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ScribeMediaTagStore {</w:t>
      </w:r>
    </w:p>
    <w:p>
      <w:pPr>
        <w:jc w:val="both"/>
      </w:pPr>
      <w:r/>
    </w:p>
    <w:p>
      <w:pPr>
        <w:jc w:val="both"/>
      </w:pPr>
      <w:r>
        <w:t xml:space="preserve">  private def toMediaTagEvent(event: AsyncInsertTweet.Event): Option[TweetMediaTagEvent] = {</w:t>
      </w:r>
    </w:p>
    <w:p>
      <w:pPr>
        <w:jc w:val="both"/>
      </w:pPr>
      <w:r>
        <w:t xml:space="preserve">    val tweet = event.tweet</w:t>
      </w:r>
    </w:p>
    <w:p>
      <w:pPr>
        <w:jc w:val="both"/>
      </w:pPr>
      <w:r>
        <w:t xml:space="preserve">    val taggedUserIds = getMediaTagMap(tweet).values.flatten.flatMap(_.userId).toSet</w:t>
      </w:r>
    </w:p>
    <w:p>
      <w:pPr>
        <w:jc w:val="both"/>
      </w:pPr>
      <w:r>
        <w:t xml:space="preserve">    val timestamp = Time.now.inMilliseconds</w:t>
      </w:r>
    </w:p>
    <w:p>
      <w:pPr>
        <w:jc w:val="both"/>
      </w:pPr>
      <w:r>
        <w:t xml:space="preserve">    if (taggedUserIds.nonEmpty) {</w:t>
      </w:r>
    </w:p>
    <w:p>
      <w:pPr>
        <w:jc w:val="both"/>
      </w:pPr>
      <w:r>
        <w:t xml:space="preserve">      Some(TweetMediaTagEvent(tweet.id, getUserId(tweet), taggedUserIds, Some(timestamp)))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scribe: FutureEffect[String] = Scribe("tweetypie_media_tag_events")</w:t>
      </w:r>
    </w:p>
    <w:p>
      <w:pPr>
        <w:jc w:val="both"/>
      </w:pPr>
      <w:r>
        <w:t xml:space="preserve">  ): ScribeMediaTagStore =</w:t>
      </w:r>
    </w:p>
    <w:p>
      <w:pPr>
        <w:jc w:val="both"/>
      </w:pPr>
      <w:r>
        <w:t xml:space="preserve">    new ScribeMediaTagStore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Scribe(TweetMediaTagEvent, scribe)</w:t>
      </w:r>
    </w:p>
    <w:p>
      <w:pPr>
        <w:jc w:val="both"/>
      </w:pPr>
      <w:r>
        <w:t xml:space="preserve">          .contramapOption[AsyncInsertTweet.Event](toMediaTagEvent)</w:t>
      </w:r>
    </w:p>
    <w:p>
      <w:pPr>
        <w:jc w:val="both"/>
      </w:pPr>
      <w:r/>
    </w:p>
    <w:p>
      <w:pPr>
        <w:jc w:val="both"/>
      </w:pPr>
      <w:r>
        <w:t xml:space="preserve">      // we don't retry this action</w:t>
      </w:r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FutureEffect.unit[TweetStoreRetryEvent[AsyncInsertTweet.Event]]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