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com.twitter.servo.util.ExceptionCounter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com.twitter.tweetypie.core.EditState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ValueHydrator hydrates a value of type `A`, with a hydration context of type `C`,</w:t>
      </w:r>
    </w:p>
    <w:p>
      <w:pPr>
        <w:jc w:val="both"/>
      </w:pPr>
      <w:r>
        <w:t xml:space="preserve"> * and produces a value of type ValueState[A] (ValueState encapsulates the value and</w:t>
      </w:r>
    </w:p>
    <w:p>
      <w:pPr>
        <w:jc w:val="both"/>
      </w:pPr>
      <w:r>
        <w:t xml:space="preserve"> * its associated HydrationState).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Because ValueHydrators take a value and produce a new value, they can easily be run</w:t>
      </w:r>
    </w:p>
    <w:p>
      <w:pPr>
        <w:jc w:val="both"/>
      </w:pPr>
      <w:r>
        <w:t xml:space="preserve"> * in sequence, but not in parallel. To run hydrators in parallel, see [[EditHydrator]].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series of ValueHydrators of the same type may be run in sequence via</w:t>
      </w:r>
    </w:p>
    <w:p>
      <w:pPr>
        <w:jc w:val="both"/>
      </w:pPr>
      <w:r>
        <w:t xml:space="preserve"> * `ValueHydrator.inSequence`.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ValueHydrator[A, C] private (val run: (A, C) =&gt; Stitch[ValueState[A]])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this hydrator to a value, producing a ValueState.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apply(a: A, ctx: C): Stitch[ValueState[A]] = run(a, ctx)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with an empty context: only used in tests.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apply(a: A)(implicit ev: Unit &lt;:&lt; C): Stitch[ValueState[A]] =</w:t>
      </w:r>
    </w:p>
    <w:p>
      <w:pPr>
        <w:jc w:val="both"/>
      </w:pPr>
      <w:r>
        <w:t xml:space="preserve">    apply(a, ev(()))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this ValueHydrator to the equivalent EditHydrator.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toEditHydrator: EditHydrator[A, C] =</w:t>
      </w:r>
    </w:p>
    <w:p>
      <w:pPr>
        <w:jc w:val="both"/>
      </w:pPr>
      <w:r>
        <w:t xml:space="preserve">    EditHydrator[A, C] { (a, ctx) =&gt; this.run(a, ctx).map(value =&gt; EditState(_ =&gt; value))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Chains two ValueHydrators in sequence.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andThen(next: ValueHydrator[A, C]): ValueHydrator[A, C] =</w:t>
      </w:r>
    </w:p>
    <w:p>
      <w:pPr>
        <w:jc w:val="both"/>
      </w:pPr>
      <w:r>
        <w:t xml:space="preserve">    ValueHydrator[A, C] { (x0, ctx)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r1 &lt;- run(x0, ctx)</w:t>
      </w:r>
    </w:p>
    <w:p>
      <w:pPr>
        <w:jc w:val="both"/>
      </w:pPr>
      <w:r>
        <w:t xml:space="preserve">        r2 &lt;- next.run(r1.value, ctx)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ValueState(r2.value, r1.state ++ r2.state)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Executes this ValueHydrator conditionally based on a Gate.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ifEnabled(gate: Gate[Unit]): ValueHydrator[A, C] =</w:t>
      </w:r>
    </w:p>
    <w:p>
      <w:pPr>
        <w:jc w:val="both"/>
      </w:pPr>
      <w:r>
        <w:t xml:space="preserve">    onlyIf((_, _) =&gt; gate())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Executes this ValueHydrator conditionally based on a boolean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onlyIf(cond: (A, C) =&gt; Boolean): ValueHydrator[A, C] =</w:t>
      </w:r>
    </w:p>
    <w:p>
      <w:pPr>
        <w:jc w:val="both"/>
      </w:pPr>
      <w:r>
        <w:t xml:space="preserve">    ValueHydrator { (a, c) =&gt;</w:t>
      </w:r>
    </w:p>
    <w:p>
      <w:pPr>
        <w:jc w:val="both"/>
      </w:pPr>
      <w:r>
        <w:t xml:space="preserve">      if (cond(a, c)) {</w:t>
      </w:r>
    </w:p>
    <w:p>
      <w:pPr>
        <w:jc w:val="both"/>
      </w:pPr>
      <w:r>
        <w:t xml:space="preserve">        run(a, c)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Stitch.value(ValueState.unit(a))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ValueHydrator of input type `A` to input type `Option[A]`.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liftOption: ValueHydrator[Option[A], C] =</w:t>
      </w:r>
    </w:p>
    <w:p>
      <w:pPr>
        <w:jc w:val="both"/>
      </w:pPr>
      <w:r>
        <w:t xml:space="preserve">    liftOption(None)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ValueHydrator of input type `A` to input type `Option[A]` with a</w:t>
      </w:r>
    </w:p>
    <w:p>
      <w:pPr>
        <w:jc w:val="both"/>
      </w:pPr>
      <w:r>
        <w:t xml:space="preserve">   * default input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liftOption(default: A): ValueHydrator[Option[A], C] =</w:t>
      </w:r>
    </w:p>
    <w:p>
      <w:pPr>
        <w:jc w:val="both"/>
      </w:pPr>
      <w:r>
        <w:t xml:space="preserve">    liftOption(Some(default))</w:t>
      </w:r>
    </w:p>
    <w:p>
      <w:pPr>
        <w:jc w:val="both"/>
      </w:pPr>
      <w:r/>
    </w:p>
    <w:p>
      <w:pPr>
        <w:jc w:val="both"/>
      </w:pPr>
      <w:r>
        <w:t xml:space="preserve">  private def liftOption(default: Option[A]): ValueHydrator[Option[A], C] = {</w:t>
      </w:r>
    </w:p>
    <w:p>
      <w:pPr>
        <w:jc w:val="both"/>
      </w:pPr>
      <w:r>
        <w:t xml:space="preserve">    val none = Stitch.value(ValueState.unit(None))</w:t>
      </w:r>
    </w:p>
    <w:p>
      <w:pPr>
        <w:jc w:val="both"/>
      </w:pPr>
      <w:r/>
    </w:p>
    <w:p>
      <w:pPr>
        <w:jc w:val="both"/>
      </w:pPr>
      <w:r>
        <w:t xml:space="preserve">    ValueHydrator[Option[A], C] { (a, ctx) =&gt;</w:t>
      </w:r>
    </w:p>
    <w:p>
      <w:pPr>
        <w:jc w:val="both"/>
      </w:pPr>
      <w:r>
        <w:t xml:space="preserve">      a.orElse(default) match {</w:t>
      </w:r>
    </w:p>
    <w:p>
      <w:pPr>
        <w:jc w:val="both"/>
      </w:pPr>
      <w:r>
        <w:t xml:space="preserve">        case Some(a) =&gt; this.run(a, ctx).map(s =&gt; s.map(Some.apply))</w:t>
      </w:r>
    </w:p>
    <w:p>
      <w:pPr>
        <w:jc w:val="both"/>
      </w:pPr>
      <w:r>
        <w:t xml:space="preserve">        case None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ValueHydrator of input type `A` to input type `Seq[A]`.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liftSeq: ValueHydrator[Seq[A], C] =</w:t>
      </w:r>
    </w:p>
    <w:p>
      <w:pPr>
        <w:jc w:val="both"/>
      </w:pPr>
      <w:r>
        <w:t xml:space="preserve">    ValueHydrator[Seq[A], C] { (as, ctx) =&gt;</w:t>
      </w:r>
    </w:p>
    <w:p>
      <w:pPr>
        <w:jc w:val="both"/>
      </w:pPr>
      <w:r>
        <w:t xml:space="preserve">      Stitch.traverse(as)(a =&gt; run(a, ctx)).map(rs =&gt; ValueState.sequence[A](rs))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ValueHydrator that collects stats on the hydration.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mkExceptionCounter: (StatsReceiver, String) =&gt; ExceptionCounter = (stats, scope) =&gt;</w:t>
      </w:r>
    </w:p>
    <w:p>
      <w:pPr>
        <w:jc w:val="both"/>
      </w:pPr>
      <w:r>
        <w:t xml:space="preserve">      new ExceptionCounter(stats, scope)</w:t>
      </w:r>
    </w:p>
    <w:p>
      <w:pPr>
        <w:jc w:val="both"/>
      </w:pPr>
      <w:r>
        <w:t xml:space="preserve">  ): ValueHydrator[A, C] = {</w:t>
      </w:r>
    </w:p>
    <w:p>
      <w:pPr>
        <w:jc w:val="both"/>
      </w:pPr>
      <w:r>
        <w:t xml:space="preserve">    val callCounter = stats.counter("calls")</w:t>
      </w:r>
    </w:p>
    <w:p>
      <w:pPr>
        <w:jc w:val="both"/>
      </w:pPr>
      <w:r>
        <w:t xml:space="preserve">    val noopCounter = stats.counter("noop")</w:t>
      </w:r>
    </w:p>
    <w:p>
      <w:pPr>
        <w:jc w:val="both"/>
      </w:pPr>
      <w:r>
        <w:t xml:space="preserve">    val modifiedCounter = stats.counter("modified")</w:t>
      </w:r>
    </w:p>
    <w:p>
      <w:pPr>
        <w:jc w:val="both"/>
      </w:pPr>
      <w:r>
        <w:t xml:space="preserve">    val partialCounter = stats.counter("partial")</w:t>
      </w:r>
    </w:p>
    <w:p>
      <w:pPr>
        <w:jc w:val="both"/>
      </w:pPr>
      <w:r>
        <w:t xml:space="preserve">    val completedCounter = stats.counter("completed")</w:t>
      </w:r>
    </w:p>
    <w:p>
      <w:pPr>
        <w:jc w:val="both"/>
      </w:pPr>
      <w:r/>
    </w:p>
    <w:p>
      <w:pPr>
        <w:jc w:val="both"/>
      </w:pPr>
      <w:r>
        <w:t xml:space="preserve">    val exceptionCounter = mkExceptionCounter(stats, "failures")</w:t>
      </w:r>
    </w:p>
    <w:p>
      <w:pPr>
        <w:jc w:val="both"/>
      </w:pPr>
      <w:r/>
    </w:p>
    <w:p>
      <w:pPr>
        <w:jc w:val="both"/>
      </w:pPr>
      <w:r>
        <w:t xml:space="preserve">    ValueHydrator[A, C] { (a, ctx) =&gt;</w:t>
      </w:r>
    </w:p>
    <w:p>
      <w:pPr>
        <w:jc w:val="both"/>
      </w:pPr>
      <w:r>
        <w:t xml:space="preserve">      this.run(a, ctx).respond {</w:t>
      </w:r>
    </w:p>
    <w:p>
      <w:pPr>
        <w:jc w:val="both"/>
      </w:pPr>
      <w:r>
        <w:t xml:space="preserve">        case Return(ValueState(_, state)) =&gt;</w:t>
      </w:r>
    </w:p>
    <w:p>
      <w:pPr>
        <w:jc w:val="both"/>
      </w:pPr>
      <w:r>
        <w:t xml:space="preserve">          callCounter.incr()</w:t>
      </w:r>
    </w:p>
    <w:p>
      <w:pPr>
        <w:jc w:val="both"/>
      </w:pPr>
      <w:r/>
    </w:p>
    <w:p>
      <w:pPr>
        <w:jc w:val="both"/>
      </w:pPr>
      <w:r>
        <w:t xml:space="preserve">          if (state.isEmpty) {</w:t>
      </w:r>
    </w:p>
    <w:p>
      <w:pPr>
        <w:jc w:val="both"/>
      </w:pPr>
      <w:r>
        <w:t xml:space="preserve">            noopCounter.incr()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if (state.modified) modifiedCounter.incr()</w:t>
      </w:r>
    </w:p>
    <w:p>
      <w:pPr>
        <w:jc w:val="both"/>
      </w:pPr>
      <w:r>
        <w:t xml:space="preserve">            if (state.failedFields.nonEmpty) partialCounter.incr()</w:t>
      </w:r>
    </w:p>
    <w:p>
      <w:pPr>
        <w:jc w:val="both"/>
      </w:pPr>
      <w:r>
        <w:t xml:space="preserve">            if (state.completedHydrations.nonEmpty) completedCounter.incr()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Throw(ex) =&gt;</w:t>
      </w:r>
    </w:p>
    <w:p>
      <w:pPr>
        <w:jc w:val="both"/>
      </w:pPr>
      <w:r>
        <w:t xml:space="preserve">          callCounter.incr()</w:t>
      </w:r>
    </w:p>
    <w:p>
      <w:pPr>
        <w:jc w:val="both"/>
      </w:pPr>
      <w:r>
        <w:t xml:space="preserve">          exceptionCounter(ex)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new ValueHydrator that uses a lens to extract the value to hydrate,</w:t>
      </w:r>
    </w:p>
    <w:p>
      <w:pPr>
        <w:jc w:val="both"/>
      </w:pPr>
      <w:r>
        <w:t xml:space="preserve">   * using this hydrator, and then to put the updated value back in the enclosing struct.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lensed[B](lens: Lens[B, A]): ValueHydrator[B, C] =</w:t>
      </w:r>
    </w:p>
    <w:p>
      <w:pPr>
        <w:jc w:val="both"/>
      </w:pPr>
      <w:r>
        <w:t xml:space="preserve">    ValueHydrator[B, C] { (b, ctx) =&gt;</w:t>
      </w:r>
    </w:p>
    <w:p>
      <w:pPr>
        <w:jc w:val="both"/>
      </w:pPr>
      <w:r>
        <w:t xml:space="preserve">      this.run(lens.get(b), ctx).map {</w:t>
      </w:r>
    </w:p>
    <w:p>
      <w:pPr>
        <w:jc w:val="both"/>
      </w:pPr>
      <w:r>
        <w:t xml:space="preserve">        case ValueState(value, state) =&gt;</w:t>
      </w:r>
    </w:p>
    <w:p>
      <w:pPr>
        <w:jc w:val="both"/>
      </w:pPr>
      <w:r>
        <w:t xml:space="preserve">          ValueState(lens.set(b, value), state)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ValueHydrator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ValueHydrator from a function that returns Stitch[ValueState[A]]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apply[A, C](f: (A, C) =&gt; Stitch[ValueState[A]]): ValueHydrator[A, C] =</w:t>
      </w:r>
    </w:p>
    <w:p>
      <w:pPr>
        <w:jc w:val="both"/>
      </w:pPr>
      <w:r>
        <w:t xml:space="preserve">    new ValueHydrator[A, C](f)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ValueState instance with the given value and an empty HydrationState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unit[A, C]: ValueHydrator[A, C] =</w:t>
      </w:r>
    </w:p>
    <w:p>
      <w:pPr>
        <w:jc w:val="both"/>
      </w:pPr>
      <w:r>
        <w:t xml:space="preserve">    ValueHydrator { (a, _) =&gt; Stitch.value(ValueState.unit(a))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several ValueHydrators in sequence.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inSequence[A, C](bs: ValueHydrator[A, C]*): ValueHydrator[A, C] =</w:t>
      </w:r>
    </w:p>
    <w:p>
      <w:pPr>
        <w:jc w:val="both"/>
      </w:pPr>
      <w:r>
        <w:t xml:space="preserve">    bs match {</w:t>
      </w:r>
    </w:p>
    <w:p>
      <w:pPr>
        <w:jc w:val="both"/>
      </w:pPr>
      <w:r>
        <w:t xml:space="preserve">      case Seq(b) =&gt; b</w:t>
      </w:r>
    </w:p>
    <w:p>
      <w:pPr>
        <w:jc w:val="both"/>
      </w:pPr>
      <w:r>
        <w:t xml:space="preserve">      case Seq(b1, b2) =&gt; b1.andThen(b2)</w:t>
      </w:r>
    </w:p>
    <w:p>
      <w:pPr>
        <w:jc w:val="both"/>
      </w:pPr>
      <w:r>
        <w:t xml:space="preserve">      case _ =&gt; bs.reduceLeft(_.andThen(_))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`ValueHydrator` from a Mutation.  If the mutation returns None (indicating</w:t>
      </w:r>
    </w:p>
    <w:p>
      <w:pPr>
        <w:jc w:val="both"/>
      </w:pPr>
      <w:r>
        <w:t xml:space="preserve">   * no change) the hydrator will return an ValueState.unmodified with the input value;</w:t>
      </w:r>
    </w:p>
    <w:p>
      <w:pPr>
        <w:jc w:val="both"/>
      </w:pPr>
      <w:r>
        <w:t xml:space="preserve">   * otherwise, it will return an ValueState.modified with the mutated value.</w:t>
      </w:r>
    </w:p>
    <w:p>
      <w:pPr>
        <w:jc w:val="both"/>
      </w:pPr>
      <w:r>
        <w:t xml:space="preserve">   * If the mutation throws an exception, it will be caught and lifted to Stitch.exception.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fromMutation[A, C](mutation: Mutation[A]): ValueHydrator[A, C] =</w:t>
      </w:r>
    </w:p>
    <w:p>
      <w:pPr>
        <w:jc w:val="both"/>
      </w:pPr>
      <w:r>
        <w:t xml:space="preserve">    ValueHydrator[A, C] { (input, _) =&gt;</w:t>
      </w:r>
    </w:p>
    <w:p>
      <w:pPr>
        <w:jc w:val="both"/>
      </w:pPr>
      <w:r>
        <w:t xml:space="preserve">      Stitch.const(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mutation(input) match {</w:t>
      </w:r>
    </w:p>
    <w:p>
      <w:pPr>
        <w:jc w:val="both"/>
      </w:pPr>
      <w:r>
        <w:t xml:space="preserve">            case None =&gt; ValueState.unmodified(input)</w:t>
      </w:r>
    </w:p>
    <w:p>
      <w:pPr>
        <w:jc w:val="both"/>
      </w:pPr>
      <w:r>
        <w:t xml:space="preserve">            case Some(output) =&gt; ValueState.modified(output)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Hydrator from a non-`Stitch` producing function. If the function throws</w:t>
      </w:r>
    </w:p>
    <w:p>
      <w:pPr>
        <w:jc w:val="both"/>
      </w:pPr>
      <w:r>
        <w:t xml:space="preserve">   * an error it will be caught and converted to a Throw.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map[A, C](f: (A, C) =&gt; ValueState[A]): ValueHydrator[A, C] =</w:t>
      </w:r>
    </w:p>
    <w:p>
      <w:pPr>
        <w:jc w:val="both"/>
      </w:pPr>
      <w:r>
        <w:t xml:space="preserve">    ValueHydrator[A, C] { (a, ctx) =&gt; Stitch.const(Try(f(a, ctx)))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