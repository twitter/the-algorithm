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com.twitter.tweetypie.handler</w:t>
      </w:r>
    </w:p>
    <w:p>
      <w:pPr>
        <w:jc w:val="both"/>
      </w:pPr>
      <w:r/>
    </w:p>
    <w:p>
      <w:pPr>
        <w:jc w:val="both"/>
      </w:pPr>
      <w:r>
        <w:t>import com.twitter.featureswitches.v2.FeatureSwitchResults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com.twitter.tweetypie.UserId</w:t>
      </w:r>
    </w:p>
    <w:p>
      <w:pPr>
        <w:jc w:val="both"/>
      </w:pPr>
      <w:r>
        <w:t>import com.twitter.tweetypie._</w:t>
      </w:r>
    </w:p>
    <w:p>
      <w:pPr>
        <w:jc w:val="both"/>
      </w:pPr>
      <w:r>
        <w:t>import com.twitter.tweetypie.core.TweetCreateFailure</w:t>
      </w:r>
    </w:p>
    <w:p>
      <w:pPr>
        <w:jc w:val="both"/>
      </w:pPr>
      <w:r>
        <w:t>import com.twitter.tweetypie.repository.UserIdentityRepository</w:t>
      </w:r>
    </w:p>
    <w:p>
      <w:pPr>
        <w:jc w:val="both"/>
      </w:pPr>
      <w:r>
        <w:t>import com.twitter.tweetypie.repository.UserKey</w:t>
      </w:r>
    </w:p>
    <w:p>
      <w:pPr>
        <w:jc w:val="both"/>
      </w:pPr>
      <w:r>
        <w:t>import com.twitter.tweetypie.thriftscala.ConversationControl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com.twitter.tweetypie.thriftscala.TweetCreateConversationControl</w:t>
      </w:r>
    </w:p>
    <w:p>
      <w:pPr>
        <w:jc w:val="both"/>
      </w:pPr>
      <w:r>
        <w:t>import com.twitter.tweetypie.thriftscala.TweetCreateState.ConversationControlNotAllowed</w:t>
      </w:r>
    </w:p>
    <w:p>
      <w:pPr>
        <w:jc w:val="both"/>
      </w:pPr>
      <w:r>
        <w:t>import com.twitter.tweetypie.thriftscala.TweetCreateState.InvalidConversationControl</w:t>
      </w:r>
    </w:p>
    <w:p>
      <w:pPr>
        <w:jc w:val="both"/>
      </w:pPr>
      <w:r>
        <w:t>import com.twitter.tweetypie.util.ConversationControls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Process request parameters into a ConversationControl value.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ConversationControlBuilder extends Logging {</w:t>
      </w:r>
    </w:p>
    <w:p>
      <w:pPr>
        <w:jc w:val="both"/>
      </w:pPr>
      <w:r>
        <w:t xml:space="preserve">  type Type = Request =&gt; Stitch[Option[ConversationControl]]</w:t>
      </w:r>
    </w:p>
    <w:p>
      <w:pPr>
        <w:jc w:val="both"/>
      </w:pPr>
      <w:r/>
    </w:p>
    <w:p>
      <w:pPr>
        <w:jc w:val="both"/>
      </w:pPr>
      <w:r>
        <w:t xml:space="preserve">  type ScreenName = String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fields necessary to create a [[ConversationControl]].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a trait rather than a case class to avoid running the</w:t>
      </w:r>
    </w:p>
    <w:p>
      <w:pPr>
        <w:jc w:val="both"/>
      </w:pPr>
      <w:r>
        <w:t xml:space="preserve">   * code to extract the mentions in the cases where handling the</w:t>
      </w:r>
    </w:p>
    <w:p>
      <w:pPr>
        <w:jc w:val="both"/>
      </w:pPr>
      <w:r>
        <w:t xml:space="preserve">   * request doesn't need to use them (the common case where</w:t>
      </w:r>
    </w:p>
    <w:p>
      <w:pPr>
        <w:jc w:val="both"/>
      </w:pPr>
      <w:r>
        <w:t xml:space="preserve">   * tweetCreateConversationControl is None).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trait Request {</w:t>
      </w:r>
    </w:p>
    <w:p>
      <w:pPr>
        <w:jc w:val="both"/>
      </w:pPr>
      <w:r>
        <w:t xml:space="preserve">    def tweetCreateConversationControl: Option[TweetCreateConversationControl]</w:t>
      </w:r>
    </w:p>
    <w:p>
      <w:pPr>
        <w:jc w:val="both"/>
      </w:pPr>
      <w:r>
        <w:t xml:space="preserve">    def tweetAuthorId: UserId</w:t>
      </w:r>
    </w:p>
    <w:p>
      <w:pPr>
        <w:jc w:val="both"/>
      </w:pPr>
      <w:r>
        <w:t xml:space="preserve">    def mentionedUserScreenNames: Set[String]</w:t>
      </w:r>
    </w:p>
    <w:p>
      <w:pPr>
        <w:jc w:val="both"/>
      </w:pPr>
      <w:r/>
    </w:p>
    <w:p>
      <w:pPr>
        <w:jc w:val="both"/>
      </w:pPr>
      <w:r>
        <w:t xml:space="preserve">    def noteTweetMentionedUserIds: Option[Set[Long]]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Request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Extract the data necessary to create a [[ConversationControl]]</w:t>
      </w:r>
    </w:p>
    <w:p>
      <w:pPr>
        <w:jc w:val="both"/>
      </w:pPr>
      <w:r>
        <w:t xml:space="preserve">     * for a new [[Tweet]]. This is intended for use when creating</w:t>
      </w:r>
    </w:p>
    <w:p>
      <w:pPr>
        <w:jc w:val="both"/>
      </w:pPr>
      <w:r>
        <w:t xml:space="preserve">     * Tweets. It must be called after the Tweet has had its entities</w:t>
      </w:r>
    </w:p>
    <w:p>
      <w:pPr>
        <w:jc w:val="both"/>
      </w:pPr>
      <w:r>
        <w:t xml:space="preserve">     * extracted.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fromTweet(</w:t>
      </w:r>
    </w:p>
    <w:p>
      <w:pPr>
        <w:jc w:val="both"/>
      </w:pPr>
      <w:r>
        <w:t xml:space="preserve">      tweet: Tweet,</w:t>
      </w:r>
    </w:p>
    <w:p>
      <w:pPr>
        <w:jc w:val="both"/>
      </w:pPr>
      <w:r>
        <w:t xml:space="preserve">      tweetCreateConversationControl: Option[TweetCreateConversationControl],</w:t>
      </w:r>
    </w:p>
    <w:p>
      <w:pPr>
        <w:jc w:val="both"/>
      </w:pPr>
      <w:r>
        <w:t xml:space="preserve">      noteTweetMentionedUserIdsList: Option[Seq[Long]]</w:t>
      </w:r>
    </w:p>
    <w:p>
      <w:pPr>
        <w:jc w:val="both"/>
      </w:pPr>
      <w:r>
        <w:t xml:space="preserve">    ): Request = {</w:t>
      </w:r>
    </w:p>
    <w:p>
      <w:pPr>
        <w:jc w:val="both"/>
      </w:pPr>
      <w:r>
        <w:t xml:space="preserve">      val cctl = tweetCreateConversationControl</w:t>
      </w:r>
    </w:p>
    <w:p>
      <w:pPr>
        <w:jc w:val="both"/>
      </w:pPr>
      <w:r>
        <w:t xml:space="preserve">      new Request {</w:t>
      </w:r>
    </w:p>
    <w:p>
      <w:pPr>
        <w:jc w:val="both"/>
      </w:pPr>
      <w:r>
        <w:t xml:space="preserve">        def tweetCreateConversationControl: Option[TweetCreateConversationControl] = cctl</w:t>
      </w:r>
    </w:p>
    <w:p>
      <w:pPr>
        <w:jc w:val="both"/>
      </w:pPr>
      <w:r>
        <w:t xml:space="preserve">        def mentionedUserScreenNames: Set[ScreenName] =</w:t>
      </w:r>
    </w:p>
    <w:p>
      <w:pPr>
        <w:jc w:val="both"/>
      </w:pPr>
      <w:r>
        <w:t xml:space="preserve">          tweet.mentions</w:t>
      </w:r>
    </w:p>
    <w:p>
      <w:pPr>
        <w:jc w:val="both"/>
      </w:pPr>
      <w:r>
        <w:t xml:space="preserve">          // Enforce that the Tweet's mentions have already been</w:t>
      </w:r>
    </w:p>
    <w:p>
      <w:pPr>
        <w:jc w:val="both"/>
      </w:pPr>
      <w:r>
        <w:t xml:space="preserve">          // extracted from the text. (Mentions will be None if they</w:t>
      </w:r>
    </w:p>
    <w:p>
      <w:pPr>
        <w:jc w:val="both"/>
      </w:pPr>
      <w:r>
        <w:t xml:space="preserve">          // have not yet been extracted.)</w:t>
      </w:r>
    </w:p>
    <w:p>
      <w:pPr>
        <w:jc w:val="both"/>
      </w:pPr>
      <w:r>
        <w:t xml:space="preserve">            .getOrElse(</w:t>
      </w:r>
    </w:p>
    <w:p>
      <w:pPr>
        <w:jc w:val="both"/>
      </w:pPr>
      <w:r>
        <w:t xml:space="preserve">              throw new RuntimeException(</w:t>
      </w:r>
    </w:p>
    <w:p>
      <w:pPr>
        <w:jc w:val="both"/>
      </w:pPr>
      <w:r>
        <w:t xml:space="preserve">                "Mentions must be extracted before applying ConversationControls"))</w:t>
      </w:r>
    </w:p>
    <w:p>
      <w:pPr>
        <w:jc w:val="both"/>
      </w:pPr>
      <w:r>
        <w:t xml:space="preserve">            .map(_.screenName)</w:t>
      </w:r>
    </w:p>
    <w:p>
      <w:pPr>
        <w:jc w:val="both"/>
      </w:pPr>
      <w:r>
        <w:t xml:space="preserve">            .toSet</w:t>
      </w:r>
    </w:p>
    <w:p>
      <w:pPr>
        <w:jc w:val="both"/>
      </w:pPr>
      <w:r/>
    </w:p>
    <w:p>
      <w:pPr>
        <w:jc w:val="both"/>
      </w:pPr>
      <w:r>
        <w:t xml:space="preserve">        def tweetAuthorId: UserId = tweet.coreData.get.userId</w:t>
      </w:r>
    </w:p>
    <w:p>
      <w:pPr>
        <w:jc w:val="both"/>
      </w:pPr>
      <w:r>
        <w:t xml:space="preserve">        def noteTweetMentionedUserIds: Option[Set[Long]] =</w:t>
      </w:r>
    </w:p>
    <w:p>
      <w:pPr>
        <w:jc w:val="both"/>
      </w:pPr>
      <w:r>
        <w:t xml:space="preserve">          noteTweetMentionedUserIdsList.map(_.toSet)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ConversationControlBuilder that looks up user ids for</w:t>
      </w:r>
    </w:p>
    <w:p>
      <w:pPr>
        <w:jc w:val="both"/>
      </w:pPr>
      <w:r>
        <w:t xml:space="preserve">   * screen names using the specified UserIdentityRepository.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fromUserIdentityRepo(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userIdentityRepo: UserIdentityRepository.Type</w:t>
      </w:r>
    </w:p>
    <w:p>
      <w:pPr>
        <w:jc w:val="both"/>
      </w:pPr>
      <w:r>
        <w:t xml:space="preserve">  ): Request =&gt; Stitch[Option[ConversationControl]] =</w:t>
      </w:r>
    </w:p>
    <w:p>
      <w:pPr>
        <w:jc w:val="both"/>
      </w:pPr>
      <w:r>
        <w:t xml:space="preserve">    ConversationControlBuilder(</w:t>
      </w:r>
    </w:p>
    <w:p>
      <w:pPr>
        <w:jc w:val="both"/>
      </w:pPr>
      <w:r>
        <w:t xml:space="preserve">      getUserId = screenName =&gt; userIdentityRepo(UserKey.byScreenName(screenName)).map(_.id),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the inviteViaMention value which does not exist on the TweetCreateConversationControl</w:t>
      </w:r>
    </w:p>
    <w:p>
      <w:pPr>
        <w:jc w:val="both"/>
      </w:pPr>
      <w:r>
        <w:t xml:space="preserve">   * itself but does exist on the structures it unions.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inviteViaMention(tccc: TweetCreateConversationControl): Boolean =</w:t>
      </w:r>
    </w:p>
    <w:p>
      <w:pPr>
        <w:jc w:val="both"/>
      </w:pPr>
      <w:r>
        <w:t xml:space="preserve">    tccc match {</w:t>
      </w:r>
    </w:p>
    <w:p>
      <w:pPr>
        <w:jc w:val="both"/>
      </w:pPr>
      <w:r>
        <w:t xml:space="preserve">      case TweetCreateConversationControl.ByInvitation(c) =&gt; c.inviteViaMention.contains(true)</w:t>
      </w:r>
    </w:p>
    <w:p>
      <w:pPr>
        <w:jc w:val="both"/>
      </w:pPr>
      <w:r>
        <w:t xml:space="preserve">      case TweetCreateConversationControl.Community(c) =&gt; c.inviteViaMention.contains(true)</w:t>
      </w:r>
    </w:p>
    <w:p>
      <w:pPr>
        <w:jc w:val="both"/>
      </w:pPr>
      <w:r>
        <w:t xml:space="preserve">      case TweetCreateConversationControl.Followers(c) =&gt; c.inviteViaMention.contains(true)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Translates the TweetCreateConversationControl into</w:t>
      </w:r>
    </w:p>
    <w:p>
      <w:pPr>
        <w:jc w:val="both"/>
      </w:pPr>
      <w:r>
        <w:t xml:space="preserve">   * ConversationControl using the context from the rest of the tweet</w:t>
      </w:r>
    </w:p>
    <w:p>
      <w:pPr>
        <w:jc w:val="both"/>
      </w:pPr>
      <w:r>
        <w:t xml:space="preserve">   * creation. For the most part, this is just a direct translation,</w:t>
      </w:r>
    </w:p>
    <w:p>
      <w:pPr>
        <w:jc w:val="both"/>
      </w:pPr>
      <w:r>
        <w:t xml:space="preserve">   * plus filling in the contextual user ids (mentioned users and tweet</w:t>
      </w:r>
    </w:p>
    <w:p>
      <w:pPr>
        <w:jc w:val="both"/>
      </w:pPr>
      <w:r>
        <w:t xml:space="preserve">   * author).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getUserId: ScreenName =&gt; Stitch[UserId]</w:t>
      </w:r>
    </w:p>
    <w:p>
      <w:pPr>
        <w:jc w:val="both"/>
      </w:pPr>
      <w:r>
        <w:t xml:space="preserve">  ): Request =&gt; Stitch[Option[ConversationControl]] = {</w:t>
      </w:r>
    </w:p>
    <w:p>
      <w:pPr>
        <w:jc w:val="both"/>
      </w:pPr>
      <w:r>
        <w:t xml:space="preserve">    val userIdLookupsCounter = statsReceiver.counter("user_id_lookups")</w:t>
      </w:r>
    </w:p>
    <w:p>
      <w:pPr>
        <w:jc w:val="both"/>
      </w:pPr>
      <w:r>
        <w:t xml:space="preserve">    val conversationControlPresentCounter = statsReceiver.counter("conversation_control_present")</w:t>
      </w:r>
    </w:p>
    <w:p>
      <w:pPr>
        <w:jc w:val="both"/>
      </w:pPr>
      <w:r>
        <w:t xml:space="preserve">    val conversationControlInviteViaMentionPresentCounter =</w:t>
      </w:r>
    </w:p>
    <w:p>
      <w:pPr>
        <w:jc w:val="both"/>
      </w:pPr>
      <w:r>
        <w:t xml:space="preserve">      statsReceiver.counter("conversation_control_invite_via_mention_present")</w:t>
      </w:r>
    </w:p>
    <w:p>
      <w:pPr>
        <w:jc w:val="both"/>
      </w:pPr>
      <w:r>
        <w:t xml:space="preserve">    val failureCounter = statsReceiver.counter("failures")</w:t>
      </w:r>
    </w:p>
    <w:p>
      <w:pPr>
        <w:jc w:val="both"/>
      </w:pPr>
      <w:r/>
    </w:p>
    <w:p>
      <w:pPr>
        <w:jc w:val="both"/>
      </w:pPr>
      <w:r>
        <w:t xml:space="preserve">    // Get the user ids for these screen names. Any users who do not</w:t>
      </w:r>
    </w:p>
    <w:p>
      <w:pPr>
        <w:jc w:val="both"/>
      </w:pPr>
      <w:r>
        <w:t xml:space="preserve">    // exist will be silently dropped.</w:t>
      </w:r>
    </w:p>
    <w:p>
      <w:pPr>
        <w:jc w:val="both"/>
      </w:pPr>
      <w:r>
        <w:t xml:space="preserve">    def getExistingUserIds(</w:t>
      </w:r>
    </w:p>
    <w:p>
      <w:pPr>
        <w:jc w:val="both"/>
      </w:pPr>
      <w:r>
        <w:t xml:space="preserve">      screenNames: Set[ScreenName],</w:t>
      </w:r>
    </w:p>
    <w:p>
      <w:pPr>
        <w:jc w:val="both"/>
      </w:pPr>
      <w:r>
        <w:t xml:space="preserve">      mentionedUserIds: Option[Set[Long]]</w:t>
      </w:r>
    </w:p>
    <w:p>
      <w:pPr>
        <w:jc w:val="both"/>
      </w:pPr>
      <w:r>
        <w:t xml:space="preserve">    ): Stitch[Set[UserId]] = {</w:t>
      </w:r>
    </w:p>
    <w:p>
      <w:pPr>
        <w:jc w:val="both"/>
      </w:pPr>
      <w:r>
        <w:t xml:space="preserve">      mentionedUserIds match {</w:t>
      </w:r>
    </w:p>
    <w:p>
      <w:pPr>
        <w:jc w:val="both"/>
      </w:pPr>
      <w:r>
        <w:t xml:space="preserve">        case Some(userIds) =&gt; Stitch.value(userIds)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Stitch</w:t>
      </w:r>
    </w:p>
    <w:p>
      <w:pPr>
        <w:jc w:val="both"/>
      </w:pPr>
      <w:r>
        <w:t xml:space="preserve">            .traverse(screenNames.toSeq) { screenName =&gt;</w:t>
      </w:r>
    </w:p>
    <w:p>
      <w:pPr>
        <w:jc w:val="both"/>
      </w:pPr>
      <w:r>
        <w:t xml:space="preserve">              getUserId(screenName).liftNotFoundToOption</w:t>
      </w:r>
    </w:p>
    <w:p>
      <w:pPr>
        <w:jc w:val="both"/>
      </w:pPr>
      <w:r>
        <w:t xml:space="preserve">                .ensure(userIdLookupsCounter.incr())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.map(userIdOptions =&gt; userIdOptions.flatten.toSet)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This is broken out just to make it syntactically nicer to add</w:t>
      </w:r>
    </w:p>
    <w:p>
      <w:pPr>
        <w:jc w:val="both"/>
      </w:pPr>
      <w:r>
        <w:t xml:space="preserve">    // the stats handling</w:t>
      </w:r>
    </w:p>
    <w:p>
      <w:pPr>
        <w:jc w:val="both"/>
      </w:pPr>
      <w:r>
        <w:t xml:space="preserve">    def process(request: Request): Stitch[Option[ConversationControl]] =</w:t>
      </w:r>
    </w:p>
    <w:p>
      <w:pPr>
        <w:jc w:val="both"/>
      </w:pPr>
      <w:r>
        <w:t xml:space="preserve">      request.tweetCreateConversationControl match {</w:t>
      </w:r>
    </w:p>
    <w:p>
      <w:pPr>
        <w:jc w:val="both"/>
      </w:pPr>
      <w:r>
        <w:t xml:space="preserve">        case None =&gt; Stitch.None</w:t>
      </w:r>
    </w:p>
    <w:p>
      <w:pPr>
        <w:jc w:val="both"/>
      </w:pPr>
      <w:r>
        <w:t xml:space="preserve">        case Some(cctl) =&gt;</w:t>
      </w:r>
    </w:p>
    <w:p>
      <w:pPr>
        <w:jc w:val="both"/>
      </w:pPr>
      <w:r>
        <w:t xml:space="preserve">          cctl match {</w:t>
      </w:r>
    </w:p>
    <w:p>
      <w:pPr>
        <w:jc w:val="both"/>
      </w:pPr>
      <w:r>
        <w:t xml:space="preserve">            case TweetCreateConversationControl.ByInvitation(byInvitationControl) =&gt;</w:t>
      </w:r>
    </w:p>
    <w:p>
      <w:pPr>
        <w:jc w:val="both"/>
      </w:pPr>
      <w:r>
        <w:t xml:space="preserve">              for {</w:t>
      </w:r>
    </w:p>
    <w:p>
      <w:pPr>
        <w:jc w:val="both"/>
      </w:pPr>
      <w:r>
        <w:t xml:space="preserve">                invitedUserIds &lt;- getExistingUserIds(</w:t>
      </w:r>
    </w:p>
    <w:p>
      <w:pPr>
        <w:jc w:val="both"/>
      </w:pPr>
      <w:r>
        <w:t xml:space="preserve">                  request.mentionedUserScreenNames,</w:t>
      </w:r>
    </w:p>
    <w:p>
      <w:pPr>
        <w:jc w:val="both"/>
      </w:pPr>
      <w:r>
        <w:t xml:space="preserve">                  request.noteTweetMentionedUserIds)</w:t>
      </w:r>
    </w:p>
    <w:p>
      <w:pPr>
        <w:jc w:val="both"/>
      </w:pPr>
      <w:r>
        <w:t xml:space="preserve">              } yield Some(</w:t>
      </w:r>
    </w:p>
    <w:p>
      <w:pPr>
        <w:jc w:val="both"/>
      </w:pPr>
      <w:r>
        <w:t xml:space="preserve">                ConversationControls.byInvitation(</w:t>
      </w:r>
    </w:p>
    <w:p>
      <w:pPr>
        <w:jc w:val="both"/>
      </w:pPr>
      <w:r>
        <w:t xml:space="preserve">                  invitedUserIds = invitedUserIds.toSeq.filterNot(_ == request.tweetAuthorId),</w:t>
      </w:r>
    </w:p>
    <w:p>
      <w:pPr>
        <w:jc w:val="both"/>
      </w:pPr>
      <w:r>
        <w:t xml:space="preserve">                  conversationTweetAuthorId = request.tweetAuthorId,</w:t>
      </w:r>
    </w:p>
    <w:p>
      <w:pPr>
        <w:jc w:val="both"/>
      </w:pPr>
      <w:r>
        <w:t xml:space="preserve">                  byInvitationControl.inviteViaMention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/>
    </w:p>
    <w:p>
      <w:pPr>
        <w:jc w:val="both"/>
      </w:pPr>
      <w:r>
        <w:t xml:space="preserve">            case TweetCreateConversationControl.Community(communityControl) =&gt;</w:t>
      </w:r>
    </w:p>
    <w:p>
      <w:pPr>
        <w:jc w:val="both"/>
      </w:pPr>
      <w:r>
        <w:t xml:space="preserve">              for {</w:t>
      </w:r>
    </w:p>
    <w:p>
      <w:pPr>
        <w:jc w:val="both"/>
      </w:pPr>
      <w:r>
        <w:t xml:space="preserve">                invitedUserIds &lt;- getExistingUserIds(</w:t>
      </w:r>
    </w:p>
    <w:p>
      <w:pPr>
        <w:jc w:val="both"/>
      </w:pPr>
      <w:r>
        <w:t xml:space="preserve">                  request.mentionedUserScreenNames,</w:t>
      </w:r>
    </w:p>
    <w:p>
      <w:pPr>
        <w:jc w:val="both"/>
      </w:pPr>
      <w:r>
        <w:t xml:space="preserve">                  request.noteTweetMentionedUserIds)</w:t>
      </w:r>
    </w:p>
    <w:p>
      <w:pPr>
        <w:jc w:val="both"/>
      </w:pPr>
      <w:r>
        <w:t xml:space="preserve">              } yield Some(</w:t>
      </w:r>
    </w:p>
    <w:p>
      <w:pPr>
        <w:jc w:val="both"/>
      </w:pPr>
      <w:r>
        <w:t xml:space="preserve">                ConversationControls.community(</w:t>
      </w:r>
    </w:p>
    <w:p>
      <w:pPr>
        <w:jc w:val="both"/>
      </w:pPr>
      <w:r>
        <w:t xml:space="preserve">                  invitedUserIds = invitedUserIds.toSeq.filterNot(_ == request.tweetAuthorId),</w:t>
      </w:r>
    </w:p>
    <w:p>
      <w:pPr>
        <w:jc w:val="both"/>
      </w:pPr>
      <w:r>
        <w:t xml:space="preserve">                  conversationTweetAuthorId = request.tweetAuthorId,</w:t>
      </w:r>
    </w:p>
    <w:p>
      <w:pPr>
        <w:jc w:val="both"/>
      </w:pPr>
      <w:r>
        <w:t xml:space="preserve">                  communityControl.inviteViaMention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TweetCreateConversationControl.Followers(followersControl) =&gt;</w:t>
      </w:r>
    </w:p>
    <w:p>
      <w:pPr>
        <w:jc w:val="both"/>
      </w:pPr>
      <w:r>
        <w:t xml:space="preserve">              for {</w:t>
      </w:r>
    </w:p>
    <w:p>
      <w:pPr>
        <w:jc w:val="both"/>
      </w:pPr>
      <w:r>
        <w:t xml:space="preserve">                invitedUserIds &lt;- getExistingUserIds(</w:t>
      </w:r>
    </w:p>
    <w:p>
      <w:pPr>
        <w:jc w:val="both"/>
      </w:pPr>
      <w:r>
        <w:t xml:space="preserve">                  request.mentionedUserScreenNames,</w:t>
      </w:r>
    </w:p>
    <w:p>
      <w:pPr>
        <w:jc w:val="both"/>
      </w:pPr>
      <w:r>
        <w:t xml:space="preserve">                  request.noteTweetMentionedUserIds)</w:t>
      </w:r>
    </w:p>
    <w:p>
      <w:pPr>
        <w:jc w:val="both"/>
      </w:pPr>
      <w:r>
        <w:t xml:space="preserve">              } yield Some(</w:t>
      </w:r>
    </w:p>
    <w:p>
      <w:pPr>
        <w:jc w:val="both"/>
      </w:pPr>
      <w:r>
        <w:t xml:space="preserve">                ConversationControls.followers(</w:t>
      </w:r>
    </w:p>
    <w:p>
      <w:pPr>
        <w:jc w:val="both"/>
      </w:pPr>
      <w:r>
        <w:t xml:space="preserve">                  invitedUserIds = invitedUserIds.toSeq.filterNot(_ == request.tweetAuthorId),</w:t>
      </w:r>
    </w:p>
    <w:p>
      <w:pPr>
        <w:jc w:val="both"/>
      </w:pPr>
      <w:r>
        <w:t xml:space="preserve">                  conversationTweetAuthorId = request.tweetAuthorId,</w:t>
      </w:r>
    </w:p>
    <w:p>
      <w:pPr>
        <w:jc w:val="both"/>
      </w:pPr>
      <w:r>
        <w:t xml:space="preserve">                  followersControl.inviteViaMention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// This should only ever happen if a new value is added to the</w:t>
      </w:r>
    </w:p>
    <w:p>
      <w:pPr>
        <w:jc w:val="both"/>
      </w:pPr>
      <w:r>
        <w:t xml:space="preserve">            // union and we don't update this code.</w:t>
      </w:r>
    </w:p>
    <w:p>
      <w:pPr>
        <w:jc w:val="both"/>
      </w:pPr>
      <w:r>
        <w:t xml:space="preserve">            case TweetCreateConversationControl.UnknownUnionField(fld) =&gt;</w:t>
      </w:r>
    </w:p>
    <w:p>
      <w:pPr>
        <w:jc w:val="both"/>
      </w:pPr>
      <w:r>
        <w:t xml:space="preserve">              throw new RuntimeException(s"Unexpected TweetCreateConversationControl: $fld")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(request: Request) =&gt; {</w:t>
      </w:r>
    </w:p>
    <w:p>
      <w:pPr>
        <w:jc w:val="both"/>
      </w:pPr>
      <w:r>
        <w:t xml:space="preserve">      // Wrap in Stitch to encapsulate any exceptions that happen</w:t>
      </w:r>
    </w:p>
    <w:p>
      <w:pPr>
        <w:jc w:val="both"/>
      </w:pPr>
      <w:r>
        <w:t xml:space="preserve">      // before making a Stitch call inside of process.</w:t>
      </w:r>
    </w:p>
    <w:p>
      <w:pPr>
        <w:jc w:val="both"/>
      </w:pPr>
      <w:r>
        <w:t xml:space="preserve">      Stitch(process(request)).flatten.respond { response =&gt;</w:t>
      </w:r>
    </w:p>
    <w:p>
      <w:pPr>
        <w:jc w:val="both"/>
      </w:pPr>
      <w:r>
        <w:t xml:space="preserve">        // If we count this before doing the work, and the stats are</w:t>
      </w:r>
    </w:p>
    <w:p>
      <w:pPr>
        <w:jc w:val="both"/>
      </w:pPr>
      <w:r>
        <w:t xml:space="preserve">        // collected before the RPC completes, then any failures</w:t>
      </w:r>
    </w:p>
    <w:p>
      <w:pPr>
        <w:jc w:val="both"/>
      </w:pPr>
      <w:r>
        <w:t xml:space="preserve">        // will get counted in a different minute than the request</w:t>
      </w:r>
    </w:p>
    <w:p>
      <w:pPr>
        <w:jc w:val="both"/>
      </w:pPr>
      <w:r>
        <w:t xml:space="preserve">        // that caused it.</w:t>
      </w:r>
    </w:p>
    <w:p>
      <w:pPr>
        <w:jc w:val="both"/>
      </w:pPr>
      <w:r>
        <w:t xml:space="preserve">        request.tweetCreateConversationControl.foreach { cc =&gt;</w:t>
      </w:r>
    </w:p>
    <w:p>
      <w:pPr>
        <w:jc w:val="both"/>
      </w:pPr>
      <w:r>
        <w:t xml:space="preserve">          conversationControlPresentCounter.incr()</w:t>
      </w:r>
    </w:p>
    <w:p>
      <w:pPr>
        <w:jc w:val="both"/>
      </w:pPr>
      <w:r>
        <w:t xml:space="preserve">          if (inviteViaMention(cc)) conversationControlInviteViaMentionPresentCounter.incr()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response.onFailure { e =&gt;</w:t>
      </w:r>
    </w:p>
    <w:p>
      <w:pPr>
        <w:jc w:val="both"/>
      </w:pPr>
      <w:r>
        <w:t xml:space="preserve">          error(message = "Failed to create conversation control", cause = e)</w:t>
      </w:r>
    </w:p>
    <w:p>
      <w:pPr>
        <w:jc w:val="both"/>
      </w:pPr>
      <w:r>
        <w:t xml:space="preserve">          // Don't bother counting individual exceptions, because</w:t>
      </w:r>
    </w:p>
    <w:p>
      <w:pPr>
        <w:jc w:val="both"/>
      </w:pPr>
      <w:r>
        <w:t xml:space="preserve">          // the cost of keeping those stats is probably not worth</w:t>
      </w:r>
    </w:p>
    <w:p>
      <w:pPr>
        <w:jc w:val="both"/>
      </w:pPr>
      <w:r>
        <w:t xml:space="preserve">          // the convenience of not having to look in the logs.</w:t>
      </w:r>
    </w:p>
    <w:p>
      <w:pPr>
        <w:jc w:val="both"/>
      </w:pPr>
      <w:r>
        <w:t xml:space="preserve">          failureCounter.incr()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Validates if a conversation control request is allowed by feature switches</w:t>
      </w:r>
    </w:p>
    <w:p>
      <w:pPr>
        <w:jc w:val="both"/>
      </w:pPr>
      <w:r>
        <w:t xml:space="preserve">   * and is only requested on a root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Validate {</w:t>
      </w:r>
    </w:p>
    <w:p>
      <w:pPr>
        <w:jc w:val="both"/>
      </w:pPr>
      <w:r>
        <w:t xml:space="preserve">    case class Request(</w:t>
      </w:r>
    </w:p>
    <w:p>
      <w:pPr>
        <w:jc w:val="both"/>
      </w:pPr>
      <w:r>
        <w:t xml:space="preserve">      matchedResults: Option[FeatureSwitchResults],</w:t>
      </w:r>
    </w:p>
    <w:p>
      <w:pPr>
        <w:jc w:val="both"/>
      </w:pPr>
      <w:r>
        <w:t xml:space="preserve">      conversationControl: Option[TweetCreateConversationControl],</w:t>
      </w:r>
    </w:p>
    <w:p>
      <w:pPr>
        <w:jc w:val="both"/>
      </w:pPr>
      <w:r>
        <w:t xml:space="preserve">      inReplyToTweetId: Option[TweetId])</w:t>
      </w:r>
    </w:p>
    <w:p>
      <w:pPr>
        <w:jc w:val="both"/>
      </w:pPr>
      <w:r/>
    </w:p>
    <w:p>
      <w:pPr>
        <w:jc w:val="both"/>
      </w:pPr>
      <w:r>
        <w:t xml:space="preserve">    type Type = FutureEffect[Request]</w:t>
      </w:r>
    </w:p>
    <w:p>
      <w:pPr>
        <w:jc w:val="both"/>
      </w:pPr>
      <w:r/>
    </w:p>
    <w:p>
      <w:pPr>
        <w:jc w:val="both"/>
      </w:pPr>
      <w:r>
        <w:t xml:space="preserve">    val ExInvalidConversationControl = TweetCreateFailure.State(InvalidConversationControl)</w:t>
      </w:r>
    </w:p>
    <w:p>
      <w:pPr>
        <w:jc w:val="both"/>
      </w:pPr>
      <w:r>
        <w:t xml:space="preserve">    val ExConversationControlNotAllowed = TweetCreateFailure.State(ConversationControlNotAllowed)</w:t>
      </w:r>
    </w:p>
    <w:p>
      <w:pPr>
        <w:jc w:val="both"/>
      </w:pPr>
      <w:r>
        <w:t xml:space="preserve">    val ConversationControlStatusUpdateEnabledKey = "conversation_control_status_update_enabled"</w:t>
      </w:r>
    </w:p>
    <w:p>
      <w:pPr>
        <w:jc w:val="both"/>
      </w:pPr>
      <w:r>
        <w:t xml:space="preserve">    val ConversationControlFollowersEnabledKey = "conversation_control_my_followers_enabled"</w:t>
      </w:r>
    </w:p>
    <w:p>
      <w:pPr>
        <w:jc w:val="both"/>
      </w:pPr>
      <w:r/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useFeatureSwitchResults: Gate[Unit],</w:t>
      </w:r>
    </w:p>
    <w:p>
      <w:pPr>
        <w:jc w:val="both"/>
      </w:pPr>
      <w:r>
        <w:t xml:space="preserve">      statsReceiver: StatsReceiver</w:t>
      </w:r>
    </w:p>
    <w:p>
      <w:pPr>
        <w:jc w:val="both"/>
      </w:pPr>
      <w:r>
        <w:t xml:space="preserve">    ): Type = request =&gt; {</w:t>
      </w:r>
    </w:p>
    <w:p>
      <w:pPr>
        <w:jc w:val="both"/>
      </w:pPr>
      <w:r>
        <w:t xml:space="preserve">      def fsDenied(fsKey: String): Boolean = {</w:t>
      </w:r>
    </w:p>
    <w:p>
      <w:pPr>
        <w:jc w:val="both"/>
      </w:pPr>
      <w:r>
        <w:t xml:space="preserve">        val featureEnabledOpt: Option[Boolean] =</w:t>
      </w:r>
    </w:p>
    <w:p>
      <w:pPr>
        <w:jc w:val="both"/>
      </w:pPr>
      <w:r>
        <w:t xml:space="preserve">          // Do not log impressions, which would interfere with shared client experiment data.</w:t>
      </w:r>
    </w:p>
    <w:p>
      <w:pPr>
        <w:jc w:val="both"/>
      </w:pPr>
      <w:r>
        <w:t xml:space="preserve">          request.matchedResults.flatMap(_.getBoolean(fsKey, shouldLogImpression = false))</w:t>
      </w:r>
    </w:p>
    <w:p>
      <w:pPr>
        <w:jc w:val="both"/>
      </w:pPr>
      <w:r>
        <w:t xml:space="preserve">        val fsEnabled = featureEnabledOpt.contains(true)</w:t>
      </w:r>
    </w:p>
    <w:p>
      <w:pPr>
        <w:jc w:val="both"/>
      </w:pPr>
      <w:r>
        <w:t xml:space="preserve">        if (!fsEnabled) {</w:t>
      </w:r>
    </w:p>
    <w:p>
      <w:pPr>
        <w:jc w:val="both"/>
      </w:pPr>
      <w:r>
        <w:t xml:space="preserve">          statsReceiver.counter(s"check_conversation_control/unauthorized/fs/$fsKey").incr()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!fsEnabled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isCcRequest: Boolean = request.conversationControl.isDefined</w:t>
      </w:r>
    </w:p>
    <w:p>
      <w:pPr>
        <w:jc w:val="both"/>
      </w:pPr>
      <w:r/>
    </w:p>
    <w:p>
      <w:pPr>
        <w:jc w:val="both"/>
      </w:pPr>
      <w:r>
        <w:t xml:space="preserve">      val isCcInvalidParams = isCcRequest &amp;&amp; {</w:t>
      </w:r>
    </w:p>
    <w:p>
      <w:pPr>
        <w:jc w:val="both"/>
      </w:pPr>
      <w:r>
        <w:t xml:space="preserve">        val isRootTweet = request.inReplyToTweetId.isEmpty</w:t>
      </w:r>
    </w:p>
    <w:p>
      <w:pPr>
        <w:jc w:val="both"/>
      </w:pPr>
      <w:r>
        <w:t xml:space="preserve">        if (!isRootTweet) {</w:t>
      </w:r>
    </w:p>
    <w:p>
      <w:pPr>
        <w:jc w:val="both"/>
      </w:pPr>
      <w:r>
        <w:t xml:space="preserve">          statsReceiver.counter("check_conversation_control/invalid").incr()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!isRootTweet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isCcDeniedByFs = isCcRequest &amp;&amp; {</w:t>
      </w:r>
    </w:p>
    <w:p>
      <w:pPr>
        <w:jc w:val="both"/>
      </w:pPr>
      <w:r>
        <w:t xml:space="preserve">        val isFollower = request.conversationControl.exists {</w:t>
      </w:r>
    </w:p>
    <w:p>
      <w:pPr>
        <w:jc w:val="both"/>
      </w:pPr>
      <w:r>
        <w:t xml:space="preserve">          case _: TweetCreateConversationControl.Followers =&gt; true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fsDenied(ConversationControlStatusUpdateEnabledKey) ||</w:t>
      </w:r>
    </w:p>
    <w:p>
      <w:pPr>
        <w:jc w:val="both"/>
      </w:pPr>
      <w:r>
        <w:t xml:space="preserve">        (isFollower &amp;&amp; fsDenied(ConversationControlFollowersEnabledKey))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(isCcDeniedByFs &amp;&amp; useFeatureSwitchResults()) {</w:t>
      </w:r>
    </w:p>
    <w:p>
      <w:pPr>
        <w:jc w:val="both"/>
      </w:pPr>
      <w:r>
        <w:t xml:space="preserve">        Future.exception(ExConversationControlNotAllowed)</w:t>
      </w:r>
    </w:p>
    <w:p>
      <w:pPr>
        <w:jc w:val="both"/>
      </w:pPr>
      <w:r>
        <w:t xml:space="preserve">      } else if (isCcInvalidParams) {</w:t>
      </w:r>
    </w:p>
    <w:p>
      <w:pPr>
        <w:jc w:val="both"/>
      </w:pPr>
      <w:r>
        <w:t xml:space="preserve">        Future.exception(ExInvalidConversationControl)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