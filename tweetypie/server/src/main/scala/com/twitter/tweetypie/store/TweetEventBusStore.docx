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TweetEventBusStore</w:t>
      </w:r>
    </w:p>
    <w:p>
      <w:pPr>
        <w:jc w:val="both"/>
      </w:pPr>
      <w:r>
        <w:t xml:space="preserve">    extends TweetStoreBase[TweetEventBusStore]</w:t>
      </w:r>
    </w:p>
    <w:p>
      <w:pPr>
        <w:jc w:val="both"/>
      </w:pPr>
      <w:r>
        <w:t xml:space="preserve">    with AsyncDeleteAdditionalFields.Store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AsyncInsertTweet.Store</w:t>
      </w:r>
    </w:p>
    <w:p>
      <w:pPr>
        <w:jc w:val="both"/>
      </w:pPr>
      <w:r>
        <w:t xml:space="preserve">    with AsyncSetAdditionalFields.Store</w:t>
      </w:r>
    </w:p>
    <w:p>
      <w:pPr>
        <w:jc w:val="both"/>
      </w:pPr>
      <w:r>
        <w:t xml:space="preserve">    with AsyncTakedown.Store</w:t>
      </w:r>
    </w:p>
    <w:p>
      <w:pPr>
        <w:jc w:val="both"/>
      </w:pPr>
      <w:r>
        <w:t xml:space="preserve">    with AsyncUndeleteTweet.Store</w:t>
      </w:r>
    </w:p>
    <w:p>
      <w:pPr>
        <w:jc w:val="both"/>
      </w:pPr>
      <w:r>
        <w:t xml:space="preserve">    with AsyncUpdatePossiblySensitiveTweet.Store</w:t>
      </w:r>
    </w:p>
    <w:p>
      <w:pPr>
        <w:jc w:val="both"/>
      </w:pPr>
      <w:r>
        <w:t xml:space="preserve">    with QuotedTweetDelete.Store</w:t>
      </w:r>
    </w:p>
    <w:p>
      <w:pPr>
        <w:jc w:val="both"/>
      </w:pPr>
      <w:r>
        <w:t xml:space="preserve">    with QuotedTweetTakedown.Store</w:t>
      </w:r>
    </w:p>
    <w:p>
      <w:pPr>
        <w:jc w:val="both"/>
      </w:pPr>
      <w:r>
        <w:t xml:space="preserve">    with ScrubGeoUpdateUserTimestamp.Store</w:t>
      </w:r>
    </w:p>
    <w:p>
      <w:pPr>
        <w:jc w:val="both"/>
      </w:pPr>
      <w:r>
        <w:t xml:space="preserve">    with ScrubGeo.Store { self =&gt;</w:t>
      </w:r>
    </w:p>
    <w:p>
      <w:pPr>
        <w:jc w:val="both"/>
      </w:pPr>
      <w:r>
        <w:t xml:space="preserve">  def wrap(w: TweetStore.Wrap): TweetEventBusStore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TweetEventBusStore</w:t>
      </w:r>
    </w:p>
    <w:p>
      <w:pPr>
        <w:jc w:val="both"/>
      </w:pPr>
      <w:r>
        <w:t xml:space="preserve">      with AsyncDeleteAdditionalFields.StoreWrapper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AsyncInsertTweet.StoreWrapper</w:t>
      </w:r>
    </w:p>
    <w:p>
      <w:pPr>
        <w:jc w:val="both"/>
      </w:pPr>
      <w:r>
        <w:t xml:space="preserve">      with AsyncSetAdditionalFields.StoreWrapper</w:t>
      </w:r>
    </w:p>
    <w:p>
      <w:pPr>
        <w:jc w:val="both"/>
      </w:pPr>
      <w:r>
        <w:t xml:space="preserve">      with AsyncTakedown.StoreWrapper</w:t>
      </w:r>
    </w:p>
    <w:p>
      <w:pPr>
        <w:jc w:val="both"/>
      </w:pPr>
      <w:r>
        <w:t xml:space="preserve">      with AsyncUndeleteTweet.StoreWrapper</w:t>
      </w:r>
    </w:p>
    <w:p>
      <w:pPr>
        <w:jc w:val="both"/>
      </w:pPr>
      <w:r>
        <w:t xml:space="preserve">      with AsyncUpdatePossiblySensitiveTweet.StoreWrapper</w:t>
      </w:r>
    </w:p>
    <w:p>
      <w:pPr>
        <w:jc w:val="both"/>
      </w:pPr>
      <w:r>
        <w:t xml:space="preserve">      with QuotedTweetDelete.StoreWrapper</w:t>
      </w:r>
    </w:p>
    <w:p>
      <w:pPr>
        <w:jc w:val="both"/>
      </w:pPr>
      <w:r>
        <w:t xml:space="preserve">      with QuotedTweetTakedown.StoreWrapper</w:t>
      </w:r>
    </w:p>
    <w:p>
      <w:pPr>
        <w:jc w:val="both"/>
      </w:pPr>
      <w:r>
        <w:t xml:space="preserve">      with ScrubGeo.StoreWrapper</w:t>
      </w:r>
    </w:p>
    <w:p>
      <w:pPr>
        <w:jc w:val="both"/>
      </w:pPr>
      <w:r>
        <w:t xml:space="preserve">      with ScrubGeoUpdateUserTimestamp.StoreWrapper</w:t>
      </w:r>
    </w:p>
    <w:p>
      <w:pPr>
        <w:jc w:val="both"/>
      </w:pPr>
      <w:r/>
    </w:p>
    <w:p>
      <w:pPr>
        <w:jc w:val="both"/>
      </w:pPr>
      <w:r>
        <w:t xml:space="preserve">  def inParallel(that: TweetEventBusStore): TweetEventBusStore =</w:t>
      </w:r>
    </w:p>
    <w:p>
      <w:pPr>
        <w:jc w:val="both"/>
      </w:pPr>
      <w:r>
        <w:t xml:space="preserve">    new TweetEventBusStore {</w:t>
      </w:r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self.asyncInsertTweet.inParallel(that.asyncInsertTweet)</w:t>
      </w:r>
    </w:p>
    <w:p>
      <w:pPr>
        <w:jc w:val="both"/>
      </w:pPr>
      <w:r>
        <w:t xml:space="preserve">      override val asyncDeleteAdditionalFields: FutureEffect[AsyncDeleteAdditionalFields.Event] =</w:t>
      </w:r>
    </w:p>
    <w:p>
      <w:pPr>
        <w:jc w:val="both"/>
      </w:pPr>
      <w:r>
        <w:t xml:space="preserve">        self.asyncDeleteAdditionalFields.inParallel(that.asyncDeleteAdditionalFields)</w:t>
      </w:r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self.asyncDeleteTweet.inParallel(that.asyncDeleteTweet)</w:t>
      </w:r>
    </w:p>
    <w:p>
      <w:pPr>
        <w:jc w:val="both"/>
      </w:pPr>
      <w:r>
        <w:t xml:space="preserve">      override val asyncSetAdditionalFields: FutureEffect[AsyncSetAdditionalFields.Event] =</w:t>
      </w:r>
    </w:p>
    <w:p>
      <w:pPr>
        <w:jc w:val="both"/>
      </w:pPr>
      <w:r>
        <w:t xml:space="preserve">        self.asyncSetAdditionalFields.inParallel(that.asyncSetAdditionalFields)</w:t>
      </w:r>
    </w:p>
    <w:p>
      <w:pPr>
        <w:jc w:val="both"/>
      </w:pPr>
      <w:r>
        <w:t xml:space="preserve">      override val asyncTakedown: FutureEffect[AsyncTakedown.Event] =</w:t>
      </w:r>
    </w:p>
    <w:p>
      <w:pPr>
        <w:jc w:val="both"/>
      </w:pPr>
      <w:r>
        <w:t xml:space="preserve">        self.asyncTakedown.inParallel(that.asyncTakedown)</w:t>
      </w:r>
    </w:p>
    <w:p>
      <w:pPr>
        <w:jc w:val="both"/>
      </w:pPr>
      <w:r>
        <w:t xml:space="preserve">      override val asyncUndeleteTweet: FutureEffect[AsyncUndeleteTweet.Event] =</w:t>
      </w:r>
    </w:p>
    <w:p>
      <w:pPr>
        <w:jc w:val="both"/>
      </w:pPr>
      <w:r>
        <w:t xml:space="preserve">        self.asyncUndeleteTweet.inParallel(that.asyncUndeleteTweet)</w:t>
      </w:r>
    </w:p>
    <w:p>
      <w:pPr>
        <w:jc w:val="both"/>
      </w:pPr>
      <w:r>
        <w:t xml:space="preserve">      override val asyncUpdatePossiblySensitiveTweet: FutureEffect[</w:t>
      </w:r>
    </w:p>
    <w:p>
      <w:pPr>
        <w:jc w:val="both"/>
      </w:pPr>
      <w:r>
        <w:t xml:space="preserve">        AsyncUpdatePossiblySensitiveTweet.Event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self.asyncUpdatePossiblySensitiveTweet.inParallel(that.asyncUpdatePossiblySensitiveTweet)</w:t>
      </w:r>
    </w:p>
    <w:p>
      <w:pPr>
        <w:jc w:val="both"/>
      </w:pPr>
      <w:r>
        <w:t xml:space="preserve">      override val quotedTweetDelete: FutureEffect[QuotedTweetDelete.Event] =</w:t>
      </w:r>
    </w:p>
    <w:p>
      <w:pPr>
        <w:jc w:val="both"/>
      </w:pPr>
      <w:r>
        <w:t xml:space="preserve">        self.quotedTweetDelete.inParallel(that.quotedTweetDelete)</w:t>
      </w:r>
    </w:p>
    <w:p>
      <w:pPr>
        <w:jc w:val="both"/>
      </w:pPr>
      <w:r>
        <w:t xml:space="preserve">      override val quotedTweetTakedown: FutureEffect[QuotedTweetTakedown.Event] =</w:t>
      </w:r>
    </w:p>
    <w:p>
      <w:pPr>
        <w:jc w:val="both"/>
      </w:pPr>
      <w:r>
        <w:t xml:space="preserve">        self.quotedTweetTakedown.inParallel(that.quotedTweetTakedown)</w:t>
      </w:r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self.retryAsyncInsertTweet.inParallel(that.retryAsyncInsertTweet)</w:t>
      </w:r>
    </w:p>
    <w:p>
      <w:pPr>
        <w:jc w:val="both"/>
      </w:pPr>
      <w:r>
        <w:t xml:space="preserve">      override val retryAsyncDeleteAdditionalFields: FutureEffect[</w:t>
      </w:r>
    </w:p>
    <w:p>
      <w:pPr>
        <w:jc w:val="both"/>
      </w:pPr>
      <w:r>
        <w:t xml:space="preserve">        TweetStoreRetryEvent[AsyncDeleteAdditionalFields.Event]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self.retryAsyncDeleteAdditionalFields.inParallel(that.retryAsyncDeleteAdditionalFields)</w:t>
      </w:r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self.retryAsyncDeleteTweet.inParallel(that.retryAsyncDeleteTweet)</w:t>
      </w:r>
    </w:p>
    <w:p>
      <w:pPr>
        <w:jc w:val="both"/>
      </w:pPr>
      <w:r>
        <w:t xml:space="preserve">      override val retryAsyncUndeleteTweet: FutureEffect[</w:t>
      </w:r>
    </w:p>
    <w:p>
      <w:pPr>
        <w:jc w:val="both"/>
      </w:pPr>
      <w:r>
        <w:t xml:space="preserve">        TweetStoreRetryEvent[AsyncUndeleteTweet.Event]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self.retryAsyncUndeleteTweet.inParallel(that.retryAsyncUndeleteTweet)</w:t>
      </w:r>
    </w:p>
    <w:p>
      <w:pPr>
        <w:jc w:val="both"/>
      </w:pPr>
      <w:r>
        <w:t xml:space="preserve">      override val retryAsyncUpdatePossiblySensitiveTweet: FutureEffect[</w:t>
      </w:r>
    </w:p>
    <w:p>
      <w:pPr>
        <w:jc w:val="both"/>
      </w:pPr>
      <w:r>
        <w:t xml:space="preserve">        TweetStoreRetryEvent[AsyncUpdatePossiblySensitiveTweet.Event]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self.retryAsyncUpdatePossiblySensitiveTweet.inParallel(</w:t>
      </w:r>
    </w:p>
    <w:p>
      <w:pPr>
        <w:jc w:val="both"/>
      </w:pPr>
      <w:r>
        <w:t xml:space="preserve">          that.retryAsyncUpdatePossiblySensitiveTweet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override val retryAsyncSetAdditionalFields: FutureEffect[</w:t>
      </w:r>
    </w:p>
    <w:p>
      <w:pPr>
        <w:jc w:val="both"/>
      </w:pPr>
      <w:r>
        <w:t xml:space="preserve">        TweetStoreRetryEvent[AsyncSetAdditionalFields.Event]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self.retryAsyncSetAdditionalFields.inParallel(that.retryAsyncSetAdditionalFields)</w:t>
      </w:r>
    </w:p>
    <w:p>
      <w:pPr>
        <w:jc w:val="both"/>
      </w:pPr>
      <w:r>
        <w:t xml:space="preserve">      override val retryAsyncTakedown: FutureEffect[TweetStoreRetryEvent[AsyncTakedown.Event]] =</w:t>
      </w:r>
    </w:p>
    <w:p>
      <w:pPr>
        <w:jc w:val="both"/>
      </w:pPr>
      <w:r>
        <w:t xml:space="preserve">        self.retryAsyncTakedown.inParallel(that.retryAsyncTakedown)</w:t>
      </w:r>
    </w:p>
    <w:p>
      <w:pPr>
        <w:jc w:val="both"/>
      </w:pPr>
      <w:r>
        <w:t xml:space="preserve">      override val scrubGeo: FutureEffect[ScrubGeo.Event] =</w:t>
      </w:r>
    </w:p>
    <w:p>
      <w:pPr>
        <w:jc w:val="both"/>
      </w:pPr>
      <w:r>
        <w:t xml:space="preserve">        self.scrubGeo.inParallel(that.scrubGeo)</w:t>
      </w:r>
    </w:p>
    <w:p>
      <w:pPr>
        <w:jc w:val="both"/>
      </w:pPr>
      <w:r>
        <w:t xml:space="preserve">      override val scrubGeoUpdateUserTimestamp: FutureEffect[ScrubGeoUpdateUserTimestamp.Event] =</w:t>
      </w:r>
    </w:p>
    <w:p>
      <w:pPr>
        <w:jc w:val="both"/>
      </w:pPr>
      <w:r>
        <w:t xml:space="preserve">        self.scrubGeoUpdateUserTimestamp.inParallel(that.scrubGeoUpdateUserTimestamp)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TweetEventBusStore {</w:t>
      </w:r>
    </w:p>
    <w:p>
      <w:pPr>
        <w:jc w:val="both"/>
      </w:pPr>
      <w:r>
        <w:t xml:space="preserve">  val Action: AsyncWriteAction = AsyncWriteAction.EventBusEnqueue</w:t>
      </w:r>
    </w:p>
    <w:p>
      <w:pPr>
        <w:jc w:val="both"/>
      </w:pPr>
      <w:r/>
    </w:p>
    <w:p>
      <w:pPr>
        <w:jc w:val="both"/>
      </w:pPr>
      <w:r>
        <w:t xml:space="preserve">  def safetyTypeForUser(user: User): Option[SafetyType] =</w:t>
      </w:r>
    </w:p>
    <w:p>
      <w:pPr>
        <w:jc w:val="both"/>
      </w:pPr>
      <w:r>
        <w:t xml:space="preserve">    user.safety.map(userSafetyToSafetyType)</w:t>
      </w:r>
    </w:p>
    <w:p>
      <w:pPr>
        <w:jc w:val="both"/>
      </w:pPr>
      <w:r/>
    </w:p>
    <w:p>
      <w:pPr>
        <w:jc w:val="both"/>
      </w:pPr>
      <w:r>
        <w:t xml:space="preserve">  def userSafetyToSafetyType(safety: Safety): SafetyType =</w:t>
      </w:r>
    </w:p>
    <w:p>
      <w:pPr>
        <w:jc w:val="both"/>
      </w:pPr>
      <w:r>
        <w:t xml:space="preserve">    if (safety.isProtected) {</w:t>
      </w:r>
    </w:p>
    <w:p>
      <w:pPr>
        <w:jc w:val="both"/>
      </w:pPr>
      <w:r>
        <w:t xml:space="preserve">      SafetyType.Private</w:t>
      </w:r>
    </w:p>
    <w:p>
      <w:pPr>
        <w:jc w:val="both"/>
      </w:pPr>
      <w:r>
        <w:t xml:space="preserve">    } else if (safety.suspended) {</w:t>
      </w:r>
    </w:p>
    <w:p>
      <w:pPr>
        <w:jc w:val="both"/>
      </w:pPr>
      <w:r>
        <w:t xml:space="preserve">      SafetyType.Restricted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SafetyType.Public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eventStore: FutureEffect[TweetEvent]</w:t>
      </w:r>
    </w:p>
    <w:p>
      <w:pPr>
        <w:jc w:val="both"/>
      </w:pPr>
      <w:r>
        <w:t xml:space="preserve">  ): TweetEventBusStore = {</w:t>
      </w:r>
    </w:p>
    <w:p>
      <w:pPr>
        <w:jc w:val="both"/>
      </w:pPr>
      <w:r/>
    </w:p>
    <w:p>
      <w:pPr>
        <w:jc w:val="both"/>
      </w:pPr>
      <w:r>
        <w:t xml:space="preserve">    def toTweetEvents(event: TweetStoreTweetEvent): Seq[TweetEvent] =</w:t>
      </w:r>
    </w:p>
    <w:p>
      <w:pPr>
        <w:jc w:val="both"/>
      </w:pPr>
      <w:r>
        <w:t xml:space="preserve">      event.toTweetEventData.map { data =&gt;</w:t>
      </w:r>
    </w:p>
    <w:p>
      <w:pPr>
        <w:jc w:val="both"/>
      </w:pPr>
      <w:r>
        <w:t xml:space="preserve">        TweetEvent(</w:t>
      </w:r>
    </w:p>
    <w:p>
      <w:pPr>
        <w:jc w:val="both"/>
      </w:pPr>
      <w:r>
        <w:t xml:space="preserve">          data,</w:t>
      </w:r>
    </w:p>
    <w:p>
      <w:pPr>
        <w:jc w:val="both"/>
      </w:pPr>
      <w:r>
        <w:t xml:space="preserve">          TweetEventFlags(</w:t>
      </w:r>
    </w:p>
    <w:p>
      <w:pPr>
        <w:jc w:val="both"/>
      </w:pPr>
      <w:r>
        <w:t xml:space="preserve">            timestampMs = event.timestamp.inMillis,</w:t>
      </w:r>
    </w:p>
    <w:p>
      <w:pPr>
        <w:jc w:val="both"/>
      </w:pPr>
      <w:r>
        <w:t xml:space="preserve">            safetyType = event.optUser.flatMap(safetyTypeForUser)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enqueueEvents[E &lt;: TweetStoreTweetEvent]: FutureEffect[E] =</w:t>
      </w:r>
    </w:p>
    <w:p>
      <w:pPr>
        <w:jc w:val="both"/>
      </w:pPr>
      <w:r>
        <w:t xml:space="preserve">      eventStore.liftSeq.contramap[E](toTweetEvents)</w:t>
      </w:r>
    </w:p>
    <w:p>
      <w:pPr>
        <w:jc w:val="both"/>
      </w:pPr>
      <w:r/>
    </w:p>
    <w:p>
      <w:pPr>
        <w:jc w:val="both"/>
      </w:pPr>
      <w:r>
        <w:t xml:space="preserve">    new TweetEventBusStore {</w:t>
      </w:r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enqueueEvents[AsyncInsertTweet.Event]</w:t>
      </w:r>
    </w:p>
    <w:p>
      <w:pPr>
        <w:jc w:val="both"/>
      </w:pPr>
      <w:r/>
    </w:p>
    <w:p>
      <w:pPr>
        <w:jc w:val="both"/>
      </w:pPr>
      <w:r>
        <w:t xml:space="preserve">      override val asyncDeleteAdditionalFields: FutureEffect[AsyncDeleteAdditionalFields.Event] =</w:t>
      </w:r>
    </w:p>
    <w:p>
      <w:pPr>
        <w:jc w:val="both"/>
      </w:pPr>
      <w:r>
        <w:t xml:space="preserve">        enqueueEvents[AsyncDeleteAdditionalFields.Event]</w:t>
      </w:r>
    </w:p>
    <w:p>
      <w:pPr>
        <w:jc w:val="both"/>
      </w:pPr>
      <w:r/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enqueueEvents[AsyncDeleteTweet.Event]</w:t>
      </w:r>
    </w:p>
    <w:p>
      <w:pPr>
        <w:jc w:val="both"/>
      </w:pPr>
      <w:r/>
    </w:p>
    <w:p>
      <w:pPr>
        <w:jc w:val="both"/>
      </w:pPr>
      <w:r>
        <w:t xml:space="preserve">      override val asyncSetAdditionalFields: FutureEffect[AsyncSetAdditionalFields.Event] =</w:t>
      </w:r>
    </w:p>
    <w:p>
      <w:pPr>
        <w:jc w:val="both"/>
      </w:pPr>
      <w:r>
        <w:t xml:space="preserve">        enqueueEvents[AsyncSetAdditionalFields.Event]</w:t>
      </w:r>
    </w:p>
    <w:p>
      <w:pPr>
        <w:jc w:val="both"/>
      </w:pPr>
      <w:r/>
    </w:p>
    <w:p>
      <w:pPr>
        <w:jc w:val="both"/>
      </w:pPr>
      <w:r>
        <w:t xml:space="preserve">      override val asyncTakedown: FutureEffect[AsyncTakedown.Event] =</w:t>
      </w:r>
    </w:p>
    <w:p>
      <w:pPr>
        <w:jc w:val="both"/>
      </w:pPr>
      <w:r>
        <w:t xml:space="preserve">        enqueueEvents[AsyncTakedown.Event]</w:t>
      </w:r>
    </w:p>
    <w:p>
      <w:pPr>
        <w:jc w:val="both"/>
      </w:pPr>
      <w:r>
        <w:t xml:space="preserve">          .onlyIf(_.eventbusEnqueue)</w:t>
      </w:r>
    </w:p>
    <w:p>
      <w:pPr>
        <w:jc w:val="both"/>
      </w:pPr>
      <w:r/>
    </w:p>
    <w:p>
      <w:pPr>
        <w:jc w:val="both"/>
      </w:pPr>
      <w:r>
        <w:t xml:space="preserve">      override val asyncUndeleteTweet: FutureEffect[AsyncUndeleteTweet.Event] =</w:t>
      </w:r>
    </w:p>
    <w:p>
      <w:pPr>
        <w:jc w:val="both"/>
      </w:pPr>
      <w:r>
        <w:t xml:space="preserve">        enqueueEvents[AsyncUndeleteTweet.Event]</w:t>
      </w:r>
    </w:p>
    <w:p>
      <w:pPr>
        <w:jc w:val="both"/>
      </w:pPr>
      <w:r/>
    </w:p>
    <w:p>
      <w:pPr>
        <w:jc w:val="both"/>
      </w:pPr>
      <w:r>
        <w:t xml:space="preserve">      override val asyncUpdatePossiblySensitiveTweet: FutureEffect[</w:t>
      </w:r>
    </w:p>
    <w:p>
      <w:pPr>
        <w:jc w:val="both"/>
      </w:pPr>
      <w:r>
        <w:t xml:space="preserve">        AsyncUpdatePossiblySensitiveTweet.Event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enqueueEvents[AsyncUpdatePossiblySensitiveTweet.Event]</w:t>
      </w:r>
    </w:p>
    <w:p>
      <w:pPr>
        <w:jc w:val="both"/>
      </w:pPr>
      <w:r/>
    </w:p>
    <w:p>
      <w:pPr>
        <w:jc w:val="both"/>
      </w:pPr>
      <w:r>
        <w:t xml:space="preserve">      override val quotedTweetDelete: FutureEffect[QuotedTweetDelete.Event] =</w:t>
      </w:r>
    </w:p>
    <w:p>
      <w:pPr>
        <w:jc w:val="both"/>
      </w:pPr>
      <w:r>
        <w:t xml:space="preserve">        enqueueEvents[QuotedTweetDelete.Event]</w:t>
      </w:r>
    </w:p>
    <w:p>
      <w:pPr>
        <w:jc w:val="both"/>
      </w:pPr>
      <w:r/>
    </w:p>
    <w:p>
      <w:pPr>
        <w:jc w:val="both"/>
      </w:pPr>
      <w:r>
        <w:t xml:space="preserve">      override val quotedTweetTakedown: FutureEffect[QuotedTweetTakedown.Event] =</w:t>
      </w:r>
    </w:p>
    <w:p>
      <w:pPr>
        <w:jc w:val="both"/>
      </w:pPr>
      <w:r>
        <w:t xml:space="preserve">        enqueueEvents[QuotedTweetTakedown.Event]</w:t>
      </w:r>
    </w:p>
    <w:p>
      <w:pPr>
        <w:jc w:val="both"/>
      </w:pPr>
      <w:r/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asyncInsertTweet)</w:t>
      </w:r>
    </w:p>
    <w:p>
      <w:pPr>
        <w:jc w:val="both"/>
      </w:pPr>
      <w:r/>
    </w:p>
    <w:p>
      <w:pPr>
        <w:jc w:val="both"/>
      </w:pPr>
      <w:r>
        <w:t xml:space="preserve">      override val retryAsyncDeleteAdditionalFields: FutureEffect[</w:t>
      </w:r>
    </w:p>
    <w:p>
      <w:pPr>
        <w:jc w:val="both"/>
      </w:pPr>
      <w:r>
        <w:t xml:space="preserve">        TweetStoreRetryEvent[AsyncDeleteAdditionalFields.Event]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asyncDeleteAdditionalFields)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asyncDeleteTweet)</w:t>
      </w:r>
    </w:p>
    <w:p>
      <w:pPr>
        <w:jc w:val="both"/>
      </w:pPr>
      <w:r/>
    </w:p>
    <w:p>
      <w:pPr>
        <w:jc w:val="both"/>
      </w:pPr>
      <w:r>
        <w:t xml:space="preserve">      override val retryAsyncUndeleteTweet: FutureEffect[</w:t>
      </w:r>
    </w:p>
    <w:p>
      <w:pPr>
        <w:jc w:val="both"/>
      </w:pPr>
      <w:r>
        <w:t xml:space="preserve">        TweetStoreRetryEvent[AsyncUndeleteTweet.Event]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asyncUndeleteTweet)</w:t>
      </w:r>
    </w:p>
    <w:p>
      <w:pPr>
        <w:jc w:val="both"/>
      </w:pPr>
      <w:r/>
    </w:p>
    <w:p>
      <w:pPr>
        <w:jc w:val="both"/>
      </w:pPr>
      <w:r>
        <w:t xml:space="preserve">      override val retryAsyncUpdatePossiblySensitiveTweet: FutureEffect[</w:t>
      </w:r>
    </w:p>
    <w:p>
      <w:pPr>
        <w:jc w:val="both"/>
      </w:pPr>
      <w:r>
        <w:t xml:space="preserve">        TweetStoreRetryEvent[AsyncUpdatePossiblySensitiveTweet.Event]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asyncUpdatePossiblySensitiveTweet)</w:t>
      </w:r>
    </w:p>
    <w:p>
      <w:pPr>
        <w:jc w:val="both"/>
      </w:pPr>
      <w:r/>
    </w:p>
    <w:p>
      <w:pPr>
        <w:jc w:val="both"/>
      </w:pPr>
      <w:r>
        <w:t xml:space="preserve">      override val retryAsyncSetAdditionalFields: FutureEffect[</w:t>
      </w:r>
    </w:p>
    <w:p>
      <w:pPr>
        <w:jc w:val="both"/>
      </w:pPr>
      <w:r>
        <w:t xml:space="preserve">        TweetStoreRetryEvent[AsyncSetAdditionalFields.Event]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asyncSetAdditionalFields)</w:t>
      </w:r>
    </w:p>
    <w:p>
      <w:pPr>
        <w:jc w:val="both"/>
      </w:pPr>
      <w:r/>
    </w:p>
    <w:p>
      <w:pPr>
        <w:jc w:val="both"/>
      </w:pPr>
      <w:r>
        <w:t xml:space="preserve">      override val retryAsyncTakedown: FutureEffect[TweetStoreRetryEvent[AsyncTakedown.Event]] =</w:t>
      </w:r>
    </w:p>
    <w:p>
      <w:pPr>
        <w:jc w:val="both"/>
      </w:pPr>
      <w:r>
        <w:t xml:space="preserve">        TweetStore.retry(Action, asyncTakedown)</w:t>
      </w:r>
    </w:p>
    <w:p>
      <w:pPr>
        <w:jc w:val="both"/>
      </w:pPr>
      <w:r/>
    </w:p>
    <w:p>
      <w:pPr>
        <w:jc w:val="both"/>
      </w:pPr>
      <w:r>
        <w:t xml:space="preserve">      override val scrubGeo: FutureEffect[ScrubGeo.Event] =</w:t>
      </w:r>
    </w:p>
    <w:p>
      <w:pPr>
        <w:jc w:val="both"/>
      </w:pPr>
      <w:r>
        <w:t xml:space="preserve">        enqueueEvents[ScrubGeo.Event]</w:t>
      </w:r>
    </w:p>
    <w:p>
      <w:pPr>
        <w:jc w:val="both"/>
      </w:pPr>
      <w:r/>
    </w:p>
    <w:p>
      <w:pPr>
        <w:jc w:val="both"/>
      </w:pPr>
      <w:r>
        <w:t xml:space="preserve">      override val scrubGeoUpdateUserTimestamp: FutureEffect[ScrubGeoUpdateUserTimestamp.Event] =</w:t>
      </w:r>
    </w:p>
    <w:p>
      <w:pPr>
        <w:jc w:val="both"/>
      </w:pPr>
      <w:r>
        <w:t xml:space="preserve">        enqueueEvents[ScrubGeoUpdateUserTimestamp.Event]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Scrubs inappropriate fields from tweet events before publishing.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TweetEventDataScrubber {</w:t>
      </w:r>
    </w:p>
    <w:p>
      <w:pPr>
        <w:jc w:val="both"/>
      </w:pPr>
      <w:r>
        <w:t xml:space="preserve">  def scrub(tweet: Tweet): Tweet =</w:t>
      </w:r>
    </w:p>
    <w:p>
      <w:pPr>
        <w:jc w:val="both"/>
      </w:pPr>
      <w:r>
        <w:t xml:space="preserve">    tweet.copy(</w:t>
      </w:r>
    </w:p>
    <w:p>
      <w:pPr>
        <w:jc w:val="both"/>
      </w:pPr>
      <w:r>
        <w:t xml:space="preserve">      cards = None,</w:t>
      </w:r>
    </w:p>
    <w:p>
      <w:pPr>
        <w:jc w:val="both"/>
      </w:pPr>
      <w:r>
        <w:t xml:space="preserve">      card2 = None,</w:t>
      </w:r>
    </w:p>
    <w:p>
      <w:pPr>
        <w:jc w:val="both"/>
      </w:pPr>
      <w:r>
        <w:t xml:space="preserve">      media = tweet.media.map(_.map { mediaEntity =&gt; mediaEntity.copy(extensionsReply = None) }),</w:t>
      </w:r>
    </w:p>
    <w:p>
      <w:pPr>
        <w:jc w:val="both"/>
      </w:pPr>
      <w:r>
        <w:t xml:space="preserve">      previousCounts = None,</w:t>
      </w:r>
    </w:p>
    <w:p>
      <w:pPr>
        <w:jc w:val="both"/>
      </w:pPr>
      <w:r>
        <w:t xml:space="preserve">      editPerspective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