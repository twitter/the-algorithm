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com.twitter.expandodo.thriftscala.Card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CardHydrator {</w:t>
      </w:r>
    </w:p>
    <w:p>
      <w:pPr>
        <w:jc w:val="both"/>
      </w:pPr>
      <w:r>
        <w:t xml:space="preserve">  type Type = ValueHydrator[Option[Seq[Card]], Ctx]</w:t>
      </w:r>
    </w:p>
    <w:p>
      <w:pPr>
        <w:jc w:val="both"/>
      </w:pPr>
      <w:r/>
    </w:p>
    <w:p>
      <w:pPr>
        <w:jc w:val="both"/>
      </w:pPr>
      <w:r>
        <w:t xml:space="preserve">  case class Ctx(</w:t>
      </w:r>
    </w:p>
    <w:p>
      <w:pPr>
        <w:jc w:val="both"/>
      </w:pPr>
      <w:r>
        <w:t xml:space="preserve">    urlEntities: Seq[UrlEntity],</w:t>
      </w:r>
    </w:p>
    <w:p>
      <w:pPr>
        <w:jc w:val="both"/>
      </w:pPr>
      <w:r>
        <w:t xml:space="preserve">    mediaEntities: Seq[MediaEntity],</w:t>
      </w:r>
    </w:p>
    <w:p>
      <w:pPr>
        <w:jc w:val="both"/>
      </w:pPr>
      <w:r>
        <w:t xml:space="preserve">   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fieldByPath(Tweet.CardsField)</w:t>
      </w:r>
    </w:p>
    <w:p>
      <w:pPr>
        <w:jc w:val="both"/>
      </w:pPr>
      <w:r/>
    </w:p>
    <w:p>
      <w:pPr>
        <w:jc w:val="both"/>
      </w:pPr>
      <w:r>
        <w:t xml:space="preserve">  private[this] val partialResult = ValueState.partial(None, hydratedField)</w:t>
      </w:r>
    </w:p>
    <w:p>
      <w:pPr>
        <w:jc w:val="both"/>
      </w:pPr>
      <w:r/>
    </w:p>
    <w:p>
      <w:pPr>
        <w:jc w:val="both"/>
      </w:pPr>
      <w:r>
        <w:t xml:space="preserve">  def apply(repo: CardRepository.Type): Type = {</w:t>
      </w:r>
    </w:p>
    <w:p>
      <w:pPr>
        <w:jc w:val="both"/>
      </w:pPr>
      <w:r>
        <w:t xml:space="preserve">    def getCards(url: String): Stitch[Seq[Card]] =</w:t>
      </w:r>
    </w:p>
    <w:p>
      <w:pPr>
        <w:jc w:val="both"/>
      </w:pPr>
      <w:r>
        <w:t xml:space="preserve">      repo(url).handle { case NotFound =&gt; Nil }</w:t>
      </w:r>
    </w:p>
    <w:p>
      <w:pPr>
        <w:jc w:val="both"/>
      </w:pPr>
      <w:r/>
    </w:p>
    <w:p>
      <w:pPr>
        <w:jc w:val="both"/>
      </w:pPr>
      <w:r>
        <w:t xml:space="preserve">    ValueHydrator[Option[Seq[Card]], Ctx] { (_, ctx) =&gt;</w:t>
      </w:r>
    </w:p>
    <w:p>
      <w:pPr>
        <w:jc w:val="both"/>
      </w:pPr>
      <w:r>
        <w:t xml:space="preserve">      val urls = ctx.urlEntities.map(_.url)</w:t>
      </w:r>
    </w:p>
    <w:p>
      <w:pPr>
        <w:jc w:val="both"/>
      </w:pPr>
      <w:r/>
    </w:p>
    <w:p>
      <w:pPr>
        <w:jc w:val="both"/>
      </w:pPr>
      <w:r>
        <w:t xml:space="preserve">      Stitch.traverse(urls)(getCards _).liftToTry.map {</w:t>
      </w:r>
    </w:p>
    <w:p>
      <w:pPr>
        <w:jc w:val="both"/>
      </w:pPr>
      <w:r>
        <w:t xml:space="preserve">        case Return(cards) =&gt;</w:t>
      </w:r>
    </w:p>
    <w:p>
      <w:pPr>
        <w:jc w:val="both"/>
      </w:pPr>
      <w:r>
        <w:t xml:space="preserve">          // even though we are hydrating a type of Option[Seq[Card]], we only</w:t>
      </w:r>
    </w:p>
    <w:p>
      <w:pPr>
        <w:jc w:val="both"/>
      </w:pPr>
      <w:r>
        <w:t xml:space="preserve">          // ever return at most one card, and always the last one.</w:t>
      </w:r>
    </w:p>
    <w:p>
      <w:pPr>
        <w:jc w:val="both"/>
      </w:pPr>
      <w:r>
        <w:t xml:space="preserve">          val res = cards.flatten.lastOption.toSeq</w:t>
      </w:r>
    </w:p>
    <w:p>
      <w:pPr>
        <w:jc w:val="both"/>
      </w:pPr>
      <w:r>
        <w:t xml:space="preserve">          if (res.isEmpty) ValueState.UnmodifiedNone</w:t>
      </w:r>
    </w:p>
    <w:p>
      <w:pPr>
        <w:jc w:val="both"/>
      </w:pPr>
      <w:r>
        <w:t xml:space="preserve">          else ValueState.modified(Some(res))</w:t>
      </w:r>
    </w:p>
    <w:p>
      <w:pPr>
        <w:jc w:val="both"/>
      </w:pPr>
      <w:r>
        <w:t xml:space="preserve">        case _ =&gt; partialResult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(curr, ctx) =&gt;</w:t>
      </w:r>
    </w:p>
    <w:p>
      <w:pPr>
        <w:jc w:val="both"/>
      </w:pPr>
      <w:r>
        <w:t xml:space="preserve">      curr.isEmpty &amp;&amp;</w:t>
      </w:r>
    </w:p>
    <w:p>
      <w:pPr>
        <w:jc w:val="both"/>
      </w:pPr>
      <w:r>
        <w:t xml:space="preserve">      ctx.tweetFieldRequested(Tweet.CardsField) &amp;&amp;</w:t>
      </w:r>
    </w:p>
    <w:p>
      <w:pPr>
        <w:jc w:val="both"/>
      </w:pPr>
      <w:r>
        <w:t xml:space="preserve">      !ctx.isRetweet &amp;&amp;</w:t>
      </w:r>
    </w:p>
    <w:p>
      <w:pPr>
        <w:jc w:val="both"/>
      </w:pPr>
      <w:r>
        <w:t xml:space="preserve">      ctx.mediaEntities.isEmpty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