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SetRetweetVisibility extends TweetStore.SyncModule {</w:t>
      </w:r>
    </w:p>
    <w:p>
      <w:pPr>
        <w:jc w:val="both"/>
      </w:pPr>
      <w:r/>
    </w:p>
    <w:p>
      <w:pPr>
        <w:jc w:val="both"/>
      </w:pPr>
      <w:r>
        <w:t xml:space="preserve">  case class Event(</w:t>
      </w:r>
    </w:p>
    <w:p>
      <w:pPr>
        <w:jc w:val="both"/>
      </w:pPr>
      <w:r>
        <w:t xml:space="preserve">    retweetId: TweetId,</w:t>
      </w:r>
    </w:p>
    <w:p>
      <w:pPr>
        <w:jc w:val="both"/>
      </w:pPr>
      <w:r>
        <w:t xml:space="preserve">    visible: Boolean,</w:t>
      </w:r>
    </w:p>
    <w:p>
      <w:pPr>
        <w:jc w:val="both"/>
      </w:pPr>
      <w:r>
        <w:t xml:space="preserve">    srcId: TweetId,</w:t>
      </w:r>
    </w:p>
    <w:p>
      <w:pPr>
        <w:jc w:val="both"/>
      </w:pPr>
      <w:r>
        <w:t xml:space="preserve">    retweetUserId: UserId,</w:t>
      </w:r>
    </w:p>
    <w:p>
      <w:pPr>
        <w:jc w:val="both"/>
      </w:pPr>
      <w:r>
        <w:t xml:space="preserve">    srcTweetUserId: UserId,</w:t>
      </w:r>
    </w:p>
    <w:p>
      <w:pPr>
        <w:jc w:val="both"/>
      </w:pPr>
      <w:r>
        <w:t xml:space="preserve">    timestamp: Time)</w:t>
      </w:r>
    </w:p>
    <w:p>
      <w:pPr>
        <w:jc w:val="both"/>
      </w:pPr>
      <w:r>
        <w:t xml:space="preserve">      extends SyncTweetStoreEvent("set_retweet_visibility") {</w:t>
      </w:r>
    </w:p>
    <w:p>
      <w:pPr>
        <w:jc w:val="both"/>
      </w:pPr>
      <w:r>
        <w:t xml:space="preserve">    def toAsyncRequest: AsyncSetRetweetVisibilityRequest =</w:t>
      </w:r>
    </w:p>
    <w:p>
      <w:pPr>
        <w:jc w:val="both"/>
      </w:pPr>
      <w:r>
        <w:t xml:space="preserve">      AsyncSetRetweetVisibilityRequest(</w:t>
      </w:r>
    </w:p>
    <w:p>
      <w:pPr>
        <w:jc w:val="both"/>
      </w:pPr>
      <w:r>
        <w:t xml:space="preserve">        retweetId = retweetId,</w:t>
      </w:r>
    </w:p>
    <w:p>
      <w:pPr>
        <w:jc w:val="both"/>
      </w:pPr>
      <w:r>
        <w:t xml:space="preserve">        visible = visible,</w:t>
      </w:r>
    </w:p>
    <w:p>
      <w:pPr>
        <w:jc w:val="both"/>
      </w:pPr>
      <w:r>
        <w:t xml:space="preserve">        srcId = srcId,</w:t>
      </w:r>
    </w:p>
    <w:p>
      <w:pPr>
        <w:jc w:val="both"/>
      </w:pPr>
      <w:r>
        <w:t xml:space="preserve">        retweetUserId = retweetUserId,</w:t>
      </w:r>
    </w:p>
    <w:p>
      <w:pPr>
        <w:jc w:val="both"/>
      </w:pPr>
      <w:r>
        <w:t xml:space="preserve">        sourceTweetUserId = srcTweetUserId,</w:t>
      </w:r>
    </w:p>
    <w:p>
      <w:pPr>
        <w:jc w:val="both"/>
      </w:pPr>
      <w:r>
        <w:t xml:space="preserve">        timestamp = timestamp.inMillis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setRetweetVisibility: FutureEffect[Event]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val setRetweetVisibility: FutureEffect[Event] = wrap(underlying.setRetweetVisibility)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[[AsyncEnqueueStore]] - use this store to call the asyncSetRetweetVisibility endpoint.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@see [[AsyncSetRetweetVisibility.Store.apply]]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apply(asyncEnqueueStore: AsyncEnqueueStore): Store =</w:t>
      </w:r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setRetweetVisibility: FutureEffect[Event] =</w:t>
      </w:r>
    </w:p>
    <w:p>
      <w:pPr>
        <w:jc w:val="both"/>
      </w:pPr>
      <w:r>
        <w:t xml:space="preserve">          asyncEnqueueStore.setRetweetVisibility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AsyncSetRetweetVisibility extends TweetStore.AsyncModule {</w:t>
      </w:r>
    </w:p>
    <w:p>
      <w:pPr>
        <w:jc w:val="both"/>
      </w:pPr>
      <w:r/>
    </w:p>
    <w:p>
      <w:pPr>
        <w:jc w:val="both"/>
      </w:pPr>
      <w:r>
        <w:t xml:space="preserve">  case class Event(</w:t>
      </w:r>
    </w:p>
    <w:p>
      <w:pPr>
        <w:jc w:val="both"/>
      </w:pPr>
      <w:r>
        <w:t xml:space="preserve">    retweetId: TweetId,</w:t>
      </w:r>
    </w:p>
    <w:p>
      <w:pPr>
        <w:jc w:val="both"/>
      </w:pPr>
      <w:r>
        <w:t xml:space="preserve">    visible: Boolean,</w:t>
      </w:r>
    </w:p>
    <w:p>
      <w:pPr>
        <w:jc w:val="both"/>
      </w:pPr>
      <w:r>
        <w:t xml:space="preserve">    srcId: TweetId,</w:t>
      </w:r>
    </w:p>
    <w:p>
      <w:pPr>
        <w:jc w:val="both"/>
      </w:pPr>
      <w:r>
        <w:t xml:space="preserve">    retweetUserId: UserId,</w:t>
      </w:r>
    </w:p>
    <w:p>
      <w:pPr>
        <w:jc w:val="both"/>
      </w:pPr>
      <w:r>
        <w:t xml:space="preserve">    srcTweetUserId: UserId,</w:t>
      </w:r>
    </w:p>
    <w:p>
      <w:pPr>
        <w:jc w:val="both"/>
      </w:pPr>
      <w:r>
        <w:t xml:space="preserve">    timestamp: Time)</w:t>
      </w:r>
    </w:p>
    <w:p>
      <w:pPr>
        <w:jc w:val="both"/>
      </w:pPr>
      <w:r>
        <w:t xml:space="preserve">      extends AsyncTweetStoreEvent("async_set_retweet_visibility") {</w:t>
      </w:r>
    </w:p>
    <w:p>
      <w:pPr>
        <w:jc w:val="both"/>
      </w:pPr>
      <w:r>
        <w:t xml:space="preserve">    def toAsyncRequest(action: Option[AsyncWriteAction] = None): AsyncSetRetweetVisibilityRequest =</w:t>
      </w:r>
    </w:p>
    <w:p>
      <w:pPr>
        <w:jc w:val="both"/>
      </w:pPr>
      <w:r>
        <w:t xml:space="preserve">      AsyncSetRetweetVisibilityRequest(</w:t>
      </w:r>
    </w:p>
    <w:p>
      <w:pPr>
        <w:jc w:val="both"/>
      </w:pPr>
      <w:r>
        <w:t xml:space="preserve">        retweetId = retweetId,</w:t>
      </w:r>
    </w:p>
    <w:p>
      <w:pPr>
        <w:jc w:val="both"/>
      </w:pPr>
      <w:r>
        <w:t xml:space="preserve">        visible = visible,</w:t>
      </w:r>
    </w:p>
    <w:p>
      <w:pPr>
        <w:jc w:val="both"/>
      </w:pPr>
      <w:r>
        <w:t xml:space="preserve">        srcId = srcId,</w:t>
      </w:r>
    </w:p>
    <w:p>
      <w:pPr>
        <w:jc w:val="both"/>
      </w:pPr>
      <w:r>
        <w:t xml:space="preserve">        retweetUserId = retweetUserId,</w:t>
      </w:r>
    </w:p>
    <w:p>
      <w:pPr>
        <w:jc w:val="both"/>
      </w:pPr>
      <w:r>
        <w:t xml:space="preserve">        sourceTweetUserId = srcTweetUserId,</w:t>
      </w:r>
    </w:p>
    <w:p>
      <w:pPr>
        <w:jc w:val="both"/>
      </w:pPr>
      <w:r>
        <w:t xml:space="preserve">        retryAction = action,</w:t>
      </w:r>
    </w:p>
    <w:p>
      <w:pPr>
        <w:jc w:val="both"/>
      </w:pPr>
      <w:r>
        <w:t xml:space="preserve">        timestamp = timestamp.inMillis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override def enqueueRetry(service: ThriftTweetService, action: AsyncWriteAction): Future[Unit] =</w:t>
      </w:r>
    </w:p>
    <w:p>
      <w:pPr>
        <w:jc w:val="both"/>
      </w:pPr>
      <w:r>
        <w:t xml:space="preserve">      service.asyncSetRetweetVisibility(toAsyncRequest(Some(action)))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Event {</w:t>
      </w:r>
    </w:p>
    <w:p>
      <w:pPr>
        <w:jc w:val="both"/>
      </w:pPr>
      <w:r>
        <w:t xml:space="preserve">    def fromAsyncRequest(req: AsyncSetRetweetVisibilityRequest): TweetStoreEventOrRetry[Event] =</w:t>
      </w:r>
    </w:p>
    <w:p>
      <w:pPr>
        <w:jc w:val="both"/>
      </w:pPr>
      <w:r>
        <w:t xml:space="preserve">      TweetStoreEventOrRetry(</w:t>
      </w:r>
    </w:p>
    <w:p>
      <w:pPr>
        <w:jc w:val="both"/>
      </w:pPr>
      <w:r>
        <w:t xml:space="preserve">        AsyncSetRetweetVisibility.Event(</w:t>
      </w:r>
    </w:p>
    <w:p>
      <w:pPr>
        <w:jc w:val="both"/>
      </w:pPr>
      <w:r>
        <w:t xml:space="preserve">          retweetId = req.retweetId,</w:t>
      </w:r>
    </w:p>
    <w:p>
      <w:pPr>
        <w:jc w:val="both"/>
      </w:pPr>
      <w:r>
        <w:t xml:space="preserve">          visible = req.visible,</w:t>
      </w:r>
    </w:p>
    <w:p>
      <w:pPr>
        <w:jc w:val="both"/>
      </w:pPr>
      <w:r>
        <w:t xml:space="preserve">          srcId = req.srcId,</w:t>
      </w:r>
    </w:p>
    <w:p>
      <w:pPr>
        <w:jc w:val="both"/>
      </w:pPr>
      <w:r>
        <w:t xml:space="preserve">          retweetUserId = req.retweetUserId,</w:t>
      </w:r>
    </w:p>
    <w:p>
      <w:pPr>
        <w:jc w:val="both"/>
      </w:pPr>
      <w:r>
        <w:t xml:space="preserve">          srcTweetUserId = req.sourceTweetUserId,</w:t>
      </w:r>
    </w:p>
    <w:p>
      <w:pPr>
        <w:jc w:val="both"/>
      </w:pPr>
      <w:r>
        <w:t xml:space="preserve">          timestamp = Time.fromMilliseconds(req.timestamp)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req.retryAction,</w:t>
      </w:r>
    </w:p>
    <w:p>
      <w:pPr>
        <w:jc w:val="both"/>
      </w:pPr>
      <w:r>
        <w:t xml:space="preserve">        RetryEvent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RetryEvent(action: AsyncWriteAction, event: Event)</w:t>
      </w:r>
    </w:p>
    <w:p>
      <w:pPr>
        <w:jc w:val="both"/>
      </w:pPr>
      <w:r>
        <w:t xml:space="preserve">      extends TweetStoreRetryEvent[Event] {</w:t>
      </w:r>
    </w:p>
    <w:p>
      <w:pPr>
        <w:jc w:val="both"/>
      </w:pPr>
      <w:r/>
    </w:p>
    <w:p>
      <w:pPr>
        <w:jc w:val="both"/>
      </w:pPr>
      <w:r>
        <w:t xml:space="preserve">    override val eventType: AsyncWriteEventType.SetRetweetVisibility.type =</w:t>
      </w:r>
    </w:p>
    <w:p>
      <w:pPr>
        <w:jc w:val="both"/>
      </w:pPr>
      <w:r>
        <w:t xml:space="preserve">      AsyncWriteEventType.SetRetweetVisibility</w:t>
      </w:r>
    </w:p>
    <w:p>
      <w:pPr>
        <w:jc w:val="both"/>
      </w:pPr>
      <w:r>
        <w:t xml:space="preserve">    override val scribedTweetOnFailure: None.type =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asyncSetRetweetVisibility: FutureEffect[Event]</w:t>
      </w:r>
    </w:p>
    <w:p>
      <w:pPr>
        <w:jc w:val="both"/>
      </w:pPr>
      <w:r>
        <w:t xml:space="preserve">    val retryAsyncSetRetweetVisibility: FutureEffect[TweetStoreRetryEvent[Event]]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val asyncSetRetweetVisibility: FutureEffect[Event] = wrap(underlying.asyncSetRetweetVisibility)</w:t>
      </w:r>
    </w:p>
    <w:p>
      <w:pPr>
        <w:jc w:val="both"/>
      </w:pPr>
      <w:r>
        <w:t xml:space="preserve">    val retryAsyncSetRetweetVisibility: FutureEffect[TweetStoreRetryEvent[Event]] = wrap(</w:t>
      </w:r>
    </w:p>
    <w:p>
      <w:pPr>
        <w:jc w:val="both"/>
      </w:pPr>
      <w:r>
        <w:t xml:space="preserve">      underlying.retryAsyncSetRetweetVisibility)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[[TweetIndexingStore]] - archive or unarchive a retweet edge in TFlock RetweetGraph</w:t>
      </w:r>
    </w:p>
    <w:p>
      <w:pPr>
        <w:jc w:val="both"/>
      </w:pPr>
      <w:r>
        <w:t xml:space="preserve">     * [[TweetCountsCacheUpdatingStore]] - modify the retweet count directly in cache.</w:t>
      </w:r>
    </w:p>
    <w:p>
      <w:pPr>
        <w:jc w:val="both"/>
      </w:pPr>
      <w:r>
        <w:t xml:space="preserve">     * [[ReplicatingTweetStore]] - replicate this [[Event]] in the other DC.</w:t>
      </w:r>
    </w:p>
    <w:p>
      <w:pPr>
        <w:jc w:val="both"/>
      </w:pPr>
      <w:r>
        <w:t xml:space="preserve">     * [[RetweetArchivalEnqueueStore]] - publish RetweetArchivalEvent to "retweet_archival_events" event stream.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@see [[ReplicatedSetRetweetVisibility.Store.apply]]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apply(</w:t>
      </w:r>
    </w:p>
    <w:p>
      <w:pPr>
        <w:jc w:val="both"/>
      </w:pPr>
      <w:r>
        <w:t xml:space="preserve">      tweetIndexingStore: TweetIndexingStore,</w:t>
      </w:r>
    </w:p>
    <w:p>
      <w:pPr>
        <w:jc w:val="both"/>
      </w:pPr>
      <w:r>
        <w:t xml:space="preserve">      tweetCountsCacheUpdatingStore: TweetCountsCacheUpdatingStore,</w:t>
      </w:r>
    </w:p>
    <w:p>
      <w:pPr>
        <w:jc w:val="both"/>
      </w:pPr>
      <w:r>
        <w:t xml:space="preserve">      replicatingTweetStore: ReplicatingTweetStore,</w:t>
      </w:r>
    </w:p>
    <w:p>
      <w:pPr>
        <w:jc w:val="both"/>
      </w:pPr>
      <w:r>
        <w:t xml:space="preserve">      retweetArchivalEnqueueStore: RetweetArchivalEnqueueStore</w:t>
      </w:r>
    </w:p>
    <w:p>
      <w:pPr>
        <w:jc w:val="both"/>
      </w:pPr>
      <w:r>
        <w:t xml:space="preserve">    ): Store = {</w:t>
      </w:r>
    </w:p>
    <w:p>
      <w:pPr>
        <w:jc w:val="both"/>
      </w:pPr>
      <w:r>
        <w:t xml:space="preserve">      val stores: Seq[Store] =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tweetIndexingStore,</w:t>
      </w:r>
    </w:p>
    <w:p>
      <w:pPr>
        <w:jc w:val="both"/>
      </w:pPr>
      <w:r>
        <w:t xml:space="preserve">          tweetCountsCacheUpdatingStore,</w:t>
      </w:r>
    </w:p>
    <w:p>
      <w:pPr>
        <w:jc w:val="both"/>
      </w:pPr>
      <w:r>
        <w:t xml:space="preserve">          replicatingTweetStore,</w:t>
      </w:r>
    </w:p>
    <w:p>
      <w:pPr>
        <w:jc w:val="both"/>
      </w:pPr>
      <w:r>
        <w:t xml:space="preserve">          retweetArchivalEnqueueStore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def build[E &lt;: TweetStoreEvent, S](extract: Store =&gt; FutureEffect[E]): FutureEffect[E] =</w:t>
      </w:r>
    </w:p>
    <w:p>
      <w:pPr>
        <w:jc w:val="both"/>
      </w:pPr>
      <w:r>
        <w:t xml:space="preserve">        FutureEffect.inParallel[E](stores.map(extract): _*)</w:t>
      </w:r>
    </w:p>
    <w:p>
      <w:pPr>
        <w:jc w:val="both"/>
      </w:pPr>
      <w:r/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asyncSetRetweetVisibility: FutureEffect[Event] = build(</w:t>
      </w:r>
    </w:p>
    <w:p>
      <w:pPr>
        <w:jc w:val="both"/>
      </w:pPr>
      <w:r>
        <w:t xml:space="preserve">          _.asyncSetRetweetVisibility)</w:t>
      </w:r>
    </w:p>
    <w:p>
      <w:pPr>
        <w:jc w:val="both"/>
      </w:pPr>
      <w:r>
        <w:t xml:space="preserve">        override val retryAsyncSetRetweetVisibility: FutureEffect[TweetStoreRetryEvent[Event]] =</w:t>
      </w:r>
    </w:p>
    <w:p>
      <w:pPr>
        <w:jc w:val="both"/>
      </w:pPr>
      <w:r>
        <w:t xml:space="preserve">          build(_.retryAsyncSetRetweetVisibility)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ReplicatedSetRetweetVisibility extends TweetStore.ReplicatedModule {</w:t>
      </w:r>
    </w:p>
    <w:p>
      <w:pPr>
        <w:jc w:val="both"/>
      </w:pPr>
      <w:r/>
    </w:p>
    <w:p>
      <w:pPr>
        <w:jc w:val="both"/>
      </w:pPr>
      <w:r>
        <w:t xml:space="preserve">  case class Event(srcId: TweetId, visible: Boolean)</w:t>
      </w:r>
    </w:p>
    <w:p>
      <w:pPr>
        <w:jc w:val="both"/>
      </w:pPr>
      <w:r>
        <w:t xml:space="preserve">      extends ReplicatedTweetStoreEvent("replicated_set_retweet_visibility")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replicatedSetRetweetVisibility: FutureEffect[Event]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replicatedSetRetweetVisibility: FutureEffect[Event] =</w:t>
      </w:r>
    </w:p>
    <w:p>
      <w:pPr>
        <w:jc w:val="both"/>
      </w:pPr>
      <w:r>
        <w:t xml:space="preserve">      wrap(underlying.replicatedSetRetweetVisibility)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[[TweetCountsCacheUpdatingStore]] - replicate modifying the retweet count directly in cache.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apply(tweetCountsCacheUpdatingStore: TweetCountsCacheUpdatingStore): Store =</w:t>
      </w:r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replicatedSetRetweetVisibility: FutureEffect[Event] =</w:t>
      </w:r>
    </w:p>
    <w:p>
      <w:pPr>
        <w:jc w:val="both"/>
      </w:pPr>
      <w:r>
        <w:t xml:space="preserve">          tweetCountsCacheUpdatingStore.replicatedSetRetweetVisibility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