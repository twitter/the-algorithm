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com.twitter.stitch.SeqGroup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com.twitter.tweetypie.media.MediaMetadata</w:t>
      </w:r>
    </w:p>
    <w:p>
      <w:pPr>
        <w:jc w:val="both"/>
      </w:pPr>
      <w:r>
        <w:t>import com.twitter.tweetypie.media.MediaMetadataRequest</w:t>
      </w:r>
    </w:p>
    <w:p>
      <w:pPr>
        <w:jc w:val="both"/>
      </w:pPr>
      <w:r/>
    </w:p>
    <w:p>
      <w:pPr>
        <w:jc w:val="both"/>
      </w:pPr>
      <w:r>
        <w:t>object MediaMetadataRepository {</w:t>
      </w:r>
    </w:p>
    <w:p>
      <w:pPr>
        <w:jc w:val="both"/>
      </w:pPr>
      <w:r>
        <w:t xml:space="preserve">  type Type = MediaMetadataRequest =&gt; Stitch[MediaMetadata]</w:t>
      </w:r>
    </w:p>
    <w:p>
      <w:pPr>
        <w:jc w:val="both"/>
      </w:pPr>
      <w:r/>
    </w:p>
    <w:p>
      <w:pPr>
        <w:jc w:val="both"/>
      </w:pPr>
      <w:r>
        <w:t xml:space="preserve">  def apply(getMediaMetadata: FutureArrow[MediaMetadataRequest, MediaMetadata]): Type = {</w:t>
      </w:r>
    </w:p>
    <w:p>
      <w:pPr>
        <w:jc w:val="both"/>
      </w:pPr>
      <w:r>
        <w:t xml:space="preserve">    // use an `SeqGroup` to group the future-calls together, even though they can be</w:t>
      </w:r>
    </w:p>
    <w:p>
      <w:pPr>
        <w:jc w:val="both"/>
      </w:pPr>
      <w:r>
        <w:t xml:space="preserve">    // executed independently, in order to help keep hydration between different tweets</w:t>
      </w:r>
    </w:p>
    <w:p>
      <w:pPr>
        <w:jc w:val="both"/>
      </w:pPr>
      <w:r>
        <w:t xml:space="preserve">    // in sync, to improve batching in hydrators which occur later in the pipeline.</w:t>
      </w:r>
    </w:p>
    <w:p>
      <w:pPr>
        <w:jc w:val="both"/>
      </w:pPr>
      <w:r>
        <w:t xml:space="preserve">    val requestGroup = SeqGroup[MediaMetadataRequest, MediaMetadata] {</w:t>
      </w:r>
    </w:p>
    <w:p>
      <w:pPr>
        <w:jc w:val="both"/>
      </w:pPr>
      <w:r>
        <w:t xml:space="preserve">      requests: Seq[MediaMetadataRequest] =&gt;</w:t>
      </w:r>
    </w:p>
    <w:p>
      <w:pPr>
        <w:jc w:val="both"/>
      </w:pPr>
      <w:r>
        <w:t xml:space="preserve">        Future.collect(requests.map(r =&gt; getMediaMetadata(r).liftToTry))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mediaReq =&gt; Stitch.call(mediaReq, requestGroup)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