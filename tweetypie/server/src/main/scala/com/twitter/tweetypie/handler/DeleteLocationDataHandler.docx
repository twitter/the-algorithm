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handler</w:t>
      </w:r>
    </w:p>
    <w:p>
      <w:pPr>
        <w:jc w:val="both"/>
      </w:pPr>
      <w:r/>
    </w:p>
    <w:p>
      <w:pPr>
        <w:jc w:val="both"/>
      </w:pPr>
      <w:r>
        <w:t>import com.twitter.eventbus.client.EventBusPublisher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com.twitter.tweetypie.backends.GeoScrubEventStore.GetGeoScrubTimestamp</w:t>
      </w:r>
    </w:p>
    <w:p>
      <w:pPr>
        <w:jc w:val="both"/>
      </w:pPr>
      <w:r>
        <w:t>import com.twitter.tweetypie.thriftscala.DeleteLocationData</w:t>
      </w:r>
    </w:p>
    <w:p>
      <w:pPr>
        <w:jc w:val="both"/>
      </w:pPr>
      <w:r>
        <w:t>import com.twitter.tweetypie.thriftscala.DeleteLocationDataRequest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Initiates the process of removing the geo information from a user's</w:t>
      </w:r>
    </w:p>
    <w:p>
      <w:pPr>
        <w:jc w:val="both"/>
      </w:pPr>
      <w:r>
        <w:t xml:space="preserve"> * tweets.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DeleteLocationDataHandler {</w:t>
      </w:r>
    </w:p>
    <w:p>
      <w:pPr>
        <w:jc w:val="both"/>
      </w:pPr>
      <w:r>
        <w:t xml:space="preserve">  type Type = DeleteLocationDataRequest =&gt; Future[Unit]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getLastScrubTime: GetGeoScrubTimestamp,</w:t>
      </w:r>
    </w:p>
    <w:p>
      <w:pPr>
        <w:jc w:val="both"/>
      </w:pPr>
      <w:r>
        <w:t xml:space="preserve">    scribe: DeleteLocationData =&gt; Future[Unit],</w:t>
      </w:r>
    </w:p>
    <w:p>
      <w:pPr>
        <w:jc w:val="both"/>
      </w:pPr>
      <w:r>
        <w:t xml:space="preserve">    eventbus: EventBusPublisher[DeleteLocationData]</w:t>
      </w:r>
    </w:p>
    <w:p>
      <w:pPr>
        <w:jc w:val="both"/>
      </w:pPr>
      <w:r>
        <w:t xml:space="preserve">  ): Type =</w:t>
      </w:r>
    </w:p>
    <w:p>
      <w:pPr>
        <w:jc w:val="both"/>
      </w:pPr>
      <w:r>
        <w:t xml:space="preserve">    request =&gt; {</w:t>
      </w:r>
    </w:p>
    <w:p>
      <w:pPr>
        <w:jc w:val="both"/>
      </w:pPr>
      <w:r>
        <w:t xml:space="preserve">      // Attempt to bound the time range of the tweets that need to be</w:t>
      </w:r>
    </w:p>
    <w:p>
      <w:pPr>
        <w:jc w:val="both"/>
      </w:pPr>
      <w:r>
        <w:t xml:space="preserve">      // scrubbed by finding the most recent scrub time on record. This</w:t>
      </w:r>
    </w:p>
    <w:p>
      <w:pPr>
        <w:jc w:val="both"/>
      </w:pPr>
      <w:r>
        <w:t xml:space="preserve">      // is an optimization that prevents scrubbing already-scrubbed</w:t>
      </w:r>
    </w:p>
    <w:p>
      <w:pPr>
        <w:jc w:val="both"/>
      </w:pPr>
      <w:r>
        <w:t xml:space="preserve">      // tweets, so it is OK if the value that we find is occasionally</w:t>
      </w:r>
    </w:p>
    <w:p>
      <w:pPr>
        <w:jc w:val="both"/>
      </w:pPr>
      <w:r>
        <w:t xml:space="preserve">      // stale or if the lookup fails. Primarily, this is intended to</w:t>
      </w:r>
    </w:p>
    <w:p>
      <w:pPr>
        <w:jc w:val="both"/>
      </w:pPr>
      <w:r>
        <w:t xml:space="preserve">      // protect against intentional abuse by enqueueing multiple</w:t>
      </w:r>
    </w:p>
    <w:p>
      <w:pPr>
        <w:jc w:val="both"/>
      </w:pPr>
      <w:r>
        <w:t xml:space="preserve">      // delete_location_data events that have to traverse a very long</w:t>
      </w:r>
    </w:p>
    <w:p>
      <w:pPr>
        <w:jc w:val="both"/>
      </w:pPr>
      <w:r>
        <w:t xml:space="preserve">      // timeline.</w:t>
      </w:r>
    </w:p>
    <w:p>
      <w:pPr>
        <w:jc w:val="both"/>
      </w:pPr>
      <w:r>
        <w:t xml:space="preserve">      Stitch</w:t>
      </w:r>
    </w:p>
    <w:p>
      <w:pPr>
        <w:jc w:val="both"/>
      </w:pPr>
      <w:r>
        <w:t xml:space="preserve">        .run(getLastScrubTime(request.userId))</w:t>
      </w:r>
    </w:p>
    <w:p>
      <w:pPr>
        <w:jc w:val="both"/>
      </w:pPr>
      <w:r>
        <w:t xml:space="preserve">        // If there is no timestamp or the lookup failed, continue with</w:t>
      </w:r>
    </w:p>
    <w:p>
      <w:pPr>
        <w:jc w:val="both"/>
      </w:pPr>
      <w:r>
        <w:t xml:space="preserve">        // an unchanged request.</w:t>
      </w:r>
    </w:p>
    <w:p>
      <w:pPr>
        <w:jc w:val="both"/>
      </w:pPr>
      <w:r>
        <w:t xml:space="preserve">        .handle { case _ =&gt; None }</w:t>
      </w:r>
    </w:p>
    <w:p>
      <w:pPr>
        <w:jc w:val="both"/>
      </w:pPr>
      <w:r>
        <w:t xml:space="preserve">        .flatMap { lastScrubTime =&gt;</w:t>
      </w:r>
    </w:p>
    <w:p>
      <w:pPr>
        <w:jc w:val="both"/>
      </w:pPr>
      <w:r>
        <w:t xml:space="preserve">          // Due to clock skew, it's possible for the last scrub</w:t>
      </w:r>
    </w:p>
    <w:p>
      <w:pPr>
        <w:jc w:val="both"/>
      </w:pPr>
      <w:r>
        <w:t xml:space="preserve">          // timestamp to be larger than the timestamp from the request,</w:t>
      </w:r>
    </w:p>
    <w:p>
      <w:pPr>
        <w:jc w:val="both"/>
      </w:pPr>
      <w:r>
        <w:t xml:space="preserve">          // but we ignore that so that we keep a faithful record of</w:t>
      </w:r>
    </w:p>
    <w:p>
      <w:pPr>
        <w:jc w:val="both"/>
      </w:pPr>
      <w:r>
        <w:t xml:space="preserve">          // user requests. The execution of such events will end up a</w:t>
      </w:r>
    </w:p>
    <w:p>
      <w:pPr>
        <w:jc w:val="both"/>
      </w:pPr>
      <w:r>
        <w:t xml:space="preserve">          // no-op.</w:t>
      </w:r>
    </w:p>
    <w:p>
      <w:pPr>
        <w:jc w:val="both"/>
      </w:pPr>
      <w:r>
        <w:t xml:space="preserve">          val event =</w:t>
      </w:r>
    </w:p>
    <w:p>
      <w:pPr>
        <w:jc w:val="both"/>
      </w:pPr>
      <w:r>
        <w:t xml:space="preserve">            DeleteLocationData(</w:t>
      </w:r>
    </w:p>
    <w:p>
      <w:pPr>
        <w:jc w:val="both"/>
      </w:pPr>
      <w:r>
        <w:t xml:space="preserve">              userId = request.userId,</w:t>
      </w:r>
    </w:p>
    <w:p>
      <w:pPr>
        <w:jc w:val="both"/>
      </w:pPr>
      <w:r>
        <w:t xml:space="preserve">              timestampMs = Time.now.inMilliseconds,</w:t>
      </w:r>
    </w:p>
    <w:p>
      <w:pPr>
        <w:jc w:val="both"/>
      </w:pPr>
      <w:r>
        <w:t xml:space="preserve">              lastTimestampMs = lastScrubTime.map(_.inMilliseconds)</w:t>
      </w:r>
    </w:p>
    <w:p>
      <w:pPr>
        <w:jc w:val="both"/>
      </w:pPr>
      <w:r>
        <w:t xml:space="preserve">            )</w:t>
      </w:r>
    </w:p>
    <w:p>
      <w:pPr>
        <w:jc w:val="both"/>
      </w:pPr>
      <w:r/>
    </w:p>
    <w:p>
      <w:pPr>
        <w:jc w:val="both"/>
      </w:pPr>
      <w:r>
        <w:t xml:space="preserve">          Future.join(</w:t>
      </w:r>
    </w:p>
    <w:p>
      <w:pPr>
        <w:jc w:val="both"/>
      </w:pPr>
      <w:r>
        <w:t xml:space="preserve">            Seq(</w:t>
      </w:r>
    </w:p>
    <w:p>
      <w:pPr>
        <w:jc w:val="both"/>
      </w:pPr>
      <w:r>
        <w:t xml:space="preserve">              // Scribe the event so that we can reprocess events if</w:t>
      </w:r>
    </w:p>
    <w:p>
      <w:pPr>
        <w:jc w:val="both"/>
      </w:pPr>
      <w:r>
        <w:t xml:space="preserve">              // there is a bug or operational issue that causes some</w:t>
      </w:r>
    </w:p>
    <w:p>
      <w:pPr>
        <w:jc w:val="both"/>
      </w:pPr>
      <w:r>
        <w:t xml:space="preserve">              // events to be lost.</w:t>
      </w:r>
    </w:p>
    <w:p>
      <w:pPr>
        <w:jc w:val="both"/>
      </w:pPr>
      <w:r>
        <w:t xml:space="preserve">              scribe(event),</w:t>
      </w:r>
    </w:p>
    <w:p>
      <w:pPr>
        <w:jc w:val="both"/>
      </w:pPr>
      <w:r>
        <w:t xml:space="preserve">              // The actual deletion process is handled by the TweetyPie</w:t>
      </w:r>
    </w:p>
    <w:p>
      <w:pPr>
        <w:jc w:val="both"/>
      </w:pPr>
      <w:r>
        <w:t xml:space="preserve">              // geoscrub daemon.</w:t>
      </w:r>
    </w:p>
    <w:p>
      <w:pPr>
        <w:jc w:val="both"/>
      </w:pPr>
      <w:r>
        <w:t xml:space="preserve">              eventbus.publish(event)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