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store</w:t>
      </w:r>
    </w:p>
    <w:p>
      <w:pPr>
        <w:jc w:val="both"/>
      </w:pPr>
      <w:r/>
    </w:p>
    <w:p>
      <w:pPr>
        <w:jc w:val="both"/>
      </w:pPr>
      <w:r>
        <w:t>import com.twitter.tweetypie.store.TweetStoreEvent.NoRetry</w:t>
      </w:r>
    </w:p>
    <w:p>
      <w:pPr>
        <w:jc w:val="both"/>
      </w:pPr>
      <w:r>
        <w:t>import com.twitter.tweetypie.store.TweetStoreEvent.RetryStrategy</w:t>
      </w:r>
    </w:p>
    <w:p>
      <w:pPr>
        <w:jc w:val="both"/>
      </w:pPr>
      <w:r>
        <w:t>import com.twitter.tweetypie.thriftscala.AsyncIncrBookmarkCountRequest</w:t>
      </w:r>
    </w:p>
    <w:p>
      <w:pPr>
        <w:jc w:val="both"/>
      </w:pPr>
      <w:r>
        <w:t>import com.twitter.tweetypie.thriftscala.AsyncWriteAction</w:t>
      </w:r>
    </w:p>
    <w:p>
      <w:pPr>
        <w:jc w:val="both"/>
      </w:pPr>
      <w:r/>
    </w:p>
    <w:p>
      <w:pPr>
        <w:jc w:val="both"/>
      </w:pPr>
      <w:r>
        <w:t>object IncrBookmarkCount extends TweetStore.SyncModule {</w:t>
      </w:r>
    </w:p>
    <w:p>
      <w:pPr>
        <w:jc w:val="both"/>
      </w:pPr>
      <w:r>
        <w:t xml:space="preserve">  case class Event(tweetId: TweetId, delta: Int, timestamp: Time)</w:t>
      </w:r>
    </w:p>
    <w:p>
      <w:pPr>
        <w:jc w:val="both"/>
      </w:pPr>
      <w:r>
        <w:t xml:space="preserve">      extends SyncTweetStoreEvent("incr_bookmark_count") {</w:t>
      </w:r>
    </w:p>
    <w:p>
      <w:pPr>
        <w:jc w:val="both"/>
      </w:pPr>
      <w:r>
        <w:t xml:space="preserve">    val toAsyncRequest: AsyncIncrBookmarkCountRequest =</w:t>
      </w:r>
    </w:p>
    <w:p>
      <w:pPr>
        <w:jc w:val="both"/>
      </w:pPr>
      <w:r>
        <w:t xml:space="preserve">      AsyncIncrBookmarkCountRequest(tweetId = tweetId, delta = delta)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 {</w:t>
      </w:r>
    </w:p>
    <w:p>
      <w:pPr>
        <w:jc w:val="both"/>
      </w:pPr>
      <w:r>
        <w:t xml:space="preserve">    val incrBookmarkCount: FutureEffect[Event]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StoreWrapper extends Store { self: TweetStoreWrapper[Store] =&gt;</w:t>
      </w:r>
    </w:p>
    <w:p>
      <w:pPr>
        <w:jc w:val="both"/>
      </w:pPr>
      <w:r>
        <w:t xml:space="preserve">    override val incrBookmarkCount: FutureEffect[Event] = wrap(underlying.incrBookmarkCount)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Store {</w:t>
      </w:r>
    </w:p>
    <w:p>
      <w:pPr>
        <w:jc w:val="both"/>
      </w:pPr>
      <w:r>
        <w:t xml:space="preserve">    def apply(</w:t>
      </w:r>
    </w:p>
    <w:p>
      <w:pPr>
        <w:jc w:val="both"/>
      </w:pPr>
      <w:r>
        <w:t xml:space="preserve">      asyncEnqueueStore: AsyncEnqueueStore,</w:t>
      </w:r>
    </w:p>
    <w:p>
      <w:pPr>
        <w:jc w:val="both"/>
      </w:pPr>
      <w:r>
        <w:t xml:space="preserve">      replicatingStore: ReplicatingTweetStore</w:t>
      </w:r>
    </w:p>
    <w:p>
      <w:pPr>
        <w:jc w:val="both"/>
      </w:pPr>
      <w:r>
        <w:t xml:space="preserve">    ): Store = {</w:t>
      </w:r>
    </w:p>
    <w:p>
      <w:pPr>
        <w:jc w:val="both"/>
      </w:pPr>
      <w:r>
        <w:t xml:space="preserve">      new Store {</w:t>
      </w:r>
    </w:p>
    <w:p>
      <w:pPr>
        <w:jc w:val="both"/>
      </w:pPr>
      <w:r>
        <w:t xml:space="preserve">        override val incrBookmarkCount: FutureEffect[Event] =</w:t>
      </w:r>
    </w:p>
    <w:p>
      <w:pPr>
        <w:jc w:val="both"/>
      </w:pPr>
      <w:r>
        <w:t xml:space="preserve">          FutureEffect.inParallel(</w:t>
      </w:r>
    </w:p>
    <w:p>
      <w:pPr>
        <w:jc w:val="both"/>
      </w:pPr>
      <w:r>
        <w:t xml:space="preserve">            asyncEnqueueStore.incrBookmarkCount,</w:t>
      </w:r>
    </w:p>
    <w:p>
      <w:pPr>
        <w:jc w:val="both"/>
      </w:pPr>
      <w:r>
        <w:t xml:space="preserve">            replicatingStore.incrBookmarkCount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AsyncIncrBookmarkCount extends TweetStore.AsyncModule {</w:t>
      </w:r>
    </w:p>
    <w:p>
      <w:pPr>
        <w:jc w:val="both"/>
      </w:pPr>
      <w:r>
        <w:t xml:space="preserve">  case class Event(tweetId: TweetId, delta: Int, timestamp: Time)</w:t>
      </w:r>
    </w:p>
    <w:p>
      <w:pPr>
        <w:jc w:val="both"/>
      </w:pPr>
      <w:r>
        <w:t xml:space="preserve">      extends AsyncTweetStoreEvent("async_incr_bookmark_event") {</w:t>
      </w:r>
    </w:p>
    <w:p>
      <w:pPr>
        <w:jc w:val="both"/>
      </w:pPr>
      <w:r>
        <w:t xml:space="preserve">    override def enqueueRetry(service: ThriftTweetService, action: AsyncWriteAction): Future[Unit] =</w:t>
      </w:r>
    </w:p>
    <w:p>
      <w:pPr>
        <w:jc w:val="both"/>
      </w:pPr>
      <w:r>
        <w:t xml:space="preserve">      Future.Unit</w:t>
      </w:r>
    </w:p>
    <w:p>
      <w:pPr>
        <w:jc w:val="both"/>
      </w:pPr>
      <w:r/>
    </w:p>
    <w:p>
      <w:pPr>
        <w:jc w:val="both"/>
      </w:pPr>
      <w:r>
        <w:t xml:space="preserve">    override def retryStrategy: RetryStrategy = NoRetry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 {</w:t>
      </w:r>
    </w:p>
    <w:p>
      <w:pPr>
        <w:jc w:val="both"/>
      </w:pPr>
      <w:r>
        <w:t xml:space="preserve">    def asyncIncrBookmarkCount: FutureEffect[Event]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StoreWrapper extends Store { self: TweetStoreWrapper[Store] =&gt;</w:t>
      </w:r>
    </w:p>
    <w:p>
      <w:pPr>
        <w:jc w:val="both"/>
      </w:pPr>
      <w:r>
        <w:t xml:space="preserve">    override val asyncIncrBookmarkCount: FutureEffect[Event] = wrap(</w:t>
      </w:r>
    </w:p>
    <w:p>
      <w:pPr>
        <w:jc w:val="both"/>
      </w:pPr>
      <w:r>
        <w:t xml:space="preserve">      underlying.asyncIncrBookmarkCount)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Store {</w:t>
      </w:r>
    </w:p>
    <w:p>
      <w:pPr>
        <w:jc w:val="both"/>
      </w:pPr>
      <w:r>
        <w:t xml:space="preserve">    def apply(tweetCountsUpdatingStore: TweetCountsCacheUpdatingStore): Store = {</w:t>
      </w:r>
    </w:p>
    <w:p>
      <w:pPr>
        <w:jc w:val="both"/>
      </w:pPr>
      <w:r>
        <w:t xml:space="preserve">      new Store {</w:t>
      </w:r>
    </w:p>
    <w:p>
      <w:pPr>
        <w:jc w:val="both"/>
      </w:pPr>
      <w:r>
        <w:t xml:space="preserve">        override def asyncIncrBookmarkCount: FutureEffect[AsyncIncrBookmarkCount.Event] =</w:t>
      </w:r>
    </w:p>
    <w:p>
      <w:pPr>
        <w:jc w:val="both"/>
      </w:pPr>
      <w:r>
        <w:t xml:space="preserve">          tweetCountsUpdatingStore.asyncIncrBookmarkCount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ReplicatedIncrBookmarkCount extends TweetStore.ReplicatedModule {</w:t>
      </w:r>
    </w:p>
    <w:p>
      <w:pPr>
        <w:jc w:val="both"/>
      </w:pPr>
      <w:r>
        <w:t xml:space="preserve">  case class Event(tweetId: TweetId, delta: Int)</w:t>
      </w:r>
    </w:p>
    <w:p>
      <w:pPr>
        <w:jc w:val="both"/>
      </w:pPr>
      <w:r>
        <w:t xml:space="preserve">      extends ReplicatedTweetStoreEvent("replicated_incr_bookmark_count") {</w:t>
      </w:r>
    </w:p>
    <w:p>
      <w:pPr>
        <w:jc w:val="both"/>
      </w:pPr>
      <w:r>
        <w:t xml:space="preserve">    override def retryStrategy: RetryStrategy = NoRetry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 {</w:t>
      </w:r>
    </w:p>
    <w:p>
      <w:pPr>
        <w:jc w:val="both"/>
      </w:pPr>
      <w:r>
        <w:t xml:space="preserve">    val replicatedIncrBookmarkCount: FutureEffect[Event]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StoreWrapper extends Store { self: TweetStoreWrapper[Store] =&gt;</w:t>
      </w:r>
    </w:p>
    <w:p>
      <w:pPr>
        <w:jc w:val="both"/>
      </w:pPr>
      <w:r>
        <w:t xml:space="preserve">    override val replicatedIncrBookmarkCount: FutureEffect[Event] = wrap(</w:t>
      </w:r>
    </w:p>
    <w:p>
      <w:pPr>
        <w:jc w:val="both"/>
      </w:pPr>
      <w:r>
        <w:t xml:space="preserve">      underlying.replicatedIncrBookmarkCount)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Store {</w:t>
      </w:r>
    </w:p>
    <w:p>
      <w:pPr>
        <w:jc w:val="both"/>
      </w:pPr>
      <w:r>
        <w:t xml:space="preserve">    def apply(tweetCountsUpdatingStore: TweetCountsCacheUpdatingStore): Store = {</w:t>
      </w:r>
    </w:p>
    <w:p>
      <w:pPr>
        <w:jc w:val="both"/>
      </w:pPr>
      <w:r>
        <w:t xml:space="preserve">      new Store {</w:t>
      </w:r>
    </w:p>
    <w:p>
      <w:pPr>
        <w:jc w:val="both"/>
      </w:pPr>
      <w:r>
        <w:t xml:space="preserve">        override val replicatedIncrBookmarkCount: FutureEffect[Event] = {</w:t>
      </w:r>
    </w:p>
    <w:p>
      <w:pPr>
        <w:jc w:val="both"/>
      </w:pPr>
      <w:r>
        <w:t xml:space="preserve">          tweetCountsUpdatingStore.replicatedIncrBookmarkCount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