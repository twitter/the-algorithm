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com.twitter.tweetypie.core</w:t>
      </w:r>
    </w:p>
    <w:p>
      <w:pPr>
        <w:jc w:val="both"/>
      </w:pPr>
      <w:r/>
    </w:p>
    <w:p>
      <w:pPr>
        <w:jc w:val="both"/>
      </w:pPr>
      <w:r>
        <w:t>import com.twitter.servo.data.Mutation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EditState is a function that changes a value and may generate</w:t>
      </w:r>
    </w:p>
    <w:p>
      <w:pPr>
        <w:jc w:val="both"/>
      </w:pPr>
      <w:r>
        <w:t xml:space="preserve"> * some state about what was modified. For instance, it may record</w:t>
      </w:r>
    </w:p>
    <w:p>
      <w:pPr>
        <w:jc w:val="both"/>
      </w:pPr>
      <w:r>
        <w:t xml:space="preserve"> * whether an item was changed, or whether there was an error.</w:t>
      </w:r>
    </w:p>
    <w:p>
      <w:pPr>
        <w:jc w:val="both"/>
      </w:pPr>
      <w:r>
        <w:t xml:space="preserve"> * EditStates are useful because they are first-class values that can</w:t>
      </w:r>
    </w:p>
    <w:p>
      <w:pPr>
        <w:jc w:val="both"/>
      </w:pPr>
      <w:r>
        <w:t xml:space="preserve"> * be composed. In particular, it is useful to concurrently access</w:t>
      </w:r>
    </w:p>
    <w:p>
      <w:pPr>
        <w:jc w:val="both"/>
      </w:pPr>
      <w:r>
        <w:t xml:space="preserve"> * external data to build edits and then apply them.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A The type of the value that is being edited (for instance,</w:t>
      </w:r>
    </w:p>
    <w:p>
      <w:pPr>
        <w:jc w:val="both"/>
      </w:pPr>
      <w:r>
        <w:t xml:space="preserve"> *           having fields hydrated with data from another service)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case class EditState[A](run: A =&gt; ValueState[A])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Composes two EditStates in sequence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andThen(other: EditState[A]): EditState[A] =</w:t>
      </w:r>
    </w:p>
    <w:p>
      <w:pPr>
        <w:jc w:val="both"/>
      </w:pPr>
      <w:r>
        <w:t xml:space="preserve">    EditState[A] { a0: A =&gt;</w:t>
      </w:r>
    </w:p>
    <w:p>
      <w:pPr>
        <w:jc w:val="both"/>
      </w:pPr>
      <w:r>
        <w:t xml:space="preserve">      val ValueState(a1, s1) = run(a0)</w:t>
      </w:r>
    </w:p>
    <w:p>
      <w:pPr>
        <w:jc w:val="both"/>
      </w:pPr>
      <w:r>
        <w:t xml:space="preserve">      val ValueState(a2, s2) = other.run(a1)</w:t>
      </w:r>
    </w:p>
    <w:p>
      <w:pPr>
        <w:jc w:val="both"/>
      </w:pPr>
      <w:r>
        <w:t xml:space="preserve">      ValueState(a2, s1 ++ s2)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EditState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"passthrough" EditState:</w:t>
      </w:r>
    </w:p>
    <w:p>
      <w:pPr>
        <w:jc w:val="both"/>
      </w:pPr>
      <w:r>
        <w:t xml:space="preserve">   * Leaves A unchanged and produces empty state 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unit[A]: EditState[A] =</w:t>
      </w:r>
    </w:p>
    <w:p>
      <w:pPr>
        <w:jc w:val="both"/>
      </w:pPr>
      <w:r>
        <w:t xml:space="preserve">    EditState[A](ValueState.unit[A])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 `EditState[A]` using a `Mutation[A]`.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fromMutation[A](mut: Mutation[A]): EditState[A] =</w:t>
      </w:r>
    </w:p>
    <w:p>
      <w:pPr>
        <w:jc w:val="both"/>
      </w:pPr>
      <w:r>
        <w:t xml:space="preserve">    EditState[A] { a =&gt;</w:t>
      </w:r>
    </w:p>
    <w:p>
      <w:pPr>
        <w:jc w:val="both"/>
      </w:pPr>
      <w:r>
        <w:t xml:space="preserve">      mut(a) match {</w:t>
      </w:r>
    </w:p>
    <w:p>
      <w:pPr>
        <w:jc w:val="both"/>
      </w:pPr>
      <w:r>
        <w:t xml:space="preserve">        case None =&gt; ValueState.unmodified(a)</w:t>
      </w:r>
    </w:p>
    <w:p>
      <w:pPr>
        <w:jc w:val="both"/>
      </w:pPr>
      <w:r>
        <w:t xml:space="preserve">        case Some(a2) =&gt; ValueState.modified(a2)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