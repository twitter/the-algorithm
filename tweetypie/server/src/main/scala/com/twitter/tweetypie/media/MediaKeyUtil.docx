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com.twitter.tweetypie.media</w:t>
      </w:r>
    </w:p>
    <w:p>
      <w:pPr>
        <w:jc w:val="both"/>
      </w:pPr>
      <w:r/>
    </w:p>
    <w:p>
      <w:pPr>
        <w:jc w:val="both"/>
      </w:pPr>
      <w:r>
        <w:t>import com.twitter.mediaservices.commons.thriftscala._</w:t>
      </w:r>
    </w:p>
    <w:p>
      <w:pPr>
        <w:jc w:val="both"/>
      </w:pPr>
      <w:r>
        <w:t>import com.twitter.mediaservices.commons.tweetmedia.thriftscala._</w:t>
      </w:r>
    </w:p>
    <w:p>
      <w:pPr>
        <w:jc w:val="both"/>
      </w:pPr>
      <w:r>
        <w:t>import com.twitter.tweetypie.thriftscala.MediaEntity</w:t>
      </w:r>
    </w:p>
    <w:p>
      <w:pPr>
        <w:jc w:val="both"/>
      </w:pPr>
      <w:r/>
    </w:p>
    <w:p>
      <w:pPr>
        <w:jc w:val="both"/>
      </w:pPr>
      <w:r>
        <w:t>object MediaKeyUtil {</w:t>
      </w:r>
    </w:p>
    <w:p>
      <w:pPr>
        <w:jc w:val="both"/>
      </w:pPr>
      <w:r/>
    </w:p>
    <w:p>
      <w:pPr>
        <w:jc w:val="both"/>
      </w:pPr>
      <w:r>
        <w:t xml:space="preserve">  def get(mediaEntity: MediaEntity): MediaKey =</w:t>
      </w:r>
    </w:p>
    <w:p>
      <w:pPr>
        <w:jc w:val="both"/>
      </w:pPr>
      <w:r>
        <w:t xml:space="preserve">    mediaEntity.mediaKey.getOrElse {</w:t>
      </w:r>
    </w:p>
    <w:p>
      <w:pPr>
        <w:jc w:val="both"/>
      </w:pPr>
      <w:r>
        <w:t xml:space="preserve">      throw new IllegalStateException("""Media key undefined. This state is unexpected, the media</w:t>
      </w:r>
    </w:p>
    <w:p>
      <w:pPr>
        <w:jc w:val="both"/>
      </w:pPr>
      <w:r>
        <w:t xml:space="preserve">          |key should be set by the tweet creation for new tweets</w:t>
      </w:r>
    </w:p>
    <w:p>
      <w:pPr>
        <w:jc w:val="both"/>
      </w:pPr>
      <w:r>
        <w:t xml:space="preserve">          |and by `MediaKeyHydrator` for legacy tweets.""".stripMargin)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contentType(mediaKey: MediaKey): MediaContentType =</w:t>
      </w:r>
    </w:p>
    <w:p>
      <w:pPr>
        <w:jc w:val="both"/>
      </w:pPr>
      <w:r>
        <w:t xml:space="preserve">    mediaKey.mediaCategory match {</w:t>
      </w:r>
    </w:p>
    <w:p>
      <w:pPr>
        <w:jc w:val="both"/>
      </w:pPr>
      <w:r>
        <w:t xml:space="preserve">      case MediaCategory.TweetImage =&gt; MediaContentType.ImageJpeg</w:t>
      </w:r>
    </w:p>
    <w:p>
      <w:pPr>
        <w:jc w:val="both"/>
      </w:pPr>
      <w:r>
        <w:t xml:space="preserve">      case MediaCategory.TweetGif =&gt; MediaContentType.VideoMp4</w:t>
      </w:r>
    </w:p>
    <w:p>
      <w:pPr>
        <w:jc w:val="both"/>
      </w:pPr>
      <w:r>
        <w:t xml:space="preserve">      case MediaCategory.TweetVideo =&gt; MediaContentType.VideoGeneric</w:t>
      </w:r>
    </w:p>
    <w:p>
      <w:pPr>
        <w:jc w:val="both"/>
      </w:pPr>
      <w:r>
        <w:t xml:space="preserve">      case MediaCategory.AmplifyVideo =&gt; MediaContentType.VideoGeneric</w:t>
      </w:r>
    </w:p>
    <w:p>
      <w:pPr>
        <w:jc w:val="both"/>
      </w:pPr>
      <w:r>
        <w:t xml:space="preserve">      case mediaCats =&gt; throw new NotImplementedError(mediaCats.toString)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