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com.twitter.timelineservice.thriftscala.Event</w:t>
      </w:r>
    </w:p>
    <w:p>
      <w:pPr>
        <w:jc w:val="both"/>
      </w:pPr>
      <w:r>
        <w:t>import com.twitter.timelineservice.thriftscala.PerspectiveQuery</w:t>
      </w:r>
    </w:p>
    <w:p>
      <w:pPr>
        <w:jc w:val="both"/>
      </w:pPr>
      <w:r>
        <w:t>import com.twitter.timelineservice.thriftscala.PerspectiveResult</w:t>
      </w:r>
    </w:p>
    <w:p>
      <w:pPr>
        <w:jc w:val="both"/>
      </w:pPr>
      <w:r>
        <w:t>import com.twitter.timelineservice.thriftscala.ProcessEventResult</w:t>
      </w:r>
    </w:p>
    <w:p>
      <w:pPr>
        <w:jc w:val="both"/>
      </w:pPr>
      <w:r>
        <w:t>import com.twitter.timelineservice.thriftscala.StatusTimelineResult</w:t>
      </w:r>
    </w:p>
    <w:p>
      <w:pPr>
        <w:jc w:val="both"/>
      </w:pPr>
      <w:r>
        <w:t>import com.twitter.timelineservice.thriftscala.TimelineQuery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/>
    </w:p>
    <w:p>
      <w:pPr>
        <w:jc w:val="both"/>
      </w:pPr>
      <w:r>
        <w:t>object TimelineService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GetStatusTimeline = FutureArrow[Seq[tls.TimelineQuery], Seq[tls.StatusTimelineResult]]</w:t>
      </w:r>
    </w:p>
    <w:p>
      <w:pPr>
        <w:jc w:val="both"/>
      </w:pPr>
      <w:r>
        <w:t xml:space="preserve">  type GetPerspectives = FutureArrow[Seq[tls.PerspectiveQuery], Seq[tls.PerspectiveResult]]</w:t>
      </w:r>
    </w:p>
    <w:p>
      <w:pPr>
        <w:jc w:val="both"/>
      </w:pPr>
      <w:r>
        <w:t xml:space="preserve">  type ProcessEvent2 = FutureArrow[tls.Event, tls.ProcessEventResult]</w:t>
      </w:r>
    </w:p>
    <w:p>
      <w:pPr>
        <w:jc w:val="both"/>
      </w:pPr>
      <w:r/>
    </w:p>
    <w:p>
      <w:pPr>
        <w:jc w:val="both"/>
      </w:pPr>
      <w:r>
        <w:t xml:space="preserve">  private val warmupQuery =</w:t>
      </w:r>
    </w:p>
    <w:p>
      <w:pPr>
        <w:jc w:val="both"/>
      </w:pPr>
      <w:r>
        <w:t xml:space="preserve">    // we need a non-empty query, since tls treats empty queries as an error</w:t>
      </w:r>
    </w:p>
    <w:p>
      <w:pPr>
        <w:jc w:val="both"/>
      </w:pPr>
      <w:r>
        <w:t xml:space="preserve">    tls.TimelineQuery(</w:t>
      </w:r>
    </w:p>
    <w:p>
      <w:pPr>
        <w:jc w:val="both"/>
      </w:pPr>
      <w:r>
        <w:t xml:space="preserve">      timelineType = tls.TimelineType.User,</w:t>
      </w:r>
    </w:p>
    <w:p>
      <w:pPr>
        <w:jc w:val="both"/>
      </w:pPr>
      <w:r>
        <w:t xml:space="preserve">      timelineId = 620530287L, // same user id that timelineservice-api uses for warmup</w:t>
      </w:r>
    </w:p>
    <w:p>
      <w:pPr>
        <w:jc w:val="both"/>
      </w:pPr>
      <w:r>
        <w:t xml:space="preserve">      maxCount = 1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fromClient(client: tls.TimelineService.MethodPerEndpoint): TimelineService =</w:t>
      </w:r>
    </w:p>
    <w:p>
      <w:pPr>
        <w:jc w:val="both"/>
      </w:pPr>
      <w:r>
        <w:t xml:space="preserve">    new TimelineService {</w:t>
      </w:r>
    </w:p>
    <w:p>
      <w:pPr>
        <w:jc w:val="both"/>
      </w:pPr>
      <w:r>
        <w:t xml:space="preserve">      val processEvent2 = FutureArrow(client.processEvent2 _)</w:t>
      </w:r>
    </w:p>
    <w:p>
      <w:pPr>
        <w:jc w:val="both"/>
      </w:pPr>
      <w:r>
        <w:t xml:space="preserve">      val getStatusTimeline = FutureArrow(client.getStatusTimeline _)</w:t>
      </w:r>
    </w:p>
    <w:p>
      <w:pPr>
        <w:jc w:val="both"/>
      </w:pPr>
      <w:r>
        <w:t xml:space="preserve">      val getPerspectives = FutureArrow(client.getPerspectives _)</w:t>
      </w:r>
    </w:p>
    <w:p>
      <w:pPr>
        <w:jc w:val="both"/>
      </w:pPr>
      <w:r>
        <w:t xml:space="preserve">      def ping(): Future[Unit] =</w:t>
      </w:r>
    </w:p>
    <w:p>
      <w:pPr>
        <w:jc w:val="both"/>
      </w:pPr>
      <w:r>
        <w:t xml:space="preserve">        client.touchTimeline(Seq(warmupQuery)).handle { case _: tls.InternalServerError =&gt;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Config(writeRequestPolicy: Policy, readRequestPolicy: Policy) {</w:t>
      </w:r>
    </w:p>
    <w:p>
      <w:pPr>
        <w:jc w:val="both"/>
      </w:pPr>
      <w:r/>
    </w:p>
    <w:p>
      <w:pPr>
        <w:jc w:val="both"/>
      </w:pPr>
      <w:r>
        <w:t xml:space="preserve">    def apply(svc: TimelineService, ctx: Backend.Context): TimelineService = {</w:t>
      </w:r>
    </w:p>
    <w:p>
      <w:pPr>
        <w:jc w:val="both"/>
      </w:pPr>
      <w:r>
        <w:t xml:space="preserve">      val build = new PolicyAdvocate("TimelineService", ctx, svc)</w:t>
      </w:r>
    </w:p>
    <w:p>
      <w:pPr>
        <w:jc w:val="both"/>
      </w:pPr>
      <w:r>
        <w:t xml:space="preserve">      new TimelineService {</w:t>
      </w:r>
    </w:p>
    <w:p>
      <w:pPr>
        <w:jc w:val="both"/>
      </w:pPr>
      <w:r>
        <w:t xml:space="preserve">        val processEvent2: FutureArrow[Event, ProcessEventResult] =</w:t>
      </w:r>
    </w:p>
    <w:p>
      <w:pPr>
        <w:jc w:val="both"/>
      </w:pPr>
      <w:r>
        <w:t xml:space="preserve">          build("processEvent2", writeRequestPolicy, _.processEvent2)</w:t>
      </w:r>
    </w:p>
    <w:p>
      <w:pPr>
        <w:jc w:val="both"/>
      </w:pPr>
      <w:r>
        <w:t xml:space="preserve">        val getStatusTimeline: FutureArrow[Seq[TimelineQuery], Seq[StatusTimelineResult]] =</w:t>
      </w:r>
    </w:p>
    <w:p>
      <w:pPr>
        <w:jc w:val="both"/>
      </w:pPr>
      <w:r>
        <w:t xml:space="preserve">          build("getStatusTimeline", readRequestPolicy, _.getStatusTimeline)</w:t>
      </w:r>
    </w:p>
    <w:p>
      <w:pPr>
        <w:jc w:val="both"/>
      </w:pPr>
      <w:r>
        <w:t xml:space="preserve">        val getPerspectives: FutureArrow[Seq[PerspectiveQuery], Seq[PerspectiveResult]] =</w:t>
      </w:r>
    </w:p>
    <w:p>
      <w:pPr>
        <w:jc w:val="both"/>
      </w:pPr>
      <w:r>
        <w:t xml:space="preserve">          build("getPerspectives", readRequestPolicy, _.getPerspectives)</w:t>
      </w:r>
    </w:p>
    <w:p>
      <w:pPr>
        <w:jc w:val="both"/>
      </w:pPr>
      <w:r>
        <w:t xml:space="preserve">        def ping(): Future[Unit] = svc.ping()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FailureBackoffsPolicy(</w:t>
      </w:r>
    </w:p>
    <w:p>
      <w:pPr>
        <w:jc w:val="both"/>
      </w:pPr>
      <w:r>
        <w:t xml:space="preserve">    timeoutBackoffs: Stream[Duration] = Stream.empty,</w:t>
      </w:r>
    </w:p>
    <w:p>
      <w:pPr>
        <w:jc w:val="both"/>
      </w:pPr>
      <w:r>
        <w:t xml:space="preserve">    tlsExceptionBackoffs: Stream[Duration] = Stream.empty)</w:t>
      </w:r>
    </w:p>
    <w:p>
      <w:pPr>
        <w:jc w:val="both"/>
      </w:pPr>
      <w:r>
        <w:t xml:space="preserve">      extends Policy {</w:t>
      </w:r>
    </w:p>
    <w:p>
      <w:pPr>
        <w:jc w:val="both"/>
      </w:pPr>
      <w:r>
        <w:t xml:space="preserve">    def toFailureRetryPolicy: FailureRetryPolicy =</w:t>
      </w:r>
    </w:p>
    <w:p>
      <w:pPr>
        <w:jc w:val="both"/>
      </w:pPr>
      <w:r>
        <w:t xml:space="preserve">      FailureRetryPolicy(</w:t>
      </w:r>
    </w:p>
    <w:p>
      <w:pPr>
        <w:jc w:val="both"/>
      </w:pPr>
      <w:r>
        <w:t xml:space="preserve">        RetryPolicy.combine(</w:t>
      </w:r>
    </w:p>
    <w:p>
      <w:pPr>
        <w:jc w:val="both"/>
      </w:pPr>
      <w:r>
        <w:t xml:space="preserve">          RetryPolicyBuilder.timeouts(timeoutBackoffs),</w:t>
      </w:r>
    </w:p>
    <w:p>
      <w:pPr>
        <w:jc w:val="both"/>
      </w:pPr>
      <w:r>
        <w:t xml:space="preserve">          RetryPolicy.backoff(Backoff.fromStream(tlsExceptionBackoffs)) {</w:t>
      </w:r>
    </w:p>
    <w:p>
      <w:pPr>
        <w:jc w:val="both"/>
      </w:pPr>
      <w:r>
        <w:t xml:space="preserve">            case Throw(ex: tls.InternalServerError) =&gt; 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apply[A, B](name: String, ctx: Context): Builder[A, B] =</w:t>
      </w:r>
    </w:p>
    <w:p>
      <w:pPr>
        <w:jc w:val="both"/>
      </w:pPr>
      <w:r>
        <w:t xml:space="preserve">      toFailureRetryPolicy(name, ctx)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warmup: Warmup[TimelineService] =</w:t>
      </w:r>
    </w:p>
    <w:p>
      <w:pPr>
        <w:jc w:val="both"/>
      </w:pPr>
      <w:r>
        <w:t xml:space="preserve">    Warmup[TimelineService]("timelineservice")(_.ping())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TimelineService {</w:t>
      </w:r>
    </w:p>
    <w:p>
      <w:pPr>
        <w:jc w:val="both"/>
      </w:pPr>
      <w:r>
        <w:t xml:space="preserve">  import TimelineService._</w:t>
      </w:r>
    </w:p>
    <w:p>
      <w:pPr>
        <w:jc w:val="both"/>
      </w:pPr>
      <w:r>
        <w:t xml:space="preserve">  val processEvent2: ProcessEvent2</w:t>
      </w:r>
    </w:p>
    <w:p>
      <w:pPr>
        <w:jc w:val="both"/>
      </w:pPr>
      <w:r>
        <w:t xml:space="preserve">  val getStatusTimeline: GetStatusTimeline</w:t>
      </w:r>
    </w:p>
    <w:p>
      <w:pPr>
        <w:jc w:val="both"/>
      </w:pPr>
      <w:r>
        <w:t xml:space="preserve">  val getPerspectives: GetPerspectives</w:t>
      </w:r>
    </w:p>
    <w:p>
      <w:pPr>
        <w:jc w:val="both"/>
      </w:pPr>
      <w:r>
        <w:t xml:space="preserve">  def ping(): Future[Unit]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