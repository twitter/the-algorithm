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object StripHiddenGeoCoordinates extends Mutation[Tweet] {</w:t>
      </w:r>
    </w:p>
    <w:p>
      <w:pPr>
        <w:jc w:val="both"/>
      </w:pPr>
      <w:r>
        <w:t xml:space="preserve">  def apply(tweet: Tweet): Option[Tweet]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coreData &lt;- tweet.coreData</w:t>
      </w:r>
    </w:p>
    <w:p>
      <w:pPr>
        <w:jc w:val="both"/>
      </w:pPr>
      <w:r>
        <w:t xml:space="preserve">      coords &lt;- coreData.coordinates</w:t>
      </w:r>
    </w:p>
    <w:p>
      <w:pPr>
        <w:jc w:val="both"/>
      </w:pPr>
      <w:r>
        <w:t xml:space="preserve">      if !coords.display</w:t>
      </w:r>
    </w:p>
    <w:p>
      <w:pPr>
        <w:jc w:val="both"/>
      </w:pPr>
      <w:r>
        <w:t xml:space="preserve">      coreData2 = coreData.copy(coordinates = None)</w:t>
      </w:r>
    </w:p>
    <w:p>
      <w:pPr>
        <w:jc w:val="both"/>
      </w:pPr>
      <w:r>
        <w:t xml:space="preserve">    } yield tweet.copy(coreData = Some(coreData2))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