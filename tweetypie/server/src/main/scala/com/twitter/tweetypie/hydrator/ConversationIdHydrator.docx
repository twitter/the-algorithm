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com.twitter.tweetypie</w:t>
      </w:r>
    </w:p>
    <w:p>
      <w:pPr>
        <w:jc w:val="both"/>
      </w:pPr>
      <w:r>
        <w:t>package hydrator</w:t>
      </w:r>
    </w:p>
    <w:p>
      <w:pPr>
        <w:jc w:val="both"/>
      </w:pPr>
      <w:r/>
    </w:p>
    <w:p>
      <w:pPr>
        <w:jc w:val="both"/>
      </w:pPr>
      <w:r>
        <w:t>import com.twitter.stitch.Stitch</w:t>
      </w:r>
    </w:p>
    <w:p>
      <w:pPr>
        <w:jc w:val="both"/>
      </w:pPr>
      <w:r>
        <w:t>import com.twitter.tweetypie.core._</w:t>
      </w:r>
    </w:p>
    <w:p>
      <w:pPr>
        <w:jc w:val="both"/>
      </w:pPr>
      <w:r>
        <w:t>import com.twitter.tweetypie.repository._</w:t>
      </w:r>
    </w:p>
    <w:p>
      <w:pPr>
        <w:jc w:val="both"/>
      </w:pPr>
      <w:r>
        <w:t>import com.twitter.tweetypie.thriftscala._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Hydrates the conversationId field for any tweet that is a reply to another tweet.</w:t>
      </w:r>
    </w:p>
    <w:p>
      <w:pPr>
        <w:jc w:val="both"/>
      </w:pPr>
      <w:r>
        <w:t xml:space="preserve"> * It uses that other tweet's conversationId.</w:t>
      </w:r>
    </w:p>
    <w:p>
      <w:pPr>
        <w:jc w:val="both"/>
      </w:pPr>
      <w:r>
        <w:t xml:space="preserve"> */</w:t>
      </w:r>
    </w:p>
    <w:p>
      <w:pPr>
        <w:jc w:val="both"/>
      </w:pPr>
      <w:r>
        <w:t>object ConversationIdHydrator {</w:t>
      </w:r>
    </w:p>
    <w:p>
      <w:pPr>
        <w:jc w:val="both"/>
      </w:pPr>
      <w:r>
        <w:t xml:space="preserve">  type Type = ValueHydrator[Option[ConversationId], TweetCtx]</w:t>
      </w:r>
    </w:p>
    <w:p>
      <w:pPr>
        <w:jc w:val="both"/>
      </w:pPr>
      <w:r/>
    </w:p>
    <w:p>
      <w:pPr>
        <w:jc w:val="both"/>
      </w:pPr>
      <w:r>
        <w:t xml:space="preserve">  val hydratedField: FieldByPath =</w:t>
      </w:r>
    </w:p>
    <w:p>
      <w:pPr>
        <w:jc w:val="both"/>
      </w:pPr>
      <w:r>
        <w:t xml:space="preserve">    fieldByPath(Tweet.CoreDataField, TweetCoreData.ConversationIdField)</w:t>
      </w:r>
    </w:p>
    <w:p>
      <w:pPr>
        <w:jc w:val="both"/>
      </w:pPr>
      <w:r/>
    </w:p>
    <w:p>
      <w:pPr>
        <w:jc w:val="both"/>
      </w:pPr>
      <w:r>
        <w:t xml:space="preserve">  def apply(repo: ConversationIdRepository.Type): Type =</w:t>
      </w:r>
    </w:p>
    <w:p>
      <w:pPr>
        <w:jc w:val="both"/>
      </w:pPr>
      <w:r>
        <w:t xml:space="preserve">    ValueHydrator[Option[ConversationId], TweetCtx] { (_, ctx) =&gt;</w:t>
      </w:r>
    </w:p>
    <w:p>
      <w:pPr>
        <w:jc w:val="both"/>
      </w:pPr>
      <w:r>
        <w:t xml:space="preserve">      ctx.inReplyToTweetId match {</w:t>
      </w:r>
    </w:p>
    <w:p>
      <w:pPr>
        <w:jc w:val="both"/>
      </w:pPr>
      <w:r>
        <w:t xml:space="preserve">        case None =&gt;</w:t>
      </w:r>
    </w:p>
    <w:p>
      <w:pPr>
        <w:jc w:val="both"/>
      </w:pPr>
      <w:r>
        <w:t xml:space="preserve">          // Not a reply to another tweet, use tweet id as conversation root</w:t>
      </w:r>
    </w:p>
    <w:p>
      <w:pPr>
        <w:jc w:val="both"/>
      </w:pPr>
      <w:r>
        <w:t xml:space="preserve">          Stitch.value(ValueState.modified(Some(ctx.tweetId)))</w:t>
      </w:r>
    </w:p>
    <w:p>
      <w:pPr>
        <w:jc w:val="both"/>
      </w:pPr>
      <w:r>
        <w:t xml:space="preserve">        case Some(parentId) =&gt;</w:t>
      </w:r>
    </w:p>
    <w:p>
      <w:pPr>
        <w:jc w:val="both"/>
      </w:pPr>
      <w:r>
        <w:t xml:space="preserve">          // Lookup conversation id from in-reply-to tweet</w:t>
      </w:r>
    </w:p>
    <w:p>
      <w:pPr>
        <w:jc w:val="both"/>
      </w:pPr>
      <w:r>
        <w:t xml:space="preserve">          repo(ConversationIdKey(ctx.tweetId, parentId)).liftToTry.map {</w:t>
      </w:r>
    </w:p>
    <w:p>
      <w:pPr>
        <w:jc w:val="both"/>
      </w:pPr>
      <w:r>
        <w:t xml:space="preserve">            case Return(rootId) =&gt; ValueState.modified(Some(rootId))</w:t>
      </w:r>
    </w:p>
    <w:p>
      <w:pPr>
        <w:jc w:val="both"/>
      </w:pPr>
      <w:r>
        <w:t xml:space="preserve">            case Throw(_) =&gt; ValueState.partial(None, hydratedField)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}.onlyIf((curr, _) =&gt; curr.isEmpty)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