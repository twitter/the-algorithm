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com.twitter.tweetypie.serverutil</w:t>
      </w:r>
    </w:p>
    <w:p>
      <w:pPr>
        <w:jc w:val="both"/>
      </w:pPr>
      <w:r/>
    </w:p>
    <w:p>
      <w:pPr>
        <w:jc w:val="both"/>
      </w:pPr>
      <w:r>
        <w:t>import com.github.benmanes.caffeine.cache.stats.CacheStats</w:t>
      </w:r>
    </w:p>
    <w:p>
      <w:pPr>
        <w:jc w:val="both"/>
      </w:pPr>
      <w:r>
        <w:t>import com.github.benmanes.caffeine.cache.stats.StatsCounter</w:t>
      </w:r>
    </w:p>
    <w:p>
      <w:pPr>
        <w:jc w:val="both"/>
      </w:pPr>
      <w:r>
        <w:t>import com.github.benmanes.caffeine.cache.AsyncCacheLoader</w:t>
      </w:r>
    </w:p>
    <w:p>
      <w:pPr>
        <w:jc w:val="both"/>
      </w:pPr>
      <w:r>
        <w:t>import com.github.benmanes.caffeine.cache.AsyncLoadingCache</w:t>
      </w:r>
    </w:p>
    <w:p>
      <w:pPr>
        <w:jc w:val="both"/>
      </w:pPr>
      <w:r>
        <w:t>import com.github.benmanes.caffeine.cache.Caffeine</w:t>
      </w:r>
    </w:p>
    <w:p>
      <w:pPr>
        <w:jc w:val="both"/>
      </w:pPr>
      <w:r>
        <w:t>import com.twitter.finagle.memcached.protocol.Value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com.twitter.finagle.memcached.GetResult</w:t>
      </w:r>
    </w:p>
    <w:p>
      <w:pPr>
        <w:jc w:val="both"/>
      </w:pPr>
      <w:r>
        <w:t>import com.twitter.finagle.memcached.ProxyClient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com.twitter.util.{Promise =&gt; TwitterPromise}</w:t>
      </w:r>
    </w:p>
    <w:p>
      <w:pPr>
        <w:jc w:val="both"/>
      </w:pPr>
      <w:r>
        <w:t>import com.twitter.util.logging.Logger</w:t>
      </w:r>
    </w:p>
    <w:p>
      <w:pPr>
        <w:jc w:val="both"/>
      </w:pPr>
      <w:r>
        <w:t>import java.util.concurrent.TimeUnit.NANOSECONDS</w:t>
      </w:r>
    </w:p>
    <w:p>
      <w:pPr>
        <w:jc w:val="both"/>
      </w:pPr>
      <w:r>
        <w:t>import java.util.concurrent.CompletableFuture</w:t>
      </w:r>
    </w:p>
    <w:p>
      <w:pPr>
        <w:jc w:val="both"/>
      </w:pPr>
      <w:r>
        <w:t>import java.util.concurrent.Executor</w:t>
      </w:r>
    </w:p>
    <w:p>
      <w:pPr>
        <w:jc w:val="both"/>
      </w:pPr>
      <w:r>
        <w:t>import java.util.concurrent.TimeUnit</w:t>
      </w:r>
    </w:p>
    <w:p>
      <w:pPr>
        <w:jc w:val="both"/>
      </w:pPr>
      <w:r>
        <w:t>import java.util.function.BiConsumer</w:t>
      </w:r>
    </w:p>
    <w:p>
      <w:pPr>
        <w:jc w:val="both"/>
      </w:pPr>
      <w:r>
        <w:t>import java.util.function.Supplier</w:t>
      </w:r>
    </w:p>
    <w:p>
      <w:pPr>
        <w:jc w:val="both"/>
      </w:pPr>
      <w:r>
        <w:t>import java.lang</w:t>
      </w:r>
    </w:p>
    <w:p>
      <w:pPr>
        <w:jc w:val="both"/>
      </w:pPr>
      <w:r>
        <w:t>import java.util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CaffeineMemcacheClient {</w:t>
      </w:r>
    </w:p>
    <w:p>
      <w:pPr>
        <w:jc w:val="both"/>
      </w:pPr>
      <w:r>
        <w:t xml:space="preserve">  val logger: Logger = Logger(getClass)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method to convert between Java 8's CompletableFuture and Twitter's Future.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toTwitterFuture[T](cf: CompletableFuture[T]): Future[T] = {</w:t>
      </w:r>
    </w:p>
    <w:p>
      <w:pPr>
        <w:jc w:val="both"/>
      </w:pPr>
      <w:r>
        <w:t xml:space="preserve">    if (cf.isDone &amp;&amp; !cf.isCompletedExceptionally &amp;&amp; !cf.isCancelled) {</w:t>
      </w:r>
    </w:p>
    <w:p>
      <w:pPr>
        <w:jc w:val="both"/>
      </w:pPr>
      <w:r>
        <w:t xml:space="preserve">      Future.const(Return(cf.get()))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p = new TwitterPromise[T] with TwitterPromise.InterruptHandler {</w:t>
      </w:r>
    </w:p>
    <w:p>
      <w:pPr>
        <w:jc w:val="both"/>
      </w:pPr>
      <w:r>
        <w:t xml:space="preserve">        override protected def onInterrupt(t: Throwable): Unit = cf.cancel(true)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cf.whenComplete(new BiConsumer[T, Throwable] {</w:t>
      </w:r>
    </w:p>
    <w:p>
      <w:pPr>
        <w:jc w:val="both"/>
      </w:pPr>
      <w:r>
        <w:t xml:space="preserve">        override def accept(result: T, exception: Throwable): Unit = {</w:t>
      </w:r>
    </w:p>
    <w:p>
      <w:pPr>
        <w:jc w:val="both"/>
      </w:pPr>
      <w:r>
        <w:t xml:space="preserve">          if (exception != null) {</w:t>
      </w:r>
    </w:p>
    <w:p>
      <w:pPr>
        <w:jc w:val="both"/>
      </w:pPr>
      <w:r>
        <w:t xml:space="preserve">            p.updateIfEmpty(Throw(exception))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p.updateIfEmpty(Return(result))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  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CaffeineMemcacheClient(</w:t>
      </w:r>
    </w:p>
    <w:p>
      <w:pPr>
        <w:jc w:val="both"/>
      </w:pPr>
      <w:r>
        <w:t xml:space="preserve">  override val proxyClient: Client,</w:t>
      </w:r>
    </w:p>
    <w:p>
      <w:pPr>
        <w:jc w:val="both"/>
      </w:pPr>
      <w:r>
        <w:t xml:space="preserve">  val maximumSize: Int = 1000,</w:t>
      </w:r>
    </w:p>
    <w:p>
      <w:pPr>
        <w:jc w:val="both"/>
      </w:pPr>
      <w:r>
        <w:t xml:space="preserve">  val ttl: Duration = Duration.fromSeconds(10),</w:t>
      </w:r>
    </w:p>
    <w:p>
      <w:pPr>
        <w:jc w:val="both"/>
      </w:pPr>
      <w:r>
        <w:t xml:space="preserve">  stats: StatsReceiver = NullStatsReceiver)</w:t>
      </w:r>
    </w:p>
    <w:p>
      <w:pPr>
        <w:jc w:val="both"/>
      </w:pPr>
      <w:r>
        <w:t xml:space="preserve">    extends ProxyClient {</w:t>
      </w:r>
    </w:p>
    <w:p>
      <w:pPr>
        <w:jc w:val="both"/>
      </w:pPr>
      <w:r>
        <w:t xml:space="preserve">  import CaffeineMemcacheClient._</w:t>
      </w:r>
    </w:p>
    <w:p>
      <w:pPr>
        <w:jc w:val="both"/>
      </w:pPr>
      <w:r/>
    </w:p>
    <w:p>
      <w:pPr>
        <w:jc w:val="both"/>
      </w:pPr>
      <w:r>
        <w:t xml:space="preserve">  private[this] object Stats extends StatsCounter {</w:t>
      </w:r>
    </w:p>
    <w:p>
      <w:pPr>
        <w:jc w:val="both"/>
      </w:pPr>
      <w:r>
        <w:t xml:space="preserve">    private val hits = stats.counter("hits")</w:t>
      </w:r>
    </w:p>
    <w:p>
      <w:pPr>
        <w:jc w:val="both"/>
      </w:pPr>
      <w:r>
        <w:t xml:space="preserve">    private val miss = stats.counter("misses")</w:t>
      </w:r>
    </w:p>
    <w:p>
      <w:pPr>
        <w:jc w:val="both"/>
      </w:pPr>
      <w:r>
        <w:t xml:space="preserve">    private val totalLoadTime = stats.stat("loads")</w:t>
      </w:r>
    </w:p>
    <w:p>
      <w:pPr>
        <w:jc w:val="both"/>
      </w:pPr>
      <w:r>
        <w:t xml:space="preserve">    private val loadSuccess = stats.counter("loads-success")</w:t>
      </w:r>
    </w:p>
    <w:p>
      <w:pPr>
        <w:jc w:val="both"/>
      </w:pPr>
      <w:r>
        <w:t xml:space="preserve">    private val loadFailure = stats.counter("loads-failure")</w:t>
      </w:r>
    </w:p>
    <w:p>
      <w:pPr>
        <w:jc w:val="both"/>
      </w:pPr>
      <w:r>
        <w:t xml:space="preserve">    private val eviction = stats.counter("evictions")</w:t>
      </w:r>
    </w:p>
    <w:p>
      <w:pPr>
        <w:jc w:val="both"/>
      </w:pPr>
      <w:r>
        <w:t xml:space="preserve">    private val evictionWeight = stats.counter("evictions-weight")</w:t>
      </w:r>
    </w:p>
    <w:p>
      <w:pPr>
        <w:jc w:val="both"/>
      </w:pPr>
      <w:r/>
    </w:p>
    <w:p>
      <w:pPr>
        <w:jc w:val="both"/>
      </w:pPr>
      <w:r>
        <w:t xml:space="preserve">    override def recordHits(i: Int): Unit = hits.incr(i)</w:t>
      </w:r>
    </w:p>
    <w:p>
      <w:pPr>
        <w:jc w:val="both"/>
      </w:pPr>
      <w:r>
        <w:t xml:space="preserve">    override def recordMisses(i: Int): Unit = miss.incr(i)</w:t>
      </w:r>
    </w:p>
    <w:p>
      <w:pPr>
        <w:jc w:val="both"/>
      </w:pPr>
      <w:r>
        <w:t xml:space="preserve">    override def recordLoadSuccess(l: Long): Unit = {</w:t>
      </w:r>
    </w:p>
    <w:p>
      <w:pPr>
        <w:jc w:val="both"/>
      </w:pPr>
      <w:r>
        <w:t xml:space="preserve">      loadSuccess.incr()</w:t>
      </w:r>
    </w:p>
    <w:p>
      <w:pPr>
        <w:jc w:val="both"/>
      </w:pPr>
      <w:r>
        <w:t xml:space="preserve">      totalLoadTime.add(NANOSECONDS.toMillis(l))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recordLoadFailure(l: Long): Unit = {</w:t>
      </w:r>
    </w:p>
    <w:p>
      <w:pPr>
        <w:jc w:val="both"/>
      </w:pPr>
      <w:r>
        <w:t xml:space="preserve">      loadFailure.incr()</w:t>
      </w:r>
    </w:p>
    <w:p>
      <w:pPr>
        <w:jc w:val="both"/>
      </w:pPr>
      <w:r>
        <w:t xml:space="preserve">      totalLoadTime.add(NANOSECONDS.toMillis(l))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recordEviction(): Unit = recordEviction(1)</w:t>
      </w:r>
    </w:p>
    <w:p>
      <w:pPr>
        <w:jc w:val="both"/>
      </w:pPr>
      <w:r>
        <w:t xml:space="preserve">    override def recordEviction(weight: Int): Unit = {</w:t>
      </w:r>
    </w:p>
    <w:p>
      <w:pPr>
        <w:jc w:val="both"/>
      </w:pPr>
      <w:r>
        <w:t xml:space="preserve">      eviction.incr()</w:t>
      </w:r>
    </w:p>
    <w:p>
      <w:pPr>
        <w:jc w:val="both"/>
      </w:pPr>
      <w:r>
        <w:t xml:space="preserve">      evictionWeight.incr(weight)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We are currently not using this method.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override def snapshot(): CacheStats = {</w:t>
      </w:r>
    </w:p>
    <w:p>
      <w:pPr>
        <w:jc w:val="both"/>
      </w:pPr>
      <w:r>
        <w:t xml:space="preserve">      new CacheStats(0, 0, 0, 0, 0, 0, 0)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object MemcachedAsyncCacheLoader extends AsyncCacheLoader[String, GetResult] {</w:t>
      </w:r>
    </w:p>
    <w:p>
      <w:pPr>
        <w:jc w:val="both"/>
      </w:pPr>
      <w:r>
        <w:t xml:space="preserve">    private[this] val EmptyMisses: Set[String] = Set.empty</w:t>
      </w:r>
    </w:p>
    <w:p>
      <w:pPr>
        <w:jc w:val="both"/>
      </w:pPr>
      <w:r>
        <w:t xml:space="preserve">    private[this] val EmptyFailures: Map[String, Throwable] = Map.empty</w:t>
      </w:r>
    </w:p>
    <w:p>
      <w:pPr>
        <w:jc w:val="both"/>
      </w:pPr>
      <w:r>
        <w:t xml:space="preserve">    private[this] val EmptyHits: Map[String, Value] = Map.empty</w:t>
      </w:r>
    </w:p>
    <w:p>
      <w:pPr>
        <w:jc w:val="both"/>
      </w:pPr>
      <w:r/>
    </w:p>
    <w:p>
      <w:pPr>
        <w:jc w:val="both"/>
      </w:pPr>
      <w:r>
        <w:t xml:space="preserve">    override def asyncLoad(key: String, executor: Executor): CompletableFuture[GetResult] = {</w:t>
      </w:r>
    </w:p>
    <w:p>
      <w:pPr>
        <w:jc w:val="both"/>
      </w:pPr>
      <w:r>
        <w:t xml:space="preserve">      val f = new util.function.Function[util.Map[String, GetResult], GetResult] {</w:t>
      </w:r>
    </w:p>
    <w:p>
      <w:pPr>
        <w:jc w:val="both"/>
      </w:pPr>
      <w:r>
        <w:t xml:space="preserve">        override def apply(r: util.Map[String, GetResult]): GetResult = r.get(key)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asyncLoadAll(Seq(key).asJava, executor).thenApply(f)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Converts response from multi-key to single key. Memcache returns the result</w:t>
      </w:r>
    </w:p>
    <w:p>
      <w:pPr>
        <w:jc w:val="both"/>
      </w:pPr>
      <w:r>
        <w:t xml:space="preserve">     * in one struct that contains all the hits, misses and exceptions. Caffeine</w:t>
      </w:r>
    </w:p>
    <w:p>
      <w:pPr>
        <w:jc w:val="both"/>
      </w:pPr>
      <w:r>
        <w:t xml:space="preserve">     * requires a map from a key to the result, so we do that conversion here.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override def asyncLoadAll(</w:t>
      </w:r>
    </w:p>
    <w:p>
      <w:pPr>
        <w:jc w:val="both"/>
      </w:pPr>
      <w:r>
        <w:t xml:space="preserve">      keys: lang.Iterable[_ &lt;: String],</w:t>
      </w:r>
    </w:p>
    <w:p>
      <w:pPr>
        <w:jc w:val="both"/>
      </w:pPr>
      <w:r>
        <w:t xml:space="preserve">      executor: Executor</w:t>
      </w:r>
    </w:p>
    <w:p>
      <w:pPr>
        <w:jc w:val="both"/>
      </w:pPr>
      <w:r>
        <w:t xml:space="preserve">    ): CompletableFuture[util.Map[String, GetResult]] = {</w:t>
      </w:r>
    </w:p>
    <w:p>
      <w:pPr>
        <w:jc w:val="both"/>
      </w:pPr>
      <w:r>
        <w:t xml:space="preserve">      val result = new CompletableFuture[util.Map[String, GetResult]]()</w:t>
      </w:r>
    </w:p>
    <w:p>
      <w:pPr>
        <w:jc w:val="both"/>
      </w:pPr>
      <w:r>
        <w:t xml:space="preserve">      proxyClient.getResult(keys.asScala).respond {</w:t>
      </w:r>
    </w:p>
    <w:p>
      <w:pPr>
        <w:jc w:val="both"/>
      </w:pPr>
      <w:r>
        <w:t xml:space="preserve">        case Return(r) =&gt;</w:t>
      </w:r>
    </w:p>
    <w:p>
      <w:pPr>
        <w:jc w:val="both"/>
      </w:pPr>
      <w:r>
        <w:t xml:space="preserve">          val map = new util.HashMap[String, GetResult]()</w:t>
      </w:r>
    </w:p>
    <w:p>
      <w:pPr>
        <w:jc w:val="both"/>
      </w:pPr>
      <w:r>
        <w:t xml:space="preserve">          r.hits.foreach {</w:t>
      </w:r>
    </w:p>
    <w:p>
      <w:pPr>
        <w:jc w:val="both"/>
      </w:pPr>
      <w:r>
        <w:t xml:space="preserve">            case (key, value) =&gt;</w:t>
      </w:r>
    </w:p>
    <w:p>
      <w:pPr>
        <w:jc w:val="both"/>
      </w:pPr>
      <w:r>
        <w:t xml:space="preserve">              map.put(</w:t>
      </w:r>
    </w:p>
    <w:p>
      <w:pPr>
        <w:jc w:val="both"/>
      </w:pPr>
      <w:r>
        <w:t xml:space="preserve">                key,</w:t>
      </w:r>
    </w:p>
    <w:p>
      <w:pPr>
        <w:jc w:val="both"/>
      </w:pPr>
      <w:r>
        <w:t xml:space="preserve">                r.copy(hits = Map(key -&gt; value), misses = EmptyMisses, failures = EmptyFailures)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r.misses.foreach { key =&gt;</w:t>
      </w:r>
    </w:p>
    <w:p>
      <w:pPr>
        <w:jc w:val="both"/>
      </w:pPr>
      <w:r>
        <w:t xml:space="preserve">            map.put(key, r.copy(hits = EmptyHits, misses = Set(key), failures = EmptyFailures))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// We are passing through failures so that we maintain the contract expected by clients.</w:t>
      </w:r>
    </w:p>
    <w:p>
      <w:pPr>
        <w:jc w:val="both"/>
      </w:pPr>
      <w:r>
        <w:t xml:space="preserve">          // Without passing through the failures, several metrics get lost. Some of these failures</w:t>
      </w:r>
    </w:p>
    <w:p>
      <w:pPr>
        <w:jc w:val="both"/>
      </w:pPr>
      <w:r>
        <w:t xml:space="preserve">          // might get cached. The cache is short-lived, so we are not worried when it does</w:t>
      </w:r>
    </w:p>
    <w:p>
      <w:pPr>
        <w:jc w:val="both"/>
      </w:pPr>
      <w:r>
        <w:t xml:space="preserve">          // get cached.</w:t>
      </w:r>
    </w:p>
    <w:p>
      <w:pPr>
        <w:jc w:val="both"/>
      </w:pPr>
      <w:r>
        <w:t xml:space="preserve">          r.failures.foreach {</w:t>
      </w:r>
    </w:p>
    <w:p>
      <w:pPr>
        <w:jc w:val="both"/>
      </w:pPr>
      <w:r>
        <w:t xml:space="preserve">            case (key, value) =&gt;</w:t>
      </w:r>
    </w:p>
    <w:p>
      <w:pPr>
        <w:jc w:val="both"/>
      </w:pPr>
      <w:r>
        <w:t xml:space="preserve">              map.put(</w:t>
      </w:r>
    </w:p>
    <w:p>
      <w:pPr>
        <w:jc w:val="both"/>
      </w:pPr>
      <w:r>
        <w:t xml:space="preserve">                key,</w:t>
      </w:r>
    </w:p>
    <w:p>
      <w:pPr>
        <w:jc w:val="both"/>
      </w:pPr>
      <w:r>
        <w:t xml:space="preserve">                r.copy(hits = EmptyHits, misses = EmptyMisses, failures = Map(key -&gt; value))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result.complete(map)</w:t>
      </w:r>
    </w:p>
    <w:p>
      <w:pPr>
        <w:jc w:val="both"/>
      </w:pPr>
      <w:r>
        <w:t xml:space="preserve">        case Throw(ex) =&gt;</w:t>
      </w:r>
    </w:p>
    <w:p>
      <w:pPr>
        <w:jc w:val="both"/>
      </w:pPr>
      <w:r>
        <w:t xml:space="preserve">          logger.warn("Error loading keys from memcached", ex)</w:t>
      </w:r>
    </w:p>
    <w:p>
      <w:pPr>
        <w:jc w:val="both"/>
      </w:pPr>
      <w:r>
        <w:t xml:space="preserve">          result.completeExceptionally(ex)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result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val cache: AsyncLoadingCache[String, GetResult] =</w:t>
      </w:r>
    </w:p>
    <w:p>
      <w:pPr>
        <w:jc w:val="both"/>
      </w:pPr>
      <w:r>
        <w:t xml:space="preserve">    Caffeine</w:t>
      </w:r>
    </w:p>
    <w:p>
      <w:pPr>
        <w:jc w:val="both"/>
      </w:pPr>
      <w:r>
        <w:t xml:space="preserve">      .newBuilder()</w:t>
      </w:r>
    </w:p>
    <w:p>
      <w:pPr>
        <w:jc w:val="both"/>
      </w:pPr>
      <w:r>
        <w:t xml:space="preserve">      .maximumSize(maximumSize)</w:t>
      </w:r>
    </w:p>
    <w:p>
      <w:pPr>
        <w:jc w:val="both"/>
      </w:pPr>
      <w:r>
        <w:t xml:space="preserve">      .refreshAfterWrite(ttl.inMilliseconds * 3 / 4, TimeUnit.MILLISECONDS)</w:t>
      </w:r>
    </w:p>
    <w:p>
      <w:pPr>
        <w:jc w:val="both"/>
      </w:pPr>
      <w:r>
        <w:t xml:space="preserve">      .expireAfterWrite(ttl.inMilliseconds, TimeUnit.MILLISECONDS)</w:t>
      </w:r>
    </w:p>
    <w:p>
      <w:pPr>
        <w:jc w:val="both"/>
      </w:pPr>
      <w:r>
        <w:t xml:space="preserve">      .recordStats(new Supplier[StatsCounter] {</w:t>
      </w:r>
    </w:p>
    <w:p>
      <w:pPr>
        <w:jc w:val="both"/>
      </w:pPr>
      <w:r>
        <w:t xml:space="preserve">        override def get(): StatsCounter = Stats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  .buildAsync(MemcachedAsyncCacheLoader)</w:t>
      </w:r>
    </w:p>
    <w:p>
      <w:pPr>
        <w:jc w:val="both"/>
      </w:pPr>
      <w:r/>
    </w:p>
    <w:p>
      <w:pPr>
        <w:jc w:val="both"/>
      </w:pPr>
      <w:r>
        <w:t xml:space="preserve">  override def getResult(keys: Iterable[String]): Future[GetResult] = {</w:t>
      </w:r>
    </w:p>
    <w:p>
      <w:pPr>
        <w:jc w:val="both"/>
      </w:pPr>
      <w:r>
        <w:t xml:space="preserve">    val twitterFuture = toTwitterFuture(cache.getAll(keys.asJava))</w:t>
      </w:r>
    </w:p>
    <w:p>
      <w:pPr>
        <w:jc w:val="both"/>
      </w:pPr>
      <w:r>
        <w:t xml:space="preserve">    twitterFuture</w:t>
      </w:r>
    </w:p>
    <w:p>
      <w:pPr>
        <w:jc w:val="both"/>
      </w:pPr>
      <w:r>
        <w:t xml:space="preserve">      .map { result =&gt;</w:t>
      </w:r>
    </w:p>
    <w:p>
      <w:pPr>
        <w:jc w:val="both"/>
      </w:pPr>
      <w:r>
        <w:t xml:space="preserve">        val values = result.values().asScala</w:t>
      </w:r>
    </w:p>
    <w:p>
      <w:pPr>
        <w:jc w:val="both"/>
      </w:pPr>
      <w:r>
        <w:t xml:space="preserve">        values.reduce(_ ++ _)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