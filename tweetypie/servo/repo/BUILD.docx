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"tweetypie/servo/repo/src/main/scala",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