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com.twitter.servo.cache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com.twitter.util.{Duration, Future}</w:t>
      </w:r>
    </w:p>
    <w:p>
      <w:pPr>
        <w:jc w:val="both"/>
      </w:pPr>
      <w:r/>
    </w:p>
    <w:p>
      <w:pPr>
        <w:jc w:val="both"/>
      </w:pPr>
      <w:r>
        <w:t>case class ByteCountingMemcacheFactory(</w:t>
      </w:r>
    </w:p>
    <w:p>
      <w:pPr>
        <w:jc w:val="both"/>
      </w:pPr>
      <w:r>
        <w:t xml:space="preserve">  memcacheFactory: MemcacheFactory,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 xml:space="preserve">  delimiter: String = constants.Colon,</w:t>
      </w:r>
    </w:p>
    <w:p>
      <w:pPr>
        <w:jc w:val="both"/>
      </w:pPr>
      <w:r>
        <w:t xml:space="preserve">  checksumSize: Int = 8) // memcached checksums are u64s</w:t>
      </w:r>
    </w:p>
    <w:p>
      <w:pPr>
        <w:jc w:val="both"/>
      </w:pPr>
      <w:r>
        <w:t xml:space="preserve">    extends MemcacheFactory {</w:t>
      </w:r>
    </w:p>
    <w:p>
      <w:pPr>
        <w:jc w:val="both"/>
      </w:pPr>
      <w:r/>
    </w:p>
    <w:p>
      <w:pPr>
        <w:jc w:val="both"/>
      </w:pPr>
      <w:r>
        <w:t xml:space="preserve">  def apply() =</w:t>
      </w:r>
    </w:p>
    <w:p>
      <w:pPr>
        <w:jc w:val="both"/>
      </w:pPr>
      <w:r>
        <w:t xml:space="preserve">    new ByteCountingMemcache(memcacheFactory(), statsReceiver, delimiter, checksumSize)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decorator around a Memcache that counts the rough number</w:t>
      </w:r>
    </w:p>
    <w:p>
      <w:pPr>
        <w:jc w:val="both"/>
      </w:pPr>
      <w:r>
        <w:t xml:space="preserve"> * of bytes transferred, bucketed &amp; rolled up by in/out, method name,</w:t>
      </w:r>
    </w:p>
    <w:p>
      <w:pPr>
        <w:jc w:val="both"/>
      </w:pPr>
      <w:r>
        <w:t xml:space="preserve"> * and key prefix</w:t>
      </w:r>
    </w:p>
    <w:p>
      <w:pPr>
        <w:jc w:val="both"/>
      </w:pPr>
      <w:r>
        <w:t xml:space="preserve"> */</w:t>
      </w:r>
    </w:p>
    <w:p>
      <w:pPr>
        <w:jc w:val="both"/>
      </w:pPr>
      <w:r>
        <w:t>class ByteCountingMemcache(</w:t>
      </w:r>
    </w:p>
    <w:p>
      <w:pPr>
        <w:jc w:val="both"/>
      </w:pPr>
      <w:r>
        <w:t xml:space="preserve">  underlying: Memcache,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 xml:space="preserve">  delimiter: String,</w:t>
      </w:r>
    </w:p>
    <w:p>
      <w:pPr>
        <w:jc w:val="both"/>
      </w:pPr>
      <w:r>
        <w:t xml:space="preserve">  checksumSize: Int)</w:t>
      </w:r>
    </w:p>
    <w:p>
      <w:pPr>
        <w:jc w:val="both"/>
      </w:pPr>
      <w:r>
        <w:t xml:space="preserve">    extends Memcache {</w:t>
      </w:r>
    </w:p>
    <w:p>
      <w:pPr>
        <w:jc w:val="both"/>
      </w:pPr>
      <w:r>
        <w:t xml:space="preserve">  val scopedReceiver = statsReceiver.scope("memcache").scope("bytes")</w:t>
      </w:r>
    </w:p>
    <w:p>
      <w:pPr>
        <w:jc w:val="both"/>
      </w:pPr>
      <w:r/>
    </w:p>
    <w:p>
      <w:pPr>
        <w:jc w:val="both"/>
      </w:pPr>
      <w:r>
        <w:t xml:space="preserve">  val outStat = scopedReceiver.stat("out")</w:t>
      </w:r>
    </w:p>
    <w:p>
      <w:pPr>
        <w:jc w:val="both"/>
      </w:pPr>
      <w:r>
        <w:t xml:space="preserve">  val outReceiver = scopedReceiver.scope("out")</w:t>
      </w:r>
    </w:p>
    <w:p>
      <w:pPr>
        <w:jc w:val="both"/>
      </w:pPr>
      <w:r/>
    </w:p>
    <w:p>
      <w:pPr>
        <w:jc w:val="both"/>
      </w:pPr>
      <w:r>
        <w:t xml:space="preserve">  val inStat = scopedReceiver.stat("in")</w:t>
      </w:r>
    </w:p>
    <w:p>
      <w:pPr>
        <w:jc w:val="both"/>
      </w:pPr>
      <w:r>
        <w:t xml:space="preserve">  val inReceiver = scopedReceiver.scope("in")</w:t>
      </w:r>
    </w:p>
    <w:p>
      <w:pPr>
        <w:jc w:val="both"/>
      </w:pPr>
      <w:r/>
    </w:p>
    <w:p>
      <w:pPr>
        <w:jc w:val="both"/>
      </w:pPr>
      <w:r>
        <w:t xml:space="preserve">  val getOutStat = outReceiver.stat("get")</w:t>
      </w:r>
    </w:p>
    <w:p>
      <w:pPr>
        <w:jc w:val="both"/>
      </w:pPr>
      <w:r>
        <w:t xml:space="preserve">  val getOutReceiver = outReceiver.scope("get")</w:t>
      </w:r>
    </w:p>
    <w:p>
      <w:pPr>
        <w:jc w:val="both"/>
      </w:pPr>
      <w:r/>
    </w:p>
    <w:p>
      <w:pPr>
        <w:jc w:val="both"/>
      </w:pPr>
      <w:r>
        <w:t xml:space="preserve">  val getInStat = inReceiver.stat("get")</w:t>
      </w:r>
    </w:p>
    <w:p>
      <w:pPr>
        <w:jc w:val="both"/>
      </w:pPr>
      <w:r>
        <w:t xml:space="preserve">  val getInReceiver = inReceiver.scope("get")</w:t>
      </w:r>
    </w:p>
    <w:p>
      <w:pPr>
        <w:jc w:val="both"/>
      </w:pPr>
      <w:r>
        <w:t xml:space="preserve">  val getInHitsStat = getInReceiver.stat("hits")</w:t>
      </w:r>
    </w:p>
    <w:p>
      <w:pPr>
        <w:jc w:val="both"/>
      </w:pPr>
      <w:r>
        <w:t xml:space="preserve">  val getInHitsReceiver = getInReceiver.scope("hits")</w:t>
      </w:r>
    </w:p>
    <w:p>
      <w:pPr>
        <w:jc w:val="both"/>
      </w:pPr>
      <w:r>
        <w:t xml:space="preserve">  val getInMissesStat = getInReceiver.stat("misses")</w:t>
      </w:r>
    </w:p>
    <w:p>
      <w:pPr>
        <w:jc w:val="both"/>
      </w:pPr>
      <w:r>
        <w:t xml:space="preserve">  val getInMissesReceiver = getInReceiver.scope("misses")</w:t>
      </w:r>
    </w:p>
    <w:p>
      <w:pPr>
        <w:jc w:val="both"/>
      </w:pPr>
      <w:r/>
    </w:p>
    <w:p>
      <w:pPr>
        <w:jc w:val="both"/>
      </w:pPr>
      <w:r>
        <w:t xml:space="preserve">  val gwcOutStat = outReceiver.stat("get_with_checksum")</w:t>
      </w:r>
    </w:p>
    <w:p>
      <w:pPr>
        <w:jc w:val="both"/>
      </w:pPr>
      <w:r>
        <w:t xml:space="preserve">  val gwcOutReceiver = outReceiver.scope("get_with_checksum")</w:t>
      </w:r>
    </w:p>
    <w:p>
      <w:pPr>
        <w:jc w:val="both"/>
      </w:pPr>
      <w:r/>
    </w:p>
    <w:p>
      <w:pPr>
        <w:jc w:val="both"/>
      </w:pPr>
      <w:r>
        <w:t xml:space="preserve">  val gwcInStat = inReceiver.stat("get_with_checksum")</w:t>
      </w:r>
    </w:p>
    <w:p>
      <w:pPr>
        <w:jc w:val="both"/>
      </w:pPr>
      <w:r>
        <w:t xml:space="preserve">  val gwcInReceiver = inReceiver.scope("get_with_checksum")</w:t>
      </w:r>
    </w:p>
    <w:p>
      <w:pPr>
        <w:jc w:val="both"/>
      </w:pPr>
      <w:r>
        <w:t xml:space="preserve">  val gwcInHitsStat = gwcOutReceiver.stat("hits")</w:t>
      </w:r>
    </w:p>
    <w:p>
      <w:pPr>
        <w:jc w:val="both"/>
      </w:pPr>
      <w:r>
        <w:t xml:space="preserve">  val gwcInHitsReceiver = gwcOutReceiver.scope("hits")</w:t>
      </w:r>
    </w:p>
    <w:p>
      <w:pPr>
        <w:jc w:val="both"/>
      </w:pPr>
      <w:r>
        <w:t xml:space="preserve">  val gwcInMissesStat = gwcOutReceiver.stat("misses")</w:t>
      </w:r>
    </w:p>
    <w:p>
      <w:pPr>
        <w:jc w:val="both"/>
      </w:pPr>
      <w:r>
        <w:t xml:space="preserve">  val gwcInMissesReceiver = gwcOutReceiver.scope("misses")</w:t>
      </w:r>
    </w:p>
    <w:p>
      <w:pPr>
        <w:jc w:val="both"/>
      </w:pPr>
      <w:r/>
    </w:p>
    <w:p>
      <w:pPr>
        <w:jc w:val="both"/>
      </w:pPr>
      <w:r>
        <w:t xml:space="preserve">  val addStat = outReceiver.stat("add")</w:t>
      </w:r>
    </w:p>
    <w:p>
      <w:pPr>
        <w:jc w:val="both"/>
      </w:pPr>
      <w:r>
        <w:t xml:space="preserve">  val addReceiver = outReceiver.scope("add")</w:t>
      </w:r>
    </w:p>
    <w:p>
      <w:pPr>
        <w:jc w:val="both"/>
      </w:pPr>
      <w:r/>
    </w:p>
    <w:p>
      <w:pPr>
        <w:jc w:val="both"/>
      </w:pPr>
      <w:r>
        <w:t xml:space="preserve">  val setStat = outReceiver.stat("set")</w:t>
      </w:r>
    </w:p>
    <w:p>
      <w:pPr>
        <w:jc w:val="both"/>
      </w:pPr>
      <w:r>
        <w:t xml:space="preserve">  val setReceiver = outReceiver.scope("set")</w:t>
      </w:r>
    </w:p>
    <w:p>
      <w:pPr>
        <w:jc w:val="both"/>
      </w:pPr>
      <w:r/>
    </w:p>
    <w:p>
      <w:pPr>
        <w:jc w:val="both"/>
      </w:pPr>
      <w:r>
        <w:t xml:space="preserve">  val replaceStat = outReceiver.stat("replace")</w:t>
      </w:r>
    </w:p>
    <w:p>
      <w:pPr>
        <w:jc w:val="both"/>
      </w:pPr>
      <w:r>
        <w:t xml:space="preserve">  val replaceReceiver = outReceiver.scope("replace")</w:t>
      </w:r>
    </w:p>
    <w:p>
      <w:pPr>
        <w:jc w:val="both"/>
      </w:pPr>
      <w:r/>
    </w:p>
    <w:p>
      <w:pPr>
        <w:jc w:val="both"/>
      </w:pPr>
      <w:r>
        <w:t xml:space="preserve">  val casStat = outReceiver.stat("check_and_set")</w:t>
      </w:r>
    </w:p>
    <w:p>
      <w:pPr>
        <w:jc w:val="both"/>
      </w:pPr>
      <w:r>
        <w:t xml:space="preserve">  val casReceiver = outReceiver.scope("check_and_set")</w:t>
      </w:r>
    </w:p>
    <w:p>
      <w:pPr>
        <w:jc w:val="both"/>
      </w:pPr>
      <w:r/>
    </w:p>
    <w:p>
      <w:pPr>
        <w:jc w:val="both"/>
      </w:pPr>
      <w:r>
        <w:t xml:space="preserve">  def release() = underlying.release()</w:t>
      </w:r>
    </w:p>
    <w:p>
      <w:pPr>
        <w:jc w:val="both"/>
      </w:pPr>
      <w:r/>
    </w:p>
    <w:p>
      <w:pPr>
        <w:jc w:val="both"/>
      </w:pPr>
      <w:r>
        <w:t xml:space="preserve">  // get namespace from key</w:t>
      </w:r>
    </w:p>
    <w:p>
      <w:pPr>
        <w:jc w:val="both"/>
      </w:pPr>
      <w:r>
        <w:t xml:space="preserve">  protected[this] def ns(key: String) = {</w:t>
      </w:r>
    </w:p>
    <w:p>
      <w:pPr>
        <w:jc w:val="both"/>
      </w:pPr>
      <w:r>
        <w:t xml:space="preserve">    val idx = math.min(key.size - 1, math.max(key.lastIndexOf(delimiter), 0))</w:t>
      </w:r>
    </w:p>
    <w:p>
      <w:pPr>
        <w:jc w:val="both"/>
      </w:pPr>
      <w:r>
        <w:t xml:space="preserve">    key.substring(0, idx).replaceAll(delimiter, "_")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get(keys: Seq[String]): Future[KeyValueResult[String, Array[Byte]]] = {</w:t>
      </w:r>
    </w:p>
    <w:p>
      <w:pPr>
        <w:jc w:val="both"/>
      </w:pPr>
      <w:r>
        <w:t xml:space="preserve">    keys foreach { key =&gt;</w:t>
      </w:r>
    </w:p>
    <w:p>
      <w:pPr>
        <w:jc w:val="both"/>
      </w:pPr>
      <w:r>
        <w:t xml:space="preserve">      val size = key.size</w:t>
      </w:r>
    </w:p>
    <w:p>
      <w:pPr>
        <w:jc w:val="both"/>
      </w:pPr>
      <w:r>
        <w:t xml:space="preserve">      outStat.add(size)</w:t>
      </w:r>
    </w:p>
    <w:p>
      <w:pPr>
        <w:jc w:val="both"/>
      </w:pPr>
      <w:r>
        <w:t xml:space="preserve">      getOutStat.add(size)</w:t>
      </w:r>
    </w:p>
    <w:p>
      <w:pPr>
        <w:jc w:val="both"/>
      </w:pPr>
      <w:r>
        <w:t xml:space="preserve">      getOutReceiver.stat(ns(key)).add(size)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underlying.get(keys) onSuccess { lr =&gt;</w:t>
      </w:r>
    </w:p>
    <w:p>
      <w:pPr>
        <w:jc w:val="both"/>
      </w:pPr>
      <w:r>
        <w:t xml:space="preserve">      lr.found foreach {</w:t>
      </w:r>
    </w:p>
    <w:p>
      <w:pPr>
        <w:jc w:val="both"/>
      </w:pPr>
      <w:r>
        <w:t xml:space="preserve">        case (key, bytes) =&gt;</w:t>
      </w:r>
    </w:p>
    <w:p>
      <w:pPr>
        <w:jc w:val="both"/>
      </w:pPr>
      <w:r>
        <w:t xml:space="preserve">          val size = key.size + bytes.length</w:t>
      </w:r>
    </w:p>
    <w:p>
      <w:pPr>
        <w:jc w:val="both"/>
      </w:pPr>
      <w:r>
        <w:t xml:space="preserve">          inStat.add(size)</w:t>
      </w:r>
    </w:p>
    <w:p>
      <w:pPr>
        <w:jc w:val="both"/>
      </w:pPr>
      <w:r>
        <w:t xml:space="preserve">          getInStat.add(size)</w:t>
      </w:r>
    </w:p>
    <w:p>
      <w:pPr>
        <w:jc w:val="both"/>
      </w:pPr>
      <w:r>
        <w:t xml:space="preserve">          getInHitsStat.add(size)</w:t>
      </w:r>
    </w:p>
    <w:p>
      <w:pPr>
        <w:jc w:val="both"/>
      </w:pPr>
      <w:r>
        <w:t xml:space="preserve">          getInHitsReceiver.stat(ns(key)).add(size)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lr.notFound foreach { key =&gt;</w:t>
      </w:r>
    </w:p>
    <w:p>
      <w:pPr>
        <w:jc w:val="both"/>
      </w:pPr>
      <w:r>
        <w:t xml:space="preserve">        val size = key.size</w:t>
      </w:r>
    </w:p>
    <w:p>
      <w:pPr>
        <w:jc w:val="both"/>
      </w:pPr>
      <w:r>
        <w:t xml:space="preserve">        inStat.add(size)</w:t>
      </w:r>
    </w:p>
    <w:p>
      <w:pPr>
        <w:jc w:val="both"/>
      </w:pPr>
      <w:r>
        <w:t xml:space="preserve">        getInStat.add(size)</w:t>
      </w:r>
    </w:p>
    <w:p>
      <w:pPr>
        <w:jc w:val="both"/>
      </w:pPr>
      <w:r>
        <w:t xml:space="preserve">        getInMissesStat.add(size)</w:t>
      </w:r>
    </w:p>
    <w:p>
      <w:pPr>
        <w:jc w:val="both"/>
      </w:pPr>
      <w:r>
        <w:t xml:space="preserve">        getInMissesReceiver.stat(ns(key)).add(size)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getWithChecksum(</w:t>
      </w:r>
    </w:p>
    <w:p>
      <w:pPr>
        <w:jc w:val="both"/>
      </w:pPr>
      <w:r>
        <w:t xml:space="preserve">    keys: Seq[String]</w:t>
      </w:r>
    </w:p>
    <w:p>
      <w:pPr>
        <w:jc w:val="both"/>
      </w:pPr>
      <w:r>
        <w:t xml:space="preserve">  ): Future[CsKeyValueResult[String, Array[Byte]]] = {</w:t>
      </w:r>
    </w:p>
    <w:p>
      <w:pPr>
        <w:jc w:val="both"/>
      </w:pPr>
      <w:r>
        <w:t xml:space="preserve">    keys foreach { key =&gt;</w:t>
      </w:r>
    </w:p>
    <w:p>
      <w:pPr>
        <w:jc w:val="both"/>
      </w:pPr>
      <w:r>
        <w:t xml:space="preserve">      val size = key.size</w:t>
      </w:r>
    </w:p>
    <w:p>
      <w:pPr>
        <w:jc w:val="both"/>
      </w:pPr>
      <w:r>
        <w:t xml:space="preserve">      outStat.add(size)</w:t>
      </w:r>
    </w:p>
    <w:p>
      <w:pPr>
        <w:jc w:val="both"/>
      </w:pPr>
      <w:r>
        <w:t xml:space="preserve">      gwcOutStat.add(size)</w:t>
      </w:r>
    </w:p>
    <w:p>
      <w:pPr>
        <w:jc w:val="both"/>
      </w:pPr>
      <w:r>
        <w:t xml:space="preserve">      gwcOutReceiver.stat(ns(key)).add(size)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underlying.getWithChecksum(keys) onSuccess { lr =&gt;</w:t>
      </w:r>
    </w:p>
    <w:p>
      <w:pPr>
        <w:jc w:val="both"/>
      </w:pPr>
      <w:r>
        <w:t xml:space="preserve">      lr.found foreach {</w:t>
      </w:r>
    </w:p>
    <w:p>
      <w:pPr>
        <w:jc w:val="both"/>
      </w:pPr>
      <w:r>
        <w:t xml:space="preserve">        case (key, (bytes, _)) =&gt;</w:t>
      </w:r>
    </w:p>
    <w:p>
      <w:pPr>
        <w:jc w:val="both"/>
      </w:pPr>
      <w:r>
        <w:t xml:space="preserve">          val size = key.size + (bytes map { _.length } getOrElse (0)) + checksumSize</w:t>
      </w:r>
    </w:p>
    <w:p>
      <w:pPr>
        <w:jc w:val="both"/>
      </w:pPr>
      <w:r>
        <w:t xml:space="preserve">          inStat.add(size)</w:t>
      </w:r>
    </w:p>
    <w:p>
      <w:pPr>
        <w:jc w:val="both"/>
      </w:pPr>
      <w:r>
        <w:t xml:space="preserve">          gwcInStat.add(size)</w:t>
      </w:r>
    </w:p>
    <w:p>
      <w:pPr>
        <w:jc w:val="both"/>
      </w:pPr>
      <w:r>
        <w:t xml:space="preserve">          gwcInHitsStat.add(size)</w:t>
      </w:r>
    </w:p>
    <w:p>
      <w:pPr>
        <w:jc w:val="both"/>
      </w:pPr>
      <w:r>
        <w:t xml:space="preserve">          gwcInHitsReceiver.stat(ns(key)).add(size)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lr.notFound foreach { key =&gt;</w:t>
      </w:r>
    </w:p>
    <w:p>
      <w:pPr>
        <w:jc w:val="both"/>
      </w:pPr>
      <w:r>
        <w:t xml:space="preserve">        val size = key.size</w:t>
      </w:r>
    </w:p>
    <w:p>
      <w:pPr>
        <w:jc w:val="both"/>
      </w:pPr>
      <w:r>
        <w:t xml:space="preserve">        inStat.add(size)</w:t>
      </w:r>
    </w:p>
    <w:p>
      <w:pPr>
        <w:jc w:val="both"/>
      </w:pPr>
      <w:r>
        <w:t xml:space="preserve">        gwcInStat.add(size)</w:t>
      </w:r>
    </w:p>
    <w:p>
      <w:pPr>
        <w:jc w:val="both"/>
      </w:pPr>
      <w:r>
        <w:t xml:space="preserve">        gwcInMissesStat.add(size)</w:t>
      </w:r>
    </w:p>
    <w:p>
      <w:pPr>
        <w:jc w:val="both"/>
      </w:pPr>
      <w:r>
        <w:t xml:space="preserve">        gwcInMissesReceiver.stat(ns(key)).add(size)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add(key: String, value: Array[Byte], ttl: Duration): Future[Boolean] = {</w:t>
      </w:r>
    </w:p>
    <w:p>
      <w:pPr>
        <w:jc w:val="both"/>
      </w:pPr>
      <w:r>
        <w:t xml:space="preserve">    val size = key.size + value.size</w:t>
      </w:r>
    </w:p>
    <w:p>
      <w:pPr>
        <w:jc w:val="both"/>
      </w:pPr>
      <w:r>
        <w:t xml:space="preserve">    outStat.add(size)</w:t>
      </w:r>
    </w:p>
    <w:p>
      <w:pPr>
        <w:jc w:val="both"/>
      </w:pPr>
      <w:r>
        <w:t xml:space="preserve">    addStat.add(size)</w:t>
      </w:r>
    </w:p>
    <w:p>
      <w:pPr>
        <w:jc w:val="both"/>
      </w:pPr>
      <w:r>
        <w:t xml:space="preserve">    addReceiver.stat(ns(key)).add(size)</w:t>
      </w:r>
    </w:p>
    <w:p>
      <w:pPr>
        <w:jc w:val="both"/>
      </w:pPr>
      <w:r>
        <w:t xml:space="preserve">    underlying.add(key, value, ttl)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checkAndSet(</w:t>
      </w:r>
    </w:p>
    <w:p>
      <w:pPr>
        <w:jc w:val="both"/>
      </w:pPr>
      <w:r>
        <w:t xml:space="preserve">    key: String,</w:t>
      </w:r>
    </w:p>
    <w:p>
      <w:pPr>
        <w:jc w:val="both"/>
      </w:pPr>
      <w:r>
        <w:t xml:space="preserve">    value: Array[Byte],</w:t>
      </w:r>
    </w:p>
    <w:p>
      <w:pPr>
        <w:jc w:val="both"/>
      </w:pPr>
      <w:r>
        <w:t xml:space="preserve">    checksum: Checksum,</w:t>
      </w:r>
    </w:p>
    <w:p>
      <w:pPr>
        <w:jc w:val="both"/>
      </w:pPr>
      <w:r>
        <w:t xml:space="preserve">    ttl: Duration</w:t>
      </w:r>
    </w:p>
    <w:p>
      <w:pPr>
        <w:jc w:val="both"/>
      </w:pPr>
      <w:r>
        <w:t xml:space="preserve">  ): Future[Boolean] = {</w:t>
      </w:r>
    </w:p>
    <w:p>
      <w:pPr>
        <w:jc w:val="both"/>
      </w:pPr>
      <w:r>
        <w:t xml:space="preserve">    val size = key.size + value.size + checksumSize</w:t>
      </w:r>
    </w:p>
    <w:p>
      <w:pPr>
        <w:jc w:val="both"/>
      </w:pPr>
      <w:r>
        <w:t xml:space="preserve">    outStat.add(size)</w:t>
      </w:r>
    </w:p>
    <w:p>
      <w:pPr>
        <w:jc w:val="both"/>
      </w:pPr>
      <w:r>
        <w:t xml:space="preserve">    casStat.add(size)</w:t>
      </w:r>
    </w:p>
    <w:p>
      <w:pPr>
        <w:jc w:val="both"/>
      </w:pPr>
      <w:r>
        <w:t xml:space="preserve">    casReceiver.stat(ns(key)).add(size)</w:t>
      </w:r>
    </w:p>
    <w:p>
      <w:pPr>
        <w:jc w:val="both"/>
      </w:pPr>
      <w:r>
        <w:t xml:space="preserve">    underlying.checkAndSet(key, value, checksum, ttl)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set(key: String, value: Array[Byte], ttl: Duration): Future[Unit] = {</w:t>
      </w:r>
    </w:p>
    <w:p>
      <w:pPr>
        <w:jc w:val="both"/>
      </w:pPr>
      <w:r>
        <w:t xml:space="preserve">    val size = key.size + value.size</w:t>
      </w:r>
    </w:p>
    <w:p>
      <w:pPr>
        <w:jc w:val="both"/>
      </w:pPr>
      <w:r>
        <w:t xml:space="preserve">    outStat.add(size)</w:t>
      </w:r>
    </w:p>
    <w:p>
      <w:pPr>
        <w:jc w:val="both"/>
      </w:pPr>
      <w:r>
        <w:t xml:space="preserve">    setStat.add(size)</w:t>
      </w:r>
    </w:p>
    <w:p>
      <w:pPr>
        <w:jc w:val="both"/>
      </w:pPr>
      <w:r>
        <w:t xml:space="preserve">    setReceiver.stat(ns(key)).add(size)</w:t>
      </w:r>
    </w:p>
    <w:p>
      <w:pPr>
        <w:jc w:val="both"/>
      </w:pPr>
      <w:r>
        <w:t xml:space="preserve">    underlying.set(key, value, ttl)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replace(key: String, value: Array[Byte], ttl: Duration): Future[Boolean] = {</w:t>
      </w:r>
    </w:p>
    <w:p>
      <w:pPr>
        <w:jc w:val="both"/>
      </w:pPr>
      <w:r>
        <w:t xml:space="preserve">    val size = key.size + value.size</w:t>
      </w:r>
    </w:p>
    <w:p>
      <w:pPr>
        <w:jc w:val="both"/>
      </w:pPr>
      <w:r>
        <w:t xml:space="preserve">    outStat.add(size)</w:t>
      </w:r>
    </w:p>
    <w:p>
      <w:pPr>
        <w:jc w:val="both"/>
      </w:pPr>
      <w:r>
        <w:t xml:space="preserve">    replaceStat.add(size)</w:t>
      </w:r>
    </w:p>
    <w:p>
      <w:pPr>
        <w:jc w:val="both"/>
      </w:pPr>
      <w:r>
        <w:t xml:space="preserve">    replaceReceiver.stat(ns(key)).add(size)</w:t>
      </w:r>
    </w:p>
    <w:p>
      <w:pPr>
        <w:jc w:val="both"/>
      </w:pPr>
      <w:r>
        <w:t xml:space="preserve">    underlying.replace(key, value, ttl)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delete(key: String): Future[Boolean] = {</w:t>
      </w:r>
    </w:p>
    <w:p>
      <w:pPr>
        <w:jc w:val="both"/>
      </w:pPr>
      <w:r>
        <w:t xml:space="preserve">    outStat.add(key.size)</w:t>
      </w:r>
    </w:p>
    <w:p>
      <w:pPr>
        <w:jc w:val="both"/>
      </w:pPr>
      <w:r>
        <w:t xml:space="preserve">    underlying.delete(key)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incr(key: String, delta: Long = 1): Future[Option[Long]] = {</w:t>
      </w:r>
    </w:p>
    <w:p>
      <w:pPr>
        <w:jc w:val="both"/>
      </w:pPr>
      <w:r>
        <w:t xml:space="preserve">    val size = key.size + 8</w:t>
      </w:r>
    </w:p>
    <w:p>
      <w:pPr>
        <w:jc w:val="both"/>
      </w:pPr>
      <w:r>
        <w:t xml:space="preserve">    outStat.add(size)</w:t>
      </w:r>
    </w:p>
    <w:p>
      <w:pPr>
        <w:jc w:val="both"/>
      </w:pPr>
      <w:r>
        <w:t xml:space="preserve">    underlying.incr(key, delta)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decr(key: String, delta: Long = 1): Future[Option[Long]] = {</w:t>
      </w:r>
    </w:p>
    <w:p>
      <w:pPr>
        <w:jc w:val="both"/>
      </w:pPr>
      <w:r>
        <w:t xml:space="preserve">    val size = key.size + 8</w:t>
      </w:r>
    </w:p>
    <w:p>
      <w:pPr>
        <w:jc w:val="both"/>
      </w:pPr>
      <w:r>
        <w:t xml:space="preserve">    outStat.add(size)</w:t>
      </w:r>
    </w:p>
    <w:p>
      <w:pPr>
        <w:jc w:val="both"/>
      </w:pPr>
      <w:r>
        <w:t xml:space="preserve">    underlying.decr(key, delta)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