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com.google.common.base.Charsets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Fast implementation of dealing with memcached counters.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Memcache is funkytown for incr and decr. Basically, you store a number,</w:t>
      </w:r>
    </w:p>
    <w:p>
      <w:pPr>
        <w:jc w:val="both"/>
      </w:pPr>
      <w:r>
        <w:t xml:space="preserve"> * as a STRING, and then incr and decr that. This abstracts over that detail.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implementation was quite a bit faster than the simple implementation</w:t>
      </w:r>
    </w:p>
    <w:p>
      <w:pPr>
        <w:jc w:val="both"/>
      </w:pPr>
      <w:r>
        <w:t xml:space="preserve"> * of `new String(bytes, Charsets.US_ASCII).toLong()`</w:t>
      </w:r>
    </w:p>
    <w:p>
      <w:pPr>
        <w:jc w:val="both"/>
      </w:pPr>
      <w:r>
        <w:t xml:space="preserve"> * and `Long.toString(value).getBytes()`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Thread-safe.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CounterSerializer extends Serializer[Long] {</w:t>
      </w:r>
    </w:p>
    <w:p>
      <w:pPr>
        <w:jc w:val="both"/>
      </w:pPr>
      <w:r>
        <w:t xml:space="preserve">  private[this] val Minus = '-'.toByte</w:t>
      </w:r>
    </w:p>
    <w:p>
      <w:pPr>
        <w:jc w:val="both"/>
      </w:pPr>
      <w:r>
        <w:t xml:space="preserve">  // The lower bound</w:t>
      </w:r>
    </w:p>
    <w:p>
      <w:pPr>
        <w:jc w:val="both"/>
      </w:pPr>
      <w:r>
        <w:t xml:space="preserve">  private[this] val Zero = '0'.toByte</w:t>
      </w:r>
    </w:p>
    <w:p>
      <w:pPr>
        <w:jc w:val="both"/>
      </w:pPr>
      <w:r>
        <w:t xml:space="preserve">  // The upper bound</w:t>
      </w:r>
    </w:p>
    <w:p>
      <w:pPr>
        <w:jc w:val="both"/>
      </w:pPr>
      <w:r>
        <w:t xml:space="preserve">  private[this] val Nine = '9'.toByte</w:t>
      </w:r>
    </w:p>
    <w:p>
      <w:pPr>
        <w:jc w:val="both"/>
      </w:pPr>
      <w:r/>
    </w:p>
    <w:p>
      <w:pPr>
        <w:jc w:val="both"/>
      </w:pPr>
      <w:r>
        <w:t xml:space="preserve">  // Max length for our byte arrays that'll fit all positive longs</w:t>
      </w:r>
    </w:p>
    <w:p>
      <w:pPr>
        <w:jc w:val="both"/>
      </w:pPr>
      <w:r>
        <w:t xml:space="preserve">  private[this] val MaxByteArrayLength = 19</w:t>
      </w:r>
    </w:p>
    <w:p>
      <w:pPr>
        <w:jc w:val="both"/>
      </w:pPr>
      <w:r/>
    </w:p>
    <w:p>
      <w:pPr>
        <w:jc w:val="both"/>
      </w:pPr>
      <w:r>
        <w:t xml:space="preserve">  override def to(long: Long): Try[Array[Byte]] = Try {</w:t>
      </w:r>
    </w:p>
    <w:p>
      <w:pPr>
        <w:jc w:val="both"/>
      </w:pPr>
      <w:r>
        <w:t xml:space="preserve">    // NOTE: code based on Long.toString(value), but it avoids creating the</w:t>
      </w:r>
    </w:p>
    <w:p>
      <w:pPr>
        <w:jc w:val="both"/>
      </w:pPr>
      <w:r>
        <w:t xml:space="preserve">    // intermediate String object and the charset encoding in String.getBytes</w:t>
      </w:r>
    </w:p>
    <w:p>
      <w:pPr>
        <w:jc w:val="both"/>
      </w:pPr>
      <w:r>
        <w:t xml:space="preserve">    // This was about 12% faster than calling Long.toString(long).getBytes</w:t>
      </w:r>
    </w:p>
    <w:p>
      <w:pPr>
        <w:jc w:val="both"/>
      </w:pPr>
      <w:r>
        <w:t xml:space="preserve">    if (long == Long.MinValue) {</w:t>
      </w:r>
    </w:p>
    <w:p>
      <w:pPr>
        <w:jc w:val="both"/>
      </w:pPr>
      <w:r>
        <w:t xml:space="preserve">      "-9223372036854775808".getBytes(Charsets.US_ASCII)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size = if (long &lt; 0) stringSize(-long) + 1 else stringSize(long)</w:t>
      </w:r>
    </w:p>
    <w:p>
      <w:pPr>
        <w:jc w:val="both"/>
      </w:pPr>
      <w:r>
        <w:t xml:space="preserve">      val bytes = new Array[Byte](size)</w:t>
      </w:r>
    </w:p>
    <w:p>
      <w:pPr>
        <w:jc w:val="both"/>
      </w:pPr>
      <w:r/>
    </w:p>
    <w:p>
      <w:pPr>
        <w:jc w:val="both"/>
      </w:pPr>
      <w:r>
        <w:t xml:space="preserve">      var isNegative = false</w:t>
      </w:r>
    </w:p>
    <w:p>
      <w:pPr>
        <w:jc w:val="both"/>
      </w:pPr>
      <w:r>
        <w:t xml:space="preserve">      var endAt = 0</w:t>
      </w:r>
    </w:p>
    <w:p>
      <w:pPr>
        <w:jc w:val="both"/>
      </w:pPr>
      <w:r>
        <w:t xml:space="preserve">      var currentLong = if (long &lt; 0) {</w:t>
      </w:r>
    </w:p>
    <w:p>
      <w:pPr>
        <w:jc w:val="both"/>
      </w:pPr>
      <w:r>
        <w:t xml:space="preserve">        isNegative = true</w:t>
      </w:r>
    </w:p>
    <w:p>
      <w:pPr>
        <w:jc w:val="both"/>
      </w:pPr>
      <w:r>
        <w:t xml:space="preserve">        endAt = 1</w:t>
      </w:r>
    </w:p>
    <w:p>
      <w:pPr>
        <w:jc w:val="both"/>
      </w:pPr>
      <w:r>
        <w:t xml:space="preserve">        -long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long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Note: look at the implementation in Long.getChars(long, int, char[])</w:t>
      </w:r>
    </w:p>
    <w:p>
      <w:pPr>
        <w:jc w:val="both"/>
      </w:pPr>
      <w:r>
        <w:t xml:space="preserve">      // They can do 2 digits at a time for this, so we could speed this up</w:t>
      </w:r>
    </w:p>
    <w:p>
      <w:pPr>
        <w:jc w:val="both"/>
      </w:pPr>
      <w:r>
        <w:t xml:space="preserve">      // See: Division by Invariant Integers using Multiplication</w:t>
      </w:r>
    </w:p>
    <w:p>
      <w:pPr>
        <w:jc w:val="both"/>
      </w:pPr>
      <w:r>
        <w:t xml:space="preserve">      // http://gmplib.org/~tege/divcnst-pldi94.pdf</w:t>
      </w:r>
    </w:p>
    <w:p>
      <w:pPr>
        <w:jc w:val="both"/>
      </w:pPr>
      <w:r/>
    </w:p>
    <w:p>
      <w:pPr>
        <w:jc w:val="both"/>
      </w:pPr>
      <w:r>
        <w:t xml:space="preserve">      // starting at the least significant digit and working our way up...</w:t>
      </w:r>
    </w:p>
    <w:p>
      <w:pPr>
        <w:jc w:val="both"/>
      </w:pPr>
      <w:r>
        <w:t xml:space="preserve">      var pos = size - 1</w:t>
      </w:r>
    </w:p>
    <w:p>
      <w:pPr>
        <w:jc w:val="both"/>
      </w:pPr>
      <w:r>
        <w:t xml:space="preserve">      do {</w:t>
      </w:r>
    </w:p>
    <w:p>
      <w:pPr>
        <w:jc w:val="both"/>
      </w:pPr>
      <w:r>
        <w:t xml:space="preserve">        val byte = currentLong % 10</w:t>
      </w:r>
    </w:p>
    <w:p>
      <w:pPr>
        <w:jc w:val="both"/>
      </w:pPr>
      <w:r>
        <w:t xml:space="preserve">        bytes(pos) = (Zero + byte).toByte</w:t>
      </w:r>
    </w:p>
    <w:p>
      <w:pPr>
        <w:jc w:val="both"/>
      </w:pPr>
      <w:r>
        <w:t xml:space="preserve">        currentLong /= 10</w:t>
      </w:r>
    </w:p>
    <w:p>
      <w:pPr>
        <w:jc w:val="both"/>
      </w:pPr>
      <w:r>
        <w:t xml:space="preserve">        pos -= 1</w:t>
      </w:r>
    </w:p>
    <w:p>
      <w:pPr>
        <w:jc w:val="both"/>
      </w:pPr>
      <w:r>
        <w:t xml:space="preserve">      } while (currentLong != 0)</w:t>
      </w:r>
    </w:p>
    <w:p>
      <w:pPr>
        <w:jc w:val="both"/>
      </w:pPr>
      <w:r/>
    </w:p>
    <w:p>
      <w:pPr>
        <w:jc w:val="both"/>
      </w:pPr>
      <w:r>
        <w:t xml:space="preserve">      if (isNegative) {</w:t>
      </w:r>
    </w:p>
    <w:p>
      <w:pPr>
        <w:jc w:val="both"/>
      </w:pPr>
      <w:r>
        <w:t xml:space="preserve">        assert(pos == 0, "For value " + long + ", pos " + pos)</w:t>
      </w:r>
    </w:p>
    <w:p>
      <w:pPr>
        <w:jc w:val="both"/>
      </w:pPr>
      <w:r>
        <w:t xml:space="preserve">        bytes(0) = Minus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bytes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from(bytes: Array[Byte]): Try[Long] = Try {</w:t>
      </w:r>
    </w:p>
    <w:p>
      <w:pPr>
        <w:jc w:val="both"/>
      </w:pPr>
      <w:r>
        <w:t xml:space="preserve">    // This implementation was about 4x faster than the simple:</w:t>
      </w:r>
    </w:p>
    <w:p>
      <w:pPr>
        <w:jc w:val="both"/>
      </w:pPr>
      <w:r>
        <w:t xml:space="preserve">    //    new String(bytes, Charsets.US_ASCII).toLong</w:t>
      </w:r>
    </w:p>
    <w:p>
      <w:pPr>
        <w:jc w:val="both"/>
      </w:pPr>
      <w:r/>
    </w:p>
    <w:p>
      <w:pPr>
        <w:jc w:val="both"/>
      </w:pPr>
      <w:r>
        <w:t xml:space="preserve">    if (bytes.length &lt; 1)</w:t>
      </w:r>
    </w:p>
    <w:p>
      <w:pPr>
        <w:jc w:val="both"/>
      </w:pPr>
      <w:r>
        <w:t xml:space="preserve">      throw new NumberFormatException("Empty byte arrays are unsupported")</w:t>
      </w:r>
    </w:p>
    <w:p>
      <w:pPr>
        <w:jc w:val="both"/>
      </w:pPr>
      <w:r/>
    </w:p>
    <w:p>
      <w:pPr>
        <w:jc w:val="both"/>
      </w:pPr>
      <w:r>
        <w:t xml:space="preserve">    val isNegative = bytes(0) == Minus</w:t>
      </w:r>
    </w:p>
    <w:p>
      <w:pPr>
        <w:jc w:val="both"/>
      </w:pPr>
      <w:r>
        <w:t xml:space="preserve">    if (isNegative &amp;&amp; bytes.length == 1)</w:t>
      </w:r>
    </w:p>
    <w:p>
      <w:pPr>
        <w:jc w:val="both"/>
      </w:pPr>
      <w:r>
        <w:t xml:space="preserve">      throw new NumberFormatException(bytes.mkString(","))</w:t>
      </w:r>
    </w:p>
    <w:p>
      <w:pPr>
        <w:jc w:val="both"/>
      </w:pPr>
      <w:r/>
    </w:p>
    <w:p>
      <w:pPr>
        <w:jc w:val="both"/>
      </w:pPr>
      <w:r>
        <w:t xml:space="preserve">    // we count in negative numbers so we don't have problems at Long.MaxValue</w:t>
      </w:r>
    </w:p>
    <w:p>
      <w:pPr>
        <w:jc w:val="both"/>
      </w:pPr>
      <w:r>
        <w:t xml:space="preserve">    var total = 0L</w:t>
      </w:r>
    </w:p>
    <w:p>
      <w:pPr>
        <w:jc w:val="both"/>
      </w:pPr>
      <w:r>
        <w:t xml:space="preserve">    val endAt = bytes.length</w:t>
      </w:r>
    </w:p>
    <w:p>
      <w:pPr>
        <w:jc w:val="both"/>
      </w:pPr>
      <w:r>
        <w:t xml:space="preserve">    var i = if (isNegative) 1 else 0</w:t>
      </w:r>
    </w:p>
    <w:p>
      <w:pPr>
        <w:jc w:val="both"/>
      </w:pPr>
      <w:r>
        <w:t xml:space="preserve">    while (i &lt; endAt) {</w:t>
      </w:r>
    </w:p>
    <w:p>
      <w:pPr>
        <w:jc w:val="both"/>
      </w:pPr>
      <w:r>
        <w:t xml:space="preserve">      val b = bytes(i)</w:t>
      </w:r>
    </w:p>
    <w:p>
      <w:pPr>
        <w:jc w:val="both"/>
      </w:pPr>
      <w:r>
        <w:t xml:space="preserve">      if (b &lt; Zero || b &gt; Nine)</w:t>
      </w:r>
    </w:p>
    <w:p>
      <w:pPr>
        <w:jc w:val="both"/>
      </w:pPr>
      <w:r>
        <w:t xml:space="preserve">        throw new NumberFormatException(bytes.mkString(","))</w:t>
      </w:r>
    </w:p>
    <w:p>
      <w:pPr>
        <w:jc w:val="both"/>
      </w:pPr>
      <w:r/>
    </w:p>
    <w:p>
      <w:pPr>
        <w:jc w:val="both"/>
      </w:pPr>
      <w:r>
        <w:t xml:space="preserve">      val int = b - Zero</w:t>
      </w:r>
    </w:p>
    <w:p>
      <w:pPr>
        <w:jc w:val="both"/>
      </w:pPr>
      <w:r>
        <w:t xml:space="preserve">      total = (total * 10L) - int</w:t>
      </w:r>
    </w:p>
    <w:p>
      <w:pPr>
        <w:jc w:val="both"/>
      </w:pPr>
      <w:r/>
    </w:p>
    <w:p>
      <w:pPr>
        <w:jc w:val="both"/>
      </w:pPr>
      <w:r>
        <w:t xml:space="preserve">      i += 1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(isNegative) total else -total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long must be non-negative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stringSize(long: Long): Int = {</w:t>
      </w:r>
    </w:p>
    <w:p>
      <w:pPr>
        <w:jc w:val="both"/>
      </w:pPr>
      <w:r>
        <w:t xml:space="preserve">    var p = 10</w:t>
      </w:r>
    </w:p>
    <w:p>
      <w:pPr>
        <w:jc w:val="both"/>
      </w:pPr>
      <w:r>
        <w:t xml:space="preserve">    var i = 1</w:t>
      </w:r>
    </w:p>
    <w:p>
      <w:pPr>
        <w:jc w:val="both"/>
      </w:pPr>
      <w:r>
        <w:t xml:space="preserve">    while (i &lt; MaxByteArrayLength) {</w:t>
      </w:r>
    </w:p>
    <w:p>
      <w:pPr>
        <w:jc w:val="both"/>
      </w:pPr>
      <w:r>
        <w:t xml:space="preserve">      if (long &lt; p) return i</w:t>
      </w:r>
    </w:p>
    <w:p>
      <w:pPr>
        <w:jc w:val="both"/>
      </w:pPr>
      <w:r>
        <w:t xml:space="preserve">      p *= 10</w:t>
      </w:r>
    </w:p>
    <w:p>
      <w:pPr>
        <w:jc w:val="both"/>
      </w:pPr>
      <w:r>
        <w:t xml:space="preserve">      i += 1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MaxByteArrayLength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