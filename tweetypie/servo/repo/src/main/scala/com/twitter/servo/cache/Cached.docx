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com.twitter.servo.cache.thriftscala.CachedValueStatus.DoNotCache</w:t>
      </w:r>
    </w:p>
    <w:p>
      <w:pPr>
        <w:jc w:val="both"/>
      </w:pPr>
      <w:r>
        <w:t>import com.twitter.servo.util.{Gate, Transformer}</w:t>
      </w:r>
    </w:p>
    <w:p>
      <w:pPr>
        <w:jc w:val="both"/>
      </w:pPr>
      <w:r>
        <w:t>import com.twitter.util.{Duration, Return, Throw, Time}</w:t>
      </w:r>
    </w:p>
    <w:p>
      <w:pPr>
        <w:jc w:val="both"/>
      </w:pPr>
      <w:r>
        <w:t>import java.nio.ByteBuffer</w:t>
      </w:r>
    </w:p>
    <w:p>
      <w:pPr>
        <w:jc w:val="both"/>
      </w:pPr>
      <w:r/>
    </w:p>
    <w:p>
      <w:pPr>
        <w:jc w:val="both"/>
      </w:pPr>
      <w:r>
        <w:t>object Cached {</w:t>
      </w:r>
    </w:p>
    <w:p>
      <w:pPr>
        <w:jc w:val="both"/>
      </w:pPr>
      <w:r/>
    </w:p>
    <w:p>
      <w:pPr>
        <w:jc w:val="both"/>
      </w:pPr>
      <w:r>
        <w:t xml:space="preserve">  private[this] val millisToTime: Long =&gt; Time =</w:t>
      </w:r>
    </w:p>
    <w:p>
      <w:pPr>
        <w:jc w:val="both"/>
      </w:pPr>
      <w:r>
        <w:t xml:space="preserve">    ms =&gt; Time.fromMilliseconds(ms)</w:t>
      </w:r>
    </w:p>
    <w:p>
      <w:pPr>
        <w:jc w:val="both"/>
      </w:pPr>
      <w:r/>
    </w:p>
    <w:p>
      <w:pPr>
        <w:jc w:val="both"/>
      </w:pPr>
      <w:r>
        <w:t xml:space="preserve">  private val timeToMills: Time =&gt; Long =</w:t>
      </w:r>
    </w:p>
    <w:p>
      <w:pPr>
        <w:jc w:val="both"/>
      </w:pPr>
      <w:r>
        <w:t xml:space="preserve">    time =&gt; time.inMilliseconds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Deserialize a CachedValue to a Cached[V]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 ByteBuffer contained in the `cachedValue` is backed by an `Array[Byte]` with its offset</w:t>
      </w:r>
    </w:p>
    <w:p>
      <w:pPr>
        <w:jc w:val="both"/>
      </w:pPr>
      <w:r>
        <w:t xml:space="preserve">   * at 0, we will apply the serializer directly to the backing array for performance reasons.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As such, the `Serializer[V]` the caller provides MUST NOT mutate the buffer it is given.</w:t>
      </w:r>
    </w:p>
    <w:p>
      <w:pPr>
        <w:jc w:val="both"/>
      </w:pPr>
      <w:r>
        <w:t xml:space="preserve">   * This exhortation is also given in com.twitter.servo.util.Transformer, but repeated here.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apply[V](cachedValue: CachedValue, serializer: Serializer[V]): Cached[V] = {</w:t>
      </w:r>
    </w:p>
    <w:p>
      <w:pPr>
        <w:jc w:val="both"/>
      </w:pPr>
      <w:r>
        <w:t xml:space="preserve">    val value: Option[V] = cachedValue.value match {</w:t>
      </w:r>
    </w:p>
    <w:p>
      <w:pPr>
        <w:jc w:val="both"/>
      </w:pPr>
      <w:r>
        <w:t xml:space="preserve">      case Some(buf) if buf.hasArray &amp;&amp; buf.arrayOffset() == 0 =&gt;</w:t>
      </w:r>
    </w:p>
    <w:p>
      <w:pPr>
        <w:jc w:val="both"/>
      </w:pPr>
      <w:r>
        <w:t xml:space="preserve">        serializer.from(buf.array).toOption</w:t>
      </w:r>
    </w:p>
    <w:p>
      <w:pPr>
        <w:jc w:val="both"/>
      </w:pPr>
      <w:r>
        <w:t xml:space="preserve">      case Some(buf) =&gt;</w:t>
      </w:r>
    </w:p>
    <w:p>
      <w:pPr>
        <w:jc w:val="both"/>
      </w:pPr>
      <w:r>
        <w:t xml:space="preserve">        val array = new Array[Byte](buf.remaining)</w:t>
      </w:r>
    </w:p>
    <w:p>
      <w:pPr>
        <w:jc w:val="both"/>
      </w:pPr>
      <w:r>
        <w:t xml:space="preserve">        buf.duplicate.get(array)</w:t>
      </w:r>
    </w:p>
    <w:p>
      <w:pPr>
        <w:jc w:val="both"/>
      </w:pPr>
      <w:r>
        <w:t xml:space="preserve">        serializer.from(array).toOption</w:t>
      </w:r>
    </w:p>
    <w:p>
      <w:pPr>
        <w:jc w:val="both"/>
      </w:pPr>
      <w:r>
        <w:t xml:space="preserve">      case None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status =</w:t>
      </w:r>
    </w:p>
    <w:p>
      <w:pPr>
        <w:jc w:val="both"/>
      </w:pPr>
      <w:r>
        <w:t xml:space="preserve">      if (cachedValue.value.nonEmpty &amp;&amp; value.isEmpty)</w:t>
      </w:r>
    </w:p>
    <w:p>
      <w:pPr>
        <w:jc w:val="both"/>
      </w:pPr>
      <w:r>
        <w:t xml:space="preserve">        CachedValueStatus.DeserializationFailed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cachedValue.status</w:t>
      </w:r>
    </w:p>
    <w:p>
      <w:pPr>
        <w:jc w:val="both"/>
      </w:pPr>
      <w:r/>
    </w:p>
    <w:p>
      <w:pPr>
        <w:jc w:val="both"/>
      </w:pPr>
      <w:r>
        <w:t xml:space="preserve">    Cached(</w:t>
      </w:r>
    </w:p>
    <w:p>
      <w:pPr>
        <w:jc w:val="both"/>
      </w:pPr>
      <w:r>
        <w:t xml:space="preserve">      value,</w:t>
      </w:r>
    </w:p>
    <w:p>
      <w:pPr>
        <w:jc w:val="both"/>
      </w:pPr>
      <w:r>
        <w:t xml:space="preserve">      status,</w:t>
      </w:r>
    </w:p>
    <w:p>
      <w:pPr>
        <w:jc w:val="both"/>
      </w:pPr>
      <w:r>
        <w:t xml:space="preserve">      Time.fromMilliseconds(cachedValue.cachedAtMsec),</w:t>
      </w:r>
    </w:p>
    <w:p>
      <w:pPr>
        <w:jc w:val="both"/>
      </w:pPr>
      <w:r>
        <w:t xml:space="preserve">      cachedValue.readThroughAtMsec.map(millisToTime),</w:t>
      </w:r>
    </w:p>
    <w:p>
      <w:pPr>
        <w:jc w:val="both"/>
      </w:pPr>
      <w:r>
        <w:t xml:space="preserve">      cachedValue.writtenThroughAtMsec.map(millisToTime),</w:t>
      </w:r>
    </w:p>
    <w:p>
      <w:pPr>
        <w:jc w:val="both"/>
      </w:pPr>
      <w:r>
        <w:t xml:space="preserve">      cachedValue.doNotCacheUntilMsec.map(millisToTime),</w:t>
      </w:r>
    </w:p>
    <w:p>
      <w:pPr>
        <w:jc w:val="both"/>
      </w:pPr>
      <w:r>
        <w:t xml:space="preserve">      cachedValue.softTtlStep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simple metadata wrapper for cached values. This is stored in the cache</w:t>
      </w:r>
    </w:p>
    <w:p>
      <w:pPr>
        <w:jc w:val="both"/>
      </w:pPr>
      <w:r>
        <w:t xml:space="preserve"> * using the [[com.twitter.servo.cache.thriftscala.CachedValue]] struct, which is similar, but</w:t>
      </w:r>
    </w:p>
    <w:p>
      <w:pPr>
        <w:jc w:val="both"/>
      </w:pPr>
      <w:r>
        <w:t xml:space="preserve"> * untyped.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Cached[V](</w:t>
      </w:r>
    </w:p>
    <w:p>
      <w:pPr>
        <w:jc w:val="both"/>
      </w:pPr>
      <w:r>
        <w:t xml:space="preserve">  value: Option[V],</w:t>
      </w:r>
    </w:p>
    <w:p>
      <w:pPr>
        <w:jc w:val="both"/>
      </w:pPr>
      <w:r>
        <w:t xml:space="preserve">  status: CachedValueStatus,</w:t>
      </w:r>
    </w:p>
    <w:p>
      <w:pPr>
        <w:jc w:val="both"/>
      </w:pPr>
      <w:r>
        <w:t xml:space="preserve">  cachedAt: Time,</w:t>
      </w:r>
    </w:p>
    <w:p>
      <w:pPr>
        <w:jc w:val="both"/>
      </w:pPr>
      <w:r>
        <w:t xml:space="preserve">  readThroughAt: Option[Time] = None,</w:t>
      </w:r>
    </w:p>
    <w:p>
      <w:pPr>
        <w:jc w:val="both"/>
      </w:pPr>
      <w:r>
        <w:t xml:space="preserve">  writtenThroughAt: Option[Time] = None,</w:t>
      </w:r>
    </w:p>
    <w:p>
      <w:pPr>
        <w:jc w:val="both"/>
      </w:pPr>
      <w:r>
        <w:t xml:space="preserve">  doNotCacheUntil: Option[Time] = None,</w:t>
      </w:r>
    </w:p>
    <w:p>
      <w:pPr>
        <w:jc w:val="both"/>
      </w:pPr>
      <w:r>
        <w:t xml:space="preserve">  softTtlStep: Option[Short] = None)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 new cached value with the same metadata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map[W](f: V =&gt; W): Cached[W] = copy(value = value.map(f))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serialize to a CachedValue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toCachedValue(serializer: Serializer[V]): CachedValue = {</w:t>
      </w:r>
    </w:p>
    <w:p>
      <w:pPr>
        <w:jc w:val="both"/>
      </w:pPr>
      <w:r>
        <w:t xml:space="preserve">    var serializedValue: Option[ByteBuffer] = None</w:t>
      </w:r>
    </w:p>
    <w:p>
      <w:pPr>
        <w:jc w:val="both"/>
      </w:pPr>
      <w:r>
        <w:t xml:space="preserve">    val cachedValueStatus = value match {</w:t>
      </w:r>
    </w:p>
    <w:p>
      <w:pPr>
        <w:jc w:val="both"/>
      </w:pPr>
      <w:r>
        <w:t xml:space="preserve">      case Some(v) =&gt;</w:t>
      </w:r>
    </w:p>
    <w:p>
      <w:pPr>
        <w:jc w:val="both"/>
      </w:pPr>
      <w:r>
        <w:t xml:space="preserve">        serializer.to(v) match {</w:t>
      </w:r>
    </w:p>
    <w:p>
      <w:pPr>
        <w:jc w:val="both"/>
      </w:pPr>
      <w:r>
        <w:t xml:space="preserve">          case Return(sv) =&gt;</w:t>
      </w:r>
    </w:p>
    <w:p>
      <w:pPr>
        <w:jc w:val="both"/>
      </w:pPr>
      <w:r>
        <w:t xml:space="preserve">            serializedValue = Some(ByteBuffer.wrap(sv))</w:t>
      </w:r>
    </w:p>
    <w:p>
      <w:pPr>
        <w:jc w:val="both"/>
      </w:pPr>
      <w:r>
        <w:t xml:space="preserve">            status</w:t>
      </w:r>
    </w:p>
    <w:p>
      <w:pPr>
        <w:jc w:val="both"/>
      </w:pPr>
      <w:r>
        <w:t xml:space="preserve">          case Throw(_) =&gt; CachedValueStatus.SerializationFailed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None =&gt; status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CachedValue(</w:t>
      </w:r>
    </w:p>
    <w:p>
      <w:pPr>
        <w:jc w:val="both"/>
      </w:pPr>
      <w:r>
        <w:t xml:space="preserve">      serializedValue,</w:t>
      </w:r>
    </w:p>
    <w:p>
      <w:pPr>
        <w:jc w:val="both"/>
      </w:pPr>
      <w:r>
        <w:t xml:space="preserve">      cachedValueStatus,</w:t>
      </w:r>
    </w:p>
    <w:p>
      <w:pPr>
        <w:jc w:val="both"/>
      </w:pPr>
      <w:r>
        <w:t xml:space="preserve">      cachedAt.inMilliseconds,</w:t>
      </w:r>
    </w:p>
    <w:p>
      <w:pPr>
        <w:jc w:val="both"/>
      </w:pPr>
      <w:r>
        <w:t xml:space="preserve">      readThroughAt.map(Cached.timeToMills),</w:t>
      </w:r>
    </w:p>
    <w:p>
      <w:pPr>
        <w:jc w:val="both"/>
      </w:pPr>
      <w:r>
        <w:t xml:space="preserve">      writtenThroughAt.map(Cached.timeToMills),</w:t>
      </w:r>
    </w:p>
    <w:p>
      <w:pPr>
        <w:jc w:val="both"/>
      </w:pPr>
      <w:r>
        <w:t xml:space="preserve">      doNotCacheUntil.map(Cached.timeToMills),</w:t>
      </w:r>
    </w:p>
    <w:p>
      <w:pPr>
        <w:jc w:val="both"/>
      </w:pPr>
      <w:r>
        <w:t xml:space="preserve">      softTtlStep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Resolves conflicts between a value being inserted into cache and a value already in cache by</w:t>
      </w:r>
    </w:p>
    <w:p>
      <w:pPr>
        <w:jc w:val="both"/>
      </w:pPr>
      <w:r>
        <w:t xml:space="preserve">   * using the time a cached value was last updated.</w:t>
      </w:r>
    </w:p>
    <w:p>
      <w:pPr>
        <w:jc w:val="both"/>
      </w:pPr>
      <w:r>
        <w:t xml:space="preserve">   * If the cached value has a writtenThroughAt, returns it. Otherwise returns readThroughAt, but</w:t>
      </w:r>
    </w:p>
    <w:p>
      <w:pPr>
        <w:jc w:val="both"/>
      </w:pPr>
      <w:r>
        <w:t xml:space="preserve">   * if that doesn't exist, returns cachedAt.</w:t>
      </w:r>
    </w:p>
    <w:p>
      <w:pPr>
        <w:jc w:val="both"/>
      </w:pPr>
      <w:r>
        <w:t xml:space="preserve">   * This makes it favor writes to reads in the event of a race condition.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effectiveUpdateTime[V](writtenThroughBuffer: Duration = 0.second): Time = {</w:t>
      </w:r>
    </w:p>
    <w:p>
      <w:pPr>
        <w:jc w:val="both"/>
      </w:pPr>
      <w:r>
        <w:t xml:space="preserve">    this.writtenThroughAt match {</w:t>
      </w:r>
    </w:p>
    <w:p>
      <w:pPr>
        <w:jc w:val="both"/>
      </w:pPr>
      <w:r>
        <w:t xml:space="preserve">      case Some(wta) =&gt; wta + writtenThroughBuffer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this.readThroughAt match {</w:t>
      </w:r>
    </w:p>
    <w:p>
      <w:pPr>
        <w:jc w:val="both"/>
      </w:pPr>
      <w:r>
        <w:t xml:space="preserve">          case Some(rta) =&gt; rta</w:t>
      </w:r>
    </w:p>
    <w:p>
      <w:pPr>
        <w:jc w:val="both"/>
      </w:pPr>
      <w:r>
        <w:t xml:space="preserve">          case None =&gt; this.cachedAt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Switch between two cache pickers by providing deciderable gate</w:t>
      </w:r>
    </w:p>
    <w:p>
      <w:pPr>
        <w:jc w:val="both"/>
      </w:pPr>
      <w:r>
        <w:t xml:space="preserve"> */</w:t>
      </w:r>
    </w:p>
    <w:p>
      <w:pPr>
        <w:jc w:val="both"/>
      </w:pPr>
      <w:r>
        <w:t>class DeciderablePicker[V](</w:t>
      </w:r>
    </w:p>
    <w:p>
      <w:pPr>
        <w:jc w:val="both"/>
      </w:pPr>
      <w:r>
        <w:t xml:space="preserve">  primaryPicker: LockingCache.Picker[Cached[V]],</w:t>
      </w:r>
    </w:p>
    <w:p>
      <w:pPr>
        <w:jc w:val="both"/>
      </w:pPr>
      <w:r>
        <w:t xml:space="preserve">  secondaryPicker: LockingCache.Picker[Cached[V]],</w:t>
      </w:r>
    </w:p>
    <w:p>
      <w:pPr>
        <w:jc w:val="both"/>
      </w:pPr>
      <w:r>
        <w:t xml:space="preserve">  usePrimary: Gate[Unit],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LockingCache.Picker[Cached[V]] {</w:t>
      </w:r>
    </w:p>
    <w:p>
      <w:pPr>
        <w:jc w:val="both"/>
      </w:pPr>
      <w:r>
        <w:t xml:space="preserve">  private[this] val stats = statsReceiver.scope("deciderable_picker")</w:t>
      </w:r>
    </w:p>
    <w:p>
      <w:pPr>
        <w:jc w:val="both"/>
      </w:pPr>
      <w:r>
        <w:t xml:space="preserve">  private[this] val pickerScope = stats.scope("picker")</w:t>
      </w:r>
    </w:p>
    <w:p>
      <w:pPr>
        <w:jc w:val="both"/>
      </w:pPr>
      <w:r>
        <w:t xml:space="preserve">  private[this] val primaryPickerCount = pickerScope.counter("primary")</w:t>
      </w:r>
    </w:p>
    <w:p>
      <w:pPr>
        <w:jc w:val="both"/>
      </w:pPr>
      <w:r>
        <w:t xml:space="preserve">  private[this] val secondaryPickerCount = pickerScope.counter("secondary")</w:t>
      </w:r>
    </w:p>
    <w:p>
      <w:pPr>
        <w:jc w:val="both"/>
      </w:pPr>
      <w:r/>
    </w:p>
    <w:p>
      <w:pPr>
        <w:jc w:val="both"/>
      </w:pPr>
      <w:r>
        <w:t xml:space="preserve">  private[this] val pickedScope = stats.scope("picked_values")</w:t>
      </w:r>
    </w:p>
    <w:p>
      <w:pPr>
        <w:jc w:val="both"/>
      </w:pPr>
      <w:r>
        <w:t xml:space="preserve">  private[this] val pickedValuesMatched = pickedScope.counter("matched")</w:t>
      </w:r>
    </w:p>
    <w:p>
      <w:pPr>
        <w:jc w:val="both"/>
      </w:pPr>
      <w:r>
        <w:t xml:space="preserve">  private[this] val pickedValuesMismatched = pickedScope.counter("mismatched")</w:t>
      </w:r>
    </w:p>
    <w:p>
      <w:pPr>
        <w:jc w:val="both"/>
      </w:pPr>
      <w:r/>
    </w:p>
    <w:p>
      <w:pPr>
        <w:jc w:val="both"/>
      </w:pPr>
      <w:r>
        <w:t xml:space="preserve">  override def apply(newValue: Cached[V], oldValue: Cached[V]): Option[Cached[V]] = {</w:t>
      </w:r>
    </w:p>
    <w:p>
      <w:pPr>
        <w:jc w:val="both"/>
      </w:pPr>
      <w:r>
        <w:t xml:space="preserve">    val secondaryPickerValue = secondaryPicker(newValue, oldValue)</w:t>
      </w:r>
    </w:p>
    <w:p>
      <w:pPr>
        <w:jc w:val="both"/>
      </w:pPr>
      <w:r/>
    </w:p>
    <w:p>
      <w:pPr>
        <w:jc w:val="both"/>
      </w:pPr>
      <w:r>
        <w:t xml:space="preserve">    if (usePrimary()) {</w:t>
      </w:r>
    </w:p>
    <w:p>
      <w:pPr>
        <w:jc w:val="both"/>
      </w:pPr>
      <w:r>
        <w:t xml:space="preserve">      val primaryPickerValue = primaryPicker(newValue, oldValue)</w:t>
      </w:r>
    </w:p>
    <w:p>
      <w:pPr>
        <w:jc w:val="both"/>
      </w:pPr>
      <w:r/>
    </w:p>
    <w:p>
      <w:pPr>
        <w:jc w:val="both"/>
      </w:pPr>
      <w:r>
        <w:t xml:space="preserve">      primaryPickerCount.incr()</w:t>
      </w:r>
    </w:p>
    <w:p>
      <w:pPr>
        <w:jc w:val="both"/>
      </w:pPr>
      <w:r>
        <w:t xml:space="preserve">      if (primaryPickerValue == secondaryPickerValue) pickedValuesMatched.incr()</w:t>
      </w:r>
    </w:p>
    <w:p>
      <w:pPr>
        <w:jc w:val="both"/>
      </w:pPr>
      <w:r>
        <w:t xml:space="preserve">      else pickedValuesMismatched.incr()</w:t>
      </w:r>
    </w:p>
    <w:p>
      <w:pPr>
        <w:jc w:val="both"/>
      </w:pPr>
      <w:r/>
    </w:p>
    <w:p>
      <w:pPr>
        <w:jc w:val="both"/>
      </w:pPr>
      <w:r>
        <w:t xml:space="preserve">      primaryPickerValue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secondaryPickerCount.incr()</w:t>
      </w:r>
    </w:p>
    <w:p>
      <w:pPr>
        <w:jc w:val="both"/>
      </w:pPr>
      <w:r>
        <w:t xml:space="preserve">      secondaryPickerValue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toString(): String = "DeciderablePicker"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It's similar to the PreferNewestCached picker, but it prefers written-through value</w:t>
      </w:r>
    </w:p>
    <w:p>
      <w:pPr>
        <w:jc w:val="both"/>
      </w:pPr>
      <w:r>
        <w:t xml:space="preserve"> * over read-through as long as written-through value + writtenThroughExtra is</w:t>
      </w:r>
    </w:p>
    <w:p>
      <w:pPr>
        <w:jc w:val="both"/>
      </w:pPr>
      <w:r>
        <w:t xml:space="preserve"> * newer than read-through value. Same as in PreferNewestCached, if values cached</w:t>
      </w:r>
    </w:p>
    <w:p>
      <w:pPr>
        <w:jc w:val="both"/>
      </w:pPr>
      <w:r>
        <w:t xml:space="preserve"> * have the same cached method and time picker picks the new value.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It intends to solve race condition when the read and write requests come at the</w:t>
      </w:r>
    </w:p>
    <w:p>
      <w:pPr>
        <w:jc w:val="both"/>
      </w:pPr>
      <w:r>
        <w:t xml:space="preserve"> * same time, but write requests is getting cached first and then getting override with</w:t>
      </w:r>
    </w:p>
    <w:p>
      <w:pPr>
        <w:jc w:val="both"/>
      </w:pPr>
      <w:r>
        <w:t xml:space="preserve"> * a stale value from the read request.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enabled gate is disabled, it falls back to PreferNewestCached logic.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class PreferWrittenThroughCached[V](</w:t>
      </w:r>
    </w:p>
    <w:p>
      <w:pPr>
        <w:jc w:val="both"/>
      </w:pPr>
      <w:r>
        <w:t xml:space="preserve">  writtenThroughBuffer: Duration = 1.second)</w:t>
      </w:r>
    </w:p>
    <w:p>
      <w:pPr>
        <w:jc w:val="both"/>
      </w:pPr>
      <w:r>
        <w:t xml:space="preserve">    extends PreferNewestCached[V] {</w:t>
      </w:r>
    </w:p>
    <w:p>
      <w:pPr>
        <w:jc w:val="both"/>
      </w:pPr>
      <w:r>
        <w:t xml:space="preserve">  override def apply(newValue: Cached[V], oldValue: Cached[V]): Option[Cached[V]] = {</w:t>
      </w:r>
    </w:p>
    <w:p>
      <w:pPr>
        <w:jc w:val="both"/>
      </w:pPr>
      <w:r>
        <w:t xml:space="preserve">    // the tie goes to newValue</w:t>
      </w:r>
    </w:p>
    <w:p>
      <w:pPr>
        <w:jc w:val="both"/>
      </w:pPr>
      <w:r>
        <w:t xml:space="preserve">    if (oldValue.effectiveUpdateTime(writtenThroughBuffer) &gt; newValue.effectiveUpdateTime(</w:t>
      </w:r>
    </w:p>
    <w:p>
      <w:pPr>
        <w:jc w:val="both"/>
      </w:pPr>
      <w:r>
        <w:t xml:space="preserve">        writtenThroughBuffer))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Some(newValue)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toString(): String = "PreferWrittenThroughCached"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prefer one value over another based on Cached metadata</w:t>
      </w:r>
    </w:p>
    <w:p>
      <w:pPr>
        <w:jc w:val="both"/>
      </w:pPr>
      <w:r>
        <w:t xml:space="preserve"> */</w:t>
      </w:r>
    </w:p>
    <w:p>
      <w:pPr>
        <w:jc w:val="both"/>
      </w:pPr>
      <w:r>
        <w:t>class PreferNewestCached[V] extends LockingCache.Picker[Cached[V]] {</w:t>
      </w:r>
    </w:p>
    <w:p>
      <w:pPr>
        <w:jc w:val="both"/>
      </w:pPr>
      <w:r/>
    </w:p>
    <w:p>
      <w:pPr>
        <w:jc w:val="both"/>
      </w:pPr>
      <w:r>
        <w:t xml:space="preserve">  override def apply(newValue: Cached[V], oldValue: Cached[V]): Option[Cached[V]] = {</w:t>
      </w:r>
    </w:p>
    <w:p>
      <w:pPr>
        <w:jc w:val="both"/>
      </w:pPr>
      <w:r>
        <w:t xml:space="preserve">    if (oldValue.effectiveUpdateTime() &gt; newValue.effectiveUpdateTime())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Some(newValue)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toString(): String = "PreferNewestCached"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Prefer non-empty values. If a non-empty value is in cache, and the</w:t>
      </w:r>
    </w:p>
    <w:p>
      <w:pPr>
        <w:jc w:val="both"/>
      </w:pPr>
      <w:r>
        <w:t xml:space="preserve"> * value to store is empty, return the non-empty value with a fresh cachedAt</w:t>
      </w:r>
    </w:p>
    <w:p>
      <w:pPr>
        <w:jc w:val="both"/>
      </w:pPr>
      <w:r>
        <w:t xml:space="preserve"> * instead.</w:t>
      </w:r>
    </w:p>
    <w:p>
      <w:pPr>
        <w:jc w:val="both"/>
      </w:pPr>
      <w:r>
        <w:t xml:space="preserve"> */</w:t>
      </w:r>
    </w:p>
    <w:p>
      <w:pPr>
        <w:jc w:val="both"/>
      </w:pPr>
      <w:r>
        <w:t>class PreferNewestNonEmptyCached[V] extends PreferNewestCached[V] {</w:t>
      </w:r>
    </w:p>
    <w:p>
      <w:pPr>
        <w:jc w:val="both"/>
      </w:pPr>
      <w:r>
        <w:t xml:space="preserve">  override def apply(newValue: Cached[V], oldValue: Cached[V]) = {</w:t>
      </w:r>
    </w:p>
    <w:p>
      <w:pPr>
        <w:jc w:val="both"/>
      </w:pPr>
      <w:r>
        <w:t xml:space="preserve">    (newValue.value, oldValue.value) match {</w:t>
      </w:r>
    </w:p>
    <w:p>
      <w:pPr>
        <w:jc w:val="both"/>
      </w:pPr>
      <w:r>
        <w:t xml:space="preserve">      // Some/Some and None/None cases are handled by the super class</w:t>
      </w:r>
    </w:p>
    <w:p>
      <w:pPr>
        <w:jc w:val="both"/>
      </w:pPr>
      <w:r>
        <w:t xml:space="preserve">      case (Some(_), Some(_)) =&gt; super.apply(newValue, oldValue)</w:t>
      </w:r>
    </w:p>
    <w:p>
      <w:pPr>
        <w:jc w:val="both"/>
      </w:pPr>
      <w:r>
        <w:t xml:space="preserve">      case (None, None) =&gt; super.apply(newValue, oldValue)</w:t>
      </w:r>
    </w:p>
    <w:p>
      <w:pPr>
        <w:jc w:val="both"/>
      </w:pPr>
      <w:r>
        <w:t xml:space="preserve">      case (Some(_), None) =&gt; Some(newValue)</w:t>
      </w:r>
    </w:p>
    <w:p>
      <w:pPr>
        <w:jc w:val="both"/>
      </w:pPr>
      <w:r>
        <w:t xml:space="preserve">      case (None, Some(_)) =&gt; Some(oldValue.copy(cachedAt = Time.now))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Prefer do not cache entries if they're not expired. Otherwise uses fallbackPicker</w:t>
      </w:r>
    </w:p>
    <w:p>
      <w:pPr>
        <w:jc w:val="both"/>
      </w:pPr>
      <w:r>
        <w:t xml:space="preserve"> * @param fallBackPicker the picker to use when the oldvalue isn't do not cache or is expired.</w:t>
      </w:r>
    </w:p>
    <w:p>
      <w:pPr>
        <w:jc w:val="both"/>
      </w:pPr>
      <w:r>
        <w:t xml:space="preserve"> *                       Defaults to PreferNewestCache.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PreferDoNotCache[V](</w:t>
      </w:r>
    </w:p>
    <w:p>
      <w:pPr>
        <w:jc w:val="both"/>
      </w:pPr>
      <w:r>
        <w:t xml:space="preserve">  fallBackPicker: LockingCache.Picker[Cached[V]] = new PreferNewestCached[V]: PreferNewestCached[V],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LockingCache.Picker[Cached[V]] {</w:t>
      </w:r>
    </w:p>
    <w:p>
      <w:pPr>
        <w:jc w:val="both"/>
      </w:pPr>
      <w:r>
        <w:t xml:space="preserve">  private[this] val pickDoNotCacheEntryCounter = statsReceiver.counter("pick_do_not_cache_entry")</w:t>
      </w:r>
    </w:p>
    <w:p>
      <w:pPr>
        <w:jc w:val="both"/>
      </w:pPr>
      <w:r>
        <w:t xml:space="preserve">  private[this] val useFallbackCounter = statsReceiver.counter("use_fallback")</w:t>
      </w:r>
    </w:p>
    <w:p>
      <w:pPr>
        <w:jc w:val="both"/>
      </w:pPr>
      <w:r>
        <w:t xml:space="preserve">  override def apply(newValue: Cached[V], oldValue: Cached[V]): Option[Cached[V]] = {</w:t>
      </w:r>
    </w:p>
    <w:p>
      <w:pPr>
        <w:jc w:val="both"/>
      </w:pPr>
      <w:r>
        <w:t xml:space="preserve">    if (oldValue.status == DoNotCache &amp;&amp; oldValue.doNotCacheUntil.forall(</w:t>
      </w:r>
    </w:p>
    <w:p>
      <w:pPr>
        <w:jc w:val="both"/>
      </w:pPr>
      <w:r>
        <w:t xml:space="preserve">        _ &gt; newValue.effectiveUpdateTime())) { // evaluates to true if dnc until is None</w:t>
      </w:r>
    </w:p>
    <w:p>
      <w:pPr>
        <w:jc w:val="both"/>
      </w:pPr>
      <w:r>
        <w:t xml:space="preserve">      pickDoNotCacheEntryCounter.incr()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useFallbackCounter.incr()</w:t>
      </w:r>
    </w:p>
    <w:p>
      <w:pPr>
        <w:jc w:val="both"/>
      </w:pPr>
      <w:r>
        <w:t xml:space="preserve">      fallBackPicker.apply(newValue, oldValue)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Transformer of Cached values composed of a Transformer of the underlying values.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CachedTransformer[A, B](underlying: Transformer[A, B])</w:t>
      </w:r>
    </w:p>
    <w:p>
      <w:pPr>
        <w:jc w:val="both"/>
      </w:pPr>
      <w:r>
        <w:t xml:space="preserve">    extends Transformer[Cached[A], Cached[B]] {</w:t>
      </w:r>
    </w:p>
    <w:p>
      <w:pPr>
        <w:jc w:val="both"/>
      </w:pPr>
      <w:r>
        <w:t xml:space="preserve">  def to(cachedA: Cached[A]) = cachedA.value match {</w:t>
      </w:r>
    </w:p>
    <w:p>
      <w:pPr>
        <w:jc w:val="both"/>
      </w:pPr>
      <w:r>
        <w:t xml:space="preserve">    case None =&gt; Return(cachedA.copy(value = None))</w:t>
      </w:r>
    </w:p>
    <w:p>
      <w:pPr>
        <w:jc w:val="both"/>
      </w:pPr>
      <w:r>
        <w:t xml:space="preserve">    case Some(a) =&gt;</w:t>
      </w:r>
    </w:p>
    <w:p>
      <w:pPr>
        <w:jc w:val="both"/>
      </w:pPr>
      <w:r>
        <w:t xml:space="preserve">      underlying.to(a) map { b =&gt;</w:t>
      </w:r>
    </w:p>
    <w:p>
      <w:pPr>
        <w:jc w:val="both"/>
      </w:pPr>
      <w:r>
        <w:t xml:space="preserve">        cachedA.copy(value = Some(b))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from(cachedB: Cached[B]) = cachedB.value match {</w:t>
      </w:r>
    </w:p>
    <w:p>
      <w:pPr>
        <w:jc w:val="both"/>
      </w:pPr>
      <w:r>
        <w:t xml:space="preserve">    case None =&gt; Return(cachedB.copy(value = None))</w:t>
      </w:r>
    </w:p>
    <w:p>
      <w:pPr>
        <w:jc w:val="both"/>
      </w:pPr>
      <w:r>
        <w:t xml:space="preserve">    case Some(b) =&gt;</w:t>
      </w:r>
    </w:p>
    <w:p>
      <w:pPr>
        <w:jc w:val="both"/>
      </w:pPr>
      <w:r>
        <w:t xml:space="preserve">      underlying.from(b) map { a =&gt;</w:t>
      </w:r>
    </w:p>
    <w:p>
      <w:pPr>
        <w:jc w:val="both"/>
      </w:pPr>
      <w:r>
        <w:t xml:space="preserve">        cachedB.copy(value = Some(a))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