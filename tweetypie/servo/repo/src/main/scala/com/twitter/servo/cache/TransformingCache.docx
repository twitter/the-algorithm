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import com.twitter.servo.util.Transformer</w:t>
      </w:r>
    </w:p>
    <w:p>
      <w:pPr>
        <w:jc w:val="both"/>
      </w:pPr>
      <w:r>
        <w:t>import com.twitter.util.{Duration, Future, Return, Throw}</w:t>
      </w:r>
    </w:p>
    <w:p>
      <w:pPr>
        <w:jc w:val="both"/>
      </w:pPr>
      <w:r>
        <w:t>import scala.collection.mutable.ArrayBuffer</w:t>
      </w:r>
    </w:p>
    <w:p>
      <w:pPr>
        <w:jc w:val="both"/>
      </w:pPr>
      <w:r>
        <w:t>import scala.collection.{breakOut, mutable}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Adaptor from a ReadCache[K, V1] to an underlying ReadCache[K, V2]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Transformer is used to map between value types</w:t>
      </w:r>
    </w:p>
    <w:p>
      <w:pPr>
        <w:jc w:val="both"/>
      </w:pPr>
      <w:r>
        <w:t xml:space="preserve"> */</w:t>
      </w:r>
    </w:p>
    <w:p>
      <w:pPr>
        <w:jc w:val="both"/>
      </w:pPr>
      <w:r>
        <w:t>class ValueTransformingReadCache[K, V1, V2](</w:t>
      </w:r>
    </w:p>
    <w:p>
      <w:pPr>
        <w:jc w:val="both"/>
      </w:pPr>
      <w:r>
        <w:t xml:space="preserve">  underlyingCache: ReadCache[K, V2],</w:t>
      </w:r>
    </w:p>
    <w:p>
      <w:pPr>
        <w:jc w:val="both"/>
      </w:pPr>
      <w:r>
        <w:t xml:space="preserve">  transformer: Transformer[V1, V2])</w:t>
      </w:r>
    </w:p>
    <w:p>
      <w:pPr>
        <w:jc w:val="both"/>
      </w:pPr>
      <w:r>
        <w:t xml:space="preserve">    extends ReadCache[K, V1] {</w:t>
      </w:r>
    </w:p>
    <w:p>
      <w:pPr>
        <w:jc w:val="both"/>
      </w:pPr>
      <w:r>
        <w:t xml:space="preserve">  // overridden to avoid mapping the unneeded keyMap</w:t>
      </w:r>
    </w:p>
    <w:p>
      <w:pPr>
        <w:jc w:val="both"/>
      </w:pPr>
      <w:r>
        <w:t xml:space="preserve">  override def get(keys: Seq[K]): Future[KeyValueResult[K, V1]] = {</w:t>
      </w:r>
    </w:p>
    <w:p>
      <w:pPr>
        <w:jc w:val="both"/>
      </w:pPr>
      <w:r>
        <w:t xml:space="preserve">    underlyingCache.get(keys) map { lr =&gt;</w:t>
      </w:r>
    </w:p>
    <w:p>
      <w:pPr>
        <w:jc w:val="both"/>
      </w:pPr>
      <w:r>
        <w:t xml:space="preserve">      // fold lr.found into found/deserialization failures</w:t>
      </w:r>
    </w:p>
    <w:p>
      <w:pPr>
        <w:jc w:val="both"/>
      </w:pPr>
      <w:r>
        <w:t xml:space="preserve">      val found = mutable.Map.empty[K, V1]</w:t>
      </w:r>
    </w:p>
    <w:p>
      <w:pPr>
        <w:jc w:val="both"/>
      </w:pPr>
      <w:r>
        <w:t xml:space="preserve">      val failed = mutable.Map.empty[K, Throwable]</w:t>
      </w:r>
    </w:p>
    <w:p>
      <w:pPr>
        <w:jc w:val="both"/>
      </w:pPr>
      <w:r/>
    </w:p>
    <w:p>
      <w:pPr>
        <w:jc w:val="both"/>
      </w:pPr>
      <w:r>
        <w:t xml:space="preserve">      lr.found foreach {</w:t>
      </w:r>
    </w:p>
    <w:p>
      <w:pPr>
        <w:jc w:val="both"/>
      </w:pPr>
      <w:r>
        <w:t xml:space="preserve">        case (key, value) =&gt;</w:t>
      </w:r>
    </w:p>
    <w:p>
      <w:pPr>
        <w:jc w:val="both"/>
      </w:pPr>
      <w:r>
        <w:t xml:space="preserve">          transformer.from(value) match {</w:t>
      </w:r>
    </w:p>
    <w:p>
      <w:pPr>
        <w:jc w:val="both"/>
      </w:pPr>
      <w:r>
        <w:t xml:space="preserve">            case Return(v) =&gt; found += key -&gt; v</w:t>
      </w:r>
    </w:p>
    <w:p>
      <w:pPr>
        <w:jc w:val="both"/>
      </w:pPr>
      <w:r>
        <w:t xml:space="preserve">            case Throw(t) =&gt; failed += key -&gt; 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lr.copy(found = found.toMap, failed = lr.failed ++ failed.toMap)</w:t>
      </w:r>
    </w:p>
    <w:p>
      <w:pPr>
        <w:jc w:val="both"/>
      </w:pPr>
      <w:r>
        <w:t xml:space="preserve">    } handle {</w:t>
      </w:r>
    </w:p>
    <w:p>
      <w:pPr>
        <w:jc w:val="both"/>
      </w:pPr>
      <w:r>
        <w:t xml:space="preserve">      case t =&gt;</w:t>
      </w:r>
    </w:p>
    <w:p>
      <w:pPr>
        <w:jc w:val="both"/>
      </w:pPr>
      <w:r>
        <w:t xml:space="preserve">        KeyValueResult(failed = keys.map(_ -&gt; t).toMap)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overridden to avoid mapping the unneeded keyMap</w:t>
      </w:r>
    </w:p>
    <w:p>
      <w:pPr>
        <w:jc w:val="both"/>
      </w:pPr>
      <w:r>
        <w:t xml:space="preserve">  override def getWithChecksum(keys: Seq[K]): Future[CsKeyValueResult[K, V1]] = {</w:t>
      </w:r>
    </w:p>
    <w:p>
      <w:pPr>
        <w:jc w:val="both"/>
      </w:pPr>
      <w:r>
        <w:t xml:space="preserve">    underlyingCache.getWithChecksum(keys) map { clr =&gt;</w:t>
      </w:r>
    </w:p>
    <w:p>
      <w:pPr>
        <w:jc w:val="both"/>
      </w:pPr>
      <w:r>
        <w:t xml:space="preserve">      clr.copy(found = clr.found map {</w:t>
      </w:r>
    </w:p>
    <w:p>
      <w:pPr>
        <w:jc w:val="both"/>
      </w:pPr>
      <w:r>
        <w:t xml:space="preserve">        case (key, (value, checksum)) =&gt;</w:t>
      </w:r>
    </w:p>
    <w:p>
      <w:pPr>
        <w:jc w:val="both"/>
      </w:pPr>
      <w:r>
        <w:t xml:space="preserve">          key -&gt; (value flatMap { transformer.from(_) }, checksum)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} handle {</w:t>
      </w:r>
    </w:p>
    <w:p>
      <w:pPr>
        <w:jc w:val="both"/>
      </w:pPr>
      <w:r>
        <w:t xml:space="preserve">      case t =&gt;</w:t>
      </w:r>
    </w:p>
    <w:p>
      <w:pPr>
        <w:jc w:val="both"/>
      </w:pPr>
      <w:r>
        <w:t xml:space="preserve">        KeyValueResult(failed = keys.map(_ -&gt; t).toMap)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release() = underlyingCache.release()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Adaptor from a ReadCache[K, V1] to an underlying ReadCache[K2, V2]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Transformer is used to map between value types, and a</w:t>
      </w:r>
    </w:p>
    <w:p>
      <w:pPr>
        <w:jc w:val="both"/>
      </w:pPr>
      <w:r>
        <w:t xml:space="preserve"> * one-way mapping is used for keys, making it possible to</w:t>
      </w:r>
    </w:p>
    <w:p>
      <w:pPr>
        <w:jc w:val="both"/>
      </w:pPr>
      <w:r>
        <w:t xml:space="preserve"> * store data in the underlying cache using keys that can't</w:t>
      </w:r>
    </w:p>
    <w:p>
      <w:pPr>
        <w:jc w:val="both"/>
      </w:pPr>
      <w:r>
        <w:t xml:space="preserve"> * easily be reverse-mapped.</w:t>
      </w:r>
    </w:p>
    <w:p>
      <w:pPr>
        <w:jc w:val="both"/>
      </w:pPr>
      <w:r>
        <w:t xml:space="preserve"> */</w:t>
      </w:r>
    </w:p>
    <w:p>
      <w:pPr>
        <w:jc w:val="both"/>
      </w:pPr>
      <w:r>
        <w:t>class KeyValueTransformingReadCache[K1, K2, V1, V2](</w:t>
      </w:r>
    </w:p>
    <w:p>
      <w:pPr>
        <w:jc w:val="both"/>
      </w:pPr>
      <w:r>
        <w:t xml:space="preserve">  underlyingCache: ReadCache[K2, V2],</w:t>
      </w:r>
    </w:p>
    <w:p>
      <w:pPr>
        <w:jc w:val="both"/>
      </w:pPr>
      <w:r>
        <w:t xml:space="preserve">  transformer: Transformer[V1, V2],</w:t>
      </w:r>
    </w:p>
    <w:p>
      <w:pPr>
        <w:jc w:val="both"/>
      </w:pPr>
      <w:r>
        <w:t xml:space="preserve">  underlyingKey: K1 =&gt; K2)</w:t>
      </w:r>
    </w:p>
    <w:p>
      <w:pPr>
        <w:jc w:val="both"/>
      </w:pPr>
      <w:r>
        <w:t xml:space="preserve">    extends ReadCache[K1, V1] {</w:t>
      </w:r>
    </w:p>
    <w:p>
      <w:pPr>
        <w:jc w:val="both"/>
      </w:pPr>
      <w:r/>
    </w:p>
    <w:p>
      <w:pPr>
        <w:jc w:val="both"/>
      </w:pPr>
      <w:r>
        <w:t xml:space="preserve">  // make keymapping for key recovery later</w:t>
      </w:r>
    </w:p>
    <w:p>
      <w:pPr>
        <w:jc w:val="both"/>
      </w:pPr>
      <w:r>
        <w:t xml:space="preserve">  private[this] def mappedKeys(</w:t>
      </w:r>
    </w:p>
    <w:p>
      <w:pPr>
        <w:jc w:val="both"/>
      </w:pPr>
      <w:r>
        <w:t xml:space="preserve">    keys: Seq[K1]</w:t>
      </w:r>
    </w:p>
    <w:p>
      <w:pPr>
        <w:jc w:val="both"/>
      </w:pPr>
      <w:r>
        <w:t xml:space="preserve">  ): (IndexedSeq[K2], Map[K2, K1]) = {</w:t>
      </w:r>
    </w:p>
    <w:p>
      <w:pPr>
        <w:jc w:val="both"/>
      </w:pPr>
      <w:r>
        <w:t xml:space="preserve">    val k2s = new ArrayBuffer[K2](keys.size)</w:t>
      </w:r>
    </w:p>
    <w:p>
      <w:pPr>
        <w:jc w:val="both"/>
      </w:pPr>
      <w:r>
        <w:t xml:space="preserve">    val k2k1s: Map[K2, K1] =</w:t>
      </w:r>
    </w:p>
    <w:p>
      <w:pPr>
        <w:jc w:val="both"/>
      </w:pPr>
      <w:r>
        <w:t xml:space="preserve">      keys.map { key =&gt;</w:t>
      </w:r>
    </w:p>
    <w:p>
      <w:pPr>
        <w:jc w:val="both"/>
      </w:pPr>
      <w:r>
        <w:t xml:space="preserve">        val k2 = underlyingKey(key)</w:t>
      </w:r>
    </w:p>
    <w:p>
      <w:pPr>
        <w:jc w:val="both"/>
      </w:pPr>
      <w:r>
        <w:t xml:space="preserve">        k2s += k2</w:t>
      </w:r>
    </w:p>
    <w:p>
      <w:pPr>
        <w:jc w:val="both"/>
      </w:pPr>
      <w:r>
        <w:t xml:space="preserve">        k2 -&gt; key</w:t>
      </w:r>
    </w:p>
    <w:p>
      <w:pPr>
        <w:jc w:val="both"/>
      </w:pPr>
      <w:r>
        <w:t xml:space="preserve">      }(breakOut)</w:t>
      </w:r>
    </w:p>
    <w:p>
      <w:pPr>
        <w:jc w:val="both"/>
      </w:pPr>
      <w:r>
        <w:t xml:space="preserve">    (k2s, k2k1s)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get(keys: Seq[K1]): Future[KeyValueResult[K1, V1]] = {</w:t>
      </w:r>
    </w:p>
    <w:p>
      <w:pPr>
        <w:jc w:val="both"/>
      </w:pPr>
      <w:r>
        <w:t xml:space="preserve">    val (k2s, kMap) = mappedKeys(keys)</w:t>
      </w:r>
    </w:p>
    <w:p>
      <w:pPr>
        <w:jc w:val="both"/>
      </w:pPr>
      <w:r/>
    </w:p>
    <w:p>
      <w:pPr>
        <w:jc w:val="both"/>
      </w:pPr>
      <w:r>
        <w:t xml:space="preserve">    underlyingCache</w:t>
      </w:r>
    </w:p>
    <w:p>
      <w:pPr>
        <w:jc w:val="both"/>
      </w:pPr>
      <w:r>
        <w:t xml:space="preserve">      .get(k2s)</w:t>
      </w:r>
    </w:p>
    <w:p>
      <w:pPr>
        <w:jc w:val="both"/>
      </w:pPr>
      <w:r>
        <w:t xml:space="preserve">      .map { lr =&gt;</w:t>
      </w:r>
    </w:p>
    <w:p>
      <w:pPr>
        <w:jc w:val="both"/>
      </w:pPr>
      <w:r>
        <w:t xml:space="preserve">        // fold lr.found into found/deserialization failures</w:t>
      </w:r>
    </w:p>
    <w:p>
      <w:pPr>
        <w:jc w:val="both"/>
      </w:pPr>
      <w:r>
        <w:t xml:space="preserve">        val found = Map.newBuilder[K1, V1]</w:t>
      </w:r>
    </w:p>
    <w:p>
      <w:pPr>
        <w:jc w:val="both"/>
      </w:pPr>
      <w:r>
        <w:t xml:space="preserve">        val failed = Map.newBuilder[K1, Throwable]</w:t>
      </w:r>
    </w:p>
    <w:p>
      <w:pPr>
        <w:jc w:val="both"/>
      </w:pPr>
      <w:r/>
    </w:p>
    <w:p>
      <w:pPr>
        <w:jc w:val="both"/>
      </w:pPr>
      <w:r>
        <w:t xml:space="preserve">        lr.found.foreach {</w:t>
      </w:r>
    </w:p>
    <w:p>
      <w:pPr>
        <w:jc w:val="both"/>
      </w:pPr>
      <w:r>
        <w:t xml:space="preserve">          case (key, value) =&gt;</w:t>
      </w:r>
    </w:p>
    <w:p>
      <w:pPr>
        <w:jc w:val="both"/>
      </w:pPr>
      <w:r>
        <w:t xml:space="preserve">            transformer.from(value) match {</w:t>
      </w:r>
    </w:p>
    <w:p>
      <w:pPr>
        <w:jc w:val="both"/>
      </w:pPr>
      <w:r>
        <w:t xml:space="preserve">              case Return(v) =&gt; found += kMap(key) -&gt; v</w:t>
      </w:r>
    </w:p>
    <w:p>
      <w:pPr>
        <w:jc w:val="both"/>
      </w:pPr>
      <w:r>
        <w:t xml:space="preserve">              case Throw(t) =&gt; failed += kMap(key) -&gt; t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lr.failed.foreach {</w:t>
      </w:r>
    </w:p>
    <w:p>
      <w:pPr>
        <w:jc w:val="both"/>
      </w:pPr>
      <w:r>
        <w:t xml:space="preserve">          case (k, t) =&gt;</w:t>
      </w:r>
    </w:p>
    <w:p>
      <w:pPr>
        <w:jc w:val="both"/>
      </w:pPr>
      <w:r>
        <w:t xml:space="preserve">            failed += kMap(k) -&gt; t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KeyValueResult(</w:t>
      </w:r>
    </w:p>
    <w:p>
      <w:pPr>
        <w:jc w:val="both"/>
      </w:pPr>
      <w:r>
        <w:t xml:space="preserve">          found.result(),</w:t>
      </w:r>
    </w:p>
    <w:p>
      <w:pPr>
        <w:jc w:val="both"/>
      </w:pPr>
      <w:r>
        <w:t xml:space="preserve">          lr.notFound.map { kMap(_) },</w:t>
      </w:r>
    </w:p>
    <w:p>
      <w:pPr>
        <w:jc w:val="both"/>
      </w:pPr>
      <w:r>
        <w:t xml:space="preserve">          failed.result()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.handle {</w:t>
      </w:r>
    </w:p>
    <w:p>
      <w:pPr>
        <w:jc w:val="both"/>
      </w:pPr>
      <w:r>
        <w:t xml:space="preserve">        case t =&gt;</w:t>
      </w:r>
    </w:p>
    <w:p>
      <w:pPr>
        <w:jc w:val="both"/>
      </w:pPr>
      <w:r>
        <w:t xml:space="preserve">          KeyValueResult(failed = keys.map(_ -&gt; t).toMap)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getWithChecksum(keys: Seq[K1]): Future[CsKeyValueResult[K1, V1]] = {</w:t>
      </w:r>
    </w:p>
    <w:p>
      <w:pPr>
        <w:jc w:val="both"/>
      </w:pPr>
      <w:r>
        <w:t xml:space="preserve">    val (k2s, kMap) = mappedKeys(keys)</w:t>
      </w:r>
    </w:p>
    <w:p>
      <w:pPr>
        <w:jc w:val="both"/>
      </w:pPr>
      <w:r/>
    </w:p>
    <w:p>
      <w:pPr>
        <w:jc w:val="both"/>
      </w:pPr>
      <w:r>
        <w:t xml:space="preserve">    underlyingCache</w:t>
      </w:r>
    </w:p>
    <w:p>
      <w:pPr>
        <w:jc w:val="both"/>
      </w:pPr>
      <w:r>
        <w:t xml:space="preserve">      .getWithChecksum(k2s)</w:t>
      </w:r>
    </w:p>
    <w:p>
      <w:pPr>
        <w:jc w:val="both"/>
      </w:pPr>
      <w:r>
        <w:t xml:space="preserve">      .map { clr =&gt;</w:t>
      </w:r>
    </w:p>
    <w:p>
      <w:pPr>
        <w:jc w:val="both"/>
      </w:pPr>
      <w:r>
        <w:t xml:space="preserve">        KeyValueResult(</w:t>
      </w:r>
    </w:p>
    <w:p>
      <w:pPr>
        <w:jc w:val="both"/>
      </w:pPr>
      <w:r>
        <w:t xml:space="preserve">          clr.found.map {</w:t>
      </w:r>
    </w:p>
    <w:p>
      <w:pPr>
        <w:jc w:val="both"/>
      </w:pPr>
      <w:r>
        <w:t xml:space="preserve">            case (key, (value, checksum)) =&gt;</w:t>
      </w:r>
    </w:p>
    <w:p>
      <w:pPr>
        <w:jc w:val="both"/>
      </w:pPr>
      <w:r>
        <w:t xml:space="preserve">              kMap(key) -&gt; (value.flatMap(transformer.from), checksum)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  clr.notFound map { kMap(_) },</w:t>
      </w:r>
    </w:p>
    <w:p>
      <w:pPr>
        <w:jc w:val="both"/>
      </w:pPr>
      <w:r>
        <w:t xml:space="preserve">          clr.failed map {</w:t>
      </w:r>
    </w:p>
    <w:p>
      <w:pPr>
        <w:jc w:val="both"/>
      </w:pPr>
      <w:r>
        <w:t xml:space="preserve">            case (key, t) =&gt;</w:t>
      </w:r>
    </w:p>
    <w:p>
      <w:pPr>
        <w:jc w:val="both"/>
      </w:pPr>
      <w:r>
        <w:t xml:space="preserve">              kMap(key) -&gt; 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.handle {</w:t>
      </w:r>
    </w:p>
    <w:p>
      <w:pPr>
        <w:jc w:val="both"/>
      </w:pPr>
      <w:r>
        <w:t xml:space="preserve">        case t =&gt;</w:t>
      </w:r>
    </w:p>
    <w:p>
      <w:pPr>
        <w:jc w:val="both"/>
      </w:pPr>
      <w:r>
        <w:t xml:space="preserve">          KeyValueResult(failed = keys.map(_ -&gt; t).toMap)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release(): Unit = underlyingCache.release()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KeyTransformingCache[K1, K2, V](underlyingCache: Cache[K2, V], underlyingKey: K1 =&gt; K2)</w:t>
      </w:r>
    </w:p>
    <w:p>
      <w:pPr>
        <w:jc w:val="both"/>
      </w:pPr>
      <w:r>
        <w:t xml:space="preserve">    extends KeyValueTransformingCache[K1, K2, V, V](</w:t>
      </w:r>
    </w:p>
    <w:p>
      <w:pPr>
        <w:jc w:val="both"/>
      </w:pPr>
      <w:r>
        <w:t xml:space="preserve">      underlyingCache,</w:t>
      </w:r>
    </w:p>
    <w:p>
      <w:pPr>
        <w:jc w:val="both"/>
      </w:pPr>
      <w:r>
        <w:t xml:space="preserve">      Transformer.identity,</w:t>
      </w:r>
    </w:p>
    <w:p>
      <w:pPr>
        <w:jc w:val="both"/>
      </w:pPr>
      <w:r>
        <w:t xml:space="preserve">      underlyingKey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Adaptor from a Cache[K, V1] to an underlying Cache[K, V2]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Transformer is used to map between value types</w:t>
      </w:r>
    </w:p>
    <w:p>
      <w:pPr>
        <w:jc w:val="both"/>
      </w:pPr>
      <w:r>
        <w:t xml:space="preserve"> */</w:t>
      </w:r>
    </w:p>
    <w:p>
      <w:pPr>
        <w:jc w:val="both"/>
      </w:pPr>
      <w:r>
        <w:t>class ValueTransformingCache[K, V1, V2](</w:t>
      </w:r>
    </w:p>
    <w:p>
      <w:pPr>
        <w:jc w:val="both"/>
      </w:pPr>
      <w:r>
        <w:t xml:space="preserve">  underlyingCache: Cache[K, V2],</w:t>
      </w:r>
    </w:p>
    <w:p>
      <w:pPr>
        <w:jc w:val="both"/>
      </w:pPr>
      <w:r>
        <w:t xml:space="preserve">  transformer: Transformer[V1, V2])</w:t>
      </w:r>
    </w:p>
    <w:p>
      <w:pPr>
        <w:jc w:val="both"/>
      </w:pPr>
      <w:r>
        <w:t xml:space="preserve">    extends ValueTransformingReadCache[K, V1, V2](underlyingCache, transformer)</w:t>
      </w:r>
    </w:p>
    <w:p>
      <w:pPr>
        <w:jc w:val="both"/>
      </w:pPr>
      <w:r>
        <w:t xml:space="preserve">    with Cache[K, V1] {</w:t>
      </w:r>
    </w:p>
    <w:p>
      <w:pPr>
        <w:jc w:val="both"/>
      </w:pPr>
      <w:r>
        <w:t xml:space="preserve">  private[this] def to(v1: V1): Future[V2] = Future.const(transformer.to(v1))</w:t>
      </w:r>
    </w:p>
    <w:p>
      <w:pPr>
        <w:jc w:val="both"/>
      </w:pPr>
      <w:r/>
    </w:p>
    <w:p>
      <w:pPr>
        <w:jc w:val="both"/>
      </w:pPr>
      <w:r>
        <w:t xml:space="preserve">  override def add(key: K, value: V1): Future[Boolean] =</w:t>
      </w:r>
    </w:p>
    <w:p>
      <w:pPr>
        <w:jc w:val="both"/>
      </w:pPr>
      <w:r>
        <w:t xml:space="preserve">    to(value) flatMap { underlyingCache.add(key, _) }</w:t>
      </w:r>
    </w:p>
    <w:p>
      <w:pPr>
        <w:jc w:val="both"/>
      </w:pPr>
      <w:r/>
    </w:p>
    <w:p>
      <w:pPr>
        <w:jc w:val="both"/>
      </w:pPr>
      <w:r>
        <w:t xml:space="preserve">  override def checkAndSet(key: K, value: V1, checksum: Checksum): Future[Boolean] =</w:t>
      </w:r>
    </w:p>
    <w:p>
      <w:pPr>
        <w:jc w:val="both"/>
      </w:pPr>
      <w:r>
        <w:t xml:space="preserve">    to(value) flatMap { underlyingCache.checkAndSet(key, _, checksum) }</w:t>
      </w:r>
    </w:p>
    <w:p>
      <w:pPr>
        <w:jc w:val="both"/>
      </w:pPr>
      <w:r/>
    </w:p>
    <w:p>
      <w:pPr>
        <w:jc w:val="both"/>
      </w:pPr>
      <w:r>
        <w:t xml:space="preserve">  override def set(key: K, value: V1): Future[Unit] =</w:t>
      </w:r>
    </w:p>
    <w:p>
      <w:pPr>
        <w:jc w:val="both"/>
      </w:pPr>
      <w:r>
        <w:t xml:space="preserve">    to(value) flatMap { underlyingCache.set(key, _) }</w:t>
      </w:r>
    </w:p>
    <w:p>
      <w:pPr>
        <w:jc w:val="both"/>
      </w:pPr>
      <w:r/>
    </w:p>
    <w:p>
      <w:pPr>
        <w:jc w:val="both"/>
      </w:pPr>
      <w:r>
        <w:t xml:space="preserve">  override def replace(key: K, value: V1): Future[Boolean] =</w:t>
      </w:r>
    </w:p>
    <w:p>
      <w:pPr>
        <w:jc w:val="both"/>
      </w:pPr>
      <w:r>
        <w:t xml:space="preserve">    to(value) flatMap { underlyingCache.replace(key, _) }</w:t>
      </w:r>
    </w:p>
    <w:p>
      <w:pPr>
        <w:jc w:val="both"/>
      </w:pPr>
      <w:r/>
    </w:p>
    <w:p>
      <w:pPr>
        <w:jc w:val="both"/>
      </w:pPr>
      <w:r>
        <w:t xml:space="preserve">  override def delete(key: K): Future[Boolean] =</w:t>
      </w:r>
    </w:p>
    <w:p>
      <w:pPr>
        <w:jc w:val="both"/>
      </w:pPr>
      <w:r>
        <w:t xml:space="preserve">    underlyingCache.delete(key)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Adaptor from a Cache[K1, V1] to an underlying Cache[K2, V2]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Transformer is used to map between value types, and a</w:t>
      </w:r>
    </w:p>
    <w:p>
      <w:pPr>
        <w:jc w:val="both"/>
      </w:pPr>
      <w:r>
        <w:t xml:space="preserve"> * one-way mapping is used for keys, making it possible to</w:t>
      </w:r>
    </w:p>
    <w:p>
      <w:pPr>
        <w:jc w:val="both"/>
      </w:pPr>
      <w:r>
        <w:t xml:space="preserve"> * store data in the underlying cache using keys that can't</w:t>
      </w:r>
    </w:p>
    <w:p>
      <w:pPr>
        <w:jc w:val="both"/>
      </w:pPr>
      <w:r>
        <w:t xml:space="preserve"> * easily be reverse-mapped.</w:t>
      </w:r>
    </w:p>
    <w:p>
      <w:pPr>
        <w:jc w:val="both"/>
      </w:pPr>
      <w:r>
        <w:t xml:space="preserve"> */</w:t>
      </w:r>
    </w:p>
    <w:p>
      <w:pPr>
        <w:jc w:val="both"/>
      </w:pPr>
      <w:r>
        <w:t>class KeyValueTransformingCache[K1, K2, V1, V2](</w:t>
      </w:r>
    </w:p>
    <w:p>
      <w:pPr>
        <w:jc w:val="both"/>
      </w:pPr>
      <w:r>
        <w:t xml:space="preserve">  underlyingCache: Cache[K2, V2],</w:t>
      </w:r>
    </w:p>
    <w:p>
      <w:pPr>
        <w:jc w:val="both"/>
      </w:pPr>
      <w:r>
        <w:t xml:space="preserve">  transformer: Transformer[V1, V2],</w:t>
      </w:r>
    </w:p>
    <w:p>
      <w:pPr>
        <w:jc w:val="both"/>
      </w:pPr>
      <w:r>
        <w:t xml:space="preserve">  underlyingKey: K1 =&gt; K2)</w:t>
      </w:r>
    </w:p>
    <w:p>
      <w:pPr>
        <w:jc w:val="both"/>
      </w:pPr>
      <w:r>
        <w:t xml:space="preserve">    extends KeyValueTransformingReadCache[K1, K2, V1, V2](</w:t>
      </w:r>
    </w:p>
    <w:p>
      <w:pPr>
        <w:jc w:val="both"/>
      </w:pPr>
      <w:r>
        <w:t xml:space="preserve">      underlyingCache,</w:t>
      </w:r>
    </w:p>
    <w:p>
      <w:pPr>
        <w:jc w:val="both"/>
      </w:pPr>
      <w:r>
        <w:t xml:space="preserve">      transformer,</w:t>
      </w:r>
    </w:p>
    <w:p>
      <w:pPr>
        <w:jc w:val="both"/>
      </w:pPr>
      <w:r>
        <w:t xml:space="preserve">      underlyingKey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Cache[K1, V1] {</w:t>
      </w:r>
    </w:p>
    <w:p>
      <w:pPr>
        <w:jc w:val="both"/>
      </w:pPr>
      <w:r>
        <w:t xml:space="preserve">  private[this] def to(v1: V1): Future[V2] = Future.const(transformer.to(v1))</w:t>
      </w:r>
    </w:p>
    <w:p>
      <w:pPr>
        <w:jc w:val="both"/>
      </w:pPr>
      <w:r/>
    </w:p>
    <w:p>
      <w:pPr>
        <w:jc w:val="both"/>
      </w:pPr>
      <w:r>
        <w:t xml:space="preserve">  override def add(key: K1, value: V1): Future[Boolean] =</w:t>
      </w:r>
    </w:p>
    <w:p>
      <w:pPr>
        <w:jc w:val="both"/>
      </w:pPr>
      <w:r>
        <w:t xml:space="preserve">    to(value) flatMap { underlyingCache.add(underlyingKey(key), _) }</w:t>
      </w:r>
    </w:p>
    <w:p>
      <w:pPr>
        <w:jc w:val="both"/>
      </w:pPr>
      <w:r/>
    </w:p>
    <w:p>
      <w:pPr>
        <w:jc w:val="both"/>
      </w:pPr>
      <w:r>
        <w:t xml:space="preserve">  override def checkAndSet(key: K1, value: V1, checksum: Checksum): Future[Boolean] =</w:t>
      </w:r>
    </w:p>
    <w:p>
      <w:pPr>
        <w:jc w:val="both"/>
      </w:pPr>
      <w:r>
        <w:t xml:space="preserve">    to(value) flatMap { underlyingCache.checkAndSet(underlyingKey(key), _, checksum) }</w:t>
      </w:r>
    </w:p>
    <w:p>
      <w:pPr>
        <w:jc w:val="both"/>
      </w:pPr>
      <w:r/>
    </w:p>
    <w:p>
      <w:pPr>
        <w:jc w:val="both"/>
      </w:pPr>
      <w:r>
        <w:t xml:space="preserve">  override def set(key: K1, value: V1): Future[Unit] =</w:t>
      </w:r>
    </w:p>
    <w:p>
      <w:pPr>
        <w:jc w:val="both"/>
      </w:pPr>
      <w:r>
        <w:t xml:space="preserve">    to(value) flatMap { underlyingCache.set(underlyingKey(key), _) }</w:t>
      </w:r>
    </w:p>
    <w:p>
      <w:pPr>
        <w:jc w:val="both"/>
      </w:pPr>
      <w:r/>
    </w:p>
    <w:p>
      <w:pPr>
        <w:jc w:val="both"/>
      </w:pPr>
      <w:r>
        <w:t xml:space="preserve">  override def replace(key: K1, value: V1): Future[Boolean] =</w:t>
      </w:r>
    </w:p>
    <w:p>
      <w:pPr>
        <w:jc w:val="both"/>
      </w:pPr>
      <w:r>
        <w:t xml:space="preserve">    to(value) flatMap { underlyingCache.replace(underlyingKey(key), _) }</w:t>
      </w:r>
    </w:p>
    <w:p>
      <w:pPr>
        <w:jc w:val="both"/>
      </w:pPr>
      <w:r/>
    </w:p>
    <w:p>
      <w:pPr>
        <w:jc w:val="both"/>
      </w:pPr>
      <w:r>
        <w:t xml:space="preserve">  override def delete(key: K1): Future[Boolean] =</w:t>
      </w:r>
    </w:p>
    <w:p>
      <w:pPr>
        <w:jc w:val="both"/>
      </w:pPr>
      <w:r>
        <w:t xml:space="preserve">    underlyingCache.delete(underlyingKey(key))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Adaptor from a TtlCache[K, V1] to an underlying TtlCache[K, V2]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Transformer is used to map between value types</w:t>
      </w:r>
    </w:p>
    <w:p>
      <w:pPr>
        <w:jc w:val="both"/>
      </w:pPr>
      <w:r>
        <w:t xml:space="preserve"> */</w:t>
      </w:r>
    </w:p>
    <w:p>
      <w:pPr>
        <w:jc w:val="both"/>
      </w:pPr>
      <w:r>
        <w:t>class ValueTransformingTtlCache[K, V1, V2](</w:t>
      </w:r>
    </w:p>
    <w:p>
      <w:pPr>
        <w:jc w:val="both"/>
      </w:pPr>
      <w:r>
        <w:t xml:space="preserve">  underlyingCache: TtlCache[K, V2],</w:t>
      </w:r>
    </w:p>
    <w:p>
      <w:pPr>
        <w:jc w:val="both"/>
      </w:pPr>
      <w:r>
        <w:t xml:space="preserve">  transformer: Transformer[V1, V2])</w:t>
      </w:r>
    </w:p>
    <w:p>
      <w:pPr>
        <w:jc w:val="both"/>
      </w:pPr>
      <w:r>
        <w:t xml:space="preserve">    extends ValueTransformingReadCache[K, V1, V2](underlyingCache, transformer)</w:t>
      </w:r>
    </w:p>
    <w:p>
      <w:pPr>
        <w:jc w:val="both"/>
      </w:pPr>
      <w:r>
        <w:t xml:space="preserve">    with TtlCache[K, V1] {</w:t>
      </w:r>
    </w:p>
    <w:p>
      <w:pPr>
        <w:jc w:val="both"/>
      </w:pPr>
      <w:r>
        <w:t xml:space="preserve">  private[this] def to(v1: V1): Future[V2] = Future.const(transformer.to(v1))</w:t>
      </w:r>
    </w:p>
    <w:p>
      <w:pPr>
        <w:jc w:val="both"/>
      </w:pPr>
      <w:r/>
    </w:p>
    <w:p>
      <w:pPr>
        <w:jc w:val="both"/>
      </w:pPr>
      <w:r>
        <w:t xml:space="preserve">  override def add(key: K, value: V1, ttl: Duration): Future[Boolean] =</w:t>
      </w:r>
    </w:p>
    <w:p>
      <w:pPr>
        <w:jc w:val="both"/>
      </w:pPr>
      <w:r>
        <w:t xml:space="preserve">    to(value) flatMap { underlyingCache.add(key, _, ttl) }</w:t>
      </w:r>
    </w:p>
    <w:p>
      <w:pPr>
        <w:jc w:val="both"/>
      </w:pPr>
      <w:r/>
    </w:p>
    <w:p>
      <w:pPr>
        <w:jc w:val="both"/>
      </w:pPr>
      <w:r>
        <w:t xml:space="preserve">  override def checkAndSet(</w:t>
      </w:r>
    </w:p>
    <w:p>
      <w:pPr>
        <w:jc w:val="both"/>
      </w:pPr>
      <w:r>
        <w:t xml:space="preserve">    key: K,</w:t>
      </w:r>
    </w:p>
    <w:p>
      <w:pPr>
        <w:jc w:val="both"/>
      </w:pPr>
      <w:r>
        <w:t xml:space="preserve">    value: V1,</w:t>
      </w:r>
    </w:p>
    <w:p>
      <w:pPr>
        <w:jc w:val="both"/>
      </w:pPr>
      <w:r>
        <w:t xml:space="preserve">    checksum: Checksum,</w:t>
      </w:r>
    </w:p>
    <w:p>
      <w:pPr>
        <w:jc w:val="both"/>
      </w:pPr>
      <w:r>
        <w:t xml:space="preserve">    ttl: Duration</w:t>
      </w:r>
    </w:p>
    <w:p>
      <w:pPr>
        <w:jc w:val="both"/>
      </w:pPr>
      <w:r>
        <w:t xml:space="preserve">  ): Future[Boolean] =</w:t>
      </w:r>
    </w:p>
    <w:p>
      <w:pPr>
        <w:jc w:val="both"/>
      </w:pPr>
      <w:r>
        <w:t xml:space="preserve">    to(value) flatMap { underlyingCache.checkAndSet(key, _, checksum, ttl) }</w:t>
      </w:r>
    </w:p>
    <w:p>
      <w:pPr>
        <w:jc w:val="both"/>
      </w:pPr>
      <w:r/>
    </w:p>
    <w:p>
      <w:pPr>
        <w:jc w:val="both"/>
      </w:pPr>
      <w:r>
        <w:t xml:space="preserve">  override def set(key: K, value: V1, ttl: Duration): Future[Unit] =</w:t>
      </w:r>
    </w:p>
    <w:p>
      <w:pPr>
        <w:jc w:val="both"/>
      </w:pPr>
      <w:r>
        <w:t xml:space="preserve">    to(value) flatMap { underlyingCache.set(key, _, ttl) }</w:t>
      </w:r>
    </w:p>
    <w:p>
      <w:pPr>
        <w:jc w:val="both"/>
      </w:pPr>
      <w:r/>
    </w:p>
    <w:p>
      <w:pPr>
        <w:jc w:val="both"/>
      </w:pPr>
      <w:r>
        <w:t xml:space="preserve">  override def replace(key: K, value: V1, ttl: Duration): Future[Boolean] =</w:t>
      </w:r>
    </w:p>
    <w:p>
      <w:pPr>
        <w:jc w:val="both"/>
      </w:pPr>
      <w:r>
        <w:t xml:space="preserve">    to(value) flatMap { underlyingCache.replace(key, _, ttl) }</w:t>
      </w:r>
    </w:p>
    <w:p>
      <w:pPr>
        <w:jc w:val="both"/>
      </w:pPr>
      <w:r/>
    </w:p>
    <w:p>
      <w:pPr>
        <w:jc w:val="both"/>
      </w:pPr>
      <w:r>
        <w:t xml:space="preserve">  override def delete(key: K): Future[Boolean] =</w:t>
      </w:r>
    </w:p>
    <w:p>
      <w:pPr>
        <w:jc w:val="both"/>
      </w:pPr>
      <w:r>
        <w:t xml:space="preserve">    underlyingCache.delete(key)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Adaptor from a TtlCache[K1, V1] to an underlying TtlCache[K2, V2]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Transformer is used to map between value types, and a</w:t>
      </w:r>
    </w:p>
    <w:p>
      <w:pPr>
        <w:jc w:val="both"/>
      </w:pPr>
      <w:r>
        <w:t xml:space="preserve"> * one-way mapping is used for keys, making it possible to</w:t>
      </w:r>
    </w:p>
    <w:p>
      <w:pPr>
        <w:jc w:val="both"/>
      </w:pPr>
      <w:r>
        <w:t xml:space="preserve"> * store data in the underlying cache using keys that can't</w:t>
      </w:r>
    </w:p>
    <w:p>
      <w:pPr>
        <w:jc w:val="both"/>
      </w:pPr>
      <w:r>
        <w:t xml:space="preserve"> * easily be reverse-mapped.</w:t>
      </w:r>
    </w:p>
    <w:p>
      <w:pPr>
        <w:jc w:val="both"/>
      </w:pPr>
      <w:r>
        <w:t xml:space="preserve"> */</w:t>
      </w:r>
    </w:p>
    <w:p>
      <w:pPr>
        <w:jc w:val="both"/>
      </w:pPr>
      <w:r>
        <w:t>class KeyValueTransformingTtlCache[K1, K2, V1, V2](</w:t>
      </w:r>
    </w:p>
    <w:p>
      <w:pPr>
        <w:jc w:val="both"/>
      </w:pPr>
      <w:r>
        <w:t xml:space="preserve">  underlyingCache: TtlCache[K2, V2],</w:t>
      </w:r>
    </w:p>
    <w:p>
      <w:pPr>
        <w:jc w:val="both"/>
      </w:pPr>
      <w:r>
        <w:t xml:space="preserve">  transformer: Transformer[V1, V2],</w:t>
      </w:r>
    </w:p>
    <w:p>
      <w:pPr>
        <w:jc w:val="both"/>
      </w:pPr>
      <w:r>
        <w:t xml:space="preserve">  underlyingKey: K1 =&gt; K2)</w:t>
      </w:r>
    </w:p>
    <w:p>
      <w:pPr>
        <w:jc w:val="both"/>
      </w:pPr>
      <w:r>
        <w:t xml:space="preserve">    extends KeyValueTransformingReadCache[K1, K2, V1, V2](</w:t>
      </w:r>
    </w:p>
    <w:p>
      <w:pPr>
        <w:jc w:val="both"/>
      </w:pPr>
      <w:r>
        <w:t xml:space="preserve">      underlyingCache,</w:t>
      </w:r>
    </w:p>
    <w:p>
      <w:pPr>
        <w:jc w:val="both"/>
      </w:pPr>
      <w:r>
        <w:t xml:space="preserve">      transformer,</w:t>
      </w:r>
    </w:p>
    <w:p>
      <w:pPr>
        <w:jc w:val="both"/>
      </w:pPr>
      <w:r>
        <w:t xml:space="preserve">      underlyingKey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TtlCache[K1, V1] {</w:t>
      </w:r>
    </w:p>
    <w:p>
      <w:pPr>
        <w:jc w:val="both"/>
      </w:pPr>
      <w:r>
        <w:t xml:space="preserve">  private[this] def to(v1: V1): Future[V2] = Future.const(transformer.to(v1))</w:t>
      </w:r>
    </w:p>
    <w:p>
      <w:pPr>
        <w:jc w:val="both"/>
      </w:pPr>
      <w:r/>
    </w:p>
    <w:p>
      <w:pPr>
        <w:jc w:val="both"/>
      </w:pPr>
      <w:r>
        <w:t xml:space="preserve">  override def add(key: K1, value: V1, ttl: Duration): Future[Boolean] =</w:t>
      </w:r>
    </w:p>
    <w:p>
      <w:pPr>
        <w:jc w:val="both"/>
      </w:pPr>
      <w:r>
        <w:t xml:space="preserve">    to(value) flatMap { underlyingCache.add(underlyingKey(key), _, ttl) }</w:t>
      </w:r>
    </w:p>
    <w:p>
      <w:pPr>
        <w:jc w:val="both"/>
      </w:pPr>
      <w:r/>
    </w:p>
    <w:p>
      <w:pPr>
        <w:jc w:val="both"/>
      </w:pPr>
      <w:r>
        <w:t xml:space="preserve">  override def checkAndSet(</w:t>
      </w:r>
    </w:p>
    <w:p>
      <w:pPr>
        <w:jc w:val="both"/>
      </w:pPr>
      <w:r>
        <w:t xml:space="preserve">    key: K1,</w:t>
      </w:r>
    </w:p>
    <w:p>
      <w:pPr>
        <w:jc w:val="both"/>
      </w:pPr>
      <w:r>
        <w:t xml:space="preserve">    value: V1,</w:t>
      </w:r>
    </w:p>
    <w:p>
      <w:pPr>
        <w:jc w:val="both"/>
      </w:pPr>
      <w:r>
        <w:t xml:space="preserve">    checksum: Checksum,</w:t>
      </w:r>
    </w:p>
    <w:p>
      <w:pPr>
        <w:jc w:val="both"/>
      </w:pPr>
      <w:r>
        <w:t xml:space="preserve">    ttl: Duration</w:t>
      </w:r>
    </w:p>
    <w:p>
      <w:pPr>
        <w:jc w:val="both"/>
      </w:pPr>
      <w:r>
        <w:t xml:space="preserve">  ): Future[Boolean] =</w:t>
      </w:r>
    </w:p>
    <w:p>
      <w:pPr>
        <w:jc w:val="both"/>
      </w:pPr>
      <w:r>
        <w:t xml:space="preserve">    to(value) flatMap { underlyingCache.checkAndSet(underlyingKey(key), _, checksum, ttl) }</w:t>
      </w:r>
    </w:p>
    <w:p>
      <w:pPr>
        <w:jc w:val="both"/>
      </w:pPr>
      <w:r/>
    </w:p>
    <w:p>
      <w:pPr>
        <w:jc w:val="both"/>
      </w:pPr>
      <w:r>
        <w:t xml:space="preserve">  override def set(key: K1, value: V1, ttl: Duration): Future[Unit] =</w:t>
      </w:r>
    </w:p>
    <w:p>
      <w:pPr>
        <w:jc w:val="both"/>
      </w:pPr>
      <w:r>
        <w:t xml:space="preserve">    to(value) flatMap { underlyingCache.set(underlyingKey(key), _, ttl) }</w:t>
      </w:r>
    </w:p>
    <w:p>
      <w:pPr>
        <w:jc w:val="both"/>
      </w:pPr>
      <w:r/>
    </w:p>
    <w:p>
      <w:pPr>
        <w:jc w:val="both"/>
      </w:pPr>
      <w:r>
        <w:t xml:space="preserve">  override def replace(key: K1, value: V1, ttl: Duration): Future[Boolean] =</w:t>
      </w:r>
    </w:p>
    <w:p>
      <w:pPr>
        <w:jc w:val="both"/>
      </w:pPr>
      <w:r>
        <w:t xml:space="preserve">    to(value) flatMap { underlyingCache.replace(underlyingKey(key), _, ttl) }</w:t>
      </w:r>
    </w:p>
    <w:p>
      <w:pPr>
        <w:jc w:val="both"/>
      </w:pPr>
      <w:r/>
    </w:p>
    <w:p>
      <w:pPr>
        <w:jc w:val="both"/>
      </w:pPr>
      <w:r>
        <w:t xml:space="preserve">  override def delete(key: K1): Future[Boolean] =</w:t>
      </w:r>
    </w:p>
    <w:p>
      <w:pPr>
        <w:jc w:val="both"/>
      </w:pPr>
      <w:r>
        <w:t xml:space="preserve">    underlyingCache.delete(underlyingKey(key))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KeyTransformingTtlCache[K1, K2, V](underlyingCache: TtlCache[K2, V], underlyingKey: K1 =&gt; K2)</w:t>
      </w:r>
    </w:p>
    <w:p>
      <w:pPr>
        <w:jc w:val="both"/>
      </w:pPr>
      <w:r>
        <w:t xml:space="preserve">    extends KeyValueTransformingTtlCache[K1, K2, V, V](</w:t>
      </w:r>
    </w:p>
    <w:p>
      <w:pPr>
        <w:jc w:val="both"/>
      </w:pPr>
      <w:r>
        <w:t xml:space="preserve">      underlyingCache,</w:t>
      </w:r>
    </w:p>
    <w:p>
      <w:pPr>
        <w:jc w:val="both"/>
      </w:pPr>
      <w:r>
        <w:t xml:space="preserve">      Transformer.identity,</w:t>
      </w:r>
    </w:p>
    <w:p>
      <w:pPr>
        <w:jc w:val="both"/>
      </w:pPr>
      <w:r>
        <w:t xml:space="preserve">      underlyingKey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class KeyTransformingLockingCache[K1, K2, V](</w:t>
      </w:r>
    </w:p>
    <w:p>
      <w:pPr>
        <w:jc w:val="both"/>
      </w:pPr>
      <w:r>
        <w:t xml:space="preserve">  underlyingCache: LockingCache[K2, V],</w:t>
      </w:r>
    </w:p>
    <w:p>
      <w:pPr>
        <w:jc w:val="both"/>
      </w:pPr>
      <w:r>
        <w:t xml:space="preserve">  underlyingKey: K1 =&gt; K2)</w:t>
      </w:r>
    </w:p>
    <w:p>
      <w:pPr>
        <w:jc w:val="both"/>
      </w:pPr>
      <w:r>
        <w:t xml:space="preserve">    extends KeyValueTransformingCache[K1, K2, V, V](</w:t>
      </w:r>
    </w:p>
    <w:p>
      <w:pPr>
        <w:jc w:val="both"/>
      </w:pPr>
      <w:r>
        <w:t xml:space="preserve">      underlyingCache,</w:t>
      </w:r>
    </w:p>
    <w:p>
      <w:pPr>
        <w:jc w:val="both"/>
      </w:pPr>
      <w:r>
        <w:t xml:space="preserve">      Transformer.identity,</w:t>
      </w:r>
    </w:p>
    <w:p>
      <w:pPr>
        <w:jc w:val="both"/>
      </w:pPr>
      <w:r>
        <w:t xml:space="preserve">      underlyingKey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LockingCache[K1, V] {</w:t>
      </w:r>
    </w:p>
    <w:p>
      <w:pPr>
        <w:jc w:val="both"/>
      </w:pPr>
      <w:r>
        <w:t xml:space="preserve">  import LockingCache._</w:t>
      </w:r>
    </w:p>
    <w:p>
      <w:pPr>
        <w:jc w:val="both"/>
      </w:pPr>
      <w:r/>
    </w:p>
    <w:p>
      <w:pPr>
        <w:jc w:val="both"/>
      </w:pPr>
      <w:r>
        <w:t xml:space="preserve">  override def lockAndSet(key: K1, handler: Handler[V]): Future[Option[V]] =</w:t>
      </w:r>
    </w:p>
    <w:p>
      <w:pPr>
        <w:jc w:val="both"/>
      </w:pPr>
      <w:r>
        <w:t xml:space="preserve">    underlyingCache.lockAndSet(underlyingKey(key), handler)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KeyTransformingCounterCache[K1, K2](</w:t>
      </w:r>
    </w:p>
    <w:p>
      <w:pPr>
        <w:jc w:val="both"/>
      </w:pPr>
      <w:r>
        <w:t xml:space="preserve">  underlyingCache: CounterCache[K2],</w:t>
      </w:r>
    </w:p>
    <w:p>
      <w:pPr>
        <w:jc w:val="both"/>
      </w:pPr>
      <w:r>
        <w:t xml:space="preserve">  underlyingKey: K1 =&gt; K2)</w:t>
      </w:r>
    </w:p>
    <w:p>
      <w:pPr>
        <w:jc w:val="both"/>
      </w:pPr>
      <w:r>
        <w:t xml:space="preserve">    extends KeyTransformingCache[K1, K2, Long](underlyingCache, underlyingKey)</w:t>
      </w:r>
    </w:p>
    <w:p>
      <w:pPr>
        <w:jc w:val="both"/>
      </w:pPr>
      <w:r>
        <w:t xml:space="preserve">    with CounterCache[K1] {</w:t>
      </w:r>
    </w:p>
    <w:p>
      <w:pPr>
        <w:jc w:val="both"/>
      </w:pPr>
      <w:r>
        <w:t xml:space="preserve">  override def incr(key: K1, delta: Int = 1): Future[Option[Long]] = {</w:t>
      </w:r>
    </w:p>
    <w:p>
      <w:pPr>
        <w:jc w:val="both"/>
      </w:pPr>
      <w:r>
        <w:t xml:space="preserve">    underlyingCache.incr(underlyingKey(key), delta)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decr(key: K1, delta: Int = 1): Future[Option[Long]] = {</w:t>
      </w:r>
    </w:p>
    <w:p>
      <w:pPr>
        <w:jc w:val="both"/>
      </w:pPr>
      <w:r>
        <w:t xml:space="preserve">    underlyingCache.decr(underlyingKey(key), delta)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