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CachingCounterKeyValueRepository[K](</w:t>
      </w:r>
    </w:p>
    <w:p>
      <w:pPr>
        <w:jc w:val="both"/>
      </w:pPr>
      <w:r>
        <w:t xml:space="preserve">  underlying: CounterKeyValueRepository[K],</w:t>
      </w:r>
    </w:p>
    <w:p>
      <w:pPr>
        <w:jc w:val="both"/>
      </w:pPr>
      <w:r>
        <w:t xml:space="preserve">  cache: CounterCache[K],</w:t>
      </w:r>
    </w:p>
    <w:p>
      <w:pPr>
        <w:jc w:val="both"/>
      </w:pPr>
      <w:r>
        <w:t xml:space="preserve">  observer: CacheObserver = NullCacheObserver)</w:t>
      </w:r>
    </w:p>
    <w:p>
      <w:pPr>
        <w:jc w:val="both"/>
      </w:pPr>
      <w:r>
        <w:t xml:space="preserve">    extends CounterKeyValueRepository[K] {</w:t>
      </w:r>
    </w:p>
    <w:p>
      <w:pPr>
        <w:jc w:val="both"/>
      </w:pPr>
      <w:r/>
    </w:p>
    <w:p>
      <w:pPr>
        <w:jc w:val="both"/>
      </w:pPr>
      <w:r>
        <w:t xml:space="preserve">  def apply(keys: Seq[K]): Future[KeyValueResult[K, Long]] = {</w:t>
      </w:r>
    </w:p>
    <w:p>
      <w:pPr>
        <w:jc w:val="both"/>
      </w:pPr>
      <w:r>
        <w:t xml:space="preserve">    val uniqueKeys = keys.distinct</w:t>
      </w:r>
    </w:p>
    <w:p>
      <w:pPr>
        <w:jc w:val="both"/>
      </w:pPr>
      <w:r>
        <w:t xml:space="preserve">    cache.get(uniqueKeys) flatMap { cachedResults =&gt;</w:t>
      </w:r>
    </w:p>
    <w:p>
      <w:pPr>
        <w:jc w:val="both"/>
      </w:pPr>
      <w:r>
        <w:t xml:space="preserve">      recordResults(cachedResults)</w:t>
      </w:r>
    </w:p>
    <w:p>
      <w:pPr>
        <w:jc w:val="both"/>
      </w:pPr>
      <w:r/>
    </w:p>
    <w:p>
      <w:pPr>
        <w:jc w:val="both"/>
      </w:pPr>
      <w:r>
        <w:t xml:space="preserve">      val missed = cachedResults.notFound ++ cachedResults.failed.keySet</w:t>
      </w:r>
    </w:p>
    <w:p>
      <w:pPr>
        <w:jc w:val="both"/>
      </w:pPr>
      <w:r>
        <w:t xml:space="preserve">      readThrough(missed.toSeq) map { readResults =&gt;</w:t>
      </w:r>
    </w:p>
    <w:p>
      <w:pPr>
        <w:jc w:val="both"/>
      </w:pPr>
      <w:r>
        <w:t xml:space="preserve">        KeyValueResult(cachedResults.found) ++ readResults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readThrough(keys: Seq[K]): Future[KeyValueResult[K, Long]] =</w:t>
      </w:r>
    </w:p>
    <w:p>
      <w:pPr>
        <w:jc w:val="both"/>
      </w:pPr>
      <w:r>
        <w:t xml:space="preserve">    if (keys.isEmpty) {</w:t>
      </w:r>
    </w:p>
    <w:p>
      <w:pPr>
        <w:jc w:val="both"/>
      </w:pPr>
      <w:r>
        <w:t xml:space="preserve">      KeyValueResult.emptyFuture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underlying(keys) onSuccess { readResults =&gt;</w:t>
      </w:r>
    </w:p>
    <w:p>
      <w:pPr>
        <w:jc w:val="both"/>
      </w:pPr>
      <w:r>
        <w:t xml:space="preserve">        for ((k, v) &lt;- readResults.found) {</w:t>
      </w:r>
    </w:p>
    <w:p>
      <w:pPr>
        <w:jc w:val="both"/>
      </w:pPr>
      <w:r>
        <w:t xml:space="preserve">          cache.add(k, v)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recordResults(cachedResults: KeyValueResult[K, Long]): Unit = {</w:t>
      </w:r>
    </w:p>
    <w:p>
      <w:pPr>
        <w:jc w:val="both"/>
      </w:pPr>
      <w:r>
        <w:t xml:space="preserve">    cachedResults.found.keys foreach { key =&gt;</w:t>
      </w:r>
    </w:p>
    <w:p>
      <w:pPr>
        <w:jc w:val="both"/>
      </w:pPr>
      <w:r>
        <w:t xml:space="preserve">      observer.hit(key.toString)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cachedResults.notFound foreach { key =&gt;</w:t>
      </w:r>
    </w:p>
    <w:p>
      <w:pPr>
        <w:jc w:val="both"/>
      </w:pPr>
      <w:r>
        <w:t xml:space="preserve">      observer.miss(key.toString)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observer.failure(cachedResults.failed.size)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