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com.twitter.servo.cache</w:t>
      </w:r>
    </w:p>
    <w:p>
      <w:pPr>
        <w:jc w:val="both"/>
      </w:pPr>
      <w:r/>
    </w:p>
    <w:p>
      <w:pPr>
        <w:jc w:val="both"/>
      </w:pPr>
      <w:r>
        <w:t>import com.google.common.primitives.{Ints, Longs}</w:t>
      </w:r>
    </w:p>
    <w:p>
      <w:pPr>
        <w:jc w:val="both"/>
      </w:pPr>
      <w:r>
        <w:t>import com.twitter.finagle.thrift.Protocols</w:t>
      </w:r>
    </w:p>
    <w:p>
      <w:pPr>
        <w:jc w:val="both"/>
      </w:pPr>
      <w:r>
        <w:t>import com.twitter.io.Buf</w:t>
      </w:r>
    </w:p>
    <w:p>
      <w:pPr>
        <w:jc w:val="both"/>
      </w:pPr>
      <w:r>
        <w:t>import com.twitter.scrooge.{ThriftStruct, ThriftStructCodec, ThriftStructSerializer}</w:t>
      </w:r>
    </w:p>
    <w:p>
      <w:pPr>
        <w:jc w:val="both"/>
      </w:pPr>
      <w:r>
        <w:t>import com.twitter.servo.util.Transformer</w:t>
      </w:r>
    </w:p>
    <w:p>
      <w:pPr>
        <w:jc w:val="both"/>
      </w:pPr>
      <w:r>
        <w:t>import com.twitter.util.{Time =&gt; UtilTime, Try}</w:t>
      </w:r>
    </w:p>
    <w:p>
      <w:pPr>
        <w:jc w:val="both"/>
      </w:pPr>
      <w:r>
        <w:t>import java.io.{ByteArrayInputStream, ByteArrayOutputStream}</w:t>
      </w:r>
    </w:p>
    <w:p>
      <w:pPr>
        <w:jc w:val="both"/>
      </w:pPr>
      <w:r>
        <w:t>import java.nio.ByteBuffer</w:t>
      </w:r>
    </w:p>
    <w:p>
      <w:pPr>
        <w:jc w:val="both"/>
      </w:pPr>
      <w:r>
        <w:t>import org.apache.thrift.TBase</w:t>
      </w:r>
    </w:p>
    <w:p>
      <w:pPr>
        <w:jc w:val="both"/>
      </w:pPr>
      <w:r>
        <w:t>import org.apache.thrift.protocol.{TCompactProtocol, TProtocolFactory}</w:t>
      </w:r>
    </w:p>
    <w:p>
      <w:pPr>
        <w:jc w:val="both"/>
      </w:pPr>
      <w:r>
        <w:t>import org.apache.thrift.transport.TIOStreamTransport</w:t>
      </w:r>
    </w:p>
    <w:p>
      <w:pPr>
        <w:jc w:val="both"/>
      </w:pPr>
      <w:r/>
    </w:p>
    <w:p>
      <w:pPr>
        <w:jc w:val="both"/>
      </w:pPr>
      <w:r>
        <w:t>object Serializers { self =&gt;</w:t>
      </w:r>
    </w:p>
    <w:p>
      <w:pPr>
        <w:jc w:val="both"/>
      </w:pPr>
      <w:r>
        <w:t xml:space="preserve">  val CompactProtocolFactory = new TCompactProtocol.Factory</w:t>
      </w:r>
    </w:p>
    <w:p>
      <w:pPr>
        <w:jc w:val="both"/>
      </w:pPr>
      <w:r>
        <w:t xml:space="preserve">  val EmptyByteArray = Array.empty[Byte]</w:t>
      </w:r>
    </w:p>
    <w:p>
      <w:pPr>
        <w:jc w:val="both"/>
      </w:pPr>
      <w:r/>
    </w:p>
    <w:p>
      <w:pPr>
        <w:jc w:val="both"/>
      </w:pPr>
      <w:r>
        <w:t xml:space="preserve">  val Unit = Transformer[Unit, Array[Byte]](_ =&gt; EmptyByteArray, _ =&gt; ())</w:t>
      </w:r>
    </w:p>
    <w:p>
      <w:pPr>
        <w:jc w:val="both"/>
      </w:pPr>
      <w:r/>
    </w:p>
    <w:p>
      <w:pPr>
        <w:jc w:val="both"/>
      </w:pPr>
      <w:r>
        <w:t xml:space="preserve">  object Long {</w:t>
      </w:r>
    </w:p>
    <w:p>
      <w:pPr>
        <w:jc w:val="both"/>
      </w:pPr>
      <w:r>
        <w:t xml:space="preserve">    val Simple = Transformer[Long, Array[Byte]](Longs.toByteArray, Longs.fromByteArray)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CachedLong {</w:t>
      </w:r>
    </w:p>
    <w:p>
      <w:pPr>
        <w:jc w:val="both"/>
      </w:pPr>
      <w:r>
        <w:t xml:space="preserve">    val Compact: Serializer[Cached[Long]] =</w:t>
      </w:r>
    </w:p>
    <w:p>
      <w:pPr>
        <w:jc w:val="both"/>
      </w:pPr>
      <w:r>
        <w:t xml:space="preserve">      new CachedSerializer(self.Long.Simple, CompactProtocolFactory)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SeqLong {</w:t>
      </w:r>
    </w:p>
    <w:p>
      <w:pPr>
        <w:jc w:val="both"/>
      </w:pPr>
      <w:r>
        <w:t xml:space="preserve">    val Simple: Serializer[Seq[Long]] = new SeqSerializer(self.Long.Simple, 8)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CachedSeqLong {</w:t>
      </w:r>
    </w:p>
    <w:p>
      <w:pPr>
        <w:jc w:val="both"/>
      </w:pPr>
      <w:r>
        <w:t xml:space="preserve">    val Compact: Serializer[Cached[Seq[Long]]] =</w:t>
      </w:r>
    </w:p>
    <w:p>
      <w:pPr>
        <w:jc w:val="both"/>
      </w:pPr>
      <w:r>
        <w:t xml:space="preserve">      new CachedSerializer(self.SeqLong.Simple, CompactProtocolFactory)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Int {</w:t>
      </w:r>
    </w:p>
    <w:p>
      <w:pPr>
        <w:jc w:val="both"/>
      </w:pPr>
      <w:r>
        <w:t xml:space="preserve">    val Simple = Transformer[Int, Array[Byte]](Ints.toByteArray, Ints.fromByteArray)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CachedInt {</w:t>
      </w:r>
    </w:p>
    <w:p>
      <w:pPr>
        <w:jc w:val="both"/>
      </w:pPr>
      <w:r>
        <w:t xml:space="preserve">    val Compact: Serializer[Cached[Int]] =</w:t>
      </w:r>
    </w:p>
    <w:p>
      <w:pPr>
        <w:jc w:val="both"/>
      </w:pPr>
      <w:r>
        <w:t xml:space="preserve">      new CachedSerializer(self.Int.Simple, CompactProtocolFactory)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SeqInt {</w:t>
      </w:r>
    </w:p>
    <w:p>
      <w:pPr>
        <w:jc w:val="both"/>
      </w:pPr>
      <w:r>
        <w:t xml:space="preserve">    val Simple: Serializer[Seq[Int]] = new SeqSerializer(self.Int.Simple, 4)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CachedSeqInt {</w:t>
      </w:r>
    </w:p>
    <w:p>
      <w:pPr>
        <w:jc w:val="both"/>
      </w:pPr>
      <w:r>
        <w:t xml:space="preserve">    val Compact: Serializer[Cached[Seq[Int]]] =</w:t>
      </w:r>
    </w:p>
    <w:p>
      <w:pPr>
        <w:jc w:val="both"/>
      </w:pPr>
      <w:r>
        <w:t xml:space="preserve">      new CachedSerializer(self.SeqInt.Simple, CompactProtocolFactory)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String {</w:t>
      </w:r>
    </w:p>
    <w:p>
      <w:pPr>
        <w:jc w:val="both"/>
      </w:pPr>
      <w:r>
        <w:t xml:space="preserve">    val Utf8: Serializer[String] = Transformer.Utf8ToBytes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CachedString {</w:t>
      </w:r>
    </w:p>
    <w:p>
      <w:pPr>
        <w:jc w:val="both"/>
      </w:pPr>
      <w:r>
        <w:t xml:space="preserve">    val Compact: Serializer[Cached[String]] =</w:t>
      </w:r>
    </w:p>
    <w:p>
      <w:pPr>
        <w:jc w:val="both"/>
      </w:pPr>
      <w:r>
        <w:t xml:space="preserve">      new CachedSerializer(self.String.Utf8, CompactProtocolFactory)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SeqString {</w:t>
      </w:r>
    </w:p>
    <w:p>
      <w:pPr>
        <w:jc w:val="both"/>
      </w:pPr>
      <w:r>
        <w:t xml:space="preserve">    val Utf8: Serializer[Seq[String]] = new SeqSerializer(self.String.Utf8)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CachedSeqString {</w:t>
      </w:r>
    </w:p>
    <w:p>
      <w:pPr>
        <w:jc w:val="both"/>
      </w:pPr>
      <w:r>
        <w:t xml:space="preserve">    val Compact: Serializer[Cached[Seq[String]]] =</w:t>
      </w:r>
    </w:p>
    <w:p>
      <w:pPr>
        <w:jc w:val="both"/>
      </w:pPr>
      <w:r>
        <w:t xml:space="preserve">      new CachedSerializer(self.SeqString.Utf8, CompactProtocolFactory)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We take care not to alter the buffer so that this conversion can</w:t>
      </w:r>
    </w:p>
    <w:p>
      <w:pPr>
        <w:jc w:val="both"/>
      </w:pPr>
      <w:r>
        <w:t xml:space="preserve">   * safely be used multiple times with the same buffer, and that</w:t>
      </w:r>
    </w:p>
    <w:p>
      <w:pPr>
        <w:jc w:val="both"/>
      </w:pPr>
      <w:r>
        <w:t xml:space="preserve">   * other threads cannot view other states of the buffer.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private[this] def byteBufferToArray(b: ByteBuffer): Array[Byte] = {</w:t>
      </w:r>
    </w:p>
    <w:p>
      <w:pPr>
        <w:jc w:val="both"/>
      </w:pPr>
      <w:r>
        <w:t xml:space="preserve">    val a = new Array[Byte](b.remaining)</w:t>
      </w:r>
    </w:p>
    <w:p>
      <w:pPr>
        <w:jc w:val="both"/>
      </w:pPr>
      <w:r>
        <w:t xml:space="preserve">    b.duplicate.get(a)</w:t>
      </w:r>
    </w:p>
    <w:p>
      <w:pPr>
        <w:jc w:val="both"/>
      </w:pPr>
      <w:r>
        <w:t xml:space="preserve">    a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 between a ByteBuffer and an Array of bytes. The</w:t>
      </w:r>
    </w:p>
    <w:p>
      <w:pPr>
        <w:jc w:val="both"/>
      </w:pPr>
      <w:r>
        <w:t xml:space="preserve">   * conversion to Array[Byte] makes a copy of the data, while the</w:t>
      </w:r>
    </w:p>
    <w:p>
      <w:pPr>
        <w:jc w:val="both"/>
      </w:pPr>
      <w:r>
        <w:t xml:space="preserve">   * reverse conversion just wraps the array.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ArrayByteBuffer: Transformer[Array[Byte], ByteBuffer] =</w:t>
      </w:r>
    </w:p>
    <w:p>
      <w:pPr>
        <w:jc w:val="both"/>
      </w:pPr>
      <w:r>
        <w:t xml:space="preserve">    Transformer(ByteBuffer.wrap(_: Array[Byte]), byteBufferToArray)</w:t>
      </w:r>
    </w:p>
    <w:p>
      <w:pPr>
        <w:jc w:val="both"/>
      </w:pPr>
      <w:r/>
    </w:p>
    <w:p>
      <w:pPr>
        <w:jc w:val="both"/>
      </w:pPr>
      <w:r>
        <w:t xml:space="preserve">  val ArrayByteBuf: Transformer[Array[Byte], Buf] =</w:t>
      </w:r>
    </w:p>
    <w:p>
      <w:pPr>
        <w:jc w:val="both"/>
      </w:pPr>
      <w:r>
        <w:t xml:space="preserve">    Transformer(Buf.ByteArray.Shared.apply, Buf.ByteArray.Shared.extract)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Isomorphism between Time and Long. The Long represents the number</w:t>
      </w:r>
    </w:p>
    <w:p>
      <w:pPr>
        <w:jc w:val="both"/>
      </w:pPr>
      <w:r>
        <w:t xml:space="preserve">   * of nanoseconds since the epoch.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TimeNanos: Transformer[UtilTime, Long] =</w:t>
      </w:r>
    </w:p>
    <w:p>
      <w:pPr>
        <w:jc w:val="both"/>
      </w:pPr>
      <w:r>
        <w:t xml:space="preserve">    Transformer.pure[UtilTime, Long](_.inNanoseconds, UtilTime.fromNanoseconds)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Transformer from Time to Array[Byte] always succeeds. The inverse</w:t>
      </w:r>
    </w:p>
    <w:p>
      <w:pPr>
        <w:jc w:val="both"/>
      </w:pPr>
      <w:r>
        <w:t xml:space="preserve">   * transform throws BufferUnderflowException if the buffer is less</w:t>
      </w:r>
    </w:p>
    <w:p>
      <w:pPr>
        <w:jc w:val="both"/>
      </w:pPr>
      <w:r>
        <w:t xml:space="preserve">   * than eight bytes in length. If it is greater than eight bytes,</w:t>
      </w:r>
    </w:p>
    <w:p>
      <w:pPr>
        <w:jc w:val="both"/>
      </w:pPr>
      <w:r>
        <w:t xml:space="preserve">   * the later bytes are discarded.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// This is lazy because if it is not, it may be initialized before</w:t>
      </w:r>
    </w:p>
    <w:p>
      <w:pPr>
        <w:jc w:val="both"/>
      </w:pPr>
      <w:r>
        <w:t xml:space="preserve">  // Long.Simple. In that case, Long.Simple will be null at</w:t>
      </w:r>
    </w:p>
    <w:p>
      <w:pPr>
        <w:jc w:val="both"/>
      </w:pPr>
      <w:r>
        <w:t xml:space="preserve">  // initialization time, and will be captured here. Unfortunately,</w:t>
      </w:r>
    </w:p>
    <w:p>
      <w:pPr>
        <w:jc w:val="both"/>
      </w:pPr>
      <w:r>
        <w:t xml:space="preserve">  // this is dependent on the order of class initialization, which may</w:t>
      </w:r>
    </w:p>
    <w:p>
      <w:pPr>
        <w:jc w:val="both"/>
      </w:pPr>
      <w:r>
        <w:t xml:space="preserve">  // vary between runs of a program.</w:t>
      </w:r>
    </w:p>
    <w:p>
      <w:pPr>
        <w:jc w:val="both"/>
      </w:pPr>
      <w:r>
        <w:t xml:space="preserve">  lazy val Time: Serializer[UtilTime] = TimeNanos andThen Long.Simple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Serializer for Thrift structs generated by Scrooge.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codec used to encode and decode structs for a given protocol</w:t>
      </w:r>
    </w:p>
    <w:p>
      <w:pPr>
        <w:jc w:val="both"/>
      </w:pPr>
      <w:r>
        <w:t xml:space="preserve"> * @param protocolFactory defines the serialization protocol to be used</w:t>
      </w:r>
    </w:p>
    <w:p>
      <w:pPr>
        <w:jc w:val="both"/>
      </w:pPr>
      <w:r>
        <w:t xml:space="preserve"> */</w:t>
      </w:r>
    </w:p>
    <w:p>
      <w:pPr>
        <w:jc w:val="both"/>
      </w:pPr>
      <w:r>
        <w:t>class ThriftSerializer[T &lt;: ThriftStruct](</w:t>
      </w:r>
    </w:p>
    <w:p>
      <w:pPr>
        <w:jc w:val="both"/>
      </w:pPr>
      <w:r>
        <w:t xml:space="preserve">  val codec: ThriftStructCodec[T],</w:t>
      </w:r>
    </w:p>
    <w:p>
      <w:pPr>
        <w:jc w:val="both"/>
      </w:pPr>
      <w:r>
        <w:t xml:space="preserve">  val protocolFactory: TProtocolFactory)</w:t>
      </w:r>
    </w:p>
    <w:p>
      <w:pPr>
        <w:jc w:val="both"/>
      </w:pPr>
      <w:r>
        <w:t xml:space="preserve">    extends Serializer[T]</w:t>
      </w:r>
    </w:p>
    <w:p>
      <w:pPr>
        <w:jc w:val="both"/>
      </w:pPr>
      <w:r>
        <w:t xml:space="preserve">    with ThriftStructSerializer[T] {</w:t>
      </w:r>
    </w:p>
    <w:p>
      <w:pPr>
        <w:jc w:val="both"/>
      </w:pPr>
      <w:r>
        <w:t xml:space="preserve">  override def to(obj: T): Try[Array[Byte]] = Try(toBytes(obj))</w:t>
      </w:r>
    </w:p>
    <w:p>
      <w:pPr>
        <w:jc w:val="both"/>
      </w:pPr>
      <w:r>
        <w:t xml:space="preserve">  override def from(bytes: Array[Byte]): Try[T] = Try(fromBytes(bytes))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Serializer for Thrift structs generated by the Apache code generator.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tFactory a factory for Thrift-defined objects of type T. Objects</w:t>
      </w:r>
    </w:p>
    <w:p>
      <w:pPr>
        <w:jc w:val="both"/>
      </w:pPr>
      <w:r>
        <w:t xml:space="preserve"> *        yielded by the factory are read into and returned during</w:t>
      </w:r>
    </w:p>
    <w:p>
      <w:pPr>
        <w:jc w:val="both"/>
      </w:pPr>
      <w:r>
        <w:t xml:space="preserve"> *        deserialization.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protocolFactory defines the serialization protocol to be used</w:t>
      </w:r>
    </w:p>
    <w:p>
      <w:pPr>
        <w:jc w:val="both"/>
      </w:pPr>
      <w:r>
        <w:t xml:space="preserve"> */</w:t>
      </w:r>
    </w:p>
    <w:p>
      <w:pPr>
        <w:jc w:val="both"/>
      </w:pPr>
      <w:r>
        <w:t>class TBaseSerializer[T &lt;: TBase[_, _]](tFactory: () =&gt; T, protocolFactory: TProtocolFactory)</w:t>
      </w:r>
    </w:p>
    <w:p>
      <w:pPr>
        <w:jc w:val="both"/>
      </w:pPr>
      <w:r>
        <w:t xml:space="preserve">    extends Serializer[T] {</w:t>
      </w:r>
    </w:p>
    <w:p>
      <w:pPr>
        <w:jc w:val="both"/>
      </w:pPr>
      <w:r>
        <w:t xml:space="preserve">  override def to(obj: T): Try[Array[Byte]] = Try {</w:t>
      </w:r>
    </w:p>
    <w:p>
      <w:pPr>
        <w:jc w:val="both"/>
      </w:pPr>
      <w:r>
        <w:t xml:space="preserve">    val baos = new ByteArrayOutputStream</w:t>
      </w:r>
    </w:p>
    <w:p>
      <w:pPr>
        <w:jc w:val="both"/>
      </w:pPr>
      <w:r>
        <w:t xml:space="preserve">    obj.write(protocolFactory.getProtocol(new TIOStreamTransport(baos)))</w:t>
      </w:r>
    </w:p>
    <w:p>
      <w:pPr>
        <w:jc w:val="both"/>
      </w:pPr>
      <w:r>
        <w:t xml:space="preserve">    baos.toByteArray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from(bytes: Array[Byte]): Try[T] = Try {</w:t>
      </w:r>
    </w:p>
    <w:p>
      <w:pPr>
        <w:jc w:val="both"/>
      </w:pPr>
      <w:r>
        <w:t xml:space="preserve">    val obj = tFactory()</w:t>
      </w:r>
    </w:p>
    <w:p>
      <w:pPr>
        <w:jc w:val="both"/>
      </w:pPr>
      <w:r>
        <w:t xml:space="preserve">    val stream = new ByteArrayInputStream(bytes)</w:t>
      </w:r>
    </w:p>
    <w:p>
      <w:pPr>
        <w:jc w:val="both"/>
      </w:pPr>
      <w:r>
        <w:t xml:space="preserve">    obj.read(protocolFactory.getProtocol(new TIOStreamTransport(stream)))</w:t>
      </w:r>
    </w:p>
    <w:p>
      <w:pPr>
        <w:jc w:val="both"/>
      </w:pPr>
      <w:r>
        <w:t xml:space="preserve">    obj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CachedSerializer {</w:t>
      </w:r>
    </w:p>
    <w:p>
      <w:pPr>
        <w:jc w:val="both"/>
      </w:pPr>
      <w:r>
        <w:t xml:space="preserve">  def binary[T](valueSerializer: Serializer[T]): CachedSerializer[T] =</w:t>
      </w:r>
    </w:p>
    <w:p>
      <w:pPr>
        <w:jc w:val="both"/>
      </w:pPr>
      <w:r>
        <w:t xml:space="preserve">    new CachedSerializer(valueSerializer, Protocols.binaryFactory())</w:t>
      </w:r>
    </w:p>
    <w:p>
      <w:pPr>
        <w:jc w:val="both"/>
      </w:pPr>
      <w:r/>
    </w:p>
    <w:p>
      <w:pPr>
        <w:jc w:val="both"/>
      </w:pPr>
      <w:r>
        <w:t xml:space="preserve">  def compact[T](valueSerializer: Serializer[T]): CachedSerializer[T] =</w:t>
      </w:r>
    </w:p>
    <w:p>
      <w:pPr>
        <w:jc w:val="both"/>
      </w:pPr>
      <w:r>
        <w:t xml:space="preserve">    new CachedSerializer(valueSerializer, new TCompactProtocol.Factory)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Serializer of Cached object.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valueSerializer an underlying serializer of the values to be cached.</w:t>
      </w:r>
    </w:p>
    <w:p>
      <w:pPr>
        <w:jc w:val="both"/>
      </w:pPr>
      <w:r>
        <w:t xml:space="preserve"> * @param protocolFactory defines the serialization protocol to be used</w:t>
      </w:r>
    </w:p>
    <w:p>
      <w:pPr>
        <w:jc w:val="both"/>
      </w:pPr>
      <w:r>
        <w:t xml:space="preserve"> */</w:t>
      </w:r>
    </w:p>
    <w:p>
      <w:pPr>
        <w:jc w:val="both"/>
      </w:pPr>
      <w:r>
        <w:t>class CachedSerializer[T](valueSerializer: Serializer[T], protocolFactory: TProtocolFactory)</w:t>
      </w:r>
    </w:p>
    <w:p>
      <w:pPr>
        <w:jc w:val="both"/>
      </w:pPr>
      <w:r>
        <w:t xml:space="preserve">    extends Serializer[Cached[T]] {</w:t>
      </w:r>
    </w:p>
    <w:p>
      <w:pPr>
        <w:jc w:val="both"/>
      </w:pPr>
      <w:r>
        <w:t xml:space="preserve">  private[this] val underlying = new ThriftSerializer(CachedValue, protocolFactory)</w:t>
      </w:r>
    </w:p>
    <w:p>
      <w:pPr>
        <w:jc w:val="both"/>
      </w:pPr>
      <w:r/>
    </w:p>
    <w:p>
      <w:pPr>
        <w:jc w:val="both"/>
      </w:pPr>
      <w:r>
        <w:t xml:space="preserve">  override def to(cached: Cached[T]): Try[Array[Byte]] =</w:t>
      </w:r>
    </w:p>
    <w:p>
      <w:pPr>
        <w:jc w:val="both"/>
      </w:pPr>
      <w:r>
        <w:t xml:space="preserve">    underlying.to(cached.toCachedValue(valueSerializer))</w:t>
      </w:r>
    </w:p>
    <w:p>
      <w:pPr>
        <w:jc w:val="both"/>
      </w:pPr>
      <w:r/>
    </w:p>
    <w:p>
      <w:pPr>
        <w:jc w:val="both"/>
      </w:pPr>
      <w:r>
        <w:t xml:space="preserve">  private[this] val asCached: CachedValue =&gt; Cached[T] =</w:t>
      </w:r>
    </w:p>
    <w:p>
      <w:pPr>
        <w:jc w:val="both"/>
      </w:pPr>
      <w:r>
        <w:t xml:space="preserve">    t =&gt; Cached(t, valueSerializer)</w:t>
      </w:r>
    </w:p>
    <w:p>
      <w:pPr>
        <w:jc w:val="both"/>
      </w:pPr>
      <w:r/>
    </w:p>
    <w:p>
      <w:pPr>
        <w:jc w:val="both"/>
      </w:pPr>
      <w:r>
        <w:t xml:space="preserve">  override def from(bytes: Array[Byte]): Try[Cached[T]] =</w:t>
      </w:r>
    </w:p>
    <w:p>
      <w:pPr>
        <w:jc w:val="both"/>
      </w:pPr>
      <w:r>
        <w:t xml:space="preserve">    underlying.from(bytes).map(asCached)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