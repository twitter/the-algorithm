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com.twitter.finagle.memcached.util.NotFound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wrap a ReadCache, forcing a miss rate. useful for playing back</w:t>
      </w:r>
    </w:p>
    <w:p>
      <w:pPr>
        <w:jc w:val="both"/>
      </w:pPr>
      <w:r>
        <w:t xml:space="preserve"> * the same logs over and over, but simulating expected cache misses</w:t>
      </w:r>
    </w:p>
    <w:p>
      <w:pPr>
        <w:jc w:val="both"/>
      </w:pPr>
      <w:r>
        <w:t xml:space="preserve"> */</w:t>
      </w:r>
    </w:p>
    <w:p>
      <w:pPr>
        <w:jc w:val="both"/>
      </w:pPr>
      <w:r>
        <w:t>class MissingReadCache[K, V](</w:t>
      </w:r>
    </w:p>
    <w:p>
      <w:pPr>
        <w:jc w:val="both"/>
      </w:pPr>
      <w:r>
        <w:t xml:space="preserve">  underlyingCache: ReadCache[K, V],</w:t>
      </w:r>
    </w:p>
    <w:p>
      <w:pPr>
        <w:jc w:val="both"/>
      </w:pPr>
      <w:r>
        <w:t xml:space="preserve">  hitRate: Float,</w:t>
      </w:r>
    </w:p>
    <w:p>
      <w:pPr>
        <w:jc w:val="both"/>
      </w:pPr>
      <w:r>
        <w:t xml:space="preserve">  rand: Random = new Random)</w:t>
      </w:r>
    </w:p>
    <w:p>
      <w:pPr>
        <w:jc w:val="both"/>
      </w:pPr>
      <w:r>
        <w:t xml:space="preserve">    extends ReadCache[K, V] {</w:t>
      </w:r>
    </w:p>
    <w:p>
      <w:pPr>
        <w:jc w:val="both"/>
      </w:pPr>
      <w:r>
        <w:t xml:space="preserve">  assert(hitRate &gt; 1 || hitRate &lt; 0, "hitRate must be &lt;= 1 and =&gt; 0")</w:t>
      </w:r>
    </w:p>
    <w:p>
      <w:pPr>
        <w:jc w:val="both"/>
      </w:pPr>
      <w:r/>
    </w:p>
    <w:p>
      <w:pPr>
        <w:jc w:val="both"/>
      </w:pPr>
      <w:r>
        <w:t xml:space="preserve">  protected def filterResult[W](lr: KeyValueResult[K, W]) = {</w:t>
      </w:r>
    </w:p>
    <w:p>
      <w:pPr>
        <w:jc w:val="both"/>
      </w:pPr>
      <w:r>
        <w:t xml:space="preserve">    val found = lr.found.filter { _ =&gt;</w:t>
      </w:r>
    </w:p>
    <w:p>
      <w:pPr>
        <w:jc w:val="both"/>
      </w:pPr>
      <w:r>
        <w:t xml:space="preserve">      rand.nextFloat &lt;= hitRate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notFound = lr.notFound ++ NotFound(lr.found.keySet, found.keySet)</w:t>
      </w:r>
    </w:p>
    <w:p>
      <w:pPr>
        <w:jc w:val="both"/>
      </w:pPr>
      <w:r>
        <w:t xml:space="preserve">    KeyValueResult(found, notFound, lr.failed)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get(keys: Seq[K]) =</w:t>
      </w:r>
    </w:p>
    <w:p>
      <w:pPr>
        <w:jc w:val="both"/>
      </w:pPr>
      <w:r>
        <w:t xml:space="preserve">    underlyingCache.get(keys) map { filterResult(_) }</w:t>
      </w:r>
    </w:p>
    <w:p>
      <w:pPr>
        <w:jc w:val="both"/>
      </w:pPr>
      <w:r/>
    </w:p>
    <w:p>
      <w:pPr>
        <w:jc w:val="both"/>
      </w:pPr>
      <w:r>
        <w:t xml:space="preserve">  override def getWithChecksum(keys: Seq[K]) =</w:t>
      </w:r>
    </w:p>
    <w:p>
      <w:pPr>
        <w:jc w:val="both"/>
      </w:pPr>
      <w:r>
        <w:t xml:space="preserve">    underlyingCache.getWithChecksum(keys) map { filterResult(_) }</w:t>
      </w:r>
    </w:p>
    <w:p>
      <w:pPr>
        <w:jc w:val="both"/>
      </w:pPr>
      <w:r/>
    </w:p>
    <w:p>
      <w:pPr>
        <w:jc w:val="both"/>
      </w:pPr>
      <w:r>
        <w:t xml:space="preserve">  override def release() = underlyingCache.release()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MissingCache[K, V](</w:t>
      </w:r>
    </w:p>
    <w:p>
      <w:pPr>
        <w:jc w:val="both"/>
      </w:pPr>
      <w:r>
        <w:t xml:space="preserve">  override val underlyingCache: Cache[K, V],</w:t>
      </w:r>
    </w:p>
    <w:p>
      <w:pPr>
        <w:jc w:val="both"/>
      </w:pPr>
      <w:r>
        <w:t xml:space="preserve">  hitRate: Float,</w:t>
      </w:r>
    </w:p>
    <w:p>
      <w:pPr>
        <w:jc w:val="both"/>
      </w:pPr>
      <w:r>
        <w:t xml:space="preserve">  rand: Random = new Random)</w:t>
      </w:r>
    </w:p>
    <w:p>
      <w:pPr>
        <w:jc w:val="both"/>
      </w:pPr>
      <w:r>
        <w:t xml:space="preserve">    extends MissingReadCache[K, V](underlyingCache, hitRate, rand)</w:t>
      </w:r>
    </w:p>
    <w:p>
      <w:pPr>
        <w:jc w:val="both"/>
      </w:pPr>
      <w:r>
        <w:t xml:space="preserve">    with CacheWrapper[K, V]</w:t>
      </w:r>
    </w:p>
    <w:p>
      <w:pPr>
        <w:jc w:val="both"/>
      </w:pPr>
      <w:r/>
    </w:p>
    <w:p>
      <w:pPr>
        <w:jc w:val="both"/>
      </w:pPr>
      <w:r>
        <w:t>class MissingTtlCache[K, V](</w:t>
      </w:r>
    </w:p>
    <w:p>
      <w:pPr>
        <w:jc w:val="both"/>
      </w:pPr>
      <w:r>
        <w:t xml:space="preserve">  override val underlyingCache: TtlCache[K, V],</w:t>
      </w:r>
    </w:p>
    <w:p>
      <w:pPr>
        <w:jc w:val="both"/>
      </w:pPr>
      <w:r>
        <w:t xml:space="preserve">  hitRate: Float,</w:t>
      </w:r>
    </w:p>
    <w:p>
      <w:pPr>
        <w:jc w:val="both"/>
      </w:pPr>
      <w:r>
        <w:t xml:space="preserve">  rand: Random = new Random)</w:t>
      </w:r>
    </w:p>
    <w:p>
      <w:pPr>
        <w:jc w:val="both"/>
      </w:pPr>
      <w:r>
        <w:t xml:space="preserve">    extends MissingReadCache[K, V](underlyingCache, hitRate, rand)</w:t>
      </w:r>
    </w:p>
    <w:p>
      <w:pPr>
        <w:jc w:val="both"/>
      </w:pPr>
      <w:r>
        <w:t xml:space="preserve">    with TtlCacheWrapper[K, V]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