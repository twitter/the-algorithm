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com.twitter.servo.repository</w:t>
      </w:r>
    </w:p>
    <w:p>
      <w:pPr>
        <w:jc w:val="both"/>
      </w:pPr>
      <w:r/>
    </w:p>
    <w:p>
      <w:pPr>
        <w:jc w:val="both"/>
      </w:pPr>
      <w:r>
        <w:t>import com.twitter.util.{Future, Try}</w:t>
      </w:r>
    </w:p>
    <w:p>
      <w:pPr>
        <w:jc w:val="both"/>
      </w:pPr>
      <w:r/>
    </w:p>
    <w:p>
      <w:pPr>
        <w:jc w:val="both"/>
      </w:pPr>
      <w:r>
        <w:t>object KeyValueRepository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KeyValueRepository that returns KeyValueResults in which all keys failed with the</w:t>
      </w:r>
    </w:p>
    <w:p>
      <w:pPr>
        <w:jc w:val="both"/>
      </w:pPr>
      <w:r>
        <w:t xml:space="preserve">   * provided Throwable.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alwaysFailing[Q &lt;: Seq[K], K, V](failure: Throwable): KeyValueRepository[Q, K, V] =</w:t>
      </w:r>
    </w:p>
    <w:p>
      <w:pPr>
        <w:jc w:val="both"/>
      </w:pPr>
      <w:r>
        <w:t xml:space="preserve">    (query: Q) =&gt;</w:t>
      </w:r>
    </w:p>
    <w:p>
      <w:pPr>
        <w:jc w:val="both"/>
      </w:pPr>
      <w:r>
        <w:t xml:space="preserve">      Future.value(</w:t>
      </w:r>
    </w:p>
    <w:p>
      <w:pPr>
        <w:jc w:val="both"/>
      </w:pPr>
      <w:r>
        <w:t xml:space="preserve">        KeyValueResult[K, V](</w:t>
      </w:r>
    </w:p>
    <w:p>
      <w:pPr>
        <w:jc w:val="both"/>
      </w:pPr>
      <w:r>
        <w:t xml:space="preserve">          failed = query map { _ -&gt; failure } toMap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an immutable KeyValueRepository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apply[K, V](data: Map[K, Try[V]]): KeyValueRepository[Seq[K], K, V] =</w:t>
      </w:r>
    </w:p>
    <w:p>
      <w:pPr>
        <w:jc w:val="both"/>
      </w:pPr>
      <w:r>
        <w:t xml:space="preserve">    new ImmutableKeyValueRepository(data)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up a mapReduce type operation on a KeyValueRepository where the query mapping function</w:t>
      </w:r>
    </w:p>
    <w:p>
      <w:pPr>
        <w:jc w:val="both"/>
      </w:pPr>
      <w:r>
        <w:t xml:space="preserve">   * breaks the query up into smaller chunks, and the reducing function is just KeyValueResult.sum.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chunked[Q, K, V](</w:t>
      </w:r>
    </w:p>
    <w:p>
      <w:pPr>
        <w:jc w:val="both"/>
      </w:pPr>
      <w:r>
        <w:t xml:space="preserve">    repo: KeyValueRepository[Q, K, V],</w:t>
      </w:r>
    </w:p>
    <w:p>
      <w:pPr>
        <w:jc w:val="both"/>
      </w:pPr>
      <w:r>
        <w:t xml:space="preserve">    chunker: Q =&gt; Seq[Q]</w:t>
      </w:r>
    </w:p>
    <w:p>
      <w:pPr>
        <w:jc w:val="both"/>
      </w:pPr>
      <w:r>
        <w:t xml:space="preserve">  ): KeyValueRepository[Q, K, V] =</w:t>
      </w:r>
    </w:p>
    <w:p>
      <w:pPr>
        <w:jc w:val="both"/>
      </w:pPr>
      <w:r>
        <w:t xml:space="preserve">    Repository.mapReduced(repo, chunker, KeyValueResult.sum[K, V])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a KeyValueRepository with stats recording functionality.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observed[Q, K, V](</w:t>
      </w:r>
    </w:p>
    <w:p>
      <w:pPr>
        <w:jc w:val="both"/>
      </w:pPr>
      <w:r>
        <w:t xml:space="preserve">    repo: KeyValueRepository[Q, K, V],</w:t>
      </w:r>
    </w:p>
    <w:p>
      <w:pPr>
        <w:jc w:val="both"/>
      </w:pPr>
      <w:r>
        <w:t xml:space="preserve">    observer: RepositoryObserver,</w:t>
      </w:r>
    </w:p>
    <w:p>
      <w:pPr>
        <w:jc w:val="both"/>
      </w:pPr>
      <w:r>
        <w:t xml:space="preserve">    querySize: Q =&gt; Int</w:t>
      </w:r>
    </w:p>
    <w:p>
      <w:pPr>
        <w:jc w:val="both"/>
      </w:pPr>
      <w:r>
        <w:t xml:space="preserve">  ): KeyValueRepository[Q, K, V] =</w:t>
      </w:r>
    </w:p>
    <w:p>
      <w:pPr>
        <w:jc w:val="both"/>
      </w:pPr>
      <w:r>
        <w:t xml:space="preserve">    query =&gt; {</w:t>
      </w:r>
    </w:p>
    <w:p>
      <w:pPr>
        <w:jc w:val="both"/>
      </w:pPr>
      <w:r>
        <w:t xml:space="preserve">      observer.time(querySize(query)) {</w:t>
      </w:r>
    </w:p>
    <w:p>
      <w:pPr>
        <w:jc w:val="both"/>
      </w:pPr>
      <w:r>
        <w:t xml:space="preserve">        repo(query).respond(observer.observeKeyValueResult)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KeyValueRepository that dispatches to onTrueRepo if the key</w:t>
      </w:r>
    </w:p>
    <w:p>
      <w:pPr>
        <w:jc w:val="both"/>
      </w:pPr>
      <w:r>
        <w:t xml:space="preserve">   * predicate returns true, dispatches to onFalseRepo otherwise.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selected[Q &lt;: Seq[K], K, V](</w:t>
      </w:r>
    </w:p>
    <w:p>
      <w:pPr>
        <w:jc w:val="both"/>
      </w:pPr>
      <w:r>
        <w:t xml:space="preserve">    select: K =&gt; Boolean,</w:t>
      </w:r>
    </w:p>
    <w:p>
      <w:pPr>
        <w:jc w:val="both"/>
      </w:pPr>
      <w:r>
        <w:t xml:space="preserve">    onTrueRepo: KeyValueRepository[Q, K, V],</w:t>
      </w:r>
    </w:p>
    <w:p>
      <w:pPr>
        <w:jc w:val="both"/>
      </w:pPr>
      <w:r>
        <w:t xml:space="preserve">    onFalseRepo: KeyValueRepository[Q, K, V],</w:t>
      </w:r>
    </w:p>
    <w:p>
      <w:pPr>
        <w:jc w:val="both"/>
      </w:pPr>
      <w:r>
        <w:t xml:space="preserve">    queryBuilder: SubqueryBuilder[Q, K]</w:t>
      </w:r>
    </w:p>
    <w:p>
      <w:pPr>
        <w:jc w:val="both"/>
      </w:pPr>
      <w:r>
        <w:t xml:space="preserve">  ): KeyValueRepository[Q, K, V] = selectedByQuery(</w:t>
      </w:r>
    </w:p>
    <w:p>
      <w:pPr>
        <w:jc w:val="both"/>
      </w:pPr>
      <w:r>
        <w:t xml:space="preserve">    predicateFactory = _ =&gt; select,</w:t>
      </w:r>
    </w:p>
    <w:p>
      <w:pPr>
        <w:jc w:val="both"/>
      </w:pPr>
      <w:r>
        <w:t xml:space="preserve">    onTrueRepo = onTrueRepo,</w:t>
      </w:r>
    </w:p>
    <w:p>
      <w:pPr>
        <w:jc w:val="both"/>
      </w:pPr>
      <w:r>
        <w:t xml:space="preserve">    onFalseRepo = onFalseRepo,</w:t>
      </w:r>
    </w:p>
    <w:p>
      <w:pPr>
        <w:jc w:val="both"/>
      </w:pPr>
      <w:r>
        <w:t xml:space="preserve">    queryBuilder = queryBuilder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KeyValueRepository that uses predicateFactory to create a key predicate, then</w:t>
      </w:r>
    </w:p>
    <w:p>
      <w:pPr>
        <w:jc w:val="both"/>
      </w:pPr>
      <w:r>
        <w:t xml:space="preserve">   * dispatches to onTrueRepo if the key predicate returns true, dispatches to onFalseRepo</w:t>
      </w:r>
    </w:p>
    <w:p>
      <w:pPr>
        <w:jc w:val="both"/>
      </w:pPr>
      <w:r>
        <w:t xml:space="preserve">   * otherwise.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selectedByQuery[Q &lt;: Seq[K], K, V](</w:t>
      </w:r>
    </w:p>
    <w:p>
      <w:pPr>
        <w:jc w:val="both"/>
      </w:pPr>
      <w:r>
        <w:t xml:space="preserve">    predicateFactory: Q =&gt; (K =&gt; Boolean),</w:t>
      </w:r>
    </w:p>
    <w:p>
      <w:pPr>
        <w:jc w:val="both"/>
      </w:pPr>
      <w:r>
        <w:t xml:space="preserve">    onTrueRepo: KeyValueRepository[Q, K, V],</w:t>
      </w:r>
    </w:p>
    <w:p>
      <w:pPr>
        <w:jc w:val="both"/>
      </w:pPr>
      <w:r>
        <w:t xml:space="preserve">    onFalseRepo: KeyValueRepository[Q, K, V],</w:t>
      </w:r>
    </w:p>
    <w:p>
      <w:pPr>
        <w:jc w:val="both"/>
      </w:pPr>
      <w:r>
        <w:t xml:space="preserve">    queryBuilder: SubqueryBuilder[Q, K]</w:t>
      </w:r>
    </w:p>
    <w:p>
      <w:pPr>
        <w:jc w:val="both"/>
      </w:pPr>
      <w:r>
        <w:t xml:space="preserve">  ): KeyValueRepository[Q, K, V] = {</w:t>
      </w:r>
    </w:p>
    <w:p>
      <w:pPr>
        <w:jc w:val="both"/>
      </w:pPr>
      <w:r>
        <w:t xml:space="preserve">    val queryIsEmpty = (q: Q) =&gt; q.isEmpty</w:t>
      </w:r>
    </w:p>
    <w:p>
      <w:pPr>
        <w:jc w:val="both"/>
      </w:pPr>
      <w:r>
        <w:t xml:space="preserve">    val r1 = shortCircuitEmpty(queryIsEmpty)(onTrueRepo)</w:t>
      </w:r>
    </w:p>
    <w:p>
      <w:pPr>
        <w:jc w:val="both"/>
      </w:pPr>
      <w:r>
        <w:t xml:space="preserve">    val r2 = shortCircuitEmpty(queryIsEmpty)(onFalseRepo)</w:t>
      </w:r>
    </w:p>
    <w:p>
      <w:pPr>
        <w:jc w:val="both"/>
      </w:pPr>
      <w:r/>
    </w:p>
    <w:p>
      <w:pPr>
        <w:jc w:val="both"/>
      </w:pPr>
      <w:r>
        <w:t xml:space="preserve">    (query: Q) =&gt; {</w:t>
      </w:r>
    </w:p>
    <w:p>
      <w:pPr>
        <w:jc w:val="both"/>
      </w:pPr>
      <w:r>
        <w:t xml:space="preserve">      val predicate = predicateFactory(query)</w:t>
      </w:r>
    </w:p>
    <w:p>
      <w:pPr>
        <w:jc w:val="both"/>
      </w:pPr>
      <w:r>
        <w:t xml:space="preserve">      val (q1, q2) = query.partition(predicate)</w:t>
      </w:r>
    </w:p>
    <w:p>
      <w:pPr>
        <w:jc w:val="both"/>
      </w:pPr>
      <w:r>
        <w:t xml:space="preserve">      val futureRst1 = r1(queryBuilder(q1, query))</w:t>
      </w:r>
    </w:p>
    <w:p>
      <w:pPr>
        <w:jc w:val="both"/>
      </w:pPr>
      <w:r>
        <w:t xml:space="preserve">      val futureRst2 = r2(queryBuilder(q2, query))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r1 &lt;- futureRst1</w:t>
      </w:r>
    </w:p>
    <w:p>
      <w:pPr>
        <w:jc w:val="both"/>
      </w:pPr>
      <w:r>
        <w:t xml:space="preserve">        r2 &lt;- futureRst2</w:t>
      </w:r>
    </w:p>
    <w:p>
      <w:pPr>
        <w:jc w:val="both"/>
      </w:pPr>
      <w:r>
        <w:t xml:space="preserve">      } yield r1 ++ r2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KeyValueRepository that dispatches to onTrueRepo if the query</w:t>
      </w:r>
    </w:p>
    <w:p>
      <w:pPr>
        <w:jc w:val="both"/>
      </w:pPr>
      <w:r>
        <w:t xml:space="preserve">   * predicate returns true, dispatches to onFalseRepo otherwise.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choose[Q, K, V](</w:t>
      </w:r>
    </w:p>
    <w:p>
      <w:pPr>
        <w:jc w:val="both"/>
      </w:pPr>
      <w:r>
        <w:t xml:space="preserve">    predicate: Q =&gt; Boolean,</w:t>
      </w:r>
    </w:p>
    <w:p>
      <w:pPr>
        <w:jc w:val="both"/>
      </w:pPr>
      <w:r>
        <w:t xml:space="preserve">    onTrueRepo: KeyValueRepository[Q, K, V],</w:t>
      </w:r>
    </w:p>
    <w:p>
      <w:pPr>
        <w:jc w:val="both"/>
      </w:pPr>
      <w:r>
        <w:t xml:space="preserve">    onFalseRepo: KeyValueRepository[Q, K, V]</w:t>
      </w:r>
    </w:p>
    <w:p>
      <w:pPr>
        <w:jc w:val="both"/>
      </w:pPr>
      <w:r>
        <w:t xml:space="preserve">  ): KeyValueRepository[Q, K, V] = { (query: Q) =&gt;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if (predicate(query)) {</w:t>
      </w:r>
    </w:p>
    <w:p>
      <w:pPr>
        <w:jc w:val="both"/>
      </w:pPr>
      <w:r>
        <w:t xml:space="preserve">        onTrueRepo(query)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onFalseRepo(query)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Short-circuit a KeyValueRepository to return an empty</w:t>
      </w:r>
    </w:p>
    <w:p>
      <w:pPr>
        <w:jc w:val="both"/>
      </w:pPr>
      <w:r>
        <w:t xml:space="preserve">   * KeyValueResult when the query is empty rather than calling the</w:t>
      </w:r>
    </w:p>
    <w:p>
      <w:pPr>
        <w:jc w:val="both"/>
      </w:pPr>
      <w:r>
        <w:t xml:space="preserve">   * backend. It is up to the caller to define empty.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implementation of repo and isEmpty should satisfy: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forAll { (q: Q) =&gt; !isEmpty(q) || (repo(q).get == KeyValueResult.empty[K, V]) 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shortCircuitEmpty[Q, K, V](</w:t>
      </w:r>
    </w:p>
    <w:p>
      <w:pPr>
        <w:jc w:val="both"/>
      </w:pPr>
      <w:r>
        <w:t xml:space="preserve">    isEmpty: Q =&gt; Boolean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repo: KeyValueRepository[Q, K, V]</w:t>
      </w:r>
    </w:p>
    <w:p>
      <w:pPr>
        <w:jc w:val="both"/>
      </w:pPr>
      <w:r>
        <w:t xml:space="preserve">  ): KeyValueRepository[Q, K, V] = { q =&gt;</w:t>
      </w:r>
    </w:p>
    <w:p>
      <w:pPr>
        <w:jc w:val="both"/>
      </w:pPr>
      <w:r>
        <w:t xml:space="preserve">    if (isEmpty(q)) KeyValueResult.emptyFuture[K, V] else repo(q)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Short-circuit a KeyValueRepository to return an empty</w:t>
      </w:r>
    </w:p>
    <w:p>
      <w:pPr>
        <w:jc w:val="both"/>
      </w:pPr>
      <w:r>
        <w:t xml:space="preserve">   * KeyValueResult for any empty Traversable query rather than</w:t>
      </w:r>
    </w:p>
    <w:p>
      <w:pPr>
        <w:jc w:val="both"/>
      </w:pPr>
      <w:r>
        <w:t xml:space="preserve">   * calling the backend.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implementation of repo should satisfy: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forAll { (q: Q) =&gt; !q.isEmpty || (repo(q).get == KeyValueResult.empty[K, V]) 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shortCircuitEmpty[Q &lt;: Traversable[_], K, V](</w:t>
      </w:r>
    </w:p>
    <w:p>
      <w:pPr>
        <w:jc w:val="both"/>
      </w:pPr>
      <w:r>
        <w:t xml:space="preserve">    repo: KeyValueRepository[Q, K, V]</w:t>
      </w:r>
    </w:p>
    <w:p>
      <w:pPr>
        <w:jc w:val="both"/>
      </w:pPr>
      <w:r>
        <w:t xml:space="preserve">  ): KeyValueRepository[Q, K, V] = shortCircuitEmpty[Q, K, V]((_: Q).isEmpty)(repo)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Turns a bulking KeyValueRepository into a non-bulking Repository.  The query to the</w:t>
      </w:r>
    </w:p>
    <w:p>
      <w:pPr>
        <w:jc w:val="both"/>
      </w:pPr>
      <w:r>
        <w:t xml:space="preserve">   * KeyValueRepository must be nothing more than a Seq[K].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singular[K, V](repo: KeyValueRepository[Seq[K], K, V]): Repository[K, Option[V]] =</w:t>
      </w:r>
    </w:p>
    <w:p>
      <w:pPr>
        <w:jc w:val="both"/>
      </w:pPr>
      <w:r>
        <w:t xml:space="preserve">    singular(repo, (key: K) =&gt; Seq(key))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Turns a bulking KeyValueRepository into a non-bulking Repository.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singular[Q, K, V](</w:t>
      </w:r>
    </w:p>
    <w:p>
      <w:pPr>
        <w:jc w:val="both"/>
      </w:pPr>
      <w:r>
        <w:t xml:space="preserve">    repo: KeyValueRepository[Q, K, V],</w:t>
      </w:r>
    </w:p>
    <w:p>
      <w:pPr>
        <w:jc w:val="both"/>
      </w:pPr>
      <w:r>
        <w:t xml:space="preserve">    queryBuilder: K =&gt; Q</w:t>
      </w:r>
    </w:p>
    <w:p>
      <w:pPr>
        <w:jc w:val="both"/>
      </w:pPr>
      <w:r>
        <w:t xml:space="preserve">  ): Repository[K, Option[V]] =</w:t>
      </w:r>
    </w:p>
    <w:p>
      <w:pPr>
        <w:jc w:val="both"/>
      </w:pPr>
      <w:r>
        <w:t xml:space="preserve">    key =&gt; {</w:t>
      </w:r>
    </w:p>
    <w:p>
      <w:pPr>
        <w:jc w:val="both"/>
      </w:pPr>
      <w:r>
        <w:t xml:space="preserve">      repo(queryBuilder(key)) flatMap { results =&gt;</w:t>
      </w:r>
    </w:p>
    <w:p>
      <w:pPr>
        <w:jc w:val="both"/>
      </w:pPr>
      <w:r>
        <w:t xml:space="preserve">        Future.const(results(key))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KeyValueRepository with value type V to one with value type</w:t>
      </w:r>
    </w:p>
    <w:p>
      <w:pPr>
        <w:jc w:val="both"/>
      </w:pPr>
      <w:r>
        <w:t xml:space="preserve">   * V2 using a function that maps found values.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mapFound[Q, K, V, V2](</w:t>
      </w:r>
    </w:p>
    <w:p>
      <w:pPr>
        <w:jc w:val="both"/>
      </w:pPr>
      <w:r>
        <w:t xml:space="preserve">    repo: KeyValueRepository[Q, K, V],</w:t>
      </w:r>
    </w:p>
    <w:p>
      <w:pPr>
        <w:jc w:val="both"/>
      </w:pPr>
      <w:r>
        <w:t xml:space="preserve">    f: V =&gt; V2</w:t>
      </w:r>
    </w:p>
    <w:p>
      <w:pPr>
        <w:jc w:val="both"/>
      </w:pPr>
      <w:r>
        <w:t xml:space="preserve">  ): KeyValueRepository[Q, K, V2] =</w:t>
      </w:r>
    </w:p>
    <w:p>
      <w:pPr>
        <w:jc w:val="both"/>
      </w:pPr>
      <w:r>
        <w:t xml:space="preserve">    repo andThen { _ map { _ mapFound f }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KeyValueRepository with value type V to one with value type</w:t>
      </w:r>
    </w:p>
    <w:p>
      <w:pPr>
        <w:jc w:val="both"/>
      </w:pPr>
      <w:r>
        <w:t xml:space="preserve">   * V2 using a function that maps over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mapValues[Q, K, V, V2](</w:t>
      </w:r>
    </w:p>
    <w:p>
      <w:pPr>
        <w:jc w:val="both"/>
      </w:pPr>
      <w:r>
        <w:t xml:space="preserve">    repo: KeyValueRepository[Q, K, V],</w:t>
      </w:r>
    </w:p>
    <w:p>
      <w:pPr>
        <w:jc w:val="both"/>
      </w:pPr>
      <w:r>
        <w:t xml:space="preserve">    f: Try[Option[V]] =&gt; Try[Option[V2]]</w:t>
      </w:r>
    </w:p>
    <w:p>
      <w:pPr>
        <w:jc w:val="both"/>
      </w:pPr>
      <w:r>
        <w:t xml:space="preserve">  ): KeyValueRepository[Q, K, V2] =</w:t>
      </w:r>
    </w:p>
    <w:p>
      <w:pPr>
        <w:jc w:val="both"/>
      </w:pPr>
      <w:r>
        <w:t xml:space="preserve">    repo andThen { _ map { _ mapValues f }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Turns a KeyValueRepository which may throw an exception to another</w:t>
      </w:r>
    </w:p>
    <w:p>
      <w:pPr>
        <w:jc w:val="both"/>
      </w:pPr>
      <w:r>
        <w:t xml:space="preserve">   * KeyValueRepository which always returns Future.value(KeyValueResult)</w:t>
      </w:r>
    </w:p>
    <w:p>
      <w:pPr>
        <w:jc w:val="both"/>
      </w:pPr>
      <w:r>
        <w:t xml:space="preserve">   * even when there is an exception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scatterExceptions[Q &lt;: Traversable[K], K, V](</w:t>
      </w:r>
    </w:p>
    <w:p>
      <w:pPr>
        <w:jc w:val="both"/>
      </w:pPr>
      <w:r>
        <w:t xml:space="preserve">    repo: KeyValueRepository[Q, K, V]</w:t>
      </w:r>
    </w:p>
    <w:p>
      <w:pPr>
        <w:jc w:val="both"/>
      </w:pPr>
      <w:r>
        <w:t xml:space="preserve">  ): KeyValueRepository[Q, K, V] =</w:t>
      </w:r>
    </w:p>
    <w:p>
      <w:pPr>
        <w:jc w:val="both"/>
      </w:pPr>
      <w:r>
        <w:t xml:space="preserve">    q =&gt;</w:t>
      </w:r>
    </w:p>
    <w:p>
      <w:pPr>
        <w:jc w:val="both"/>
      </w:pPr>
      <w:r>
        <w:t xml:space="preserve">      repo(q) handle {</w:t>
      </w:r>
    </w:p>
    <w:p>
      <w:pPr>
        <w:jc w:val="both"/>
      </w:pPr>
      <w:r>
        <w:t xml:space="preserve">        case t =&gt; KeyValueResult[K, V](failed = q map { _ -&gt; t } toMap)</w:t>
      </w:r>
    </w:p>
    <w:p>
      <w:pPr>
        <w:jc w:val="both"/>
      </w:pPr>
      <w:r>
        <w:t xml:space="preserve">  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