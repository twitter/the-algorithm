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com.google.common.cache.{CacheBuilder, RemovalListener}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java.util.concurrent.TimeUnit</w:t>
      </w:r>
    </w:p>
    <w:p>
      <w:pPr>
        <w:jc w:val="both"/>
      </w:pPr>
      <w:r/>
    </w:p>
    <w:p>
      <w:pPr>
        <w:jc w:val="both"/>
      </w:pPr>
      <w:r>
        <w:t>object InProcessCache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Apply a read filter to exclude items in an InProcessCache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withFilter[K, V](</w:t>
      </w:r>
    </w:p>
    <w:p>
      <w:pPr>
        <w:jc w:val="both"/>
      </w:pPr>
      <w:r>
        <w:t xml:space="preserve">    underlying: InProcessCache[K, V]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shouldFilter: (K, V) =&gt; Boolean</w:t>
      </w:r>
    </w:p>
    <w:p>
      <w:pPr>
        <w:jc w:val="both"/>
      </w:pPr>
      <w:r>
        <w:t xml:space="preserve">  ): InProcessCache[K, V] =</w:t>
      </w:r>
    </w:p>
    <w:p>
      <w:pPr>
        <w:jc w:val="both"/>
      </w:pPr>
      <w:r>
        <w:t xml:space="preserve">    new InProcessCache[K, V] {</w:t>
      </w:r>
    </w:p>
    <w:p>
      <w:pPr>
        <w:jc w:val="both"/>
      </w:pPr>
      <w:r>
        <w:t xml:space="preserve">      def get(key: K): Option[V] = underlying.get(key) filterNot { shouldFilter(key, _) }</w:t>
      </w:r>
    </w:p>
    <w:p>
      <w:pPr>
        <w:jc w:val="both"/>
      </w:pPr>
      <w:r>
        <w:t xml:space="preserve">      def set(key: K, value: V) = underlying.set(key, value)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in-process cache interface. It is distinct from a map in that:</w:t>
      </w:r>
    </w:p>
    <w:p>
      <w:pPr>
        <w:jc w:val="both"/>
      </w:pPr>
      <w:r>
        <w:t xml:space="preserve"> * 1) All methods must be threadsafe</w:t>
      </w:r>
    </w:p>
    <w:p>
      <w:pPr>
        <w:jc w:val="both"/>
      </w:pPr>
      <w:r>
        <w:t xml:space="preserve"> * 2) A value set in cache is not guaranteed to remain in the cache.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InProcessCache[K, V] {</w:t>
      </w:r>
    </w:p>
    <w:p>
      <w:pPr>
        <w:jc w:val="both"/>
      </w:pPr>
      <w:r>
        <w:t xml:space="preserve">  def get(key: K): Option[V]</w:t>
      </w:r>
    </w:p>
    <w:p>
      <w:pPr>
        <w:jc w:val="both"/>
      </w:pPr>
      <w:r>
        <w:t xml:space="preserve">  def set(key: K, value: V): Unit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In-process implementation of a cache with LRU semantics and a TTL.</w:t>
      </w:r>
    </w:p>
    <w:p>
      <w:pPr>
        <w:jc w:val="both"/>
      </w:pPr>
      <w:r>
        <w:t xml:space="preserve"> */</w:t>
      </w:r>
    </w:p>
    <w:p>
      <w:pPr>
        <w:jc w:val="both"/>
      </w:pPr>
      <w:r>
        <w:t>class ExpiringLruInProcessCache[K, V](</w:t>
      </w:r>
    </w:p>
    <w:p>
      <w:pPr>
        <w:jc w:val="both"/>
      </w:pPr>
      <w:r>
        <w:t xml:space="preserve">  ttl: Duration,</w:t>
      </w:r>
    </w:p>
    <w:p>
      <w:pPr>
        <w:jc w:val="both"/>
      </w:pPr>
      <w:r>
        <w:t xml:space="preserve">  maximumSize: Int,</w:t>
      </w:r>
    </w:p>
    <w:p>
      <w:pPr>
        <w:jc w:val="both"/>
      </w:pPr>
      <w:r>
        <w:t xml:space="preserve">  removalListener: Option[RemovalListener[K, V]] = None: None.type)</w:t>
      </w:r>
    </w:p>
    <w:p>
      <w:pPr>
        <w:jc w:val="both"/>
      </w:pPr>
      <w:r>
        <w:t xml:space="preserve">    extends InProcessCache[K, V] {</w:t>
      </w:r>
    </w:p>
    <w:p>
      <w:pPr>
        <w:jc w:val="both"/>
      </w:pPr>
      <w:r/>
    </w:p>
    <w:p>
      <w:pPr>
        <w:jc w:val="both"/>
      </w:pPr>
      <w:r>
        <w:t xml:space="preserve">  private[this] val cacheBuilder =</w:t>
      </w:r>
    </w:p>
    <w:p>
      <w:pPr>
        <w:jc w:val="both"/>
      </w:pPr>
      <w:r>
        <w:t xml:space="preserve">    CacheBuilder.newBuilder</w:t>
      </w:r>
    </w:p>
    <w:p>
      <w:pPr>
        <w:jc w:val="both"/>
      </w:pPr>
      <w:r>
        <w:t xml:space="preserve">      .asInstanceOf[CacheBuilder[K, V]]</w:t>
      </w:r>
    </w:p>
    <w:p>
      <w:pPr>
        <w:jc w:val="both"/>
      </w:pPr>
      <w:r>
        <w:t xml:space="preserve">      .expireAfterWrite(ttl.inMilliseconds, TimeUnit.MILLISECONDS)</w:t>
      </w:r>
    </w:p>
    <w:p>
      <w:pPr>
        <w:jc w:val="both"/>
      </w:pPr>
      <w:r>
        <w:t xml:space="preserve">      .initialCapacity(maximumSize)</w:t>
      </w:r>
    </w:p>
    <w:p>
      <w:pPr>
        <w:jc w:val="both"/>
      </w:pPr>
      <w:r>
        <w:t xml:space="preserve">      .maximumSize(maximumSize)</w:t>
      </w:r>
    </w:p>
    <w:p>
      <w:pPr>
        <w:jc w:val="both"/>
      </w:pPr>
      <w:r/>
    </w:p>
    <w:p>
      <w:pPr>
        <w:jc w:val="both"/>
      </w:pPr>
      <w:r>
        <w:t xml:space="preserve">  private[this] val cache =</w:t>
      </w:r>
    </w:p>
    <w:p>
      <w:pPr>
        <w:jc w:val="both"/>
      </w:pPr>
      <w:r>
        <w:t xml:space="preserve">    removalListener match {</w:t>
      </w:r>
    </w:p>
    <w:p>
      <w:pPr>
        <w:jc w:val="both"/>
      </w:pPr>
      <w:r>
        <w:t xml:space="preserve">      case Some(listener) =&gt;</w:t>
      </w:r>
    </w:p>
    <w:p>
      <w:pPr>
        <w:jc w:val="both"/>
      </w:pPr>
      <w:r>
        <w:t xml:space="preserve">        cacheBuilder</w:t>
      </w:r>
    </w:p>
    <w:p>
      <w:pPr>
        <w:jc w:val="both"/>
      </w:pPr>
      <w:r>
        <w:t xml:space="preserve">          .removalListener(listener)</w:t>
      </w:r>
    </w:p>
    <w:p>
      <w:pPr>
        <w:jc w:val="both"/>
      </w:pPr>
      <w:r>
        <w:t xml:space="preserve">          .build[K, V]()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cacheBuilder</w:t>
      </w:r>
    </w:p>
    <w:p>
      <w:pPr>
        <w:jc w:val="both"/>
      </w:pPr>
      <w:r>
        <w:t xml:space="preserve">          .build[K, V]()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get(key: K): Option[V] = Option(cache.getIfPresent(key))</w:t>
      </w:r>
    </w:p>
    <w:p>
      <w:pPr>
        <w:jc w:val="both"/>
      </w:pPr>
      <w:r/>
    </w:p>
    <w:p>
      <w:pPr>
        <w:jc w:val="both"/>
      </w:pPr>
      <w:r>
        <w:t xml:space="preserve">  def set(key: K, value: V): Unit = cache.put(key, value)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