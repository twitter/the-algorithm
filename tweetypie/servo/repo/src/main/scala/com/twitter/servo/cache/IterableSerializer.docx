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com.twitter.util.{Throw, Return, Try}</w:t>
      </w:r>
    </w:p>
    <w:p>
      <w:pPr>
        <w:jc w:val="both"/>
      </w:pPr>
      <w:r>
        <w:t>import java.io.{DataOutputStream, ByteArrayOutputStream}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object IterableSerializer {</w:t>
      </w:r>
    </w:p>
    <w:p>
      <w:pPr>
        <w:jc w:val="both"/>
      </w:pPr>
      <w:r>
        <w:t xml:space="preserve">  // Serialized format for version 0:</w:t>
      </w:r>
    </w:p>
    <w:p>
      <w:pPr>
        <w:jc w:val="both"/>
      </w:pPr>
      <w:r>
        <w:t xml:space="preserve">  // Header:</w:t>
      </w:r>
    </w:p>
    <w:p>
      <w:pPr>
        <w:jc w:val="both"/>
      </w:pPr>
      <w:r>
        <w:t xml:space="preserve">  //   1 byte  - Version</w:t>
      </w:r>
    </w:p>
    <w:p>
      <w:pPr>
        <w:jc w:val="both"/>
      </w:pPr>
      <w:r>
        <w:t xml:space="preserve">  //   4 byte  - number of items</w:t>
      </w:r>
    </w:p>
    <w:p>
      <w:pPr>
        <w:jc w:val="both"/>
      </w:pPr>
      <w:r>
        <w:t xml:space="preserve">  // Data, 1 per item:</w:t>
      </w:r>
    </w:p>
    <w:p>
      <w:pPr>
        <w:jc w:val="both"/>
      </w:pPr>
      <w:r>
        <w:t xml:space="preserve">  //   4 bytes - item length in bytes (n)</w:t>
      </w:r>
    </w:p>
    <w:p>
      <w:pPr>
        <w:jc w:val="both"/>
      </w:pPr>
      <w:r>
        <w:t xml:space="preserve">  //   n bytes - item data</w:t>
      </w:r>
    </w:p>
    <w:p>
      <w:pPr>
        <w:jc w:val="both"/>
      </w:pPr>
      <w:r>
        <w:t xml:space="preserve">  val FormatVersion = 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`Serializer` for `Iterable[T]`s.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itemSerializer a Serializer for the individual elements.</w:t>
      </w:r>
    </w:p>
    <w:p>
      <w:pPr>
        <w:jc w:val="both"/>
      </w:pPr>
      <w:r>
        <w:t xml:space="preserve"> * @param itemSizeEstimate estimated size in bytes of individual elements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IterableSerializer[T, C &lt;: Iterable[T]](</w:t>
      </w:r>
    </w:p>
    <w:p>
      <w:pPr>
        <w:jc w:val="both"/>
      </w:pPr>
      <w:r>
        <w:t xml:space="preserve">  newBuilder: () =&gt; mutable.Builder[T, C],</w:t>
      </w:r>
    </w:p>
    <w:p>
      <w:pPr>
        <w:jc w:val="both"/>
      </w:pPr>
      <w:r>
        <w:t xml:space="preserve">  itemSerializer: Serializer[T],</w:t>
      </w:r>
    </w:p>
    <w:p>
      <w:pPr>
        <w:jc w:val="both"/>
      </w:pPr>
      <w:r>
        <w:t xml:space="preserve">  itemSizeEstimate: Int = 8)</w:t>
      </w:r>
    </w:p>
    <w:p>
      <w:pPr>
        <w:jc w:val="both"/>
      </w:pPr>
      <w:r>
        <w:t xml:space="preserve">    extends Serializer[C] {</w:t>
      </w:r>
    </w:p>
    <w:p>
      <w:pPr>
        <w:jc w:val="both"/>
      </w:pPr>
      <w:r>
        <w:t xml:space="preserve">  import IterableSerializer.FormatVersion</w:t>
      </w:r>
    </w:p>
    <w:p>
      <w:pPr>
        <w:jc w:val="both"/>
      </w:pPr>
      <w:r/>
    </w:p>
    <w:p>
      <w:pPr>
        <w:jc w:val="both"/>
      </w:pPr>
      <w:r>
        <w:t xml:space="preserve">  if (itemSizeEstimate &lt;= 0) {</w:t>
      </w:r>
    </w:p>
    <w:p>
      <w:pPr>
        <w:jc w:val="both"/>
      </w:pPr>
      <w:r>
        <w:t xml:space="preserve">    throw new IllegalArgumentException(</w:t>
      </w:r>
    </w:p>
    <w:p>
      <w:pPr>
        <w:jc w:val="both"/>
      </w:pPr>
      <w:r>
        <w:t xml:space="preserve">      "Item size estimate must be positive. Invalid estimate provided: " + itemSizeEstimate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to(iterable: C): Try[Array[Byte]] = Try {</w:t>
      </w:r>
    </w:p>
    <w:p>
      <w:pPr>
        <w:jc w:val="both"/>
      </w:pPr>
      <w:r>
        <w:t xml:space="preserve">    assert(iterable.hasDefiniteSize, "Must have a definite size: %s".format(iterable))</w:t>
      </w:r>
    </w:p>
    <w:p>
      <w:pPr>
        <w:jc w:val="both"/>
      </w:pPr>
      <w:r/>
    </w:p>
    <w:p>
      <w:pPr>
        <w:jc w:val="both"/>
      </w:pPr>
      <w:r>
        <w:t xml:space="preserve">    val numItems = iterable.size</w:t>
      </w:r>
    </w:p>
    <w:p>
      <w:pPr>
        <w:jc w:val="both"/>
      </w:pPr>
      <w:r>
        <w:t xml:space="preserve">    val baos = new ByteArrayOutputStream(1 + 4 + (numItems * (4 + itemSizeEstimate)))</w:t>
      </w:r>
    </w:p>
    <w:p>
      <w:pPr>
        <w:jc w:val="both"/>
      </w:pPr>
      <w:r>
        <w:t xml:space="preserve">    val output = new DataOutputStream(baos)</w:t>
      </w:r>
    </w:p>
    <w:p>
      <w:pPr>
        <w:jc w:val="both"/>
      </w:pPr>
      <w:r/>
    </w:p>
    <w:p>
      <w:pPr>
        <w:jc w:val="both"/>
      </w:pPr>
      <w:r>
        <w:t xml:space="preserve">    // Write serialization version format and set length.</w:t>
      </w:r>
    </w:p>
    <w:p>
      <w:pPr>
        <w:jc w:val="both"/>
      </w:pPr>
      <w:r>
        <w:t xml:space="preserve">    output.writeByte(FormatVersion)</w:t>
      </w:r>
    </w:p>
    <w:p>
      <w:pPr>
        <w:jc w:val="both"/>
      </w:pPr>
      <w:r>
        <w:t xml:space="preserve">    output.writeInt(numItems)</w:t>
      </w:r>
    </w:p>
    <w:p>
      <w:pPr>
        <w:jc w:val="both"/>
      </w:pPr>
      <w:r/>
    </w:p>
    <w:p>
      <w:pPr>
        <w:jc w:val="both"/>
      </w:pPr>
      <w:r>
        <w:t xml:space="preserve">    iterable.foreach { item =&gt;</w:t>
      </w:r>
    </w:p>
    <w:p>
      <w:pPr>
        <w:jc w:val="both"/>
      </w:pPr>
      <w:r>
        <w:t xml:space="preserve">      val itemBytes = itemSerializer.to(item).get()</w:t>
      </w:r>
    </w:p>
    <w:p>
      <w:pPr>
        <w:jc w:val="both"/>
      </w:pPr>
      <w:r>
        <w:t xml:space="preserve">      output.writeInt(itemBytes.length)</w:t>
      </w:r>
    </w:p>
    <w:p>
      <w:pPr>
        <w:jc w:val="both"/>
      </w:pPr>
      <w:r>
        <w:t xml:space="preserve">      output.write(itemBytes)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output.flush()</w:t>
      </w:r>
    </w:p>
    <w:p>
      <w:pPr>
        <w:jc w:val="both"/>
      </w:pPr>
      <w:r>
        <w:t xml:space="preserve">    baos.toByteArray()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from(bytes: Array[Byte]): Try[C]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buf = ByteBuffer.wrap(bytes)</w:t>
      </w:r>
    </w:p>
    <w:p>
      <w:pPr>
        <w:jc w:val="both"/>
      </w:pPr>
      <w:r>
        <w:t xml:space="preserve">      val formatVersion = buf.get()</w:t>
      </w:r>
    </w:p>
    <w:p>
      <w:pPr>
        <w:jc w:val="both"/>
      </w:pPr>
      <w:r>
        <w:t xml:space="preserve">      if (formatVersion &lt; 0 || formatVersion &gt; FormatVersion) {</w:t>
      </w:r>
    </w:p>
    <w:p>
      <w:pPr>
        <w:jc w:val="both"/>
      </w:pPr>
      <w:r>
        <w:t xml:space="preserve">        Throw(new IllegalArgumentException("Invalid serialization format: " + formatVersion))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numItems = buf.getInt()</w:t>
      </w:r>
    </w:p>
    <w:p>
      <w:pPr>
        <w:jc w:val="both"/>
      </w:pPr>
      <w:r>
        <w:t xml:space="preserve">        val builder = newBuilder()</w:t>
      </w:r>
    </w:p>
    <w:p>
      <w:pPr>
        <w:jc w:val="both"/>
      </w:pPr>
      <w:r>
        <w:t xml:space="preserve">        builder.sizeHint(numItems)</w:t>
      </w:r>
    </w:p>
    <w:p>
      <w:pPr>
        <w:jc w:val="both"/>
      </w:pPr>
      <w:r/>
    </w:p>
    <w:p>
      <w:pPr>
        <w:jc w:val="both"/>
      </w:pPr>
      <w:r>
        <w:t xml:space="preserve">        var i = 0</w:t>
      </w:r>
    </w:p>
    <w:p>
      <w:pPr>
        <w:jc w:val="both"/>
      </w:pPr>
      <w:r>
        <w:t xml:space="preserve">        while (i &lt; numItems) {</w:t>
      </w:r>
    </w:p>
    <w:p>
      <w:pPr>
        <w:jc w:val="both"/>
      </w:pPr>
      <w:r>
        <w:t xml:space="preserve">          val itemBytes = new Array[Byte](buf.getInt())</w:t>
      </w:r>
    </w:p>
    <w:p>
      <w:pPr>
        <w:jc w:val="both"/>
      </w:pPr>
      <w:r>
        <w:t xml:space="preserve">          buf.get(itemBytes)</w:t>
      </w:r>
    </w:p>
    <w:p>
      <w:pPr>
        <w:jc w:val="both"/>
      </w:pPr>
      <w:r>
        <w:t xml:space="preserve">          val item = itemSerializer.from(itemBytes).get()</w:t>
      </w:r>
    </w:p>
    <w:p>
      <w:pPr>
        <w:jc w:val="both"/>
      </w:pPr>
      <w:r>
        <w:t xml:space="preserve">          builder += item</w:t>
      </w:r>
    </w:p>
    <w:p>
      <w:pPr>
        <w:jc w:val="both"/>
      </w:pPr>
      <w:r>
        <w:t xml:space="preserve">          i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Return(builder.result())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NonFatal(e) =&gt; Throw(e)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