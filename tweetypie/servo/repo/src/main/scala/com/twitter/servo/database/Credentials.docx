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com.twitter.servo.database</w:t>
      </w:r>
    </w:p>
    <w:p>
      <w:pPr>
        <w:jc w:val="both"/>
      </w:pPr>
      <w:r/>
    </w:p>
    <w:p>
      <w:pPr>
        <w:jc w:val="both"/>
      </w:pPr>
      <w:r>
        <w:t>import com.twitter.util.security</w:t>
      </w:r>
    </w:p>
    <w:p>
      <w:pPr>
        <w:jc w:val="both"/>
      </w:pPr>
      <w:r>
        <w:t>import java.io.File</w:t>
      </w:r>
    </w:p>
    <w:p>
      <w:pPr>
        <w:jc w:val="both"/>
      </w:pPr>
      <w:r/>
    </w:p>
    <w:p>
      <w:pPr>
        <w:jc w:val="both"/>
      </w:pPr>
      <w:r>
        <w:t>sealed trait Credentials {</w:t>
      </w:r>
    </w:p>
    <w:p>
      <w:pPr>
        <w:jc w:val="both"/>
      </w:pPr>
      <w:r>
        <w:t xml:space="preserve">  def username: String</w:t>
      </w:r>
    </w:p>
    <w:p>
      <w:pPr>
        <w:jc w:val="both"/>
      </w:pPr>
      <w:r>
        <w:t xml:space="preserve">  def password: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InlineCredentials(username: String, password: String) extends Credentials</w:t>
      </w:r>
    </w:p>
    <w:p>
      <w:pPr>
        <w:jc w:val="both"/>
      </w:pPr>
      <w:r/>
    </w:p>
    <w:p>
      <w:pPr>
        <w:jc w:val="both"/>
      </w:pPr>
      <w:r>
        <w:t>case class FileCredentials(</w:t>
      </w:r>
    </w:p>
    <w:p>
      <w:pPr>
        <w:jc w:val="both"/>
      </w:pPr>
      <w:r>
        <w:t xml:space="preserve">  path: String,</w:t>
      </w:r>
    </w:p>
    <w:p>
      <w:pPr>
        <w:jc w:val="both"/>
      </w:pPr>
      <w:r>
        <w:t xml:space="preserve">  usernameField: String = "db_username",</w:t>
      </w:r>
    </w:p>
    <w:p>
      <w:pPr>
        <w:jc w:val="both"/>
      </w:pPr>
      <w:r>
        <w:t xml:space="preserve">  passwordField: String = "db_password")</w:t>
      </w:r>
    </w:p>
    <w:p>
      <w:pPr>
        <w:jc w:val="both"/>
      </w:pPr>
      <w:r>
        <w:t xml:space="preserve">    extends Credentials {</w:t>
      </w:r>
    </w:p>
    <w:p>
      <w:pPr>
        <w:jc w:val="both"/>
      </w:pPr>
      <w:r>
        <w:t xml:space="preserve">  lazy val (username, password) = {</w:t>
      </w:r>
    </w:p>
    <w:p>
      <w:pPr>
        <w:jc w:val="both"/>
      </w:pPr>
      <w:r>
        <w:t xml:space="preserve">    val credentials = security.Credentials(new File(path))</w:t>
      </w:r>
    </w:p>
    <w:p>
      <w:pPr>
        <w:jc w:val="both"/>
      </w:pPr>
      <w:r>
        <w:t xml:space="preserve">    (credentials(usernameField), credentials(passwordField))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