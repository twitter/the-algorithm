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com.twitter.servo.cache</w:t>
      </w:r>
    </w:p>
    <w:p>
      <w:pPr>
        <w:jc w:val="both"/>
      </w:pPr>
      <w:r/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cache wrapper that makes the underlying cache transparent to</w:t>
      </w:r>
    </w:p>
    <w:p>
      <w:pPr>
        <w:jc w:val="both"/>
      </w:pPr>
      <w:r>
        <w:t xml:space="preserve"> * certain keys.</w:t>
      </w:r>
    </w:p>
    <w:p>
      <w:pPr>
        <w:jc w:val="both"/>
      </w:pPr>
      <w:r>
        <w:t xml:space="preserve"> */</w:t>
      </w:r>
    </w:p>
    <w:p>
      <w:pPr>
        <w:jc w:val="both"/>
      </w:pPr>
      <w:r>
        <w:t>class KeyFilteringCache[K, V](val underlyingCache: Cache[K, V], keyPredicate: K =&gt; Boolean)</w:t>
      </w:r>
    </w:p>
    <w:p>
      <w:pPr>
        <w:jc w:val="both"/>
      </w:pPr>
      <w:r>
        <w:t xml:space="preserve">    extends CacheWrapper[K, V] {</w:t>
      </w:r>
    </w:p>
    <w:p>
      <w:pPr>
        <w:jc w:val="both"/>
      </w:pPr>
      <w:r>
        <w:t xml:space="preserve">  override def get(keys: Seq[K]): Future[KeyValueResult[K, V]] =</w:t>
      </w:r>
    </w:p>
    <w:p>
      <w:pPr>
        <w:jc w:val="both"/>
      </w:pPr>
      <w:r>
        <w:t xml:space="preserve">    underlyingCache.get(keys filter keyPredicate)</w:t>
      </w:r>
    </w:p>
    <w:p>
      <w:pPr>
        <w:jc w:val="both"/>
      </w:pPr>
      <w:r/>
    </w:p>
    <w:p>
      <w:pPr>
        <w:jc w:val="both"/>
      </w:pPr>
      <w:r>
        <w:t xml:space="preserve">  override def getWithChecksum(keys: Seq[K]): Future[CsKeyValueResult[K, V]] =</w:t>
      </w:r>
    </w:p>
    <w:p>
      <w:pPr>
        <w:jc w:val="both"/>
      </w:pPr>
      <w:r>
        <w:t xml:space="preserve">    underlyingCache.getWithChecksum(keys filter keyPredicate)</w:t>
      </w:r>
    </w:p>
    <w:p>
      <w:pPr>
        <w:jc w:val="both"/>
      </w:pPr>
      <w:r/>
    </w:p>
    <w:p>
      <w:pPr>
        <w:jc w:val="both"/>
      </w:pPr>
      <w:r>
        <w:t xml:space="preserve">  override def add(key: K, value: V) =</w:t>
      </w:r>
    </w:p>
    <w:p>
      <w:pPr>
        <w:jc w:val="both"/>
      </w:pPr>
      <w:r>
        <w:t xml:space="preserve">    if (keyPredicate(key)) {</w:t>
      </w:r>
    </w:p>
    <w:p>
      <w:pPr>
        <w:jc w:val="both"/>
      </w:pPr>
      <w:r>
        <w:t xml:space="preserve">      underlyingCache.add(key, value)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Future.True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checkAndSet(key: K, value: V, checksum: Checksum) =</w:t>
      </w:r>
    </w:p>
    <w:p>
      <w:pPr>
        <w:jc w:val="both"/>
      </w:pPr>
      <w:r>
        <w:t xml:space="preserve">    if (keyPredicate(key)) {</w:t>
      </w:r>
    </w:p>
    <w:p>
      <w:pPr>
        <w:jc w:val="both"/>
      </w:pPr>
      <w:r>
        <w:t xml:space="preserve">      underlyingCache.checkAndSet(key, value, checksum)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Future.True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set(key: K, value: V) =</w:t>
      </w:r>
    </w:p>
    <w:p>
      <w:pPr>
        <w:jc w:val="both"/>
      </w:pPr>
      <w:r>
        <w:t xml:space="preserve">    if (keyPredicate(key)) {</w:t>
      </w:r>
    </w:p>
    <w:p>
      <w:pPr>
        <w:jc w:val="both"/>
      </w:pPr>
      <w:r>
        <w:t xml:space="preserve">      underlyingCache.set(key, value)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Future.Done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replace(key: K, value: V) =</w:t>
      </w:r>
    </w:p>
    <w:p>
      <w:pPr>
        <w:jc w:val="both"/>
      </w:pPr>
      <w:r>
        <w:t xml:space="preserve">    if (keyPredicate(key)) {</w:t>
      </w:r>
    </w:p>
    <w:p>
      <w:pPr>
        <w:jc w:val="both"/>
      </w:pPr>
      <w:r>
        <w:t xml:space="preserve">      underlyingCache.replace(key, value)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Future.True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delete(key: K) =</w:t>
      </w:r>
    </w:p>
    <w:p>
      <w:pPr>
        <w:jc w:val="both"/>
      </w:pPr>
      <w:r>
        <w:t xml:space="preserve">    if (keyPredicate(key)) {</w:t>
      </w:r>
    </w:p>
    <w:p>
      <w:pPr>
        <w:jc w:val="both"/>
      </w:pPr>
      <w:r>
        <w:t xml:space="preserve">      underlyingCache.delete(key)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Future.True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