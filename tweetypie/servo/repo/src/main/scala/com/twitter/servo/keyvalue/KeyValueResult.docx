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com.twitter.servo.keyvalue</w:t>
      </w:r>
    </w:p>
    <w:p>
      <w:pPr>
        <w:jc w:val="both"/>
      </w:pPr>
      <w:r/>
    </w:p>
    <w:p>
      <w:pPr>
        <w:jc w:val="both"/>
      </w:pPr>
      <w:r>
        <w:t>import com.twitter.finagle.memcached.util.NotFound</w:t>
      </w:r>
    </w:p>
    <w:p>
      <w:pPr>
        <w:jc w:val="both"/>
      </w:pPr>
      <w:r>
        <w:t>import com.twitter.util.{Future, Return, Throw, Try}</w:t>
      </w:r>
    </w:p>
    <w:p>
      <w:pPr>
        <w:jc w:val="both"/>
      </w:pPr>
      <w:r>
        <w:t>import scala.collection.immutable</w:t>
      </w:r>
    </w:p>
    <w:p>
      <w:pPr>
        <w:jc w:val="both"/>
      </w:pPr>
      <w:r/>
    </w:p>
    <w:p>
      <w:pPr>
        <w:jc w:val="both"/>
      </w:pPr>
      <w:r>
        <w:t>object KeyValueResult {</w:t>
      </w:r>
    </w:p>
    <w:p>
      <w:pPr>
        <w:jc w:val="both"/>
      </w:pPr>
      <w:r>
        <w:t xml:space="preserve">  private[this] val Empty = KeyValueResult()</w:t>
      </w:r>
    </w:p>
    <w:p>
      <w:pPr>
        <w:jc w:val="both"/>
      </w:pPr>
      <w:r>
        <w:t xml:space="preserve">  private[this] val EmptyFuture = Future.value(Empty)</w:t>
      </w:r>
    </w:p>
    <w:p>
      <w:pPr>
        <w:jc w:val="both"/>
      </w:pPr>
      <w:r/>
    </w:p>
    <w:p>
      <w:pPr>
        <w:jc w:val="both"/>
      </w:pPr>
      <w:r>
        <w:t xml:space="preserve">  def empty[K, V]: KeyValueResult[K, V] =</w:t>
      </w:r>
    </w:p>
    <w:p>
      <w:pPr>
        <w:jc w:val="both"/>
      </w:pPr>
      <w:r>
        <w:t xml:space="preserve">    Empty.asInstanceOf[KeyValueResult[K, V]]</w:t>
      </w:r>
    </w:p>
    <w:p>
      <w:pPr>
        <w:jc w:val="both"/>
      </w:pPr>
      <w:r/>
    </w:p>
    <w:p>
      <w:pPr>
        <w:jc w:val="both"/>
      </w:pPr>
      <w:r>
        <w:t xml:space="preserve">  def emptyFuture[K, V]: Future[KeyValueResult[K, V]] =</w:t>
      </w:r>
    </w:p>
    <w:p>
      <w:pPr>
        <w:jc w:val="both"/>
      </w:pPr>
      <w:r>
        <w:t xml:space="preserve">    EmptyFuture.asInstanceOf[Future[KeyValueResult[K, V]]]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KeyValueResult using pairs of keys to Try[Option[V]].  These values are split</w:t>
      </w:r>
    </w:p>
    <w:p>
      <w:pPr>
        <w:jc w:val="both"/>
      </w:pPr>
      <w:r>
        <w:t xml:space="preserve">   * out to build the separate found/notFound/failed collections.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build[K, V](data: (K, Try[Option[V]])*): KeyValueResult[K, V] = {</w:t>
      </w:r>
    </w:p>
    <w:p>
      <w:pPr>
        <w:jc w:val="both"/>
      </w:pPr>
      <w:r>
        <w:t xml:space="preserve">    val bldr = new KeyValueResultBuilder[K, V]</w:t>
      </w:r>
    </w:p>
    <w:p>
      <w:pPr>
        <w:jc w:val="both"/>
      </w:pPr>
      <w:r>
        <w:t xml:space="preserve">    data.foreach { case (k, v) =&gt; bldr.update(k, v) }</w:t>
      </w:r>
    </w:p>
    <w:p>
      <w:pPr>
        <w:jc w:val="both"/>
      </w:pPr>
      <w:r>
        <w:t xml:space="preserve">    bldr.result()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future KeyValueResult using a future sequence of key-value tuples. That</w:t>
      </w:r>
    </w:p>
    <w:p>
      <w:pPr>
        <w:jc w:val="both"/>
      </w:pPr>
      <w:r>
        <w:t xml:space="preserve">   * sequence does not necessarily match up with the sequence of keys provided. The</w:t>
      </w:r>
    </w:p>
    <w:p>
      <w:pPr>
        <w:jc w:val="both"/>
      </w:pPr>
      <w:r>
        <w:t xml:space="preserve">   * sequence of pairs represent the found results.  notFound will be filled in from the</w:t>
      </w:r>
    </w:p>
    <w:p>
      <w:pPr>
        <w:jc w:val="both"/>
      </w:pPr>
      <w:r>
        <w:t xml:space="preserve">   * missing keys.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fromPairs[K, V](</w:t>
      </w:r>
    </w:p>
    <w:p>
      <w:pPr>
        <w:jc w:val="both"/>
      </w:pPr>
      <w:r>
        <w:t xml:space="preserve">    keys: Iterable[K] = Nil: immutable.Nil.type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futurePairs: Future[TraversableOnce[(K, V)]]</w:t>
      </w:r>
    </w:p>
    <w:p>
      <w:pPr>
        <w:jc w:val="both"/>
      </w:pPr>
      <w:r>
        <w:t xml:space="preserve">  ): Future[KeyValueResult[K, V]] = {</w:t>
      </w:r>
    </w:p>
    <w:p>
      <w:pPr>
        <w:jc w:val="both"/>
      </w:pPr>
      <w:r>
        <w:t xml:space="preserve">    fromMap(keys) {</w:t>
      </w:r>
    </w:p>
    <w:p>
      <w:pPr>
        <w:jc w:val="both"/>
      </w:pPr>
      <w:r>
        <w:t xml:space="preserve">      futurePairs map { _.toMap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future KeyValueResult using a future map of found results. notFound will be filled</w:t>
      </w:r>
    </w:p>
    <w:p>
      <w:pPr>
        <w:jc w:val="both"/>
      </w:pPr>
      <w:r>
        <w:t xml:space="preserve">   * in from the missing keys.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fromMap[K, V](</w:t>
      </w:r>
    </w:p>
    <w:p>
      <w:pPr>
        <w:jc w:val="both"/>
      </w:pPr>
      <w:r>
        <w:t xml:space="preserve">    keys: Iterable[K] = Nil: immutable.Nil.type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futureMap: Future[Map[K, V]]</w:t>
      </w:r>
    </w:p>
    <w:p>
      <w:pPr>
        <w:jc w:val="both"/>
      </w:pPr>
      <w:r>
        <w:t xml:space="preserve">  ): Future[KeyValueResult[K, V]] = {</w:t>
      </w:r>
    </w:p>
    <w:p>
      <w:pPr>
        <w:jc w:val="both"/>
      </w:pPr>
      <w:r>
        <w:t xml:space="preserve">    futureMap map { found =&gt;</w:t>
      </w:r>
    </w:p>
    <w:p>
      <w:pPr>
        <w:jc w:val="both"/>
      </w:pPr>
      <w:r>
        <w:t xml:space="preserve">      KeyValueResult[K, V](found = found, notFound = NotFound(keys.toSet, found.keySet))</w:t>
      </w:r>
    </w:p>
    <w:p>
      <w:pPr>
        <w:jc w:val="both"/>
      </w:pPr>
      <w:r>
        <w:t xml:space="preserve">    } handle {</w:t>
      </w:r>
    </w:p>
    <w:p>
      <w:pPr>
        <w:jc w:val="both"/>
      </w:pPr>
      <w:r>
        <w:t xml:space="preserve">      case t =&gt;</w:t>
      </w:r>
    </w:p>
    <w:p>
      <w:pPr>
        <w:jc w:val="both"/>
      </w:pPr>
      <w:r>
        <w:t xml:space="preserve">        KeyValueResult[K, V](failed = keys.map { _ -&gt; t }.toMap)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future KeyValueResult using a future sequence of optional results. That</w:t>
      </w:r>
    </w:p>
    <w:p>
      <w:pPr>
        <w:jc w:val="both"/>
      </w:pPr>
      <w:r>
        <w:t xml:space="preserve">   * sequence must match up pair-wise with the given sequence of keys. A value of Some[V] is</w:t>
      </w:r>
    </w:p>
    <w:p>
      <w:pPr>
        <w:jc w:val="both"/>
      </w:pPr>
      <w:r>
        <w:t xml:space="preserve">   * counted as a found result, a value of None is counted as a notFound result.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fromSeqOption[K, V](</w:t>
      </w:r>
    </w:p>
    <w:p>
      <w:pPr>
        <w:jc w:val="both"/>
      </w:pPr>
      <w:r>
        <w:t xml:space="preserve">    keys: Iterable[K]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futureSeq: Future[Seq[Option[V]]]</w:t>
      </w:r>
    </w:p>
    <w:p>
      <w:pPr>
        <w:jc w:val="both"/>
      </w:pPr>
      <w:r>
        <w:t xml:space="preserve">  ): Future[KeyValueResult[K, V]] = {</w:t>
      </w:r>
    </w:p>
    <w:p>
      <w:pPr>
        <w:jc w:val="both"/>
      </w:pPr>
      <w:r>
        <w:t xml:space="preserve">    futureSeq map { seq =&gt;</w:t>
      </w:r>
    </w:p>
    <w:p>
      <w:pPr>
        <w:jc w:val="both"/>
      </w:pPr>
      <w:r>
        <w:t xml:space="preserve">      keys.zip(seq).foldLeft(new KeyValueResultBuilder[K, V]) {</w:t>
      </w:r>
    </w:p>
    <w:p>
      <w:pPr>
        <w:jc w:val="both"/>
      </w:pPr>
      <w:r>
        <w:t xml:space="preserve">        case (bldr, (key, tryRes)) =&gt;</w:t>
      </w:r>
    </w:p>
    <w:p>
      <w:pPr>
        <w:jc w:val="both"/>
      </w:pPr>
      <w:r>
        <w:t xml:space="preserve">          tryRes match {</w:t>
      </w:r>
    </w:p>
    <w:p>
      <w:pPr>
        <w:jc w:val="both"/>
      </w:pPr>
      <w:r>
        <w:t xml:space="preserve">            case Some(value) =&gt; bldr.addFound(key, value)</w:t>
      </w:r>
    </w:p>
    <w:p>
      <w:pPr>
        <w:jc w:val="both"/>
      </w:pPr>
      <w:r>
        <w:t xml:space="preserve">            case None =&gt; bldr.addNotFound(key)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 result ()</w:t>
      </w:r>
    </w:p>
    <w:p>
      <w:pPr>
        <w:jc w:val="both"/>
      </w:pPr>
      <w:r>
        <w:t xml:space="preserve">    } handle {</w:t>
      </w:r>
    </w:p>
    <w:p>
      <w:pPr>
        <w:jc w:val="both"/>
      </w:pPr>
      <w:r>
        <w:t xml:space="preserve">      case t =&gt;</w:t>
      </w:r>
    </w:p>
    <w:p>
      <w:pPr>
        <w:jc w:val="both"/>
      </w:pPr>
      <w:r>
        <w:t xml:space="preserve">        KeyValueResult[K, V](failed = keys.map { _ -&gt; t }.toMap)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future KeyValueResult using a future sequence of Try results. That</w:t>
      </w:r>
    </w:p>
    <w:p>
      <w:pPr>
        <w:jc w:val="both"/>
      </w:pPr>
      <w:r>
        <w:t xml:space="preserve">   * sequence must match up pair-wise with the given sequence of keys. A value of Return[V] is</w:t>
      </w:r>
    </w:p>
    <w:p>
      <w:pPr>
        <w:jc w:val="both"/>
      </w:pPr>
      <w:r>
        <w:t xml:space="preserve">   * counted as a found result, a value of Throw is counted as a failed result.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fromSeqTry[K, V](</w:t>
      </w:r>
    </w:p>
    <w:p>
      <w:pPr>
        <w:jc w:val="both"/>
      </w:pPr>
      <w:r>
        <w:t xml:space="preserve">    keys: Iterable[K]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futureSeq: Future[Seq[Try[V]]]</w:t>
      </w:r>
    </w:p>
    <w:p>
      <w:pPr>
        <w:jc w:val="both"/>
      </w:pPr>
      <w:r>
        <w:t xml:space="preserve">  ): Future[KeyValueResult[K, V]] = {</w:t>
      </w:r>
    </w:p>
    <w:p>
      <w:pPr>
        <w:jc w:val="both"/>
      </w:pPr>
      <w:r>
        <w:t xml:space="preserve">    futureSeq map { seq =&gt;</w:t>
      </w:r>
    </w:p>
    <w:p>
      <w:pPr>
        <w:jc w:val="both"/>
      </w:pPr>
      <w:r>
        <w:t xml:space="preserve">      keys.zip(seq).foldLeft(new KeyValueResultBuilder[K, V]) {</w:t>
      </w:r>
    </w:p>
    <w:p>
      <w:pPr>
        <w:jc w:val="both"/>
      </w:pPr>
      <w:r>
        <w:t xml:space="preserve">        case (bldr, (key, tryRes)) =&gt;</w:t>
      </w:r>
    </w:p>
    <w:p>
      <w:pPr>
        <w:jc w:val="both"/>
      </w:pPr>
      <w:r>
        <w:t xml:space="preserve">          tryRes match {</w:t>
      </w:r>
    </w:p>
    <w:p>
      <w:pPr>
        <w:jc w:val="both"/>
      </w:pPr>
      <w:r>
        <w:t xml:space="preserve">            case Return(value) =&gt; bldr.addFound(key, value)</w:t>
      </w:r>
    </w:p>
    <w:p>
      <w:pPr>
        <w:jc w:val="both"/>
      </w:pPr>
      <w:r>
        <w:t xml:space="preserve">            case Throw(t) =&gt; bldr.addFailed(key, 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 result ()</w:t>
      </w:r>
    </w:p>
    <w:p>
      <w:pPr>
        <w:jc w:val="both"/>
      </w:pPr>
      <w:r>
        <w:t xml:space="preserve">    } handle {</w:t>
      </w:r>
    </w:p>
    <w:p>
      <w:pPr>
        <w:jc w:val="both"/>
      </w:pPr>
      <w:r>
        <w:t xml:space="preserve">      case t =&gt;</w:t>
      </w:r>
    </w:p>
    <w:p>
      <w:pPr>
        <w:jc w:val="both"/>
      </w:pPr>
      <w:r>
        <w:t xml:space="preserve">        KeyValueResult[K, V](failed = keys.map { _ -&gt; t }.toMap)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future KeyValueResult using a sequence of future options.  That sequence must</w:t>
      </w:r>
    </w:p>
    <w:p>
      <w:pPr>
        <w:jc w:val="both"/>
      </w:pPr>
      <w:r>
        <w:t xml:space="preserve">   * match up pair-wise with the given sequence of keys.  A value of Some[V] is</w:t>
      </w:r>
    </w:p>
    <w:p>
      <w:pPr>
        <w:jc w:val="both"/>
      </w:pPr>
      <w:r>
        <w:t xml:space="preserve">   * counted as a found result, a value of None is counted as a notFound result.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fromSeqFuture[K, V](</w:t>
      </w:r>
    </w:p>
    <w:p>
      <w:pPr>
        <w:jc w:val="both"/>
      </w:pPr>
      <w:r>
        <w:t xml:space="preserve">    keys: Iterable[K]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futureSeq: Seq[Future[Option[V]]]</w:t>
      </w:r>
    </w:p>
    <w:p>
      <w:pPr>
        <w:jc w:val="both"/>
      </w:pPr>
      <w:r>
        <w:t xml:space="preserve">  ): Future[KeyValueResult[K, V]] = {</w:t>
      </w:r>
    </w:p>
    <w:p>
      <w:pPr>
        <w:jc w:val="both"/>
      </w:pPr>
      <w:r>
        <w:t xml:space="preserve">    fromSeqTryOptions(keys) {</w:t>
      </w:r>
    </w:p>
    <w:p>
      <w:pPr>
        <w:jc w:val="both"/>
      </w:pPr>
      <w:r>
        <w:t xml:space="preserve">      Future.collect {</w:t>
      </w:r>
    </w:p>
    <w:p>
      <w:pPr>
        <w:jc w:val="both"/>
      </w:pPr>
      <w:r>
        <w:t xml:space="preserve">        futureSeq map { _.transform(Future(_))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future KeyValueResult using a future sequence of Try[Option[V]].  That sequence must</w:t>
      </w:r>
    </w:p>
    <w:p>
      <w:pPr>
        <w:jc w:val="both"/>
      </w:pPr>
      <w:r>
        <w:t xml:space="preserve">   * match up pair-wise with the given sequence of keys.  A value of Return[Some[V]] is</w:t>
      </w:r>
    </w:p>
    <w:p>
      <w:pPr>
        <w:jc w:val="both"/>
      </w:pPr>
      <w:r>
        <w:t xml:space="preserve">   * counted as a found result, a value of Return[None] is counted as a notFound result, and a value</w:t>
      </w:r>
    </w:p>
    <w:p>
      <w:pPr>
        <w:jc w:val="both"/>
      </w:pPr>
      <w:r>
        <w:t xml:space="preserve">   * of Throw[V] is counted as a failed result.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fromSeqTryOptions[K, V](</w:t>
      </w:r>
    </w:p>
    <w:p>
      <w:pPr>
        <w:jc w:val="both"/>
      </w:pPr>
      <w:r>
        <w:t xml:space="preserve">    keys: Iterable[K]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futureSeq: Future[Seq[Try[Option[V]]]]</w:t>
      </w:r>
    </w:p>
    <w:p>
      <w:pPr>
        <w:jc w:val="both"/>
      </w:pPr>
      <w:r>
        <w:t xml:space="preserve">  ): Future[KeyValueResult[K, V]] = {</w:t>
      </w:r>
    </w:p>
    <w:p>
      <w:pPr>
        <w:jc w:val="both"/>
      </w:pPr>
      <w:r>
        <w:t xml:space="preserve">    futureSeq map { seq =&gt;</w:t>
      </w:r>
    </w:p>
    <w:p>
      <w:pPr>
        <w:jc w:val="both"/>
      </w:pPr>
      <w:r>
        <w:t xml:space="preserve">      keys.zip(seq).foldLeft(new KeyValueResultBuilder[K, V]) {</w:t>
      </w:r>
    </w:p>
    <w:p>
      <w:pPr>
        <w:jc w:val="both"/>
      </w:pPr>
      <w:r>
        <w:t xml:space="preserve">        case (bldr, (key, tryRes)) =&gt;</w:t>
      </w:r>
    </w:p>
    <w:p>
      <w:pPr>
        <w:jc w:val="both"/>
      </w:pPr>
      <w:r>
        <w:t xml:space="preserve">          tryRes match {</w:t>
      </w:r>
    </w:p>
    <w:p>
      <w:pPr>
        <w:jc w:val="both"/>
      </w:pPr>
      <w:r>
        <w:t xml:space="preserve">            case Return(Some(value)) =&gt; bldr.addFound(key, value)</w:t>
      </w:r>
    </w:p>
    <w:p>
      <w:pPr>
        <w:jc w:val="both"/>
      </w:pPr>
      <w:r>
        <w:t xml:space="preserve">            case Return(None) =&gt; bldr.addNotFound(key)</w:t>
      </w:r>
    </w:p>
    <w:p>
      <w:pPr>
        <w:jc w:val="both"/>
      </w:pPr>
      <w:r>
        <w:t xml:space="preserve">            case Throw(t) =&gt; bldr.addFailed(key, 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 result ()</w:t>
      </w:r>
    </w:p>
    <w:p>
      <w:pPr>
        <w:jc w:val="both"/>
      </w:pPr>
      <w:r>
        <w:t xml:space="preserve">    } handle {</w:t>
      </w:r>
    </w:p>
    <w:p>
      <w:pPr>
        <w:jc w:val="both"/>
      </w:pPr>
      <w:r>
        <w:t xml:space="preserve">      case t =&gt;</w:t>
      </w:r>
    </w:p>
    <w:p>
      <w:pPr>
        <w:jc w:val="both"/>
      </w:pPr>
      <w:r>
        <w:t xml:space="preserve">        KeyValueResult[K, V](failed = keys.map { _ -&gt; t }.toMap)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future KeyValueResult using a future map with value Try[Option[V]]. A value of</w:t>
      </w:r>
    </w:p>
    <w:p>
      <w:pPr>
        <w:jc w:val="both"/>
      </w:pPr>
      <w:r>
        <w:t xml:space="preserve">   * Return[Some[V]] is counted as a found result, a value of Return[None] is counted as a notFound</w:t>
      </w:r>
    </w:p>
    <w:p>
      <w:pPr>
        <w:jc w:val="both"/>
      </w:pPr>
      <w:r>
        <w:t xml:space="preserve">   * result, and a value of Throw[V] is counted as a failed result.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notFound will be filled in from the missing keys. Exceptions will be handled by counting all</w:t>
      </w:r>
    </w:p>
    <w:p>
      <w:pPr>
        <w:jc w:val="both"/>
      </w:pPr>
      <w:r>
        <w:t xml:space="preserve">   * keys as failed. Values that are in map but not keys will be ignored.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fromMapTryOptions[K, V](</w:t>
      </w:r>
    </w:p>
    <w:p>
      <w:pPr>
        <w:jc w:val="both"/>
      </w:pPr>
      <w:r>
        <w:t xml:space="preserve">    keys: Iterable[K]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futureMapTryOptions: Future[Map[K, Try[Option[V]]]]</w:t>
      </w:r>
    </w:p>
    <w:p>
      <w:pPr>
        <w:jc w:val="both"/>
      </w:pPr>
      <w:r>
        <w:t xml:space="preserve">  ): Future[KeyValueResult[K, V]] = {</w:t>
      </w:r>
    </w:p>
    <w:p>
      <w:pPr>
        <w:jc w:val="both"/>
      </w:pPr>
      <w:r>
        <w:t xml:space="preserve">    futureMapTryOptions map { mapTryOptions =&gt;</w:t>
      </w:r>
    </w:p>
    <w:p>
      <w:pPr>
        <w:jc w:val="both"/>
      </w:pPr>
      <w:r>
        <w:t xml:space="preserve">      keys.foldLeft(new KeyValueResultBuilder[K, V]) {</w:t>
      </w:r>
    </w:p>
    <w:p>
      <w:pPr>
        <w:jc w:val="both"/>
      </w:pPr>
      <w:r>
        <w:t xml:space="preserve">        case (builder, key) =&gt;</w:t>
      </w:r>
    </w:p>
    <w:p>
      <w:pPr>
        <w:jc w:val="both"/>
      </w:pPr>
      <w:r>
        <w:t xml:space="preserve">          mapTryOptions.get(key) match {</w:t>
      </w:r>
    </w:p>
    <w:p>
      <w:pPr>
        <w:jc w:val="both"/>
      </w:pPr>
      <w:r>
        <w:t xml:space="preserve">            case Some(Return(Some(value))) =&gt; builder.addFound(key, value)</w:t>
      </w:r>
    </w:p>
    <w:p>
      <w:pPr>
        <w:jc w:val="both"/>
      </w:pPr>
      <w:r>
        <w:t xml:space="preserve">            case Some(Return(None)) | None =&gt; builder.addNotFound(key)</w:t>
      </w:r>
    </w:p>
    <w:p>
      <w:pPr>
        <w:jc w:val="both"/>
      </w:pPr>
      <w:r>
        <w:t xml:space="preserve">            case Some(Throw(failure)) =&gt; builder.addFailed(key, failure)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 result ()</w:t>
      </w:r>
    </w:p>
    <w:p>
      <w:pPr>
        <w:jc w:val="both"/>
      </w:pPr>
      <w:r>
        <w:t xml:space="preserve">    } handle {</w:t>
      </w:r>
    </w:p>
    <w:p>
      <w:pPr>
        <w:jc w:val="both"/>
      </w:pPr>
      <w:r>
        <w:t xml:space="preserve">      case t =&gt;</w:t>
      </w:r>
    </w:p>
    <w:p>
      <w:pPr>
        <w:jc w:val="both"/>
      </w:pPr>
      <w:r>
        <w:t xml:space="preserve">        KeyValueResult[K, V](failed = keys.map { _ -&gt; t }.toMap)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Reduces several KeyValueResults down to just 1, by combining as if by ++, but</w:t>
      </w:r>
    </w:p>
    <w:p>
      <w:pPr>
        <w:jc w:val="both"/>
      </w:pPr>
      <w:r>
        <w:t xml:space="preserve">   * more efficiently with fewer intermediate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sum[K, V](results: Iterable[KeyValueResult[K, V]]): KeyValueResult[K, V] = {</w:t>
      </w:r>
    </w:p>
    <w:p>
      <w:pPr>
        <w:jc w:val="both"/>
      </w:pPr>
      <w:r>
        <w:t xml:space="preserve">    val bldr = new KeyValueResultBuilder[K, V]</w:t>
      </w:r>
    </w:p>
    <w:p>
      <w:pPr>
        <w:jc w:val="both"/>
      </w:pPr>
      <w:r/>
    </w:p>
    <w:p>
      <w:pPr>
        <w:jc w:val="both"/>
      </w:pPr>
      <w:r>
        <w:t xml:space="preserve">    results foreach { result =&gt;</w:t>
      </w:r>
    </w:p>
    <w:p>
      <w:pPr>
        <w:jc w:val="both"/>
      </w:pPr>
      <w:r>
        <w:t xml:space="preserve">      bldr.addFound(result.found)</w:t>
      </w:r>
    </w:p>
    <w:p>
      <w:pPr>
        <w:jc w:val="both"/>
      </w:pPr>
      <w:r>
        <w:t xml:space="preserve">      bldr.addNotFound(result.notFound)</w:t>
      </w:r>
    </w:p>
    <w:p>
      <w:pPr>
        <w:jc w:val="both"/>
      </w:pPr>
      <w:r>
        <w:t xml:space="preserve">      bldr.addFailed(result.failed)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res = bldr.result()</w:t>
      </w:r>
    </w:p>
    <w:p>
      <w:pPr>
        <w:jc w:val="both"/>
      </w:pPr>
      <w:r/>
    </w:p>
    <w:p>
      <w:pPr>
        <w:jc w:val="both"/>
      </w:pPr>
      <w:r>
        <w:t xml:space="preserve">    if (res.notFound.isEmpty &amp;&amp; res.failed.isEmpty) {</w:t>
      </w:r>
    </w:p>
    <w:p>
      <w:pPr>
        <w:jc w:val="both"/>
      </w:pPr>
      <w:r>
        <w:t xml:space="preserve">      res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foundKeySet = res.found.keySet</w:t>
      </w:r>
    </w:p>
    <w:p>
      <w:pPr>
        <w:jc w:val="both"/>
      </w:pPr>
      <w:r>
        <w:t xml:space="preserve">      val notFound = NotFound(res.notFound, foundKeySet)</w:t>
      </w:r>
    </w:p>
    <w:p>
      <w:pPr>
        <w:jc w:val="both"/>
      </w:pPr>
      <w:r>
        <w:t xml:space="preserve">      val failed = NotFound(NotFound(res.failed, foundKeySet), res.notFound)</w:t>
      </w:r>
    </w:p>
    <w:p>
      <w:pPr>
        <w:jc w:val="both"/>
      </w:pPr>
      <w:r>
        <w:t xml:space="preserve">      KeyValueResult(res.found, notFound, failed)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KeyValueResult[K, +V](</w:t>
      </w:r>
    </w:p>
    <w:p>
      <w:pPr>
        <w:jc w:val="both"/>
      </w:pPr>
      <w:r>
        <w:t xml:space="preserve">  found: Map[K, V] = Map.empty[K, V]: immutable.Map[K, V],</w:t>
      </w:r>
    </w:p>
    <w:p>
      <w:pPr>
        <w:jc w:val="both"/>
      </w:pPr>
      <w:r>
        <w:t xml:space="preserve">  notFound: Set[K] = Set.empty[K]: immutable.Set[K],</w:t>
      </w:r>
    </w:p>
    <w:p>
      <w:pPr>
        <w:jc w:val="both"/>
      </w:pPr>
      <w:r>
        <w:t xml:space="preserve">  failed: Map[K, Throwable] = Map.empty[K, Throwable]: immutable.Map[K, Throwable])</w:t>
      </w:r>
    </w:p>
    <w:p>
      <w:pPr>
        <w:jc w:val="both"/>
      </w:pPr>
      <w:r>
        <w:t xml:space="preserve">    extends Iterable[(K, Try[Option[V]])]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cheaper implementation of isEmpty than the default which relies</w:t>
      </w:r>
    </w:p>
    <w:p>
      <w:pPr>
        <w:jc w:val="both"/>
      </w:pPr>
      <w:r>
        <w:t xml:space="preserve">   * on building an iterator.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isEmpty = found.isEmpty &amp;&amp; notFound.isEmpty &amp;&amp; failed.isEmpty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map over the keyspace to produce a new KeyValueResult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mapKeys[K2](f: K =&gt; K2): KeyValueResult[K2, V] =</w:t>
      </w:r>
    </w:p>
    <w:p>
      <w:pPr>
        <w:jc w:val="both"/>
      </w:pPr>
      <w:r>
        <w:t xml:space="preserve">    copy(</w:t>
      </w:r>
    </w:p>
    <w:p>
      <w:pPr>
        <w:jc w:val="both"/>
      </w:pPr>
      <w:r>
        <w:t xml:space="preserve">      found = found.map { case (k, v) =&gt; f(k) -&gt; v },</w:t>
      </w:r>
    </w:p>
    <w:p>
      <w:pPr>
        <w:jc w:val="both"/>
      </w:pPr>
      <w:r>
        <w:t xml:space="preserve">      notFound = notFound.map(f),</w:t>
      </w:r>
    </w:p>
    <w:p>
      <w:pPr>
        <w:jc w:val="both"/>
      </w:pPr>
      <w:r>
        <w:t xml:space="preserve">      failed = failed.map { case (k, t) =&gt; f(k) -&gt; t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Maps over found values to produce a new KeyValueResult.  If the given function throws an</w:t>
      </w:r>
    </w:p>
    <w:p>
      <w:pPr>
        <w:jc w:val="both"/>
      </w:pPr>
      <w:r>
        <w:t xml:space="preserve">   * exception for a particular value, that value will be moved to the `failed` bucket with</w:t>
      </w:r>
    </w:p>
    <w:p>
      <w:pPr>
        <w:jc w:val="both"/>
      </w:pPr>
      <w:r>
        <w:t xml:space="preserve">   * the thrown exception.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mapFound[V2](f: V =&gt; V2): KeyValueResult[K, V2] = {</w:t>
      </w:r>
    </w:p>
    <w:p>
      <w:pPr>
        <w:jc w:val="both"/>
      </w:pPr>
      <w:r>
        <w:t xml:space="preserve">    val builder = new KeyValueResultBuilder[K, V2]()</w:t>
      </w:r>
    </w:p>
    <w:p>
      <w:pPr>
        <w:jc w:val="both"/>
      </w:pPr>
      <w:r/>
    </w:p>
    <w:p>
      <w:pPr>
        <w:jc w:val="both"/>
      </w:pPr>
      <w:r>
        <w:t xml:space="preserve">    found.foreach {</w:t>
      </w:r>
    </w:p>
    <w:p>
      <w:pPr>
        <w:jc w:val="both"/>
      </w:pPr>
      <w:r>
        <w:t xml:space="preserve">      case (k, v) =&gt;</w:t>
      </w:r>
    </w:p>
    <w:p>
      <w:pPr>
        <w:jc w:val="both"/>
      </w:pPr>
      <w:r>
        <w:t xml:space="preserve">        builder.update(k, Try(Some(f(v))))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builder.addNotFound(notFound)</w:t>
      </w:r>
    </w:p>
    <w:p>
      <w:pPr>
        <w:jc w:val="both"/>
      </w:pPr>
      <w:r>
        <w:t xml:space="preserve">    builder.addFailed(failed)</w:t>
      </w:r>
    </w:p>
    <w:p>
      <w:pPr>
        <w:jc w:val="both"/>
      </w:pPr>
      <w:r/>
    </w:p>
    <w:p>
      <w:pPr>
        <w:jc w:val="both"/>
      </w:pPr>
      <w:r>
        <w:t xml:space="preserve">    builder.result()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map over the values provided by the iterator, to produce a new KeyValueResult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mapValues[V2](f: Try[Option[V]] =&gt; Try[Option[V2]]): KeyValueResult[K, V2] = {</w:t>
      </w:r>
    </w:p>
    <w:p>
      <w:pPr>
        <w:jc w:val="both"/>
      </w:pPr>
      <w:r>
        <w:t xml:space="preserve">    val builder = new KeyValueResultBuilder[K, V2]()</w:t>
      </w:r>
    </w:p>
    <w:p>
      <w:pPr>
        <w:jc w:val="both"/>
      </w:pPr>
      <w:r/>
    </w:p>
    <w:p>
      <w:pPr>
        <w:jc w:val="both"/>
      </w:pPr>
      <w:r>
        <w:t xml:space="preserve">    found.foreach {</w:t>
      </w:r>
    </w:p>
    <w:p>
      <w:pPr>
        <w:jc w:val="both"/>
      </w:pPr>
      <w:r>
        <w:t xml:space="preserve">      case (k, v) =&gt;</w:t>
      </w:r>
    </w:p>
    <w:p>
      <w:pPr>
        <w:jc w:val="both"/>
      </w:pPr>
      <w:r>
        <w:t xml:space="preserve">        builder.update(k, f(Return(Some(v))))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notFound.foreach { k =&gt;</w:t>
      </w:r>
    </w:p>
    <w:p>
      <w:pPr>
        <w:jc w:val="both"/>
      </w:pPr>
      <w:r>
        <w:t xml:space="preserve">      builder.update(k, f(Return.None))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failed.foreach {</w:t>
      </w:r>
    </w:p>
    <w:p>
      <w:pPr>
        <w:jc w:val="both"/>
      </w:pPr>
      <w:r>
        <w:t xml:space="preserve">      case (k, t) =&gt;</w:t>
      </w:r>
    </w:p>
    <w:p>
      <w:pPr>
        <w:jc w:val="both"/>
      </w:pPr>
      <w:r>
        <w:t xml:space="preserve">        builder.update(k, f(Throw(t)))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builder.result()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Map over found values to create a new KVR with the existing notFound and failed keys intact.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mapFoundValues[V2](f: V =&gt; Try[Option[V2]]): KeyValueResult[K, V2] = {</w:t>
      </w:r>
    </w:p>
    <w:p>
      <w:pPr>
        <w:jc w:val="both"/>
      </w:pPr>
      <w:r>
        <w:t xml:space="preserve">    val builder = new KeyValueResultBuilder[K, V2]()</w:t>
      </w:r>
    </w:p>
    <w:p>
      <w:pPr>
        <w:jc w:val="both"/>
      </w:pPr>
      <w:r/>
    </w:p>
    <w:p>
      <w:pPr>
        <w:jc w:val="both"/>
      </w:pPr>
      <w:r>
        <w:t xml:space="preserve">    found.foreach {</w:t>
      </w:r>
    </w:p>
    <w:p>
      <w:pPr>
        <w:jc w:val="both"/>
      </w:pPr>
      <w:r>
        <w:t xml:space="preserve">      case (k, v) =&gt; builder.update(k, f(v))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builder.addNotFound(notFound)</w:t>
      </w:r>
    </w:p>
    <w:p>
      <w:pPr>
        <w:jc w:val="both"/>
      </w:pPr>
      <w:r>
        <w:t xml:space="preserve">    builder.addFailed(failed)</w:t>
      </w:r>
    </w:p>
    <w:p>
      <w:pPr>
        <w:jc w:val="both"/>
      </w:pPr>
      <w:r/>
    </w:p>
    <w:p>
      <w:pPr>
        <w:jc w:val="both"/>
      </w:pPr>
      <w:r>
        <w:t xml:space="preserve">    builder.result()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map over the pairs of results, creating a new KeyValueResult based on the returned</w:t>
      </w:r>
    </w:p>
    <w:p>
      <w:pPr>
        <w:jc w:val="both"/>
      </w:pPr>
      <w:r>
        <w:t xml:space="preserve">   * tuples from the provided function.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mapPairs[K2, V2](f: (K, Try[Option[V]]) =&gt; (K2, Try[Option[V2]])): KeyValueResult[K2, V2] = {</w:t>
      </w:r>
    </w:p>
    <w:p>
      <w:pPr>
        <w:jc w:val="both"/>
      </w:pPr>
      <w:r>
        <w:t xml:space="preserve">    val builder = new KeyValueResultBuilder[K2, V2]</w:t>
      </w:r>
    </w:p>
    <w:p>
      <w:pPr>
        <w:jc w:val="both"/>
      </w:pPr>
      <w:r/>
    </w:p>
    <w:p>
      <w:pPr>
        <w:jc w:val="both"/>
      </w:pPr>
      <w:r>
        <w:t xml:space="preserve">    def update(k: K, v: Try[Option[V]]): Unit =</w:t>
      </w:r>
    </w:p>
    <w:p>
      <w:pPr>
        <w:jc w:val="both"/>
      </w:pPr>
      <w:r>
        <w:t xml:space="preserve">      f(k, v) match {</w:t>
      </w:r>
    </w:p>
    <w:p>
      <w:pPr>
        <w:jc w:val="both"/>
      </w:pPr>
      <w:r>
        <w:t xml:space="preserve">        case (k2, v2) =&gt; builder.update(k2, v2)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found.foreach {</w:t>
      </w:r>
    </w:p>
    <w:p>
      <w:pPr>
        <w:jc w:val="both"/>
      </w:pPr>
      <w:r>
        <w:t xml:space="preserve">      case (k, v) =&gt;</w:t>
      </w:r>
    </w:p>
    <w:p>
      <w:pPr>
        <w:jc w:val="both"/>
      </w:pPr>
      <w:r>
        <w:t xml:space="preserve">        update(k, Return(Some(v)))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notFound.foreach { k =&gt;</w:t>
      </w:r>
    </w:p>
    <w:p>
      <w:pPr>
        <w:jc w:val="both"/>
      </w:pPr>
      <w:r>
        <w:t xml:space="preserve">      update(k, Return.None)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failed.foreach {</w:t>
      </w:r>
    </w:p>
    <w:p>
      <w:pPr>
        <w:jc w:val="both"/>
      </w:pPr>
      <w:r>
        <w:t xml:space="preserve">      case (k, t) =&gt;</w:t>
      </w:r>
    </w:p>
    <w:p>
      <w:pPr>
        <w:jc w:val="both"/>
      </w:pPr>
      <w:r>
        <w:t xml:space="preserve">        update(k, Throw(t))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builder.result()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filter the KeyValueResult, to produce a new KeyValueResult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filter(p: ((K, Try[Option[V]])) =&gt; Boolean): KeyValueResult[K, V] = {</w:t>
      </w:r>
    </w:p>
    <w:p>
      <w:pPr>
        <w:jc w:val="both"/>
      </w:pPr>
      <w:r>
        <w:t xml:space="preserve">    val builder = new KeyValueResultBuilder[K, V]</w:t>
      </w:r>
    </w:p>
    <w:p>
      <w:pPr>
        <w:jc w:val="both"/>
      </w:pPr>
      <w:r/>
    </w:p>
    <w:p>
      <w:pPr>
        <w:jc w:val="both"/>
      </w:pPr>
      <w:r>
        <w:t xml:space="preserve">    def update(k: K, v: Try[Option[V]]): Unit = {</w:t>
      </w:r>
    </w:p>
    <w:p>
      <w:pPr>
        <w:jc w:val="both"/>
      </w:pPr>
      <w:r>
        <w:t xml:space="preserve">      if (p((k, v)))</w:t>
      </w:r>
    </w:p>
    <w:p>
      <w:pPr>
        <w:jc w:val="both"/>
      </w:pPr>
      <w:r>
        <w:t xml:space="preserve">        builder.update(k, v)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found.foreach {</w:t>
      </w:r>
    </w:p>
    <w:p>
      <w:pPr>
        <w:jc w:val="both"/>
      </w:pPr>
      <w:r>
        <w:t xml:space="preserve">      case (k, v) =&gt;</w:t>
      </w:r>
    </w:p>
    <w:p>
      <w:pPr>
        <w:jc w:val="both"/>
      </w:pPr>
      <w:r>
        <w:t xml:space="preserve">        update(k, Return(Some(v)))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notFound.foreach { k =&gt;</w:t>
      </w:r>
    </w:p>
    <w:p>
      <w:pPr>
        <w:jc w:val="both"/>
      </w:pPr>
      <w:r>
        <w:t xml:space="preserve">      update(k, Return.None)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failed.foreach {</w:t>
      </w:r>
    </w:p>
    <w:p>
      <w:pPr>
        <w:jc w:val="both"/>
      </w:pPr>
      <w:r>
        <w:t xml:space="preserve">      case (k, t) =&gt;</w:t>
      </w:r>
    </w:p>
    <w:p>
      <w:pPr>
        <w:jc w:val="both"/>
      </w:pPr>
      <w:r>
        <w:t xml:space="preserve">        update(k, Throw(t))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builder.result()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filterNot the KeyValueResult, to produce a new KeyValueResult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filterNot(p: ((K, Try[Option[V]])) =&gt; Boolean): KeyValueResult[K, V] = {</w:t>
      </w:r>
    </w:p>
    <w:p>
      <w:pPr>
        <w:jc w:val="both"/>
      </w:pPr>
      <w:r>
        <w:t xml:space="preserve">    filter(!p(_))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an Iterator that yields all found, notFound, and failed values</w:t>
      </w:r>
    </w:p>
    <w:p>
      <w:pPr>
        <w:jc w:val="both"/>
      </w:pPr>
      <w:r>
        <w:t xml:space="preserve">   * represented in the combined Try[Option[V]] type.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iterator: Iterator[(K, Try[Option[V]])] =</w:t>
      </w:r>
    </w:p>
    <w:p>
      <w:pPr>
        <w:jc w:val="both"/>
      </w:pPr>
      <w:r>
        <w:t xml:space="preserve">    (found.iterator map { case (k, v) =&gt; k -&gt; Return(Some(v)) }) ++</w:t>
      </w:r>
    </w:p>
    <w:p>
      <w:pPr>
        <w:jc w:val="both"/>
      </w:pPr>
      <w:r>
        <w:t xml:space="preserve">      (notFound.iterator map { k =&gt;</w:t>
      </w:r>
    </w:p>
    <w:p>
      <w:pPr>
        <w:jc w:val="both"/>
      </w:pPr>
      <w:r>
        <w:t xml:space="preserve">        k -&gt; Return.None</w:t>
      </w:r>
    </w:p>
    <w:p>
      <w:pPr>
        <w:jc w:val="both"/>
      </w:pPr>
      <w:r>
        <w:t xml:space="preserve">      }) ++</w:t>
      </w:r>
    </w:p>
    <w:p>
      <w:pPr>
        <w:jc w:val="both"/>
      </w:pPr>
      <w:r>
        <w:t xml:space="preserve">      (failed.iterator map { case (k, t) =&gt; k -&gt; Throw(t) })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copy in which all failed entries are converted to misses.  The specific</w:t>
      </w:r>
    </w:p>
    <w:p>
      <w:pPr>
        <w:jc w:val="both"/>
      </w:pPr>
      <w:r>
        <w:t xml:space="preserve">   * failure information is lost.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convertFailedToNotFound =</w:t>
      </w:r>
    </w:p>
    <w:p>
      <w:pPr>
        <w:jc w:val="both"/>
      </w:pPr>
      <w:r>
        <w:t xml:space="preserve">    copy(</w:t>
      </w:r>
    </w:p>
    <w:p>
      <w:pPr>
        <w:jc w:val="both"/>
      </w:pPr>
      <w:r>
        <w:t xml:space="preserve">      notFound = notFound ++ failed.keySet,</w:t>
      </w:r>
    </w:p>
    <w:p>
      <w:pPr>
        <w:jc w:val="both"/>
      </w:pPr>
      <w:r>
        <w:t xml:space="preserve">      failed = Map.empty[K, Throwable]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copy in which all not-found entries are converted to failures.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convertNotFoundToFailed(f: K =&gt; Throwable) =</w:t>
      </w:r>
    </w:p>
    <w:p>
      <w:pPr>
        <w:jc w:val="both"/>
      </w:pPr>
      <w:r>
        <w:t xml:space="preserve">    copy(</w:t>
      </w:r>
    </w:p>
    <w:p>
      <w:pPr>
        <w:jc w:val="both"/>
      </w:pPr>
      <w:r>
        <w:t xml:space="preserve">      notFound = Set.empty[K],</w:t>
      </w:r>
    </w:p>
    <w:p>
      <w:pPr>
        <w:jc w:val="both"/>
      </w:pPr>
      <w:r>
        <w:t xml:space="preserve">      failed = failed ++ (notFound map { k =&gt;</w:t>
      </w:r>
    </w:p>
    <w:p>
      <w:pPr>
        <w:jc w:val="both"/>
      </w:pPr>
      <w:r>
        <w:t xml:space="preserve">        k -&gt; f(k)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copy in which failures are repaired with the supplied handler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repairFailed[V2 &gt;: V](handler: PartialFunction[Throwable, Option[V2]]) =</w:t>
      </w:r>
    </w:p>
    <w:p>
      <w:pPr>
        <w:jc w:val="both"/>
      </w:pPr>
      <w:r>
        <w:t xml:space="preserve">    if (failed.isEmpty) {</w:t>
      </w:r>
    </w:p>
    <w:p>
      <w:pPr>
        <w:jc w:val="both"/>
      </w:pPr>
      <w:r>
        <w:t xml:space="preserve">      this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builder = new KeyValueResultBuilder[K, V2]</w:t>
      </w:r>
    </w:p>
    <w:p>
      <w:pPr>
        <w:jc w:val="both"/>
      </w:pPr>
      <w:r>
        <w:t xml:space="preserve">      builder.addFound(found)</w:t>
      </w:r>
    </w:p>
    <w:p>
      <w:pPr>
        <w:jc w:val="both"/>
      </w:pPr>
      <w:r>
        <w:t xml:space="preserve">      builder.addNotFound(notFound)</w:t>
      </w:r>
    </w:p>
    <w:p>
      <w:pPr>
        <w:jc w:val="both"/>
      </w:pPr>
      <w:r>
        <w:t xml:space="preserve">      failed map { case (k, t) =&gt; builder.update(k, Throw(t) handle handler) }</w:t>
      </w:r>
    </w:p>
    <w:p>
      <w:pPr>
        <w:jc w:val="both"/>
      </w:pPr>
      <w:r>
        <w:t xml:space="preserve">      builder.result()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Combines two KeyValueResults.  Conflicting founds/notFounds are resolved</w:t>
      </w:r>
    </w:p>
    <w:p>
      <w:pPr>
        <w:jc w:val="both"/>
      </w:pPr>
      <w:r>
        <w:t xml:space="preserve">   * as founds, and conflicting (found|notFound)/failures are resolved as (found|notFound).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++[K2 &gt;: K, V2 &gt;: V](that: KeyValueResult[K2, V2]): KeyValueResult[K2, V2] = {</w:t>
      </w:r>
    </w:p>
    <w:p>
      <w:pPr>
        <w:jc w:val="both"/>
      </w:pPr>
      <w:r>
        <w:t xml:space="preserve">    if (this.isEmpty) that</w:t>
      </w:r>
    </w:p>
    <w:p>
      <w:pPr>
        <w:jc w:val="both"/>
      </w:pPr>
      <w:r>
        <w:t xml:space="preserve">    else if (that.isEmpty) this.asInstanceOf[KeyValueResult[K2, V2]]</w:t>
      </w:r>
    </w:p>
    <w:p>
      <w:pPr>
        <w:jc w:val="both"/>
      </w:pPr>
      <w:r>
        <w:t xml:space="preserve">    else {</w:t>
      </w:r>
    </w:p>
    <w:p>
      <w:pPr>
        <w:jc w:val="both"/>
      </w:pPr>
      <w:r>
        <w:t xml:space="preserve">      val found = this.found ++ that.found</w:t>
      </w:r>
    </w:p>
    <w:p>
      <w:pPr>
        <w:jc w:val="both"/>
      </w:pPr>
      <w:r>
        <w:t xml:space="preserve">      val notFound = NotFound(this.notFound ++ that.notFound, found.keySet)</w:t>
      </w:r>
    </w:p>
    <w:p>
      <w:pPr>
        <w:jc w:val="both"/>
      </w:pPr>
      <w:r>
        <w:t xml:space="preserve">      val failed = NotFound(NotFound(this.failed ++ that.failed, found.keySet), notFound)</w:t>
      </w:r>
    </w:p>
    <w:p>
      <w:pPr>
        <w:jc w:val="both"/>
      </w:pPr>
      <w:r>
        <w:t xml:space="preserve">      KeyValueResult(found, notFound, failed)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Looks up a result for a key.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apply(key: K): Try[Option[V]] = {</w:t>
      </w:r>
    </w:p>
    <w:p>
      <w:pPr>
        <w:jc w:val="both"/>
      </w:pPr>
      <w:r>
        <w:t xml:space="preserve">    found.get(key) match {</w:t>
      </w:r>
    </w:p>
    <w:p>
      <w:pPr>
        <w:jc w:val="both"/>
      </w:pPr>
      <w:r>
        <w:t xml:space="preserve">      case some @ Some(_) =&gt; Return(some)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failed.get(key) match {</w:t>
      </w:r>
    </w:p>
    <w:p>
      <w:pPr>
        <w:jc w:val="both"/>
      </w:pPr>
      <w:r>
        <w:t xml:space="preserve">          case Some(t) =&gt; Throw(t)</w:t>
      </w:r>
    </w:p>
    <w:p>
      <w:pPr>
        <w:jc w:val="both"/>
      </w:pPr>
      <w:r>
        <w:t xml:space="preserve">          case None =&gt; Return.None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Looks up a result for a key, returning a provided default if the key is not</w:t>
      </w:r>
    </w:p>
    <w:p>
      <w:pPr>
        <w:jc w:val="both"/>
      </w:pPr>
      <w:r>
        <w:t xml:space="preserve">   * found or failed.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getOrElse[V2 &gt;: V](key: K, default: =&gt; V2): V2 =</w:t>
      </w:r>
    </w:p>
    <w:p>
      <w:pPr>
        <w:jc w:val="both"/>
      </w:pPr>
      <w:r>
        <w:t xml:space="preserve">    found.getOrElse(key, default)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any keys fail, will return the first failure. Otherwise,</w:t>
      </w:r>
    </w:p>
    <w:p>
      <w:pPr>
        <w:jc w:val="both"/>
      </w:pPr>
      <w:r>
        <w:t xml:space="preserve">   * will convert founds/notFounds to a Seq[Option[V]], ordered by</w:t>
      </w:r>
    </w:p>
    <w:p>
      <w:pPr>
        <w:jc w:val="both"/>
      </w:pPr>
      <w:r>
        <w:t xml:space="preserve">   * the keys provided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toFutureSeqOfOptions(keys: Seq[K]): Future[Seq[Option[V]]] = {</w:t>
      </w:r>
    </w:p>
    <w:p>
      <w:pPr>
        <w:jc w:val="both"/>
      </w:pPr>
      <w:r>
        <w:t xml:space="preserve">    failed.values.headOption match {</w:t>
      </w:r>
    </w:p>
    <w:p>
      <w:pPr>
        <w:jc w:val="both"/>
      </w:pPr>
      <w:r>
        <w:t xml:space="preserve">      case Some(t) =&gt; Future.exception(t)</w:t>
      </w:r>
    </w:p>
    <w:p>
      <w:pPr>
        <w:jc w:val="both"/>
      </w:pPr>
      <w:r>
        <w:t xml:space="preserve">      case None =&gt; Future.value(keys.map(found.get))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is unfortunate, but we end up pulling in Iterable's toString,</w:t>
      </w:r>
    </w:p>
    <w:p>
      <w:pPr>
        <w:jc w:val="both"/>
      </w:pPr>
      <w:r>
        <w:t xml:space="preserve">  // which is not all that readable.</w:t>
      </w:r>
    </w:p>
    <w:p>
      <w:pPr>
        <w:jc w:val="both"/>
      </w:pPr>
      <w:r>
        <w:t xml:space="preserve">  override def toString(): String = {</w:t>
      </w:r>
    </w:p>
    <w:p>
      <w:pPr>
        <w:jc w:val="both"/>
      </w:pPr>
      <w:r>
        <w:t xml:space="preserve">    val sb = new StringBuilder(256)</w:t>
      </w:r>
    </w:p>
    <w:p>
      <w:pPr>
        <w:jc w:val="both"/>
      </w:pPr>
      <w:r>
        <w:t xml:space="preserve">    sb.append("KeyValueResult(")</w:t>
      </w:r>
    </w:p>
    <w:p>
      <w:pPr>
        <w:jc w:val="both"/>
      </w:pPr>
      <w:r>
        <w:t xml:space="preserve">    sb.append("found = ")</w:t>
      </w:r>
    </w:p>
    <w:p>
      <w:pPr>
        <w:jc w:val="both"/>
      </w:pPr>
      <w:r>
        <w:t xml:space="preserve">    sb.append(found)</w:t>
      </w:r>
    </w:p>
    <w:p>
      <w:pPr>
        <w:jc w:val="both"/>
      </w:pPr>
      <w:r>
        <w:t xml:space="preserve">    sb.append(", notFound = ")</w:t>
      </w:r>
    </w:p>
    <w:p>
      <w:pPr>
        <w:jc w:val="both"/>
      </w:pPr>
      <w:r>
        <w:t xml:space="preserve">    sb.append(notFound)</w:t>
      </w:r>
    </w:p>
    <w:p>
      <w:pPr>
        <w:jc w:val="both"/>
      </w:pPr>
      <w:r>
        <w:t xml:space="preserve">    sb.append(", failed = ")</w:t>
      </w:r>
    </w:p>
    <w:p>
      <w:pPr>
        <w:jc w:val="both"/>
      </w:pPr>
      <w:r>
        <w:t xml:space="preserve">    sb.append(failed)</w:t>
      </w:r>
    </w:p>
    <w:p>
      <w:pPr>
        <w:jc w:val="both"/>
      </w:pPr>
      <w:r>
        <w:t xml:space="preserve">    sb.append(')')</w:t>
      </w:r>
    </w:p>
    <w:p>
      <w:pPr>
        <w:jc w:val="both"/>
      </w:pPr>
      <w:r>
        <w:t xml:space="preserve">    sb.toString()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KeyValueResultBuilder[K, V] {</w:t>
      </w:r>
    </w:p>
    <w:p>
      <w:pPr>
        <w:jc w:val="both"/>
      </w:pPr>
      <w:r>
        <w:t xml:space="preserve">  private[this] val found = Map.newBuilder[K, V]</w:t>
      </w:r>
    </w:p>
    <w:p>
      <w:pPr>
        <w:jc w:val="both"/>
      </w:pPr>
      <w:r>
        <w:t xml:space="preserve">  private[this] val notFound = Set.newBuilder[K]</w:t>
      </w:r>
    </w:p>
    <w:p>
      <w:pPr>
        <w:jc w:val="both"/>
      </w:pPr>
      <w:r>
        <w:t xml:space="preserve">  private[this] val failed = Map.newBuilder[K, Throwable]</w:t>
      </w:r>
    </w:p>
    <w:p>
      <w:pPr>
        <w:jc w:val="both"/>
      </w:pPr>
      <w:r/>
    </w:p>
    <w:p>
      <w:pPr>
        <w:jc w:val="both"/>
      </w:pPr>
      <w:r>
        <w:t xml:space="preserve">  def addFound(k: K, v: V) = { found += (k -&gt; v); this }</w:t>
      </w:r>
    </w:p>
    <w:p>
      <w:pPr>
        <w:jc w:val="both"/>
      </w:pPr>
      <w:r>
        <w:t xml:space="preserve">  def addNotFound(k: K) = { notFound += k; this }</w:t>
      </w:r>
    </w:p>
    <w:p>
      <w:pPr>
        <w:jc w:val="both"/>
      </w:pPr>
      <w:r>
        <w:t xml:space="preserve">  def addFailed(k: K, t: Throwable) = { failed += (k -&gt; t); this }</w:t>
      </w:r>
    </w:p>
    <w:p>
      <w:pPr>
        <w:jc w:val="both"/>
      </w:pPr>
      <w:r/>
    </w:p>
    <w:p>
      <w:pPr>
        <w:jc w:val="both"/>
      </w:pPr>
      <w:r>
        <w:t xml:space="preserve">  def addFound(kvs: Iterable[(K, V)]) = { found ++= kvs; this }</w:t>
      </w:r>
    </w:p>
    <w:p>
      <w:pPr>
        <w:jc w:val="both"/>
      </w:pPr>
      <w:r>
        <w:t xml:space="preserve">  def addNotFound(ks: Iterable[K]) = { notFound ++= ks; this }</w:t>
      </w:r>
    </w:p>
    <w:p>
      <w:pPr>
        <w:jc w:val="both"/>
      </w:pPr>
      <w:r>
        <w:t xml:space="preserve">  def addFailed(kts: Iterable[(K, Throwable)]) = { failed ++= kts; this }</w:t>
      </w:r>
    </w:p>
    <w:p>
      <w:pPr>
        <w:jc w:val="both"/>
      </w:pPr>
      <w:r/>
    </w:p>
    <w:p>
      <w:pPr>
        <w:jc w:val="both"/>
      </w:pPr>
      <w:r>
        <w:t xml:space="preserve">  def update(k: K, tryV: Try[Option[V]]) = {</w:t>
      </w:r>
    </w:p>
    <w:p>
      <w:pPr>
        <w:jc w:val="both"/>
      </w:pPr>
      <w:r>
        <w:t xml:space="preserve">    tryV match {</w:t>
      </w:r>
    </w:p>
    <w:p>
      <w:pPr>
        <w:jc w:val="both"/>
      </w:pPr>
      <w:r>
        <w:t xml:space="preserve">      case Throw(t) =&gt; addFailed(k, t)</w:t>
      </w:r>
    </w:p>
    <w:p>
      <w:pPr>
        <w:jc w:val="both"/>
      </w:pPr>
      <w:r>
        <w:t xml:space="preserve">      case Return(None) =&gt; addNotFound(k)</w:t>
      </w:r>
    </w:p>
    <w:p>
      <w:pPr>
        <w:jc w:val="both"/>
      </w:pPr>
      <w:r>
        <w:t xml:space="preserve">      case Return(Some(v)) =&gt; addFound(k, v)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result() = KeyValueResult(found.result(), notFound.result(), failed.result())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