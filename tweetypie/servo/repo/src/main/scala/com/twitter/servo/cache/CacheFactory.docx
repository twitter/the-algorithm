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com.twitter.servo.cache</w:t>
      </w:r>
    </w:p>
    <w:p>
      <w:pPr>
        <w:jc w:val="both"/>
      </w:pPr>
      <w:r/>
    </w:p>
    <w:p>
      <w:pPr>
        <w:jc w:val="both"/>
      </w:pPr>
      <w:r>
        <w:t>import com.twitter.util.Duration</w:t>
      </w:r>
    </w:p>
    <w:p>
      <w:pPr>
        <w:jc w:val="both"/>
      </w:pPr>
      <w:r>
        <w:t>import scala.collection.mutable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Used to produce differently-typed caches with the same configuration</w:t>
      </w:r>
    </w:p>
    <w:p>
      <w:pPr>
        <w:jc w:val="both"/>
      </w:pPr>
      <w:r>
        <w:t xml:space="preserve"> * and potentially with shared observation.</w:t>
      </w:r>
    </w:p>
    <w:p>
      <w:pPr>
        <w:jc w:val="both"/>
      </w:pPr>
      <w:r>
        <w:t xml:space="preserve"> */</w:t>
      </w:r>
    </w:p>
    <w:p>
      <w:pPr>
        <w:jc w:val="both"/>
      </w:pPr>
      <w:r>
        <w:t>trait CacheFactory {</w:t>
      </w:r>
    </w:p>
    <w:p>
      <w:pPr>
        <w:jc w:val="both"/>
      </w:pPr>
      <w:r>
        <w:t xml:space="preserve">  def apply[K, V](serializer: Serializer[V], scopes: String*): Cache[K, V]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Builds an instance of NullCache.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NullCacheFactory extends CacheFactory {</w:t>
      </w:r>
    </w:p>
    <w:p>
      <w:pPr>
        <w:jc w:val="both"/>
      </w:pPr>
      <w:r>
        <w:t xml:space="preserve">  val cache = new NullCache[Nothing, Nothing]</w:t>
      </w:r>
    </w:p>
    <w:p>
      <w:pPr>
        <w:jc w:val="both"/>
      </w:pPr>
      <w:r/>
    </w:p>
    <w:p>
      <w:pPr>
        <w:jc w:val="both"/>
      </w:pPr>
      <w:r>
        <w:t xml:space="preserve">  override def apply[K, V](serializer: Serializer[V], scopes: String*): Cache[K, V] =</w:t>
      </w:r>
    </w:p>
    <w:p>
      <w:pPr>
        <w:jc w:val="both"/>
      </w:pPr>
      <w:r>
        <w:t xml:space="preserve">    cache.asInstanceOf[NullCache[K, V]]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Builds DeciderableCaches, which proxy to one of two caches built from the</w:t>
      </w:r>
    </w:p>
    <w:p>
      <w:pPr>
        <w:jc w:val="both"/>
      </w:pPr>
      <w:r>
        <w:t xml:space="preserve"> * argument CacheFactories depending on a decider value.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DeciderableCacheFactory(</w:t>
      </w:r>
    </w:p>
    <w:p>
      <w:pPr>
        <w:jc w:val="both"/>
      </w:pPr>
      <w:r>
        <w:t xml:space="preserve">  primaryCacheFactory: CacheFactory,</w:t>
      </w:r>
    </w:p>
    <w:p>
      <w:pPr>
        <w:jc w:val="both"/>
      </w:pPr>
      <w:r>
        <w:t xml:space="preserve">  secondaryCacheFactory: CacheFactory,</w:t>
      </w:r>
    </w:p>
    <w:p>
      <w:pPr>
        <w:jc w:val="both"/>
      </w:pPr>
      <w:r>
        <w:t xml:space="preserve">  isAvailable: () =&gt; Boolean)</w:t>
      </w:r>
    </w:p>
    <w:p>
      <w:pPr>
        <w:jc w:val="both"/>
      </w:pPr>
      <w:r>
        <w:t xml:space="preserve">    extends CacheFactory {</w:t>
      </w:r>
    </w:p>
    <w:p>
      <w:pPr>
        <w:jc w:val="both"/>
      </w:pPr>
      <w:r>
        <w:t xml:space="preserve">  override def apply[K, V](serializer: Serializer[V], scopes: String*) =</w:t>
      </w:r>
    </w:p>
    <w:p>
      <w:pPr>
        <w:jc w:val="both"/>
      </w:pPr>
      <w:r>
        <w:t xml:space="preserve">    new DeciderableCache(</w:t>
      </w:r>
    </w:p>
    <w:p>
      <w:pPr>
        <w:jc w:val="both"/>
      </w:pPr>
      <w:r>
        <w:t xml:space="preserve">      primaryCacheFactory(serializer, scopes: _*),</w:t>
      </w:r>
    </w:p>
    <w:p>
      <w:pPr>
        <w:jc w:val="both"/>
      </w:pPr>
      <w:r>
        <w:t xml:space="preserve">      secondaryCacheFactory(serializer, scopes: _*),</w:t>
      </w:r>
    </w:p>
    <w:p>
      <w:pPr>
        <w:jc w:val="both"/>
      </w:pPr>
      <w:r>
        <w:t xml:space="preserve">      isAvailable()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Builds MigratingCaches, which support gradual migrations from one cache</w:t>
      </w:r>
    </w:p>
    <w:p>
      <w:pPr>
        <w:jc w:val="both"/>
      </w:pPr>
      <w:r>
        <w:t xml:space="preserve"> * to another. See MigratingCache.scala for details.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MigratingCacheFactory(cacheFactory: CacheFactory, darkCacheFactory: CacheFactory)</w:t>
      </w:r>
    </w:p>
    <w:p>
      <w:pPr>
        <w:jc w:val="both"/>
      </w:pPr>
      <w:r>
        <w:t xml:space="preserve">    extends CacheFactory {</w:t>
      </w:r>
    </w:p>
    <w:p>
      <w:pPr>
        <w:jc w:val="both"/>
      </w:pPr>
      <w:r>
        <w:t xml:space="preserve">  override def apply[K, V](serializer: Serializer[V], scopes: String*) =</w:t>
      </w:r>
    </w:p>
    <w:p>
      <w:pPr>
        <w:jc w:val="both"/>
      </w:pPr>
      <w:r>
        <w:t xml:space="preserve">    new MigratingCache(</w:t>
      </w:r>
    </w:p>
    <w:p>
      <w:pPr>
        <w:jc w:val="both"/>
      </w:pPr>
      <w:r>
        <w:t xml:space="preserve">      cacheFactory(serializer, scopes: _*),</w:t>
      </w:r>
    </w:p>
    <w:p>
      <w:pPr>
        <w:jc w:val="both"/>
      </w:pPr>
      <w:r>
        <w:t xml:space="preserve">      darkCacheFactory(serializer, scopes: _*)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ObservableCacheFactory(cacheFactory: CacheFactory, cacheObserver: CacheObserver)</w:t>
      </w:r>
    </w:p>
    <w:p>
      <w:pPr>
        <w:jc w:val="both"/>
      </w:pPr>
      <w:r>
        <w:t xml:space="preserve">    extends CacheFactory {</w:t>
      </w:r>
    </w:p>
    <w:p>
      <w:pPr>
        <w:jc w:val="both"/>
      </w:pPr>
      <w:r>
        <w:t xml:space="preserve">  override def apply[K, V](serializer: Serializer[V], scopes: String*) =</w:t>
      </w:r>
    </w:p>
    <w:p>
      <w:pPr>
        <w:jc w:val="both"/>
      </w:pPr>
      <w:r>
        <w:t xml:space="preserve">    new ObservableCache(cacheFactory(serializer), cacheObserver.scope(scopes: _*))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Builds in-memory caches with elements that never expire.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MutableMapCacheFactory(</w:t>
      </w:r>
    </w:p>
    <w:p>
      <w:pPr>
        <w:jc w:val="both"/>
      </w:pPr>
      <w:r>
        <w:t xml:space="preserve">  serialize: Boolean = false,</w:t>
      </w:r>
    </w:p>
    <w:p>
      <w:pPr>
        <w:jc w:val="both"/>
      </w:pPr>
      <w:r>
        <w:t xml:space="preserve">  useSharedCache: Boolean = false,</w:t>
      </w:r>
    </w:p>
    <w:p>
      <w:pPr>
        <w:jc w:val="both"/>
      </w:pPr>
      <w:r>
        <w:t xml:space="preserve">  keyTransformerFactory: KeyTransformerFactory = ToStringKeyTransformerFactory)</w:t>
      </w:r>
    </w:p>
    <w:p>
      <w:pPr>
        <w:jc w:val="both"/>
      </w:pPr>
      <w:r>
        <w:t xml:space="preserve">    extends CacheFactory {</w:t>
      </w:r>
    </w:p>
    <w:p>
      <w:pPr>
        <w:jc w:val="both"/>
      </w:pPr>
      <w:r>
        <w:t xml:space="preserve">  lazy val sharedCache = mkCache</w:t>
      </w:r>
    </w:p>
    <w:p>
      <w:pPr>
        <w:jc w:val="both"/>
      </w:pPr>
      <w:r/>
    </w:p>
    <w:p>
      <w:pPr>
        <w:jc w:val="both"/>
      </w:pPr>
      <w:r>
        <w:t xml:space="preserve">  def mkCache = {</w:t>
      </w:r>
    </w:p>
    <w:p>
      <w:pPr>
        <w:jc w:val="both"/>
      </w:pPr>
      <w:r>
        <w:t xml:space="preserve">    new MutableMapCache[Object, Object](new mutable.HashMap)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apply[K, V](serializer: Serializer[V], scopes: String*) = {</w:t>
      </w:r>
    </w:p>
    <w:p>
      <w:pPr>
        <w:jc w:val="both"/>
      </w:pPr>
      <w:r>
        <w:t xml:space="preserve">    val cache = if (useSharedCache) sharedCache else mkCache</w:t>
      </w:r>
    </w:p>
    <w:p>
      <w:pPr>
        <w:jc w:val="both"/>
      </w:pPr>
      <w:r>
        <w:t xml:space="preserve">    if (serialize) {</w:t>
      </w:r>
    </w:p>
    <w:p>
      <w:pPr>
        <w:jc w:val="both"/>
      </w:pPr>
      <w:r>
        <w:t xml:space="preserve">      new KeyValueTransformingCache(</w:t>
      </w:r>
    </w:p>
    <w:p>
      <w:pPr>
        <w:jc w:val="both"/>
      </w:pPr>
      <w:r>
        <w:t xml:space="preserve">        cache.asInstanceOf[Cache[String, Array[Byte]]],</w:t>
      </w:r>
    </w:p>
    <w:p>
      <w:pPr>
        <w:jc w:val="both"/>
      </w:pPr>
      <w:r>
        <w:t xml:space="preserve">        serializer,</w:t>
      </w:r>
    </w:p>
    <w:p>
      <w:pPr>
        <w:jc w:val="both"/>
      </w:pPr>
      <w:r>
        <w:t xml:space="preserve">        keyTransformerFactory()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cache.asInstanceOf[Cache[K, V]]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Builds in-memory caches with TTL'd entries and LRU eviction policies.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InProcessLruCacheFactory(</w:t>
      </w:r>
    </w:p>
    <w:p>
      <w:pPr>
        <w:jc w:val="both"/>
      </w:pPr>
      <w:r>
        <w:t xml:space="preserve">  ttl: Duration,</w:t>
      </w:r>
    </w:p>
    <w:p>
      <w:pPr>
        <w:jc w:val="both"/>
      </w:pPr>
      <w:r>
        <w:t xml:space="preserve">  lruSize: Int,</w:t>
      </w:r>
    </w:p>
    <w:p>
      <w:pPr>
        <w:jc w:val="both"/>
      </w:pPr>
      <w:r>
        <w:t xml:space="preserve">  serialize: Boolean = false,</w:t>
      </w:r>
    </w:p>
    <w:p>
      <w:pPr>
        <w:jc w:val="both"/>
      </w:pPr>
      <w:r>
        <w:t xml:space="preserve">  useSharedCache: Boolean = false,</w:t>
      </w:r>
    </w:p>
    <w:p>
      <w:pPr>
        <w:jc w:val="both"/>
      </w:pPr>
      <w:r>
        <w:t xml:space="preserve">  keyTransformerFactory: KeyTransformerFactory = ToStringKeyTransformerFactory)</w:t>
      </w:r>
    </w:p>
    <w:p>
      <w:pPr>
        <w:jc w:val="both"/>
      </w:pPr>
      <w:r>
        <w:t xml:space="preserve">    extends CacheFactory {</w:t>
      </w:r>
    </w:p>
    <w:p>
      <w:pPr>
        <w:jc w:val="both"/>
      </w:pPr>
      <w:r>
        <w:t xml:space="preserve">  def mkCache = new ExpiringLruCache[Object, Object](ttl, lruSize)</w:t>
      </w:r>
    </w:p>
    <w:p>
      <w:pPr>
        <w:jc w:val="both"/>
      </w:pPr>
      <w:r>
        <w:t xml:space="preserve">  lazy val sharedCache = mkCache</w:t>
      </w:r>
    </w:p>
    <w:p>
      <w:pPr>
        <w:jc w:val="both"/>
      </w:pPr>
      <w:r/>
    </w:p>
    <w:p>
      <w:pPr>
        <w:jc w:val="both"/>
      </w:pPr>
      <w:r>
        <w:t xml:space="preserve">  override def apply[K, V](serializer: Serializer[V], scopes: String*) = {</w:t>
      </w:r>
    </w:p>
    <w:p>
      <w:pPr>
        <w:jc w:val="both"/>
      </w:pPr>
      <w:r>
        <w:t xml:space="preserve">    val cache = if (useSharedCache) sharedCache else mkCache</w:t>
      </w:r>
    </w:p>
    <w:p>
      <w:pPr>
        <w:jc w:val="both"/>
      </w:pPr>
      <w:r>
        <w:t xml:space="preserve">    if (serialize) {</w:t>
      </w:r>
    </w:p>
    <w:p>
      <w:pPr>
        <w:jc w:val="both"/>
      </w:pPr>
      <w:r>
        <w:t xml:space="preserve">      new KeyValueTransformingCache(</w:t>
      </w:r>
    </w:p>
    <w:p>
      <w:pPr>
        <w:jc w:val="both"/>
      </w:pPr>
      <w:r>
        <w:t xml:space="preserve">        cache.asInstanceOf[Cache[String, Array[Byte]]],</w:t>
      </w:r>
    </w:p>
    <w:p>
      <w:pPr>
        <w:jc w:val="both"/>
      </w:pPr>
      <w:r>
        <w:t xml:space="preserve">        serializer,</w:t>
      </w:r>
    </w:p>
    <w:p>
      <w:pPr>
        <w:jc w:val="both"/>
      </w:pPr>
      <w:r>
        <w:t xml:space="preserve">        keyTransformerFactory()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cache.asInstanceOf[Cache[K, V]]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Builds MemcacheCaches, which applies serialization, key-transformation,</w:t>
      </w:r>
    </w:p>
    <w:p>
      <w:pPr>
        <w:jc w:val="both"/>
      </w:pPr>
      <w:r>
        <w:t xml:space="preserve"> * and TTL mechanics to an underlying Memcache.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MemcacheCacheFactory(</w:t>
      </w:r>
    </w:p>
    <w:p>
      <w:pPr>
        <w:jc w:val="both"/>
      </w:pPr>
      <w:r>
        <w:t xml:space="preserve">  memcache: Memcache,</w:t>
      </w:r>
    </w:p>
    <w:p>
      <w:pPr>
        <w:jc w:val="both"/>
      </w:pPr>
      <w:r>
        <w:t xml:space="preserve">  ttl: Duration,</w:t>
      </w:r>
    </w:p>
    <w:p>
      <w:pPr>
        <w:jc w:val="both"/>
      </w:pPr>
      <w:r>
        <w:t xml:space="preserve">  keyTransformerFactory: KeyTransformerFactory = ToStringKeyTransformerFactory)</w:t>
      </w:r>
    </w:p>
    <w:p>
      <w:pPr>
        <w:jc w:val="both"/>
      </w:pPr>
      <w:r>
        <w:t xml:space="preserve">    extends CacheFactory {</w:t>
      </w:r>
    </w:p>
    <w:p>
      <w:pPr>
        <w:jc w:val="both"/>
      </w:pPr>
      <w:r>
        <w:t xml:space="preserve">  override def apply[K, V](serializer: Serializer[V], scopes: String*) =</w:t>
      </w:r>
    </w:p>
    <w:p>
      <w:pPr>
        <w:jc w:val="both"/>
      </w:pPr>
      <w:r>
        <w:t xml:space="preserve">    new MemcacheCache(memcache, ttl, serializer, keyTransformerFactory[K]())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Builds KeyTransformers, which are required for constructing</w:t>
      </w:r>
    </w:p>
    <w:p>
      <w:pPr>
        <w:jc w:val="both"/>
      </w:pPr>
      <w:r>
        <w:t xml:space="preserve"> * KeyValueTransformingCaches.</w:t>
      </w:r>
    </w:p>
    <w:p>
      <w:pPr>
        <w:jc w:val="both"/>
      </w:pPr>
      <w:r>
        <w:t xml:space="preserve"> */</w:t>
      </w:r>
    </w:p>
    <w:p>
      <w:pPr>
        <w:jc w:val="both"/>
      </w:pPr>
      <w:r>
        <w:t>trait KeyTransformerFactory {</w:t>
      </w:r>
    </w:p>
    <w:p>
      <w:pPr>
        <w:jc w:val="both"/>
      </w:pPr>
      <w:r>
        <w:t xml:space="preserve">  def apply[K](): KeyTransformer[K]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Builds KeyTransformers by simply call the keys' toString methods.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ToStringKeyTransformerFactory extends KeyTransformerFactory {</w:t>
      </w:r>
    </w:p>
    <w:p>
      <w:pPr>
        <w:jc w:val="both"/>
      </w:pPr>
      <w:r>
        <w:t xml:space="preserve">  def apply[K]() = new ToStringKeyTransformer[K]()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Builds KeyTransformers that prefix all keys generated by an underlying</w:t>
      </w:r>
    </w:p>
    <w:p>
      <w:pPr>
        <w:jc w:val="both"/>
      </w:pPr>
      <w:r>
        <w:t xml:space="preserve"> * transformer with a string.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PrefixKeyTransformerFactory(</w:t>
      </w:r>
    </w:p>
    <w:p>
      <w:pPr>
        <w:jc w:val="both"/>
      </w:pPr>
      <w:r>
        <w:t xml:space="preserve">  prefix: String,</w:t>
      </w:r>
    </w:p>
    <w:p>
      <w:pPr>
        <w:jc w:val="both"/>
      </w:pPr>
      <w:r>
        <w:t xml:space="preserve">  delimiter: String = constants.Colon,</w:t>
      </w:r>
    </w:p>
    <w:p>
      <w:pPr>
        <w:jc w:val="both"/>
      </w:pPr>
      <w:r>
        <w:t xml:space="preserve">  underlying: KeyTransformerFactory = ToStringKeyTransformerFactory)</w:t>
      </w:r>
    </w:p>
    <w:p>
      <w:pPr>
        <w:jc w:val="both"/>
      </w:pPr>
      <w:r>
        <w:t xml:space="preserve">    extends KeyTransformerFactory {</w:t>
      </w:r>
    </w:p>
    <w:p>
      <w:pPr>
        <w:jc w:val="both"/>
      </w:pPr>
      <w:r>
        <w:t xml:space="preserve">  def apply[K]() = new PrefixKeyTransformer[K](prefix, delimiter, underlying[K]())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