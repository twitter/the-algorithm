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com.twitter.servo.cache</w:t>
      </w:r>
    </w:p>
    <w:p>
      <w:pPr>
        <w:jc w:val="both"/>
      </w:pPr>
      <w:r/>
    </w:p>
    <w:p>
      <w:pPr>
        <w:jc w:val="both"/>
      </w:pPr>
      <w:r>
        <w:t>import com.twitter.finagle.stats.NullStatsReceiver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com.twitter.util.Duration</w:t>
      </w:r>
    </w:p>
    <w:p>
      <w:pPr>
        <w:jc w:val="both"/>
      </w:pPr>
      <w:r>
        <w:t>import com.twitter.util.Future</w:t>
      </w:r>
    </w:p>
    <w:p>
      <w:pPr>
        <w:jc w:val="both"/>
      </w:pPr>
      <w:r>
        <w:t>import com.twitter.util.Return</w:t>
      </w:r>
    </w:p>
    <w:p>
      <w:pPr>
        <w:jc w:val="both"/>
      </w:pPr>
      <w:r>
        <w:t>import com.twitter.util.Throw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MigratingReadCache supports a gradual migration from one cache to another. Reads from the</w:t>
      </w:r>
    </w:p>
    <w:p>
      <w:pPr>
        <w:jc w:val="both"/>
      </w:pPr>
      <w:r>
        <w:t xml:space="preserve"> * cache are compared to reads from the darkCache and new values are written to the darkCache</w:t>
      </w:r>
    </w:p>
    <w:p>
      <w:pPr>
        <w:jc w:val="both"/>
      </w:pPr>
      <w:r>
        <w:t xml:space="preserve"> * if necessary.</w:t>
      </w:r>
    </w:p>
    <w:p>
      <w:pPr>
        <w:jc w:val="both"/>
      </w:pPr>
      <w:r>
        <w:t xml:space="preserve"> */</w:t>
      </w:r>
    </w:p>
    <w:p>
      <w:pPr>
        <w:jc w:val="both"/>
      </w:pPr>
      <w:r>
        <w:t>class MigratingReadCache[K, V](</w:t>
      </w:r>
    </w:p>
    <w:p>
      <w:pPr>
        <w:jc w:val="both"/>
      </w:pPr>
      <w:r>
        <w:t xml:space="preserve">  cache: ReadCache[K, V],</w:t>
      </w:r>
    </w:p>
    <w:p>
      <w:pPr>
        <w:jc w:val="both"/>
      </w:pPr>
      <w:r>
        <w:t xml:space="preserve">  darkCache: Cache[K, V],</w:t>
      </w:r>
    </w:p>
    <w:p>
      <w:pPr>
        <w:jc w:val="both"/>
      </w:pPr>
      <w:r>
        <w:t xml:space="preserve">  statsReceiver: StatsReceiver = NullStatsReceiver)</w:t>
      </w:r>
    </w:p>
    <w:p>
      <w:pPr>
        <w:jc w:val="both"/>
      </w:pPr>
      <w:r>
        <w:t xml:space="preserve">    extends ReadCache[K, V] {</w:t>
      </w:r>
    </w:p>
    <w:p>
      <w:pPr>
        <w:jc w:val="both"/>
      </w:pPr>
      <w:r/>
    </w:p>
    <w:p>
      <w:pPr>
        <w:jc w:val="both"/>
      </w:pPr>
      <w:r>
        <w:t xml:space="preserve">  private[this] val scopedStatsReceiver = statsReceiver.scope("migrating_read_cache")</w:t>
      </w:r>
    </w:p>
    <w:p>
      <w:pPr>
        <w:jc w:val="both"/>
      </w:pPr>
      <w:r>
        <w:t xml:space="preserve">  private[this] val getScope = scopedStatsReceiver.scope("get")</w:t>
      </w:r>
    </w:p>
    <w:p>
      <w:pPr>
        <w:jc w:val="both"/>
      </w:pPr>
      <w:r>
        <w:t xml:space="preserve">  private[this] val getMismatchedResultsCounter = getScope.counter("mismatched_results")</w:t>
      </w:r>
    </w:p>
    <w:p>
      <w:pPr>
        <w:jc w:val="both"/>
      </w:pPr>
      <w:r>
        <w:t xml:space="preserve">  private[this] val getMissingResultsCounter = getScope.counter("missing_results")</w:t>
      </w:r>
    </w:p>
    <w:p>
      <w:pPr>
        <w:jc w:val="both"/>
      </w:pPr>
      <w:r>
        <w:t xml:space="preserve">  private[this] val getUnexpectedResultsCounter = getScope.counter("unexpected_results")</w:t>
      </w:r>
    </w:p>
    <w:p>
      <w:pPr>
        <w:jc w:val="both"/>
      </w:pPr>
      <w:r>
        <w:t xml:space="preserve">  private[this] val getMatchingResultsCounter = getScope.counter("matching_results")</w:t>
      </w:r>
    </w:p>
    <w:p>
      <w:pPr>
        <w:jc w:val="both"/>
      </w:pPr>
      <w:r/>
    </w:p>
    <w:p>
      <w:pPr>
        <w:jc w:val="both"/>
      </w:pPr>
      <w:r>
        <w:t xml:space="preserve">  private[this] val getWithChecksumScope = scopedStatsReceiver.scope("get_with_cheksum")</w:t>
      </w:r>
    </w:p>
    <w:p>
      <w:pPr>
        <w:jc w:val="both"/>
      </w:pPr>
      <w:r>
        <w:t xml:space="preserve">  private[this] val getWithChecksumMismatchedResultsCounter =</w:t>
      </w:r>
    </w:p>
    <w:p>
      <w:pPr>
        <w:jc w:val="both"/>
      </w:pPr>
      <w:r>
        <w:t xml:space="preserve">    getWithChecksumScope.counter("mismatched_results")</w:t>
      </w:r>
    </w:p>
    <w:p>
      <w:pPr>
        <w:jc w:val="both"/>
      </w:pPr>
      <w:r>
        <w:t xml:space="preserve">  private[this] val getWithChecksumMissingResultsCounter =</w:t>
      </w:r>
    </w:p>
    <w:p>
      <w:pPr>
        <w:jc w:val="both"/>
      </w:pPr>
      <w:r>
        <w:t xml:space="preserve">    getWithChecksumScope.counter("missing_results")</w:t>
      </w:r>
    </w:p>
    <w:p>
      <w:pPr>
        <w:jc w:val="both"/>
      </w:pPr>
      <w:r>
        <w:t xml:space="preserve">  private[this] val getWithChecksumUnexpectedResultsCounter =</w:t>
      </w:r>
    </w:p>
    <w:p>
      <w:pPr>
        <w:jc w:val="both"/>
      </w:pPr>
      <w:r>
        <w:t xml:space="preserve">    getWithChecksumScope.counter("unexpected_results")</w:t>
      </w:r>
    </w:p>
    <w:p>
      <w:pPr>
        <w:jc w:val="both"/>
      </w:pPr>
      <w:r>
        <w:t xml:space="preserve">  private[this] val getWithChecksumMatchingResultsCounter =</w:t>
      </w:r>
    </w:p>
    <w:p>
      <w:pPr>
        <w:jc w:val="both"/>
      </w:pPr>
      <w:r>
        <w:t xml:space="preserve">    getWithChecksumScope.counter("matching_results")</w:t>
      </w:r>
    </w:p>
    <w:p>
      <w:pPr>
        <w:jc w:val="both"/>
      </w:pPr>
      <w:r/>
    </w:p>
    <w:p>
      <w:pPr>
        <w:jc w:val="both"/>
      </w:pPr>
      <w:r>
        <w:t xml:space="preserve">  override def get(keys: Seq[K]): Future[KeyValueResult[K, V]] = {</w:t>
      </w:r>
    </w:p>
    <w:p>
      <w:pPr>
        <w:jc w:val="both"/>
      </w:pPr>
      <w:r>
        <w:t xml:space="preserve">    cache.get(keys) onSuccess { result =&gt;</w:t>
      </w:r>
    </w:p>
    <w:p>
      <w:pPr>
        <w:jc w:val="both"/>
      </w:pPr>
      <w:r>
        <w:t xml:space="preserve">      darkCache.get(keys) onSuccess { darkResult =&gt;</w:t>
      </w:r>
    </w:p>
    <w:p>
      <w:pPr>
        <w:jc w:val="both"/>
      </w:pPr>
      <w:r>
        <w:t xml:space="preserve">        keys foreach { k =&gt;</w:t>
      </w:r>
    </w:p>
    <w:p>
      <w:pPr>
        <w:jc w:val="both"/>
      </w:pPr>
      <w:r>
        <w:t xml:space="preserve">          (result(k), darkResult(k)) match {</w:t>
      </w:r>
    </w:p>
    <w:p>
      <w:pPr>
        <w:jc w:val="both"/>
      </w:pPr>
      <w:r>
        <w:t xml:space="preserve">            // compare values, set if they differ</w:t>
      </w:r>
    </w:p>
    <w:p>
      <w:pPr>
        <w:jc w:val="both"/>
      </w:pPr>
      <w:r>
        <w:t xml:space="preserve">            case (Return(Some(v)), Return(Some(dv))) if (v != dv) =&gt;</w:t>
      </w:r>
    </w:p>
    <w:p>
      <w:pPr>
        <w:jc w:val="both"/>
      </w:pPr>
      <w:r>
        <w:t xml:space="preserve">              getMismatchedResultsCounter.incr()</w:t>
      </w:r>
    </w:p>
    <w:p>
      <w:pPr>
        <w:jc w:val="both"/>
      </w:pPr>
      <w:r>
        <w:t xml:space="preserve">              darkCache.set(k, v)</w:t>
      </w:r>
    </w:p>
    <w:p>
      <w:pPr>
        <w:jc w:val="both"/>
      </w:pPr>
      <w:r>
        <w:t xml:space="preserve">            // set a value if missing</w:t>
      </w:r>
    </w:p>
    <w:p>
      <w:pPr>
        <w:jc w:val="both"/>
      </w:pPr>
      <w:r>
        <w:t xml:space="preserve">            case (Return(Some(v)), Return.None | Throw(_)) =&gt;</w:t>
      </w:r>
    </w:p>
    <w:p>
      <w:pPr>
        <w:jc w:val="both"/>
      </w:pPr>
      <w:r>
        <w:t xml:space="preserve">              getMissingResultsCounter.incr()</w:t>
      </w:r>
    </w:p>
    <w:p>
      <w:pPr>
        <w:jc w:val="both"/>
      </w:pPr>
      <w:r>
        <w:t xml:space="preserve">              darkCache.set(k, v)</w:t>
      </w:r>
    </w:p>
    <w:p>
      <w:pPr>
        <w:jc w:val="both"/>
      </w:pPr>
      <w:r>
        <w:t xml:space="preserve">            // remove if necessary</w:t>
      </w:r>
    </w:p>
    <w:p>
      <w:pPr>
        <w:jc w:val="both"/>
      </w:pPr>
      <w:r>
        <w:t xml:space="preserve">            case (Return.None, Return(Some(_)) | Throw(_)) =&gt;</w:t>
      </w:r>
    </w:p>
    <w:p>
      <w:pPr>
        <w:jc w:val="both"/>
      </w:pPr>
      <w:r>
        <w:t xml:space="preserve">              getUnexpectedResultsCounter.incr()</w:t>
      </w:r>
    </w:p>
    <w:p>
      <w:pPr>
        <w:jc w:val="both"/>
      </w:pPr>
      <w:r>
        <w:t xml:space="preserve">              darkCache.delete(k)</w:t>
      </w:r>
    </w:p>
    <w:p>
      <w:pPr>
        <w:jc w:val="both"/>
      </w:pPr>
      <w:r>
        <w:t xml:space="preserve">            // do nothing otherwise</w:t>
      </w:r>
    </w:p>
    <w:p>
      <w:pPr>
        <w:jc w:val="both"/>
      </w:pPr>
      <w:r>
        <w:t xml:space="preserve">            case _ =&gt;</w:t>
      </w:r>
    </w:p>
    <w:p>
      <w:pPr>
        <w:jc w:val="both"/>
      </w:pPr>
      <w:r>
        <w:t xml:space="preserve">              getMatchingResultsCounter.incr()</w:t>
      </w:r>
    </w:p>
    <w:p>
      <w:pPr>
        <w:jc w:val="both"/>
      </w:pPr>
      <w:r>
        <w:t xml:space="preserve">              ()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getWithChecksum(keys: Seq[K]): Future[CsKeyValueResult[K, V]] = {</w:t>
      </w:r>
    </w:p>
    <w:p>
      <w:pPr>
        <w:jc w:val="both"/>
      </w:pPr>
      <w:r>
        <w:t xml:space="preserve">    cache.getWithChecksum(keys) onSuccess { result =&gt;</w:t>
      </w:r>
    </w:p>
    <w:p>
      <w:pPr>
        <w:jc w:val="both"/>
      </w:pPr>
      <w:r>
        <w:t xml:space="preserve">      // no point in the getWithChecksum from the darkCache</w:t>
      </w:r>
    </w:p>
    <w:p>
      <w:pPr>
        <w:jc w:val="both"/>
      </w:pPr>
      <w:r>
        <w:t xml:space="preserve">      darkCache.get(keys) onSuccess { darkResult =&gt;</w:t>
      </w:r>
    </w:p>
    <w:p>
      <w:pPr>
        <w:jc w:val="both"/>
      </w:pPr>
      <w:r>
        <w:t xml:space="preserve">        keys foreach { k =&gt;</w:t>
      </w:r>
    </w:p>
    <w:p>
      <w:pPr>
        <w:jc w:val="both"/>
      </w:pPr>
      <w:r>
        <w:t xml:space="preserve">          (result(k), darkResult(k)) match {</w:t>
      </w:r>
    </w:p>
    <w:p>
      <w:pPr>
        <w:jc w:val="both"/>
      </w:pPr>
      <w:r>
        <w:t xml:space="preserve">            // compare values, set if they differ</w:t>
      </w:r>
    </w:p>
    <w:p>
      <w:pPr>
        <w:jc w:val="both"/>
      </w:pPr>
      <w:r>
        <w:t xml:space="preserve">            case (Return(Some((Return(v), _))), Return(Some(dv))) if (v != dv) =&gt;</w:t>
      </w:r>
    </w:p>
    <w:p>
      <w:pPr>
        <w:jc w:val="both"/>
      </w:pPr>
      <w:r>
        <w:t xml:space="preserve">              getWithChecksumMismatchedResultsCounter.incr()</w:t>
      </w:r>
    </w:p>
    <w:p>
      <w:pPr>
        <w:jc w:val="both"/>
      </w:pPr>
      <w:r>
        <w:t xml:space="preserve">              darkCache.set(k, v)</w:t>
      </w:r>
    </w:p>
    <w:p>
      <w:pPr>
        <w:jc w:val="both"/>
      </w:pPr>
      <w:r>
        <w:t xml:space="preserve">            // set a value if missing</w:t>
      </w:r>
    </w:p>
    <w:p>
      <w:pPr>
        <w:jc w:val="both"/>
      </w:pPr>
      <w:r>
        <w:t xml:space="preserve">            case (Return(Some((Return(v), _))), Return.None | Throw(_)) =&gt;</w:t>
      </w:r>
    </w:p>
    <w:p>
      <w:pPr>
        <w:jc w:val="both"/>
      </w:pPr>
      <w:r>
        <w:t xml:space="preserve">              getWithChecksumMissingResultsCounter.incr()</w:t>
      </w:r>
    </w:p>
    <w:p>
      <w:pPr>
        <w:jc w:val="both"/>
      </w:pPr>
      <w:r>
        <w:t xml:space="preserve">              darkCache.set(k, v)</w:t>
      </w:r>
    </w:p>
    <w:p>
      <w:pPr>
        <w:jc w:val="both"/>
      </w:pPr>
      <w:r>
        <w:t xml:space="preserve">            // remove if necessary</w:t>
      </w:r>
    </w:p>
    <w:p>
      <w:pPr>
        <w:jc w:val="both"/>
      </w:pPr>
      <w:r>
        <w:t xml:space="preserve">            case (Return.None, Return(Some(_)) | Throw(_)) =&gt;</w:t>
      </w:r>
    </w:p>
    <w:p>
      <w:pPr>
        <w:jc w:val="both"/>
      </w:pPr>
      <w:r>
        <w:t xml:space="preserve">              getWithChecksumUnexpectedResultsCounter.incr()</w:t>
      </w:r>
    </w:p>
    <w:p>
      <w:pPr>
        <w:jc w:val="both"/>
      </w:pPr>
      <w:r>
        <w:t xml:space="preserve">              darkCache.delete(k)</w:t>
      </w:r>
    </w:p>
    <w:p>
      <w:pPr>
        <w:jc w:val="both"/>
      </w:pPr>
      <w:r>
        <w:t xml:space="preserve">            // do nothing otherwise</w:t>
      </w:r>
    </w:p>
    <w:p>
      <w:pPr>
        <w:jc w:val="both"/>
      </w:pPr>
      <w:r>
        <w:t xml:space="preserve">            case _ =&gt;</w:t>
      </w:r>
    </w:p>
    <w:p>
      <w:pPr>
        <w:jc w:val="both"/>
      </w:pPr>
      <w:r>
        <w:t xml:space="preserve">              getWithChecksumMatchingResultsCounter.incr()</w:t>
      </w:r>
    </w:p>
    <w:p>
      <w:pPr>
        <w:jc w:val="both"/>
      </w:pPr>
      <w:r>
        <w:t xml:space="preserve">              ()</w:t>
      </w:r>
    </w:p>
    <w:p>
      <w:pPr>
        <w:jc w:val="both"/>
      </w:pPr>
      <w:r>
        <w:t xml:space="preserve">          }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release(): Unit = {</w:t>
      </w:r>
    </w:p>
    <w:p>
      <w:pPr>
        <w:jc w:val="both"/>
      </w:pPr>
      <w:r>
        <w:t xml:space="preserve">    cache.release()</w:t>
      </w:r>
    </w:p>
    <w:p>
      <w:pPr>
        <w:jc w:val="both"/>
      </w:pPr>
      <w:r>
        <w:t xml:space="preserve">    darkCache.release()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MigratingCache supports a gradual migration from one cache to another. Writes to the cache</w:t>
      </w:r>
    </w:p>
    <w:p>
      <w:pPr>
        <w:jc w:val="both"/>
      </w:pPr>
      <w:r>
        <w:t xml:space="preserve"> * are propogated to the darkCache. Reads from the cache are compared to reads from the darkCache</w:t>
      </w:r>
    </w:p>
    <w:p>
      <w:pPr>
        <w:jc w:val="both"/>
      </w:pPr>
      <w:r>
        <w:t xml:space="preserve"> * and new values are written to the darkCache if necessary.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Writes to the darkCache are not locking writes, so there is some risk of inconsistencies from</w:t>
      </w:r>
    </w:p>
    <w:p>
      <w:pPr>
        <w:jc w:val="both"/>
      </w:pPr>
      <w:r>
        <w:t xml:space="preserve"> * race conditions. However, writes to the darkCache only occur if they succeed in the cache, so</w:t>
      </w:r>
    </w:p>
    <w:p>
      <w:pPr>
        <w:jc w:val="both"/>
      </w:pPr>
      <w:r>
        <w:t xml:space="preserve"> * if a checkAndSet fails, for example, no write is issued to the darkCache.</w:t>
      </w:r>
    </w:p>
    <w:p>
      <w:pPr>
        <w:jc w:val="both"/>
      </w:pPr>
      <w:r>
        <w:t xml:space="preserve"> */</w:t>
      </w:r>
    </w:p>
    <w:p>
      <w:pPr>
        <w:jc w:val="both"/>
      </w:pPr>
      <w:r>
        <w:t>class MigratingCache[K, V](</w:t>
      </w:r>
    </w:p>
    <w:p>
      <w:pPr>
        <w:jc w:val="both"/>
      </w:pPr>
      <w:r>
        <w:t xml:space="preserve">  cache: Cache[K, V],</w:t>
      </w:r>
    </w:p>
    <w:p>
      <w:pPr>
        <w:jc w:val="both"/>
      </w:pPr>
      <w:r>
        <w:t xml:space="preserve">  darkCache: Cache[K, V],</w:t>
      </w:r>
    </w:p>
    <w:p>
      <w:pPr>
        <w:jc w:val="both"/>
      </w:pPr>
      <w:r>
        <w:t xml:space="preserve">  statsReceiver: StatsReceiver = NullStatsReceiver)</w:t>
      </w:r>
    </w:p>
    <w:p>
      <w:pPr>
        <w:jc w:val="both"/>
      </w:pPr>
      <w:r>
        <w:t xml:space="preserve">    extends MigratingReadCache(cache, darkCache, statsReceiver)</w:t>
      </w:r>
    </w:p>
    <w:p>
      <w:pPr>
        <w:jc w:val="both"/>
      </w:pPr>
      <w:r>
        <w:t xml:space="preserve">    with Cache[K, V] {</w:t>
      </w:r>
    </w:p>
    <w:p>
      <w:pPr>
        <w:jc w:val="both"/>
      </w:pPr>
      <w:r>
        <w:t xml:space="preserve">  override def add(key: K, value: V): Future[Boolean] = {</w:t>
      </w:r>
    </w:p>
    <w:p>
      <w:pPr>
        <w:jc w:val="both"/>
      </w:pPr>
      <w:r>
        <w:t xml:space="preserve">    cache.add(key, value) onSuccess { wasAdded =&gt;</w:t>
      </w:r>
    </w:p>
    <w:p>
      <w:pPr>
        <w:jc w:val="both"/>
      </w:pPr>
      <w:r>
        <w:t xml:space="preserve">      if (wasAdded) {</w:t>
      </w:r>
    </w:p>
    <w:p>
      <w:pPr>
        <w:jc w:val="both"/>
      </w:pPr>
      <w:r>
        <w:t xml:space="preserve">        darkCache.set(key, value)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checkAndSet(key: K, value: V, checksum: Checksum): Future[Boolean] = {</w:t>
      </w:r>
    </w:p>
    <w:p>
      <w:pPr>
        <w:jc w:val="both"/>
      </w:pPr>
      <w:r>
        <w:t xml:space="preserve">    cache.checkAndSet(key, value, checksum) onSuccess { wasSet =&gt;</w:t>
      </w:r>
    </w:p>
    <w:p>
      <w:pPr>
        <w:jc w:val="both"/>
      </w:pPr>
      <w:r>
        <w:t xml:space="preserve">      if (wasSet) {</w:t>
      </w:r>
    </w:p>
    <w:p>
      <w:pPr>
        <w:jc w:val="both"/>
      </w:pPr>
      <w:r>
        <w:t xml:space="preserve">        darkCache.set(key, value)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set(key: K, value: V): Future[Unit] = {</w:t>
      </w:r>
    </w:p>
    <w:p>
      <w:pPr>
        <w:jc w:val="both"/>
      </w:pPr>
      <w:r>
        <w:t xml:space="preserve">    cache.set(key, value) onSuccess { _ =&gt;</w:t>
      </w:r>
    </w:p>
    <w:p>
      <w:pPr>
        <w:jc w:val="both"/>
      </w:pPr>
      <w:r>
        <w:t xml:space="preserve">      darkCache.set(key, value)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replace(key: K, value: V): Future[Boolean] = {</w:t>
      </w:r>
    </w:p>
    <w:p>
      <w:pPr>
        <w:jc w:val="both"/>
      </w:pPr>
      <w:r>
        <w:t xml:space="preserve">    cache.replace(key, value) onSuccess { wasReplaced =&gt;</w:t>
      </w:r>
    </w:p>
    <w:p>
      <w:pPr>
        <w:jc w:val="both"/>
      </w:pPr>
      <w:r>
        <w:t xml:space="preserve">      if (wasReplaced) {</w:t>
      </w:r>
    </w:p>
    <w:p>
      <w:pPr>
        <w:jc w:val="both"/>
      </w:pPr>
      <w:r>
        <w:t xml:space="preserve">        darkCache.set(key, value)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delete(key: K): Future[Boolean] = {</w:t>
      </w:r>
    </w:p>
    <w:p>
      <w:pPr>
        <w:jc w:val="both"/>
      </w:pPr>
      <w:r>
        <w:t xml:space="preserve">    cache.delete(key) onSuccess { wasDeleted =&gt;</w:t>
      </w:r>
    </w:p>
    <w:p>
      <w:pPr>
        <w:jc w:val="both"/>
      </w:pPr>
      <w:r>
        <w:t xml:space="preserve">      if (wasDeleted) {</w:t>
      </w:r>
    </w:p>
    <w:p>
      <w:pPr>
        <w:jc w:val="both"/>
      </w:pPr>
      <w:r>
        <w:t xml:space="preserve">        darkCache.delete(key)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Like MigratingCache but for TtlCaches</w:t>
      </w:r>
    </w:p>
    <w:p>
      <w:pPr>
        <w:jc w:val="both"/>
      </w:pPr>
      <w:r>
        <w:t xml:space="preserve"> */</w:t>
      </w:r>
    </w:p>
    <w:p>
      <w:pPr>
        <w:jc w:val="both"/>
      </w:pPr>
      <w:r>
        <w:t>class MigratingTtlCache[K, V](</w:t>
      </w:r>
    </w:p>
    <w:p>
      <w:pPr>
        <w:jc w:val="both"/>
      </w:pPr>
      <w:r>
        <w:t xml:space="preserve">  cache: TtlCache[K, V],</w:t>
      </w:r>
    </w:p>
    <w:p>
      <w:pPr>
        <w:jc w:val="both"/>
      </w:pPr>
      <w:r>
        <w:t xml:space="preserve">  darkCache: TtlCache[K, V],</w:t>
      </w:r>
    </w:p>
    <w:p>
      <w:pPr>
        <w:jc w:val="both"/>
      </w:pPr>
      <w:r>
        <w:t xml:space="preserve">  ttl: (K, V) =&gt; Duration)</w:t>
      </w:r>
    </w:p>
    <w:p>
      <w:pPr>
        <w:jc w:val="both"/>
      </w:pPr>
      <w:r>
        <w:t xml:space="preserve">    extends MigratingReadCache(cache, new TtlCacheToCache(darkCache, ttl))</w:t>
      </w:r>
    </w:p>
    <w:p>
      <w:pPr>
        <w:jc w:val="both"/>
      </w:pPr>
      <w:r>
        <w:t xml:space="preserve">    with TtlCache[K, V] {</w:t>
      </w:r>
    </w:p>
    <w:p>
      <w:pPr>
        <w:jc w:val="both"/>
      </w:pPr>
      <w:r>
        <w:t xml:space="preserve">  override def add(key: K, value: V, ttl: Duration): Future[Boolean] = {</w:t>
      </w:r>
    </w:p>
    <w:p>
      <w:pPr>
        <w:jc w:val="both"/>
      </w:pPr>
      <w:r>
        <w:t xml:space="preserve">    cache.add(key, value, ttl) onSuccess { wasAdded =&gt;</w:t>
      </w:r>
    </w:p>
    <w:p>
      <w:pPr>
        <w:jc w:val="both"/>
      </w:pPr>
      <w:r>
        <w:t xml:space="preserve">      if (wasAdded) {</w:t>
      </w:r>
    </w:p>
    <w:p>
      <w:pPr>
        <w:jc w:val="both"/>
      </w:pPr>
      <w:r>
        <w:t xml:space="preserve">        darkCache.set(key, value, ttl)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checkAndSet(key: K, value: V, checksum: Checksum, ttl: Duration): Future[Boolean] = {</w:t>
      </w:r>
    </w:p>
    <w:p>
      <w:pPr>
        <w:jc w:val="both"/>
      </w:pPr>
      <w:r>
        <w:t xml:space="preserve">    cache.checkAndSet(key, value, checksum, ttl) onSuccess { wasSet =&gt;</w:t>
      </w:r>
    </w:p>
    <w:p>
      <w:pPr>
        <w:jc w:val="both"/>
      </w:pPr>
      <w:r>
        <w:t xml:space="preserve">      if (wasSet) {</w:t>
      </w:r>
    </w:p>
    <w:p>
      <w:pPr>
        <w:jc w:val="both"/>
      </w:pPr>
      <w:r>
        <w:t xml:space="preserve">        darkCache.set(key, value, ttl)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set(key: K, value: V, ttl: Duration): Future[Unit] = {</w:t>
      </w:r>
    </w:p>
    <w:p>
      <w:pPr>
        <w:jc w:val="both"/>
      </w:pPr>
      <w:r>
        <w:t xml:space="preserve">    cache.set(key, value, ttl) onSuccess { _ =&gt;</w:t>
      </w:r>
    </w:p>
    <w:p>
      <w:pPr>
        <w:jc w:val="both"/>
      </w:pPr>
      <w:r>
        <w:t xml:space="preserve">      darkCache.set(key, value, ttl)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replace(key: K, value: V, ttl: Duration): Future[Boolean] = {</w:t>
      </w:r>
    </w:p>
    <w:p>
      <w:pPr>
        <w:jc w:val="both"/>
      </w:pPr>
      <w:r>
        <w:t xml:space="preserve">    cache.replace(key, value, ttl) onSuccess { wasReplaced =&gt;</w:t>
      </w:r>
    </w:p>
    <w:p>
      <w:pPr>
        <w:jc w:val="both"/>
      </w:pPr>
      <w:r>
        <w:t xml:space="preserve">      if (wasReplaced) {</w:t>
      </w:r>
    </w:p>
    <w:p>
      <w:pPr>
        <w:jc w:val="both"/>
      </w:pPr>
      <w:r>
        <w:t xml:space="preserve">        darkCache.set(key, value, ttl)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delete(key: K): Future[Boolean] = {</w:t>
      </w:r>
    </w:p>
    <w:p>
      <w:pPr>
        <w:jc w:val="both"/>
      </w:pPr>
      <w:r>
        <w:t xml:space="preserve">    cache.delete(key) onSuccess { wasDeleted =&gt;</w:t>
      </w:r>
    </w:p>
    <w:p>
      <w:pPr>
        <w:jc w:val="both"/>
      </w:pPr>
      <w:r>
        <w:t xml:space="preserve">      if (wasDeleted) {</w:t>
      </w:r>
    </w:p>
    <w:p>
      <w:pPr>
        <w:jc w:val="both"/>
      </w:pPr>
      <w:r>
        <w:t xml:space="preserve">        darkCache.delete(key)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release(): Unit = {</w:t>
      </w:r>
    </w:p>
    <w:p>
      <w:pPr>
        <w:jc w:val="both"/>
      </w:pPr>
      <w:r>
        <w:t xml:space="preserve">    cache.release()</w:t>
      </w:r>
    </w:p>
    <w:p>
      <w:pPr>
        <w:jc w:val="both"/>
      </w:pPr>
      <w:r>
        <w:t xml:space="preserve">    darkCache.release()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A MigratingTtlCache for Memcaches, implementing a migrating incr and decr.  Race conditions</w:t>
      </w:r>
    </w:p>
    <w:p>
      <w:pPr>
        <w:jc w:val="both"/>
      </w:pPr>
      <w:r>
        <w:t xml:space="preserve"> * are possible and may prevent the counts from being perfectly synchronized.</w:t>
      </w:r>
    </w:p>
    <w:p>
      <w:pPr>
        <w:jc w:val="both"/>
      </w:pPr>
      <w:r>
        <w:t xml:space="preserve"> */</w:t>
      </w:r>
    </w:p>
    <w:p>
      <w:pPr>
        <w:jc w:val="both"/>
      </w:pPr>
      <w:r>
        <w:t>class MigratingMemcache(</w:t>
      </w:r>
    </w:p>
    <w:p>
      <w:pPr>
        <w:jc w:val="both"/>
      </w:pPr>
      <w:r>
        <w:t xml:space="preserve">  cache: Memcache,</w:t>
      </w:r>
    </w:p>
    <w:p>
      <w:pPr>
        <w:jc w:val="both"/>
      </w:pPr>
      <w:r>
        <w:t xml:space="preserve">  darkCache: Memcache,</w:t>
      </w:r>
    </w:p>
    <w:p>
      <w:pPr>
        <w:jc w:val="both"/>
      </w:pPr>
      <w:r>
        <w:t xml:space="preserve">  ttl: (String, Array[Byte]) =&gt; Duration)</w:t>
      </w:r>
    </w:p>
    <w:p>
      <w:pPr>
        <w:jc w:val="both"/>
      </w:pPr>
      <w:r>
        <w:t xml:space="preserve">    extends MigratingTtlCache[String, Array[Byte]](cache, darkCache, ttl)</w:t>
      </w:r>
    </w:p>
    <w:p>
      <w:pPr>
        <w:jc w:val="both"/>
      </w:pPr>
      <w:r>
        <w:t xml:space="preserve">    with Memcache {</w:t>
      </w:r>
    </w:p>
    <w:p>
      <w:pPr>
        <w:jc w:val="both"/>
      </w:pPr>
      <w:r>
        <w:t xml:space="preserve">  def incr(key: String, delta: Long = 1): Future[Option[Long]] = {</w:t>
      </w:r>
    </w:p>
    <w:p>
      <w:pPr>
        <w:jc w:val="both"/>
      </w:pPr>
      <w:r>
        <w:t xml:space="preserve">    cache.incr(key, delta) onSuccess {</w:t>
      </w:r>
    </w:p>
    <w:p>
      <w:pPr>
        <w:jc w:val="both"/>
      </w:pPr>
      <w:r>
        <w:t xml:space="preserve">      case None =&gt;</w:t>
      </w:r>
    </w:p>
    <w:p>
      <w:pPr>
        <w:jc w:val="both"/>
      </w:pPr>
      <w:r>
        <w:t xml:space="preserve">        darkCache.delete(key)</w:t>
      </w:r>
    </w:p>
    <w:p>
      <w:pPr>
        <w:jc w:val="both"/>
      </w:pPr>
      <w:r/>
    </w:p>
    <w:p>
      <w:pPr>
        <w:jc w:val="both"/>
      </w:pPr>
      <w:r>
        <w:t xml:space="preserve">      case Some(value) =&gt;</w:t>
      </w:r>
    </w:p>
    <w:p>
      <w:pPr>
        <w:jc w:val="both"/>
      </w:pPr>
      <w:r>
        <w:t xml:space="preserve">        darkCache.incr(key, delta) onSuccess {</w:t>
      </w:r>
    </w:p>
    <w:p>
      <w:pPr>
        <w:jc w:val="both"/>
      </w:pPr>
      <w:r>
        <w:t xml:space="preserve">          case Some(`value`) =&gt; // same value!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val b = value.toString.getBytes</w:t>
      </w:r>
    </w:p>
    <w:p>
      <w:pPr>
        <w:jc w:val="both"/>
      </w:pPr>
      <w:r>
        <w:t xml:space="preserve">            darkCache.set(key, b, ttl(key, b))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decr(key: String, delta: Long = 1): Future[Option[Long]] = {</w:t>
      </w:r>
    </w:p>
    <w:p>
      <w:pPr>
        <w:jc w:val="both"/>
      </w:pPr>
      <w:r>
        <w:t xml:space="preserve">    cache.decr(key, delta) onSuccess {</w:t>
      </w:r>
    </w:p>
    <w:p>
      <w:pPr>
        <w:jc w:val="both"/>
      </w:pPr>
      <w:r>
        <w:t xml:space="preserve">      case None =&gt;</w:t>
      </w:r>
    </w:p>
    <w:p>
      <w:pPr>
        <w:jc w:val="both"/>
      </w:pPr>
      <w:r>
        <w:t xml:space="preserve">        darkCache.delete(key)</w:t>
      </w:r>
    </w:p>
    <w:p>
      <w:pPr>
        <w:jc w:val="both"/>
      </w:pPr>
      <w:r/>
    </w:p>
    <w:p>
      <w:pPr>
        <w:jc w:val="both"/>
      </w:pPr>
      <w:r>
        <w:t xml:space="preserve">      case Some(value) =&gt;</w:t>
      </w:r>
    </w:p>
    <w:p>
      <w:pPr>
        <w:jc w:val="both"/>
      </w:pPr>
      <w:r>
        <w:t xml:space="preserve">        darkCache.decr(key, delta) onSuccess {</w:t>
      </w:r>
    </w:p>
    <w:p>
      <w:pPr>
        <w:jc w:val="both"/>
      </w:pPr>
      <w:r>
        <w:t xml:space="preserve">          case Some(`value`) =&gt; // same value!</w:t>
      </w:r>
    </w:p>
    <w:p>
      <w:pPr>
        <w:jc w:val="both"/>
      </w:pPr>
      <w:r>
        <w:t xml:space="preserve">          case _ =&gt;</w:t>
      </w:r>
    </w:p>
    <w:p>
      <w:pPr>
        <w:jc w:val="both"/>
      </w:pPr>
      <w:r>
        <w:t xml:space="preserve">            val b = value.toString.getBytes</w:t>
      </w:r>
    </w:p>
    <w:p>
      <w:pPr>
        <w:jc w:val="both"/>
      </w:pPr>
      <w:r>
        <w:t xml:space="preserve">            darkCache.set(key, b, ttl(key, b))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