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com.twitter.servo.database</w:t>
      </w:r>
    </w:p>
    <w:p>
      <w:pPr>
        <w:jc w:val="both"/>
      </w:pPr>
      <w:r/>
    </w:p>
    <w:p>
      <w:pPr>
        <w:jc w:val="both"/>
      </w:pPr>
      <w:r>
        <w:t>import com.twitter.util.Time</w:t>
      </w:r>
    </w:p>
    <w:p>
      <w:pPr>
        <w:jc w:val="both"/>
      </w:pPr>
      <w:r>
        <w:t>import java.sql.{ResultSet, Timestamp}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base trait for transforming JDBC ResultSets.</w:t>
      </w:r>
    </w:p>
    <w:p>
      <w:pPr>
        <w:jc w:val="both"/>
      </w:pPr>
      <w:r>
        <w:t xml:space="preserve"> * Designed to be used with the Accessors trait.</w:t>
      </w:r>
    </w:p>
    <w:p>
      <w:pPr>
        <w:jc w:val="both"/>
      </w:pPr>
      <w:r>
        <w:t xml:space="preserve"> */</w:t>
      </w:r>
    </w:p>
    <w:p>
      <w:pPr>
        <w:jc w:val="both"/>
      </w:pPr>
      <w:r>
        <w:t>trait ImplicitBuilder[T] extends Accessors {</w:t>
      </w:r>
    </w:p>
    <w:p>
      <w:pPr>
        <w:jc w:val="both"/>
      </w:pPr>
      <w:r>
        <w:t xml:space="preserve">  def apply(implicit row: ResultSet): 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Accessors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to make it compile time error when trying to call getOption on types not supported</w:t>
      </w:r>
    </w:p>
    <w:p>
      <w:pPr>
        <w:jc w:val="both"/>
      </w:pPr>
      <w:r>
        <w:t xml:space="preserve">   * instead of a runtime exception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SafeManifest {</w:t>
      </w:r>
    </w:p>
    <w:p>
      <w:pPr>
        <w:jc w:val="both"/>
      </w:pPr>
      <w:r>
        <w:t xml:space="preserve">    implicit val booleanSafeManifest = new SafeManifest(implicitly[Manifest[Boolean]])</w:t>
      </w:r>
    </w:p>
    <w:p>
      <w:pPr>
        <w:jc w:val="both"/>
      </w:pPr>
      <w:r>
        <w:t xml:space="preserve">    implicit val doubleSafeManifest = new SafeManifest(implicitly[Manifest[Double]])</w:t>
      </w:r>
    </w:p>
    <w:p>
      <w:pPr>
        <w:jc w:val="both"/>
      </w:pPr>
      <w:r>
        <w:t xml:space="preserve">    implicit val intSafeManifest = new SafeManifest[Int](implicitly[Manifest[Int]])</w:t>
      </w:r>
    </w:p>
    <w:p>
      <w:pPr>
        <w:jc w:val="both"/>
      </w:pPr>
      <w:r>
        <w:t xml:space="preserve">    implicit val longSafeManifest = new SafeManifest[Long](implicitly[Manifest[Long]])</w:t>
      </w:r>
    </w:p>
    <w:p>
      <w:pPr>
        <w:jc w:val="both"/>
      </w:pPr>
      <w:r>
        <w:t xml:space="preserve">    implicit val stringSafeManifest = new SafeManifest[String](implicitly[Manifest[String]])</w:t>
      </w:r>
    </w:p>
    <w:p>
      <w:pPr>
        <w:jc w:val="both"/>
      </w:pPr>
      <w:r>
        <w:t xml:space="preserve">    implicit val timestampSafeManifest =</w:t>
      </w:r>
    </w:p>
    <w:p>
      <w:pPr>
        <w:jc w:val="both"/>
      </w:pPr>
      <w:r>
        <w:t xml:space="preserve">      new SafeManifest[Timestamp](implicitly[Manifest[Timestamp]])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@deprecated("safe manifests no longer supported, use type-specific accessors instead", "1.1.1")</w:t>
      </w:r>
    </w:p>
    <w:p>
      <w:pPr>
        <w:jc w:val="both"/>
      </w:pPr>
      <w:r>
        <w:t xml:space="preserve">  case class SafeManifest[T](mf: Manifest[T])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mixin to get ResultSet accessors for standard types</w:t>
      </w:r>
    </w:p>
    <w:p>
      <w:pPr>
        <w:jc w:val="both"/>
      </w:pPr>
      <w:r>
        <w:t xml:space="preserve"> */</w:t>
      </w:r>
    </w:p>
    <w:p>
      <w:pPr>
        <w:jc w:val="both"/>
      </w:pPr>
      <w:r>
        <w:t>trait Accessors {</w:t>
      </w:r>
    </w:p>
    <w:p>
      <w:pPr>
        <w:jc w:val="both"/>
      </w:pPr>
      <w:r>
        <w:t xml:space="preserve">  import Accessors._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@return None when the column is null for the current row of the result set passed in</w:t>
      </w:r>
    </w:p>
    <w:p>
      <w:pPr>
        <w:jc w:val="both"/>
      </w:pPr>
      <w:r>
        <w:t xml:space="preserve">   *         Some[T] otherwise</w:t>
      </w:r>
    </w:p>
    <w:p>
      <w:pPr>
        <w:jc w:val="both"/>
      </w:pPr>
      <w:r>
        <w:t xml:space="preserve">   * @throws UnsupportedOperationException if the return type expected is not supported, currently</w:t>
      </w:r>
    </w:p>
    <w:p>
      <w:pPr>
        <w:jc w:val="both"/>
      </w:pPr>
      <w:r>
        <w:t xml:space="preserve">   *        only Boolean, Int, Long, String and Timestamp are supported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@deprecated("use type-specific accessors instead", "1.1.1")</w:t>
      </w:r>
    </w:p>
    <w:p>
      <w:pPr>
        <w:jc w:val="both"/>
      </w:pPr>
      <w:r>
        <w:t xml:space="preserve">  def getOption[T](column: String)(implicit row: ResultSet, sf: SafeManifest[T]): Option[T] = {</w:t>
      </w:r>
    </w:p>
    <w:p>
      <w:pPr>
        <w:jc w:val="both"/>
      </w:pPr>
      <w:r>
        <w:t xml:space="preserve">    val res = {</w:t>
      </w:r>
    </w:p>
    <w:p>
      <w:pPr>
        <w:jc w:val="both"/>
      </w:pPr>
      <w:r>
        <w:t xml:space="preserve">      if (classOf[Boolean] == sf.mf.erasure) {</w:t>
      </w:r>
    </w:p>
    <w:p>
      <w:pPr>
        <w:jc w:val="both"/>
      </w:pPr>
      <w:r>
        <w:t xml:space="preserve">        row.getBoolean(column)</w:t>
      </w:r>
    </w:p>
    <w:p>
      <w:pPr>
        <w:jc w:val="both"/>
      </w:pPr>
      <w:r>
        <w:t xml:space="preserve">      } else if (classOf[Double] == sf.mf.erasure) {</w:t>
      </w:r>
    </w:p>
    <w:p>
      <w:pPr>
        <w:jc w:val="both"/>
      </w:pPr>
      <w:r>
        <w:t xml:space="preserve">        row.getDouble(column)</w:t>
      </w:r>
    </w:p>
    <w:p>
      <w:pPr>
        <w:jc w:val="both"/>
      </w:pPr>
      <w:r>
        <w:t xml:space="preserve">      } else if (classOf[Int] == sf.mf.erasure) {</w:t>
      </w:r>
    </w:p>
    <w:p>
      <w:pPr>
        <w:jc w:val="both"/>
      </w:pPr>
      <w:r>
        <w:t xml:space="preserve">        row.getInt(column)</w:t>
      </w:r>
    </w:p>
    <w:p>
      <w:pPr>
        <w:jc w:val="both"/>
      </w:pPr>
      <w:r>
        <w:t xml:space="preserve">      } else if (classOf[Long] == sf.mf.erasure) {</w:t>
      </w:r>
    </w:p>
    <w:p>
      <w:pPr>
        <w:jc w:val="both"/>
      </w:pPr>
      <w:r>
        <w:t xml:space="preserve">        row.getLong(column)</w:t>
      </w:r>
    </w:p>
    <w:p>
      <w:pPr>
        <w:jc w:val="both"/>
      </w:pPr>
      <w:r>
        <w:t xml:space="preserve">      } else if (classOf[String] == sf.mf.erasure) {</w:t>
      </w:r>
    </w:p>
    <w:p>
      <w:pPr>
        <w:jc w:val="both"/>
      </w:pPr>
      <w:r>
        <w:t xml:space="preserve">        row.getString(column)</w:t>
      </w:r>
    </w:p>
    <w:p>
      <w:pPr>
        <w:jc w:val="both"/>
      </w:pPr>
      <w:r>
        <w:t xml:space="preserve">      } else if (classOf[Timestamp] == sf.mf.erasure) {</w:t>
      </w:r>
    </w:p>
    <w:p>
      <w:pPr>
        <w:jc w:val="both"/>
      </w:pPr>
      <w:r>
        <w:t xml:space="preserve">        row.getTimestamp(column)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throw new UnsupportedOperationException("type not supported: " + sf.mf.erasure)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(row.wasNull())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Some(res.asInstanceOf[T])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@param get the method to apply to the ResultSet</w:t>
      </w:r>
    </w:p>
    <w:p>
      <w:pPr>
        <w:jc w:val="both"/>
      </w:pPr>
      <w:r>
        <w:t xml:space="preserve">   * @param row the implicit ResultSet on which to apply get</w:t>
      </w:r>
    </w:p>
    <w:p>
      <w:pPr>
        <w:jc w:val="both"/>
      </w:pPr>
      <w:r>
        <w:t xml:space="preserve">   * @return None when the column is null for the current row of the result set passed in</w:t>
      </w:r>
    </w:p>
    <w:p>
      <w:pPr>
        <w:jc w:val="both"/>
      </w:pPr>
      <w:r>
        <w:t xml:space="preserve">   *         Some[T] otherwise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getOption[T](get: ResultSet =&gt; T)(implicit row: ResultSet): Option[T] = {</w:t>
      </w:r>
    </w:p>
    <w:p>
      <w:pPr>
        <w:jc w:val="both"/>
      </w:pPr>
      <w:r>
        <w:t xml:space="preserve">    val result = get(row)</w:t>
      </w:r>
    </w:p>
    <w:p>
      <w:pPr>
        <w:jc w:val="both"/>
      </w:pPr>
      <w:r>
        <w:t xml:space="preserve">    if (row.wasNull())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Some(result)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booleanOption(column: String)(implicit row: ResultSet): Option[Boolean] =</w:t>
      </w:r>
    </w:p>
    <w:p>
      <w:pPr>
        <w:jc w:val="both"/>
      </w:pPr>
      <w:r>
        <w:t xml:space="preserve">    getOption((_: ResultSet).getBoolean(column))</w:t>
      </w:r>
    </w:p>
    <w:p>
      <w:pPr>
        <w:jc w:val="both"/>
      </w:pPr>
      <w:r/>
    </w:p>
    <w:p>
      <w:pPr>
        <w:jc w:val="both"/>
      </w:pPr>
      <w:r>
        <w:t xml:space="preserve">  def boolean(column: String, default: Boolean = false)(implicit row: ResultSet): Boolean =</w:t>
      </w:r>
    </w:p>
    <w:p>
      <w:pPr>
        <w:jc w:val="both"/>
      </w:pPr>
      <w:r>
        <w:t xml:space="preserve">    booleanOption(column).getOrElse(default)</w:t>
      </w:r>
    </w:p>
    <w:p>
      <w:pPr>
        <w:jc w:val="both"/>
      </w:pPr>
      <w:r/>
    </w:p>
    <w:p>
      <w:pPr>
        <w:jc w:val="both"/>
      </w:pPr>
      <w:r>
        <w:t xml:space="preserve">  def doubleOption(column: String)(implicit row: ResultSet): Option[Double] =</w:t>
      </w:r>
    </w:p>
    <w:p>
      <w:pPr>
        <w:jc w:val="both"/>
      </w:pPr>
      <w:r>
        <w:t xml:space="preserve">    getOption((_: ResultSet).getDouble(column))</w:t>
      </w:r>
    </w:p>
    <w:p>
      <w:pPr>
        <w:jc w:val="both"/>
      </w:pPr>
      <w:r/>
    </w:p>
    <w:p>
      <w:pPr>
        <w:jc w:val="both"/>
      </w:pPr>
      <w:r>
        <w:t xml:space="preserve">  def double(column: String, default: Double = 0.0)(implicit row: ResultSet): Double =</w:t>
      </w:r>
    </w:p>
    <w:p>
      <w:pPr>
        <w:jc w:val="both"/>
      </w:pPr>
      <w:r>
        <w:t xml:space="preserve">    doubleOption(column).getOrElse(default)</w:t>
      </w:r>
    </w:p>
    <w:p>
      <w:pPr>
        <w:jc w:val="both"/>
      </w:pPr>
      <w:r/>
    </w:p>
    <w:p>
      <w:pPr>
        <w:jc w:val="both"/>
      </w:pPr>
      <w:r>
        <w:t xml:space="preserve">  def intOption(column: String)(implicit row: ResultSet): Option[Int] =</w:t>
      </w:r>
    </w:p>
    <w:p>
      <w:pPr>
        <w:jc w:val="both"/>
      </w:pPr>
      <w:r>
        <w:t xml:space="preserve">    getOption((_: ResultSet).getInt(column))</w:t>
      </w:r>
    </w:p>
    <w:p>
      <w:pPr>
        <w:jc w:val="both"/>
      </w:pPr>
      <w:r/>
    </w:p>
    <w:p>
      <w:pPr>
        <w:jc w:val="both"/>
      </w:pPr>
      <w:r>
        <w:t xml:space="preserve">  def int(column: String, default: Int = 0)(implicit row: ResultSet): Int =</w:t>
      </w:r>
    </w:p>
    <w:p>
      <w:pPr>
        <w:jc w:val="both"/>
      </w:pPr>
      <w:r>
        <w:t xml:space="preserve">    intOption(column).getOrElse(default)</w:t>
      </w:r>
    </w:p>
    <w:p>
      <w:pPr>
        <w:jc w:val="both"/>
      </w:pPr>
      <w:r/>
    </w:p>
    <w:p>
      <w:pPr>
        <w:jc w:val="both"/>
      </w:pPr>
      <w:r>
        <w:t xml:space="preserve">  def longOption(column: String)(implicit row: ResultSet): Option[Long] =</w:t>
      </w:r>
    </w:p>
    <w:p>
      <w:pPr>
        <w:jc w:val="both"/>
      </w:pPr>
      <w:r>
        <w:t xml:space="preserve">    getOption((_: ResultSet).getLong(column))</w:t>
      </w:r>
    </w:p>
    <w:p>
      <w:pPr>
        <w:jc w:val="both"/>
      </w:pPr>
      <w:r/>
    </w:p>
    <w:p>
      <w:pPr>
        <w:jc w:val="both"/>
      </w:pPr>
      <w:r>
        <w:t xml:space="preserve">  def long(column: String, default: Long = 0)(implicit row: ResultSet): Long =</w:t>
      </w:r>
    </w:p>
    <w:p>
      <w:pPr>
        <w:jc w:val="both"/>
      </w:pPr>
      <w:r>
        <w:t xml:space="preserve">    longOption(column).getOrElse(default)</w:t>
      </w:r>
    </w:p>
    <w:p>
      <w:pPr>
        <w:jc w:val="both"/>
      </w:pPr>
      <w:r/>
    </w:p>
    <w:p>
      <w:pPr>
        <w:jc w:val="both"/>
      </w:pPr>
      <w:r>
        <w:t xml:space="preserve">  def stringOption(column: String)(implicit row: ResultSet): Option[String] =</w:t>
      </w:r>
    </w:p>
    <w:p>
      <w:pPr>
        <w:jc w:val="both"/>
      </w:pPr>
      <w:r>
        <w:t xml:space="preserve">    getOption((_: ResultSet).getString(column))</w:t>
      </w:r>
    </w:p>
    <w:p>
      <w:pPr>
        <w:jc w:val="both"/>
      </w:pPr>
      <w:r/>
    </w:p>
    <w:p>
      <w:pPr>
        <w:jc w:val="both"/>
      </w:pPr>
      <w:r>
        <w:t xml:space="preserve">  def string(column: String, default: String = "")(implicit row: ResultSet): String =</w:t>
      </w:r>
    </w:p>
    <w:p>
      <w:pPr>
        <w:jc w:val="both"/>
      </w:pPr>
      <w:r>
        <w:t xml:space="preserve">    stringOption(column).getOrElse(default)</w:t>
      </w:r>
    </w:p>
    <w:p>
      <w:pPr>
        <w:jc w:val="both"/>
      </w:pPr>
      <w:r/>
    </w:p>
    <w:p>
      <w:pPr>
        <w:jc w:val="both"/>
      </w:pPr>
      <w:r>
        <w:t xml:space="preserve">  def timestampOption(column: String)(implicit row: ResultSet): Option[Timestamp] =</w:t>
      </w:r>
    </w:p>
    <w:p>
      <w:pPr>
        <w:jc w:val="both"/>
      </w:pPr>
      <w:r>
        <w:t xml:space="preserve">    getOption((_: ResultSet).getTimestamp(column))</w:t>
      </w:r>
    </w:p>
    <w:p>
      <w:pPr>
        <w:jc w:val="both"/>
      </w:pPr>
      <w:r/>
    </w:p>
    <w:p>
      <w:pPr>
        <w:jc w:val="both"/>
      </w:pPr>
      <w:r>
        <w:t xml:space="preserve">  def timestamp(</w:t>
      </w:r>
    </w:p>
    <w:p>
      <w:pPr>
        <w:jc w:val="both"/>
      </w:pPr>
      <w:r>
        <w:t xml:space="preserve">    column: String,</w:t>
      </w:r>
    </w:p>
    <w:p>
      <w:pPr>
        <w:jc w:val="both"/>
      </w:pPr>
      <w:r>
        <w:t xml:space="preserve">    default: Timestamp = new Timestamp(0)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row: ResultSet</w:t>
      </w:r>
    </w:p>
    <w:p>
      <w:pPr>
        <w:jc w:val="both"/>
      </w:pPr>
      <w:r>
        <w:t xml:space="preserve">  ): Timestamp =</w:t>
      </w:r>
    </w:p>
    <w:p>
      <w:pPr>
        <w:jc w:val="both"/>
      </w:pPr>
      <w:r>
        <w:t xml:space="preserve">    timestampOption(column).getOrElse(default)</w:t>
      </w:r>
    </w:p>
    <w:p>
      <w:pPr>
        <w:jc w:val="both"/>
      </w:pPr>
      <w:r/>
    </w:p>
    <w:p>
      <w:pPr>
        <w:jc w:val="both"/>
      </w:pPr>
      <w:r>
        <w:t xml:space="preserve">  def datetimeOption(column: String)(implicit row: ResultSet): Option[Long] =</w:t>
      </w:r>
    </w:p>
    <w:p>
      <w:pPr>
        <w:jc w:val="both"/>
      </w:pPr>
      <w:r>
        <w:t xml:space="preserve">    timestampOption(column) map { _.getTime }</w:t>
      </w:r>
    </w:p>
    <w:p>
      <w:pPr>
        <w:jc w:val="both"/>
      </w:pPr>
      <w:r/>
    </w:p>
    <w:p>
      <w:pPr>
        <w:jc w:val="both"/>
      </w:pPr>
      <w:r>
        <w:t xml:space="preserve">  def datetime(column: String, default: Long = 0L)(implicit row: ResultSet): Long =</w:t>
      </w:r>
    </w:p>
    <w:p>
      <w:pPr>
        <w:jc w:val="both"/>
      </w:pPr>
      <w:r>
        <w:t xml:space="preserve">    datetimeOption(column).getOrElse(default)</w:t>
      </w:r>
    </w:p>
    <w:p>
      <w:pPr>
        <w:jc w:val="both"/>
      </w:pPr>
      <w:r/>
    </w:p>
    <w:p>
      <w:pPr>
        <w:jc w:val="both"/>
      </w:pPr>
      <w:r>
        <w:t xml:space="preserve">  def timeOption(column: String)(implicit row: ResultSet): Option[Time] =</w:t>
      </w:r>
    </w:p>
    <w:p>
      <w:pPr>
        <w:jc w:val="both"/>
      </w:pPr>
      <w:r>
        <w:t xml:space="preserve">    datetimeOption(column) map { Time.fromMilliseconds(_) }</w:t>
      </w:r>
    </w:p>
    <w:p>
      <w:pPr>
        <w:jc w:val="both"/>
      </w:pPr>
      <w:r/>
    </w:p>
    <w:p>
      <w:pPr>
        <w:jc w:val="both"/>
      </w:pPr>
      <w:r>
        <w:t xml:space="preserve">  def time(column: String, default: Time = Time.epoch)(implicit row: ResultSet): Time =</w:t>
      </w:r>
    </w:p>
    <w:p>
      <w:pPr>
        <w:jc w:val="both"/>
      </w:pPr>
      <w:r>
        <w:t xml:space="preserve">    timeOption(column).getOrElse(default)</w:t>
      </w:r>
    </w:p>
    <w:p>
      <w:pPr>
        <w:jc w:val="both"/>
      </w:pPr>
      <w:r/>
    </w:p>
    <w:p>
      <w:pPr>
        <w:jc w:val="both"/>
      </w:pPr>
      <w:r>
        <w:t xml:space="preserve">  def bytesOption(column: String)(implicit row: ResultSet): Option[Array[Byte]] =</w:t>
      </w:r>
    </w:p>
    <w:p>
      <w:pPr>
        <w:jc w:val="both"/>
      </w:pPr>
      <w:r>
        <w:t xml:space="preserve">    getOption((_: ResultSet).getBytes(column))</w:t>
      </w:r>
    </w:p>
    <w:p>
      <w:pPr>
        <w:jc w:val="both"/>
      </w:pPr>
      <w:r/>
    </w:p>
    <w:p>
      <w:pPr>
        <w:jc w:val="both"/>
      </w:pPr>
      <w:r>
        <w:t xml:space="preserve">  def bytes(</w:t>
      </w:r>
    </w:p>
    <w:p>
      <w:pPr>
        <w:jc w:val="both"/>
      </w:pPr>
      <w:r>
        <w:t xml:space="preserve">    column: String,</w:t>
      </w:r>
    </w:p>
    <w:p>
      <w:pPr>
        <w:jc w:val="both"/>
      </w:pPr>
      <w:r>
        <w:t xml:space="preserve">    default: Array[Byte] = Array.empty[Byte]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row: ResultSet</w:t>
      </w:r>
    </w:p>
    <w:p>
      <w:pPr>
        <w:jc w:val="both"/>
      </w:pPr>
      <w:r>
        <w:t xml:space="preserve">  ): Array[Byte] =</w:t>
      </w:r>
    </w:p>
    <w:p>
      <w:pPr>
        <w:jc w:val="both"/>
      </w:pPr>
      <w:r>
        <w:t xml:space="preserve">    bytesOption(column).getOrElse(default)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