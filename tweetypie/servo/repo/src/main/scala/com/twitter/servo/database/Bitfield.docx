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com.twitter.servo.database</w:t>
      </w:r>
    </w:p>
    <w:p>
      <w:pPr>
        <w:jc w:val="both"/>
      </w:pPr>
      <w:r/>
    </w:p>
    <w:p>
      <w:pPr>
        <w:jc w:val="both"/>
      </w:pPr>
      <w:r>
        <w:t>object Bitfield {</w:t>
      </w:r>
    </w:p>
    <w:p>
      <w:pPr>
        <w:jc w:val="both"/>
      </w:pPr>
      <w:r>
        <w:t xml:space="preserve">  def multiValue(bits: Boolean*): Int = {</w:t>
      </w:r>
    </w:p>
    <w:p>
      <w:pPr>
        <w:jc w:val="both"/>
      </w:pPr>
      <w:r>
        <w:t xml:space="preserve">    bits.foldLeft(0) { (accum, bit) =&gt;</w:t>
      </w:r>
    </w:p>
    <w:p>
      <w:pPr>
        <w:jc w:val="both"/>
      </w:pPr>
      <w:r>
        <w:t xml:space="preserve">      (accum &lt;&lt; 1) | (if (bit) 1 else 0)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multiValueLong(bits: Boolean*): Long = {</w:t>
      </w:r>
    </w:p>
    <w:p>
      <w:pPr>
        <w:jc w:val="both"/>
      </w:pPr>
      <w:r>
        <w:t xml:space="preserve">    bits.foldLeft(0L) { (accum, bit) =&gt;</w:t>
      </w:r>
    </w:p>
    <w:p>
      <w:pPr>
        <w:jc w:val="both"/>
      </w:pPr>
      <w:r>
        <w:t xml:space="preserve">      (accum &lt;&lt; 1) | (if (bit) 1L else 0L)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mixin for unpacking bitfields.</w:t>
      </w:r>
    </w:p>
    <w:p>
      <w:pPr>
        <w:jc w:val="both"/>
      </w:pPr>
      <w:r>
        <w:t xml:space="preserve"> */</w:t>
      </w:r>
    </w:p>
    <w:p>
      <w:pPr>
        <w:jc w:val="both"/>
      </w:pPr>
      <w:r>
        <w:t>trait Bitfield {</w:t>
      </w:r>
    </w:p>
    <w:p>
      <w:pPr>
        <w:jc w:val="both"/>
      </w:pPr>
      <w:r>
        <w:t xml:space="preserve">  val bitfield: Int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Tests that a given position is set to 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isSet(position: Int): Boolean = {</w:t>
      </w:r>
    </w:p>
    <w:p>
      <w:pPr>
        <w:jc w:val="both"/>
      </w:pPr>
      <w:r>
        <w:t xml:space="preserve">    (bitfield &amp; (1 &lt;&lt; position)) != 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sequence of booleans, from most to least significant</w:t>
      </w:r>
    </w:p>
    <w:p>
      <w:pPr>
        <w:jc w:val="both"/>
      </w:pPr>
      <w:r>
        <w:t xml:space="preserve">   * and converts them to an integer.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 multiValue(true, false, true) yields 0b101 = 5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multiValue(bits: Boolean*): Int = Bitfield.multiValue(bits: _*)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trait LongBitfield {</w:t>
      </w:r>
    </w:p>
    <w:p>
      <w:pPr>
        <w:jc w:val="both"/>
      </w:pPr>
      <w:r>
        <w:t xml:space="preserve">  val bitfield: Long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Tests that a given position is set to 1.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isSet(position: Int): Boolean = {</w:t>
      </w:r>
    </w:p>
    <w:p>
      <w:pPr>
        <w:jc w:val="both"/>
      </w:pPr>
      <w:r>
        <w:t xml:space="preserve">    (bitfield &amp; (1L &lt;&lt; position)) != 0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takes a sequence of booleans, from most to least significant</w:t>
      </w:r>
    </w:p>
    <w:p>
      <w:pPr>
        <w:jc w:val="both"/>
      </w:pPr>
      <w:r>
        <w:t xml:space="preserve">   * and converts them to a long.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example: multiValue(true, false, true) yields 0b101 = 5L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def multiValue(bits: Boolean*): Long = Bitfield.multiValueLong(bits: _*)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