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com.twitter.servo.hydrator</w:t>
      </w:r>
    </w:p>
    <w:p>
      <w:pPr>
        <w:jc w:val="both"/>
      </w:pPr>
      <w:r/>
    </w:p>
    <w:p>
      <w:pPr>
        <w:jc w:val="both"/>
      </w:pPr>
      <w:r>
        <w:t>import com.twitter.servo.data.Mutation</w:t>
      </w:r>
    </w:p>
    <w:p>
      <w:pPr>
        <w:jc w:val="both"/>
      </w:pPr>
      <w:r>
        <w:t>import com.twitter.servo.util.{Effect, Gate}</w:t>
      </w:r>
    </w:p>
    <w:p>
      <w:pPr>
        <w:jc w:val="both"/>
      </w:pPr>
      <w:r>
        <w:t>import com.twitter.servo.repository._</w:t>
      </w:r>
    </w:p>
    <w:p>
      <w:pPr>
        <w:jc w:val="both"/>
      </w:pPr>
      <w:r>
        <w:t>import com.twitter.util.{Future, Return, Try}</w:t>
      </w:r>
    </w:p>
    <w:p>
      <w:pPr>
        <w:jc w:val="both"/>
      </w:pPr>
      <w:r/>
    </w:p>
    <w:p>
      <w:pPr>
        <w:jc w:val="both"/>
      </w:pPr>
      <w:r>
        <w:t>object KeyValueHydrator {</w:t>
      </w:r>
    </w:p>
    <w:p>
      <w:pPr>
        <w:jc w:val="both"/>
      </w:pPr>
      <w:r>
        <w:t xml:space="preserve">  // KeyValueHydrator extends this function type</w:t>
      </w:r>
    </w:p>
    <w:p>
      <w:pPr>
        <w:jc w:val="both"/>
      </w:pPr>
      <w:r>
        <w:t xml:space="preserve">  type FunctionType[Q, K, V] = (Q, Future[KeyValueResult[K, V]]) =&gt; Future[Mutation[V]]</w:t>
      </w:r>
    </w:p>
    <w:p>
      <w:pPr>
        <w:jc w:val="both"/>
      </w:pPr>
      <w:r>
        <w:t xml:space="preserve">  type Filter[Q, K, V] = (Q, Future[KeyValueResult[K, V]]) =&gt; Future[Boolean]</w:t>
      </w:r>
    </w:p>
    <w:p>
      <w:pPr>
        <w:jc w:val="both"/>
      </w:pPr>
      <w:r/>
    </w:p>
    <w:p>
      <w:pPr>
        <w:jc w:val="both"/>
      </w:pPr>
      <w:r>
        <w:t xml:space="preserve">  private[this] val _unit = fromMutation[Any, Any, Any](Mutation.unit[Any])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A no-op hydrator.  Forms a monoid with `also`.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unit[Q, K, V]: KeyValueHydrator[Q, K, V] =</w:t>
      </w:r>
    </w:p>
    <w:p>
      <w:pPr>
        <w:jc w:val="both"/>
      </w:pPr>
      <w:r>
        <w:t xml:space="preserve">    _unit.asInstanceOf[KeyValueHydrator[Q, K, V]]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Packages a function as a KeyValueHydrator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apply[Q, K, V](f: FunctionType[Q, K, V]): KeyValueHydrator[Q, K, V] =</w:t>
      </w:r>
    </w:p>
    <w:p>
      <w:pPr>
        <w:jc w:val="both"/>
      </w:pPr>
      <w:r>
        <w:t xml:space="preserve">    new KeyValueHydrator[Q, K, V] {</w:t>
      </w:r>
    </w:p>
    <w:p>
      <w:pPr>
        <w:jc w:val="both"/>
      </w:pPr>
      <w:r>
        <w:t xml:space="preserve">      override def apply(query: Q, futureResults: Future[KeyValueResult[K, V]]) =</w:t>
      </w:r>
    </w:p>
    <w:p>
      <w:pPr>
        <w:jc w:val="both"/>
      </w:pPr>
      <w:r>
        <w:t xml:space="preserve">        f(query, futureResults)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Creates a new KeyValueHydrator out of several underlying KVHydrators. The</w:t>
      </w:r>
    </w:p>
    <w:p>
      <w:pPr>
        <w:jc w:val="both"/>
      </w:pPr>
      <w:r>
        <w:t xml:space="preserve">   * apply method is called on each KeyValueHydrator with the same</w:t>
      </w:r>
    </w:p>
    <w:p>
      <w:pPr>
        <w:jc w:val="both"/>
      </w:pPr>
      <w:r>
        <w:t xml:space="preserve">   * futureResults, allowing each to kick-off some asynchronous work</w:t>
      </w:r>
    </w:p>
    <w:p>
      <w:pPr>
        <w:jc w:val="both"/>
      </w:pPr>
      <w:r>
        <w:t xml:space="preserve">   * to produce a future Hydrated[Mutation]. When all the future</w:t>
      </w:r>
    </w:p>
    <w:p>
      <w:pPr>
        <w:jc w:val="both"/>
      </w:pPr>
      <w:r>
        <w:t xml:space="preserve">   * Hydrated[Mutation]s are available, the results are folded,</w:t>
      </w:r>
    </w:p>
    <w:p>
      <w:pPr>
        <w:jc w:val="both"/>
      </w:pPr>
      <w:r>
        <w:t xml:space="preserve">   * left-to-right, over the mutations, to build up the final</w:t>
      </w:r>
    </w:p>
    <w:p>
      <w:pPr>
        <w:jc w:val="both"/>
      </w:pPr>
      <w:r>
        <w:t xml:space="preserve">   * results.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inParallel[Q, K, V](hydrators: KeyValueHydrator[Q, K, V]*): KeyValueHydrator[Q, K, V] =</w:t>
      </w:r>
    </w:p>
    <w:p>
      <w:pPr>
        <w:jc w:val="both"/>
      </w:pPr>
      <w:r>
        <w:t xml:space="preserve">    KeyValueHydrator[Q, K, V] { (query, futureResults) =&gt;</w:t>
      </w:r>
    </w:p>
    <w:p>
      <w:pPr>
        <w:jc w:val="both"/>
      </w:pPr>
      <w:r>
        <w:t xml:space="preserve">      val futureMutations = hydrators map { t =&gt;</w:t>
      </w:r>
    </w:p>
    <w:p>
      <w:pPr>
        <w:jc w:val="both"/>
      </w:pPr>
      <w:r>
        <w:t xml:space="preserve">        t(query, futureResults)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Future.collect(futureMutations) map Mutation.all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def const[Q, K, V](futureMutation: Future[Mutation[V]]): KeyValueHydrator[Q, K, V] =</w:t>
      </w:r>
    </w:p>
    <w:p>
      <w:pPr>
        <w:jc w:val="both"/>
      </w:pPr>
      <w:r>
        <w:t xml:space="preserve">    KeyValueHydrator[Q, K, V] { (_, _) =&gt;</w:t>
      </w:r>
    </w:p>
    <w:p>
      <w:pPr>
        <w:jc w:val="both"/>
      </w:pPr>
      <w:r>
        <w:t xml:space="preserve">      futureMutation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def fromMutation[Q, K, V](mutation: Mutation[V]): KeyValueHydrator[Q, K, V] =</w:t>
      </w:r>
    </w:p>
    <w:p>
      <w:pPr>
        <w:jc w:val="both"/>
      </w:pPr>
      <w:r>
        <w:t xml:space="preserve">    const[Q, K, V](Future.value(mutation))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A KeyValueHydrator builds a Mutation to be applied to the values in a KeyValueResult, but does</w:t>
      </w:r>
    </w:p>
    <w:p>
      <w:pPr>
        <w:jc w:val="both"/>
      </w:pPr>
      <w:r>
        <w:t xml:space="preserve"> * not itself apply the Mutation.  This allows several KeyValueHydrators to be composed together to</w:t>
      </w:r>
    </w:p>
    <w:p>
      <w:pPr>
        <w:jc w:val="both"/>
      </w:pPr>
      <w:r>
        <w:t xml:space="preserve"> * begin their work in parallel to build the Mutations, which can then be combined and applied</w:t>
      </w:r>
    </w:p>
    <w:p>
      <w:pPr>
        <w:jc w:val="both"/>
      </w:pPr>
      <w:r>
        <w:t xml:space="preserve"> * to the results later (see asRepositoryFilter).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Forms a monoid with KeyValueHydrator.unit as unit and `also` as the combining function.</w:t>
      </w:r>
    </w:p>
    <w:p>
      <w:pPr>
        <w:jc w:val="both"/>
      </w:pPr>
      <w:r>
        <w:t xml:space="preserve"> */</w:t>
      </w:r>
    </w:p>
    <w:p>
      <w:pPr>
        <w:jc w:val="both"/>
      </w:pPr>
      <w:r>
        <w:t>trait KeyValueHydrator[Q, K, V] extends KeyValueHydrator.FunctionType[Q, K, V] {</w:t>
      </w:r>
    </w:p>
    <w:p>
      <w:pPr>
        <w:jc w:val="both"/>
      </w:pPr>
      <w:r>
        <w:t xml:space="preserve">  protected[this] val unitMutation = Mutation.unit[V]</w:t>
      </w:r>
    </w:p>
    <w:p>
      <w:pPr>
        <w:jc w:val="both"/>
      </w:pPr>
      <w:r>
        <w:t xml:space="preserve">  protected[this] val futureUnitMutation = Future.value(unitMutation)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Combines two KeyValueHydrators.  Forms a monoid with KeyValueHydator.unit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also(next: KeyValueHydrator[Q, K, V]): KeyValueHydrator[Q, K, V] =</w:t>
      </w:r>
    </w:p>
    <w:p>
      <w:pPr>
        <w:jc w:val="both"/>
      </w:pPr>
      <w:r>
        <w:t xml:space="preserve">    KeyValueHydrator.inParallel(this, next)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Turns a single KeyValueHydrator into a RepositoryFilter by applying the Mutation to</w:t>
      </w:r>
    </w:p>
    <w:p>
      <w:pPr>
        <w:jc w:val="both"/>
      </w:pPr>
      <w:r>
        <w:t xml:space="preserve">   * found values in the KeyValueResult.  If the mutation throws an exception, it will</w:t>
      </w:r>
    </w:p>
    <w:p>
      <w:pPr>
        <w:jc w:val="both"/>
      </w:pPr>
      <w:r>
        <w:t xml:space="preserve">   * be caught and the resulting key/value paired moved to the failed map of the resulting</w:t>
      </w:r>
    </w:p>
    <w:p>
      <w:pPr>
        <w:jc w:val="both"/>
      </w:pPr>
      <w:r>
        <w:t xml:space="preserve">   * KeyValueResult.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lazy val asRepositoryFilter: RepositoryFilter[Q, KeyValueResult[K, V], KeyValueResult[K, V]] =</w:t>
      </w:r>
    </w:p>
    <w:p>
      <w:pPr>
        <w:jc w:val="both"/>
      </w:pPr>
      <w:r>
        <w:t xml:space="preserve">    (query, futureResults) =&gt; {</w:t>
      </w:r>
    </w:p>
    <w:p>
      <w:pPr>
        <w:jc w:val="both"/>
      </w:pPr>
      <w:r>
        <w:t xml:space="preserve">      this(query, futureResults) flatMap { mutation =&gt;</w:t>
      </w:r>
    </w:p>
    <w:p>
      <w:pPr>
        <w:jc w:val="both"/>
      </w:pPr>
      <w:r>
        <w:t xml:space="preserve">        val update = mutation.endo</w:t>
      </w:r>
    </w:p>
    <w:p>
      <w:pPr>
        <w:jc w:val="both"/>
      </w:pPr>
      <w:r>
        <w:t xml:space="preserve">        futureResults map { results =&gt;</w:t>
      </w:r>
    </w:p>
    <w:p>
      <w:pPr>
        <w:jc w:val="both"/>
      </w:pPr>
      <w:r>
        <w:t xml:space="preserve">          results.mapValues {</w:t>
      </w:r>
    </w:p>
    <w:p>
      <w:pPr>
        <w:jc w:val="both"/>
      </w:pPr>
      <w:r>
        <w:t xml:space="preserve">            case Return(Some(value)) =&gt; Try(Some(update(value)))</w:t>
      </w:r>
    </w:p>
    <w:p>
      <w:pPr>
        <w:jc w:val="both"/>
      </w:pPr>
      <w:r>
        <w:t xml:space="preserve">            case x =&gt; x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Apply this hydrator to the result of a repository.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hydratedBy_:(repo: KeyValueRepository[Q, K, V]): KeyValueRepository[Q, K, V] =</w:t>
      </w:r>
    </w:p>
    <w:p>
      <w:pPr>
        <w:jc w:val="both"/>
      </w:pPr>
      <w:r>
        <w:t xml:space="preserve">    Repository.composed(repo, asRepositoryFilter)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Return a new hydrator that applies the same mutation as this</w:t>
      </w:r>
    </w:p>
    <w:p>
      <w:pPr>
        <w:jc w:val="both"/>
      </w:pPr>
      <w:r>
        <w:t xml:space="preserve">   * hydrator, but can be enabled/disabled or dark enabled/disabled via Gates.  The light</w:t>
      </w:r>
    </w:p>
    <w:p>
      <w:pPr>
        <w:jc w:val="both"/>
      </w:pPr>
      <w:r>
        <w:t xml:space="preserve">   * gate takes precedence over the dark gate.  This allows you to go from 0%-&gt;100% dark,</w:t>
      </w:r>
    </w:p>
    <w:p>
      <w:pPr>
        <w:jc w:val="both"/>
      </w:pPr>
      <w:r>
        <w:t xml:space="preserve">   * and then from 0%-&gt;100% light without affecting backend traffic.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@deprecated("Use enabledBy(() =&gt; Boolean, () =&gt; Boolean)", "2.5.1")</w:t>
      </w:r>
    </w:p>
    <w:p>
      <w:pPr>
        <w:jc w:val="both"/>
      </w:pPr>
      <w:r>
        <w:t xml:space="preserve">  def enabledBy(light: Gate[Unit], dark: Gate[Unit] = Gate.False): KeyValueHydrator[Q, K, V] =</w:t>
      </w:r>
    </w:p>
    <w:p>
      <w:pPr>
        <w:jc w:val="both"/>
      </w:pPr>
      <w:r>
        <w:t xml:space="preserve">    enabledBy(</w:t>
      </w:r>
    </w:p>
    <w:p>
      <w:pPr>
        <w:jc w:val="both"/>
      </w:pPr>
      <w:r>
        <w:t xml:space="preserve">      { () =&gt;</w:t>
      </w:r>
    </w:p>
    <w:p>
      <w:pPr>
        <w:jc w:val="both"/>
      </w:pPr>
      <w:r>
        <w:t xml:space="preserve">        light()</w:t>
      </w:r>
    </w:p>
    <w:p>
      <w:pPr>
        <w:jc w:val="both"/>
      </w:pPr>
      <w:r>
        <w:t xml:space="preserve">      },</w:t>
      </w:r>
    </w:p>
    <w:p>
      <w:pPr>
        <w:jc w:val="both"/>
      </w:pPr>
      <w:r>
        <w:t xml:space="preserve">      { () =&gt;</w:t>
      </w:r>
    </w:p>
    <w:p>
      <w:pPr>
        <w:jc w:val="both"/>
      </w:pPr>
      <w:r>
        <w:t xml:space="preserve">        dark()</w:t>
      </w:r>
    </w:p>
    <w:p>
      <w:pPr>
        <w:jc w:val="both"/>
      </w:pPr>
      <w:r>
        <w:t xml:space="preserve">      })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Return a new hydrator that applies the same mutation as this</w:t>
      </w:r>
    </w:p>
    <w:p>
      <w:pPr>
        <w:jc w:val="both"/>
      </w:pPr>
      <w:r>
        <w:t xml:space="preserve">   * hydrator, but can be enabled/disabled or dark enable/disabled via nullary boolean functions.</w:t>
      </w:r>
    </w:p>
    <w:p>
      <w:pPr>
        <w:jc w:val="both"/>
      </w:pPr>
      <w:r>
        <w:t xml:space="preserve">   * The light function takes precedence over the dark function.</w:t>
      </w:r>
    </w:p>
    <w:p>
      <w:pPr>
        <w:jc w:val="both"/>
      </w:pPr>
      <w:r>
        <w:t xml:space="preserve">   * This allows you to go from 0%-&gt;100% dark, and then from 0%-&gt;100% light</w:t>
      </w:r>
    </w:p>
    <w:p>
      <w:pPr>
        <w:jc w:val="both"/>
      </w:pPr>
      <w:r>
        <w:t xml:space="preserve">   * without affecting backend traffic.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enabledBy(light: () =&gt; Boolean, dark: () =&gt; Boolean): KeyValueHydrator[Q, K, V] =</w:t>
      </w:r>
    </w:p>
    <w:p>
      <w:pPr>
        <w:jc w:val="both"/>
      </w:pPr>
      <w:r>
        <w:t xml:space="preserve">    KeyValueHydrator[Q, K, V] { (query, futureResults) =&gt;</w:t>
      </w:r>
    </w:p>
    <w:p>
      <w:pPr>
        <w:jc w:val="both"/>
      </w:pPr>
      <w:r>
        <w:t xml:space="preserve">      val isLight = light()</w:t>
      </w:r>
    </w:p>
    <w:p>
      <w:pPr>
        <w:jc w:val="both"/>
      </w:pPr>
      <w:r>
        <w:t xml:space="preserve">      val isDark = !isLight &amp;&amp; dark()</w:t>
      </w:r>
    </w:p>
    <w:p>
      <w:pPr>
        <w:jc w:val="both"/>
      </w:pPr>
      <w:r>
        <w:t xml:space="preserve">      if (!isLight &amp;&amp; !isDark) {</w:t>
      </w:r>
    </w:p>
    <w:p>
      <w:pPr>
        <w:jc w:val="both"/>
      </w:pPr>
      <w:r>
        <w:t xml:space="preserve">        futureUnitMutation</w:t>
      </w:r>
    </w:p>
    <w:p>
      <w:pPr>
        <w:jc w:val="both"/>
      </w:pPr>
      <w:r>
        <w:t xml:space="preserve">      } else {</w:t>
      </w:r>
    </w:p>
    <w:p>
      <w:pPr>
        <w:jc w:val="both"/>
      </w:pPr>
      <w:r>
        <w:t xml:space="preserve">        this(query, futureResults) map {</w:t>
      </w:r>
    </w:p>
    <w:p>
      <w:pPr>
        <w:jc w:val="both"/>
      </w:pPr>
      <w:r>
        <w:t xml:space="preserve">          case mutation if isLight =&gt; mutation</w:t>
      </w:r>
    </w:p>
    <w:p>
      <w:pPr>
        <w:jc w:val="both"/>
      </w:pPr>
      <w:r>
        <w:t xml:space="preserve">          case mutation if isDark =&gt; mutation.dark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Build a new hydrator that will return the same result as the current hydrator,</w:t>
      </w:r>
    </w:p>
    <w:p>
      <w:pPr>
        <w:jc w:val="both"/>
      </w:pPr>
      <w:r>
        <w:t xml:space="preserve">   * but will additionally perform the supplied effect on the result of hydration.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withEffect(effect: Effect[Option[V]]): KeyValueHydrator[Q, K, V] =</w:t>
      </w:r>
    </w:p>
    <w:p>
      <w:pPr>
        <w:jc w:val="both"/>
      </w:pPr>
      <w:r>
        <w:t xml:space="preserve">    KeyValueHydrator[Q, K, V] { (query, futureResults) =&gt;</w:t>
      </w:r>
    </w:p>
    <w:p>
      <w:pPr>
        <w:jc w:val="both"/>
      </w:pPr>
      <w:r>
        <w:t xml:space="preserve">      this(query, futureResults) map { _ withEffect effect }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Builds a new hydrator that only attempt to hydrate if the</w:t>
      </w:r>
    </w:p>
    <w:p>
      <w:pPr>
        <w:jc w:val="both"/>
      </w:pPr>
      <w:r>
        <w:t xml:space="preserve">   * supplied filter returns true.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filter(predicate: KeyValueHydrator.Filter[Q, K, V]): KeyValueHydrator[Q, K, V] =</w:t>
      </w:r>
    </w:p>
    <w:p>
      <w:pPr>
        <w:jc w:val="both"/>
      </w:pPr>
      <w:r>
        <w:t xml:space="preserve">    KeyValueHydrator[Q, K, V] { (q, r) =&gt;</w:t>
      </w:r>
    </w:p>
    <w:p>
      <w:pPr>
        <w:jc w:val="both"/>
      </w:pPr>
      <w:r>
        <w:t xml:space="preserve">      predicate(q, r) flatMap { t =&gt;</w:t>
      </w:r>
    </w:p>
    <w:p>
      <w:pPr>
        <w:jc w:val="both"/>
      </w:pPr>
      <w:r>
        <w:t xml:space="preserve">        if (t) this(q, r) else futureUnitMutation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