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com.twitter.servo.keyvalue._</w:t>
      </w:r>
    </w:p>
    <w:p>
      <w:pPr>
        <w:jc w:val="both"/>
      </w:pPr>
      <w:r>
        <w:t>import com.twitter.servo.util.{OptionOrdering, TryOrdering}</w:t>
      </w:r>
    </w:p>
    <w:p>
      <w:pPr>
        <w:jc w:val="both"/>
      </w:pPr>
      <w:r>
        <w:t>import com.twitter.util.{Future, Return, Throw, Time, Try}</w:t>
      </w:r>
    </w:p>
    <w:p>
      <w:pPr>
        <w:jc w:val="both"/>
      </w:pPr>
      <w:r/>
    </w:p>
    <w:p>
      <w:pPr>
        <w:jc w:val="both"/>
      </w:pPr>
      <w:r>
        <w:t>object SimpleReplicatingCache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SimpleReplicatingCache that writes a value multiple times to the same underlying</w:t>
      </w:r>
    </w:p>
    <w:p>
      <w:pPr>
        <w:jc w:val="both"/>
      </w:pPr>
      <w:r>
        <w:t xml:space="preserve">   * cache but under different keys.  If the underlying cache is backed by enough shards, there</w:t>
      </w:r>
    </w:p>
    <w:p>
      <w:pPr>
        <w:jc w:val="both"/>
      </w:pPr>
      <w:r>
        <w:t xml:space="preserve">   * is a good chance that the different keys will end up on different shards, giving you similar</w:t>
      </w:r>
    </w:p>
    <w:p>
      <w:pPr>
        <w:jc w:val="both"/>
      </w:pPr>
      <w:r>
        <w:t xml:space="preserve">   * behavior to having multiple distinct caches.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apply[K, K2, V](</w:t>
      </w:r>
    </w:p>
    <w:p>
      <w:pPr>
        <w:jc w:val="both"/>
      </w:pPr>
      <w:r>
        <w:t xml:space="preserve">    underlying: LockingCache[K2, Cached[V]],</w:t>
      </w:r>
    </w:p>
    <w:p>
      <w:pPr>
        <w:jc w:val="both"/>
      </w:pPr>
      <w:r>
        <w:t xml:space="preserve">    keyReplicator: (K, Int) =&gt; K2,</w:t>
      </w:r>
    </w:p>
    <w:p>
      <w:pPr>
        <w:jc w:val="both"/>
      </w:pPr>
      <w:r>
        <w:t xml:space="preserve">    replicas: Int = 2</w:t>
      </w:r>
    </w:p>
    <w:p>
      <w:pPr>
        <w:jc w:val="both"/>
      </w:pPr>
      <w:r>
        <w:t xml:space="preserve">  ) = new SimpleReplicatingCache(</w:t>
      </w:r>
    </w:p>
    <w:p>
      <w:pPr>
        <w:jc w:val="both"/>
      </w:pPr>
      <w:r>
        <w:t xml:space="preserve">    (0 until replicas).toSeq map { replica =&gt;</w:t>
      </w:r>
    </w:p>
    <w:p>
      <w:pPr>
        <w:jc w:val="both"/>
      </w:pPr>
      <w:r>
        <w:t xml:space="preserve">      new KeyTransformingLockingCache(</w:t>
      </w:r>
    </w:p>
    <w:p>
      <w:pPr>
        <w:jc w:val="both"/>
      </w:pPr>
      <w:r>
        <w:t xml:space="preserve">        underlying,</w:t>
      </w:r>
    </w:p>
    <w:p>
      <w:pPr>
        <w:jc w:val="both"/>
      </w:pPr>
      <w:r>
        <w:t xml:space="preserve">        (key: K) =&gt; keyReplicator(key, replica)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very simple replicating cache implementation.  It writes the same key/value pair to</w:t>
      </w:r>
    </w:p>
    <w:p>
      <w:pPr>
        <w:jc w:val="both"/>
      </w:pPr>
      <w:r>
        <w:t xml:space="preserve"> * multiple underlying caches. On read, each underlying cache is queried with the key; if the</w:t>
      </w:r>
    </w:p>
    <w:p>
      <w:pPr>
        <w:jc w:val="both"/>
      </w:pPr>
      <w:r>
        <w:t xml:space="preserve"> * results are not all the same for a given key, then the most recent value is chosen and</w:t>
      </w:r>
    </w:p>
    <w:p>
      <w:pPr>
        <w:jc w:val="both"/>
      </w:pPr>
      <w:r>
        <w:t xml:space="preserve"> * replicated to all caches.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Some cache operations are not currently supported, because their semantics are a little fuzzy</w:t>
      </w:r>
    </w:p>
    <w:p>
      <w:pPr>
        <w:jc w:val="both"/>
      </w:pPr>
      <w:r>
        <w:t xml:space="preserve"> * in the replication case.  Specifically: add and checkAndSet.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SimpleReplicatingCache[K, V](underlyingCaches: Seq[LockingCache[K, Cached[V]]])</w:t>
      </w:r>
    </w:p>
    <w:p>
      <w:pPr>
        <w:jc w:val="both"/>
      </w:pPr>
      <w:r>
        <w:t xml:space="preserve">    extends LockingCache[K, Cached[V]] {</w:t>
      </w:r>
    </w:p>
    <w:p>
      <w:pPr>
        <w:jc w:val="both"/>
      </w:pPr>
      <w:r>
        <w:t xml:space="preserve">  private type CsValue = (Try[Cached[V]], Checksum)</w:t>
      </w:r>
    </w:p>
    <w:p>
      <w:pPr>
        <w:jc w:val="both"/>
      </w:pPr>
      <w:r/>
    </w:p>
    <w:p>
      <w:pPr>
        <w:jc w:val="both"/>
      </w:pPr>
      <w:r>
        <w:t xml:space="preserve">  private val cachedOrdering = new Ordering[Cached[V]] {</w:t>
      </w:r>
    </w:p>
    <w:p>
      <w:pPr>
        <w:jc w:val="both"/>
      </w:pPr>
      <w:r>
        <w:t xml:space="preserve">    // sort by ascending timestamp</w:t>
      </w:r>
    </w:p>
    <w:p>
      <w:pPr>
        <w:jc w:val="both"/>
      </w:pPr>
      <w:r>
        <w:t xml:space="preserve">    def compare(a: Cached[V], b: Cached[V]) = a.cachedAt.compare(b.cachedAt)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csValueOrdering = new Ordering[CsValue] {</w:t>
      </w:r>
    </w:p>
    <w:p>
      <w:pPr>
        <w:jc w:val="both"/>
      </w:pPr>
      <w:r>
        <w:t xml:space="preserve">    // order by Try[V], ignore checksum</w:t>
      </w:r>
    </w:p>
    <w:p>
      <w:pPr>
        <w:jc w:val="both"/>
      </w:pPr>
      <w:r>
        <w:t xml:space="preserve">    val subordering = TryOrdering(cachedOrdering)</w:t>
      </w:r>
    </w:p>
    <w:p>
      <w:pPr>
        <w:jc w:val="both"/>
      </w:pPr>
      <w:r>
        <w:t xml:space="preserve">    def compare(a: CsValue, b: CsValue) = subordering.compare(a._1, b._1)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tryOptionCsValueOrdering = TryOrdering(OptionOrdering(csValueOrdering))</w:t>
      </w:r>
    </w:p>
    <w:p>
      <w:pPr>
        <w:jc w:val="both"/>
      </w:pPr>
      <w:r>
        <w:t xml:space="preserve">  private val tryOptionCachedOrdering = TryOrdering(OptionOrdering(cachedOrdering))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release any underlying resources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release(): Unit = {</w:t>
      </w:r>
    </w:p>
    <w:p>
      <w:pPr>
        <w:jc w:val="both"/>
      </w:pPr>
      <w:r>
        <w:t xml:space="preserve">    underlyingCaches foreach { _.release()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Fetches from all underlying caches in parallel, and if results differ, will choose a</w:t>
      </w:r>
    </w:p>
    <w:p>
      <w:pPr>
        <w:jc w:val="both"/>
      </w:pPr>
      <w:r>
        <w:t xml:space="preserve">   * winner and push updated results back to the stale caches.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get(keys: Seq[K]): Future[KeyValueResult[K, Cached[V]]] = {</w:t>
      </w:r>
    </w:p>
    <w:p>
      <w:pPr>
        <w:jc w:val="both"/>
      </w:pPr>
      <w:r>
        <w:t xml:space="preserve">    getWithChecksum(keys) map { csKvRes =&gt;</w:t>
      </w:r>
    </w:p>
    <w:p>
      <w:pPr>
        <w:jc w:val="both"/>
      </w:pPr>
      <w:r>
        <w:t xml:space="preserve">      val resBldr = new KeyValueResultBuilder[K, Cached[V]]</w:t>
      </w:r>
    </w:p>
    <w:p>
      <w:pPr>
        <w:jc w:val="both"/>
      </w:pPr>
      <w:r/>
    </w:p>
    <w:p>
      <w:pPr>
        <w:jc w:val="both"/>
      </w:pPr>
      <w:r>
        <w:t xml:space="preserve">      csKvRes.found foreach {</w:t>
      </w:r>
    </w:p>
    <w:p>
      <w:pPr>
        <w:jc w:val="both"/>
      </w:pPr>
      <w:r>
        <w:t xml:space="preserve">        case (k, (Return(v), _)) =&gt; resBldr.addFound(k, v)</w:t>
      </w:r>
    </w:p>
    <w:p>
      <w:pPr>
        <w:jc w:val="both"/>
      </w:pPr>
      <w:r>
        <w:t xml:space="preserve">        case (k, (Throw(t), _)) =&gt; resBldr.addFailed(k, 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resBldr.addNotFound(csKvRes.notFound)</w:t>
      </w:r>
    </w:p>
    <w:p>
      <w:pPr>
        <w:jc w:val="both"/>
      </w:pPr>
      <w:r>
        <w:t xml:space="preserve">      resBldr.addFailed(csKvRes.failed)</w:t>
      </w:r>
    </w:p>
    <w:p>
      <w:pPr>
        <w:jc w:val="both"/>
      </w:pPr>
      <w:r>
        <w:t xml:space="preserve">      resBldr.result()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Fetches from all underlying caches in parallel, and if results differ, will choose a</w:t>
      </w:r>
    </w:p>
    <w:p>
      <w:pPr>
        <w:jc w:val="both"/>
      </w:pPr>
      <w:r>
        <w:t xml:space="preserve">   * winner and push updated results back to the stale caches.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getWithChecksum(keys: Seq[K]): Future[CsKeyValueResult[K, Cached[V]]] = {</w:t>
      </w:r>
    </w:p>
    <w:p>
      <w:pPr>
        <w:jc w:val="both"/>
      </w:pPr>
      <w:r>
        <w:t xml:space="preserve">    Future.collect {</w:t>
      </w:r>
    </w:p>
    <w:p>
      <w:pPr>
        <w:jc w:val="both"/>
      </w:pPr>
      <w:r>
        <w:t xml:space="preserve">      underlyingCaches map { underlying =&gt;</w:t>
      </w:r>
    </w:p>
    <w:p>
      <w:pPr>
        <w:jc w:val="both"/>
      </w:pPr>
      <w:r>
        <w:t xml:space="preserve">        underlying.getWithChecksum(keys)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map { underlyingResults =&gt;</w:t>
      </w:r>
    </w:p>
    <w:p>
      <w:pPr>
        <w:jc w:val="both"/>
      </w:pPr>
      <w:r>
        <w:t xml:space="preserve">      val resBldr = new KeyValueResultBuilder[K, CsValue]</w:t>
      </w:r>
    </w:p>
    <w:p>
      <w:pPr>
        <w:jc w:val="both"/>
      </w:pPr>
      <w:r/>
    </w:p>
    <w:p>
      <w:pPr>
        <w:jc w:val="both"/>
      </w:pPr>
      <w:r>
        <w:t xml:space="preserve">      for (key &lt;- keys) {</w:t>
      </w:r>
    </w:p>
    <w:p>
      <w:pPr>
        <w:jc w:val="both"/>
      </w:pPr>
      <w:r>
        <w:t xml:space="preserve">        val keyResults = underlyingResults map { _(key) }</w:t>
      </w:r>
    </w:p>
    <w:p>
      <w:pPr>
        <w:jc w:val="both"/>
      </w:pPr>
      <w:r>
        <w:t xml:space="preserve">        resBldr(key) = getAndReplicate(key, keyResults) map {</w:t>
      </w:r>
    </w:p>
    <w:p>
      <w:pPr>
        <w:jc w:val="both"/>
      </w:pPr>
      <w:r>
        <w:t xml:space="preserve">          // treat evictions as misses</w:t>
      </w:r>
    </w:p>
    <w:p>
      <w:pPr>
        <w:jc w:val="both"/>
      </w:pPr>
      <w:r>
        <w:t xml:space="preserve">          case Some((Return(c), _)) if c.status == CachedValueStatus.Evicted =&gt; None</w:t>
      </w:r>
    </w:p>
    <w:p>
      <w:pPr>
        <w:jc w:val="both"/>
      </w:pPr>
      <w:r>
        <w:t xml:space="preserve">          case v =&gt; v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resBldr.result()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Looks at all the returned values for a given set of replication keys, returning the most recent</w:t>
      </w:r>
    </w:p>
    <w:p>
      <w:pPr>
        <w:jc w:val="both"/>
      </w:pPr>
      <w:r>
        <w:t xml:space="preserve">   * cached value if available, or indicate a miss if applicable, or return a failure if all</w:t>
      </w:r>
    </w:p>
    <w:p>
      <w:pPr>
        <w:jc w:val="both"/>
      </w:pPr>
      <w:r>
        <w:t xml:space="preserve">   * keys failed.  If a cached value is returned, and some keys don't have that cached value,</w:t>
      </w:r>
    </w:p>
    <w:p>
      <w:pPr>
        <w:jc w:val="both"/>
      </w:pPr>
      <w:r>
        <w:t xml:space="preserve">   * the cached value will be replicated to those keys, possibly overwriting stale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getAndReplicate(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keyResults: Seq[Try[Option[CsValue]]]</w:t>
      </w:r>
    </w:p>
    <w:p>
      <w:pPr>
        <w:jc w:val="both"/>
      </w:pPr>
      <w:r>
        <w:t xml:space="preserve">  ): Try[Option[CsValue]] = {</w:t>
      </w:r>
    </w:p>
    <w:p>
      <w:pPr>
        <w:jc w:val="both"/>
      </w:pPr>
      <w:r>
        <w:t xml:space="preserve">    val max = keyResults.max(tryOptionCsValueOrdering)</w:t>
      </w:r>
    </w:p>
    <w:p>
      <w:pPr>
        <w:jc w:val="both"/>
      </w:pPr>
      <w:r/>
    </w:p>
    <w:p>
      <w:pPr>
        <w:jc w:val="both"/>
      </w:pPr>
      <w:r>
        <w:t xml:space="preserve">    max match {</w:t>
      </w:r>
    </w:p>
    <w:p>
      <w:pPr>
        <w:jc w:val="both"/>
      </w:pPr>
      <w:r>
        <w:t xml:space="preserve">      // if one of the replication keys returned a cached value, then make sure all replication</w:t>
      </w:r>
    </w:p>
    <w:p>
      <w:pPr>
        <w:jc w:val="both"/>
      </w:pPr>
      <w:r>
        <w:t xml:space="preserve">      // keys contain that cached value.</w:t>
      </w:r>
    </w:p>
    <w:p>
      <w:pPr>
        <w:jc w:val="both"/>
      </w:pPr>
      <w:r>
        <w:t xml:space="preserve">      case Return(Some((Return(cached), cs))) =&gt;</w:t>
      </w:r>
    </w:p>
    <w:p>
      <w:pPr>
        <w:jc w:val="both"/>
      </w:pPr>
      <w:r>
        <w:t xml:space="preserve">        for ((underlying, keyResult) &lt;- underlyingCaches zip keyResults) {</w:t>
      </w:r>
    </w:p>
    <w:p>
      <w:pPr>
        <w:jc w:val="both"/>
      </w:pPr>
      <w:r>
        <w:t xml:space="preserve">          if (keyResult != max) {</w:t>
      </w:r>
    </w:p>
    <w:p>
      <w:pPr>
        <w:jc w:val="both"/>
      </w:pPr>
      <w:r>
        <w:t xml:space="preserve">            replicate(key, cached, keyResult, underlying)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replicate(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cached: Cached[V],</w:t>
      </w:r>
    </w:p>
    <w:p>
      <w:pPr>
        <w:jc w:val="both"/>
      </w:pPr>
      <w:r>
        <w:t xml:space="preserve">    current: Try[Option[CsValue]],</w:t>
      </w:r>
    </w:p>
    <w:p>
      <w:pPr>
        <w:jc w:val="both"/>
      </w:pPr>
      <w:r>
        <w:t xml:space="preserve">    underlying: LockingCache[K, Cached[V]]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current match {</w:t>
      </w:r>
    </w:p>
    <w:p>
      <w:pPr>
        <w:jc w:val="both"/>
      </w:pPr>
      <w:r>
        <w:t xml:space="preserve">      case Throw(_) =&gt;</w:t>
      </w:r>
    </w:p>
    <w:p>
      <w:pPr>
        <w:jc w:val="both"/>
      </w:pPr>
      <w:r>
        <w:t xml:space="preserve">        // if we failed to read a particular value, we don't want to write to that key</w:t>
      </w:r>
    </w:p>
    <w:p>
      <w:pPr>
        <w:jc w:val="both"/>
      </w:pPr>
      <w:r>
        <w:t xml:space="preserve">        // because that key could potentially have the real newest value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case Return(None) =&gt;</w:t>
      </w:r>
    </w:p>
    <w:p>
      <w:pPr>
        <w:jc w:val="both"/>
      </w:pPr>
      <w:r>
        <w:t xml:space="preserve">        // add rather than set, and fail if another value is written first</w:t>
      </w:r>
    </w:p>
    <w:p>
      <w:pPr>
        <w:jc w:val="both"/>
      </w:pPr>
      <w:r>
        <w:t xml:space="preserve">        underlying.add(key, cached).unit</w:t>
      </w:r>
    </w:p>
    <w:p>
      <w:pPr>
        <w:jc w:val="both"/>
      </w:pPr>
      <w:r>
        <w:t xml:space="preserve">      case Return(Some((_, cs))) =&gt;</w:t>
      </w:r>
    </w:p>
    <w:p>
      <w:pPr>
        <w:jc w:val="both"/>
      </w:pPr>
      <w:r>
        <w:t xml:space="preserve">        underlying.checkAndSet(key, cached, cs).unit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Currently not supported.  Use set or lockAndSet.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add(key: K, value: Cached[V]): Future[Boolean] = {</w:t>
      </w:r>
    </w:p>
    <w:p>
      <w:pPr>
        <w:jc w:val="both"/>
      </w:pPr>
      <w:r>
        <w:t xml:space="preserve">    Future.exception(new UnsupportedOperationException("use set or lockAndSet"))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Currently not supported.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checkAndSet(key: K, value: Cached[V], checksum: Checksum): Future[Boolean] = {</w:t>
      </w:r>
    </w:p>
    <w:p>
      <w:pPr>
        <w:jc w:val="both"/>
      </w:pPr>
      <w:r>
        <w:t xml:space="preserve">    Future.exception(new UnsupportedOperationException("use set or lockAndSet"))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Calls set on all underlying caches.  If at least one set succeeds, Future.Unit is</w:t>
      </w:r>
    </w:p>
    <w:p>
      <w:pPr>
        <w:jc w:val="both"/>
      </w:pPr>
      <w:r>
        <w:t xml:space="preserve">   * returned.  If all fail, a Future.exception will be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set(key: K, value: Cached[V]): Future[Unit] = {</w:t>
      </w:r>
    </w:p>
    <w:p>
      <w:pPr>
        <w:jc w:val="both"/>
      </w:pPr>
      <w:r>
        <w:t xml:space="preserve">    liftAndCollect {</w:t>
      </w:r>
    </w:p>
    <w:p>
      <w:pPr>
        <w:jc w:val="both"/>
      </w:pPr>
      <w:r>
        <w:t xml:space="preserve">      underlyingCaches map { _.set(key, value) }</w:t>
      </w:r>
    </w:p>
    <w:p>
      <w:pPr>
        <w:jc w:val="both"/>
      </w:pPr>
      <w:r>
        <w:t xml:space="preserve">    } flatMap { seqTryUnits =&gt;</w:t>
      </w:r>
    </w:p>
    <w:p>
      <w:pPr>
        <w:jc w:val="both"/>
      </w:pPr>
      <w:r>
        <w:t xml:space="preserve">      // return Future.Unit if any underlying call succeeded, otherwise return</w:t>
      </w:r>
    </w:p>
    <w:p>
      <w:pPr>
        <w:jc w:val="both"/>
      </w:pPr>
      <w:r>
        <w:t xml:space="preserve">      // the first failure.</w:t>
      </w:r>
    </w:p>
    <w:p>
      <w:pPr>
        <w:jc w:val="both"/>
      </w:pPr>
      <w:r>
        <w:t xml:space="preserve">      if (seqTryUnits exists { _.isReturn })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Future.const(seqTryUnits.head)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Calls lockAndSet on the underlying cache for all replication keys.  If at least one</w:t>
      </w:r>
    </w:p>
    <w:p>
      <w:pPr>
        <w:jc w:val="both"/>
      </w:pPr>
      <w:r>
        <w:t xml:space="preserve">   * underlying call succeeds, a successful result will be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lockAndSet(key: K, handler: LockingCache.Handler[Cached[V]]): Future[Option[Cached[V]]] = {</w:t>
      </w:r>
    </w:p>
    <w:p>
      <w:pPr>
        <w:jc w:val="both"/>
      </w:pPr>
      <w:r>
        <w:t xml:space="preserve">    liftAndCollect {</w:t>
      </w:r>
    </w:p>
    <w:p>
      <w:pPr>
        <w:jc w:val="both"/>
      </w:pPr>
      <w:r>
        <w:t xml:space="preserve">      underlyingCaches map { _.lockAndSet(key, handler) }</w:t>
      </w:r>
    </w:p>
    <w:p>
      <w:pPr>
        <w:jc w:val="both"/>
      </w:pPr>
      <w:r>
        <w:t xml:space="preserve">    } flatMap { seqTryOptionCached =&gt;</w:t>
      </w:r>
    </w:p>
    <w:p>
      <w:pPr>
        <w:jc w:val="both"/>
      </w:pPr>
      <w:r>
        <w:t xml:space="preserve">      Future.const(seqTryOptionCached.max(tryOptionCachedOrdering))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Future(true) if any of the underlying caches return Future(true); otherwise,</w:t>
      </w:r>
    </w:p>
    <w:p>
      <w:pPr>
        <w:jc w:val="both"/>
      </w:pPr>
      <w:r>
        <w:t xml:space="preserve">   * returns Future(false) if any of the underlying caches return Future(false); otherwise,</w:t>
      </w:r>
    </w:p>
    <w:p>
      <w:pPr>
        <w:jc w:val="both"/>
      </w:pPr>
      <w:r>
        <w:t xml:space="preserve">   * returns the first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replace(key: K, value: Cached[V]): Future[Boolean] = {</w:t>
      </w:r>
    </w:p>
    <w:p>
      <w:pPr>
        <w:jc w:val="both"/>
      </w:pPr>
      <w:r>
        <w:t xml:space="preserve">    liftAndCollect {</w:t>
      </w:r>
    </w:p>
    <w:p>
      <w:pPr>
        <w:jc w:val="both"/>
      </w:pPr>
      <w:r>
        <w:t xml:space="preserve">      underlyingCaches map { _.replace(key, value) }</w:t>
      </w:r>
    </w:p>
    <w:p>
      <w:pPr>
        <w:jc w:val="both"/>
      </w:pPr>
      <w:r>
        <w:t xml:space="preserve">    } flatMap { seqTryBools =&gt;</w:t>
      </w:r>
    </w:p>
    <w:p>
      <w:pPr>
        <w:jc w:val="both"/>
      </w:pPr>
      <w:r>
        <w:t xml:space="preserve">      if (seqTryBools.contains(Return.True))</w:t>
      </w:r>
    </w:p>
    <w:p>
      <w:pPr>
        <w:jc w:val="both"/>
      </w:pPr>
      <w:r>
        <w:t xml:space="preserve">        Future.value(true)</w:t>
      </w:r>
    </w:p>
    <w:p>
      <w:pPr>
        <w:jc w:val="both"/>
      </w:pPr>
      <w:r>
        <w:t xml:space="preserve">      else if (seqTryBools.contains(Return.False))</w:t>
      </w:r>
    </w:p>
    <w:p>
      <w:pPr>
        <w:jc w:val="both"/>
      </w:pPr>
      <w:r>
        <w:t xml:space="preserve">        Future.value(false)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Future.const(seqTryBools.head)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Performing an actual deletion on the underlying caches is not a good idea in the face</w:t>
      </w:r>
    </w:p>
    <w:p>
      <w:pPr>
        <w:jc w:val="both"/>
      </w:pPr>
      <w:r>
        <w:t xml:space="preserve">   * of potential failure, because failing to remove all values would allow a cached value to</w:t>
      </w:r>
    </w:p>
    <w:p>
      <w:pPr>
        <w:jc w:val="both"/>
      </w:pPr>
      <w:r>
        <w:t xml:space="preserve">   * be resurrected.  Instead, delete actually does a replace on the underlying caches with a</w:t>
      </w:r>
    </w:p>
    <w:p>
      <w:pPr>
        <w:jc w:val="both"/>
      </w:pPr>
      <w:r>
        <w:t xml:space="preserve">   * CachedValueStatus of Evicted, which will be treated as a miss on read.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delete(key: K): Future[Boolean] = {</w:t>
      </w:r>
    </w:p>
    <w:p>
      <w:pPr>
        <w:jc w:val="both"/>
      </w:pPr>
      <w:r>
        <w:t xml:space="preserve">    replace(key, Cached(None, CachedValueStatus.Evicted, Time.now))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Convets a Seq[Future[A]] into a Future[Seq[Try[A]]], isolating failures into Trys, instead</w:t>
      </w:r>
    </w:p>
    <w:p>
      <w:pPr>
        <w:jc w:val="both"/>
      </w:pPr>
      <w:r>
        <w:t xml:space="preserve">   * of allowing the entire Future to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liftAndCollect[A](seq: Seq[Future[A]]): Future[Seq[Try[A]]] = {</w:t>
      </w:r>
    </w:p>
    <w:p>
      <w:pPr>
        <w:jc w:val="both"/>
      </w:pPr>
      <w:r>
        <w:t xml:space="preserve">    Future.collect { seq map { _ transform { Future(_) } }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