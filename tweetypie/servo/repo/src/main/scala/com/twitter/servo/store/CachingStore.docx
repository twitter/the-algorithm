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com.twitter.servo.store</w:t>
      </w:r>
    </w:p>
    <w:p>
      <w:pPr>
        <w:jc w:val="both"/>
      </w:pPr>
      <w:r/>
    </w:p>
    <w:p>
      <w:pPr>
        <w:jc w:val="both"/>
      </w:pPr>
      <w:r>
        <w:t>import com.twitter.servo.cache.{Cached, CachedValueStatus, LockingCache}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com.twitter.util.{Future, Time}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 cache around an underlying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CachingStore is a specialization of TransformingCachingStore where the store and cache are</w:t>
      </w:r>
    </w:p>
    <w:p>
      <w:pPr>
        <w:jc w:val="both"/>
      </w:pPr>
      <w:r>
        <w:t xml:space="preserve"> * assumed to have the same key and value types. See TransformingCachingStore for a discussion</w:t>
      </w:r>
    </w:p>
    <w:p>
      <w:pPr>
        <w:jc w:val="both"/>
      </w:pPr>
      <w:r>
        <w:t xml:space="preserve"> * of the arguments to CachingStore.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CachingStore[K, V](</w:t>
      </w:r>
    </w:p>
    <w:p>
      <w:pPr>
        <w:jc w:val="both"/>
      </w:pPr>
      <w:r>
        <w:t xml:space="preserve">  cache: LockingCache[K, Cached[V]],</w:t>
      </w:r>
    </w:p>
    <w:p>
      <w:pPr>
        <w:jc w:val="both"/>
      </w:pPr>
      <w:r>
        <w:t xml:space="preserve">  underlying: Store[K, V],</w:t>
      </w:r>
    </w:p>
    <w:p>
      <w:pPr>
        <w:jc w:val="both"/>
      </w:pPr>
      <w:r>
        <w:t xml:space="preserve">  valuePicker: LockingCache.Picker[Cached[V]],</w:t>
      </w:r>
    </w:p>
    <w:p>
      <w:pPr>
        <w:jc w:val="both"/>
      </w:pPr>
      <w:r>
        <w:t xml:space="preserve">  key: V =&gt; K)</w:t>
      </w:r>
    </w:p>
    <w:p>
      <w:pPr>
        <w:jc w:val="both"/>
      </w:pPr>
      <w:r>
        <w:t xml:space="preserve">    extends TransformingCachingStore[K, V, K, V](</w:t>
      </w:r>
    </w:p>
    <w:p>
      <w:pPr>
        <w:jc w:val="both"/>
      </w:pPr>
      <w:r>
        <w:t xml:space="preserve">      cache,</w:t>
      </w:r>
    </w:p>
    <w:p>
      <w:pPr>
        <w:jc w:val="both"/>
      </w:pPr>
      <w:r>
        <w:t xml:space="preserve">      underlying,</w:t>
      </w:r>
    </w:p>
    <w:p>
      <w:pPr>
        <w:jc w:val="both"/>
      </w:pPr>
      <w:r>
        <w:t xml:space="preserve">      valuePicker,</w:t>
      </w:r>
    </w:p>
    <w:p>
      <w:pPr>
        <w:jc w:val="both"/>
      </w:pPr>
      <w:r>
        <w:t xml:space="preserve">      key,</w:t>
      </w:r>
    </w:p>
    <w:p>
      <w:pPr>
        <w:jc w:val="both"/>
      </w:pPr>
      <w:r>
        <w:t xml:space="preserve">      identity,</w:t>
      </w:r>
    </w:p>
    <w:p>
      <w:pPr>
        <w:jc w:val="both"/>
      </w:pPr>
      <w:r>
        <w:t xml:space="preserve">      identity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 cache of differing key/value types around an underlying store.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Updates are applied first (unmodified) to the underlying store and then</w:t>
      </w:r>
    </w:p>
    <w:p>
      <w:pPr>
        <w:jc w:val="both"/>
      </w:pPr>
      <w:r>
        <w:t xml:space="preserve"> * the cache is updated after running the key/value through a one-way function</w:t>
      </w:r>
    </w:p>
    <w:p>
      <w:pPr>
        <w:jc w:val="both"/>
      </w:pPr>
      <w:r>
        <w:t xml:space="preserve"> * to derive the key/value as expected by the cache.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cache</w:t>
      </w:r>
    </w:p>
    <w:p>
      <w:pPr>
        <w:jc w:val="both"/>
      </w:pPr>
      <w:r>
        <w:t xml:space="preserve"> *   the wrapping cache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underlying</w:t>
      </w:r>
    </w:p>
    <w:p>
      <w:pPr>
        <w:jc w:val="both"/>
      </w:pPr>
      <w:r>
        <w:t xml:space="preserve"> *   the underlying store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valuePicker</w:t>
      </w:r>
    </w:p>
    <w:p>
      <w:pPr>
        <w:jc w:val="both"/>
      </w:pPr>
      <w:r>
        <w:t xml:space="preserve"> *   chooses between existing and new value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key</w:t>
      </w:r>
    </w:p>
    <w:p>
      <w:pPr>
        <w:jc w:val="both"/>
      </w:pPr>
      <w:r>
        <w:t xml:space="preserve"> *   computes a key from the value being stored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cacheKey</w:t>
      </w:r>
    </w:p>
    <w:p>
      <w:pPr>
        <w:jc w:val="both"/>
      </w:pPr>
      <w:r>
        <w:t xml:space="preserve"> *   transforms the store's key type to the cache's key type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cacheValue</w:t>
      </w:r>
    </w:p>
    <w:p>
      <w:pPr>
        <w:jc w:val="both"/>
      </w:pPr>
      <w:r>
        <w:t xml:space="preserve"> *   transforms the store's value type to the cache's value type</w:t>
      </w:r>
    </w:p>
    <w:p>
      <w:pPr>
        <w:jc w:val="both"/>
      </w:pPr>
      <w:r>
        <w:t xml:space="preserve"> */</w:t>
      </w:r>
    </w:p>
    <w:p>
      <w:pPr>
        <w:jc w:val="both"/>
      </w:pPr>
      <w:r>
        <w:t>class TransformingCachingStore[K, V, CacheK, CacheV](</w:t>
      </w:r>
    </w:p>
    <w:p>
      <w:pPr>
        <w:jc w:val="both"/>
      </w:pPr>
      <w:r>
        <w:t xml:space="preserve">  cache: LockingCache[CacheK, Cached[CacheV]],</w:t>
      </w:r>
    </w:p>
    <w:p>
      <w:pPr>
        <w:jc w:val="both"/>
      </w:pPr>
      <w:r>
        <w:t xml:space="preserve">  underlying: Store[K, V],</w:t>
      </w:r>
    </w:p>
    <w:p>
      <w:pPr>
        <w:jc w:val="both"/>
      </w:pPr>
      <w:r>
        <w:t xml:space="preserve">  valuePicker: LockingCache.Picker[Cached[CacheV]],</w:t>
      </w:r>
    </w:p>
    <w:p>
      <w:pPr>
        <w:jc w:val="both"/>
      </w:pPr>
      <w:r>
        <w:t xml:space="preserve">  key: V =&gt; K,</w:t>
      </w:r>
    </w:p>
    <w:p>
      <w:pPr>
        <w:jc w:val="both"/>
      </w:pPr>
      <w:r>
        <w:t xml:space="preserve">  cacheKey: K =&gt; CacheK,</w:t>
      </w:r>
    </w:p>
    <w:p>
      <w:pPr>
        <w:jc w:val="both"/>
      </w:pPr>
      <w:r>
        <w:t xml:space="preserve">  cacheValue: V =&gt; CacheV)</w:t>
      </w:r>
    </w:p>
    <w:p>
      <w:pPr>
        <w:jc w:val="both"/>
      </w:pPr>
      <w:r>
        <w:t xml:space="preserve">    extends Store[K, V] {</w:t>
      </w:r>
    </w:p>
    <w:p>
      <w:pPr>
        <w:jc w:val="both"/>
      </w:pPr>
      <w:r>
        <w:t xml:space="preserve">  protected[this] val log = Logger.get(getClass.getSimpleName)</w:t>
      </w:r>
    </w:p>
    <w:p>
      <w:pPr>
        <w:jc w:val="both"/>
      </w:pPr>
      <w:r/>
    </w:p>
    <w:p>
      <w:pPr>
        <w:jc w:val="both"/>
      </w:pPr>
      <w:r>
        <w:t xml:space="preserve">  override def create(value: V): Future[V] = {</w:t>
      </w:r>
    </w:p>
    <w:p>
      <w:pPr>
        <w:jc w:val="both"/>
      </w:pPr>
      <w:r>
        <w:t xml:space="preserve">    chainCacheOp[V](</w:t>
      </w:r>
    </w:p>
    <w:p>
      <w:pPr>
        <w:jc w:val="both"/>
      </w:pPr>
      <w:r>
        <w:t xml:space="preserve">      underlying.create(value),</w:t>
      </w:r>
    </w:p>
    <w:p>
      <w:pPr>
        <w:jc w:val="both"/>
      </w:pPr>
      <w:r>
        <w:t xml:space="preserve">      result =&gt; cache(key(result), Some(result), CachedValueStatus.Found, "new")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update(value: V): Future[Unit] = {</w:t>
      </w:r>
    </w:p>
    <w:p>
      <w:pPr>
        <w:jc w:val="both"/>
      </w:pPr>
      <w:r>
        <w:t xml:space="preserve">    chainCacheOp[Unit](</w:t>
      </w:r>
    </w:p>
    <w:p>
      <w:pPr>
        <w:jc w:val="both"/>
      </w:pPr>
      <w:r>
        <w:t xml:space="preserve">      underlying.update(value),</w:t>
      </w:r>
    </w:p>
    <w:p>
      <w:pPr>
        <w:jc w:val="both"/>
      </w:pPr>
      <w:r>
        <w:t xml:space="preserve">      _ =&gt; cache(key(value), Some(value), CachedValueStatus.Found, "updated")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destroy(key: K): Future[Unit] = {</w:t>
      </w:r>
    </w:p>
    <w:p>
      <w:pPr>
        <w:jc w:val="both"/>
      </w:pPr>
      <w:r>
        <w:t xml:space="preserve">    chainCacheOp[Unit](</w:t>
      </w:r>
    </w:p>
    <w:p>
      <w:pPr>
        <w:jc w:val="both"/>
      </w:pPr>
      <w:r>
        <w:t xml:space="preserve">      underlying.destroy(key),</w:t>
      </w:r>
    </w:p>
    <w:p>
      <w:pPr>
        <w:jc w:val="both"/>
      </w:pPr>
      <w:r>
        <w:t xml:space="preserve">      _ =&gt; cache(key, None, CachedValueStatus.Deleted, "deleted")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may override this to alter the relationship between the result</w:t>
      </w:r>
    </w:p>
    <w:p>
      <w:pPr>
        <w:jc w:val="both"/>
      </w:pPr>
      <w:r>
        <w:t xml:space="preserve">   * of the underlying Store operation and the result of the Cache operation.</w:t>
      </w:r>
    </w:p>
    <w:p>
      <w:pPr>
        <w:jc w:val="both"/>
      </w:pPr>
      <w:r>
        <w:t xml:space="preserve">   * By default, the cache operation occurs asynchronously and only upon success</w:t>
      </w:r>
    </w:p>
    <w:p>
      <w:pPr>
        <w:jc w:val="both"/>
      </w:pPr>
      <w:r>
        <w:t xml:space="preserve">   * of the store operation. Cache operation failures are logged but otherwise</w:t>
      </w:r>
    </w:p>
    <w:p>
      <w:pPr>
        <w:jc w:val="both"/>
      </w:pPr>
      <w:r>
        <w:t xml:space="preserve">   * ignored.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protected[this] def chainCacheOp[Result](</w:t>
      </w:r>
    </w:p>
    <w:p>
      <w:pPr>
        <w:jc w:val="both"/>
      </w:pPr>
      <w:r>
        <w:t xml:space="preserve">    storeOp: Future[Result],</w:t>
      </w:r>
    </w:p>
    <w:p>
      <w:pPr>
        <w:jc w:val="both"/>
      </w:pPr>
      <w:r>
        <w:t xml:space="preserve">    cacheOp: Result =&gt; Future[Unit]</w:t>
      </w:r>
    </w:p>
    <w:p>
      <w:pPr>
        <w:jc w:val="both"/>
      </w:pPr>
      <w:r>
        <w:t xml:space="preserve">  ): Future[Result] = {</w:t>
      </w:r>
    </w:p>
    <w:p>
      <w:pPr>
        <w:jc w:val="both"/>
      </w:pPr>
      <w:r>
        <w:t xml:space="preserve">    storeOp onSuccess { cacheOp(_)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protected[this] def cache(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value: Option[V],</w:t>
      </w:r>
    </w:p>
    <w:p>
      <w:pPr>
        <w:jc w:val="both"/>
      </w:pPr>
      <w:r>
        <w:t xml:space="preserve">    status: CachedValueStatus,</w:t>
      </w:r>
    </w:p>
    <w:p>
      <w:pPr>
        <w:jc w:val="both"/>
      </w:pPr>
      <w:r>
        <w:t xml:space="preserve">    desc: String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cached = Cached(value map { cacheValue(_) }, status, now, None, Some(now))</w:t>
      </w:r>
    </w:p>
    <w:p>
      <w:pPr>
        <w:jc w:val="both"/>
      </w:pPr>
      <w:r>
        <w:t xml:space="preserve">    val handler = LockingCache.PickingHandler(cached, valuePicker)</w:t>
      </w:r>
    </w:p>
    <w:p>
      <w:pPr>
        <w:jc w:val="both"/>
      </w:pPr>
      <w:r>
        <w:t xml:space="preserve">    cache.lockAndSet(cacheKey(key), handler).unit onFailure {</w:t>
      </w:r>
    </w:p>
    <w:p>
      <w:pPr>
        <w:jc w:val="both"/>
      </w:pPr>
      <w:r>
        <w:t xml:space="preserve">      case t =&gt;</w:t>
      </w:r>
    </w:p>
    <w:p>
      <w:pPr>
        <w:jc w:val="both"/>
      </w:pPr>
      <w:r>
        <w:t xml:space="preserve">        log.error(t, "exception caught while caching %s value", desc)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