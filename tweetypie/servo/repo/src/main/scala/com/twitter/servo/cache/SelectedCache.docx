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multiple underlying ReadCaches selected by key at invocation time.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SelectedReadCacheWrapper[K, V, This &lt;: ReadCache[K, V]] extends ReadCache[K, V] {</w:t>
      </w:r>
    </w:p>
    <w:p>
      <w:pPr>
        <w:jc w:val="both"/>
      </w:pPr>
      <w:r/>
    </w:p>
    <w:p>
      <w:pPr>
        <w:jc w:val="both"/>
      </w:pPr>
      <w:r>
        <w:t xml:space="preserve">  /** Retrieves the underlying cache for the given key. */</w:t>
      </w:r>
    </w:p>
    <w:p>
      <w:pPr>
        <w:jc w:val="both"/>
      </w:pPr>
      <w:r>
        <w:t xml:space="preserve">  def underlyingCache(key: K): This</w:t>
      </w:r>
    </w:p>
    <w:p>
      <w:pPr>
        <w:jc w:val="both"/>
      </w:pPr>
      <w:r/>
    </w:p>
    <w:p>
      <w:pPr>
        <w:jc w:val="both"/>
      </w:pPr>
      <w:r>
        <w:t xml:space="preserve">  /** Retrieves tuples of the underlying caches and the keys they apply to. */</w:t>
      </w:r>
    </w:p>
    <w:p>
      <w:pPr>
        <w:jc w:val="both"/>
      </w:pPr>
      <w:r>
        <w:t xml:space="preserve">  def underlyingCacheForKeys(keys: Seq[K]): Seq[(This, Seq[K])]</w:t>
      </w:r>
    </w:p>
    <w:p>
      <w:pPr>
        <w:jc w:val="both"/>
      </w:pPr>
      <w:r/>
    </w:p>
    <w:p>
      <w:pPr>
        <w:jc w:val="both"/>
      </w:pPr>
      <w:r>
        <w:t xml:space="preserve">  /** Retrieves all underlying caches. */</w:t>
      </w:r>
    </w:p>
    <w:p>
      <w:pPr>
        <w:jc w:val="both"/>
      </w:pPr>
      <w:r>
        <w:t xml:space="preserve">  def underlyingCaches: Seq[This]</w:t>
      </w:r>
    </w:p>
    <w:p>
      <w:pPr>
        <w:jc w:val="both"/>
      </w:pPr>
      <w:r/>
    </w:p>
    <w:p>
      <w:pPr>
        <w:jc w:val="both"/>
      </w:pPr>
      <w:r>
        <w:t xml:space="preserve">  private[this] def collectUnderlying[V2](</w:t>
      </w:r>
    </w:p>
    <w:p>
      <w:pPr>
        <w:jc w:val="both"/>
      </w:pPr>
      <w:r>
        <w:t xml:space="preserve">    keys: Seq[K]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(This, Seq[K]) =&gt; Future[KeyValueResult[K, V2]]</w:t>
      </w:r>
    </w:p>
    <w:p>
      <w:pPr>
        <w:jc w:val="both"/>
      </w:pPr>
      <w:r>
        <w:t xml:space="preserve">  ): Future[KeyValueResult[K, V2]] = {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underlyingCacheForKeys(keys) collect {</w:t>
      </w:r>
    </w:p>
    <w:p>
      <w:pPr>
        <w:jc w:val="both"/>
      </w:pPr>
      <w:r>
        <w:t xml:space="preserve">        case (cacheForKey, keys) if !keys.isEmpty =&gt;</w:t>
      </w:r>
    </w:p>
    <w:p>
      <w:pPr>
        <w:jc w:val="both"/>
      </w:pPr>
      <w:r>
        <w:t xml:space="preserve">          f(cacheForKey, keys)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 map {</w:t>
      </w:r>
    </w:p>
    <w:p>
      <w:pPr>
        <w:jc w:val="both"/>
      </w:pPr>
      <w:r>
        <w:t xml:space="preserve">      KeyValueResult.sum(_)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get(keys: Seq[K]) = collectUnderlying(keys) { _.get(_) }</w:t>
      </w:r>
    </w:p>
    <w:p>
      <w:pPr>
        <w:jc w:val="both"/>
      </w:pPr>
      <w:r>
        <w:t xml:space="preserve">  override def getWithChecksum(keys: Seq[K]) = collectUnderlying(keys) { _.getWithChecksum(_) }</w:t>
      </w:r>
    </w:p>
    <w:p>
      <w:pPr>
        <w:jc w:val="both"/>
      </w:pPr>
      <w:r/>
    </w:p>
    <w:p>
      <w:pPr>
        <w:jc w:val="both"/>
      </w:pPr>
      <w:r>
        <w:t xml:space="preserve">  override def release(): Unit = {</w:t>
      </w:r>
    </w:p>
    <w:p>
      <w:pPr>
        <w:jc w:val="both"/>
      </w:pPr>
      <w:r>
        <w:t xml:space="preserve">    underlyingCaches foreach { _.release()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multiple underlying Caches selected by key at invocation time.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SelectedCacheWrapper[K, V]</w:t>
      </w:r>
    </w:p>
    <w:p>
      <w:pPr>
        <w:jc w:val="both"/>
      </w:pPr>
      <w:r>
        <w:t xml:space="preserve">    extends Cache[K, V]</w:t>
      </w:r>
    </w:p>
    <w:p>
      <w:pPr>
        <w:jc w:val="both"/>
      </w:pPr>
      <w:r>
        <w:t xml:space="preserve">    with SelectedReadCacheWrapper[K, V, Cache[K, V]] {</w:t>
      </w:r>
    </w:p>
    <w:p>
      <w:pPr>
        <w:jc w:val="both"/>
      </w:pPr>
      <w:r>
        <w:t xml:space="preserve">  override def add(key: K, value: V) = underlyingCache(key).add(key, value)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Checksum) =</w:t>
      </w:r>
    </w:p>
    <w:p>
      <w:pPr>
        <w:jc w:val="both"/>
      </w:pPr>
      <w:r>
        <w:t xml:space="preserve">    underlyingCache(key).checkAndSet(key, value, checksum)</w:t>
      </w:r>
    </w:p>
    <w:p>
      <w:pPr>
        <w:jc w:val="both"/>
      </w:pPr>
      <w:r/>
    </w:p>
    <w:p>
      <w:pPr>
        <w:jc w:val="both"/>
      </w:pPr>
      <w:r>
        <w:t xml:space="preserve">  override def set(key: K, value: V) = underlyingCache(key).set(key, value)</w:t>
      </w:r>
    </w:p>
    <w:p>
      <w:pPr>
        <w:jc w:val="both"/>
      </w:pPr>
      <w:r/>
    </w:p>
    <w:p>
      <w:pPr>
        <w:jc w:val="both"/>
      </w:pPr>
      <w:r>
        <w:t xml:space="preserve">  override def replace(key: K, value: V) = underlyingCache(key).replace(key, value)</w:t>
      </w:r>
    </w:p>
    <w:p>
      <w:pPr>
        <w:jc w:val="both"/>
      </w:pPr>
      <w:r/>
    </w:p>
    <w:p>
      <w:pPr>
        <w:jc w:val="both"/>
      </w:pPr>
      <w:r>
        <w:t xml:space="preserve">  override def delete(key: K) = underlyingCache(key).delete(key)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GateSelectedCache implements SelectedCache to choose between two underlying</w:t>
      </w:r>
    </w:p>
    <w:p>
      <w:pPr>
        <w:jc w:val="both"/>
      </w:pPr>
      <w:r>
        <w:t xml:space="preserve"> * caches based on a function.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SelectedCache[K, V](primary: Cache[K, V], secondary: Cache[K, V], usePrimary: K =&gt; Boolean)</w:t>
      </w:r>
    </w:p>
    <w:p>
      <w:pPr>
        <w:jc w:val="both"/>
      </w:pPr>
      <w:r>
        <w:t xml:space="preserve">    extends SelectedCacheWrapper[K, V] {</w:t>
      </w:r>
    </w:p>
    <w:p>
      <w:pPr>
        <w:jc w:val="both"/>
      </w:pPr>
      <w:r>
        <w:t xml:space="preserve">  override def underlyingCache(key: K) = if (usePrimary(key)) primary else secondary</w:t>
      </w:r>
    </w:p>
    <w:p>
      <w:pPr>
        <w:jc w:val="both"/>
      </w:pPr>
      <w:r/>
    </w:p>
    <w:p>
      <w:pPr>
        <w:jc w:val="both"/>
      </w:pPr>
      <w:r>
        <w:t xml:space="preserve">  override def underlyingCacheForKeys(keys: Seq[K]) = {</w:t>
      </w:r>
    </w:p>
    <w:p>
      <w:pPr>
        <w:jc w:val="both"/>
      </w:pPr>
      <w:r>
        <w:t xml:space="preserve">    keys partition (usePrimary) match {</w:t>
      </w:r>
    </w:p>
    <w:p>
      <w:pPr>
        <w:jc w:val="both"/>
      </w:pPr>
      <w:r>
        <w:t xml:space="preserve">      case (primaryKeys, secondaryKeys) =&gt; Seq((primary, primaryKeys), (secondary, secondaryKeys))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underlyingCaches = Seq(primary, secondary)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Factory for SelectedCache instances that use a simple function to migrate</w:t>
      </w:r>
    </w:p>
    <w:p>
      <w:pPr>
        <w:jc w:val="both"/>
      </w:pPr>
      <w:r>
        <w:t xml:space="preserve"> * users from a secondary cache (function returns false) to a primary cache</w:t>
      </w:r>
    </w:p>
    <w:p>
      <w:pPr>
        <w:jc w:val="both"/>
      </w:pPr>
      <w:r>
        <w:t xml:space="preserve"> * (function returns true). Serves a purpose similar to CacheFactory, but</w:t>
      </w:r>
    </w:p>
    <w:p>
      <w:pPr>
        <w:jc w:val="both"/>
      </w:pPr>
      <w:r>
        <w:t xml:space="preserve"> * cannot extend it due to type constraints.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function is expected to produce stable results by key over time to</w:t>
      </w:r>
    </w:p>
    <w:p>
      <w:pPr>
        <w:jc w:val="both"/>
      </w:pPr>
      <w:r>
        <w:t xml:space="preserve"> * prevent accessing stale cache entries due to keys flapping between the</w:t>
      </w:r>
    </w:p>
    <w:p>
      <w:pPr>
        <w:jc w:val="both"/>
      </w:pPr>
      <w:r>
        <w:t xml:space="preserve"> * two caches.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SelectedCacheFactory[K](</w:t>
      </w:r>
    </w:p>
    <w:p>
      <w:pPr>
        <w:jc w:val="both"/>
      </w:pPr>
      <w:r>
        <w:t xml:space="preserve">  primaryFactory: CacheFactory,</w:t>
      </w:r>
    </w:p>
    <w:p>
      <w:pPr>
        <w:jc w:val="both"/>
      </w:pPr>
      <w:r>
        <w:t xml:space="preserve">  secondaryFactory: CacheFactory,</w:t>
      </w:r>
    </w:p>
    <w:p>
      <w:pPr>
        <w:jc w:val="both"/>
      </w:pPr>
      <w:r>
        <w:t xml:space="preserve">  usePrimary: K =&gt; Boolean) {</w:t>
      </w:r>
    </w:p>
    <w:p>
      <w:pPr>
        <w:jc w:val="both"/>
      </w:pPr>
      <w:r>
        <w:t xml:space="preserve">  def apply[V](serializer: Serializer[V], scopes: String*): Cache[K, V] =</w:t>
      </w:r>
    </w:p>
    <w:p>
      <w:pPr>
        <w:jc w:val="both"/>
      </w:pPr>
      <w:r>
        <w:t xml:space="preserve">    new SelectedCache(</w:t>
      </w:r>
    </w:p>
    <w:p>
      <w:pPr>
        <w:jc w:val="both"/>
      </w:pPr>
      <w:r>
        <w:t xml:space="preserve">      primaryFactory[K, V](serializer, scopes: _*),</w:t>
      </w:r>
    </w:p>
    <w:p>
      <w:pPr>
        <w:jc w:val="both"/>
      </w:pPr>
      <w:r>
        <w:t xml:space="preserve">      secondaryFactory[K, V](serializer, scopes: _*),</w:t>
      </w:r>
    </w:p>
    <w:p>
      <w:pPr>
        <w:jc w:val="both"/>
      </w:pPr>
      <w:r>
        <w:t xml:space="preserve">      usePrimary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