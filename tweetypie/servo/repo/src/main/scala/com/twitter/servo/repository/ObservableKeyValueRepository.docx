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com.twitter.servo.repository</w:t>
      </w:r>
    </w:p>
    <w:p>
      <w:pPr>
        <w:jc w:val="both"/>
      </w:pPr>
      <w:r/>
    </w:p>
    <w:p>
      <w:pPr>
        <w:jc w:val="both"/>
      </w:pPr>
      <w:r>
        <w:t>import com.twitter.finagle.stats.{StatsReceiver, Stat}</w:t>
      </w:r>
    </w:p>
    <w:p>
      <w:pPr>
        <w:jc w:val="both"/>
      </w:pPr>
      <w:r>
        <w:t>import com.twitter.servo.util.{ExceptionCounter, LogarithmicallyBucketedTimer}</w:t>
      </w:r>
    </w:p>
    <w:p>
      <w:pPr>
        <w:jc w:val="both"/>
      </w:pPr>
      <w:r>
        <w:t>import com.twitter.util.{Future, Return, Throw, Try}</w:t>
      </w:r>
    </w:p>
    <w:p>
      <w:pPr>
        <w:jc w:val="both"/>
      </w:pPr>
      <w:r/>
    </w:p>
    <w:p>
      <w:pPr>
        <w:jc w:val="both"/>
      </w:pPr>
      <w:r>
        <w:t>class RepositoryObserver(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bucketBySize: Boolean,</w:t>
      </w:r>
    </w:p>
    <w:p>
      <w:pPr>
        <w:jc w:val="both"/>
      </w:pPr>
      <w:r>
        <w:t xml:space="preserve">  exceptionCounter: ExceptionCounter) {</w:t>
      </w:r>
    </w:p>
    <w:p>
      <w:pPr>
        <w:jc w:val="both"/>
      </w:pPr>
      <w:r>
        <w:t xml:space="preserve">  protected[this] lazy val timer = new LogarithmicallyBucketedTimer(statsReceiver)</w:t>
      </w:r>
    </w:p>
    <w:p>
      <w:pPr>
        <w:jc w:val="both"/>
      </w:pPr>
      <w:r>
        <w:t xml:space="preserve">  protected[this] val sizeStat = statsReceiver.stat("size")</w:t>
      </w:r>
    </w:p>
    <w:p>
      <w:pPr>
        <w:jc w:val="both"/>
      </w:pPr>
      <w:r>
        <w:t xml:space="preserve">  protected[this] val foundStat = statsReceiver.counter("found")</w:t>
      </w:r>
    </w:p>
    <w:p>
      <w:pPr>
        <w:jc w:val="both"/>
      </w:pPr>
      <w:r>
        <w:t xml:space="preserve">  protected[this] val notFoundStat = statsReceiver.counter("not_found")</w:t>
      </w:r>
    </w:p>
    <w:p>
      <w:pPr>
        <w:jc w:val="both"/>
      </w:pPr>
      <w:r>
        <w:t xml:space="preserve">  protected[this] val total = statsReceiver.counter("total")</w:t>
      </w:r>
    </w:p>
    <w:p>
      <w:pPr>
        <w:jc w:val="both"/>
      </w:pPr>
      <w:r>
        <w:t xml:space="preserve">  private[this] val timeStat = statsReceiver.stat(LogarithmicallyBucketedTimer.LatencyStatName)</w:t>
      </w:r>
    </w:p>
    <w:p>
      <w:pPr>
        <w:jc w:val="both"/>
      </w:pPr>
      <w:r/>
    </w:p>
    <w:p>
      <w:pPr>
        <w:jc w:val="both"/>
      </w:pPr>
      <w:r>
        <w:t xml:space="preserve">  def this(statsReceiver: StatsReceiver, bucketBySize: Boolean = true) =</w:t>
      </w:r>
    </w:p>
    <w:p>
      <w:pPr>
        <w:jc w:val="both"/>
      </w:pPr>
      <w:r>
        <w:t xml:space="preserve">    this(statsReceiver, bucketBySize, new ExceptionCounter(statsReceiver))</w:t>
      </w:r>
    </w:p>
    <w:p>
      <w:pPr>
        <w:jc w:val="both"/>
      </w:pPr>
      <w:r/>
    </w:p>
    <w:p>
      <w:pPr>
        <w:jc w:val="both"/>
      </w:pPr>
      <w:r>
        <w:t xml:space="preserve">  def time[T](size: Int = 1)(f: =&gt; Future[T]) = {</w:t>
      </w:r>
    </w:p>
    <w:p>
      <w:pPr>
        <w:jc w:val="both"/>
      </w:pPr>
      <w:r>
        <w:t xml:space="preserve">    sizeStat.add(size)</w:t>
      </w:r>
    </w:p>
    <w:p>
      <w:pPr>
        <w:jc w:val="both"/>
      </w:pPr>
      <w:r>
        <w:t xml:space="preserve">    if (bucketBySize)</w:t>
      </w:r>
    </w:p>
    <w:p>
      <w:pPr>
        <w:jc w:val="both"/>
      </w:pPr>
      <w:r>
        <w:t xml:space="preserve">      timer(size)(f)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Stat.timeFuture(timeStat)(f)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total(size: Int = 1): Unit = total.incr(size)</w:t>
      </w:r>
    </w:p>
    <w:p>
      <w:pPr>
        <w:jc w:val="both"/>
      </w:pPr>
      <w:r/>
    </w:p>
    <w:p>
      <w:pPr>
        <w:jc w:val="both"/>
      </w:pPr>
      <w:r>
        <w:t xml:space="preserve">  def found(size: Int = 1): Unit = {</w:t>
      </w:r>
    </w:p>
    <w:p>
      <w:pPr>
        <w:jc w:val="both"/>
      </w:pPr>
      <w:r>
        <w:t xml:space="preserve">    foundStat.incr(size)</w:t>
      </w:r>
    </w:p>
    <w:p>
      <w:pPr>
        <w:jc w:val="both"/>
      </w:pPr>
      <w:r>
        <w:t xml:space="preserve">    total(size)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notFound(size: Int = 1): Unit = {</w:t>
      </w:r>
    </w:p>
    <w:p>
      <w:pPr>
        <w:jc w:val="both"/>
      </w:pPr>
      <w:r>
        <w:t xml:space="preserve">    notFoundStat.incr(size)</w:t>
      </w:r>
    </w:p>
    <w:p>
      <w:pPr>
        <w:jc w:val="both"/>
      </w:pPr>
      <w:r>
        <w:t xml:space="preserve">    total(size)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exception(ts: Throwable*): Unit = {</w:t>
      </w:r>
    </w:p>
    <w:p>
      <w:pPr>
        <w:jc w:val="both"/>
      </w:pPr>
      <w:r>
        <w:t xml:space="preserve">    exceptionCounter(ts)</w:t>
      </w:r>
    </w:p>
    <w:p>
      <w:pPr>
        <w:jc w:val="both"/>
      </w:pPr>
      <w:r>
        <w:t xml:space="preserve">    total(ts.size)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exceptions(ts: Seq[Throwable]): Unit = {</w:t>
      </w:r>
    </w:p>
    <w:p>
      <w:pPr>
        <w:jc w:val="both"/>
      </w:pPr>
      <w:r>
        <w:t xml:space="preserve">    exception(ts: _*)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observeTry[V](tryObj: Try[V]): Unit = {</w:t>
      </w:r>
    </w:p>
    <w:p>
      <w:pPr>
        <w:jc w:val="both"/>
      </w:pPr>
      <w:r>
        <w:t xml:space="preserve">    tryObj.respond {</w:t>
      </w:r>
    </w:p>
    <w:p>
      <w:pPr>
        <w:jc w:val="both"/>
      </w:pPr>
      <w:r>
        <w:t xml:space="preserve">      case Return(_) =&gt; found()</w:t>
      </w:r>
    </w:p>
    <w:p>
      <w:pPr>
        <w:jc w:val="both"/>
      </w:pPr>
      <w:r>
        <w:t xml:space="preserve">      case Throw(t) =&gt; exception(t)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observeOption[V](optionTry: Try[Option[V]]): Unit = {</w:t>
      </w:r>
    </w:p>
    <w:p>
      <w:pPr>
        <w:jc w:val="both"/>
      </w:pPr>
      <w:r>
        <w:t xml:space="preserve">    optionTry.respond {</w:t>
      </w:r>
    </w:p>
    <w:p>
      <w:pPr>
        <w:jc w:val="both"/>
      </w:pPr>
      <w:r>
        <w:t xml:space="preserve">      case Return(Some(_)) =&gt; found()</w:t>
      </w:r>
    </w:p>
    <w:p>
      <w:pPr>
        <w:jc w:val="both"/>
      </w:pPr>
      <w:r>
        <w:t xml:space="preserve">      case Return(None) =&gt; notFound()</w:t>
      </w:r>
    </w:p>
    <w:p>
      <w:pPr>
        <w:jc w:val="both"/>
      </w:pPr>
      <w:r>
        <w:t xml:space="preserve">      case Throw(t) =&gt; exception(t)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observeKeyValueResult[K, V](resultTry: Try[KeyValueResult[K, V]]): Unit = {</w:t>
      </w:r>
    </w:p>
    <w:p>
      <w:pPr>
        <w:jc w:val="both"/>
      </w:pPr>
      <w:r>
        <w:t xml:space="preserve">    resultTry.respond {</w:t>
      </w:r>
    </w:p>
    <w:p>
      <w:pPr>
        <w:jc w:val="both"/>
      </w:pPr>
      <w:r>
        <w:t xml:space="preserve">      case Return(result) =&gt;</w:t>
      </w:r>
    </w:p>
    <w:p>
      <w:pPr>
        <w:jc w:val="both"/>
      </w:pPr>
      <w:r>
        <w:t xml:space="preserve">        found(result.found.size)</w:t>
      </w:r>
    </w:p>
    <w:p>
      <w:pPr>
        <w:jc w:val="both"/>
      </w:pPr>
      <w:r>
        <w:t xml:space="preserve">        notFound(result.notFound.size)</w:t>
      </w:r>
    </w:p>
    <w:p>
      <w:pPr>
        <w:jc w:val="both"/>
      </w:pPr>
      <w:r>
        <w:t xml:space="preserve">        exceptions(result.failed.values.toSeq)</w:t>
      </w:r>
    </w:p>
    <w:p>
      <w:pPr>
        <w:jc w:val="both"/>
      </w:pPr>
      <w:r>
        <w:t xml:space="preserve">      case Throw(t) =&gt;</w:t>
      </w:r>
    </w:p>
    <w:p>
      <w:pPr>
        <w:jc w:val="both"/>
      </w:pPr>
      <w:r>
        <w:t xml:space="preserve">        exception(t)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observeSeq observes the result of a fetch against a key-value repository</w:t>
      </w:r>
    </w:p>
    <w:p>
      <w:pPr>
        <w:jc w:val="both"/>
      </w:pPr>
      <w:r>
        <w:t xml:space="preserve">   * when the returned value is a Seq of type V. When the fetch is completed,</w:t>
      </w:r>
    </w:p>
    <w:p>
      <w:pPr>
        <w:jc w:val="both"/>
      </w:pPr>
      <w:r>
        <w:t xml:space="preserve">   * observes whether or not the returned Seq is empty, contains some number of</w:t>
      </w:r>
    </w:p>
    <w:p>
      <w:pPr>
        <w:jc w:val="both"/>
      </w:pPr>
      <w:r>
        <w:t xml:space="preserve">   * items, or has failed in some way.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observeSeq[V](seqTry: Try[Seq[V]]): Unit = {</w:t>
      </w:r>
    </w:p>
    <w:p>
      <w:pPr>
        <w:jc w:val="both"/>
      </w:pPr>
      <w:r>
        <w:t xml:space="preserve">    seqTry.respond {</w:t>
      </w:r>
    </w:p>
    <w:p>
      <w:pPr>
        <w:jc w:val="both"/>
      </w:pPr>
      <w:r>
        <w:t xml:space="preserve">      case Return(seq) if seq.isEmpty =&gt; notFound()</w:t>
      </w:r>
    </w:p>
    <w:p>
      <w:pPr>
        <w:jc w:val="both"/>
      </w:pPr>
      <w:r>
        <w:t xml:space="preserve">      case Return(seq) =&gt; found(seq.length)</w:t>
      </w:r>
    </w:p>
    <w:p>
      <w:pPr>
        <w:jc w:val="both"/>
      </w:pPr>
      <w:r>
        <w:t xml:space="preserve">      case Throw(t) =&gt; exception(t)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