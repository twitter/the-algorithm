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com.twitter.finagle.memcached.{CasResult, Client}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com.twitter.finagle.{Backoff, Memcached, TimeoutException, WriteException}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com.twitter.util._</w:t>
      </w:r>
    </w:p>
    <w:p>
      <w:pPr>
        <w:jc w:val="both"/>
      </w:pPr>
      <w:r/>
    </w:p>
    <w:p>
      <w:pPr>
        <w:jc w:val="both"/>
      </w:pPr>
      <w:r>
        <w:t>case class MemcacheRetryPolicy(</w:t>
      </w:r>
    </w:p>
    <w:p>
      <w:pPr>
        <w:jc w:val="both"/>
      </w:pPr>
      <w:r>
        <w:t xml:space="preserve">  writeExceptionBackoffs: Backoff,</w:t>
      </w:r>
    </w:p>
    <w:p>
      <w:pPr>
        <w:jc w:val="both"/>
      </w:pPr>
      <w:r>
        <w:t xml:space="preserve">  timeoutBackoffs: Backoff)</w:t>
      </w:r>
    </w:p>
    <w:p>
      <w:pPr>
        <w:jc w:val="both"/>
      </w:pPr>
      <w:r>
        <w:t xml:space="preserve">    extends RetryPolicy[Try[Nothing]] {</w:t>
      </w:r>
    </w:p>
    <w:p>
      <w:pPr>
        <w:jc w:val="both"/>
      </w:pPr>
      <w:r>
        <w:t xml:space="preserve">  override def apply(r: Try[Nothing]) = r match {</w:t>
      </w:r>
    </w:p>
    <w:p>
      <w:pPr>
        <w:jc w:val="both"/>
      </w:pPr>
      <w:r>
        <w:t xml:space="preserve">    case Throw(_: WriteException) =&gt; onWriteException</w:t>
      </w:r>
    </w:p>
    <w:p>
      <w:pPr>
        <w:jc w:val="both"/>
      </w:pPr>
      <w:r>
        <w:t xml:space="preserve">    case Throw(_: TimeoutException) =&gt; onTimeoutException</w:t>
      </w:r>
    </w:p>
    <w:p>
      <w:pPr>
        <w:jc w:val="both"/>
      </w:pPr>
      <w:r>
        <w:t xml:space="preserve">    case _ =&gt;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onTimeoutException = consume(timeoutBackoffs.toStream) { tail =&gt;</w:t>
      </w:r>
    </w:p>
    <w:p>
      <w:pPr>
        <w:jc w:val="both"/>
      </w:pPr>
      <w:r>
        <w:t xml:space="preserve">    copy(timeoutBackoffs = Backoff.fromStream(tail))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onWriteException = consume(writeExceptionBackoffs.toStream) { tail =&gt;</w:t>
      </w:r>
    </w:p>
    <w:p>
      <w:pPr>
        <w:jc w:val="both"/>
      </w:pPr>
      <w:r>
        <w:t xml:space="preserve">    copy(writeExceptionBackoffs = Backoff.fromStream(tail))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consume(s: Stream[Duration])(f: Stream[Duration] =&gt; MemcacheRetryPolicy) = {</w:t>
      </w:r>
    </w:p>
    <w:p>
      <w:pPr>
        <w:jc w:val="both"/>
      </w:pPr>
      <w:r>
        <w:t xml:space="preserve">    s.headOption map { duration =&gt;</w:t>
      </w:r>
    </w:p>
    <w:p>
      <w:pPr>
        <w:jc w:val="both"/>
      </w:pPr>
      <w:r>
        <w:t xml:space="preserve">      (duration, f(s.tail))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FinagleMemcacheFactory {</w:t>
      </w:r>
    </w:p>
    <w:p>
      <w:pPr>
        <w:jc w:val="both"/>
      </w:pPr>
      <w:r>
        <w:t xml:space="preserve">  val DefaultHashName = "fnv1-32"</w:t>
      </w:r>
    </w:p>
    <w:p>
      <w:pPr>
        <w:jc w:val="both"/>
      </w:pPr>
      <w:r/>
    </w:p>
    <w:p>
      <w:pPr>
        <w:jc w:val="both"/>
      </w:pPr>
      <w:r>
        <w:t xml:space="preserve">  def apply(client: Memcached.Client, dest: String, hashName: String = DefaultHashName) =</w:t>
      </w:r>
    </w:p>
    <w:p>
      <w:pPr>
        <w:jc w:val="both"/>
      </w:pPr>
      <w:r>
        <w:t xml:space="preserve">    new FinagleMemcacheFactory(client, dest, hashName)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FinagleMemcacheFactory private[cache] (</w:t>
      </w:r>
    </w:p>
    <w:p>
      <w:pPr>
        <w:jc w:val="both"/>
      </w:pPr>
      <w:r>
        <w:t xml:space="preserve">  client: Memcached.Client,</w:t>
      </w:r>
    </w:p>
    <w:p>
      <w:pPr>
        <w:jc w:val="both"/>
      </w:pPr>
      <w:r>
        <w:t xml:space="preserve">  dest: String,</w:t>
      </w:r>
    </w:p>
    <w:p>
      <w:pPr>
        <w:jc w:val="both"/>
      </w:pPr>
      <w:r>
        <w:t xml:space="preserve">  hashName: String)</w:t>
      </w:r>
    </w:p>
    <w:p>
      <w:pPr>
        <w:jc w:val="both"/>
      </w:pPr>
      <w:r>
        <w:t xml:space="preserve">    extends MemcacheFactory {</w:t>
      </w:r>
    </w:p>
    <w:p>
      <w:pPr>
        <w:jc w:val="both"/>
      </w:pPr>
      <w:r/>
    </w:p>
    <w:p>
      <w:pPr>
        <w:jc w:val="both"/>
      </w:pPr>
      <w:r>
        <w:t xml:space="preserve">  def apply(): Memcache = {</w:t>
      </w:r>
    </w:p>
    <w:p>
      <w:pPr>
        <w:jc w:val="both"/>
      </w:pPr>
      <w:r>
        <w:t xml:space="preserve">    val keyHasher = KeyHasher.byName(hashName)</w:t>
      </w:r>
    </w:p>
    <w:p>
      <w:pPr>
        <w:jc w:val="both"/>
      </w:pPr>
      <w:r>
        <w:t xml:space="preserve">    new FinagleMemcache(client.withKeyHasher(keyHasher).newTwemcacheClient(dest), hashName)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FinagleMemcache {</w:t>
      </w:r>
    </w:p>
    <w:p>
      <w:pPr>
        <w:jc w:val="both"/>
      </w:pPr>
      <w:r>
        <w:t xml:space="preserve">  val NoFlags = 0</w:t>
      </w:r>
    </w:p>
    <w:p>
      <w:pPr>
        <w:jc w:val="both"/>
      </w:pPr>
      <w:r>
        <w:t xml:space="preserve">  val logger = Logger(getClass)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Adapter for a [[Memcache]] (type alias for [[TtlCache]]) from a Finagle Memcached</w:t>
      </w:r>
    </w:p>
    <w:p>
      <w:pPr>
        <w:jc w:val="both"/>
      </w:pPr>
      <w:r>
        <w:t xml:space="preserve"> * [[Client]].</w:t>
      </w:r>
    </w:p>
    <w:p>
      <w:pPr>
        <w:jc w:val="both"/>
      </w:pPr>
      <w:r>
        <w:t xml:space="preserve"> */</w:t>
      </w:r>
    </w:p>
    <w:p>
      <w:pPr>
        <w:jc w:val="both"/>
      </w:pPr>
      <w:r>
        <w:t>class FinagleMemcache(client: Client, hashName: String = FinagleMemcacheFactory.DefaultHashName)</w:t>
      </w:r>
    </w:p>
    <w:p>
      <w:pPr>
        <w:jc w:val="both"/>
      </w:pPr>
      <w:r>
        <w:t xml:space="preserve">    extends Memcache {</w:t>
      </w:r>
    </w:p>
    <w:p>
      <w:pPr>
        <w:jc w:val="both"/>
      </w:pPr>
      <w:r/>
    </w:p>
    <w:p>
      <w:pPr>
        <w:jc w:val="both"/>
      </w:pPr>
      <w:r>
        <w:t xml:space="preserve">  import FinagleMemcache.NoFlags</w:t>
      </w:r>
    </w:p>
    <w:p>
      <w:pPr>
        <w:jc w:val="both"/>
      </w:pPr>
      <w:r/>
    </w:p>
    <w:p>
      <w:pPr>
        <w:jc w:val="both"/>
      </w:pPr>
      <w:r>
        <w:t xml:space="preserve">  private[this] case class BufferChecksum(buffer: Buf) extends Checksum</w:t>
      </w:r>
    </w:p>
    <w:p>
      <w:pPr>
        <w:jc w:val="both"/>
      </w:pPr>
      <w:r/>
    </w:p>
    <w:p>
      <w:pPr>
        <w:jc w:val="both"/>
      </w:pPr>
      <w:r>
        <w:t xml:space="preserve">  def release(): Unit = {</w:t>
      </w:r>
    </w:p>
    <w:p>
      <w:pPr>
        <w:jc w:val="both"/>
      </w:pPr>
      <w:r>
        <w:t xml:space="preserve">    client.close()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get(keys: Seq[String]): Future[KeyValueResult[String, Array[Byte]]] =</w:t>
      </w:r>
    </w:p>
    <w:p>
      <w:pPr>
        <w:jc w:val="both"/>
      </w:pPr>
      <w:r>
        <w:t xml:space="preserve">    client.getResult(keys).transform {</w:t>
      </w:r>
    </w:p>
    <w:p>
      <w:pPr>
        <w:jc w:val="both"/>
      </w:pPr>
      <w:r>
        <w:t xml:space="preserve">      case Return(gr) =&gt;</w:t>
      </w:r>
    </w:p>
    <w:p>
      <w:pPr>
        <w:jc w:val="both"/>
      </w:pPr>
      <w:r>
        <w:t xml:space="preserve">        val found = gr.hits.map {</w:t>
      </w:r>
    </w:p>
    <w:p>
      <w:pPr>
        <w:jc w:val="both"/>
      </w:pPr>
      <w:r>
        <w:t xml:space="preserve">          case (key, v) =&gt;</w:t>
      </w:r>
    </w:p>
    <w:p>
      <w:pPr>
        <w:jc w:val="both"/>
      </w:pPr>
      <w:r>
        <w:t xml:space="preserve">            val bytes = Buf.ByteArray.Owned.extract(v.value)</w:t>
      </w:r>
    </w:p>
    <w:p>
      <w:pPr>
        <w:jc w:val="both"/>
      </w:pPr>
      <w:r>
        <w:t xml:space="preserve">            key -&gt; bytes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Future.value(KeyValueResult(found, gr.misses, gr.failures))</w:t>
      </w:r>
    </w:p>
    <w:p>
      <w:pPr>
        <w:jc w:val="both"/>
      </w:pPr>
      <w:r/>
    </w:p>
    <w:p>
      <w:pPr>
        <w:jc w:val="both"/>
      </w:pPr>
      <w:r>
        <w:t xml:space="preserve">      case Throw(t) =&gt;</w:t>
      </w:r>
    </w:p>
    <w:p>
      <w:pPr>
        <w:jc w:val="both"/>
      </w:pPr>
      <w:r>
        <w:t xml:space="preserve">        Future.value(KeyValueResult(failed = keys.map(_ -&gt; t).toMap))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getWithChecksum(keys: Seq[String]): Future[CsKeyValueResult[String, Array[Byte]]] =</w:t>
      </w:r>
    </w:p>
    <w:p>
      <w:pPr>
        <w:jc w:val="both"/>
      </w:pPr>
      <w:r>
        <w:t xml:space="preserve">    client.getsResult(keys).transform {</w:t>
      </w:r>
    </w:p>
    <w:p>
      <w:pPr>
        <w:jc w:val="both"/>
      </w:pPr>
      <w:r>
        <w:t xml:space="preserve">      case Return(gr) =&gt;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val hits = gr.hits map {</w:t>
      </w:r>
    </w:p>
    <w:p>
      <w:pPr>
        <w:jc w:val="both"/>
      </w:pPr>
      <w:r>
        <w:t xml:space="preserve">            case (key, v) =&gt;</w:t>
      </w:r>
    </w:p>
    <w:p>
      <w:pPr>
        <w:jc w:val="both"/>
      </w:pPr>
      <w:r>
        <w:t xml:space="preserve">              val bytes = Buf.ByteArray.Owned.extract(v.value)</w:t>
      </w:r>
    </w:p>
    <w:p>
      <w:pPr>
        <w:jc w:val="both"/>
      </w:pPr>
      <w:r>
        <w:t xml:space="preserve">              key -&gt; (Return(bytes), BufferChecksum(</w:t>
      </w:r>
    </w:p>
    <w:p>
      <w:pPr>
        <w:jc w:val="both"/>
      </w:pPr>
      <w:r>
        <w:t xml:space="preserve">                v.casUnique.get</w:t>
      </w:r>
    </w:p>
    <w:p>
      <w:pPr>
        <w:jc w:val="both"/>
      </w:pPr>
      <w:r>
        <w:t xml:space="preserve">              )) // TODO. what to do if missing?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Future.value(KeyValueResult(hits, gr.misses, gr.failures))</w:t>
      </w:r>
    </w:p>
    <w:p>
      <w:pPr>
        <w:jc w:val="both"/>
      </w:pPr>
      <w:r>
        <w:t xml:space="preserve">        } catch {</w:t>
      </w:r>
    </w:p>
    <w:p>
      <w:pPr>
        <w:jc w:val="both"/>
      </w:pPr>
      <w:r>
        <w:t xml:space="preserve">          case t: Throwable =&gt;</w:t>
      </w:r>
    </w:p>
    <w:p>
      <w:pPr>
        <w:jc w:val="both"/>
      </w:pPr>
      <w:r>
        <w:t xml:space="preserve">            Future.value(KeyValueResult(failed = keys.map(_ -&gt; t).toMap))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Throw(t) =&gt;</w:t>
      </w:r>
    </w:p>
    <w:p>
      <w:pPr>
        <w:jc w:val="both"/>
      </w:pPr>
      <w:r>
        <w:t xml:space="preserve">        Future.value(KeyValueResult(failed = keys.map(_ -&gt; t).toMap))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val jb2sb: java.lang.Boolean =&gt; Boolean = _.booleanValue</w:t>
      </w:r>
    </w:p>
    <w:p>
      <w:pPr>
        <w:jc w:val="both"/>
      </w:pPr>
      <w:r>
        <w:t xml:space="preserve">  private val jl2sl: java.lang.Long =&gt; Long = _.longValue</w:t>
      </w:r>
    </w:p>
    <w:p>
      <w:pPr>
        <w:jc w:val="both"/>
      </w:pPr>
      <w:r/>
    </w:p>
    <w:p>
      <w:pPr>
        <w:jc w:val="both"/>
      </w:pPr>
      <w:r>
        <w:t xml:space="preserve">  override def add(key: String, value: Array[Byte], ttl: Duration): Future[Boolean] =</w:t>
      </w:r>
    </w:p>
    <w:p>
      <w:pPr>
        <w:jc w:val="both"/>
      </w:pPr>
      <w:r>
        <w:t xml:space="preserve">    client.add(key, NoFlags, ttl.fromNow, Buf.ByteArray.Owned(value)) map jb2sb</w:t>
      </w:r>
    </w:p>
    <w:p>
      <w:pPr>
        <w:jc w:val="both"/>
      </w:pPr>
      <w:r/>
    </w:p>
    <w:p>
      <w:pPr>
        <w:jc w:val="both"/>
      </w:pPr>
      <w:r>
        <w:t xml:space="preserve">  override def checkAndSet(</w:t>
      </w:r>
    </w:p>
    <w:p>
      <w:pPr>
        <w:jc w:val="both"/>
      </w:pPr>
      <w:r>
        <w:t xml:space="preserve">    key: String,</w:t>
      </w:r>
    </w:p>
    <w:p>
      <w:pPr>
        <w:jc w:val="both"/>
      </w:pPr>
      <w:r>
        <w:t xml:space="preserve">    value: Array[Byte],</w:t>
      </w:r>
    </w:p>
    <w:p>
      <w:pPr>
        <w:jc w:val="both"/>
      </w:pPr>
      <w:r>
        <w:t xml:space="preserve">    checksum: Checksum,</w:t>
      </w:r>
    </w:p>
    <w:p>
      <w:pPr>
        <w:jc w:val="both"/>
      </w:pPr>
      <w:r>
        <w:t xml:space="preserve">    ttl: Duration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checksum match {</w:t>
      </w:r>
    </w:p>
    <w:p>
      <w:pPr>
        <w:jc w:val="both"/>
      </w:pPr>
      <w:r>
        <w:t xml:space="preserve">      case BufferChecksum(cs) =&gt;</w:t>
      </w:r>
    </w:p>
    <w:p>
      <w:pPr>
        <w:jc w:val="both"/>
      </w:pPr>
      <w:r>
        <w:t xml:space="preserve">        client.checkAndSet(key, NoFlags, ttl.fromNow, Buf.ByteArray.Owned(value), cs) map {</w:t>
      </w:r>
    </w:p>
    <w:p>
      <w:pPr>
        <w:jc w:val="both"/>
      </w:pPr>
      <w:r>
        <w:t xml:space="preserve">          res: CasResult =&gt;</w:t>
      </w:r>
    </w:p>
    <w:p>
      <w:pPr>
        <w:jc w:val="both"/>
      </w:pPr>
      <w:r>
        <w:t xml:space="preserve">            res.replaced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Future.exception(new IllegalArgumentException("unrecognized checksum: " + checksum))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set(key: String, value: Array[Byte], ttl: Duration): Future[Unit] =</w:t>
      </w:r>
    </w:p>
    <w:p>
      <w:pPr>
        <w:jc w:val="both"/>
      </w:pPr>
      <w:r>
        <w:t xml:space="preserve">    client.set(key, NoFlags, ttl.fromNow, Buf.ByteArray.Owned(value))</w:t>
      </w:r>
    </w:p>
    <w:p>
      <w:pPr>
        <w:jc w:val="both"/>
      </w:pPr>
      <w:r/>
    </w:p>
    <w:p>
      <w:pPr>
        <w:jc w:val="both"/>
      </w:pPr>
      <w:r>
        <w:t xml:space="preserve">  override def replace(key: String, value: Array[Byte], ttl: Duration): Future[Boolean] =</w:t>
      </w:r>
    </w:p>
    <w:p>
      <w:pPr>
        <w:jc w:val="both"/>
      </w:pPr>
      <w:r>
        <w:t xml:space="preserve">    client.replace(key, NoFlags, ttl.fromNow, Buf.ByteArray.Owned(value)) map jb2sb</w:t>
      </w:r>
    </w:p>
    <w:p>
      <w:pPr>
        <w:jc w:val="both"/>
      </w:pPr>
      <w:r/>
    </w:p>
    <w:p>
      <w:pPr>
        <w:jc w:val="both"/>
      </w:pPr>
      <w:r>
        <w:t xml:space="preserve">  override def delete(key: String): Future[Boolean] =</w:t>
      </w:r>
    </w:p>
    <w:p>
      <w:pPr>
        <w:jc w:val="both"/>
      </w:pPr>
      <w:r>
        <w:t xml:space="preserve">    client.delete(key) map jb2sb</w:t>
      </w:r>
    </w:p>
    <w:p>
      <w:pPr>
        <w:jc w:val="both"/>
      </w:pPr>
      <w:r/>
    </w:p>
    <w:p>
      <w:pPr>
        <w:jc w:val="both"/>
      </w:pPr>
      <w:r>
        <w:t xml:space="preserve">  def incr(key: String, delta: Long = 1): Future[Option[Long]] =</w:t>
      </w:r>
    </w:p>
    <w:p>
      <w:pPr>
        <w:jc w:val="both"/>
      </w:pPr>
      <w:r>
        <w:t xml:space="preserve">    client.incr(key, delta) map { _ map jl2sl }</w:t>
      </w:r>
    </w:p>
    <w:p>
      <w:pPr>
        <w:jc w:val="both"/>
      </w:pPr>
      <w:r/>
    </w:p>
    <w:p>
      <w:pPr>
        <w:jc w:val="both"/>
      </w:pPr>
      <w:r>
        <w:t xml:space="preserve">  def decr(key: String, delta: Long = 1): Future[Option[Long]] =</w:t>
      </w:r>
    </w:p>
    <w:p>
      <w:pPr>
        <w:jc w:val="both"/>
      </w:pPr>
      <w:r>
        <w:t xml:space="preserve">    client.decr(key, delta) map { _ map jl2sl }</w:t>
      </w:r>
    </w:p>
    <w:p>
      <w:pPr>
        <w:jc w:val="both"/>
      </w:pPr>
      <w:r/>
    </w:p>
    <w:p>
      <w:pPr>
        <w:jc w:val="both"/>
      </w:pPr>
      <w:r>
        <w:t xml:space="preserve">  // NOTE: This is the only reason that hashName is passed as a param to FinagleMemcache.</w:t>
      </w:r>
    </w:p>
    <w:p>
      <w:pPr>
        <w:jc w:val="both"/>
      </w:pPr>
      <w:r>
        <w:t xml:space="preserve">  override lazy val toString = "FinagleMemcache(%s)".format(hashName)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