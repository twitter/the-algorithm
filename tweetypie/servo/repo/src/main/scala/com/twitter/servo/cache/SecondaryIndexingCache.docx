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com.twitter.util.{Future, Return, Throw, Try}</w:t>
      </w:r>
    </w:p>
    <w:p>
      <w:pPr>
        <w:jc w:val="both"/>
      </w:pPr>
      <w:r/>
    </w:p>
    <w:p>
      <w:pPr>
        <w:jc w:val="both"/>
      </w:pPr>
      <w:r>
        <w:t>object SecondaryIndexingCache {</w:t>
      </w:r>
    </w:p>
    <w:p>
      <w:pPr>
        <w:jc w:val="both"/>
      </w:pPr>
      <w:r>
        <w:t xml:space="preserve">  type IndexMapping[S, V] = V =&gt; Try[Option[S]]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Stores a secondary index whenever set is called,</w:t>
      </w:r>
    </w:p>
    <w:p>
      <w:pPr>
        <w:jc w:val="both"/>
      </w:pPr>
      <w:r>
        <w:t xml:space="preserve"> * using a mapping from value to secondary index</w:t>
      </w:r>
    </w:p>
    <w:p>
      <w:pPr>
        <w:jc w:val="both"/>
      </w:pPr>
      <w:r>
        <w:t xml:space="preserve"> */</w:t>
      </w:r>
    </w:p>
    <w:p>
      <w:pPr>
        <w:jc w:val="both"/>
      </w:pPr>
      <w:r>
        <w:t>class SecondaryIndexingCache[K, S, V](</w:t>
      </w:r>
    </w:p>
    <w:p>
      <w:pPr>
        <w:jc w:val="both"/>
      </w:pPr>
      <w:r>
        <w:t xml:space="preserve">  override val underlyingCache: Cache[K, Cached[V]],</w:t>
      </w:r>
    </w:p>
    <w:p>
      <w:pPr>
        <w:jc w:val="both"/>
      </w:pPr>
      <w:r>
        <w:t xml:space="preserve">  secondaryIndexCache: Cache[S, Cached[K]],</w:t>
      </w:r>
    </w:p>
    <w:p>
      <w:pPr>
        <w:jc w:val="both"/>
      </w:pPr>
      <w:r>
        <w:t xml:space="preserve">  secondaryIndex: SecondaryIndexingCache.IndexMapping[S, V])</w:t>
      </w:r>
    </w:p>
    <w:p>
      <w:pPr>
        <w:jc w:val="both"/>
      </w:pPr>
      <w:r>
        <w:t xml:space="preserve">    extends CacheWrapper[K, Cached[V]] {</w:t>
      </w:r>
    </w:p>
    <w:p>
      <w:pPr>
        <w:jc w:val="both"/>
      </w:pPr>
      <w:r>
        <w:t xml:space="preserve">  protected[this] val log = Logger.get(getClass.getSimpleName)</w:t>
      </w:r>
    </w:p>
    <w:p>
      <w:pPr>
        <w:jc w:val="both"/>
      </w:pPr>
      <w:r/>
    </w:p>
    <w:p>
      <w:pPr>
        <w:jc w:val="both"/>
      </w:pPr>
      <w:r>
        <w:t xml:space="preserve">  protected[this] def setSecondaryIndex(key: K, cachedValue: Cached[V]): Future[Unit] =</w:t>
      </w:r>
    </w:p>
    <w:p>
      <w:pPr>
        <w:jc w:val="both"/>
      </w:pPr>
      <w:r>
        <w:t xml:space="preserve">    cachedValue.value match {</w:t>
      </w:r>
    </w:p>
    <w:p>
      <w:pPr>
        <w:jc w:val="both"/>
      </w:pPr>
      <w:r>
        <w:t xml:space="preserve">      case Some(value) =&gt;</w:t>
      </w:r>
    </w:p>
    <w:p>
      <w:pPr>
        <w:jc w:val="both"/>
      </w:pPr>
      <w:r>
        <w:t xml:space="preserve">        secondaryIndex(value) match {</w:t>
      </w:r>
    </w:p>
    <w:p>
      <w:pPr>
        <w:jc w:val="both"/>
      </w:pPr>
      <w:r>
        <w:t xml:space="preserve">          case Return(Some(index)) =&gt;</w:t>
      </w:r>
    </w:p>
    <w:p>
      <w:pPr>
        <w:jc w:val="both"/>
      </w:pPr>
      <w:r>
        <w:t xml:space="preserve">            val cachedKey = cachedValue.copy(value = Some(key))</w:t>
      </w:r>
    </w:p>
    <w:p>
      <w:pPr>
        <w:jc w:val="both"/>
      </w:pPr>
      <w:r>
        <w:t xml:space="preserve">            secondaryIndexCache.set(index, cachedKey)</w:t>
      </w:r>
    </w:p>
    <w:p>
      <w:pPr>
        <w:jc w:val="both"/>
      </w:pPr>
      <w:r>
        <w:t xml:space="preserve">          case Return.None =&gt;</w:t>
      </w:r>
    </w:p>
    <w:p>
      <w:pPr>
        <w:jc w:val="both"/>
      </w:pPr>
      <w:r>
        <w:t xml:space="preserve">            Future.Done</w:t>
      </w:r>
    </w:p>
    <w:p>
      <w:pPr>
        <w:jc w:val="both"/>
      </w:pPr>
      <w:r>
        <w:t xml:space="preserve">          case Throw(t) =&gt;</w:t>
      </w:r>
    </w:p>
    <w:p>
      <w:pPr>
        <w:jc w:val="both"/>
      </w:pPr>
      <w:r>
        <w:t xml:space="preserve">            log.error(t, "failed to determine secondary index for: %s", cachedValue)</w:t>
      </w:r>
    </w:p>
    <w:p>
      <w:pPr>
        <w:jc w:val="both"/>
      </w:pPr>
      <w:r>
        <w:t xml:space="preserve">            Future.Done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// if we're storing a tombstone, no secondary index can be made</w:t>
      </w:r>
    </w:p>
    <w:p>
      <w:pPr>
        <w:jc w:val="both"/>
      </w:pPr>
      <w:r>
        <w:t xml:space="preserve">      case None =&gt; Future.Done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set(key: K, cachedValue: Cached[V]): Future[Unit] =</w:t>
      </w:r>
    </w:p>
    <w:p>
      <w:pPr>
        <w:jc w:val="both"/>
      </w:pPr>
      <w:r>
        <w:t xml:space="preserve">    super.set(key, cachedValue) flatMap { _ =&gt;</w:t>
      </w:r>
    </w:p>
    <w:p>
      <w:pPr>
        <w:jc w:val="both"/>
      </w:pPr>
      <w:r>
        <w:t xml:space="preserve">      setSecondaryIndex(key, cachedValue)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checkAndSet(key: K, cachedValue: Cached[V], checksum: Checksum): Future[Boolean] =</w:t>
      </w:r>
    </w:p>
    <w:p>
      <w:pPr>
        <w:jc w:val="both"/>
      </w:pPr>
      <w:r>
        <w:t xml:space="preserve">    super.checkAndSet(key, cachedValue, checksum) flatMap { wasStored =&gt;</w:t>
      </w:r>
    </w:p>
    <w:p>
      <w:pPr>
        <w:jc w:val="both"/>
      </w:pPr>
      <w:r>
        <w:t xml:space="preserve">      if (wasStored)</w:t>
      </w:r>
    </w:p>
    <w:p>
      <w:pPr>
        <w:jc w:val="both"/>
      </w:pPr>
      <w:r>
        <w:t xml:space="preserve">        // do a straight set of the secondary index, but only if the CAS succeeded</w:t>
      </w:r>
    </w:p>
    <w:p>
      <w:pPr>
        <w:jc w:val="both"/>
      </w:pPr>
      <w:r>
        <w:t xml:space="preserve">        setSecondaryIndex(key, cachedValue) map { _ =&gt;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Future.value(false)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add(key: K, cachedValue: Cached[V]): Future[Boolean] =</w:t>
      </w:r>
    </w:p>
    <w:p>
      <w:pPr>
        <w:jc w:val="both"/>
      </w:pPr>
      <w:r>
        <w:t xml:space="preserve">    super.add(key, cachedValue) flatMap { wasAdded =&gt;</w:t>
      </w:r>
    </w:p>
    <w:p>
      <w:pPr>
        <w:jc w:val="both"/>
      </w:pPr>
      <w:r>
        <w:t xml:space="preserve">      if (wasAdded)</w:t>
      </w:r>
    </w:p>
    <w:p>
      <w:pPr>
        <w:jc w:val="both"/>
      </w:pPr>
      <w:r>
        <w:t xml:space="preserve">        // do a straight set of the secondary index, but only if the add succeeded</w:t>
      </w:r>
    </w:p>
    <w:p>
      <w:pPr>
        <w:jc w:val="both"/>
      </w:pPr>
      <w:r>
        <w:t xml:space="preserve">        setSecondaryIndex(key, cachedValue) map { _ =&gt;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Future.value(false)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replace(key: K, cachedValue: Cached[V]): Future[Boolean] =</w:t>
      </w:r>
    </w:p>
    <w:p>
      <w:pPr>
        <w:jc w:val="both"/>
      </w:pPr>
      <w:r>
        <w:t xml:space="preserve">    super.replace(key, cachedValue) flatMap { wasReplaced =&gt;</w:t>
      </w:r>
    </w:p>
    <w:p>
      <w:pPr>
        <w:jc w:val="both"/>
      </w:pPr>
      <w:r>
        <w:t xml:space="preserve">      if (wasReplaced)</w:t>
      </w:r>
    </w:p>
    <w:p>
      <w:pPr>
        <w:jc w:val="both"/>
      </w:pPr>
      <w:r>
        <w:t xml:space="preserve">        setSecondaryIndex(key, cachedValue) map { _ =&gt;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Future.value(false)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release(): Unit = {</w:t>
      </w:r>
    </w:p>
    <w:p>
      <w:pPr>
        <w:jc w:val="both"/>
      </w:pPr>
      <w:r>
        <w:t xml:space="preserve">    underlyingCache.release()</w:t>
      </w:r>
    </w:p>
    <w:p>
      <w:pPr>
        <w:jc w:val="both"/>
      </w:pPr>
      <w:r>
        <w:t xml:space="preserve">    secondaryIndexCache.release()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withSecondaryIndex[T](</w:t>
      </w:r>
    </w:p>
    <w:p>
      <w:pPr>
        <w:jc w:val="both"/>
      </w:pPr>
      <w:r>
        <w:t xml:space="preserve">    secondaryIndexingCache: Cache[T, Cached[K]],</w:t>
      </w:r>
    </w:p>
    <w:p>
      <w:pPr>
        <w:jc w:val="both"/>
      </w:pPr>
      <w:r>
        <w:t xml:space="preserve">    secondaryIndex: SecondaryIndexingCache.IndexMapping[T, V]</w:t>
      </w:r>
    </w:p>
    <w:p>
      <w:pPr>
        <w:jc w:val="both"/>
      </w:pPr>
      <w:r>
        <w:t xml:space="preserve">  ): SecondaryIndexingCache[K, T, V] =</w:t>
      </w:r>
    </w:p>
    <w:p>
      <w:pPr>
        <w:jc w:val="both"/>
      </w:pPr>
      <w:r>
        <w:t xml:space="preserve">    new SecondaryIndexingCache[K, T, V](this, secondaryIndexingCache, secondaryIndex)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