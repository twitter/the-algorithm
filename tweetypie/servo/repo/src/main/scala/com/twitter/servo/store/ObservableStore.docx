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com.twitter.servo.store</w:t>
      </w:r>
    </w:p>
    <w:p>
      <w:pPr>
        <w:jc w:val="both"/>
      </w:pPr>
      <w:r/>
    </w:p>
    <w:p>
      <w:pPr>
        <w:jc w:val="both"/>
      </w:pPr>
      <w:r>
        <w:t>import com.twitter.finagle.stats.{StatsReceiver, Stat}</w:t>
      </w:r>
    </w:p>
    <w:p>
      <w:pPr>
        <w:jc w:val="both"/>
      </w:pPr>
      <w:r>
        <w:t>import com.twitter.servo.util.{ExceptionCounter, LogarithmicallyBucketedTimer}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StoreObserver(statsReceiver: StatsReceiver) {</w:t>
      </w:r>
    </w:p>
    <w:p>
      <w:pPr>
        <w:jc w:val="both"/>
      </w:pPr>
      <w:r>
        <w:t xml:space="preserve">  protected[this] val exceptionCounter = new ExceptionCounter(statsReceiver)</w:t>
      </w:r>
    </w:p>
    <w:p>
      <w:pPr>
        <w:jc w:val="both"/>
      </w:pPr>
      <w:r/>
    </w:p>
    <w:p>
      <w:pPr>
        <w:jc w:val="both"/>
      </w:pPr>
      <w:r>
        <w:t xml:space="preserve">  def time[T](f: =&gt; Future[T]) = {</w:t>
      </w:r>
    </w:p>
    <w:p>
      <w:pPr>
        <w:jc w:val="both"/>
      </w:pPr>
      <w:r>
        <w:t xml:space="preserve">    Stat.timeFuture(statsReceiver.stat(LogarithmicallyBucketedTimer.LatencyStatName))(f)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exception(ts: Throwable*): Unit = exceptionCounter(ts)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ObservableStore[K, V](underlying: Store[K, V], statsReceiver: StatsReceiver)</w:t>
      </w:r>
    </w:p>
    <w:p>
      <w:pPr>
        <w:jc w:val="both"/>
      </w:pPr>
      <w:r>
        <w:t xml:space="preserve">    extends Store[K, V] {</w:t>
      </w:r>
    </w:p>
    <w:p>
      <w:pPr>
        <w:jc w:val="both"/>
      </w:pPr>
      <w:r>
        <w:t xml:space="preserve">  protected[this] val observer = new StoreObserver(statsReceiver)</w:t>
      </w:r>
    </w:p>
    <w:p>
      <w:pPr>
        <w:jc w:val="both"/>
      </w:pPr>
      <w:r/>
    </w:p>
    <w:p>
      <w:pPr>
        <w:jc w:val="both"/>
      </w:pPr>
      <w:r>
        <w:t xml:space="preserve">  override def create(value: V) = observer.time {</w:t>
      </w:r>
    </w:p>
    <w:p>
      <w:pPr>
        <w:jc w:val="both"/>
      </w:pPr>
      <w:r>
        <w:t xml:space="preserve">    underlying.create(value) onFailure { observer.exception(_)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update(value: V) = observer.time {</w:t>
      </w:r>
    </w:p>
    <w:p>
      <w:pPr>
        <w:jc w:val="both"/>
      </w:pPr>
      <w:r>
        <w:t xml:space="preserve">    underlying.update(value) onFailure { observer.exception(_)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destroy(key: K) = observer.time {</w:t>
      </w:r>
    </w:p>
    <w:p>
      <w:pPr>
        <w:jc w:val="both"/>
      </w:pPr>
      <w:r>
        <w:t xml:space="preserve">    underlying.destroy(key) onFailure { observer.exception(_)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