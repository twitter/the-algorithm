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com.twitter.logging.{Level, Logger}</w:t>
      </w:r>
    </w:p>
    <w:p>
      <w:pPr>
        <w:jc w:val="both"/>
      </w:pPr>
      <w:r>
        <w:t>import com.twitter.servo.cache._</w:t>
      </w:r>
    </w:p>
    <w:p>
      <w:pPr>
        <w:jc w:val="both"/>
      </w:pPr>
      <w:r>
        <w:t>import com.twitter.servo.util.{Effect, Gate, RateLimitingLogger}</w:t>
      </w:r>
    </w:p>
    <w:p>
      <w:pPr>
        <w:jc w:val="both"/>
      </w:pPr>
      <w:r>
        <w:t>import com.twitter.util._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set of classes that indicate how to handle cached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CachedResultAction[+V]</w:t>
      </w:r>
    </w:p>
    <w:p>
      <w:pPr>
        <w:jc w:val="both"/>
      </w:pPr>
      <w:r/>
    </w:p>
    <w:p>
      <w:pPr>
        <w:jc w:val="both"/>
      </w:pPr>
      <w:r>
        <w:t>object CachedResultAction {</w:t>
      </w:r>
    </w:p>
    <w:p>
      <w:pPr>
        <w:jc w:val="both"/>
      </w:pPr>
      <w:r/>
    </w:p>
    <w:p>
      <w:pPr>
        <w:jc w:val="both"/>
      </w:pPr>
      <w:r>
        <w:t xml:space="preserve">  /** Indicates a key should be fetched from the underlying repo */</w:t>
      </w:r>
    </w:p>
    <w:p>
      <w:pPr>
        <w:jc w:val="both"/>
      </w:pPr>
      <w:r>
        <w:t xml:space="preserve">  case object HandleAsMiss extends CachedResultAction[Nothing]</w:t>
      </w:r>
    </w:p>
    <w:p>
      <w:pPr>
        <w:jc w:val="both"/>
      </w:pPr>
      <w:r/>
    </w:p>
    <w:p>
      <w:pPr>
        <w:jc w:val="both"/>
      </w:pPr>
      <w:r>
        <w:t xml:space="preserve">  /** Indicates a key should be returned as not-found, and not fetched from the underlying repo */</w:t>
      </w:r>
    </w:p>
    <w:p>
      <w:pPr>
        <w:jc w:val="both"/>
      </w:pPr>
      <w:r>
        <w:t xml:space="preserve">  case object HandleAsNotFound extends CachedResultAction[Nothing]</w:t>
      </w:r>
    </w:p>
    <w:p>
      <w:pPr>
        <w:jc w:val="both"/>
      </w:pPr>
      <w:r/>
    </w:p>
    <w:p>
      <w:pPr>
        <w:jc w:val="both"/>
      </w:pPr>
      <w:r>
        <w:t xml:space="preserve">  /** Indicates the value should be returned as found */</w:t>
      </w:r>
    </w:p>
    <w:p>
      <w:pPr>
        <w:jc w:val="both"/>
      </w:pPr>
      <w:r>
        <w:t xml:space="preserve">  case class HandleAsFound[V](value: V) extends CachedResultAction[V]</w:t>
      </w:r>
    </w:p>
    <w:p>
      <w:pPr>
        <w:jc w:val="both"/>
      </w:pPr>
      <w:r/>
    </w:p>
    <w:p>
      <w:pPr>
        <w:jc w:val="both"/>
      </w:pPr>
      <w:r>
        <w:t xml:space="preserve">  /** Indicates the value should not be cached */</w:t>
      </w:r>
    </w:p>
    <w:p>
      <w:pPr>
        <w:jc w:val="both"/>
      </w:pPr>
      <w:r>
        <w:t xml:space="preserve">  case object HandleAsDoNotCache extends CachedResultAction[Nothing]</w:t>
      </w:r>
    </w:p>
    <w:p>
      <w:pPr>
        <w:jc w:val="both"/>
      </w:pPr>
      <w:r/>
    </w:p>
    <w:p>
      <w:pPr>
        <w:jc w:val="both"/>
      </w:pPr>
      <w:r>
        <w:t xml:space="preserve">  /** Indicates that the given action should be applied, and the given function applied to the resulting value */</w:t>
      </w:r>
    </w:p>
    <w:p>
      <w:pPr>
        <w:jc w:val="both"/>
      </w:pPr>
      <w:r>
        <w:t xml:space="preserve">  case class TransformSubAction[V](action: CachedResultAction[V], f: V =&gt; V)</w:t>
      </w:r>
    </w:p>
    <w:p>
      <w:pPr>
        <w:jc w:val="both"/>
      </w:pPr>
      <w:r>
        <w:t xml:space="preserve">      extends CachedResultAction[V]</w:t>
      </w:r>
    </w:p>
    <w:p>
      <w:pPr>
        <w:jc w:val="both"/>
      </w:pPr>
      <w:r/>
    </w:p>
    <w:p>
      <w:pPr>
        <w:jc w:val="both"/>
      </w:pPr>
      <w:r>
        <w:t xml:space="preserve">  /** Indicates the key should be returned as a failure */</w:t>
      </w:r>
    </w:p>
    <w:p>
      <w:pPr>
        <w:jc w:val="both"/>
      </w:pPr>
      <w:r>
        <w:t xml:space="preserve">  case class HandleAsFailed(t: Throwable) extends CachedResultAction[Nothing]</w:t>
      </w:r>
    </w:p>
    <w:p>
      <w:pPr>
        <w:jc w:val="both"/>
      </w:pPr>
      <w:r/>
    </w:p>
    <w:p>
      <w:pPr>
        <w:jc w:val="both"/>
      </w:pPr>
      <w:r>
        <w:t xml:space="preserve">  /** Indicates that the value should be refetched asynchronously, be immediately treated</w:t>
      </w:r>
    </w:p>
    <w:p>
      <w:pPr>
        <w:jc w:val="both"/>
      </w:pPr>
      <w:r>
        <w:t xml:space="preserve">   * as the given action. */</w:t>
      </w:r>
    </w:p>
    <w:p>
      <w:pPr>
        <w:jc w:val="both"/>
      </w:pPr>
      <w:r>
        <w:t xml:space="preserve">  case class SoftExpiration[V](action: CachedResultAction[V]) extends CachedResultAction[V]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set of classes representing the various states for a cached result.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CachedResult[+K, +V] {</w:t>
      </w:r>
    </w:p>
    <w:p>
      <w:pPr>
        <w:jc w:val="both"/>
      </w:pPr>
      <w:r>
        <w:t xml:space="preserve">  def key: K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CachedResult {</w:t>
      </w:r>
    </w:p>
    <w:p>
      <w:pPr>
        <w:jc w:val="both"/>
      </w:pPr>
      <w:r>
        <w:t xml:space="preserve">  import CachedResultAction._</w:t>
      </w:r>
    </w:p>
    <w:p>
      <w:pPr>
        <w:jc w:val="both"/>
      </w:pPr>
      <w:r/>
    </w:p>
    <w:p>
      <w:pPr>
        <w:jc w:val="both"/>
      </w:pPr>
      <w:r>
        <w:t xml:space="preserve">  /** Indicates the key was not in cache */</w:t>
      </w:r>
    </w:p>
    <w:p>
      <w:pPr>
        <w:jc w:val="both"/>
      </w:pPr>
      <w:r>
        <w:t xml:space="preserve">  case class NotFound[K](key: K) extends CachedResult[K, Nothing]</w:t>
      </w:r>
    </w:p>
    <w:p>
      <w:pPr>
        <w:jc w:val="both"/>
      </w:pPr>
      <w:r/>
    </w:p>
    <w:p>
      <w:pPr>
        <w:jc w:val="both"/>
      </w:pPr>
      <w:r>
        <w:t xml:space="preserve">  /** Indicates there was an error fetching the key */</w:t>
      </w:r>
    </w:p>
    <w:p>
      <w:pPr>
        <w:jc w:val="both"/>
      </w:pPr>
      <w:r>
        <w:t xml:space="preserve">  case class Failed[K](key: K, t: Throwable) extends CachedResult[K, Nothing]</w:t>
      </w:r>
    </w:p>
    <w:p>
      <w:pPr>
        <w:jc w:val="both"/>
      </w:pPr>
      <w:r/>
    </w:p>
    <w:p>
      <w:pPr>
        <w:jc w:val="both"/>
      </w:pPr>
      <w:r>
        <w:t xml:space="preserve">  /** Indicates the cached value could not be deserialized */</w:t>
      </w:r>
    </w:p>
    <w:p>
      <w:pPr>
        <w:jc w:val="both"/>
      </w:pPr>
      <w:r>
        <w:t xml:space="preserve">  case class DeserializationFailed[K](key: K) extends CachedResult[K, Nothing]</w:t>
      </w:r>
    </w:p>
    <w:p>
      <w:pPr>
        <w:jc w:val="both"/>
      </w:pPr>
      <w:r/>
    </w:p>
    <w:p>
      <w:pPr>
        <w:jc w:val="both"/>
      </w:pPr>
      <w:r>
        <w:t xml:space="preserve">  /** Indicates the cached value could not be serialized */</w:t>
      </w:r>
    </w:p>
    <w:p>
      <w:pPr>
        <w:jc w:val="both"/>
      </w:pPr>
      <w:r>
        <w:t xml:space="preserve">  case class SerializationFailed[K](key: K) extends CachedResult[K, Nothing]</w:t>
      </w:r>
    </w:p>
    <w:p>
      <w:pPr>
        <w:jc w:val="both"/>
      </w:pPr>
      <w:r/>
    </w:p>
    <w:p>
      <w:pPr>
        <w:jc w:val="both"/>
      </w:pPr>
      <w:r>
        <w:t xml:space="preserve">  /** Indicates that a NotFound tombstone was found in cached */</w:t>
      </w:r>
    </w:p>
    <w:p>
      <w:pPr>
        <w:jc w:val="both"/>
      </w:pPr>
      <w:r>
        <w:t xml:space="preserve">  case class CachedNotFound[K](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cachedAt: Time,</w:t>
      </w:r>
    </w:p>
    <w:p>
      <w:pPr>
        <w:jc w:val="both"/>
      </w:pPr>
      <w:r>
        <w:t xml:space="preserve">    softTtlStep: Option[Short] = None)</w:t>
      </w:r>
    </w:p>
    <w:p>
      <w:pPr>
        <w:jc w:val="both"/>
      </w:pPr>
      <w:r>
        <w:t xml:space="preserve">      extends CachedResult[K, Nothing]</w:t>
      </w:r>
    </w:p>
    <w:p>
      <w:pPr>
        <w:jc w:val="both"/>
      </w:pPr>
      <w:r/>
    </w:p>
    <w:p>
      <w:pPr>
        <w:jc w:val="both"/>
      </w:pPr>
      <w:r>
        <w:t xml:space="preserve">  /** Indicates that a Deleted tombstone was found in cached */</w:t>
      </w:r>
    </w:p>
    <w:p>
      <w:pPr>
        <w:jc w:val="both"/>
      </w:pPr>
      <w:r>
        <w:t xml:space="preserve">  case class CachedDeleted[K](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cachedAt: Time,</w:t>
      </w:r>
    </w:p>
    <w:p>
      <w:pPr>
        <w:jc w:val="both"/>
      </w:pPr>
      <w:r>
        <w:t xml:space="preserve">    softTtlStep: Option[Short] = None)</w:t>
      </w:r>
    </w:p>
    <w:p>
      <w:pPr>
        <w:jc w:val="both"/>
      </w:pPr>
      <w:r>
        <w:t xml:space="preserve">      extends CachedResult[K, Nothing]</w:t>
      </w:r>
    </w:p>
    <w:p>
      <w:pPr>
        <w:jc w:val="both"/>
      </w:pPr>
      <w:r/>
    </w:p>
    <w:p>
      <w:pPr>
        <w:jc w:val="both"/>
      </w:pPr>
      <w:r>
        <w:t xml:space="preserve">  /** Indicates that value was found in cached */</w:t>
      </w:r>
    </w:p>
    <w:p>
      <w:pPr>
        <w:jc w:val="both"/>
      </w:pPr>
      <w:r>
        <w:t xml:space="preserve">  case class CachedFound[K, V](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value: V,</w:t>
      </w:r>
    </w:p>
    <w:p>
      <w:pPr>
        <w:jc w:val="both"/>
      </w:pPr>
      <w:r>
        <w:t xml:space="preserve">    cachedAt: Time,</w:t>
      </w:r>
    </w:p>
    <w:p>
      <w:pPr>
        <w:jc w:val="both"/>
      </w:pPr>
      <w:r>
        <w:t xml:space="preserve">    softTtlStep: Option[Short] = None)</w:t>
      </w:r>
    </w:p>
    <w:p>
      <w:pPr>
        <w:jc w:val="both"/>
      </w:pPr>
      <w:r>
        <w:t xml:space="preserve">      extends CachedResult[K, V]</w:t>
      </w:r>
    </w:p>
    <w:p>
      <w:pPr>
        <w:jc w:val="both"/>
      </w:pPr>
      <w:r/>
    </w:p>
    <w:p>
      <w:pPr>
        <w:jc w:val="both"/>
      </w:pPr>
      <w:r>
        <w:t xml:space="preserve">  /** Indicates that value should not be cached until */</w:t>
      </w:r>
    </w:p>
    <w:p>
      <w:pPr>
        <w:jc w:val="both"/>
      </w:pPr>
      <w:r>
        <w:t xml:space="preserve">  case class DoNotCache[K](key: K, until: Option[Time]) extends CachedResult[K, Nothing]</w:t>
      </w:r>
    </w:p>
    <w:p>
      <w:pPr>
        <w:jc w:val="both"/>
      </w:pPr>
      <w:r/>
    </w:p>
    <w:p>
      <w:pPr>
        <w:jc w:val="both"/>
      </w:pPr>
      <w:r>
        <w:t xml:space="preserve">  type Handler[K, V] = CachedResult[K, V] =&gt; CachedResultAction[V]</w:t>
      </w:r>
    </w:p>
    <w:p>
      <w:pPr>
        <w:jc w:val="both"/>
      </w:pPr>
      <w:r/>
    </w:p>
    <w:p>
      <w:pPr>
        <w:jc w:val="both"/>
      </w:pPr>
      <w:r>
        <w:t xml:space="preserve">  type PartialHandler[K, V] = CachedResult[K, V] =&gt; Option[CachedResultAction[V]]</w:t>
      </w:r>
    </w:p>
    <w:p>
      <w:pPr>
        <w:jc w:val="both"/>
      </w:pPr>
      <w:r/>
    </w:p>
    <w:p>
      <w:pPr>
        <w:jc w:val="both"/>
      </w:pPr>
      <w:r>
        <w:t xml:space="preserve">  type HandlerFactory[Q, K, V] = Q =&gt; Handler[K, V]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companion object for Handler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Handler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terminate a PartialHandler to produce a new Handler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apply[K, V](</w:t>
      </w:r>
    </w:p>
    <w:p>
      <w:pPr>
        <w:jc w:val="both"/>
      </w:pPr>
      <w:r>
        <w:t xml:space="preserve">      partial: PartialHandler[K, V],</w:t>
      </w:r>
    </w:p>
    <w:p>
      <w:pPr>
        <w:jc w:val="both"/>
      </w:pPr>
      <w:r>
        <w:t xml:space="preserve">      handler: Handler[K, V] = defaultHandler[K, V]</w:t>
      </w:r>
    </w:p>
    <w:p>
      <w:pPr>
        <w:jc w:val="both"/>
      </w:pPr>
      <w:r>
        <w:t xml:space="preserve">    ): Handler[K, V] = { cachedResult =&gt;</w:t>
      </w:r>
    </w:p>
    <w:p>
      <w:pPr>
        <w:jc w:val="both"/>
      </w:pPr>
      <w:r>
        <w:t xml:space="preserve">      partial(cachedResult) match {</w:t>
      </w:r>
    </w:p>
    <w:p>
      <w:pPr>
        <w:jc w:val="both"/>
      </w:pPr>
      <w:r>
        <w:t xml:space="preserve">        case Some(s) =&gt; s</w:t>
      </w:r>
    </w:p>
    <w:p>
      <w:pPr>
        <w:jc w:val="both"/>
      </w:pPr>
      <w:r>
        <w:t xml:space="preserve">        case None =&gt; handler(cachedResult)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companion object for PartialHandler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PartialHandler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Sugar to produce a PartialHandler from a PartialFunction. Successive calls to</w:t>
      </w:r>
    </w:p>
    <w:p>
      <w:pPr>
        <w:jc w:val="both"/>
      </w:pPr>
      <w:r>
        <w:t xml:space="preserve">     * isDefined MUST return the same result. Otherwise, take the syntax hit and wire</w:t>
      </w:r>
    </w:p>
    <w:p>
      <w:pPr>
        <w:jc w:val="both"/>
      </w:pPr>
      <w:r>
        <w:t xml:space="preserve">     * up your own PartialHandler.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apply[K, V](</w:t>
      </w:r>
    </w:p>
    <w:p>
      <w:pPr>
        <w:jc w:val="both"/>
      </w:pPr>
      <w:r>
        <w:t xml:space="preserve">      partial: PartialFunction[CachedResult[K, V], CachedResultAction[V]]</w:t>
      </w:r>
    </w:p>
    <w:p>
      <w:pPr>
        <w:jc w:val="both"/>
      </w:pPr>
      <w:r>
        <w:t xml:space="preserve">    ): PartialHandler[K, V] = partial.lift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chain one PartialHandler after another to produce a new PartialHandler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orElse[K, V](</w:t>
      </w:r>
    </w:p>
    <w:p>
      <w:pPr>
        <w:jc w:val="both"/>
      </w:pPr>
      <w:r>
        <w:t xml:space="preserve">      thisHandler: PartialHandler[K, V],</w:t>
      </w:r>
    </w:p>
    <w:p>
      <w:pPr>
        <w:jc w:val="both"/>
      </w:pPr>
      <w:r>
        <w:t xml:space="preserve">      thatHandler: PartialHandler[K, V]</w:t>
      </w:r>
    </w:p>
    <w:p>
      <w:pPr>
        <w:jc w:val="both"/>
      </w:pPr>
      <w:r>
        <w:t xml:space="preserve">    ): PartialHandler[K, V] = { cachedResult =&gt;</w:t>
      </w:r>
    </w:p>
    <w:p>
      <w:pPr>
        <w:jc w:val="both"/>
      </w:pPr>
      <w:r>
        <w:t xml:space="preserve">      thisHandler(cachedResult) match {</w:t>
      </w:r>
    </w:p>
    <w:p>
      <w:pPr>
        <w:jc w:val="both"/>
      </w:pPr>
      <w:r>
        <w:t xml:space="preserve">        case some @ Some(_) =&gt; some</w:t>
      </w:r>
    </w:p>
    <w:p>
      <w:pPr>
        <w:jc w:val="both"/>
      </w:pPr>
      <w:r>
        <w:t xml:space="preserve">        case None =&gt; thatHandler(cachedResult)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companion object for HandlerFactory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HandlerFactory {</w:t>
      </w:r>
    </w:p>
    <w:p>
      <w:pPr>
        <w:jc w:val="both"/>
      </w:pPr>
      <w:r>
        <w:t xml:space="preserve">    def apply[Q, K, V](handler: Handler[K, V]): HandlerFactory[Q, K, V] = _ =&gt; handler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defaultHandlerFactory[Q, K, V]: HandlerFactory[Q, K, V] =</w:t>
      </w:r>
    </w:p>
    <w:p>
      <w:pPr>
        <w:jc w:val="both"/>
      </w:pPr>
      <w:r>
        <w:t xml:space="preserve">    HandlerFactory[Q, K, V](defaultHandler)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the default Handler. Failures are treated as misses.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defaultHandler[K, V]: Handler[K, V] = {</w:t>
      </w:r>
    </w:p>
    <w:p>
      <w:pPr>
        <w:jc w:val="both"/>
      </w:pPr>
      <w:r>
        <w:t xml:space="preserve">    case NotFound(_) | Failed(_, _) =&gt; HandleAsMiss</w:t>
      </w:r>
    </w:p>
    <w:p>
      <w:pPr>
        <w:jc w:val="both"/>
      </w:pPr>
      <w:r>
        <w:t xml:space="preserve">    case DeserializationFailed(_) | SerializationFailed(_) =&gt; HandleAsMiss</w:t>
      </w:r>
    </w:p>
    <w:p>
      <w:pPr>
        <w:jc w:val="both"/>
      </w:pPr>
      <w:r>
        <w:t xml:space="preserve">    case CachedNotFound(_, _, _) | CachedDeleted(_, _, _) =&gt; HandleAsNotFound</w:t>
      </w:r>
    </w:p>
    <w:p>
      <w:pPr>
        <w:jc w:val="both"/>
      </w:pPr>
      <w:r>
        <w:t xml:space="preserve">    case CachedFound(_, value, _, _) =&gt; HandleAsFound(value)</w:t>
      </w:r>
    </w:p>
    <w:p>
      <w:pPr>
        <w:jc w:val="both"/>
      </w:pPr>
      <w:r>
        <w:t xml:space="preserve">    case DoNotCache(_, Some(time)) if Time.now &gt; time =&gt; HandleAsMiss</w:t>
      </w:r>
    </w:p>
    <w:p>
      <w:pPr>
        <w:jc w:val="both"/>
      </w:pPr>
      <w:r>
        <w:t xml:space="preserve">    case DoNotCache(_, _) =&gt; HandleAsDoNotCache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PartialHandler that bubbles memcache failures up instead of converting</w:t>
      </w:r>
    </w:p>
    <w:p>
      <w:pPr>
        <w:jc w:val="both"/>
      </w:pPr>
      <w:r>
        <w:t xml:space="preserve">   * those failures to misses.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failuresAreFailures[K, V] = PartialHandler[K, V] {</w:t>
      </w:r>
    </w:p>
    <w:p>
      <w:pPr>
        <w:jc w:val="both"/>
      </w:pPr>
      <w:r>
        <w:t xml:space="preserve">    case Failed(_, t) =&gt; HandleAsFailed(t)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PartialHandler that doesn't attempt to write back to cache if the initial</w:t>
      </w:r>
    </w:p>
    <w:p>
      <w:pPr>
        <w:jc w:val="both"/>
      </w:pPr>
      <w:r>
        <w:t xml:space="preserve">   * cache read failed, but still fetches from the underlying repo.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failuresAreDoNotCache[K, V] = PartialHandler[K, V] {</w:t>
      </w:r>
    </w:p>
    <w:p>
      <w:pPr>
        <w:jc w:val="both"/>
      </w:pPr>
      <w:r>
        <w:t xml:space="preserve">    case Failed(_, _) =&gt; HandleAsDoNotCache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function that takes a cachedAt time and ttl, and returns an expiry time.  This function</w:t>
      </w:r>
    </w:p>
    <w:p>
      <w:pPr>
        <w:jc w:val="both"/>
      </w:pPr>
      <w:r>
        <w:t xml:space="preserve">   * _must_ be deterministic with respect to the arguments provided, otherwise, you might get a</w:t>
      </w:r>
    </w:p>
    <w:p>
      <w:pPr>
        <w:jc w:val="both"/>
      </w:pPr>
      <w:r>
        <w:t xml:space="preserve">   * MatchError when using this with softTtlExpiration.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Expiry = (Time, Duration) =&gt; Time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 Expiry function with an epsilon of zero.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fixedExpiry: Expiry = (cachedAt: Time, ttl: Duration) =&gt; cachedAt + ttl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repeatable "random" expiry function that perturbs the ttl with a random value</w:t>
      </w:r>
    </w:p>
    <w:p>
      <w:pPr>
        <w:jc w:val="both"/>
      </w:pPr>
      <w:r>
        <w:t xml:space="preserve">   * no greater than +/-(ttl * maxFactor).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randomExpiry(maxFactor: Float): Expiry = {</w:t>
      </w:r>
    </w:p>
    <w:p>
      <w:pPr>
        <w:jc w:val="both"/>
      </w:pPr>
      <w:r>
        <w:t xml:space="preserve">    if (maxFactor == 0) {</w:t>
      </w:r>
    </w:p>
    <w:p>
      <w:pPr>
        <w:jc w:val="both"/>
      </w:pPr>
      <w:r>
        <w:t xml:space="preserve">      fixedExpiry</w:t>
      </w:r>
    </w:p>
    <w:p>
      <w:pPr>
        <w:jc w:val="both"/>
      </w:pPr>
      <w:r>
        <w:t xml:space="preserve">    } else { (cachedAt: Time, ttl: Duration) =&gt;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val factor = (2 * new Random(cachedAt.inMilliseconds).nextFloat - 1) * maxFactor</w:t>
      </w:r>
    </w:p>
    <w:p>
      <w:pPr>
        <w:jc w:val="both"/>
      </w:pPr>
      <w:r>
        <w:t xml:space="preserve">        cachedAt + ttl + Duration.fromNanoseconds((factor * ttl.inNanoseconds).toLong)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soft-expires CachedFound and CachedNotFound based on a ttl.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ttl</w:t>
      </w:r>
    </w:p>
    <w:p>
      <w:pPr>
        <w:jc w:val="both"/>
      </w:pPr>
      <w:r>
        <w:t xml:space="preserve">   *  values older than this will be considered expired, but still</w:t>
      </w:r>
    </w:p>
    <w:p>
      <w:pPr>
        <w:jc w:val="both"/>
      </w:pPr>
      <w:r>
        <w:t xml:space="preserve">   *  returned, and asynchronously refreshed in cache.</w:t>
      </w:r>
    </w:p>
    <w:p>
      <w:pPr>
        <w:jc w:val="both"/>
      </w:pPr>
      <w:r>
        <w:t xml:space="preserve">   * @param expiry</w:t>
      </w:r>
    </w:p>
    <w:p>
      <w:pPr>
        <w:jc w:val="both"/>
      </w:pPr>
      <w:r>
        <w:t xml:space="preserve">   *  (optional) function to compute the expiry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softTtlExpiration[K, V](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expiry: Expiry = fixedExpiry</w:t>
      </w:r>
    </w:p>
    <w:p>
      <w:pPr>
        <w:jc w:val="both"/>
      </w:pPr>
      <w:r>
        <w:t xml:space="preserve">  ): PartialHandler[K, V] =</w:t>
      </w:r>
    </w:p>
    <w:p>
      <w:pPr>
        <w:jc w:val="both"/>
      </w:pPr>
      <w:r>
        <w:t xml:space="preserve">    softTtlExpiration(_ =&gt; ttl, expiry)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soft-expires CachedFound and CachedNotFound based on a ttl derived from the value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ttl</w:t>
      </w:r>
    </w:p>
    <w:p>
      <w:pPr>
        <w:jc w:val="both"/>
      </w:pPr>
      <w:r>
        <w:t xml:space="preserve">   *  values older than this will be considered expired, but still</w:t>
      </w:r>
    </w:p>
    <w:p>
      <w:pPr>
        <w:jc w:val="both"/>
      </w:pPr>
      <w:r>
        <w:t xml:space="preserve">   *  returned, and asynchronously refreshed in cache.</w:t>
      </w:r>
    </w:p>
    <w:p>
      <w:pPr>
        <w:jc w:val="both"/>
      </w:pPr>
      <w:r>
        <w:t xml:space="preserve">   * @param expiry</w:t>
      </w:r>
    </w:p>
    <w:p>
      <w:pPr>
        <w:jc w:val="both"/>
      </w:pPr>
      <w:r>
        <w:t xml:space="preserve">   *  (optional) function to compute the expiry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softTtlExpiration[K, V](</w:t>
      </w:r>
    </w:p>
    <w:p>
      <w:pPr>
        <w:jc w:val="both"/>
      </w:pPr>
      <w:r>
        <w:t xml:space="preserve">    ttl: Option[V] =&gt; Duration,</w:t>
      </w:r>
    </w:p>
    <w:p>
      <w:pPr>
        <w:jc w:val="both"/>
      </w:pPr>
      <w:r>
        <w:t xml:space="preserve">    expiry: Expiry</w:t>
      </w:r>
    </w:p>
    <w:p>
      <w:pPr>
        <w:jc w:val="both"/>
      </w:pPr>
      <w:r>
        <w:t xml:space="preserve">  ): PartialHandler[K, V] = PartialHandler[K, V] {</w:t>
      </w:r>
    </w:p>
    <w:p>
      <w:pPr>
        <w:jc w:val="both"/>
      </w:pPr>
      <w:r>
        <w:t xml:space="preserve">    case CachedFound(_, value, cachedAt, _) if expiry(cachedAt, ttl(Some(value))) &lt; Time.now =&gt;</w:t>
      </w:r>
    </w:p>
    <w:p>
      <w:pPr>
        <w:jc w:val="both"/>
      </w:pPr>
      <w:r>
        <w:t xml:space="preserve">      SoftExpiration(HandleAsFound(value))</w:t>
      </w:r>
    </w:p>
    <w:p>
      <w:pPr>
        <w:jc w:val="both"/>
      </w:pPr>
      <w:r>
        <w:t xml:space="preserve">    case CachedNotFound(_, cachedAt, _) if expiry(cachedAt, ttl(None)) &lt; Time.now =&gt;</w:t>
      </w:r>
    </w:p>
    <w:p>
      <w:pPr>
        <w:jc w:val="both"/>
      </w:pPr>
      <w:r>
        <w:t xml:space="preserve">      SoftExpiration(HandleAsNotFound)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soft-expires CachedFound and CachedNotFound based on a ttl derived from both the value</w:t>
      </w:r>
    </w:p>
    <w:p>
      <w:pPr>
        <w:jc w:val="both"/>
      </w:pPr>
      <w:r>
        <w:t xml:space="preserve">   * and the softTtlStep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ttl</w:t>
      </w:r>
    </w:p>
    <w:p>
      <w:pPr>
        <w:jc w:val="both"/>
      </w:pPr>
      <w:r>
        <w:t xml:space="preserve">   *   values older than this will be considered expired, but still returned, and</w:t>
      </w:r>
    </w:p>
    <w:p>
      <w:pPr>
        <w:jc w:val="both"/>
      </w:pPr>
      <w:r>
        <w:t xml:space="preserve">   *  asynchronously refreshed in cache.</w:t>
      </w:r>
    </w:p>
    <w:p>
      <w:pPr>
        <w:jc w:val="both"/>
      </w:pPr>
      <w:r>
        <w:t xml:space="preserve">   * @param expiry</w:t>
      </w:r>
    </w:p>
    <w:p>
      <w:pPr>
        <w:jc w:val="both"/>
      </w:pPr>
      <w:r>
        <w:t xml:space="preserve">   *   (optional) function to compute the expiry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steppedSoftTtlExpiration[K, V](</w:t>
      </w:r>
    </w:p>
    <w:p>
      <w:pPr>
        <w:jc w:val="both"/>
      </w:pPr>
      <w:r>
        <w:t xml:space="preserve">    ttl: (Option[V], Option[Short]) =&gt; Duration,</w:t>
      </w:r>
    </w:p>
    <w:p>
      <w:pPr>
        <w:jc w:val="both"/>
      </w:pPr>
      <w:r>
        <w:t xml:space="preserve">    expiry: Expiry = fixedExpiry</w:t>
      </w:r>
    </w:p>
    <w:p>
      <w:pPr>
        <w:jc w:val="both"/>
      </w:pPr>
      <w:r>
        <w:t xml:space="preserve">  ): PartialHandler[K, V] = PartialHandler[K, V] {</w:t>
      </w:r>
    </w:p>
    <w:p>
      <w:pPr>
        <w:jc w:val="both"/>
      </w:pPr>
      <w:r>
        <w:t xml:space="preserve">    case CachedFound(_, value, cachedAt, softTtlStep)</w:t>
      </w:r>
    </w:p>
    <w:p>
      <w:pPr>
        <w:jc w:val="both"/>
      </w:pPr>
      <w:r>
        <w:t xml:space="preserve">        if expiry(cachedAt, ttl(Some(value), softTtlStep)) &lt; Time.now =&gt;</w:t>
      </w:r>
    </w:p>
    <w:p>
      <w:pPr>
        <w:jc w:val="both"/>
      </w:pPr>
      <w:r>
        <w:t xml:space="preserve">      SoftExpiration(HandleAsFound(value))</w:t>
      </w:r>
    </w:p>
    <w:p>
      <w:pPr>
        <w:jc w:val="both"/>
      </w:pPr>
      <w:r>
        <w:t xml:space="preserve">    case CachedNotFound(_, cachedAt, softTtlStep)</w:t>
      </w:r>
    </w:p>
    <w:p>
      <w:pPr>
        <w:jc w:val="both"/>
      </w:pPr>
      <w:r>
        <w:t xml:space="preserve">        if expiry(cachedAt, ttl(None, softTtlStep)) &lt; Time.now =&gt;</w:t>
      </w:r>
    </w:p>
    <w:p>
      <w:pPr>
        <w:jc w:val="both"/>
      </w:pPr>
      <w:r>
        <w:t xml:space="preserve">      SoftExpiration(HandleAsNotFound)</w:t>
      </w:r>
    </w:p>
    <w:p>
      <w:pPr>
        <w:jc w:val="both"/>
      </w:pPr>
      <w:r>
        <w:t xml:space="preserve">    case CachedDeleted(_, cachedAt, softTtlStep)</w:t>
      </w:r>
    </w:p>
    <w:p>
      <w:pPr>
        <w:jc w:val="both"/>
      </w:pPr>
      <w:r>
        <w:t xml:space="preserve">        if expiry(cachedAt, ttl(None, softTtlStep)) &lt; Time.now =&gt;</w:t>
      </w:r>
    </w:p>
    <w:p>
      <w:pPr>
        <w:jc w:val="both"/>
      </w:pPr>
      <w:r>
        <w:t xml:space="preserve">      SoftExpiration(HandleAsNotFound)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hard-expires CachedFound and CachedNotFound based on a ttl.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ttl</w:t>
      </w:r>
    </w:p>
    <w:p>
      <w:pPr>
        <w:jc w:val="both"/>
      </w:pPr>
      <w:r>
        <w:t xml:space="preserve">   *  values older than this will be considered a miss</w:t>
      </w:r>
    </w:p>
    <w:p>
      <w:pPr>
        <w:jc w:val="both"/>
      </w:pPr>
      <w:r>
        <w:t xml:space="preserve">   * @param expiry</w:t>
      </w:r>
    </w:p>
    <w:p>
      <w:pPr>
        <w:jc w:val="both"/>
      </w:pPr>
      <w:r>
        <w:t xml:space="preserve">   *  (optional) function to compute the expiry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hardTtlExpiration[K, V](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expiry: Expiry = fixedExpiry</w:t>
      </w:r>
    </w:p>
    <w:p>
      <w:pPr>
        <w:jc w:val="both"/>
      </w:pPr>
      <w:r>
        <w:t xml:space="preserve">  ): PartialHandler[K, V] =</w:t>
      </w:r>
    </w:p>
    <w:p>
      <w:pPr>
        <w:jc w:val="both"/>
      </w:pPr>
      <w:r>
        <w:t xml:space="preserve">    hardTtlExpiration(_ =&gt; ttl, expiry)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hard-expires CachedFound and CachedNotFound based on a ttl derived from the value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ttl</w:t>
      </w:r>
    </w:p>
    <w:p>
      <w:pPr>
        <w:jc w:val="both"/>
      </w:pPr>
      <w:r>
        <w:t xml:space="preserve">   *  values older than this will be considered a miss</w:t>
      </w:r>
    </w:p>
    <w:p>
      <w:pPr>
        <w:jc w:val="both"/>
      </w:pPr>
      <w:r>
        <w:t xml:space="preserve">   * @param expiry</w:t>
      </w:r>
    </w:p>
    <w:p>
      <w:pPr>
        <w:jc w:val="both"/>
      </w:pPr>
      <w:r>
        <w:t xml:space="preserve">   *  (optional) function to compute the expiry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hardTtlExpiration[K, V](</w:t>
      </w:r>
    </w:p>
    <w:p>
      <w:pPr>
        <w:jc w:val="both"/>
      </w:pPr>
      <w:r>
        <w:t xml:space="preserve">    ttl: Option[V] =&gt; Duration,</w:t>
      </w:r>
    </w:p>
    <w:p>
      <w:pPr>
        <w:jc w:val="both"/>
      </w:pPr>
      <w:r>
        <w:t xml:space="preserve">    expiry: Expiry</w:t>
      </w:r>
    </w:p>
    <w:p>
      <w:pPr>
        <w:jc w:val="both"/>
      </w:pPr>
      <w:r>
        <w:t xml:space="preserve">  ): PartialHandler[K, V] = PartialHandler[K, V] {</w:t>
      </w:r>
    </w:p>
    <w:p>
      <w:pPr>
        <w:jc w:val="both"/>
      </w:pPr>
      <w:r>
        <w:t xml:space="preserve">    case CachedFound(_, value, cachedAt, _) if expiry(cachedAt, ttl(Some(value))) &lt; Time.now =&gt;</w:t>
      </w:r>
    </w:p>
    <w:p>
      <w:pPr>
        <w:jc w:val="both"/>
      </w:pPr>
      <w:r>
        <w:t xml:space="preserve">      HandleAsMiss</w:t>
      </w:r>
    </w:p>
    <w:p>
      <w:pPr>
        <w:jc w:val="both"/>
      </w:pPr>
      <w:r>
        <w:t xml:space="preserve">    case CachedNotFound(_, cachedAt, _) if expiry(cachedAt, ttl(None)) &lt; Time.now =&gt;</w:t>
      </w:r>
    </w:p>
    <w:p>
      <w:pPr>
        <w:jc w:val="both"/>
      </w:pPr>
      <w:r>
        <w:t xml:space="preserve">      HandleAsMiss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hard-expires a CachedNotFound tombstone based on a ttl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ttl</w:t>
      </w:r>
    </w:p>
    <w:p>
      <w:pPr>
        <w:jc w:val="both"/>
      </w:pPr>
      <w:r>
        <w:t xml:space="preserve">   *  values older than this will be considered expired</w:t>
      </w:r>
    </w:p>
    <w:p>
      <w:pPr>
        <w:jc w:val="both"/>
      </w:pPr>
      <w:r>
        <w:t xml:space="preserve">   * @param expiry</w:t>
      </w:r>
    </w:p>
    <w:p>
      <w:pPr>
        <w:jc w:val="both"/>
      </w:pPr>
      <w:r>
        <w:t xml:space="preserve">   *  (optional) function to compute the expiry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notFoundHardTtlExpiration[K, V](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expiry: Expiry = fixedExpiry</w:t>
      </w:r>
    </w:p>
    <w:p>
      <w:pPr>
        <w:jc w:val="both"/>
      </w:pPr>
      <w:r>
        <w:t xml:space="preserve">  ): PartialHandler[K, V] = PartialHandler[K, V] {</w:t>
      </w:r>
    </w:p>
    <w:p>
      <w:pPr>
        <w:jc w:val="both"/>
      </w:pPr>
      <w:r>
        <w:t xml:space="preserve">    case CachedNotFound(_, cachedAt, _) =&gt;</w:t>
      </w:r>
    </w:p>
    <w:p>
      <w:pPr>
        <w:jc w:val="both"/>
      </w:pPr>
      <w:r>
        <w:t xml:space="preserve">      if (expiry(cachedAt, ttl) &lt; Time.now)</w:t>
      </w:r>
    </w:p>
    <w:p>
      <w:pPr>
        <w:jc w:val="both"/>
      </w:pPr>
      <w:r>
        <w:t xml:space="preserve">        HandleAsMiss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HandleAsNotFound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hard-expires a CachedDeleted tombstone based on a ttl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ttl</w:t>
      </w:r>
    </w:p>
    <w:p>
      <w:pPr>
        <w:jc w:val="both"/>
      </w:pPr>
      <w:r>
        <w:t xml:space="preserve">   *  values older than this will be considered expired</w:t>
      </w:r>
    </w:p>
    <w:p>
      <w:pPr>
        <w:jc w:val="both"/>
      </w:pPr>
      <w:r>
        <w:t xml:space="preserve">   * @param expiry</w:t>
      </w:r>
    </w:p>
    <w:p>
      <w:pPr>
        <w:jc w:val="both"/>
      </w:pPr>
      <w:r>
        <w:t xml:space="preserve">   *  (optional) function to compute the expiry time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deletedHardTtlExpiration[K, V](</w:t>
      </w:r>
    </w:p>
    <w:p>
      <w:pPr>
        <w:jc w:val="both"/>
      </w:pPr>
      <w:r>
        <w:t xml:space="preserve">    ttl: Duration,</w:t>
      </w:r>
    </w:p>
    <w:p>
      <w:pPr>
        <w:jc w:val="both"/>
      </w:pPr>
      <w:r>
        <w:t xml:space="preserve">    expiry: Expiry = fixedExpiry</w:t>
      </w:r>
    </w:p>
    <w:p>
      <w:pPr>
        <w:jc w:val="both"/>
      </w:pPr>
      <w:r>
        <w:t xml:space="preserve">  ): PartialHandler[K, V] = PartialHandler[K, V] {</w:t>
      </w:r>
    </w:p>
    <w:p>
      <w:pPr>
        <w:jc w:val="both"/>
      </w:pPr>
      <w:r>
        <w:t xml:space="preserve">    case CachedDeleted(_, cachedAt, _) =&gt;</w:t>
      </w:r>
    </w:p>
    <w:p>
      <w:pPr>
        <w:jc w:val="both"/>
      </w:pPr>
      <w:r>
        <w:t xml:space="preserve">      if (expiry(cachedAt, ttl) &lt; Time.now)</w:t>
      </w:r>
    </w:p>
    <w:p>
      <w:pPr>
        <w:jc w:val="both"/>
      </w:pPr>
      <w:r>
        <w:t xml:space="preserve">        HandleAsMiss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HandleAsNotFound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only from cache, never fall back to underlying KeyValueRepository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cacheOnly[K, V]: Handler[K, V] = {</w:t>
      </w:r>
    </w:p>
    <w:p>
      <w:pPr>
        <w:jc w:val="both"/>
      </w:pPr>
      <w:r>
        <w:t xml:space="preserve">    case CachedFound(_, value, _, _) =&gt; HandleAsFound(value)</w:t>
      </w:r>
    </w:p>
    <w:p>
      <w:pPr>
        <w:jc w:val="both"/>
      </w:pPr>
      <w:r>
        <w:t xml:space="preserve">    case _ =&gt; HandleAsNotFound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either primary or backup Handler, depending on usePrimary result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primaryHandler</w:t>
      </w:r>
    </w:p>
    <w:p>
      <w:pPr>
        <w:jc w:val="both"/>
      </w:pPr>
      <w:r>
        <w:t xml:space="preserve">   *   the handler to be used if usePrimary evaluates to true</w:t>
      </w:r>
    </w:p>
    <w:p>
      <w:pPr>
        <w:jc w:val="both"/>
      </w:pPr>
      <w:r>
        <w:t xml:space="preserve">   * @param backupHandler</w:t>
      </w:r>
    </w:p>
    <w:p>
      <w:pPr>
        <w:jc w:val="both"/>
      </w:pPr>
      <w:r>
        <w:t xml:space="preserve">   *   the handle to be used if usePrimary evaluates to false</w:t>
      </w:r>
    </w:p>
    <w:p>
      <w:pPr>
        <w:jc w:val="both"/>
      </w:pPr>
      <w:r>
        <w:t xml:space="preserve">   * @param usePrimary</w:t>
      </w:r>
    </w:p>
    <w:p>
      <w:pPr>
        <w:jc w:val="both"/>
      </w:pPr>
      <w:r>
        <w:t xml:space="preserve">   *   evaluates the query to determine which handler to use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switchedHandlerFactory[Q, K, V](</w:t>
      </w:r>
    </w:p>
    <w:p>
      <w:pPr>
        <w:jc w:val="both"/>
      </w:pPr>
      <w:r>
        <w:t xml:space="preserve">    primaryHandler: Handler[K, V],</w:t>
      </w:r>
    </w:p>
    <w:p>
      <w:pPr>
        <w:jc w:val="both"/>
      </w:pPr>
      <w:r>
        <w:t xml:space="preserve">    backupHandler: Handler[K, V],</w:t>
      </w:r>
    </w:p>
    <w:p>
      <w:pPr>
        <w:jc w:val="both"/>
      </w:pPr>
      <w:r>
        <w:t xml:space="preserve">    usePrimary: Q =&gt; Boolean</w:t>
      </w:r>
    </w:p>
    <w:p>
      <w:pPr>
        <w:jc w:val="both"/>
      </w:pPr>
      <w:r>
        <w:t xml:space="preserve">  ): HandlerFactory[Q, K, V] = { query =&gt;</w:t>
      </w:r>
    </w:p>
    <w:p>
      <w:pPr>
        <w:jc w:val="both"/>
      </w:pPr>
      <w:r>
        <w:t xml:space="preserve">    if (usePrimary(query))</w:t>
      </w:r>
    </w:p>
    <w:p>
      <w:pPr>
        <w:jc w:val="both"/>
      </w:pPr>
      <w:r>
        <w:t xml:space="preserve">      primaryHandler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backupHandler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CacheResultObserver {</w:t>
      </w:r>
    </w:p>
    <w:p>
      <w:pPr>
        <w:jc w:val="both"/>
      </w:pPr>
      <w:r>
        <w:t xml:space="preserve">  case class CachingRepositoryResult[K, V](</w:t>
      </w:r>
    </w:p>
    <w:p>
      <w:pPr>
        <w:jc w:val="both"/>
      </w:pPr>
      <w:r>
        <w:t xml:space="preserve">    resultFromCache: KeyValueResult[K, Cached[V]],</w:t>
      </w:r>
    </w:p>
    <w:p>
      <w:pPr>
        <w:jc w:val="both"/>
      </w:pPr>
      <w:r>
        <w:t xml:space="preserve">    resultFromCacheMissReadthrough: KeyValueResult[K, V],</w:t>
      </w:r>
    </w:p>
    <w:p>
      <w:pPr>
        <w:jc w:val="both"/>
      </w:pPr>
      <w:r>
        <w:t xml:space="preserve">    resultFromSoftTtlReadthrough: KeyValueResult[K, V])</w:t>
      </w:r>
    </w:p>
    <w:p>
      <w:pPr>
        <w:jc w:val="both"/>
      </w:pPr>
      <w:r>
        <w:t xml:space="preserve">  def unit[K, V] = Effect.unit[CachingRepositoryResult[K, V]]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CachingKeyValueRepository {</w:t>
      </w:r>
    </w:p>
    <w:p>
      <w:pPr>
        <w:jc w:val="both"/>
      </w:pPr>
      <w:r>
        <w:t xml:space="preserve">  type CacheResultObserver[K, V] = Effect[CacheResultObserver.CachingRepositoryResult[K, V]]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Reads keyed values from a LockingCache, and reads through to an underlying</w:t>
      </w:r>
    </w:p>
    <w:p>
      <w:pPr>
        <w:jc w:val="both"/>
      </w:pPr>
      <w:r>
        <w:t xml:space="preserve"> * KeyValueRepository for misses. supports a "soft ttl", beyond which values</w:t>
      </w:r>
    </w:p>
    <w:p>
      <w:pPr>
        <w:jc w:val="both"/>
      </w:pPr>
      <w:r>
        <w:t xml:space="preserve"> * will be read through out-of-band to the originating request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underlying</w:t>
      </w:r>
    </w:p>
    <w:p>
      <w:pPr>
        <w:jc w:val="both"/>
      </w:pPr>
      <w:r>
        <w:t xml:space="preserve"> * the underlying KeyValueRepository</w:t>
      </w:r>
    </w:p>
    <w:p>
      <w:pPr>
        <w:jc w:val="both"/>
      </w:pPr>
      <w:r>
        <w:t xml:space="preserve"> * @param cache</w:t>
      </w:r>
    </w:p>
    <w:p>
      <w:pPr>
        <w:jc w:val="both"/>
      </w:pPr>
      <w:r>
        <w:t xml:space="preserve"> * the locking cache to read from</w:t>
      </w:r>
    </w:p>
    <w:p>
      <w:pPr>
        <w:jc w:val="both"/>
      </w:pPr>
      <w:r>
        <w:t xml:space="preserve"> * @param newQuery</w:t>
      </w:r>
    </w:p>
    <w:p>
      <w:pPr>
        <w:jc w:val="both"/>
      </w:pPr>
      <w:r>
        <w:t xml:space="preserve"> * a function for converting a subset of the keys of the original query into a new</w:t>
      </w:r>
    </w:p>
    <w:p>
      <w:pPr>
        <w:jc w:val="both"/>
      </w:pPr>
      <w:r>
        <w:t xml:space="preserve"> * query.  this is used to construct the query passed to the underlying repository</w:t>
      </w:r>
    </w:p>
    <w:p>
      <w:pPr>
        <w:jc w:val="both"/>
      </w:pPr>
      <w:r>
        <w:t xml:space="preserve"> * to fetch the cache misses.</w:t>
      </w:r>
    </w:p>
    <w:p>
      <w:pPr>
        <w:jc w:val="both"/>
      </w:pPr>
      <w:r>
        <w:t xml:space="preserve"> * @param handlerFactory</w:t>
      </w:r>
    </w:p>
    <w:p>
      <w:pPr>
        <w:jc w:val="both"/>
      </w:pPr>
      <w:r>
        <w:t xml:space="preserve"> * A factory to produce functions that specify policies about how to handle results</w:t>
      </w:r>
    </w:p>
    <w:p>
      <w:pPr>
        <w:jc w:val="both"/>
      </w:pPr>
      <w:r>
        <w:t xml:space="preserve"> * from cache. (i.e. to handle failures as misses vs failures, etc)</w:t>
      </w:r>
    </w:p>
    <w:p>
      <w:pPr>
        <w:jc w:val="both"/>
      </w:pPr>
      <w:r>
        <w:t xml:space="preserve"> * @param picker</w:t>
      </w:r>
    </w:p>
    <w:p>
      <w:pPr>
        <w:jc w:val="both"/>
      </w:pPr>
      <w:r>
        <w:t xml:space="preserve"> * used to choose between the value in cache and the value read from the DB when</w:t>
      </w:r>
    </w:p>
    <w:p>
      <w:pPr>
        <w:jc w:val="both"/>
      </w:pPr>
      <w:r>
        <w:t xml:space="preserve"> * storing values in the cache</w:t>
      </w:r>
    </w:p>
    <w:p>
      <w:pPr>
        <w:jc w:val="both"/>
      </w:pPr>
      <w:r>
        <w:t xml:space="preserve"> * @param observer</w:t>
      </w:r>
    </w:p>
    <w:p>
      <w:pPr>
        <w:jc w:val="both"/>
      </w:pPr>
      <w:r>
        <w:t xml:space="preserve"> * a CacheObserver for collecting cache statistics*</w:t>
      </w:r>
    </w:p>
    <w:p>
      <w:pPr>
        <w:jc w:val="both"/>
      </w:pPr>
      <w:r>
        <w:t xml:space="preserve"> * @param writeSoftTtlStep</w:t>
      </w:r>
    </w:p>
    <w:p>
      <w:pPr>
        <w:jc w:val="both"/>
      </w:pPr>
      <w:r>
        <w:t xml:space="preserve"> * Write the soft_ttl_step value to indicate number of consistent reads from underlying store</w:t>
      </w:r>
    </w:p>
    <w:p>
      <w:pPr>
        <w:jc w:val="both"/>
      </w:pPr>
      <w:r>
        <w:t xml:space="preserve"> * @param cacheResultObserver</w:t>
      </w:r>
    </w:p>
    <w:p>
      <w:pPr>
        <w:jc w:val="both"/>
      </w:pPr>
      <w:r>
        <w:t xml:space="preserve"> * An [[Effect]] of type [[CacheResultObserver.CachingRepositoryResult]] which is useful for examining</w:t>
      </w:r>
    </w:p>
    <w:p>
      <w:pPr>
        <w:jc w:val="both"/>
      </w:pPr>
      <w:r>
        <w:t xml:space="preserve"> * the results from the cache, underlying storage, and any later read-throughs. The effect is</w:t>
      </w:r>
    </w:p>
    <w:p>
      <w:pPr>
        <w:jc w:val="both"/>
      </w:pPr>
      <w:r>
        <w:t xml:space="preserve"> * executed asynchronously from the request path and has no bearing on the Future[KeyValueResult]*</w:t>
      </w:r>
    </w:p>
    <w:p>
      <w:pPr>
        <w:jc w:val="both"/>
      </w:pPr>
      <w:r>
        <w:t xml:space="preserve"> * returned from this Repository.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CachingKeyValueRepository[Q &lt;: Seq[K], K, V](</w:t>
      </w:r>
    </w:p>
    <w:p>
      <w:pPr>
        <w:jc w:val="both"/>
      </w:pPr>
      <w:r>
        <w:t xml:space="preserve">  underlying: KeyValueRepository[Q, K, V],</w:t>
      </w:r>
    </w:p>
    <w:p>
      <w:pPr>
        <w:jc w:val="both"/>
      </w:pPr>
      <w:r>
        <w:t xml:space="preserve">  val cache: LockingCache[K, Cached[V]],</w:t>
      </w:r>
    </w:p>
    <w:p>
      <w:pPr>
        <w:jc w:val="both"/>
      </w:pPr>
      <w:r>
        <w:t xml:space="preserve">  newQuery: SubqueryBuilder[Q, K],</w:t>
      </w:r>
    </w:p>
    <w:p>
      <w:pPr>
        <w:jc w:val="both"/>
      </w:pPr>
      <w:r>
        <w:t xml:space="preserve">  handlerFactory: CachedResult.HandlerFactory[Q, K, V] =</w:t>
      </w:r>
    </w:p>
    <w:p>
      <w:pPr>
        <w:jc w:val="both"/>
      </w:pPr>
      <w:r>
        <w:t xml:space="preserve">    CachedResult.defaultHandlerFactory[Q, K, V],</w:t>
      </w:r>
    </w:p>
    <w:p>
      <w:pPr>
        <w:jc w:val="both"/>
      </w:pPr>
      <w:r>
        <w:t xml:space="preserve">  picker: LockingCache.Picker[Cached[V]] = new PreferNewestCached[V]: PreferNewestCached[V],</w:t>
      </w:r>
    </w:p>
    <w:p>
      <w:pPr>
        <w:jc w:val="both"/>
      </w:pPr>
      <w:r>
        <w:t xml:space="preserve">  observer: CacheObserver = NullCacheObserver,</w:t>
      </w:r>
    </w:p>
    <w:p>
      <w:pPr>
        <w:jc w:val="both"/>
      </w:pPr>
      <w:r>
        <w:t xml:space="preserve">  writeSoftTtlStep: Gate[Unit] = Gate.False,</w:t>
      </w:r>
    </w:p>
    <w:p>
      <w:pPr>
        <w:jc w:val="both"/>
      </w:pPr>
      <w:r>
        <w:t xml:space="preserve">  cacheResultObserver: CachingKeyValueRepository.CacheResultObserver[K, V] =</w:t>
      </w:r>
    </w:p>
    <w:p>
      <w:pPr>
        <w:jc w:val="both"/>
      </w:pPr>
      <w:r>
        <w:t xml:space="preserve">    CacheResultObserver.unit[K, V]: Effect[CacheResultObserver.CachingRepositoryResult[K, V]])</w:t>
      </w:r>
    </w:p>
    <w:p>
      <w:pPr>
        <w:jc w:val="both"/>
      </w:pPr>
      <w:r>
        <w:t xml:space="preserve">    extends KeyValueRepository[Q, K, V] {</w:t>
      </w:r>
    </w:p>
    <w:p>
      <w:pPr>
        <w:jc w:val="both"/>
      </w:pPr>
      <w:r>
        <w:t xml:space="preserve">  import CachedResult._</w:t>
      </w:r>
    </w:p>
    <w:p>
      <w:pPr>
        <w:jc w:val="both"/>
      </w:pPr>
      <w:r>
        <w:t xml:space="preserve">  import CachedResultAction._</w:t>
      </w:r>
    </w:p>
    <w:p>
      <w:pPr>
        <w:jc w:val="both"/>
      </w:pPr>
      <w:r/>
    </w:p>
    <w:p>
      <w:pPr>
        <w:jc w:val="both"/>
      </w:pPr>
      <w:r>
        <w:t xml:space="preserve">  protected[this] val log = Logger.get(getClass.getSimpleName)</w:t>
      </w:r>
    </w:p>
    <w:p>
      <w:pPr>
        <w:jc w:val="both"/>
      </w:pPr>
      <w:r>
        <w:t xml:space="preserve">  private[this] val rateLimitedLogger = new RateLimitingLogger(logger = log)</w:t>
      </w:r>
    </w:p>
    <w:p>
      <w:pPr>
        <w:jc w:val="both"/>
      </w:pPr>
      <w:r/>
    </w:p>
    <w:p>
      <w:pPr>
        <w:jc w:val="both"/>
      </w:pPr>
      <w:r>
        <w:t xml:space="preserve">  protected[this] val effectiveCacheStats = observer.scope("effective")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Calculates the softTtlStep based on result from cache and underlying store.</w:t>
      </w:r>
    </w:p>
    <w:p>
      <w:pPr>
        <w:jc w:val="both"/>
      </w:pPr>
      <w:r>
        <w:t xml:space="preserve">   * The softTtlStep indicates how many times we have</w:t>
      </w:r>
    </w:p>
    <w:p>
      <w:pPr>
        <w:jc w:val="both"/>
      </w:pPr>
      <w:r>
        <w:t xml:space="preserve">   * performed &amp; recorded a consistent read-through.</w:t>
      </w:r>
    </w:p>
    <w:p>
      <w:pPr>
        <w:jc w:val="both"/>
      </w:pPr>
      <w:r>
        <w:t xml:space="preserve">   * A value of None is equivalent to Some(0) - it indicates zero consistent read-throughs.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updateSoftTtlStep(</w:t>
      </w:r>
    </w:p>
    <w:p>
      <w:pPr>
        <w:jc w:val="both"/>
      </w:pPr>
      <w:r>
        <w:t xml:space="preserve">    underlyingResult: Option[V],</w:t>
      </w:r>
    </w:p>
    <w:p>
      <w:pPr>
        <w:jc w:val="both"/>
      </w:pPr>
      <w:r>
        <w:t xml:space="preserve">    cachedResult: Cached[V]</w:t>
      </w:r>
    </w:p>
    <w:p>
      <w:pPr>
        <w:jc w:val="both"/>
      </w:pPr>
      <w:r>
        <w:t xml:space="preserve">  ): Option[Short] = {</w:t>
      </w:r>
    </w:p>
    <w:p>
      <w:pPr>
        <w:jc w:val="both"/>
      </w:pPr>
      <w:r>
        <w:t xml:space="preserve">    if (writeSoftTtlStep() &amp;&amp; underlyingResult == cachedResult.value) {</w:t>
      </w:r>
    </w:p>
    <w:p>
      <w:pPr>
        <w:jc w:val="both"/>
      </w:pPr>
      <w:r>
        <w:t xml:space="preserve">      cachedResult.softTtlStep match {</w:t>
      </w:r>
    </w:p>
    <w:p>
      <w:pPr>
        <w:jc w:val="both"/>
      </w:pPr>
      <w:r>
        <w:t xml:space="preserve">        case Some(step) if step &lt; Short.MaxValue =&gt; Some((step + 1).toShort)</w:t>
      </w:r>
    </w:p>
    <w:p>
      <w:pPr>
        <w:jc w:val="both"/>
      </w:pPr>
      <w:r>
        <w:t xml:space="preserve">        case Some(step) if step == Short.MaxValue =&gt; cachedResult.softTtlStep</w:t>
      </w:r>
    </w:p>
    <w:p>
      <w:pPr>
        <w:jc w:val="both"/>
      </w:pPr>
      <w:r>
        <w:t xml:space="preserve">        case _ =&gt; Some(1)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case class ProcessedCacheResult(</w:t>
      </w:r>
    </w:p>
    <w:p>
      <w:pPr>
        <w:jc w:val="both"/>
      </w:pPr>
      <w:r>
        <w:t xml:space="preserve">    hits: Map[K, V],</w:t>
      </w:r>
    </w:p>
    <w:p>
      <w:pPr>
        <w:jc w:val="both"/>
      </w:pPr>
      <w:r>
        <w:t xml:space="preserve">    misses: Seq[K],</w:t>
      </w:r>
    </w:p>
    <w:p>
      <w:pPr>
        <w:jc w:val="both"/>
      </w:pPr>
      <w:r>
        <w:t xml:space="preserve">    doNotCache: Set[K],</w:t>
      </w:r>
    </w:p>
    <w:p>
      <w:pPr>
        <w:jc w:val="both"/>
      </w:pPr>
      <w:r>
        <w:t xml:space="preserve">    failures: Map[K, Throwable],</w:t>
      </w:r>
    </w:p>
    <w:p>
      <w:pPr>
        <w:jc w:val="both"/>
      </w:pPr>
      <w:r>
        <w:t xml:space="preserve">    tombstones: Set[K],</w:t>
      </w:r>
    </w:p>
    <w:p>
      <w:pPr>
        <w:jc w:val="both"/>
      </w:pPr>
      <w:r>
        <w:t xml:space="preserve">    softExpirations: Seq[K],</w:t>
      </w:r>
    </w:p>
    <w:p>
      <w:pPr>
        <w:jc w:val="both"/>
      </w:pPr>
      <w:r>
        <w:t xml:space="preserve">    transforms: Map[K, (V =&gt; V)])</w:t>
      </w:r>
    </w:p>
    <w:p>
      <w:pPr>
        <w:jc w:val="both"/>
      </w:pPr>
      <w:r/>
    </w:p>
    <w:p>
      <w:pPr>
        <w:jc w:val="both"/>
      </w:pPr>
      <w:r>
        <w:t xml:space="preserve">  override def apply(keys: Q): Future[KeyValueResult[K, V]] = {</w:t>
      </w:r>
    </w:p>
    <w:p>
      <w:pPr>
        <w:jc w:val="both"/>
      </w:pPr>
      <w:r>
        <w:t xml:space="preserve">    getFromCache(keys).flatMap { cacheResult =&gt;</w:t>
      </w:r>
    </w:p>
    <w:p>
      <w:pPr>
        <w:jc w:val="both"/>
      </w:pPr>
      <w:r>
        <w:t xml:space="preserve">      val ProcessedCacheResult(</w:t>
      </w:r>
    </w:p>
    <w:p>
      <w:pPr>
        <w:jc w:val="both"/>
      </w:pPr>
      <w:r>
        <w:t xml:space="preserve">        hits,</w:t>
      </w:r>
    </w:p>
    <w:p>
      <w:pPr>
        <w:jc w:val="both"/>
      </w:pPr>
      <w:r>
        <w:t xml:space="preserve">        misses,</w:t>
      </w:r>
    </w:p>
    <w:p>
      <w:pPr>
        <w:jc w:val="both"/>
      </w:pPr>
      <w:r>
        <w:t xml:space="preserve">        doNotCache,</w:t>
      </w:r>
    </w:p>
    <w:p>
      <w:pPr>
        <w:jc w:val="both"/>
      </w:pPr>
      <w:r>
        <w:t xml:space="preserve">        failures,</w:t>
      </w:r>
    </w:p>
    <w:p>
      <w:pPr>
        <w:jc w:val="both"/>
      </w:pPr>
      <w:r>
        <w:t xml:space="preserve">        tombstones,</w:t>
      </w:r>
    </w:p>
    <w:p>
      <w:pPr>
        <w:jc w:val="both"/>
      </w:pPr>
      <w:r>
        <w:t xml:space="preserve">        softExpirations,</w:t>
      </w:r>
    </w:p>
    <w:p>
      <w:pPr>
        <w:jc w:val="both"/>
      </w:pPr>
      <w:r>
        <w:t xml:space="preserve">        transforms</w:t>
      </w:r>
    </w:p>
    <w:p>
      <w:pPr>
        <w:jc w:val="both"/>
      </w:pPr>
      <w:r>
        <w:t xml:space="preserve">      ) =</w:t>
      </w:r>
    </w:p>
    <w:p>
      <w:pPr>
        <w:jc w:val="both"/>
      </w:pPr>
      <w:r>
        <w:t xml:space="preserve">        process(keys, cacheResult)</w:t>
      </w:r>
    </w:p>
    <w:p>
      <w:pPr>
        <w:jc w:val="both"/>
      </w:pPr>
      <w:r/>
    </w:p>
    <w:p>
      <w:pPr>
        <w:jc w:val="both"/>
      </w:pPr>
      <w:r>
        <w:t xml:space="preserve">      if (log.isLoggable(Level.TRACE)) {</w:t>
      </w:r>
    </w:p>
    <w:p>
      <w:pPr>
        <w:jc w:val="both"/>
      </w:pPr>
      <w:r>
        <w:t xml:space="preserve">        log.trace(</w:t>
      </w:r>
    </w:p>
    <w:p>
      <w:pPr>
        <w:jc w:val="both"/>
      </w:pPr>
      <w:r>
        <w:t xml:space="preserve">          "CachingKVR.apply keys %d hit %d miss %d noCache %d failure %d " +</w:t>
      </w:r>
    </w:p>
    <w:p>
      <w:pPr>
        <w:jc w:val="both"/>
      </w:pPr>
      <w:r>
        <w:t xml:space="preserve">            "tombstone %d softexp %d",</w:t>
      </w:r>
    </w:p>
    <w:p>
      <w:pPr>
        <w:jc w:val="both"/>
      </w:pPr>
      <w:r>
        <w:t xml:space="preserve">          keys.size,</w:t>
      </w:r>
    </w:p>
    <w:p>
      <w:pPr>
        <w:jc w:val="both"/>
      </w:pPr>
      <w:r>
        <w:t xml:space="preserve">          hits.size,</w:t>
      </w:r>
    </w:p>
    <w:p>
      <w:pPr>
        <w:jc w:val="both"/>
      </w:pPr>
      <w:r>
        <w:t xml:space="preserve">          misses.size,</w:t>
      </w:r>
    </w:p>
    <w:p>
      <w:pPr>
        <w:jc w:val="both"/>
      </w:pPr>
      <w:r>
        <w:t xml:space="preserve">          doNotCache.size,</w:t>
      </w:r>
    </w:p>
    <w:p>
      <w:pPr>
        <w:jc w:val="both"/>
      </w:pPr>
      <w:r>
        <w:t xml:space="preserve">          failures.size,</w:t>
      </w:r>
    </w:p>
    <w:p>
      <w:pPr>
        <w:jc w:val="both"/>
      </w:pPr>
      <w:r>
        <w:t xml:space="preserve">          tombstones.size,</w:t>
      </w:r>
    </w:p>
    <w:p>
      <w:pPr>
        <w:jc w:val="both"/>
      </w:pPr>
      <w:r>
        <w:t xml:space="preserve">          softExpirations.size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recordCacheStats(</w:t>
      </w:r>
    </w:p>
    <w:p>
      <w:pPr>
        <w:jc w:val="both"/>
      </w:pPr>
      <w:r>
        <w:t xml:space="preserve">        keys,</w:t>
      </w:r>
    </w:p>
    <w:p>
      <w:pPr>
        <w:jc w:val="both"/>
      </w:pPr>
      <w:r>
        <w:t xml:space="preserve">        notFound = misses.toSet,</w:t>
      </w:r>
    </w:p>
    <w:p>
      <w:pPr>
        <w:jc w:val="both"/>
      </w:pPr>
      <w:r>
        <w:t xml:space="preserve">        doNotCache = doNotCache,</w:t>
      </w:r>
    </w:p>
    <w:p>
      <w:pPr>
        <w:jc w:val="both"/>
      </w:pPr>
      <w:r>
        <w:t xml:space="preserve">        expired = softExpirations.toSet,</w:t>
      </w:r>
    </w:p>
    <w:p>
      <w:pPr>
        <w:jc w:val="both"/>
      </w:pPr>
      <w:r>
        <w:t xml:space="preserve">        numFailures = failures.size,</w:t>
      </w:r>
    </w:p>
    <w:p>
      <w:pPr>
        <w:jc w:val="both"/>
      </w:pPr>
      <w:r>
        <w:t xml:space="preserve">        numTombstones = tombstones.size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// now read through all notFound</w:t>
      </w:r>
    </w:p>
    <w:p>
      <w:pPr>
        <w:jc w:val="both"/>
      </w:pPr>
      <w:r>
        <w:t xml:space="preserve">      val underlyingQuery = newQuery(misses ++ doNotCache, keys)</w:t>
      </w:r>
    </w:p>
    <w:p>
      <w:pPr>
        <w:jc w:val="both"/>
      </w:pPr>
      <w:r>
        <w:t xml:space="preserve">      val writeToCacheQuery = if (doNotCache.nonEmpty) newQuery(misses, keys) else underlyingQuery</w:t>
      </w:r>
    </w:p>
    <w:p>
      <w:pPr>
        <w:jc w:val="both"/>
      </w:pPr>
      <w:r>
        <w:t xml:space="preserve">      val futureFromUnderlying = readThrough(underlyingQuery, writeToCacheQuery)</w:t>
      </w:r>
    </w:p>
    <w:p>
      <w:pPr>
        <w:jc w:val="both"/>
      </w:pPr>
      <w:r/>
    </w:p>
    <w:p>
      <w:pPr>
        <w:jc w:val="both"/>
      </w:pPr>
      <w:r>
        <w:t xml:space="preserve">      // async read-through for the expired results, ignore results</w:t>
      </w:r>
    </w:p>
    <w:p>
      <w:pPr>
        <w:jc w:val="both"/>
      </w:pPr>
      <w:r>
        <w:t xml:space="preserve">      val softExpirationQuery = newQuery(softExpirations, keys)</w:t>
      </w:r>
    </w:p>
    <w:p>
      <w:pPr>
        <w:jc w:val="both"/>
      </w:pPr>
      <w:r>
        <w:t xml:space="preserve">      val futureFromSoftExpiry = readThrough(softExpirationQuery, softExpirationQuery, cacheResult)</w:t>
      </w:r>
    </w:p>
    <w:p>
      <w:pPr>
        <w:jc w:val="both"/>
      </w:pPr>
      <w:r/>
    </w:p>
    <w:p>
      <w:pPr>
        <w:jc w:val="both"/>
      </w:pPr>
      <w:r>
        <w:t xml:space="preserve">      // merge all results together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fromUnderlying &lt;- futureFromUnderlying</w:t>
      </w:r>
    </w:p>
    <w:p>
      <w:pPr>
        <w:jc w:val="both"/>
      </w:pPr>
      <w:r>
        <w:t xml:space="preserve">        fromCache = KeyValueResult(hits, tombstones, failures)</w:t>
      </w:r>
    </w:p>
    <w:p>
      <w:pPr>
        <w:jc w:val="both"/>
      </w:pPr>
      <w:r>
        <w:t xml:space="preserve">        fromUnderlyingTransformed = transformResults(fromUnderlying, transforms)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futureFromSoftExpiry.onSuccess { readThroughResults =&gt;</w:t>
      </w:r>
    </w:p>
    <w:p>
      <w:pPr>
        <w:jc w:val="both"/>
      </w:pPr>
      <w:r>
        <w:t xml:space="preserve">          cacheResultObserver(</w:t>
      </w:r>
    </w:p>
    <w:p>
      <w:pPr>
        <w:jc w:val="both"/>
      </w:pPr>
      <w:r>
        <w:t xml:space="preserve">            CacheResultObserver.CachingRepositoryResult(</w:t>
      </w:r>
    </w:p>
    <w:p>
      <w:pPr>
        <w:jc w:val="both"/>
      </w:pPr>
      <w:r>
        <w:t xml:space="preserve">              cacheResult,</w:t>
      </w:r>
    </w:p>
    <w:p>
      <w:pPr>
        <w:jc w:val="both"/>
      </w:pPr>
      <w:r>
        <w:t xml:space="preserve">              fromUnderlyingTransformed,</w:t>
      </w:r>
    </w:p>
    <w:p>
      <w:pPr>
        <w:jc w:val="both"/>
      </w:pPr>
      <w:r>
        <w:t xml:space="preserve">              readThroughResults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KeyValueResult.sum(Seq(fromCache, fromUnderlyingTransformed))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results and a map of keys to transform functions, apply those transform functions</w:t>
      </w:r>
    </w:p>
    <w:p>
      <w:pPr>
        <w:jc w:val="both"/>
      </w:pPr>
      <w:r>
        <w:t xml:space="preserve">   * to the found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transformResults(</w:t>
      </w:r>
    </w:p>
    <w:p>
      <w:pPr>
        <w:jc w:val="both"/>
      </w:pPr>
      <w:r>
        <w:t xml:space="preserve">    results: KeyValueResult[K, V],</w:t>
      </w:r>
    </w:p>
    <w:p>
      <w:pPr>
        <w:jc w:val="both"/>
      </w:pPr>
      <w:r>
        <w:t xml:space="preserve">    transforms: Map[K, (V =&gt; V)]</w:t>
      </w:r>
    </w:p>
    <w:p>
      <w:pPr>
        <w:jc w:val="both"/>
      </w:pPr>
      <w:r>
        <w:t xml:space="preserve">  ): KeyValueResult[K, V] = {</w:t>
      </w:r>
    </w:p>
    <w:p>
      <w:pPr>
        <w:jc w:val="both"/>
      </w:pPr>
      <w:r>
        <w:t xml:space="preserve">    if (transforms.isEmpty) {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results.copy(found = results.found.map {</w:t>
      </w:r>
    </w:p>
    <w:p>
      <w:pPr>
        <w:jc w:val="both"/>
      </w:pPr>
      <w:r>
        <w:t xml:space="preserve">        case (key, value) =&gt;</w:t>
      </w:r>
    </w:p>
    <w:p>
      <w:pPr>
        <w:jc w:val="both"/>
      </w:pPr>
      <w:r>
        <w:t xml:space="preserve">          (key, transforms.get(key).map(_(value)).getOrElse(value))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protected[this] def getFromCache(keys: Seq[K]): Future[KeyValueResult[K, Cached[V]]] = {</w:t>
      </w:r>
    </w:p>
    <w:p>
      <w:pPr>
        <w:jc w:val="both"/>
      </w:pPr>
      <w:r>
        <w:t xml:space="preserve">    val uniqueKeys = keys.distinct</w:t>
      </w:r>
    </w:p>
    <w:p>
      <w:pPr>
        <w:jc w:val="both"/>
      </w:pPr>
      <w:r>
        <w:t xml:space="preserve">    cache.get(uniqueKeys) handle {</w:t>
      </w:r>
    </w:p>
    <w:p>
      <w:pPr>
        <w:jc w:val="both"/>
      </w:pPr>
      <w:r>
        <w:t xml:space="preserve">      case t: Throwable =&gt;</w:t>
      </w:r>
    </w:p>
    <w:p>
      <w:pPr>
        <w:jc w:val="both"/>
      </w:pPr>
      <w:r>
        <w:t xml:space="preserve">        rateLimitedLogger.logThrowable(t, "exception caught in cache get")</w:t>
      </w:r>
    </w:p>
    <w:p>
      <w:pPr>
        <w:jc w:val="both"/>
      </w:pPr>
      <w:r/>
    </w:p>
    <w:p>
      <w:pPr>
        <w:jc w:val="both"/>
      </w:pPr>
      <w:r>
        <w:t xml:space="preserve">        // treat total cache failure as a fetch that returned all failures</w:t>
      </w:r>
    </w:p>
    <w:p>
      <w:pPr>
        <w:jc w:val="both"/>
      </w:pPr>
      <w:r>
        <w:t xml:space="preserve">        KeyValueResult(failed = uniqueKeys.map { _ -&gt; t }.toMap)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Buckets cache results according to the wishes of the CachedResultHandler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process(</w:t>
      </w:r>
    </w:p>
    <w:p>
      <w:pPr>
        <w:jc w:val="both"/>
      </w:pPr>
      <w:r>
        <w:t xml:space="preserve">    keys: Q,</w:t>
      </w:r>
    </w:p>
    <w:p>
      <w:pPr>
        <w:jc w:val="both"/>
      </w:pPr>
      <w:r>
        <w:t xml:space="preserve">    cacheResult: KeyValueResult[K, Cached[V]]</w:t>
      </w:r>
    </w:p>
    <w:p>
      <w:pPr>
        <w:jc w:val="both"/>
      </w:pPr>
      <w:r>
        <w:t xml:space="preserve">  ): ProcessedCacheResult = {</w:t>
      </w:r>
    </w:p>
    <w:p>
      <w:pPr>
        <w:jc w:val="both"/>
      </w:pPr>
      <w:r>
        <w:t xml:space="preserve">    val cachedResultHandler = handlerFactory(keys)</w:t>
      </w:r>
    </w:p>
    <w:p>
      <w:pPr>
        <w:jc w:val="both"/>
      </w:pPr>
      <w:r/>
    </w:p>
    <w:p>
      <w:pPr>
        <w:jc w:val="both"/>
      </w:pPr>
      <w:r>
        <w:t xml:space="preserve">    val hits = Map.newBuilder[K, V]</w:t>
      </w:r>
    </w:p>
    <w:p>
      <w:pPr>
        <w:jc w:val="both"/>
      </w:pPr>
      <w:r>
        <w:t xml:space="preserve">    val misses = new mutable.ArrayBuffer[K]</w:t>
      </w:r>
    </w:p>
    <w:p>
      <w:pPr>
        <w:jc w:val="both"/>
      </w:pPr>
      <w:r>
        <w:t xml:space="preserve">    val failures = Map.newBuilder[K, Throwable]</w:t>
      </w:r>
    </w:p>
    <w:p>
      <w:pPr>
        <w:jc w:val="both"/>
      </w:pPr>
      <w:r>
        <w:t xml:space="preserve">    val tombstones = Set.newBuilder[K]</w:t>
      </w:r>
    </w:p>
    <w:p>
      <w:pPr>
        <w:jc w:val="both"/>
      </w:pPr>
      <w:r>
        <w:t xml:space="preserve">    val softExpiredKeys = new mutable.ListBuffer[K]</w:t>
      </w:r>
    </w:p>
    <w:p>
      <w:pPr>
        <w:jc w:val="both"/>
      </w:pPr>
      <w:r>
        <w:t xml:space="preserve">    val doNotCache = Set.newBuilder[K]</w:t>
      </w:r>
    </w:p>
    <w:p>
      <w:pPr>
        <w:jc w:val="both"/>
      </w:pPr>
      <w:r>
        <w:t xml:space="preserve">    val transforms = Map.newBuilder[K, (V =&gt; V)]</w:t>
      </w:r>
    </w:p>
    <w:p>
      <w:pPr>
        <w:jc w:val="both"/>
      </w:pPr>
      <w:r/>
    </w:p>
    <w:p>
      <w:pPr>
        <w:jc w:val="both"/>
      </w:pPr>
      <w:r>
        <w:t xml:space="preserve">    for (key &lt;- keys) {</w:t>
      </w:r>
    </w:p>
    <w:p>
      <w:pPr>
        <w:jc w:val="both"/>
      </w:pPr>
      <w:r>
        <w:t xml:space="preserve">      val cachedResult = cacheResult(key) match {</w:t>
      </w:r>
    </w:p>
    <w:p>
      <w:pPr>
        <w:jc w:val="both"/>
      </w:pPr>
      <w:r>
        <w:t xml:space="preserve">        case Throw(t) =&gt; Failed(key, t)</w:t>
      </w:r>
    </w:p>
    <w:p>
      <w:pPr>
        <w:jc w:val="both"/>
      </w:pPr>
      <w:r>
        <w:t xml:space="preserve">        case Return(None) =&gt; NotFound(key)</w:t>
      </w:r>
    </w:p>
    <w:p>
      <w:pPr>
        <w:jc w:val="both"/>
      </w:pPr>
      <w:r>
        <w:t xml:space="preserve">        case Return(Some(cached)) =&gt;</w:t>
      </w:r>
    </w:p>
    <w:p>
      <w:pPr>
        <w:jc w:val="both"/>
      </w:pPr>
      <w:r>
        <w:t xml:space="preserve">          cached.status match {</w:t>
      </w:r>
    </w:p>
    <w:p>
      <w:pPr>
        <w:jc w:val="both"/>
      </w:pPr>
      <w:r>
        <w:t xml:space="preserve">            case CachedValueStatus.Found =&gt;</w:t>
      </w:r>
    </w:p>
    <w:p>
      <w:pPr>
        <w:jc w:val="both"/>
      </w:pPr>
      <w:r>
        <w:t xml:space="preserve">              cached.value match {</w:t>
      </w:r>
    </w:p>
    <w:p>
      <w:pPr>
        <w:jc w:val="both"/>
      </w:pPr>
      <w:r>
        <w:t xml:space="preserve">                case None =&gt; NotFound(key)</w:t>
      </w:r>
    </w:p>
    <w:p>
      <w:pPr>
        <w:jc w:val="both"/>
      </w:pPr>
      <w:r>
        <w:t xml:space="preserve">                case Some(value) =&gt;</w:t>
      </w:r>
    </w:p>
    <w:p>
      <w:pPr>
        <w:jc w:val="both"/>
      </w:pPr>
      <w:r>
        <w:t xml:space="preserve">                  CachedFound(</w:t>
      </w:r>
    </w:p>
    <w:p>
      <w:pPr>
        <w:jc w:val="both"/>
      </w:pPr>
      <w:r>
        <w:t xml:space="preserve">                    key,</w:t>
      </w:r>
    </w:p>
    <w:p>
      <w:pPr>
        <w:jc w:val="both"/>
      </w:pPr>
      <w:r>
        <w:t xml:space="preserve">                    value,</w:t>
      </w:r>
    </w:p>
    <w:p>
      <w:pPr>
        <w:jc w:val="both"/>
      </w:pPr>
      <w:r>
        <w:t xml:space="preserve">                    cached.cachedAt,</w:t>
      </w:r>
    </w:p>
    <w:p>
      <w:pPr>
        <w:jc w:val="both"/>
      </w:pPr>
      <w:r>
        <w:t xml:space="preserve">                    cached.softTtlStep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CachedValueStatus.NotFound =&gt; CachedNotFound(key, cached.cachedAt)</w:t>
      </w:r>
    </w:p>
    <w:p>
      <w:pPr>
        <w:jc w:val="both"/>
      </w:pPr>
      <w:r>
        <w:t xml:space="preserve">            case CachedValueStatus.Deleted =&gt; CachedDeleted(key, cached.cachedAt)</w:t>
      </w:r>
    </w:p>
    <w:p>
      <w:pPr>
        <w:jc w:val="both"/>
      </w:pPr>
      <w:r>
        <w:t xml:space="preserve">            case CachedValueStatus.SerializationFailed =&gt; SerializationFailed(key)</w:t>
      </w:r>
    </w:p>
    <w:p>
      <w:pPr>
        <w:jc w:val="both"/>
      </w:pPr>
      <w:r>
        <w:t xml:space="preserve">            case CachedValueStatus.DeserializationFailed =&gt; DeserializationFailed(key)</w:t>
      </w:r>
    </w:p>
    <w:p>
      <w:pPr>
        <w:jc w:val="both"/>
      </w:pPr>
      <w:r>
        <w:t xml:space="preserve">            case CachedValueStatus.Evicted =&gt; NotFound(key)</w:t>
      </w:r>
    </w:p>
    <w:p>
      <w:pPr>
        <w:jc w:val="both"/>
      </w:pPr>
      <w:r>
        <w:t xml:space="preserve">            case CachedValueStatus.DoNotCache =&gt; DoNotCache(key, cached.doNotCacheUntil)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def processAction(action: CachedResultAction[V]): Unit = {</w:t>
      </w:r>
    </w:p>
    <w:p>
      <w:pPr>
        <w:jc w:val="both"/>
      </w:pPr>
      <w:r>
        <w:t xml:space="preserve">        action match {</w:t>
      </w:r>
    </w:p>
    <w:p>
      <w:pPr>
        <w:jc w:val="both"/>
      </w:pPr>
      <w:r>
        <w:t xml:space="preserve">          case HandleAsMiss =&gt; misses += key</w:t>
      </w:r>
    </w:p>
    <w:p>
      <w:pPr>
        <w:jc w:val="both"/>
      </w:pPr>
      <w:r>
        <w:t xml:space="preserve">          case HandleAsFound(value) =&gt; hits += key -&gt; value</w:t>
      </w:r>
    </w:p>
    <w:p>
      <w:pPr>
        <w:jc w:val="both"/>
      </w:pPr>
      <w:r>
        <w:t xml:space="preserve">          case HandleAsNotFound =&gt; tombstones += key</w:t>
      </w:r>
    </w:p>
    <w:p>
      <w:pPr>
        <w:jc w:val="both"/>
      </w:pPr>
      <w:r>
        <w:t xml:space="preserve">          case HandleAsDoNotCache =&gt; doNotCache += key</w:t>
      </w:r>
    </w:p>
    <w:p>
      <w:pPr>
        <w:jc w:val="both"/>
      </w:pPr>
      <w:r>
        <w:t xml:space="preserve">          case HandleAsFailed(t) =&gt; failures += key -&gt; t</w:t>
      </w:r>
    </w:p>
    <w:p>
      <w:pPr>
        <w:jc w:val="both"/>
      </w:pPr>
      <w:r>
        <w:t xml:space="preserve">          case TransformSubAction(subAction, f) =&gt;</w:t>
      </w:r>
    </w:p>
    <w:p>
      <w:pPr>
        <w:jc w:val="both"/>
      </w:pPr>
      <w:r>
        <w:t xml:space="preserve">            transforms += key -&gt; f</w:t>
      </w:r>
    </w:p>
    <w:p>
      <w:pPr>
        <w:jc w:val="both"/>
      </w:pPr>
      <w:r>
        <w:t xml:space="preserve">            processAction(subAction)</w:t>
      </w:r>
    </w:p>
    <w:p>
      <w:pPr>
        <w:jc w:val="both"/>
      </w:pPr>
      <w:r>
        <w:t xml:space="preserve">          case SoftExpiration(subAction) =&gt;</w:t>
      </w:r>
    </w:p>
    <w:p>
      <w:pPr>
        <w:jc w:val="both"/>
      </w:pPr>
      <w:r>
        <w:t xml:space="preserve">            softExpiredKeys += key</w:t>
      </w:r>
    </w:p>
    <w:p>
      <w:pPr>
        <w:jc w:val="both"/>
      </w:pPr>
      <w:r>
        <w:t xml:space="preserve">            processAction(subAction)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processAction(cachedResultHandler(cachedResult))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ProcessedCacheResult(</w:t>
      </w:r>
    </w:p>
    <w:p>
      <w:pPr>
        <w:jc w:val="both"/>
      </w:pPr>
      <w:r>
        <w:t xml:space="preserve">      hits.result(),</w:t>
      </w:r>
    </w:p>
    <w:p>
      <w:pPr>
        <w:jc w:val="both"/>
      </w:pPr>
      <w:r>
        <w:t xml:space="preserve">      misses,</w:t>
      </w:r>
    </w:p>
    <w:p>
      <w:pPr>
        <w:jc w:val="both"/>
      </w:pPr>
      <w:r>
        <w:t xml:space="preserve">      doNotCache.result(),</w:t>
      </w:r>
    </w:p>
    <w:p>
      <w:pPr>
        <w:jc w:val="both"/>
      </w:pPr>
      <w:r>
        <w:t xml:space="preserve">      failures.result(),</w:t>
      </w:r>
    </w:p>
    <w:p>
      <w:pPr>
        <w:jc w:val="both"/>
      </w:pPr>
      <w:r>
        <w:t xml:space="preserve">      tombstones.result(),</w:t>
      </w:r>
    </w:p>
    <w:p>
      <w:pPr>
        <w:jc w:val="both"/>
      </w:pPr>
      <w:r>
        <w:t xml:space="preserve">      softExpiredKeys,</w:t>
      </w:r>
    </w:p>
    <w:p>
      <w:pPr>
        <w:jc w:val="both"/>
      </w:pPr>
      <w:r>
        <w:t xml:space="preserve">      transforms.result()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protected[this] def recordCacheStats(</w:t>
      </w:r>
    </w:p>
    <w:p>
      <w:pPr>
        <w:jc w:val="both"/>
      </w:pPr>
      <w:r>
        <w:t xml:space="preserve">    keys: Seq[K],</w:t>
      </w:r>
    </w:p>
    <w:p>
      <w:pPr>
        <w:jc w:val="both"/>
      </w:pPr>
      <w:r>
        <w:t xml:space="preserve">    notFound: Set[K],</w:t>
      </w:r>
    </w:p>
    <w:p>
      <w:pPr>
        <w:jc w:val="both"/>
      </w:pPr>
      <w:r>
        <w:t xml:space="preserve">    doNotCache: Set[K],</w:t>
      </w:r>
    </w:p>
    <w:p>
      <w:pPr>
        <w:jc w:val="both"/>
      </w:pPr>
      <w:r>
        <w:t xml:space="preserve">    expired: Set[K],</w:t>
      </w:r>
    </w:p>
    <w:p>
      <w:pPr>
        <w:jc w:val="both"/>
      </w:pPr>
      <w:r>
        <w:t xml:space="preserve">    numFailures: Int,</w:t>
      </w:r>
    </w:p>
    <w:p>
      <w:pPr>
        <w:jc w:val="both"/>
      </w:pPr>
      <w:r>
        <w:t xml:space="preserve">    numTombstones: Int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keys.foreach { key =&gt;</w:t>
      </w:r>
    </w:p>
    <w:p>
      <w:pPr>
        <w:jc w:val="both"/>
      </w:pPr>
      <w:r>
        <w:t xml:space="preserve">      val wasntFound = notFound.contains(key)</w:t>
      </w:r>
    </w:p>
    <w:p>
      <w:pPr>
        <w:jc w:val="both"/>
      </w:pPr>
      <w:r>
        <w:t xml:space="preserve">      val keyString = key.toString</w:t>
      </w:r>
    </w:p>
    <w:p>
      <w:pPr>
        <w:jc w:val="both"/>
      </w:pPr>
      <w:r>
        <w:t xml:space="preserve">      if (wasntFound || expired.contains(key))</w:t>
      </w:r>
    </w:p>
    <w:p>
      <w:pPr>
        <w:jc w:val="both"/>
      </w:pPr>
      <w:r>
        <w:t xml:space="preserve">        effectiveCacheStats.miss(keyString)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effectiveCacheStats.hit(keyString)</w:t>
      </w:r>
    </w:p>
    <w:p>
      <w:pPr>
        <w:jc w:val="both"/>
      </w:pPr>
      <w:r/>
    </w:p>
    <w:p>
      <w:pPr>
        <w:jc w:val="both"/>
      </w:pPr>
      <w:r>
        <w:t xml:space="preserve">      if (wasntFound)</w:t>
      </w:r>
    </w:p>
    <w:p>
      <w:pPr>
        <w:jc w:val="both"/>
      </w:pPr>
      <w:r>
        <w:t xml:space="preserve">        observer.miss(keyString)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observer.hit(keyString)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observer.expired(expired.size)</w:t>
      </w:r>
    </w:p>
    <w:p>
      <w:pPr>
        <w:jc w:val="both"/>
      </w:pPr>
      <w:r>
        <w:t xml:space="preserve">    observer.failure(numFailures)</w:t>
      </w:r>
    </w:p>
    <w:p>
      <w:pPr>
        <w:jc w:val="both"/>
      </w:pPr>
      <w:r>
        <w:t xml:space="preserve">    observer.tombstone(numTombstones)</w:t>
      </w:r>
    </w:p>
    <w:p>
      <w:pPr>
        <w:jc w:val="both"/>
      </w:pPr>
      <w:r>
        <w:t xml:space="preserve">    observer.noCache(doNotCache.size)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through to the underlying repository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cacheKeys</w:t>
      </w:r>
    </w:p>
    <w:p>
      <w:pPr>
        <w:jc w:val="both"/>
      </w:pPr>
      <w:r>
        <w:t xml:space="preserve">   *   the keys to read and cache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readThrough(cacheKeys: Q): Future[KeyValueResult[K, V]] = {</w:t>
      </w:r>
    </w:p>
    <w:p>
      <w:pPr>
        <w:jc w:val="both"/>
      </w:pPr>
      <w:r>
        <w:t xml:space="preserve">    readThrough(cacheKeys, cacheKeys)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through to the underlying repository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writeToCacheQuery</w:t>
      </w:r>
    </w:p>
    <w:p>
      <w:pPr>
        <w:jc w:val="both"/>
      </w:pPr>
      <w:r>
        <w:t xml:space="preserve">   *   the query to pass to the writeToCache method after getting a result back from the</w:t>
      </w:r>
    </w:p>
    <w:p>
      <w:pPr>
        <w:jc w:val="both"/>
      </w:pPr>
      <w:r>
        <w:t xml:space="preserve">   *   underlying repository.  this query can be exactly the same as underlyingQuery if</w:t>
      </w:r>
    </w:p>
    <w:p>
      <w:pPr>
        <w:jc w:val="both"/>
      </w:pPr>
      <w:r>
        <w:t xml:space="preserve">   *   all readThrough keys should be cached, or it may contain a subset of the keys if</w:t>
      </w:r>
    </w:p>
    <w:p>
      <w:pPr>
        <w:jc w:val="both"/>
      </w:pPr>
      <w:r>
        <w:t xml:space="preserve">   *   some keys should not be written back to cache.</w:t>
      </w:r>
    </w:p>
    <w:p>
      <w:pPr>
        <w:jc w:val="both"/>
      </w:pPr>
      <w:r>
        <w:t xml:space="preserve">   * @param cacheResult</w:t>
      </w:r>
    </w:p>
    <w:p>
      <w:pPr>
        <w:jc w:val="both"/>
      </w:pPr>
      <w:r>
        <w:t xml:space="preserve">   *   the current cache results for underlyingQuery.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readThrough(</w:t>
      </w:r>
    </w:p>
    <w:p>
      <w:pPr>
        <w:jc w:val="both"/>
      </w:pPr>
      <w:r>
        <w:t xml:space="preserve">    underlyingQuery: Q,</w:t>
      </w:r>
    </w:p>
    <w:p>
      <w:pPr>
        <w:jc w:val="both"/>
      </w:pPr>
      <w:r>
        <w:t xml:space="preserve">    writeToCacheQuery: Q,</w:t>
      </w:r>
    </w:p>
    <w:p>
      <w:pPr>
        <w:jc w:val="both"/>
      </w:pPr>
      <w:r>
        <w:t xml:space="preserve">    cacheResult: KeyValueResult[K, Cached[V]] = KeyValueResult.empty</w:t>
      </w:r>
    </w:p>
    <w:p>
      <w:pPr>
        <w:jc w:val="both"/>
      </w:pPr>
      <w:r>
        <w:t xml:space="preserve">  ): Future[KeyValueResult[K, V]] = {</w:t>
      </w:r>
    </w:p>
    <w:p>
      <w:pPr>
        <w:jc w:val="both"/>
      </w:pPr>
      <w:r>
        <w:t xml:space="preserve">    if (underlyingQuery.isEmpty) {</w:t>
      </w:r>
    </w:p>
    <w:p>
      <w:pPr>
        <w:jc w:val="both"/>
      </w:pPr>
      <w:r>
        <w:t xml:space="preserve">      KeyValueResult.emptyFuture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underlying(underlyingQuery).onSuccess { result =&gt;</w:t>
      </w:r>
    </w:p>
    <w:p>
      <w:pPr>
        <w:jc w:val="both"/>
      </w:pPr>
      <w:r>
        <w:t xml:space="preserve">        if (writeToCacheQuery.nonEmpty) {</w:t>
      </w:r>
    </w:p>
    <w:p>
      <w:pPr>
        <w:jc w:val="both"/>
      </w:pPr>
      <w:r>
        <w:t xml:space="preserve">          writeToCache(writeToCacheQuery, result, cacheResult)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Writes the contents of the given KeyValueResult to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writeToCache(</w:t>
      </w:r>
    </w:p>
    <w:p>
      <w:pPr>
        <w:jc w:val="both"/>
      </w:pPr>
      <w:r>
        <w:t xml:space="preserve">    keys: Q,</w:t>
      </w:r>
    </w:p>
    <w:p>
      <w:pPr>
        <w:jc w:val="both"/>
      </w:pPr>
      <w:r>
        <w:t xml:space="preserve">    underlyingResult: KeyValueResult[K, V],</w:t>
      </w:r>
    </w:p>
    <w:p>
      <w:pPr>
        <w:jc w:val="both"/>
      </w:pPr>
      <w:r>
        <w:t xml:space="preserve">    cacheResult: KeyValueResult[K, Cached[V]] = KeyValueResult[K, Cached[V]]()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lazy val cachedEmpty = {</w:t>
      </w:r>
    </w:p>
    <w:p>
      <w:pPr>
        <w:jc w:val="both"/>
      </w:pPr>
      <w:r>
        <w:t xml:space="preserve">      val now = Time.now</w:t>
      </w:r>
    </w:p>
    <w:p>
      <w:pPr>
        <w:jc w:val="both"/>
      </w:pPr>
      <w:r>
        <w:t xml:space="preserve">      Cached[V](None, CachedValueStatus.NotFound, now, Some(now), softTtlStep = None)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keys.foreach { key =&gt;</w:t>
      </w:r>
    </w:p>
    <w:p>
      <w:pPr>
        <w:jc w:val="both"/>
      </w:pPr>
      <w:r>
        <w:t xml:space="preserve">      // only cache Returns from the underlying repo, skip Throws.</w:t>
      </w:r>
    </w:p>
    <w:p>
      <w:pPr>
        <w:jc w:val="both"/>
      </w:pPr>
      <w:r>
        <w:t xml:space="preserve">      // iff cached value matches value from underlying store</w:t>
      </w:r>
    </w:p>
    <w:p>
      <w:pPr>
        <w:jc w:val="both"/>
      </w:pPr>
      <w:r>
        <w:t xml:space="preserve">      // (for both NotFound and Found results), increment softTtlStep</w:t>
      </w:r>
    </w:p>
    <w:p>
      <w:pPr>
        <w:jc w:val="both"/>
      </w:pPr>
      <w:r>
        <w:t xml:space="preserve">      // otherwise, set softTtlStep to None</w:t>
      </w:r>
    </w:p>
    <w:p>
      <w:pPr>
        <w:jc w:val="both"/>
      </w:pPr>
      <w:r>
        <w:t xml:space="preserve">      underlyingResult(key) match {</w:t>
      </w:r>
    </w:p>
    <w:p>
      <w:pPr>
        <w:jc w:val="both"/>
      </w:pPr>
      <w:r>
        <w:t xml:space="preserve">        case Return(optUnderlyingVal) =&gt;</w:t>
      </w:r>
    </w:p>
    <w:p>
      <w:pPr>
        <w:jc w:val="both"/>
      </w:pPr>
      <w:r>
        <w:t xml:space="preserve">          val softTtlStep =</w:t>
      </w:r>
    </w:p>
    <w:p>
      <w:pPr>
        <w:jc w:val="both"/>
      </w:pPr>
      <w:r>
        <w:t xml:space="preserve">            cacheResult(key) match {</w:t>
      </w:r>
    </w:p>
    <w:p>
      <w:pPr>
        <w:jc w:val="both"/>
      </w:pPr>
      <w:r>
        <w:t xml:space="preserve">              case Return(Some(cacheVal)) =&gt; updateSoftTtlStep(optUnderlyingVal, cacheVal)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status =</w:t>
      </w:r>
    </w:p>
    <w:p>
      <w:pPr>
        <w:jc w:val="both"/>
      </w:pPr>
      <w:r>
        <w:t xml:space="preserve">            optUnderlyingVal match {</w:t>
      </w:r>
    </w:p>
    <w:p>
      <w:pPr>
        <w:jc w:val="both"/>
      </w:pPr>
      <w:r>
        <w:t xml:space="preserve">              case Some(_) =&gt; CachedValueStatus.Found</w:t>
      </w:r>
    </w:p>
    <w:p>
      <w:pPr>
        <w:jc w:val="both"/>
      </w:pPr>
      <w:r>
        <w:t xml:space="preserve">              case None =&gt; CachedValueStatus.NotFound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cached =</w:t>
      </w:r>
    </w:p>
    <w:p>
      <w:pPr>
        <w:jc w:val="both"/>
      </w:pPr>
      <w:r>
        <w:t xml:space="preserve">            cachedEmpty.copy(</w:t>
      </w:r>
    </w:p>
    <w:p>
      <w:pPr>
        <w:jc w:val="both"/>
      </w:pPr>
      <w:r>
        <w:t xml:space="preserve">              value = optUnderlyingVal,</w:t>
      </w:r>
    </w:p>
    <w:p>
      <w:pPr>
        <w:jc w:val="both"/>
      </w:pPr>
      <w:r>
        <w:t xml:space="preserve">              status = status,</w:t>
      </w:r>
    </w:p>
    <w:p>
      <w:pPr>
        <w:jc w:val="both"/>
      </w:pPr>
      <w:r>
        <w:t xml:space="preserve">              softTtlStep = softTtlStep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cache</w:t>
      </w:r>
    </w:p>
    <w:p>
      <w:pPr>
        <w:jc w:val="both"/>
      </w:pPr>
      <w:r>
        <w:t xml:space="preserve">            .lockAndSet(key, LockingCache.PickingHandler(cached, picker))</w:t>
      </w:r>
    </w:p>
    <w:p>
      <w:pPr>
        <w:jc w:val="both"/>
      </w:pPr>
      <w:r>
        <w:t xml:space="preserve">            .onFailure {</w:t>
      </w:r>
    </w:p>
    <w:p>
      <w:pPr>
        <w:jc w:val="both"/>
      </w:pPr>
      <w:r>
        <w:t xml:space="preserve">              case t: Throwable =&gt;</w:t>
      </w:r>
    </w:p>
    <w:p>
      <w:pPr>
        <w:jc w:val="both"/>
      </w:pPr>
      <w:r>
        <w:t xml:space="preserve">                rateLimitedLogger.logThrowable(t, "exception caught in lockAndSet")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case Throw(_)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