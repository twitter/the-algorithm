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com.twitter.servo.cache.{InProcessCache, StatsReceiverCacheObserver}</w:t>
      </w:r>
    </w:p>
    <w:p>
      <w:pPr>
        <w:jc w:val="both"/>
      </w:pPr>
      <w:r>
        <w:t>import com.twitter.servo.util.FrequencyCounter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KeyValueRepository which uses a sliding window to track</w:t>
      </w:r>
    </w:p>
    <w:p>
      <w:pPr>
        <w:jc w:val="both"/>
      </w:pPr>
      <w:r>
        <w:t xml:space="preserve"> * the frequency at which keys are requested and diverts requests</w:t>
      </w:r>
    </w:p>
    <w:p>
      <w:pPr>
        <w:jc w:val="both"/>
      </w:pPr>
      <w:r>
        <w:t xml:space="preserve"> * for keys above the promotionThreshold through an in-memory request cache.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underlyingRepo</w:t>
      </w:r>
    </w:p>
    <w:p>
      <w:pPr>
        <w:jc w:val="both"/>
      </w:pPr>
      <w:r>
        <w:t xml:space="preserve"> *   the underlying KeyValueRepository</w:t>
      </w:r>
    </w:p>
    <w:p>
      <w:pPr>
        <w:jc w:val="both"/>
      </w:pPr>
      <w:r>
        <w:t xml:space="preserve"> * @param newQuery</w:t>
      </w:r>
    </w:p>
    <w:p>
      <w:pPr>
        <w:jc w:val="both"/>
      </w:pPr>
      <w:r>
        <w:t xml:space="preserve"> *   a function for converting a subset of the keys of the original query into a new query.</w:t>
      </w:r>
    </w:p>
    <w:p>
      <w:pPr>
        <w:jc w:val="both"/>
      </w:pPr>
      <w:r>
        <w:t xml:space="preserve"> * @param windowSize</w:t>
      </w:r>
    </w:p>
    <w:p>
      <w:pPr>
        <w:jc w:val="both"/>
      </w:pPr>
      <w:r>
        <w:t xml:space="preserve"> *   the number of previous requests to include in the window</w:t>
      </w:r>
    </w:p>
    <w:p>
      <w:pPr>
        <w:jc w:val="both"/>
      </w:pPr>
      <w:r>
        <w:t xml:space="preserve"> * @param promotionThreshold</w:t>
      </w:r>
    </w:p>
    <w:p>
      <w:pPr>
        <w:jc w:val="both"/>
      </w:pPr>
      <w:r>
        <w:t xml:space="preserve"> *   the number of requests for the same key in the window required</w:t>
      </w:r>
    </w:p>
    <w:p>
      <w:pPr>
        <w:jc w:val="both"/>
      </w:pPr>
      <w:r>
        <w:t xml:space="preserve"> *   to divert the request through the request cache</w:t>
      </w:r>
    </w:p>
    <w:p>
      <w:pPr>
        <w:jc w:val="both"/>
      </w:pPr>
      <w:r>
        <w:t xml:space="preserve"> * @param cacheFactory</w:t>
      </w:r>
    </w:p>
    <w:p>
      <w:pPr>
        <w:jc w:val="both"/>
      </w:pPr>
      <w:r>
        <w:t xml:space="preserve"> *   a function which constructs a future response cache of the given size</w:t>
      </w:r>
    </w:p>
    <w:p>
      <w:pPr>
        <w:jc w:val="both"/>
      </w:pPr>
      <w:r>
        <w:t xml:space="preserve"> * @param statsReceiver</w:t>
      </w:r>
    </w:p>
    <w:p>
      <w:pPr>
        <w:jc w:val="both"/>
      </w:pPr>
      <w:r>
        <w:t xml:space="preserve"> *   records stats on the cache</w:t>
      </w:r>
    </w:p>
    <w:p>
      <w:pPr>
        <w:jc w:val="both"/>
      </w:pPr>
      <w:r>
        <w:t xml:space="preserve"> * @param disableLogging</w:t>
      </w:r>
    </w:p>
    <w:p>
      <w:pPr>
        <w:jc w:val="both"/>
      </w:pPr>
      <w:r>
        <w:t xml:space="preserve"> *   disables logging in token cache for pdp purposes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HotKeyCachingKeyValueRepository {</w:t>
      </w:r>
    </w:p>
    <w:p>
      <w:pPr>
        <w:jc w:val="both"/>
      </w:pPr>
      <w:r>
        <w:t xml:space="preserve">  def apply[Q &lt;: Seq[K], K, V](</w:t>
      </w:r>
    </w:p>
    <w:p>
      <w:pPr>
        <w:jc w:val="both"/>
      </w:pPr>
      <w:r>
        <w:t xml:space="preserve">    underlyingRepo: KeyValueRepository[Q, K, V],</w:t>
      </w:r>
    </w:p>
    <w:p>
      <w:pPr>
        <w:jc w:val="both"/>
      </w:pPr>
      <w:r>
        <w:t xml:space="preserve">    newQuery: SubqueryBuilder[Q, K],</w:t>
      </w:r>
    </w:p>
    <w:p>
      <w:pPr>
        <w:jc w:val="both"/>
      </w:pPr>
      <w:r>
        <w:t xml:space="preserve">    windowSize: Int,</w:t>
      </w:r>
    </w:p>
    <w:p>
      <w:pPr>
        <w:jc w:val="both"/>
      </w:pPr>
      <w:r>
        <w:t xml:space="preserve">    promotionThreshold: Int,</w:t>
      </w:r>
    </w:p>
    <w:p>
      <w:pPr>
        <w:jc w:val="both"/>
      </w:pPr>
      <w:r>
        <w:t xml:space="preserve">    cacheFactory: Int =&gt; InProcessCache[K, Future[Option[V]]],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disableLogging: Boolean = false</w:t>
      </w:r>
    </w:p>
    <w:p>
      <w:pPr>
        <w:jc w:val="both"/>
      </w:pPr>
      <w:r>
        <w:t xml:space="preserve">  ): KeyValueRepository[Q, K, V] = {</w:t>
      </w:r>
    </w:p>
    <w:p>
      <w:pPr>
        <w:jc w:val="both"/>
      </w:pPr>
      <w:r>
        <w:t xml:space="preserve">    val log = Logger.get(getClass.getSimpleName)</w:t>
      </w:r>
    </w:p>
    <w:p>
      <w:pPr>
        <w:jc w:val="both"/>
      </w:pPr>
      <w:r/>
    </w:p>
    <w:p>
      <w:pPr>
        <w:jc w:val="both"/>
      </w:pPr>
      <w:r>
        <w:t xml:space="preserve">    val promotionsCounter = statsReceiver.counter("promotions")</w:t>
      </w:r>
    </w:p>
    <w:p>
      <w:pPr>
        <w:jc w:val="both"/>
      </w:pPr>
      <w:r/>
    </w:p>
    <w:p>
      <w:pPr>
        <w:jc w:val="both"/>
      </w:pPr>
      <w:r>
        <w:t xml:space="preserve">    val onPromotion = { (k: K) =&gt;</w:t>
      </w:r>
    </w:p>
    <w:p>
      <w:pPr>
        <w:jc w:val="both"/>
      </w:pPr>
      <w:r>
        <w:t xml:space="preserve">      log.debug("key %s promoted to HotKeyCache", k.toString)</w:t>
      </w:r>
    </w:p>
    <w:p>
      <w:pPr>
        <w:jc w:val="both"/>
      </w:pPr>
      <w:r>
        <w:t xml:space="preserve">      promotionsCounter.incr()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frequencyCounter = new FrequencyCounter[K](windowSize, promotionThreshold, onPromotion)</w:t>
      </w:r>
    </w:p>
    <w:p>
      <w:pPr>
        <w:jc w:val="both"/>
      </w:pPr>
      <w:r/>
    </w:p>
    <w:p>
      <w:pPr>
        <w:jc w:val="both"/>
      </w:pPr>
      <w:r>
        <w:t xml:space="preserve">    // Maximum cache size occurs in the event that every key in the buffer occurs</w:t>
      </w:r>
    </w:p>
    <w:p>
      <w:pPr>
        <w:jc w:val="both"/>
      </w:pPr>
      <w:r>
        <w:t xml:space="preserve">    // `promotionThreshold` times. We apply a failure-refreshing filter to avoid</w:t>
      </w:r>
    </w:p>
    <w:p>
      <w:pPr>
        <w:jc w:val="both"/>
      </w:pPr>
      <w:r>
        <w:t xml:space="preserve">    // caching failed responses.</w:t>
      </w:r>
    </w:p>
    <w:p>
      <w:pPr>
        <w:jc w:val="both"/>
      </w:pPr>
      <w:r>
        <w:t xml:space="preserve">    val cache =</w:t>
      </w:r>
    </w:p>
    <w:p>
      <w:pPr>
        <w:jc w:val="both"/>
      </w:pPr>
      <w:r>
        <w:t xml:space="preserve">      InProcessCache.withFilter(</w:t>
      </w:r>
    </w:p>
    <w:p>
      <w:pPr>
        <w:jc w:val="both"/>
      </w:pPr>
      <w:r>
        <w:t xml:space="preserve">        cacheFactory(windowSize / promotionThreshold)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ResponseCachingKeyValueRepository.refreshFailures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observer =</w:t>
      </w:r>
    </w:p>
    <w:p>
      <w:pPr>
        <w:jc w:val="both"/>
      </w:pPr>
      <w:r>
        <w:t xml:space="preserve">      new StatsReceiverCacheObserver(statsReceiver, windowSize, "request_cache", disableLogging)</w:t>
      </w:r>
    </w:p>
    <w:p>
      <w:pPr>
        <w:jc w:val="both"/>
      </w:pPr>
      <w:r/>
    </w:p>
    <w:p>
      <w:pPr>
        <w:jc w:val="both"/>
      </w:pPr>
      <w:r>
        <w:t xml:space="preserve">    val cachingRepo =</w:t>
      </w:r>
    </w:p>
    <w:p>
      <w:pPr>
        <w:jc w:val="both"/>
      </w:pPr>
      <w:r>
        <w:t xml:space="preserve">      new ResponseCachingKeyValueRepository[Q, K, V](underlyingRepo, cache, newQuery, observer)</w:t>
      </w:r>
    </w:p>
    <w:p>
      <w:pPr>
        <w:jc w:val="both"/>
      </w:pPr>
      <w:r/>
    </w:p>
    <w:p>
      <w:pPr>
        <w:jc w:val="both"/>
      </w:pPr>
      <w:r>
        <w:t xml:space="preserve">    KeyValueRepository.selected(</w:t>
      </w:r>
    </w:p>
    <w:p>
      <w:pPr>
        <w:jc w:val="both"/>
      </w:pPr>
      <w:r>
        <w:t xml:space="preserve">      frequencyCounter.incr,</w:t>
      </w:r>
    </w:p>
    <w:p>
      <w:pPr>
        <w:jc w:val="both"/>
      </w:pPr>
      <w:r>
        <w:t xml:space="preserve">      cachingRepo,</w:t>
      </w:r>
    </w:p>
    <w:p>
      <w:pPr>
        <w:jc w:val="both"/>
      </w:pPr>
      <w:r>
        <w:t xml:space="preserve">      underlyingRepo,</w:t>
      </w:r>
    </w:p>
    <w:p>
      <w:pPr>
        <w:jc w:val="both"/>
      </w:pPr>
      <w:r>
        <w:t xml:space="preserve">      newQuery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