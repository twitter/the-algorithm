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com.twitter.servo.database</w:t>
      </w:r>
    </w:p>
    <w:p>
      <w:pPr>
        <w:jc w:val="both"/>
      </w:pPr>
      <w:r/>
    </w:p>
    <w:p>
      <w:pPr>
        <w:jc w:val="both"/>
      </w:pPr>
      <w:r>
        <w:t>import com.twitter.servo.repository._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scala.collection.mutable.{HashMap, HashSet, ListBuffer}</w:t>
      </w:r>
    </w:p>
    <w:p>
      <w:pPr>
        <w:jc w:val="both"/>
      </w:pPr>
      <w:r>
        <w:t>import scala.collection.generic.Growable</w:t>
      </w:r>
    </w:p>
    <w:p>
      <w:pPr>
        <w:jc w:val="both"/>
      </w:pPr>
      <w:r/>
    </w:p>
    <w:p>
      <w:pPr>
        <w:jc w:val="both"/>
      </w:pPr>
      <w:r>
        <w:t>object Database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KeyValueRepository wrapping access to a database.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Data retrieved as a row from the query is passed to a Builder producing a</w:t>
      </w:r>
    </w:p>
    <w:p>
      <w:pPr>
        <w:jc w:val="both"/>
      </w:pPr>
      <w:r>
        <w:t xml:space="preserve">   * (Key, Row) tuple.  Once all rows have been processed this way it is passed as a</w:t>
      </w:r>
    </w:p>
    <w:p>
      <w:pPr>
        <w:jc w:val="both"/>
      </w:pPr>
      <w:r>
        <w:t xml:space="preserve">   * sequence to a post-query function that can perform actions (aggregation usually)</w:t>
      </w:r>
    </w:p>
    <w:p>
      <w:pPr>
        <w:jc w:val="both"/>
      </w:pPr>
      <w:r>
        <w:t xml:space="preserve">   * and produce a final sequence of (Key, 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Q</w:t>
      </w:r>
    </w:p>
    <w:p>
      <w:pPr>
        <w:jc w:val="both"/>
      </w:pPr>
      <w:r>
        <w:t xml:space="preserve">   *   how we'll be querying the this repository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K</w:t>
      </w:r>
    </w:p>
    <w:p>
      <w:pPr>
        <w:jc w:val="both"/>
      </w:pPr>
      <w:r>
        <w:t xml:space="preserve">   *   the key used for looking data up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R</w:t>
      </w:r>
    </w:p>
    <w:p>
      <w:pPr>
        <w:jc w:val="both"/>
      </w:pPr>
      <w:r>
        <w:t xml:space="preserve">   *   each entry from the the database will be represented as an instance of 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V</w:t>
      </w:r>
    </w:p>
    <w:p>
      <w:pPr>
        <w:jc w:val="both"/>
      </w:pPr>
      <w:r>
        <w:t xml:space="preserve">   *   the repository will return a V produced by processing one or more 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database</w:t>
      </w:r>
    </w:p>
    <w:p>
      <w:pPr>
        <w:jc w:val="both"/>
      </w:pPr>
      <w:r>
        <w:t xml:space="preserve">   *   A database used to back the KeyValueRepository being built.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dbQuery</w:t>
      </w:r>
    </w:p>
    <w:p>
      <w:pPr>
        <w:jc w:val="both"/>
      </w:pPr>
      <w:r>
        <w:t xml:space="preserve">   *   A database query for fetching records to be parsed into objects of type</w:t>
      </w:r>
    </w:p>
    <w:p>
      <w:pPr>
        <w:jc w:val="both"/>
      </w:pPr>
      <w:r>
        <w:t xml:space="preserve">   *   Row. The query string can contain instances of the character '?' as</w:t>
      </w:r>
    </w:p>
    <w:p>
      <w:pPr>
        <w:jc w:val="both"/>
      </w:pPr>
      <w:r>
        <w:t xml:space="preserve">   *   placeholders for parameter passed into the `Database.select` calls.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builder</w:t>
      </w:r>
    </w:p>
    <w:p>
      <w:pPr>
        <w:jc w:val="both"/>
      </w:pPr>
      <w:r>
        <w:t xml:space="preserve">   *   A Builder that builds (K, Row) pairs from ResultSets from the database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postProcess</w:t>
      </w:r>
    </w:p>
    <w:p>
      <w:pPr>
        <w:jc w:val="both"/>
      </w:pPr>
      <w:r>
        <w:t xml:space="preserve">   *   A function which can manipulate the Seq[(K, Row)] that is returned from the</w:t>
      </w:r>
    </w:p>
    <w:p>
      <w:pPr>
        <w:jc w:val="both"/>
      </w:pPr>
      <w:r>
        <w:t xml:space="preserve">   *   database. Useful for aggregating multi-mapped K, V pairs where V holds a</w:t>
      </w:r>
    </w:p>
    <w:p>
      <w:pPr>
        <w:jc w:val="both"/>
      </w:pPr>
      <w:r>
        <w:t xml:space="preserve">   *   container with multiple values for the same key in the database.  This function</w:t>
      </w:r>
    </w:p>
    <w:p>
      <w:pPr>
        <w:jc w:val="both"/>
      </w:pPr>
      <w:r>
        <w:t xml:space="preserve">   *   should not manipulate the list of keys; doing so will result in Return.None</w:t>
      </w:r>
    </w:p>
    <w:p>
      <w:pPr>
        <w:jc w:val="both"/>
      </w:pPr>
      <w:r>
        <w:t xml:space="preserve">   *   elements in the ensuing KeyValueResult.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AggregateByKey has a basic implementation that groups R objects by a</w:t>
      </w:r>
    </w:p>
    <w:p>
      <w:pPr>
        <w:jc w:val="both"/>
      </w:pPr>
      <w:r>
        <w:t xml:space="preserve">   *   specified identifier and may be useful as a common impl.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selectParams</w:t>
      </w:r>
    </w:p>
    <w:p>
      <w:pPr>
        <w:jc w:val="both"/>
      </w:pPr>
      <w:r>
        <w:t xml:space="preserve">   *   A function that is applied to the distinct keys in a repository query.</w:t>
      </w:r>
    </w:p>
    <w:p>
      <w:pPr>
        <w:jc w:val="both"/>
      </w:pPr>
      <w:r>
        <w:t xml:space="preserve">   *   The result is passed to `Database.select` to be used for filling in</w:t>
      </w:r>
    </w:p>
    <w:p>
      <w:pPr>
        <w:jc w:val="both"/>
      </w:pPr>
      <w:r>
        <w:t xml:space="preserve">   *   bind variables in dbQuery. By default, the repository query is passed</w:t>
      </w:r>
    </w:p>
    <w:p>
      <w:pPr>
        <w:jc w:val="both"/>
      </w:pPr>
      <w:r>
        <w:t xml:space="preserve">   *   directly to the select. The use cases for this function are situations</w:t>
      </w:r>
    </w:p>
    <w:p>
      <w:pPr>
        <w:jc w:val="both"/>
      </w:pPr>
      <w:r>
        <w:t xml:space="preserve">   *   where the SELECT statement takes multiple parameters.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Example:</w:t>
      </w:r>
    </w:p>
    <w:p>
      <w:pPr>
        <w:jc w:val="both"/>
      </w:pPr>
      <w:r>
        <w:t xml:space="preserve">   *     // A repository that takes Seq[Long]s of userids and returns</w:t>
      </w:r>
    </w:p>
    <w:p>
      <w:pPr>
        <w:jc w:val="both"/>
      </w:pPr>
      <w:r>
        <w:t xml:space="preserve">   *     // Item objects of a parameterized item type.</w:t>
      </w:r>
    </w:p>
    <w:p>
      <w:pPr>
        <w:jc w:val="both"/>
      </w:pPr>
      <w:r>
        <w:t xml:space="preserve">   *     Database.keyValueRepository[Seq[Long], Long, Item, Item](</w:t>
      </w:r>
    </w:p>
    <w:p>
      <w:pPr>
        <w:jc w:val="both"/>
      </w:pPr>
      <w:r>
        <w:t xml:space="preserve">   *       database,</w:t>
      </w:r>
    </w:p>
    <w:p>
      <w:pPr>
        <w:jc w:val="both"/>
      </w:pPr>
      <w:r>
        <w:t xml:space="preserve">   *       "SELECT * FROM items WHERE user_id IN (?) AND item_type = ?;",</w:t>
      </w:r>
    </w:p>
    <w:p>
      <w:pPr>
        <w:jc w:val="both"/>
      </w:pPr>
      <w:r>
        <w:t xml:space="preserve">   *       ItemBuilder,</w:t>
      </w:r>
    </w:p>
    <w:p>
      <w:pPr>
        <w:jc w:val="both"/>
      </w:pPr>
      <w:r>
        <w:t xml:space="preserve">   *       selectParams = Seq(_: Seq[Long], itemType)</w:t>
      </w:r>
    </w:p>
    <w:p>
      <w:pPr>
        <w:jc w:val="both"/>
      </w:pPr>
      <w:r>
        <w:t xml:space="preserve">   *     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keyValueRepository[Q &lt;: Seq[K], K, R, V](</w:t>
      </w:r>
    </w:p>
    <w:p>
      <w:pPr>
        <w:jc w:val="both"/>
      </w:pPr>
      <w:r>
        <w:t xml:space="preserve">    database: Database,</w:t>
      </w:r>
    </w:p>
    <w:p>
      <w:pPr>
        <w:jc w:val="both"/>
      </w:pPr>
      <w:r>
        <w:t xml:space="preserve">    dbQuery: String,</w:t>
      </w:r>
    </w:p>
    <w:p>
      <w:pPr>
        <w:jc w:val="both"/>
      </w:pPr>
      <w:r>
        <w:t xml:space="preserve">    builder: Builder[(K, R)],</w:t>
      </w:r>
    </w:p>
    <w:p>
      <w:pPr>
        <w:jc w:val="both"/>
      </w:pPr>
      <w:r>
        <w:t xml:space="preserve">    postProcess: Seq[(K, R)] =&gt; Seq[(K, V)] =</w:t>
      </w:r>
    </w:p>
    <w:p>
      <w:pPr>
        <w:jc w:val="both"/>
      </w:pPr>
      <w:r>
        <w:t xml:space="preserve">      (identity[Seq[(K, V)]] _): (Seq[(K, V)] =&gt; Seq[(K, V)]),</w:t>
      </w:r>
    </w:p>
    <w:p>
      <w:pPr>
        <w:jc w:val="both"/>
      </w:pPr>
      <w:r>
        <w:t xml:space="preserve">    selectParams: Seq[K] =&gt; Seq[Any] = (Seq(_: Seq[K])): (Seq[K] =&gt; collection.Seq[Seq[K]])</w:t>
      </w:r>
    </w:p>
    <w:p>
      <w:pPr>
        <w:jc w:val="both"/>
      </w:pPr>
      <w:r>
        <w:t xml:space="preserve">  ): KeyValueRepository[Q, K, V] =</w:t>
      </w:r>
    </w:p>
    <w:p>
      <w:pPr>
        <w:jc w:val="both"/>
      </w:pPr>
      <w:r>
        <w:t xml:space="preserve">    query =&gt; {</w:t>
      </w:r>
    </w:p>
    <w:p>
      <w:pPr>
        <w:jc w:val="both"/>
      </w:pPr>
      <w:r>
        <w:t xml:space="preserve">      if (query.isEmpty) {</w:t>
      </w:r>
    </w:p>
    <w:p>
      <w:pPr>
        <w:jc w:val="both"/>
      </w:pPr>
      <w:r>
        <w:t xml:space="preserve">        KeyValueResult.emptyFuture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uniqueKeys = query.distinct</w:t>
      </w:r>
    </w:p>
    <w:p>
      <w:pPr>
        <w:jc w:val="both"/>
      </w:pPr>
      <w:r>
        <w:t xml:space="preserve">        KeyValueResult.fromPairs(uniqueKeys) {</w:t>
      </w:r>
    </w:p>
    <w:p>
      <w:pPr>
        <w:jc w:val="both"/>
      </w:pPr>
      <w:r>
        <w:t xml:space="preserve">          database.select(dbQuery, builder, selectParams(uniqueKeys): _*) map postProcess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thin trait for async interaction with a database.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Database {</w:t>
      </w:r>
    </w:p>
    <w:p>
      <w:pPr>
        <w:jc w:val="both"/>
      </w:pPr>
      <w:r>
        <w:t xml:space="preserve">  def select[A](query: String, builder: Builder[A], params: Any*): Future[Seq[A]]</w:t>
      </w:r>
    </w:p>
    <w:p>
      <w:pPr>
        <w:jc w:val="both"/>
      </w:pPr>
      <w:r>
        <w:t xml:space="preserve">  def selectOne[A](query: String, builder: Builder[A], params: Any*): Future[Option[A]]</w:t>
      </w:r>
    </w:p>
    <w:p>
      <w:pPr>
        <w:jc w:val="both"/>
      </w:pPr>
      <w:r>
        <w:t xml:space="preserve">  def execute(query: String, params: Any*): Future[Int]</w:t>
      </w:r>
    </w:p>
    <w:p>
      <w:pPr>
        <w:jc w:val="both"/>
      </w:pPr>
      <w:r>
        <w:t xml:space="preserve">  def insert(query: String, params: Any*): Future[Long]</w:t>
      </w:r>
    </w:p>
    <w:p>
      <w:pPr>
        <w:jc w:val="both"/>
      </w:pPr>
      <w:r>
        <w:t xml:space="preserve">  def release():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NullDatabase extends Database {</w:t>
      </w:r>
    </w:p>
    <w:p>
      <w:pPr>
        <w:jc w:val="both"/>
      </w:pPr>
      <w:r>
        <w:t xml:space="preserve">  override def select[Unit](query: String, builder: Builder[Unit], params: Any*) =</w:t>
      </w:r>
    </w:p>
    <w:p>
      <w:pPr>
        <w:jc w:val="both"/>
      </w:pPr>
      <w:r>
        <w:t xml:space="preserve">    Future.value(Seq.empty[Unit])</w:t>
      </w:r>
    </w:p>
    <w:p>
      <w:pPr>
        <w:jc w:val="both"/>
      </w:pPr>
      <w:r/>
    </w:p>
    <w:p>
      <w:pPr>
        <w:jc w:val="both"/>
      </w:pPr>
      <w:r>
        <w:t xml:space="preserve">  override def selectOne[Unit](query: String, builder: Builder[Unit], params: Any*) =</w:t>
      </w:r>
    </w:p>
    <w:p>
      <w:pPr>
        <w:jc w:val="both"/>
      </w:pPr>
      <w:r>
        <w:t xml:space="preserve">    Future.value(None)</w:t>
      </w:r>
    </w:p>
    <w:p>
      <w:pPr>
        <w:jc w:val="both"/>
      </w:pPr>
      <w:r/>
    </w:p>
    <w:p>
      <w:pPr>
        <w:jc w:val="both"/>
      </w:pPr>
      <w:r>
        <w:t xml:space="preserve">  override def release() = ()</w:t>
      </w:r>
    </w:p>
    <w:p>
      <w:pPr>
        <w:jc w:val="both"/>
      </w:pPr>
      <w:r/>
    </w:p>
    <w:p>
      <w:pPr>
        <w:jc w:val="both"/>
      </w:pPr>
      <w:r>
        <w:t xml:space="preserve">  override def execute(query: String, params: Any*) =</w:t>
      </w:r>
    </w:p>
    <w:p>
      <w:pPr>
        <w:jc w:val="both"/>
      </w:pPr>
      <w:r>
        <w:t xml:space="preserve">    Future.value(0)</w:t>
      </w:r>
    </w:p>
    <w:p>
      <w:pPr>
        <w:jc w:val="both"/>
      </w:pPr>
      <w:r/>
    </w:p>
    <w:p>
      <w:pPr>
        <w:jc w:val="both"/>
      </w:pPr>
      <w:r>
        <w:t xml:space="preserve">  override def insert(query: String, params: Any*) =</w:t>
      </w:r>
    </w:p>
    <w:p>
      <w:pPr>
        <w:jc w:val="both"/>
      </w:pPr>
      <w:r>
        <w:t xml:space="preserve">    Future.value(0)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AggregateByKey {</w:t>
      </w:r>
    </w:p>
    <w:p>
      <w:pPr>
        <w:jc w:val="both"/>
      </w:pPr>
      <w:r>
        <w:t xml:space="preserve">  def apply[K, R, A](</w:t>
      </w:r>
    </w:p>
    <w:p>
      <w:pPr>
        <w:jc w:val="both"/>
      </w:pPr>
      <w:r>
        <w:t xml:space="preserve">    extractKey: R =&gt; K,</w:t>
      </w:r>
    </w:p>
    <w:p>
      <w:pPr>
        <w:jc w:val="both"/>
      </w:pPr>
      <w:r>
        <w:t xml:space="preserve">    reduce: Seq[R] =&gt; A,</w:t>
      </w:r>
    </w:p>
    <w:p>
      <w:pPr>
        <w:jc w:val="both"/>
      </w:pPr>
      <w:r>
        <w:t xml:space="preserve">    pruneDuplicates: Boolean = false</w:t>
      </w:r>
    </w:p>
    <w:p>
      <w:pPr>
        <w:jc w:val="both"/>
      </w:pPr>
      <w:r>
        <w:t xml:space="preserve">  ) = new AggregateByKey(extractKey, reduce, pruneDuplicates)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 the event that the item type (V) does not carry an aggregation key then we can have</w:t>
      </w:r>
    </w:p>
    <w:p>
      <w:pPr>
        <w:jc w:val="both"/>
      </w:pPr>
      <w:r>
        <w:t xml:space="preserve">   * the Builder return a tuple with some id attached.  If that is done then each Row from the</w:t>
      </w:r>
    </w:p>
    <w:p>
      <w:pPr>
        <w:jc w:val="both"/>
      </w:pPr>
      <w:r>
        <w:t xml:space="preserve">   * builder will look something like (SomeGroupId, SomeRowObject).  Because we tend to minimize</w:t>
      </w:r>
    </w:p>
    <w:p>
      <w:pPr>
        <w:jc w:val="both"/>
      </w:pPr>
      <w:r>
        <w:t xml:space="preserve">   * data duplication this seems to be a pretty common pattern and can be seen in</w:t>
      </w:r>
    </w:p>
    <w:p>
      <w:pPr>
        <w:jc w:val="both"/>
      </w:pPr>
      <w:r>
        <w:t xml:space="preserve">   * SavedSearchesRepository, FacebookConnectionsRepository, and UserToRoleRepository.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K</w:t>
      </w:r>
    </w:p>
    <w:p>
      <w:pPr>
        <w:jc w:val="both"/>
      </w:pPr>
      <w:r>
        <w:t xml:space="preserve">   *   The type for the key</w:t>
      </w:r>
    </w:p>
    <w:p>
      <w:pPr>
        <w:jc w:val="both"/>
      </w:pPr>
      <w:r>
        <w:t xml:space="preserve">   * @tparam V</w:t>
      </w:r>
    </w:p>
    <w:p>
      <w:pPr>
        <w:jc w:val="both"/>
      </w:pPr>
      <w:r>
        <w:t xml:space="preserve">   *   The type of a single element of the list</w:t>
      </w:r>
    </w:p>
    <w:p>
      <w:pPr>
        <w:jc w:val="both"/>
      </w:pPr>
      <w:r>
        <w:t xml:space="preserve">   * @tparam A</w:t>
      </w:r>
    </w:p>
    <w:p>
      <w:pPr>
        <w:jc w:val="both"/>
      </w:pPr>
      <w:r>
        <w:t xml:space="preserve">   *   The object we'll aggregate list items into</w:t>
      </w:r>
    </w:p>
    <w:p>
      <w:pPr>
        <w:jc w:val="both"/>
      </w:pPr>
      <w:r>
        <w:t xml:space="preserve">   * @param reduce</w:t>
      </w:r>
    </w:p>
    <w:p>
      <w:pPr>
        <w:jc w:val="both"/>
      </w:pPr>
      <w:r>
        <w:t xml:space="preserve">   *   A function that combines a seq of V into A</w:t>
      </w:r>
    </w:p>
    <w:p>
      <w:pPr>
        <w:jc w:val="both"/>
      </w:pPr>
      <w:r>
        <w:t xml:space="preserve">   * @param pruneDuplicates</w:t>
      </w:r>
    </w:p>
    <w:p>
      <w:pPr>
        <w:jc w:val="both"/>
      </w:pPr>
      <w:r>
        <w:t xml:space="preserve">   *   If set this ensures that, at most, one instance of any given V will be passed into reduce.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withKeyValuePairs[K, V, A](</w:t>
      </w:r>
    </w:p>
    <w:p>
      <w:pPr>
        <w:jc w:val="both"/>
      </w:pPr>
      <w:r>
        <w:t xml:space="preserve">    reduce: Seq[V] =&gt; A,</w:t>
      </w:r>
    </w:p>
    <w:p>
      <w:pPr>
        <w:jc w:val="both"/>
      </w:pPr>
      <w:r>
        <w:t xml:space="preserve">    pruneDuplicates: Boolean</w:t>
      </w:r>
    </w:p>
    <w:p>
      <w:pPr>
        <w:jc w:val="both"/>
      </w:pPr>
      <w:r>
        <w:t xml:space="preserve">  ): AggregateByKey[K, (K, V), A] =</w:t>
      </w:r>
    </w:p>
    <w:p>
      <w:pPr>
        <w:jc w:val="both"/>
      </w:pPr>
      <w:r>
        <w:t xml:space="preserve">    new AggregateByKey(</w:t>
      </w:r>
    </w:p>
    <w:p>
      <w:pPr>
        <w:jc w:val="both"/>
      </w:pPr>
      <w:r>
        <w:t xml:space="preserve">      { case (k, _) =&gt; k },</w:t>
      </w:r>
    </w:p>
    <w:p>
      <w:pPr>
        <w:jc w:val="both"/>
      </w:pPr>
      <w:r>
        <w:t xml:space="preserve">      values =&gt; reduce(values map { case (_, v) =&gt; v }),</w:t>
      </w:r>
    </w:p>
    <w:p>
      <w:pPr>
        <w:jc w:val="both"/>
      </w:pPr>
      <w:r>
        <w:t xml:space="preserve">      pruneDuplicates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Basic aggregator that extracts keys from a Row, groups into a Seq by those keys, and</w:t>
      </w:r>
    </w:p>
    <w:p>
      <w:pPr>
        <w:jc w:val="both"/>
      </w:pPr>
      <w:r>
        <w:t xml:space="preserve"> * performs some reduction step to mash those into an aggregated object.  Order is not</w:t>
      </w:r>
    </w:p>
    <w:p>
      <w:pPr>
        <w:jc w:val="both"/>
      </w:pPr>
      <w:r>
        <w:t xml:space="preserve"> * necessarily kept between the retrieving rows from the database and passing them into</w:t>
      </w:r>
    </w:p>
    <w:p>
      <w:pPr>
        <w:jc w:val="both"/>
      </w:pPr>
      <w:r>
        <w:t xml:space="preserve"> * reduce.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K</w:t>
      </w:r>
    </w:p>
    <w:p>
      <w:pPr>
        <w:jc w:val="both"/>
      </w:pPr>
      <w:r>
        <w:t xml:space="preserve"> *   the type used by the item on which we aggregate rows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</w:t>
      </w:r>
    </w:p>
    <w:p>
      <w:pPr>
        <w:jc w:val="both"/>
      </w:pPr>
      <w:r>
        <w:t xml:space="preserve"> *   object that a single row of the query will be represented as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A</w:t>
      </w:r>
    </w:p>
    <w:p>
      <w:pPr>
        <w:jc w:val="both"/>
      </w:pPr>
      <w:r>
        <w:t xml:space="preserve"> *   what we collect groups of R into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extractKey</w:t>
      </w:r>
    </w:p>
    <w:p>
      <w:pPr>
        <w:jc w:val="both"/>
      </w:pPr>
      <w:r>
        <w:t xml:space="preserve"> *   function to extract a key from a row object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reduce</w:t>
      </w:r>
    </w:p>
    <w:p>
      <w:pPr>
        <w:jc w:val="both"/>
      </w:pPr>
      <w:r>
        <w:t xml:space="preserve"> *   function that can take a sequence of rows and combine them into an aggregate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pruneDuplicates</w:t>
      </w:r>
    </w:p>
    <w:p>
      <w:pPr>
        <w:jc w:val="both"/>
      </w:pPr>
      <w:r>
        <w:t xml:space="preserve"> *   if set this will ensure that at most one copy of each R will be passed into reduce (as</w:t>
      </w:r>
    </w:p>
    <w:p>
      <w:pPr>
        <w:jc w:val="both"/>
      </w:pPr>
      <w:r>
        <w:t xml:space="preserve"> *   determined by R's equal method) but will pass the input through a set which will</w:t>
      </w:r>
    </w:p>
    <w:p>
      <w:pPr>
        <w:jc w:val="both"/>
      </w:pPr>
      <w:r>
        <w:t xml:space="preserve"> *   likely lose ordering.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AggregateByKey[K, R, A](</w:t>
      </w:r>
    </w:p>
    <w:p>
      <w:pPr>
        <w:jc w:val="both"/>
      </w:pPr>
      <w:r>
        <w:t xml:space="preserve">  extractKey: R =&gt; K,</w:t>
      </w:r>
    </w:p>
    <w:p>
      <w:pPr>
        <w:jc w:val="both"/>
      </w:pPr>
      <w:r>
        <w:t xml:space="preserve">  reduce: Seq[R] =&gt; A,</w:t>
      </w:r>
    </w:p>
    <w:p>
      <w:pPr>
        <w:jc w:val="both"/>
      </w:pPr>
      <w:r>
        <w:t xml:space="preserve">  pruneDuplicates: Boolean = false)</w:t>
      </w:r>
    </w:p>
    <w:p>
      <w:pPr>
        <w:jc w:val="both"/>
      </w:pPr>
      <w:r>
        <w:t xml:space="preserve">    extends (Seq[R] =&gt; Seq[(K, A)]) {</w:t>
      </w:r>
    </w:p>
    <w:p>
      <w:pPr>
        <w:jc w:val="both"/>
      </w:pPr>
      <w:r>
        <w:t xml:space="preserve">  override def apply(input: Seq[R]): Seq[(K, A)] = {</w:t>
      </w:r>
    </w:p>
    <w:p>
      <w:pPr>
        <w:jc w:val="both"/>
      </w:pPr>
      <w:r>
        <w:t xml:space="preserve">    val collectionMap = new HashMap[K, Growable[R] with Iterable[R]]</w:t>
      </w:r>
    </w:p>
    <w:p>
      <w:pPr>
        <w:jc w:val="both"/>
      </w:pPr>
      <w:r/>
    </w:p>
    <w:p>
      <w:pPr>
        <w:jc w:val="both"/>
      </w:pPr>
      <w:r>
        <w:t xml:space="preserve">    def emptyCollection: Growable[R] with Iterable[R] =</w:t>
      </w:r>
    </w:p>
    <w:p>
      <w:pPr>
        <w:jc w:val="both"/>
      </w:pPr>
      <w:r>
        <w:t xml:space="preserve">      if (pruneDuplicates) {</w:t>
      </w:r>
    </w:p>
    <w:p>
      <w:pPr>
        <w:jc w:val="both"/>
      </w:pPr>
      <w:r>
        <w:t xml:space="preserve">        new HashSet[R]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ListBuffer[R]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input foreach { element =&gt;</w:t>
      </w:r>
    </w:p>
    <w:p>
      <w:pPr>
        <w:jc w:val="both"/>
      </w:pPr>
      <w:r>
        <w:t xml:space="preserve">      (collectionMap.getOrElseUpdate(extractKey(element), emptyCollection)) += element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collectionMap map {</w:t>
      </w:r>
    </w:p>
    <w:p>
      <w:pPr>
        <w:jc w:val="both"/>
      </w:pPr>
      <w:r>
        <w:t xml:space="preserve">      case (key, items) =&gt;</w:t>
      </w:r>
    </w:p>
    <w:p>
      <w:pPr>
        <w:jc w:val="both"/>
      </w:pPr>
      <w:r>
        <w:t xml:space="preserve">        key -&gt; reduce(items toSeq)</w:t>
      </w:r>
    </w:p>
    <w:p>
      <w:pPr>
        <w:jc w:val="both"/>
      </w:pPr>
      <w:r>
        <w:t xml:space="preserve">    } 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