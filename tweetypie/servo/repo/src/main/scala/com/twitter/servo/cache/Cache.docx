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com.google.common.cache.CacheBuilder</w:t>
      </w:r>
    </w:p>
    <w:p>
      <w:pPr>
        <w:jc w:val="both"/>
      </w:pPr>
      <w:r>
        <w:t>import com.twitter.finagle.memcached.util.NotFound</w:t>
      </w:r>
    </w:p>
    <w:p>
      <w:pPr>
        <w:jc w:val="both"/>
      </w:pPr>
      <w:r>
        <w:t>import com.twitter.servo.util.ThreadLocalStringBuilder</w:t>
      </w:r>
    </w:p>
    <w:p>
      <w:pPr>
        <w:jc w:val="both"/>
      </w:pPr>
      <w:r>
        <w:t>import com.twitter.util.{Duration, Future, Return}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opaque trait used for getWithChecksum calls.</w:t>
      </w:r>
    </w:p>
    <w:p>
      <w:pPr>
        <w:jc w:val="both"/>
      </w:pPr>
      <w:r>
        <w:t xml:space="preserve"> * the implementation should be private to the cache,</w:t>
      </w:r>
    </w:p>
    <w:p>
      <w:pPr>
        <w:jc w:val="both"/>
      </w:pPr>
      <w:r>
        <w:t xml:space="preserve"> * to inhibit peeking</w:t>
      </w:r>
    </w:p>
    <w:p>
      <w:pPr>
        <w:jc w:val="both"/>
      </w:pPr>
      <w:r>
        <w:t xml:space="preserve"> */</w:t>
      </w:r>
    </w:p>
    <w:p>
      <w:pPr>
        <w:jc w:val="both"/>
      </w:pPr>
      <w:r>
        <w:t>trait Checksum extends Any</w:t>
      </w:r>
    </w:p>
    <w:p>
      <w:pPr>
        <w:jc w:val="both"/>
      </w:pPr>
      <w:r/>
    </w:p>
    <w:p>
      <w:pPr>
        <w:jc w:val="both"/>
      </w:pPr>
      <w:r>
        <w:t>object ScopedCacheKey {</w:t>
      </w:r>
    </w:p>
    <w:p>
      <w:pPr>
        <w:jc w:val="both"/>
      </w:pPr>
      <w:r>
        <w:t xml:space="preserve">  private[ScopedCacheKey] val builder = new ThreadLocalStringBuilder(64)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cache keys needing scoping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globalNamespace</w:t>
      </w:r>
    </w:p>
    <w:p>
      <w:pPr>
        <w:jc w:val="both"/>
      </w:pPr>
      <w:r>
        <w:t xml:space="preserve"> *  the project-level namespace</w:t>
      </w:r>
    </w:p>
    <w:p>
      <w:pPr>
        <w:jc w:val="both"/>
      </w:pPr>
      <w:r>
        <w:t xml:space="preserve"> * @param cacheNamespace</w:t>
      </w:r>
    </w:p>
    <w:p>
      <w:pPr>
        <w:jc w:val="both"/>
      </w:pPr>
      <w:r>
        <w:t xml:space="preserve"> *  the cache-level namespace</w:t>
      </w:r>
    </w:p>
    <w:p>
      <w:pPr>
        <w:jc w:val="both"/>
      </w:pPr>
      <w:r>
        <w:t xml:space="preserve"> * @param version</w:t>
      </w:r>
    </w:p>
    <w:p>
      <w:pPr>
        <w:jc w:val="both"/>
      </w:pPr>
      <w:r>
        <w:t xml:space="preserve"> *  the version of serialization for values</w:t>
      </w:r>
    </w:p>
    <w:p>
      <w:pPr>
        <w:jc w:val="both"/>
      </w:pPr>
      <w:r>
        <w:t xml:space="preserve"> * @param scopes</w:t>
      </w:r>
    </w:p>
    <w:p>
      <w:pPr>
        <w:jc w:val="both"/>
      </w:pPr>
      <w:r>
        <w:t xml:space="preserve"> *  additional key scopes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ScopedCacheKey(</w:t>
      </w:r>
    </w:p>
    <w:p>
      <w:pPr>
        <w:jc w:val="both"/>
      </w:pPr>
      <w:r>
        <w:t xml:space="preserve">  globalNamespace: String,</w:t>
      </w:r>
    </w:p>
    <w:p>
      <w:pPr>
        <w:jc w:val="both"/>
      </w:pPr>
      <w:r>
        <w:t xml:space="preserve">  cacheNamespace: String,</w:t>
      </w:r>
    </w:p>
    <w:p>
      <w:pPr>
        <w:jc w:val="both"/>
      </w:pPr>
      <w:r>
        <w:t xml:space="preserve">  version: Int,</w:t>
      </w:r>
    </w:p>
    <w:p>
      <w:pPr>
        <w:jc w:val="both"/>
      </w:pPr>
      <w:r>
        <w:t xml:space="preserve">  scopes: String*) {</w:t>
      </w:r>
    </w:p>
    <w:p>
      <w:pPr>
        <w:jc w:val="both"/>
      </w:pPr>
      <w:r>
        <w:t xml:space="preserve">  import constants._</w:t>
      </w:r>
    </w:p>
    <w:p>
      <w:pPr>
        <w:jc w:val="both"/>
      </w:pPr>
      <w:r/>
    </w:p>
    <w:p>
      <w:pPr>
        <w:jc w:val="both"/>
      </w:pPr>
      <w:r>
        <w:t xml:space="preserve">  override lazy val toString = {</w:t>
      </w:r>
    </w:p>
    <w:p>
      <w:pPr>
        <w:jc w:val="both"/>
      </w:pPr>
      <w:r>
        <w:t xml:space="preserve">    val builder = ScopedCacheKey</w:t>
      </w:r>
    </w:p>
    <w:p>
      <w:pPr>
        <w:jc w:val="both"/>
      </w:pPr>
      <w:r>
        <w:t xml:space="preserve">      .builder()</w:t>
      </w:r>
    </w:p>
    <w:p>
      <w:pPr>
        <w:jc w:val="both"/>
      </w:pPr>
      <w:r>
        <w:t xml:space="preserve">      .append(globalNamespace)</w:t>
      </w:r>
    </w:p>
    <w:p>
      <w:pPr>
        <w:jc w:val="both"/>
      </w:pPr>
      <w:r>
        <w:t xml:space="preserve">      .append(Colon)</w:t>
      </w:r>
    </w:p>
    <w:p>
      <w:pPr>
        <w:jc w:val="both"/>
      </w:pPr>
      <w:r>
        <w:t xml:space="preserve">      .append(cacheNamespace)</w:t>
      </w:r>
    </w:p>
    <w:p>
      <w:pPr>
        <w:jc w:val="both"/>
      </w:pPr>
      <w:r>
        <w:t xml:space="preserve">      .append(Colon)</w:t>
      </w:r>
    </w:p>
    <w:p>
      <w:pPr>
        <w:jc w:val="both"/>
      </w:pPr>
      <w:r>
        <w:t xml:space="preserve">      .append(version)</w:t>
      </w:r>
    </w:p>
    <w:p>
      <w:pPr>
        <w:jc w:val="both"/>
      </w:pPr>
      <w:r/>
    </w:p>
    <w:p>
      <w:pPr>
        <w:jc w:val="both"/>
      </w:pPr>
      <w:r>
        <w:t xml:space="preserve">    scopes foreach {</w:t>
      </w:r>
    </w:p>
    <w:p>
      <w:pPr>
        <w:jc w:val="both"/>
      </w:pPr>
      <w:r>
        <w:t xml:space="preserve">      builder.append(Colon).append(_)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builder.toString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Shared trait for reading from a cache</w:t>
      </w:r>
    </w:p>
    <w:p>
      <w:pPr>
        <w:jc w:val="both"/>
      </w:pPr>
      <w:r>
        <w:t xml:space="preserve"> */</w:t>
      </w:r>
    </w:p>
    <w:p>
      <w:pPr>
        <w:jc w:val="both"/>
      </w:pPr>
      <w:r>
        <w:t>trait ReadCache[K, V] {</w:t>
      </w:r>
    </w:p>
    <w:p>
      <w:pPr>
        <w:jc w:val="both"/>
      </w:pPr>
      <w:r>
        <w:t xml:space="preserve">  def get(keys: Seq[K]): Future[KeyValueResult[K, V]]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value with an opaque checksum that can be passed in</w:t>
      </w:r>
    </w:p>
    <w:p>
      <w:pPr>
        <w:jc w:val="both"/>
      </w:pPr>
      <w:r>
        <w:t xml:space="preserve">   * a checkAndSet operation. If there is a deserialization error,</w:t>
      </w:r>
    </w:p>
    <w:p>
      <w:pPr>
        <w:jc w:val="both"/>
      </w:pPr>
      <w:r>
        <w:t xml:space="preserve">   * the checksum is still returned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getWithChecksum(keys: Seq[K]): Future[CsKeyValueResult[K, V]]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release any underlying resources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release():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allows one ReadCache to wrap another</w:t>
      </w:r>
    </w:p>
    <w:p>
      <w:pPr>
        <w:jc w:val="both"/>
      </w:pPr>
      <w:r>
        <w:t xml:space="preserve"> */</w:t>
      </w:r>
    </w:p>
    <w:p>
      <w:pPr>
        <w:jc w:val="both"/>
      </w:pPr>
      <w:r>
        <w:t>trait ReadCacheWrapper[K, V, This &lt;: ReadCache[K, V]] extends ReadCache[K, V] {</w:t>
      </w:r>
    </w:p>
    <w:p>
      <w:pPr>
        <w:jc w:val="both"/>
      </w:pPr>
      <w:r>
        <w:t xml:space="preserve">  def underlyingCache: This</w:t>
      </w:r>
    </w:p>
    <w:p>
      <w:pPr>
        <w:jc w:val="both"/>
      </w:pPr>
      <w:r/>
    </w:p>
    <w:p>
      <w:pPr>
        <w:jc w:val="both"/>
      </w:pPr>
      <w:r>
        <w:t xml:space="preserve">  override def get(keys: Seq[K]) = underlyingCache.get(keys)</w:t>
      </w:r>
    </w:p>
    <w:p>
      <w:pPr>
        <w:jc w:val="both"/>
      </w:pPr>
      <w:r/>
    </w:p>
    <w:p>
      <w:pPr>
        <w:jc w:val="both"/>
      </w:pPr>
      <w:r>
        <w:t xml:space="preserve">  override def getWithChecksum(keys: Seq[K]) = underlyingCache.getWithChecksum(keys)</w:t>
      </w:r>
    </w:p>
    <w:p>
      <w:pPr>
        <w:jc w:val="both"/>
      </w:pPr>
      <w:r/>
    </w:p>
    <w:p>
      <w:pPr>
        <w:jc w:val="both"/>
      </w:pPr>
      <w:r>
        <w:t xml:space="preserve">  override def release() = underlyingCache.release()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Simple trait for a cache supporting multi-get and single set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Cache[K, V] extends ReadCache[K, V] {</w:t>
      </w:r>
    </w:p>
    <w:p>
      <w:pPr>
        <w:jc w:val="both"/>
      </w:pPr>
      <w:r>
        <w:t xml:space="preserve">  def add(key: K, value: V): Future[Boolean]</w:t>
      </w:r>
    </w:p>
    <w:p>
      <w:pPr>
        <w:jc w:val="both"/>
      </w:pPr>
      <w:r/>
    </w:p>
    <w:p>
      <w:pPr>
        <w:jc w:val="both"/>
      </w:pPr>
      <w:r>
        <w:t xml:space="preserve">  def checkAndSet(key: K, value: V, checksum: Checksum): Future[Boolean]</w:t>
      </w:r>
    </w:p>
    <w:p>
      <w:pPr>
        <w:jc w:val="both"/>
      </w:pPr>
      <w:r/>
    </w:p>
    <w:p>
      <w:pPr>
        <w:jc w:val="both"/>
      </w:pPr>
      <w:r>
        <w:t xml:space="preserve">  def set(key: K, value: V): Future[Unit]</w:t>
      </w:r>
    </w:p>
    <w:p>
      <w:pPr>
        <w:jc w:val="both"/>
      </w:pPr>
      <w:r/>
    </w:p>
    <w:p>
      <w:pPr>
        <w:jc w:val="both"/>
      </w:pPr>
      <w:r>
        <w:t xml:space="preserve">  def set(pairs: Seq[(K, V)]): Future[Unit] = {</w:t>
      </w:r>
    </w:p>
    <w:p>
      <w:pPr>
        <w:jc w:val="both"/>
      </w:pPr>
      <w:r>
        <w:t xml:space="preserve">    Future.join {</w:t>
      </w:r>
    </w:p>
    <w:p>
      <w:pPr>
        <w:jc w:val="both"/>
      </w:pPr>
      <w:r>
        <w:t xml:space="preserve">      pairs map {</w:t>
      </w:r>
    </w:p>
    <w:p>
      <w:pPr>
        <w:jc w:val="both"/>
      </w:pPr>
      <w:r>
        <w:t xml:space="preserve">        case (key, value) =&gt; set(key, 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Replaces the value for an existing key.  If the key doesn't exist, this has no effect.</w:t>
      </w:r>
    </w:p>
    <w:p>
      <w:pPr>
        <w:jc w:val="both"/>
      </w:pPr>
      <w:r>
        <w:t xml:space="preserve">   * @return true if replaced, false if not found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replace(key: K, value: V): Future[Boolean]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Deletes a value from cache.</w:t>
      </w:r>
    </w:p>
    <w:p>
      <w:pPr>
        <w:jc w:val="both"/>
      </w:pPr>
      <w:r>
        <w:t xml:space="preserve">   * @return true if deleted, false if not found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delete(key: K): Future[Boolean]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allows one cache to wrap another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CacheWrapper[K, V] extends Cache[K, V] with ReadCacheWrapper[K, V, Cache[K, V]] {</w:t>
      </w:r>
    </w:p>
    <w:p>
      <w:pPr>
        <w:jc w:val="both"/>
      </w:pPr>
      <w:r>
        <w:t xml:space="preserve">  override def add(key: K, value: V) = underlyingCache.add(key, value)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Checksum) =</w:t>
      </w:r>
    </w:p>
    <w:p>
      <w:pPr>
        <w:jc w:val="both"/>
      </w:pPr>
      <w:r>
        <w:t xml:space="preserve">    underlyingCache.checkAndSet(key, value, checksum)</w:t>
      </w:r>
    </w:p>
    <w:p>
      <w:pPr>
        <w:jc w:val="both"/>
      </w:pPr>
      <w:r/>
    </w:p>
    <w:p>
      <w:pPr>
        <w:jc w:val="both"/>
      </w:pPr>
      <w:r>
        <w:t xml:space="preserve">  override def set(key: K, value: V) = underlyingCache.set(key, value)</w:t>
      </w:r>
    </w:p>
    <w:p>
      <w:pPr>
        <w:jc w:val="both"/>
      </w:pPr>
      <w:r/>
    </w:p>
    <w:p>
      <w:pPr>
        <w:jc w:val="both"/>
      </w:pPr>
      <w:r>
        <w:t xml:space="preserve">  override def replace(key: K, value: V) = underlyingCache.replace(key, value)</w:t>
      </w:r>
    </w:p>
    <w:p>
      <w:pPr>
        <w:jc w:val="both"/>
      </w:pPr>
      <w:r/>
    </w:p>
    <w:p>
      <w:pPr>
        <w:jc w:val="both"/>
      </w:pPr>
      <w:r>
        <w:t xml:space="preserve">  override def delete(key: K) = underlyingCache.delete(key)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Switch between two caches with a decider value</w:t>
      </w:r>
    </w:p>
    <w:p>
      <w:pPr>
        <w:jc w:val="both"/>
      </w:pPr>
      <w:r>
        <w:t xml:space="preserve"> */</w:t>
      </w:r>
    </w:p>
    <w:p>
      <w:pPr>
        <w:jc w:val="both"/>
      </w:pPr>
      <w:r>
        <w:t>class DeciderableCache[K, V](primary: Cache[K, V], secondary: Cache[K, V], isAvailable: =&gt; Boolean)</w:t>
      </w:r>
    </w:p>
    <w:p>
      <w:pPr>
        <w:jc w:val="both"/>
      </w:pPr>
      <w:r>
        <w:t xml:space="preserve">    extends CacheWrapper[K, V] {</w:t>
      </w:r>
    </w:p>
    <w:p>
      <w:pPr>
        <w:jc w:val="both"/>
      </w:pPr>
      <w:r>
        <w:t xml:space="preserve">  override def underlyingCache = if (isAvailable) primary else secondary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 object MutableMapCache {</w:t>
      </w:r>
    </w:p>
    <w:p>
      <w:pPr>
        <w:jc w:val="both"/>
      </w:pPr>
      <w:r>
        <w:t xml:space="preserve">  case class IntChecksum(i: Int) extends AnyVal with Checksum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a Cache with a mutable.Map</w:t>
      </w:r>
    </w:p>
    <w:p>
      <w:pPr>
        <w:jc w:val="both"/>
      </w:pPr>
      <w:r>
        <w:t xml:space="preserve"> */</w:t>
      </w:r>
    </w:p>
    <w:p>
      <w:pPr>
        <w:jc w:val="both"/>
      </w:pPr>
      <w:r>
        <w:t>class MutableMapCache[K, V](underlying: mutable.Map[K, V]) extends Cache[K, V] {</w:t>
      </w:r>
    </w:p>
    <w:p>
      <w:pPr>
        <w:jc w:val="both"/>
      </w:pPr>
      <w:r>
        <w:t xml:space="preserve">  import MutableMapCache.IntChecksum</w:t>
      </w:r>
    </w:p>
    <w:p>
      <w:pPr>
        <w:jc w:val="both"/>
      </w:pPr>
      <w:r/>
    </w:p>
    <w:p>
      <w:pPr>
        <w:jc w:val="both"/>
      </w:pPr>
      <w:r>
        <w:t xml:space="preserve">  protected[this] def checksum(value: V): Checksum = IntChecksum(value.hashCode)</w:t>
      </w:r>
    </w:p>
    <w:p>
      <w:pPr>
        <w:jc w:val="both"/>
      </w:pPr>
      <w:r/>
    </w:p>
    <w:p>
      <w:pPr>
        <w:jc w:val="both"/>
      </w:pPr>
      <w:r>
        <w:t xml:space="preserve">  override def get(keys: Seq[K]): Future[KeyValueResult[K, V]] = Future {</w:t>
      </w:r>
    </w:p>
    <w:p>
      <w:pPr>
        <w:jc w:val="both"/>
      </w:pPr>
      <w:r>
        <w:t xml:space="preserve">    val founds = Map.newBuilder[K, V]</w:t>
      </w:r>
    </w:p>
    <w:p>
      <w:pPr>
        <w:jc w:val="both"/>
      </w:pPr>
      <w:r>
        <w:t xml:space="preserve">    val iter = keys.iterator</w:t>
      </w:r>
    </w:p>
    <w:p>
      <w:pPr>
        <w:jc w:val="both"/>
      </w:pPr>
      <w:r>
        <w:t xml:space="preserve">    while (iter.hasNext) {</w:t>
      </w:r>
    </w:p>
    <w:p>
      <w:pPr>
        <w:jc w:val="both"/>
      </w:pPr>
      <w:r>
        <w:t xml:space="preserve">      val key = iter.next()</w:t>
      </w:r>
    </w:p>
    <w:p>
      <w:pPr>
        <w:jc w:val="both"/>
      </w:pPr>
      <w:r>
        <w:t xml:space="preserve">      synchronized {</w:t>
      </w:r>
    </w:p>
    <w:p>
      <w:pPr>
        <w:jc w:val="both"/>
      </w:pPr>
      <w:r>
        <w:t xml:space="preserve">        underlying.get(key)</w:t>
      </w:r>
    </w:p>
    <w:p>
      <w:pPr>
        <w:jc w:val="both"/>
      </w:pPr>
      <w:r>
        <w:t xml:space="preserve">      } match {</w:t>
      </w:r>
    </w:p>
    <w:p>
      <w:pPr>
        <w:jc w:val="both"/>
      </w:pPr>
      <w:r>
        <w:t xml:space="preserve">        case Some(v) =&gt; founds += key -&gt; v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found = founds.result()</w:t>
      </w:r>
    </w:p>
    <w:p>
      <w:pPr>
        <w:jc w:val="both"/>
      </w:pPr>
      <w:r>
        <w:t xml:space="preserve">    val notFound = NotFound(keys, found.keySet)</w:t>
      </w:r>
    </w:p>
    <w:p>
      <w:pPr>
        <w:jc w:val="both"/>
      </w:pPr>
      <w:r>
        <w:t xml:space="preserve">    KeyValueResult(found, notFound)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getWithChecksum(keys: Seq[K]): Future[CsKeyValueResult[K, V]] = Future {</w:t>
      </w:r>
    </w:p>
    <w:p>
      <w:pPr>
        <w:jc w:val="both"/>
      </w:pPr>
      <w:r>
        <w:t xml:space="preserve">    val founds = Map.newBuilder[K, (Return[V], Checksum)]</w:t>
      </w:r>
    </w:p>
    <w:p>
      <w:pPr>
        <w:jc w:val="both"/>
      </w:pPr>
      <w:r>
        <w:t xml:space="preserve">    val iter = keys.iterator</w:t>
      </w:r>
    </w:p>
    <w:p>
      <w:pPr>
        <w:jc w:val="both"/>
      </w:pPr>
      <w:r>
        <w:t xml:space="preserve">    while (iter.hasNext) {</w:t>
      </w:r>
    </w:p>
    <w:p>
      <w:pPr>
        <w:jc w:val="both"/>
      </w:pPr>
      <w:r>
        <w:t xml:space="preserve">      val key = iter.next()</w:t>
      </w:r>
    </w:p>
    <w:p>
      <w:pPr>
        <w:jc w:val="both"/>
      </w:pPr>
      <w:r>
        <w:t xml:space="preserve">      synchronized {</w:t>
      </w:r>
    </w:p>
    <w:p>
      <w:pPr>
        <w:jc w:val="both"/>
      </w:pPr>
      <w:r>
        <w:t xml:space="preserve">        underlying.get(key)</w:t>
      </w:r>
    </w:p>
    <w:p>
      <w:pPr>
        <w:jc w:val="both"/>
      </w:pPr>
      <w:r>
        <w:t xml:space="preserve">      } match {</w:t>
      </w:r>
    </w:p>
    <w:p>
      <w:pPr>
        <w:jc w:val="both"/>
      </w:pPr>
      <w:r>
        <w:t xml:space="preserve">        case Some(value) =&gt; founds += key -&gt; (Return(value), checksum(value))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found = founds.result()</w:t>
      </w:r>
    </w:p>
    <w:p>
      <w:pPr>
        <w:jc w:val="both"/>
      </w:pPr>
      <w:r>
        <w:t xml:space="preserve">    val notFound = NotFound(keys, found.keySet)</w:t>
      </w:r>
    </w:p>
    <w:p>
      <w:pPr>
        <w:jc w:val="both"/>
      </w:pPr>
      <w:r>
        <w:t xml:space="preserve">    KeyValueResult(found, notFound)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add(key: K, value: V): Future[Boolean] =</w:t>
      </w:r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underlying.get(key) match {</w:t>
      </w:r>
    </w:p>
    <w:p>
      <w:pPr>
        <w:jc w:val="both"/>
      </w:pPr>
      <w:r>
        <w:t xml:space="preserve">        case Some(_) =&gt;</w:t>
      </w:r>
    </w:p>
    <w:p>
      <w:pPr>
        <w:jc w:val="both"/>
      </w:pPr>
      <w:r>
        <w:t xml:space="preserve">          Future.False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underlying += key -&gt; value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cs: Checksum): Future[Boolean] =</w:t>
      </w:r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underlying.get(key) match {</w:t>
      </w:r>
    </w:p>
    <w:p>
      <w:pPr>
        <w:jc w:val="both"/>
      </w:pPr>
      <w:r>
        <w:t xml:space="preserve">        case Some(current) =&gt;</w:t>
      </w:r>
    </w:p>
    <w:p>
      <w:pPr>
        <w:jc w:val="both"/>
      </w:pPr>
      <w:r>
        <w:t xml:space="preserve">          if (checksum(current) == cs) {</w:t>
      </w:r>
    </w:p>
    <w:p>
      <w:pPr>
        <w:jc w:val="both"/>
      </w:pPr>
      <w:r>
        <w:t xml:space="preserve">            // checksums match, set value</w:t>
      </w:r>
    </w:p>
    <w:p>
      <w:pPr>
        <w:jc w:val="both"/>
      </w:pPr>
      <w:r>
        <w:t xml:space="preserve">            underlying += key -&gt; value</w:t>
      </w:r>
    </w:p>
    <w:p>
      <w:pPr>
        <w:jc w:val="both"/>
      </w:pPr>
      <w:r>
        <w:t xml:space="preserve">            Future.True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checksums didn't match, so no set</w:t>
      </w:r>
    </w:p>
    <w:p>
      <w:pPr>
        <w:jc w:val="both"/>
      </w:pPr>
      <w:r>
        <w:t xml:space="preserve">            Future.False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// if nothing there, the checksums can't be compared</w:t>
      </w:r>
    </w:p>
    <w:p>
      <w:pPr>
        <w:jc w:val="both"/>
      </w:pPr>
      <w:r>
        <w:t xml:space="preserve">          Future.False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set(key: K, value: V): Future[Unit] = {</w:t>
      </w:r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underlying += key -&gt; value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Future.Done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replace(key: K, value: V): Future[Boolean] = synchronized {</w:t>
      </w:r>
    </w:p>
    <w:p>
      <w:pPr>
        <w:jc w:val="both"/>
      </w:pPr>
      <w:r>
        <w:t xml:space="preserve">    if (underlying.contains(key)) {</w:t>
      </w:r>
    </w:p>
    <w:p>
      <w:pPr>
        <w:jc w:val="both"/>
      </w:pPr>
      <w:r>
        <w:t xml:space="preserve">      underlying(key) = value</w:t>
      </w:r>
    </w:p>
    <w:p>
      <w:pPr>
        <w:jc w:val="both"/>
      </w:pPr>
      <w:r>
        <w:t xml:space="preserve">      Future.True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delete(key: K): Future[Boolean] = synchronized {</w:t>
      </w:r>
    </w:p>
    <w:p>
      <w:pPr>
        <w:jc w:val="both"/>
      </w:pPr>
      <w:r>
        <w:t xml:space="preserve">    if (underlying.remove(key).nonEmpty) Future.True else Future.False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release(): Unit = synchronized {</w:t>
      </w:r>
    </w:p>
    <w:p>
      <w:pPr>
        <w:jc w:val="both"/>
      </w:pPr>
      <w:r>
        <w:t xml:space="preserve">    underlying.clear()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In-memory implementation of a cache with LRU semantics and a TTL.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ExpiringLruCache[K, V](ttl: Duration, maximumSize: Int)</w:t>
      </w:r>
    </w:p>
    <w:p>
      <w:pPr>
        <w:jc w:val="both"/>
      </w:pPr>
      <w:r>
        <w:t xml:space="preserve">    extends MutableMapCache[K, V](</w:t>
      </w:r>
    </w:p>
    <w:p>
      <w:pPr>
        <w:jc w:val="both"/>
      </w:pPr>
      <w:r>
        <w:t xml:space="preserve">      // TODO: consider wiring the Cache interface directly to the</w:t>
      </w:r>
    </w:p>
    <w:p>
      <w:pPr>
        <w:jc w:val="both"/>
      </w:pPr>
      <w:r>
        <w:t xml:space="preserve">      // Guava Cache, instead of introducing two layers of indirection</w:t>
      </w:r>
    </w:p>
    <w:p>
      <w:pPr>
        <w:jc w:val="both"/>
      </w:pPr>
      <w:r>
        <w:t xml:space="preserve">      CacheBuilder.newBuilder</w:t>
      </w:r>
    </w:p>
    <w:p>
      <w:pPr>
        <w:jc w:val="both"/>
      </w:pPr>
      <w:r>
        <w:t xml:space="preserve">        .asInstanceOf[CacheBuilder[K, V]]</w:t>
      </w:r>
    </w:p>
    <w:p>
      <w:pPr>
        <w:jc w:val="both"/>
      </w:pPr>
      <w:r>
        <w:t xml:space="preserve">        .expireAfterWrite(ttl.inMilliseconds, TimeUnit.MILLISECONDS)</w:t>
      </w:r>
    </w:p>
    <w:p>
      <w:pPr>
        <w:jc w:val="both"/>
      </w:pPr>
      <w:r>
        <w:t xml:space="preserve">        .initialCapacity(maximumSize)</w:t>
      </w:r>
    </w:p>
    <w:p>
      <w:pPr>
        <w:jc w:val="both"/>
      </w:pPr>
      <w:r>
        <w:t xml:space="preserve">        .maximumSize(maximumSize)</w:t>
      </w:r>
    </w:p>
    <w:p>
      <w:pPr>
        <w:jc w:val="both"/>
      </w:pPr>
      <w:r>
        <w:t xml:space="preserve">        .build[K, V]()</w:t>
      </w:r>
    </w:p>
    <w:p>
      <w:pPr>
        <w:jc w:val="both"/>
      </w:pPr>
      <w:r>
        <w:t xml:space="preserve">        .asMap</w:t>
      </w:r>
    </w:p>
    <w:p>
      <w:pPr>
        <w:jc w:val="both"/>
      </w:pPr>
      <w:r>
        <w:t xml:space="preserve">        .asScala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empty cache that stays empty</w:t>
      </w:r>
    </w:p>
    <w:p>
      <w:pPr>
        <w:jc w:val="both"/>
      </w:pPr>
      <w:r>
        <w:t xml:space="preserve"> */</w:t>
      </w:r>
    </w:p>
    <w:p>
      <w:pPr>
        <w:jc w:val="both"/>
      </w:pPr>
      <w:r>
        <w:t>class NullCache[K, V] extends Cache[K, V] {</w:t>
      </w:r>
    </w:p>
    <w:p>
      <w:pPr>
        <w:jc w:val="both"/>
      </w:pPr>
      <w:r>
        <w:t xml:space="preserve">  lazy val futureTrue = Future.value(true)</w:t>
      </w:r>
    </w:p>
    <w:p>
      <w:pPr>
        <w:jc w:val="both"/>
      </w:pPr>
      <w:r>
        <w:t xml:space="preserve">  override def get(keys: Seq[K]) = Future.value(KeyValueResult(notFound = keys.toSet))</w:t>
      </w:r>
    </w:p>
    <w:p>
      <w:pPr>
        <w:jc w:val="both"/>
      </w:pPr>
      <w:r>
        <w:t xml:space="preserve">  override def getWithChecksum(keys: Seq[K]) = Future.value(KeyValueResult(notFound = keys.toSet))</w:t>
      </w:r>
    </w:p>
    <w:p>
      <w:pPr>
        <w:jc w:val="both"/>
      </w:pPr>
      <w:r>
        <w:t xml:space="preserve">  override def add(key: K, value: V) = futureTrue</w:t>
      </w:r>
    </w:p>
    <w:p>
      <w:pPr>
        <w:jc w:val="both"/>
      </w:pPr>
      <w:r>
        <w:t xml:space="preserve">  override def checkAndSet(key: K, value: V, checksum: Checksum) = Future.value(true)</w:t>
      </w:r>
    </w:p>
    <w:p>
      <w:pPr>
        <w:jc w:val="both"/>
      </w:pPr>
      <w:r>
        <w:t xml:space="preserve">  override def set(key: K, value: V) = Future.Done</w:t>
      </w:r>
    </w:p>
    <w:p>
      <w:pPr>
        <w:jc w:val="both"/>
      </w:pPr>
      <w:r>
        <w:t xml:space="preserve">  override def replace(key: K, value: V) = futureTrue</w:t>
      </w:r>
    </w:p>
    <w:p>
      <w:pPr>
        <w:jc w:val="both"/>
      </w:pPr>
      <w:r>
        <w:t xml:space="preserve">  override def delete(key: K) = futureTrue</w:t>
      </w:r>
    </w:p>
    <w:p>
      <w:pPr>
        <w:jc w:val="both"/>
      </w:pPr>
      <w:r>
        <w:t xml:space="preserve">  override def release() = 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