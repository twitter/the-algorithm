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com.twitter.servo.repository</w:t>
      </w:r>
    </w:p>
    <w:p>
      <w:pPr>
        <w:jc w:val="both"/>
      </w:pPr>
      <w:r/>
    </w:p>
    <w:p>
      <w:pPr>
        <w:jc w:val="both"/>
      </w:pPr>
      <w:r>
        <w:t>import com.twitter.util.{Future, Return, Throw, Try}</w:t>
      </w:r>
    </w:p>
    <w:p>
      <w:pPr>
        <w:jc w:val="both"/>
      </w:pPr>
      <w:r/>
    </w:p>
    <w:p>
      <w:pPr>
        <w:jc w:val="both"/>
      </w:pPr>
      <w:r>
        <w:t>class ImmutableKeyValueRepository[K, V](data: Map[K, Try[V]])</w:t>
      </w:r>
    </w:p>
    <w:p>
      <w:pPr>
        <w:jc w:val="both"/>
      </w:pPr>
      <w:r>
        <w:t xml:space="preserve">    extends KeyValueRepository[Seq[K], K, V] {</w:t>
      </w:r>
    </w:p>
    <w:p>
      <w:pPr>
        <w:jc w:val="both"/>
      </w:pPr>
      <w:r>
        <w:t xml:space="preserve">  def apply(keys: Seq[K]) = Future {</w:t>
      </w:r>
    </w:p>
    <w:p>
      <w:pPr>
        <w:jc w:val="both"/>
      </w:pPr>
      <w:r>
        <w:t xml:space="preserve">    val hits = keys flatMap { key =&gt;</w:t>
      </w:r>
    </w:p>
    <w:p>
      <w:pPr>
        <w:jc w:val="both"/>
      </w:pPr>
      <w:r>
        <w:t xml:space="preserve">      data.get(key) map { key -&gt; _ }</w:t>
      </w:r>
    </w:p>
    <w:p>
      <w:pPr>
        <w:jc w:val="both"/>
      </w:pPr>
      <w:r>
        <w:t xml:space="preserve">    } toMap</w:t>
      </w:r>
    </w:p>
    <w:p>
      <w:pPr>
        <w:jc w:val="both"/>
      </w:pPr>
      <w:r/>
    </w:p>
    <w:p>
      <w:pPr>
        <w:jc w:val="both"/>
      </w:pPr>
      <w:r>
        <w:t xml:space="preserve">    val found = hits collect { case (key, Return(value)) =&gt; key -&gt; value }</w:t>
      </w:r>
    </w:p>
    <w:p>
      <w:pPr>
        <w:jc w:val="both"/>
      </w:pPr>
      <w:r>
        <w:t xml:space="preserve">    val failed = hits collect { case (key, Throw(t)) =&gt; key -&gt; t }</w:t>
      </w:r>
    </w:p>
    <w:p>
      <w:pPr>
        <w:jc w:val="both"/>
      </w:pPr>
      <w:r>
        <w:t xml:space="preserve">    val notFound = keys.toSet -- found.keySet -- failed.keySet</w:t>
      </w:r>
    </w:p>
    <w:p>
      <w:pPr>
        <w:jc w:val="both"/>
      </w:pPr>
      <w:r/>
    </w:p>
    <w:p>
      <w:pPr>
        <w:jc w:val="both"/>
      </w:pPr>
      <w:r>
        <w:t xml:space="preserve">    KeyValueResult(found, notFound, failed)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