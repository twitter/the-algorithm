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com.twitter.util.{Duration, Future}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Cache that takes a TTL per set</w:t>
      </w:r>
    </w:p>
    <w:p>
      <w:pPr>
        <w:jc w:val="both"/>
      </w:pPr>
      <w:r>
        <w:t xml:space="preserve"> */</w:t>
      </w:r>
    </w:p>
    <w:p>
      <w:pPr>
        <w:jc w:val="both"/>
      </w:pPr>
      <w:r>
        <w:t>trait TtlCache[K, V] extends ReadCache[K, V] {</w:t>
      </w:r>
    </w:p>
    <w:p>
      <w:pPr>
        <w:jc w:val="both"/>
      </w:pPr>
      <w:r>
        <w:t xml:space="preserve">  def add(key: K, value: V, ttl: Duration): Future[Boolean]</w:t>
      </w:r>
    </w:p>
    <w:p>
      <w:pPr>
        <w:jc w:val="both"/>
      </w:pPr>
      <w:r/>
    </w:p>
    <w:p>
      <w:pPr>
        <w:jc w:val="both"/>
      </w:pPr>
      <w:r>
        <w:t xml:space="preserve">  def checkAndSet(key: K, value: V, checksum: Checksum, ttl: Duration): Future[Boolean]</w:t>
      </w:r>
    </w:p>
    <w:p>
      <w:pPr>
        <w:jc w:val="both"/>
      </w:pPr>
      <w:r/>
    </w:p>
    <w:p>
      <w:pPr>
        <w:jc w:val="both"/>
      </w:pPr>
      <w:r>
        <w:t xml:space="preserve">  def set(key: K, value: V, ttl: Duration): Future[Unit]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Replaces the value for an existing key.  If the key doesn't exist, this has no effect.</w:t>
      </w:r>
    </w:p>
    <w:p>
      <w:pPr>
        <w:jc w:val="both"/>
      </w:pPr>
      <w:r>
        <w:t xml:space="preserve">   * @return true if replaced, false if not found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replace(key: K, value: V, ttl: Duration): Future[Boolean]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Deletes a value from cache.</w:t>
      </w:r>
    </w:p>
    <w:p>
      <w:pPr>
        <w:jc w:val="both"/>
      </w:pPr>
      <w:r>
        <w:t xml:space="preserve">   * @return true if deleted, false if not found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delete(key: K): Future[Boolean]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allows one TtlCache to wrap another</w:t>
      </w:r>
    </w:p>
    <w:p>
      <w:pPr>
        <w:jc w:val="both"/>
      </w:pPr>
      <w:r>
        <w:t xml:space="preserve"> */</w:t>
      </w:r>
    </w:p>
    <w:p>
      <w:pPr>
        <w:jc w:val="both"/>
      </w:pPr>
      <w:r>
        <w:t>trait TtlCacheWrapper[K, V] extends TtlCache[K, V] with ReadCacheWrapper[K, V, TtlCache[K, V]] {</w:t>
      </w:r>
    </w:p>
    <w:p>
      <w:pPr>
        <w:jc w:val="both"/>
      </w:pPr>
      <w:r>
        <w:t xml:space="preserve">  override def add(key: K, value: V, ttl: Duration) = underlyingCache.add(key, value, ttl)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Checksum, ttl: Duration) =</w:t>
      </w:r>
    </w:p>
    <w:p>
      <w:pPr>
        <w:jc w:val="both"/>
      </w:pPr>
      <w:r>
        <w:t xml:space="preserve">    underlyingCache.checkAndSet(key, value, checksum, ttl)</w:t>
      </w:r>
    </w:p>
    <w:p>
      <w:pPr>
        <w:jc w:val="both"/>
      </w:pPr>
      <w:r/>
    </w:p>
    <w:p>
      <w:pPr>
        <w:jc w:val="both"/>
      </w:pPr>
      <w:r>
        <w:t xml:space="preserve">  override def set(key: K, value: V, ttl: Duration) = underlyingCache.set(key, value, ttl)</w:t>
      </w:r>
    </w:p>
    <w:p>
      <w:pPr>
        <w:jc w:val="both"/>
      </w:pPr>
      <w:r/>
    </w:p>
    <w:p>
      <w:pPr>
        <w:jc w:val="both"/>
      </w:pPr>
      <w:r>
        <w:t xml:space="preserve">  override def replace(key: K, value: V, ttl: Duration) = underlyingCache.replace(key, value, ttl)</w:t>
      </w:r>
    </w:p>
    <w:p>
      <w:pPr>
        <w:jc w:val="both"/>
      </w:pPr>
      <w:r/>
    </w:p>
    <w:p>
      <w:pPr>
        <w:jc w:val="both"/>
      </w:pPr>
      <w:r>
        <w:t xml:space="preserve">  override def delete(key: K) = underlyingCache.delete(key)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PerturbedTtlCache[K, V](</w:t>
      </w:r>
    </w:p>
    <w:p>
      <w:pPr>
        <w:jc w:val="both"/>
      </w:pPr>
      <w:r>
        <w:t xml:space="preserve">  override val underlyingCache: TtlCache[K, V],</w:t>
      </w:r>
    </w:p>
    <w:p>
      <w:pPr>
        <w:jc w:val="both"/>
      </w:pPr>
      <w:r>
        <w:t xml:space="preserve">  perturbTtl: Duration =&gt; Duration)</w:t>
      </w:r>
    </w:p>
    <w:p>
      <w:pPr>
        <w:jc w:val="both"/>
      </w:pPr>
      <w:r>
        <w:t xml:space="preserve">    extends TtlCacheWrapper[K, V] {</w:t>
      </w:r>
    </w:p>
    <w:p>
      <w:pPr>
        <w:jc w:val="both"/>
      </w:pPr>
      <w:r>
        <w:t xml:space="preserve">  override def add(key: K, value: V, ttl: Duration) =</w:t>
      </w:r>
    </w:p>
    <w:p>
      <w:pPr>
        <w:jc w:val="both"/>
      </w:pPr>
      <w:r>
        <w:t xml:space="preserve">    underlyingCache.add(key, value, perturbTtl(ttl))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Checksum, ttl: Duration) =</w:t>
      </w:r>
    </w:p>
    <w:p>
      <w:pPr>
        <w:jc w:val="both"/>
      </w:pPr>
      <w:r>
        <w:t xml:space="preserve">    underlyingCache.checkAndSet(key, value, checksum, perturbTtl(ttl))</w:t>
      </w:r>
    </w:p>
    <w:p>
      <w:pPr>
        <w:jc w:val="both"/>
      </w:pPr>
      <w:r/>
    </w:p>
    <w:p>
      <w:pPr>
        <w:jc w:val="both"/>
      </w:pPr>
      <w:r>
        <w:t xml:space="preserve">  override def set(key: K, value: V, ttl: Duration) =</w:t>
      </w:r>
    </w:p>
    <w:p>
      <w:pPr>
        <w:jc w:val="both"/>
      </w:pPr>
      <w:r>
        <w:t xml:space="preserve">    underlyingCache.set(key, value, perturbTtl(ttl))</w:t>
      </w:r>
    </w:p>
    <w:p>
      <w:pPr>
        <w:jc w:val="both"/>
      </w:pPr>
      <w:r/>
    </w:p>
    <w:p>
      <w:pPr>
        <w:jc w:val="both"/>
      </w:pPr>
      <w:r>
        <w:t xml:space="preserve">  override def replace(key: K, value: V, ttl: Duration) =</w:t>
      </w:r>
    </w:p>
    <w:p>
      <w:pPr>
        <w:jc w:val="both"/>
      </w:pPr>
      <w:r>
        <w:t xml:space="preserve">    underlyingCache.replace(key, value, perturbTtl(ttl))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adaptor to wrap a Cache[K, V] interface around a TtlCache[K, V]</w:t>
      </w:r>
    </w:p>
    <w:p>
      <w:pPr>
        <w:jc w:val="both"/>
      </w:pPr>
      <w:r>
        <w:t xml:space="preserve"> */</w:t>
      </w:r>
    </w:p>
    <w:p>
      <w:pPr>
        <w:jc w:val="both"/>
      </w:pPr>
      <w:r>
        <w:t>class TtlCacheToCache[K, V](override val underlyingCache: TtlCache[K, V], ttl: (K, V) =&gt; Duration)</w:t>
      </w:r>
    </w:p>
    <w:p>
      <w:pPr>
        <w:jc w:val="both"/>
      </w:pPr>
      <w:r>
        <w:t xml:space="preserve">    extends Cache[K, V]</w:t>
      </w:r>
    </w:p>
    <w:p>
      <w:pPr>
        <w:jc w:val="both"/>
      </w:pPr>
      <w:r>
        <w:t xml:space="preserve">    with ReadCacheWrapper[K, V, TtlCache[K, V]] {</w:t>
      </w:r>
    </w:p>
    <w:p>
      <w:pPr>
        <w:jc w:val="both"/>
      </w:pPr>
      <w:r>
        <w:t xml:space="preserve">  override def add(key: K, value: V) = underlyingCache.add(key, value, ttl(key, value))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Checksum) =</w:t>
      </w:r>
    </w:p>
    <w:p>
      <w:pPr>
        <w:jc w:val="both"/>
      </w:pPr>
      <w:r>
        <w:t xml:space="preserve">    underlyingCache.checkAndSet(key, value, checksum, ttl(key, value))</w:t>
      </w:r>
    </w:p>
    <w:p>
      <w:pPr>
        <w:jc w:val="both"/>
      </w:pPr>
      <w:r/>
    </w:p>
    <w:p>
      <w:pPr>
        <w:jc w:val="both"/>
      </w:pPr>
      <w:r>
        <w:t xml:space="preserve">  override def set(key: K, value: V) = underlyingCache.set(key, value, ttl(key, value))</w:t>
      </w:r>
    </w:p>
    <w:p>
      <w:pPr>
        <w:jc w:val="both"/>
      </w:pPr>
      <w:r/>
    </w:p>
    <w:p>
      <w:pPr>
        <w:jc w:val="both"/>
      </w:pPr>
      <w:r>
        <w:t xml:space="preserve">  override def replace(key: K, value: V) = underlyingCache.replace(key, value, ttl(key, value))</w:t>
      </w:r>
    </w:p>
    <w:p>
      <w:pPr>
        <w:jc w:val="both"/>
      </w:pPr>
      <w:r/>
    </w:p>
    <w:p>
      <w:pPr>
        <w:jc w:val="both"/>
      </w:pPr>
      <w:r>
        <w:t xml:space="preserve">  override def delete(key: K) = underlyingCache.delete(key)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a single TTL for all objects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SimpleTtlCacheToCache[K, V](underlyingTtlCache: TtlCache[K, V], ttl: Duration)</w:t>
      </w:r>
    </w:p>
    <w:p>
      <w:pPr>
        <w:jc w:val="both"/>
      </w:pPr>
      <w:r>
        <w:t xml:space="preserve">    extends TtlCacheToCache[K, V](underlyingTtlCache, (k: K, v: V) =&gt; ttl)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a value-based TTL function</w:t>
      </w:r>
    </w:p>
    <w:p>
      <w:pPr>
        <w:jc w:val="both"/>
      </w:pPr>
      <w:r>
        <w:t xml:space="preserve"> */</w:t>
      </w:r>
    </w:p>
    <w:p>
      <w:pPr>
        <w:jc w:val="both"/>
      </w:pPr>
      <w:r>
        <w:t>class ValueBasedTtlCacheToCache[K, V](underlyingTtlCache: TtlCache[K, V], ttl: V =&gt; Duration)</w:t>
      </w:r>
    </w:p>
    <w:p>
      <w:pPr>
        <w:jc w:val="both"/>
      </w:pPr>
      <w:r>
        <w:t xml:space="preserve">    extends TtlCacheToCache[K, V](underlyingTtlCache, (k: K, v: V) =&gt; ttl(v))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a key-based TTL function</w:t>
      </w:r>
    </w:p>
    <w:p>
      <w:pPr>
        <w:jc w:val="both"/>
      </w:pPr>
      <w:r>
        <w:t xml:space="preserve"> */</w:t>
      </w:r>
    </w:p>
    <w:p>
      <w:pPr>
        <w:jc w:val="both"/>
      </w:pPr>
      <w:r>
        <w:t>class KeyBasedTtlCacheToCache[K, V](underlyingTtlCache: TtlCache[K, V], ttl: K =&gt; Duration)</w:t>
      </w:r>
    </w:p>
    <w:p>
      <w:pPr>
        <w:jc w:val="both"/>
      </w:pPr>
      <w:r>
        <w:t xml:space="preserve">    extends TtlCacheToCache[K, V](underlyingTtlCache, (k: K, v: V) =&gt; ttl(k))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