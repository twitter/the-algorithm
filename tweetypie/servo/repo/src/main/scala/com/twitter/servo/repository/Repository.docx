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com.twitter.servo.util.RetryHandler</w:t>
      </w:r>
    </w:p>
    <w:p>
      <w:pPr>
        <w:jc w:val="both"/>
      </w:pPr>
      <w:r>
        <w:t>import com.twitter.util.{Duration, Future, Timer}</w:t>
      </w:r>
    </w:p>
    <w:p>
      <w:pPr>
        <w:jc w:val="both"/>
      </w:pPr>
      <w:r/>
    </w:p>
    <w:p>
      <w:pPr>
        <w:jc w:val="both"/>
      </w:pPr>
      <w:r>
        <w:t>object 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Composes a RepositoryFilter onto a Repository, producing a new Repository.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composed[Q, R1, R2](</w:t>
      </w:r>
    </w:p>
    <w:p>
      <w:pPr>
        <w:jc w:val="both"/>
      </w:pPr>
      <w:r>
        <w:t xml:space="preserve">    repo: Repository[Q, R1],</w:t>
      </w:r>
    </w:p>
    <w:p>
      <w:pPr>
        <w:jc w:val="both"/>
      </w:pPr>
      <w:r>
        <w:t xml:space="preserve">    filter: RepositoryFilter[Q, R1, R2]</w:t>
      </w:r>
    </w:p>
    <w:p>
      <w:pPr>
        <w:jc w:val="both"/>
      </w:pPr>
      <w:r>
        <w:t xml:space="preserve">  ): Repository[Q, R2] =</w:t>
      </w:r>
    </w:p>
    <w:p>
      <w:pPr>
        <w:jc w:val="both"/>
      </w:pPr>
      <w:r>
        <w:t xml:space="preserve">    q =&gt; filter(q, repo(q))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Chains 2 or more RepositoryFilters together into a single RepositoryFilter.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chained[Q, R1, R2, R3](</w:t>
      </w:r>
    </w:p>
    <w:p>
      <w:pPr>
        <w:jc w:val="both"/>
      </w:pPr>
      <w:r>
        <w:t xml:space="preserve">    f1: RepositoryFilter[Q, R1, R2],</w:t>
      </w:r>
    </w:p>
    <w:p>
      <w:pPr>
        <w:jc w:val="both"/>
      </w:pPr>
      <w:r>
        <w:t xml:space="preserve">    f2: RepositoryFilter[Q, R2, R3],</w:t>
      </w:r>
    </w:p>
    <w:p>
      <w:pPr>
        <w:jc w:val="both"/>
      </w:pPr>
      <w:r>
        <w:t xml:space="preserve">    fs: RepositoryFilter[Q, R3, R3]*</w:t>
      </w:r>
    </w:p>
    <w:p>
      <w:pPr>
        <w:jc w:val="both"/>
      </w:pPr>
      <w:r>
        <w:t xml:space="preserve">  ): RepositoryFilter[Q, R1, R3] = {</w:t>
      </w:r>
    </w:p>
    <w:p>
      <w:pPr>
        <w:jc w:val="both"/>
      </w:pPr>
      <w:r>
        <w:t xml:space="preserve">    val first: RepositoryFilter[Q, R1, R3] = (q, r) =&gt; f2(q, f1(q, r))</w:t>
      </w:r>
    </w:p>
    <w:p>
      <w:pPr>
        <w:jc w:val="both"/>
      </w:pPr>
      <w:r>
        <w:t xml:space="preserve">    fs.toList match {</w:t>
      </w:r>
    </w:p>
    <w:p>
      <w:pPr>
        <w:jc w:val="both"/>
      </w:pPr>
      <w:r>
        <w:t xml:space="preserve">      case Nil =&gt; first</w:t>
      </w:r>
    </w:p>
    <w:p>
      <w:pPr>
        <w:jc w:val="both"/>
      </w:pPr>
      <w:r>
        <w:t xml:space="preserve">      case head :: tail =&gt; chained(first, head, tail: _*)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Repository with a function that transforms queries on the way in, and</w:t>
      </w:r>
    </w:p>
    <w:p>
      <w:pPr>
        <w:jc w:val="both"/>
      </w:pPr>
      <w:r>
        <w:t xml:space="preserve">   * results on the way out.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transformed[Q, Q2, R, R2](</w:t>
      </w:r>
    </w:p>
    <w:p>
      <w:pPr>
        <w:jc w:val="both"/>
      </w:pPr>
      <w:r>
        <w:t xml:space="preserve">    repo: Repository[Q, R],</w:t>
      </w:r>
    </w:p>
    <w:p>
      <w:pPr>
        <w:jc w:val="both"/>
      </w:pPr>
      <w:r>
        <w:t xml:space="preserve">    qmapper: Q2 =&gt; Q = (identity[Q] _): (Q =&gt; Q),</w:t>
      </w:r>
    </w:p>
    <w:p>
      <w:pPr>
        <w:jc w:val="both"/>
      </w:pPr>
      <w:r>
        <w:t xml:space="preserve">    rmapper: R =&gt; R2 = (identity[R] _): (R =&gt; R)</w:t>
      </w:r>
    </w:p>
    <w:p>
      <w:pPr>
        <w:jc w:val="both"/>
      </w:pPr>
      <w:r>
        <w:t xml:space="preserve">  ): Repository[Q2, R2] =</w:t>
      </w:r>
    </w:p>
    <w:p>
      <w:pPr>
        <w:jc w:val="both"/>
      </w:pPr>
      <w:r>
        <w:t xml:space="preserve">    qmapper andThen repo andThen { _ map rmapper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Repository with another Repository that explodes the query into multiple</w:t>
      </w:r>
    </w:p>
    <w:p>
      <w:pPr>
        <w:jc w:val="both"/>
      </w:pPr>
      <w:r>
        <w:t xml:space="preserve">   * queries, executes those queries in parallel, then combines (reduces)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mapReduced[Q, Q2, R, R2](</w:t>
      </w:r>
    </w:p>
    <w:p>
      <w:pPr>
        <w:jc w:val="both"/>
      </w:pPr>
      <w:r>
        <w:t xml:space="preserve">    repo: Repository[Q, R],</w:t>
      </w:r>
    </w:p>
    <w:p>
      <w:pPr>
        <w:jc w:val="both"/>
      </w:pPr>
      <w:r>
        <w:t xml:space="preserve">    mapper: Q2 =&gt; Seq[Q],</w:t>
      </w:r>
    </w:p>
    <w:p>
      <w:pPr>
        <w:jc w:val="both"/>
      </w:pPr>
      <w:r>
        <w:t xml:space="preserve">    reducer: Seq[R] =&gt; R2</w:t>
      </w:r>
    </w:p>
    <w:p>
      <w:pPr>
        <w:jc w:val="both"/>
      </w:pPr>
      <w:r>
        <w:t xml:space="preserve">  ): Repository[Q2, R2] =</w:t>
      </w:r>
    </w:p>
    <w:p>
      <w:pPr>
        <w:jc w:val="both"/>
      </w:pPr>
      <w:r>
        <w:t xml:space="preserve">    mapReducedWithQuery(repo, mapper, (rs: Seq[(Q, R)]) =&gt; reducer(rs map { case (_, r) =&gt; r }))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extension of mapReduced that passes query and result to the reducer.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mapReducedWithQuery[Q, Q2, R, R2](</w:t>
      </w:r>
    </w:p>
    <w:p>
      <w:pPr>
        <w:jc w:val="both"/>
      </w:pPr>
      <w:r>
        <w:t xml:space="preserve">    repo: Repository[Q, R],</w:t>
      </w:r>
    </w:p>
    <w:p>
      <w:pPr>
        <w:jc w:val="both"/>
      </w:pPr>
      <w:r>
        <w:t xml:space="preserve">    mapper: Q2 =&gt; Seq[Q],</w:t>
      </w:r>
    </w:p>
    <w:p>
      <w:pPr>
        <w:jc w:val="both"/>
      </w:pPr>
      <w:r>
        <w:t xml:space="preserve">    reducer: Seq[(Q, R)] =&gt; R2</w:t>
      </w:r>
    </w:p>
    <w:p>
      <w:pPr>
        <w:jc w:val="both"/>
      </w:pPr>
      <w:r>
        <w:t xml:space="preserve">  ): Repository[Q2, R2] = {</w:t>
      </w:r>
    </w:p>
    <w:p>
      <w:pPr>
        <w:jc w:val="both"/>
      </w:pPr>
      <w:r>
        <w:t xml:space="preserve">    val queryRepo: Q =&gt; Future[(Q, R)] = q =&gt; repo(q) map { (q, _) }</w:t>
      </w:r>
    </w:p>
    <w:p>
      <w:pPr>
        <w:jc w:val="both"/>
      </w:pPr>
      <w:r>
        <w:t xml:space="preserve">    q2 =&gt; Future.collect(mapper(q2) map queryRepo) map reducer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Repository that dispatches to r1 if the given query predicate returns true,</w:t>
      </w:r>
    </w:p>
    <w:p>
      <w:pPr>
        <w:jc w:val="both"/>
      </w:pPr>
      <w:r>
        <w:t xml:space="preserve">   * and dispatches to r2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selected[Q, R](</w:t>
      </w:r>
    </w:p>
    <w:p>
      <w:pPr>
        <w:jc w:val="both"/>
      </w:pPr>
      <w:r>
        <w:t xml:space="preserve">    select: Q =&gt; Boolean,</w:t>
      </w:r>
    </w:p>
    <w:p>
      <w:pPr>
        <w:jc w:val="both"/>
      </w:pPr>
      <w:r>
        <w:t xml:space="preserve">    onTrueRepo: Repository[Q, R],</w:t>
      </w:r>
    </w:p>
    <w:p>
      <w:pPr>
        <w:jc w:val="both"/>
      </w:pPr>
      <w:r>
        <w:t xml:space="preserve">    onFalseRepo: Repository[Q, R]</w:t>
      </w:r>
    </w:p>
    <w:p>
      <w:pPr>
        <w:jc w:val="both"/>
      </w:pPr>
      <w:r>
        <w:t xml:space="preserve">  ): Repository[Q, R] =</w:t>
      </w:r>
    </w:p>
    <w:p>
      <w:pPr>
        <w:jc w:val="both"/>
      </w:pPr>
      <w:r>
        <w:t xml:space="preserve">    dispatched(select andThen {</w:t>
      </w:r>
    </w:p>
    <w:p>
      <w:pPr>
        <w:jc w:val="both"/>
      </w:pPr>
      <w:r>
        <w:t xml:space="preserve">      case true =&gt; onTrueRepo</w:t>
      </w:r>
    </w:p>
    <w:p>
      <w:pPr>
        <w:jc w:val="both"/>
      </w:pPr>
      <w:r>
        <w:t xml:space="preserve">      case false =&gt; onFalseRepo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Repository that uses a function that selects an underlying repository</w:t>
      </w:r>
    </w:p>
    <w:p>
      <w:pPr>
        <w:jc w:val="both"/>
      </w:pPr>
      <w:r>
        <w:t xml:space="preserve">   * based upon the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dispatched[Q, R](f: Q =&gt; Repository[Q, R]): Repository[Q, R] =</w:t>
      </w:r>
    </w:p>
    <w:p>
      <w:pPr>
        <w:jc w:val="both"/>
      </w:pPr>
      <w:r>
        <w:t xml:space="preserve">    q =&gt; f(q)(q)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Repository with the given RetryHandler, which may automatically retry</w:t>
      </w:r>
    </w:p>
    <w:p>
      <w:pPr>
        <w:jc w:val="both"/>
      </w:pPr>
      <w:r>
        <w:t xml:space="preserve">   * failed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retrying[Q, R](handler: RetryHandler[R], repo: Repository[Q, R]): Repository[Q, R] =</w:t>
      </w:r>
    </w:p>
    <w:p>
      <w:pPr>
        <w:jc w:val="both"/>
      </w:pPr>
      <w:r>
        <w:t xml:space="preserve">    handler.wrap(repo)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Repository where the returned Future must complete within the specified</w:t>
      </w:r>
    </w:p>
    <w:p>
      <w:pPr>
        <w:jc w:val="both"/>
      </w:pPr>
      <w:r>
        <w:t xml:space="preserve">   * timeout, otherwise the Future fails with a com.twitter.util.TimeoutException.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withTimeout[Q, R](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repo: Repository[Q, R]</w:t>
      </w:r>
    </w:p>
    <w:p>
      <w:pPr>
        <w:jc w:val="both"/>
      </w:pPr>
      <w:r>
        <w:t xml:space="preserve">  ): Repository[Q, R] =</w:t>
      </w:r>
    </w:p>
    <w:p>
      <w:pPr>
        <w:jc w:val="both"/>
      </w:pPr>
      <w:r>
        <w:t xml:space="preserve">    repo andThen { _.within(timer, timeout)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Repository where the returned Future must complete within the specified</w:t>
      </w:r>
    </w:p>
    <w:p>
      <w:pPr>
        <w:jc w:val="both"/>
      </w:pPr>
      <w:r>
        <w:t xml:space="preserve">   * timeout, otherwise the Future fails with the specified Throwable.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''Note'': On timeout, the underlying future is not interrupted.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withTimeout[Q, R](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timeout: Duration,</w:t>
      </w:r>
    </w:p>
    <w:p>
      <w:pPr>
        <w:jc w:val="both"/>
      </w:pPr>
      <w:r>
        <w:t xml:space="preserve">    exc: =&gt; Throwable,</w:t>
      </w:r>
    </w:p>
    <w:p>
      <w:pPr>
        <w:jc w:val="both"/>
      </w:pPr>
      <w:r>
        <w:t xml:space="preserve">    repo: Repository[Q, R]</w:t>
      </w:r>
    </w:p>
    <w:p>
      <w:pPr>
        <w:jc w:val="both"/>
      </w:pPr>
      <w:r>
        <w:t xml:space="preserve">  ): Repository[Q, R] =</w:t>
      </w:r>
    </w:p>
    <w:p>
      <w:pPr>
        <w:jc w:val="both"/>
      </w:pPr>
      <w:r>
        <w:t xml:space="preserve">    repo andThen { _.within(timer, timeout, exc)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Repository with stats recording functionality.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observed[Q, R](</w:t>
      </w:r>
    </w:p>
    <w:p>
      <w:pPr>
        <w:jc w:val="both"/>
      </w:pPr>
      <w:r>
        <w:t xml:space="preserve">    repo: Repository[Q, R],</w:t>
      </w:r>
    </w:p>
    <w:p>
      <w:pPr>
        <w:jc w:val="both"/>
      </w:pPr>
      <w:r>
        <w:t xml:space="preserve">    observer: RepositoryObserver</w:t>
      </w:r>
    </w:p>
    <w:p>
      <w:pPr>
        <w:jc w:val="both"/>
      </w:pPr>
      <w:r>
        <w:t xml:space="preserve">  ): Repository[Q, R] =</w:t>
      </w:r>
    </w:p>
    <w:p>
      <w:pPr>
        <w:jc w:val="both"/>
      </w:pPr>
      <w:r>
        <w:t xml:space="preserve">    query =&gt; {</w:t>
      </w:r>
    </w:p>
    <w:p>
      <w:pPr>
        <w:jc w:val="both"/>
      </w:pPr>
      <w:r>
        <w:t xml:space="preserve">      observer.time() {</w:t>
      </w:r>
    </w:p>
    <w:p>
      <w:pPr>
        <w:jc w:val="both"/>
      </w:pPr>
      <w:r>
        <w:t xml:space="preserve">        repo(query).respond(observer.observeTry)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