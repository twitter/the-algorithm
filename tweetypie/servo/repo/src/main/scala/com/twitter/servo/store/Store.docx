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com.twitter.servo.store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models a write-store of key/values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Store[K, V] {</w:t>
      </w:r>
    </w:p>
    <w:p>
      <w:pPr>
        <w:jc w:val="both"/>
      </w:pPr>
      <w:r>
        <w:t xml:space="preserve">  def create(value: V): Future[V]</w:t>
      </w:r>
    </w:p>
    <w:p>
      <w:pPr>
        <w:jc w:val="both"/>
      </w:pPr>
      <w:r>
        <w:t xml:space="preserve">  def update(value: V): Future[Unit]</w:t>
      </w:r>
    </w:p>
    <w:p>
      <w:pPr>
        <w:jc w:val="both"/>
      </w:pPr>
      <w:r>
        <w:t xml:space="preserve">  def destroy(key: K): Future[Unit]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Store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store operations based on either the key or the value. If the gate passes then forward</w:t>
      </w:r>
    </w:p>
    <w:p>
      <w:pPr>
        <w:jc w:val="both"/>
      </w:pPr>
      <w:r>
        <w:t xml:space="preserve">   * the operation to the underlying store, if not then forward the operation to a null store</w:t>
      </w:r>
    </w:p>
    <w:p>
      <w:pPr>
        <w:jc w:val="both"/>
      </w:pPr>
      <w:r>
        <w:t xml:space="preserve">   * (effectively a no-op)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filtered[K, V](store: Store[K, V], filterKey: Gate[K], filterValue: Gate[V]) =</w:t>
      </w:r>
    </w:p>
    <w:p>
      <w:pPr>
        <w:jc w:val="both"/>
      </w:pPr>
      <w:r>
        <w:t xml:space="preserve">    new GatedStore(store, new NullStore[K, V], filterKey, filterValue)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store type that selects between one of two underlying stores based on the key/value of the</w:t>
      </w:r>
    </w:p>
    <w:p>
      <w:pPr>
        <w:jc w:val="both"/>
      </w:pPr>
      <w:r>
        <w:t xml:space="preserve">   * operation. If the key/value gate passes, forward the operation to the primary store, otherwise</w:t>
      </w:r>
    </w:p>
    <w:p>
      <w:pPr>
        <w:jc w:val="both"/>
      </w:pPr>
      <w:r>
        <w:t xml:space="preserve">   * forward the operation to the secondary 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gated[K, V](</w:t>
      </w:r>
    </w:p>
    <w:p>
      <w:pPr>
        <w:jc w:val="both"/>
      </w:pPr>
      <w:r>
        <w:t xml:space="preserve">    primary: Store[K, V],</w:t>
      </w:r>
    </w:p>
    <w:p>
      <w:pPr>
        <w:jc w:val="both"/>
      </w:pPr>
      <w:r>
        <w:t xml:space="preserve">    secondary: Store[K, V],</w:t>
      </w:r>
    </w:p>
    <w:p>
      <w:pPr>
        <w:jc w:val="both"/>
      </w:pPr>
      <w:r>
        <w:t xml:space="preserve">    usePrimaryKey: Gate[K],</w:t>
      </w:r>
    </w:p>
    <w:p>
      <w:pPr>
        <w:jc w:val="both"/>
      </w:pPr>
      <w:r>
        <w:t xml:space="preserve">    usePrimaryValue: Gate[V]</w:t>
      </w:r>
    </w:p>
    <w:p>
      <w:pPr>
        <w:jc w:val="both"/>
      </w:pPr>
      <w:r>
        <w:t xml:space="preserve">  ) = new GatedStore(primary, secondary, usePrimaryKey, usePrimaryValue)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store type that selects between one of two underlying stores based on a predicative value,</w:t>
      </w:r>
    </w:p>
    <w:p>
      <w:pPr>
        <w:jc w:val="both"/>
      </w:pPr>
      <w:r>
        <w:t xml:space="preserve">   * which may change dynamically at runtime.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deciderable[K, V](</w:t>
      </w:r>
    </w:p>
    <w:p>
      <w:pPr>
        <w:jc w:val="both"/>
      </w:pPr>
      <w:r>
        <w:t xml:space="preserve">    primary: Store[K, V],</w:t>
      </w:r>
    </w:p>
    <w:p>
      <w:pPr>
        <w:jc w:val="both"/>
      </w:pPr>
      <w:r>
        <w:t xml:space="preserve">    backup: Store[K, V],</w:t>
      </w:r>
    </w:p>
    <w:p>
      <w:pPr>
        <w:jc w:val="both"/>
      </w:pPr>
      <w:r>
        <w:t xml:space="preserve">    primaryIsAvailable: =&gt; Boolean</w:t>
      </w:r>
    </w:p>
    <w:p>
      <w:pPr>
        <w:jc w:val="both"/>
      </w:pPr>
      <w:r>
        <w:t xml:space="preserve">  ) = new DeciderableStore(primary, backup, primaryIsAvailable)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StoreWrapper[K, V] extends Store[K, V] {</w:t>
      </w:r>
    </w:p>
    <w:p>
      <w:pPr>
        <w:jc w:val="both"/>
      </w:pPr>
      <w:r>
        <w:t xml:space="preserve">  def underlyingStore: Store[K, V]</w:t>
      </w:r>
    </w:p>
    <w:p>
      <w:pPr>
        <w:jc w:val="both"/>
      </w:pPr>
      <w:r/>
    </w:p>
    <w:p>
      <w:pPr>
        <w:jc w:val="both"/>
      </w:pPr>
      <w:r>
        <w:t xml:space="preserve">  override def create(value: V) = underlyingStore.create(value)</w:t>
      </w:r>
    </w:p>
    <w:p>
      <w:pPr>
        <w:jc w:val="both"/>
      </w:pPr>
      <w:r>
        <w:t xml:space="preserve">  override def update(value: V) = underlyingStore.update(value)</w:t>
      </w:r>
    </w:p>
    <w:p>
      <w:pPr>
        <w:jc w:val="both"/>
      </w:pPr>
      <w:r>
        <w:t xml:space="preserve">  override def destroy(key: K) = underlyingStore.destroy(key)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NullStore[K, V] extends Store[K, V] {</w:t>
      </w:r>
    </w:p>
    <w:p>
      <w:pPr>
        <w:jc w:val="both"/>
      </w:pPr>
      <w:r>
        <w:t xml:space="preserve">  override def create(value: V) = Future.value(value)</w:t>
      </w:r>
    </w:p>
    <w:p>
      <w:pPr>
        <w:jc w:val="both"/>
      </w:pPr>
      <w:r>
        <w:t xml:space="preserve">  override def update(value: V) = Future.Done</w:t>
      </w:r>
    </w:p>
    <w:p>
      <w:pPr>
        <w:jc w:val="both"/>
      </w:pPr>
      <w:r>
        <w:t xml:space="preserve">  override def destroy(key: K) = Future.Done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Store type that selects between one of two underlying stores based</w:t>
      </w:r>
    </w:p>
    <w:p>
      <w:pPr>
        <w:jc w:val="both"/>
      </w:pPr>
      <w:r>
        <w:t xml:space="preserve"> * on the key/value, which may change dynamically at runtime.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private[servo] class GatedStore[K, V](</w:t>
      </w:r>
    </w:p>
    <w:p>
      <w:pPr>
        <w:jc w:val="both"/>
      </w:pPr>
      <w:r>
        <w:t xml:space="preserve">  primary: Store[K, V],</w:t>
      </w:r>
    </w:p>
    <w:p>
      <w:pPr>
        <w:jc w:val="both"/>
      </w:pPr>
      <w:r>
        <w:t xml:space="preserve">  secondary: Store[K, V],</w:t>
      </w:r>
    </w:p>
    <w:p>
      <w:pPr>
        <w:jc w:val="both"/>
      </w:pPr>
      <w:r>
        <w:t xml:space="preserve">  usePrimaryKey: Gate[K],</w:t>
      </w:r>
    </w:p>
    <w:p>
      <w:pPr>
        <w:jc w:val="both"/>
      </w:pPr>
      <w:r>
        <w:t xml:space="preserve">  usePrimaryValue: Gate[V])</w:t>
      </w:r>
    </w:p>
    <w:p>
      <w:pPr>
        <w:jc w:val="both"/>
      </w:pPr>
      <w:r>
        <w:t xml:space="preserve">    extends Store[K, V] {</w:t>
      </w:r>
    </w:p>
    <w:p>
      <w:pPr>
        <w:jc w:val="both"/>
      </w:pPr>
      <w:r>
        <w:t xml:space="preserve">  private[this] def pick[T](item: T, gate: Gate[T]) = if (gate(item)) primary else secondary</w:t>
      </w:r>
    </w:p>
    <w:p>
      <w:pPr>
        <w:jc w:val="both"/>
      </w:pPr>
      <w:r/>
    </w:p>
    <w:p>
      <w:pPr>
        <w:jc w:val="both"/>
      </w:pPr>
      <w:r>
        <w:t xml:space="preserve">  override def create(value: V) = pick(value, usePrimaryValue).create(value)</w:t>
      </w:r>
    </w:p>
    <w:p>
      <w:pPr>
        <w:jc w:val="both"/>
      </w:pPr>
      <w:r>
        <w:t xml:space="preserve">  override def update(value: V) = pick(value, usePrimaryValue).update(value)</w:t>
      </w:r>
    </w:p>
    <w:p>
      <w:pPr>
        <w:jc w:val="both"/>
      </w:pPr>
      <w:r>
        <w:t xml:space="preserve">  override def destroy(key: K) = pick(key, usePrimaryKey).destroy(key)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Store type that selects between one of two underlying stores based</w:t>
      </w:r>
    </w:p>
    <w:p>
      <w:pPr>
        <w:jc w:val="both"/>
      </w:pPr>
      <w:r>
        <w:t xml:space="preserve"> * on a predicative value, which may change dynamically at runtime.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DeciderableStore[K, V](</w:t>
      </w:r>
    </w:p>
    <w:p>
      <w:pPr>
        <w:jc w:val="both"/>
      </w:pPr>
      <w:r>
        <w:t xml:space="preserve">  primary: Store[K, V],</w:t>
      </w:r>
    </w:p>
    <w:p>
      <w:pPr>
        <w:jc w:val="both"/>
      </w:pPr>
      <w:r>
        <w:t xml:space="preserve">  backup: Store[K, V],</w:t>
      </w:r>
    </w:p>
    <w:p>
      <w:pPr>
        <w:jc w:val="both"/>
      </w:pPr>
      <w:r>
        <w:t xml:space="preserve">  primaryIsAvailable: =&gt; Boolean)</w:t>
      </w:r>
    </w:p>
    <w:p>
      <w:pPr>
        <w:jc w:val="both"/>
      </w:pPr>
      <w:r>
        <w:t xml:space="preserve">    extends Store[K, V] {</w:t>
      </w:r>
    </w:p>
    <w:p>
      <w:pPr>
        <w:jc w:val="both"/>
      </w:pPr>
      <w:r>
        <w:t xml:space="preserve">  private[this] def pick = if (primaryIsAvailable) primary else backup</w:t>
      </w:r>
    </w:p>
    <w:p>
      <w:pPr>
        <w:jc w:val="both"/>
      </w:pPr>
      <w:r/>
    </w:p>
    <w:p>
      <w:pPr>
        <w:jc w:val="both"/>
      </w:pPr>
      <w:r>
        <w:t xml:space="preserve">  override def create(value: V) = pick.create(value)</w:t>
      </w:r>
    </w:p>
    <w:p>
      <w:pPr>
        <w:jc w:val="both"/>
      </w:pPr>
      <w:r>
        <w:t xml:space="preserve">  override def update(value: V) = pick.update(value)</w:t>
      </w:r>
    </w:p>
    <w:p>
      <w:pPr>
        <w:jc w:val="both"/>
      </w:pPr>
      <w:r>
        <w:t xml:space="preserve">  override def destroy(key: K) = pick.destroy(key)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