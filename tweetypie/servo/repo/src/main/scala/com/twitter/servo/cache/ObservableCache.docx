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com.twitter.servo.cache</w:t>
      </w:r>
    </w:p>
    <w:p>
      <w:pPr>
        <w:jc w:val="both"/>
      </w:pPr>
      <w:r/>
    </w:p>
    <w:p>
      <w:pPr>
        <w:jc w:val="both"/>
      </w:pPr>
      <w:r>
        <w:t>import com.twitter.finagle.stats.{Stat, StatsReceiver}</w:t>
      </w:r>
    </w:p>
    <w:p>
      <w:pPr>
        <w:jc w:val="both"/>
      </w:pPr>
      <w:r>
        <w:t>import com.twitter.logging.{Level, Logger}</w:t>
      </w:r>
    </w:p>
    <w:p>
      <w:pPr>
        <w:jc w:val="both"/>
      </w:pPr>
      <w:r>
        <w:t>import com.twitter.servo.util.{ExceptionCounter, WindowedAverage}</w:t>
      </w:r>
    </w:p>
    <w:p>
      <w:pPr>
        <w:jc w:val="both"/>
      </w:pPr>
      <w:r>
        <w:t>import com.twitter.util._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track hits and misses in caches, time reads and writes</w:t>
      </w:r>
    </w:p>
    <w:p>
      <w:pPr>
        <w:jc w:val="both"/>
      </w:pPr>
      <w:r>
        <w:t xml:space="preserve"> */</w:t>
      </w:r>
    </w:p>
    <w:p>
      <w:pPr>
        <w:jc w:val="both"/>
      </w:pPr>
      <w:r>
        <w:t>trait CacheObserver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register a hit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hit(key: String): Unit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register a miss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miss(key: String): Unit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time the read, and automatically handle hits and misses from the KeyValueResult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read[K, T](</w:t>
      </w:r>
    </w:p>
    <w:p>
      <w:pPr>
        <w:jc w:val="both"/>
      </w:pPr>
      <w:r>
        <w:t xml:space="preserve">    name: String,</w:t>
      </w:r>
    </w:p>
    <w:p>
      <w:pPr>
        <w:jc w:val="both"/>
      </w:pPr>
      <w:r>
        <w:t xml:space="preserve">    keys: Seq[K]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f: =&gt; Future[KeyValueResult[K, T]]</w:t>
      </w:r>
    </w:p>
    <w:p>
      <w:pPr>
        <w:jc w:val="both"/>
      </w:pPr>
      <w:r>
        <w:t xml:space="preserve">  ): Future[KeyValueResult[K, T]]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time the write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write[K, T](name: String, key: K)(f: =&gt; Future[T]): Future[T]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time the incr, and record the success/failure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incr[K](name: String, key: Seq[K])(f: =&gt; Future[Option[Long]]): Future[Option[Long]]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 a new CacheObserver with a nested scope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scope(s: String*): CacheObserver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increment a counter tracking the number of expirations.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expired(delta: Int = 1): Unit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Increment a counter tracking the number of failures.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failure(delta: Int = 1): Unit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Increment a counter tracking the number of tombstones.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tombstone(delta: Int = 1): Unit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Increment a counter tracking the number of not cached.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noCache(delta: Int = 1): Unit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NullCacheObserver extends CacheObserver {</w:t>
      </w:r>
    </w:p>
    <w:p>
      <w:pPr>
        <w:jc w:val="both"/>
      </w:pPr>
      <w:r>
        <w:t xml:space="preserve">  override def hit(key: String) = ()</w:t>
      </w:r>
    </w:p>
    <w:p>
      <w:pPr>
        <w:jc w:val="both"/>
      </w:pPr>
      <w:r>
        <w:t xml:space="preserve">  override def miss(key: String) = ()</w:t>
      </w:r>
    </w:p>
    <w:p>
      <w:pPr>
        <w:jc w:val="both"/>
      </w:pPr>
      <w:r>
        <w:t xml:space="preserve">  override def read[K, T](name: String, keys: Seq[K])(f: =&gt; Future[KeyValueResult[K, T]]) = f</w:t>
      </w:r>
    </w:p>
    <w:p>
      <w:pPr>
        <w:jc w:val="both"/>
      </w:pPr>
      <w:r>
        <w:t xml:space="preserve">  override def write[K, T](name: String, key: K)(f: =&gt; Future[T]) = f</w:t>
      </w:r>
    </w:p>
    <w:p>
      <w:pPr>
        <w:jc w:val="both"/>
      </w:pPr>
      <w:r>
        <w:t xml:space="preserve">  override def incr[K](name: String, key: Seq[K])(f: =&gt; Future[Option[Long]]) = f</w:t>
      </w:r>
    </w:p>
    <w:p>
      <w:pPr>
        <w:jc w:val="both"/>
      </w:pPr>
      <w:r>
        <w:t xml:space="preserve">  override def scope(s: String*) = this</w:t>
      </w:r>
    </w:p>
    <w:p>
      <w:pPr>
        <w:jc w:val="both"/>
      </w:pPr>
      <w:r>
        <w:t xml:space="preserve">  override def expired(delta: Int = 1) = ()</w:t>
      </w:r>
    </w:p>
    <w:p>
      <w:pPr>
        <w:jc w:val="both"/>
      </w:pPr>
      <w:r>
        <w:t xml:space="preserve">  override def failure(delta: Int = 1): Unit = {}</w:t>
      </w:r>
    </w:p>
    <w:p>
      <w:pPr>
        <w:jc w:val="both"/>
      </w:pPr>
      <w:r>
        <w:t xml:space="preserve">  override def tombstone(delta: Int = 1): Unit = {}</w:t>
      </w:r>
    </w:p>
    <w:p>
      <w:pPr>
        <w:jc w:val="both"/>
      </w:pPr>
      <w:r>
        <w:t xml:space="preserve">  override def noCache(delta: Int = 1): Unit = {}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CacheObserver that writes to a StatsReceiver</w:t>
      </w:r>
    </w:p>
    <w:p>
      <w:pPr>
        <w:jc w:val="both"/>
      </w:pPr>
      <w:r>
        <w:t xml:space="preserve"> */</w:t>
      </w:r>
    </w:p>
    <w:p>
      <w:pPr>
        <w:jc w:val="both"/>
      </w:pPr>
      <w:r>
        <w:t>class StatsReceiverCacheObserver(</w:t>
      </w:r>
    </w:p>
    <w:p>
      <w:pPr>
        <w:jc w:val="both"/>
      </w:pPr>
      <w:r>
        <w:t xml:space="preserve">  stats: StatsReceiver,</w:t>
      </w:r>
    </w:p>
    <w:p>
      <w:pPr>
        <w:jc w:val="both"/>
      </w:pPr>
      <w:r>
        <w:t xml:space="preserve">  windowSize: Long,</w:t>
      </w:r>
    </w:p>
    <w:p>
      <w:pPr>
        <w:jc w:val="both"/>
      </w:pPr>
      <w:r>
        <w:t xml:space="preserve">  log: Logger,</w:t>
      </w:r>
    </w:p>
    <w:p>
      <w:pPr>
        <w:jc w:val="both"/>
      </w:pPr>
      <w:r>
        <w:t xml:space="preserve">  disableLogging: Boolean = false)</w:t>
      </w:r>
    </w:p>
    <w:p>
      <w:pPr>
        <w:jc w:val="both"/>
      </w:pPr>
      <w:r>
        <w:t xml:space="preserve">    extends CacheObserver {</w:t>
      </w:r>
    </w:p>
    <w:p>
      <w:pPr>
        <w:jc w:val="both"/>
      </w:pPr>
      <w:r/>
    </w:p>
    <w:p>
      <w:pPr>
        <w:jc w:val="both"/>
      </w:pPr>
      <w:r>
        <w:t xml:space="preserve">  def this(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windowSize: Long,</w:t>
      </w:r>
    </w:p>
    <w:p>
      <w:pPr>
        <w:jc w:val="both"/>
      </w:pPr>
      <w:r>
        <w:t xml:space="preserve">    scope: String</w:t>
      </w:r>
    </w:p>
    <w:p>
      <w:pPr>
        <w:jc w:val="both"/>
      </w:pPr>
      <w:r>
        <w:t xml:space="preserve">  ) =</w:t>
      </w:r>
    </w:p>
    <w:p>
      <w:pPr>
        <w:jc w:val="both"/>
      </w:pPr>
      <w:r>
        <w:t xml:space="preserve">    this(</w:t>
      </w:r>
    </w:p>
    <w:p>
      <w:pPr>
        <w:jc w:val="both"/>
      </w:pPr>
      <w:r>
        <w:t xml:space="preserve">      statsReceiver.scope(scope),</w:t>
      </w:r>
    </w:p>
    <w:p>
      <w:pPr>
        <w:jc w:val="both"/>
      </w:pPr>
      <w:r>
        <w:t xml:space="preserve">      windowSize,</w:t>
      </w:r>
    </w:p>
    <w:p>
      <w:pPr>
        <w:jc w:val="both"/>
      </w:pPr>
      <w:r>
        <w:t xml:space="preserve">      Logger.get(scope.replaceAll("([a-z]+)([A-Z])", "$1_$2").toLowerCase)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this(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windowSize: Long,</w:t>
      </w:r>
    </w:p>
    <w:p>
      <w:pPr>
        <w:jc w:val="both"/>
      </w:pPr>
      <w:r>
        <w:t xml:space="preserve">    scope: String,</w:t>
      </w:r>
    </w:p>
    <w:p>
      <w:pPr>
        <w:jc w:val="both"/>
      </w:pPr>
      <w:r>
        <w:t xml:space="preserve">    disableLogging: Boolean</w:t>
      </w:r>
    </w:p>
    <w:p>
      <w:pPr>
        <w:jc w:val="both"/>
      </w:pPr>
      <w:r>
        <w:t xml:space="preserve">  ) =</w:t>
      </w:r>
    </w:p>
    <w:p>
      <w:pPr>
        <w:jc w:val="both"/>
      </w:pPr>
      <w:r>
        <w:t xml:space="preserve">    this(</w:t>
      </w:r>
    </w:p>
    <w:p>
      <w:pPr>
        <w:jc w:val="both"/>
      </w:pPr>
      <w:r>
        <w:t xml:space="preserve">      statsReceiver.scope(scope),</w:t>
      </w:r>
    </w:p>
    <w:p>
      <w:pPr>
        <w:jc w:val="both"/>
      </w:pPr>
      <w:r>
        <w:t xml:space="preserve">      windowSize,</w:t>
      </w:r>
    </w:p>
    <w:p>
      <w:pPr>
        <w:jc w:val="both"/>
      </w:pPr>
      <w:r>
        <w:t xml:space="preserve">      Logger.get(scope.replaceAll("([a-z]+)([A-Z])", "$1_$2").toLowerCase),</w:t>
      </w:r>
    </w:p>
    <w:p>
      <w:pPr>
        <w:jc w:val="both"/>
      </w:pPr>
      <w:r>
        <w:t xml:space="preserve">      disableLogging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protected[this] val expirationCounter = stats.counter("expirations")</w:t>
      </w:r>
    </w:p>
    <w:p>
      <w:pPr>
        <w:jc w:val="both"/>
      </w:pPr>
      <w:r/>
    </w:p>
    <w:p>
      <w:pPr>
        <w:jc w:val="both"/>
      </w:pPr>
      <w:r>
        <w:t xml:space="preserve">  // needed to make sure we hand out the same observer for each scope,</w:t>
      </w:r>
    </w:p>
    <w:p>
      <w:pPr>
        <w:jc w:val="both"/>
      </w:pPr>
      <w:r>
        <w:t xml:space="preserve">  // so that the hit rates are properly calculated</w:t>
      </w:r>
    </w:p>
    <w:p>
      <w:pPr>
        <w:jc w:val="both"/>
      </w:pPr>
      <w:r>
        <w:t xml:space="preserve">  protected[this] val children = Memoize {</w:t>
      </w:r>
    </w:p>
    <w:p>
      <w:pPr>
        <w:jc w:val="both"/>
      </w:pPr>
      <w:r>
        <w:t xml:space="preserve">    new StatsReceiverCacheObserver(stats, windowSize, _: String, disableLogging)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protected[this] val exceptionCounter = new ExceptionCounter(stats)</w:t>
      </w:r>
    </w:p>
    <w:p>
      <w:pPr>
        <w:jc w:val="both"/>
      </w:pPr>
      <w:r>
        <w:t xml:space="preserve">  private[this] val hitCounter = stats.counter("hits")</w:t>
      </w:r>
    </w:p>
    <w:p>
      <w:pPr>
        <w:jc w:val="both"/>
      </w:pPr>
      <w:r>
        <w:t xml:space="preserve">  private[this] val missCounter = stats.counter("misses")</w:t>
      </w:r>
    </w:p>
    <w:p>
      <w:pPr>
        <w:jc w:val="both"/>
      </w:pPr>
      <w:r>
        <w:t xml:space="preserve">  private[this] val failuresCounter = stats.counter("failures")</w:t>
      </w:r>
    </w:p>
    <w:p>
      <w:pPr>
        <w:jc w:val="both"/>
      </w:pPr>
      <w:r>
        <w:t xml:space="preserve">  private[this] val tombstonesCounter = stats.counter("tombstones")</w:t>
      </w:r>
    </w:p>
    <w:p>
      <w:pPr>
        <w:jc w:val="both"/>
      </w:pPr>
      <w:r>
        <w:t xml:space="preserve">  private[this] val noCacheCounter = stats.counter("noCache")</w:t>
      </w:r>
    </w:p>
    <w:p>
      <w:pPr>
        <w:jc w:val="both"/>
      </w:pPr>
      <w:r/>
    </w:p>
    <w:p>
      <w:pPr>
        <w:jc w:val="both"/>
      </w:pPr>
      <w:r>
        <w:t xml:space="preserve">  private[this] val windowedHitRate = new WindowedAverage(windowSize)</w:t>
      </w:r>
    </w:p>
    <w:p>
      <w:pPr>
        <w:jc w:val="both"/>
      </w:pPr>
      <w:r>
        <w:t xml:space="preserve">  private[this] val windowedIncrHitRate = new WindowedAverage(windowSize)</w:t>
      </w:r>
    </w:p>
    <w:p>
      <w:pPr>
        <w:jc w:val="both"/>
      </w:pPr>
      <w:r/>
    </w:p>
    <w:p>
      <w:pPr>
        <w:jc w:val="both"/>
      </w:pPr>
      <w:r>
        <w:t xml:space="preserve">  private[this] val hitRateGauge = stats.addGauge("hit_rate") {</w:t>
      </w:r>
    </w:p>
    <w:p>
      <w:pPr>
        <w:jc w:val="both"/>
      </w:pPr>
      <w:r>
        <w:t xml:space="preserve">    windowedHitRate.value.getOrElse(1.0).toFloat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val incrHitRateGauge = stats.addGauge("incr_hit_rate") {</w:t>
      </w:r>
    </w:p>
    <w:p>
      <w:pPr>
        <w:jc w:val="both"/>
      </w:pPr>
      <w:r>
        <w:t xml:space="preserve">    windowedIncrHitRate.value.getOrElse(1.0).toFloat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protected[this] def handleThrowable[K](name: String, t: Throwable, key: Option[K]): Unit = {</w:t>
      </w:r>
    </w:p>
    <w:p>
      <w:pPr>
        <w:jc w:val="both"/>
      </w:pPr>
      <w:r>
        <w:t xml:space="preserve">    stats.counter(name + "_failures").incr()</w:t>
      </w:r>
    </w:p>
    <w:p>
      <w:pPr>
        <w:jc w:val="both"/>
      </w:pPr>
      <w:r>
        <w:t xml:space="preserve">    exceptionCounter(t)</w:t>
      </w:r>
    </w:p>
    <w:p>
      <w:pPr>
        <w:jc w:val="both"/>
      </w:pPr>
      <w:r>
        <w:t xml:space="preserve">    if (!disableLogging) {</w:t>
      </w:r>
    </w:p>
    <w:p>
      <w:pPr>
        <w:jc w:val="both"/>
      </w:pPr>
      <w:r>
        <w:t xml:space="preserve">      lazy val suffix = key</w:t>
      </w:r>
    </w:p>
    <w:p>
      <w:pPr>
        <w:jc w:val="both"/>
      </w:pPr>
      <w:r>
        <w:t xml:space="preserve">        .map { k =&gt;</w:t>
      </w:r>
    </w:p>
    <w:p>
      <w:pPr>
        <w:jc w:val="both"/>
      </w:pPr>
      <w:r>
        <w:t xml:space="preserve">          "(" + k.toString + ")"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.getOrElse("")</w:t>
      </w:r>
    </w:p>
    <w:p>
      <w:pPr>
        <w:jc w:val="both"/>
      </w:pPr>
      <w:r>
        <w:t xml:space="preserve">      log.warning("%s%s caught: %s", name, suffix, t.getClass.getName)</w:t>
      </w:r>
    </w:p>
    <w:p>
      <w:pPr>
        <w:jc w:val="both"/>
      </w:pPr>
      <w:r>
        <w:t xml:space="preserve">      log.trace(t, "stack trace was: 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hit(key: String): Unit = {</w:t>
      </w:r>
    </w:p>
    <w:p>
      <w:pPr>
        <w:jc w:val="both"/>
      </w:pPr>
      <w:r>
        <w:t xml:space="preserve">    hits(1)</w:t>
      </w:r>
    </w:p>
    <w:p>
      <w:pPr>
        <w:jc w:val="both"/>
      </w:pPr>
      <w:r>
        <w:t xml:space="preserve">    if (!disableLogging)</w:t>
      </w:r>
    </w:p>
    <w:p>
      <w:pPr>
        <w:jc w:val="both"/>
      </w:pPr>
      <w:r>
        <w:t xml:space="preserve">      log.trace("cache hit: %s", key)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hits(n: Int): Unit = {</w:t>
      </w:r>
    </w:p>
    <w:p>
      <w:pPr>
        <w:jc w:val="both"/>
      </w:pPr>
      <w:r>
        <w:t xml:space="preserve">    windowedHitRate.record(n.toDouble, n.toDouble)</w:t>
      </w:r>
    </w:p>
    <w:p>
      <w:pPr>
        <w:jc w:val="both"/>
      </w:pPr>
      <w:r>
        <w:t xml:space="preserve">    hitCounter.incr(n)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miss(key: String): Unit = {</w:t>
      </w:r>
    </w:p>
    <w:p>
      <w:pPr>
        <w:jc w:val="both"/>
      </w:pPr>
      <w:r>
        <w:t xml:space="preserve">    misses(1)</w:t>
      </w:r>
    </w:p>
    <w:p>
      <w:pPr>
        <w:jc w:val="both"/>
      </w:pPr>
      <w:r>
        <w:t xml:space="preserve">    if (!disableLogging)</w:t>
      </w:r>
    </w:p>
    <w:p>
      <w:pPr>
        <w:jc w:val="both"/>
      </w:pPr>
      <w:r>
        <w:t xml:space="preserve">      log.trace("cache miss: %s", key)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misses(n: Int): Unit = {</w:t>
      </w:r>
    </w:p>
    <w:p>
      <w:pPr>
        <w:jc w:val="both"/>
      </w:pPr>
      <w:r>
        <w:t xml:space="preserve">    windowedHitRate.record(0.0F, n.toDouble)</w:t>
      </w:r>
    </w:p>
    <w:p>
      <w:pPr>
        <w:jc w:val="both"/>
      </w:pPr>
      <w:r>
        <w:t xml:space="preserve">    missCounter.incr(n)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read[K, T](</w:t>
      </w:r>
    </w:p>
    <w:p>
      <w:pPr>
        <w:jc w:val="both"/>
      </w:pPr>
      <w:r>
        <w:t xml:space="preserve">    name: String,</w:t>
      </w:r>
    </w:p>
    <w:p>
      <w:pPr>
        <w:jc w:val="both"/>
      </w:pPr>
      <w:r>
        <w:t xml:space="preserve">    keys: Seq[K]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f: =&gt; Future[KeyValueResult[K, T]]</w:t>
      </w:r>
    </w:p>
    <w:p>
      <w:pPr>
        <w:jc w:val="both"/>
      </w:pPr>
      <w:r>
        <w:t xml:space="preserve">  ): Future[KeyValueResult[K, T]] =</w:t>
      </w:r>
    </w:p>
    <w:p>
      <w:pPr>
        <w:jc w:val="both"/>
      </w:pPr>
      <w:r>
        <w:t xml:space="preserve">    Stat</w:t>
      </w:r>
    </w:p>
    <w:p>
      <w:pPr>
        <w:jc w:val="both"/>
      </w:pPr>
      <w:r>
        <w:t xml:space="preserve">      .timeFuture(stats.stat(name)) {</w:t>
      </w:r>
    </w:p>
    <w:p>
      <w:pPr>
        <w:jc w:val="both"/>
      </w:pPr>
      <w:r>
        <w:t xml:space="preserve">        stats.counter(name).incr()</w:t>
      </w:r>
    </w:p>
    <w:p>
      <w:pPr>
        <w:jc w:val="both"/>
      </w:pPr>
      <w:r>
        <w:t xml:space="preserve">        f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.respond {</w:t>
      </w:r>
    </w:p>
    <w:p>
      <w:pPr>
        <w:jc w:val="both"/>
      </w:pPr>
      <w:r>
        <w:t xml:space="preserve">        case Return(lr) =&gt;</w:t>
      </w:r>
    </w:p>
    <w:p>
      <w:pPr>
        <w:jc w:val="both"/>
      </w:pPr>
      <w:r>
        <w:t xml:space="preserve">          if (log.isLoggable(Level.TRACE)) {</w:t>
      </w:r>
    </w:p>
    <w:p>
      <w:pPr>
        <w:jc w:val="both"/>
      </w:pPr>
      <w:r>
        <w:t xml:space="preserve">            lr.found.keys.foreach { k =&gt;</w:t>
      </w:r>
    </w:p>
    <w:p>
      <w:pPr>
        <w:jc w:val="both"/>
      </w:pPr>
      <w:r>
        <w:t xml:space="preserve">              hit(k.toString)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lr.notFound.foreach { k =&gt;</w:t>
      </w:r>
    </w:p>
    <w:p>
      <w:pPr>
        <w:jc w:val="both"/>
      </w:pPr>
      <w:r>
        <w:t xml:space="preserve">              miss(k.toString)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hits(lr.found.keys.size)</w:t>
      </w:r>
    </w:p>
    <w:p>
      <w:pPr>
        <w:jc w:val="both"/>
      </w:pPr>
      <w:r>
        <w:t xml:space="preserve">            misses(lr.notFound.size)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lr.failed foreach {</w:t>
      </w:r>
    </w:p>
    <w:p>
      <w:pPr>
        <w:jc w:val="both"/>
      </w:pPr>
      <w:r>
        <w:t xml:space="preserve">            case (k, t) =&gt;</w:t>
      </w:r>
    </w:p>
    <w:p>
      <w:pPr>
        <w:jc w:val="both"/>
      </w:pPr>
      <w:r>
        <w:t xml:space="preserve">              handleThrowable(name, t, Some(k))</w:t>
      </w:r>
    </w:p>
    <w:p>
      <w:pPr>
        <w:jc w:val="both"/>
      </w:pPr>
      <w:r>
        <w:t xml:space="preserve">              // count failures as misses</w:t>
      </w:r>
    </w:p>
    <w:p>
      <w:pPr>
        <w:jc w:val="both"/>
      </w:pPr>
      <w:r>
        <w:t xml:space="preserve">              miss(k.toString)</w:t>
      </w:r>
    </w:p>
    <w:p>
      <w:pPr>
        <w:jc w:val="both"/>
      </w:pPr>
      <w:r>
        <w:t xml:space="preserve">              failuresCounter.incr()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Throw(t) =&gt;</w:t>
      </w:r>
    </w:p>
    <w:p>
      <w:pPr>
        <w:jc w:val="both"/>
      </w:pPr>
      <w:r>
        <w:t xml:space="preserve">          handleThrowable(name, t, None)</w:t>
      </w:r>
    </w:p>
    <w:p>
      <w:pPr>
        <w:jc w:val="both"/>
      </w:pPr>
      <w:r>
        <w:t xml:space="preserve">          // count failures as misses</w:t>
      </w:r>
    </w:p>
    <w:p>
      <w:pPr>
        <w:jc w:val="both"/>
      </w:pPr>
      <w:r>
        <w:t xml:space="preserve">          keys.foreach { k =&gt;</w:t>
      </w:r>
    </w:p>
    <w:p>
      <w:pPr>
        <w:jc w:val="both"/>
      </w:pPr>
      <w:r>
        <w:t xml:space="preserve">            miss(k.toString)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failuresCounter.incr()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override def write[K, T](name: String, key: K)(f: =&gt; Future[T]): Future[T] =</w:t>
      </w:r>
    </w:p>
    <w:p>
      <w:pPr>
        <w:jc w:val="both"/>
      </w:pPr>
      <w:r>
        <w:t xml:space="preserve">    Stat.timeFuture(stats.stat(name)) {</w:t>
      </w:r>
    </w:p>
    <w:p>
      <w:pPr>
        <w:jc w:val="both"/>
      </w:pPr>
      <w:r>
        <w:t xml:space="preserve">      stats.counter(name).incr()</w:t>
      </w:r>
    </w:p>
    <w:p>
      <w:pPr>
        <w:jc w:val="both"/>
      </w:pPr>
      <w:r>
        <w:t xml:space="preserve">      f</w:t>
      </w:r>
    </w:p>
    <w:p>
      <w:pPr>
        <w:jc w:val="both"/>
      </w:pPr>
      <w:r>
        <w:t xml:space="preserve">    } onFailure {</w:t>
      </w:r>
    </w:p>
    <w:p>
      <w:pPr>
        <w:jc w:val="both"/>
      </w:pPr>
      <w:r>
        <w:t xml:space="preserve">      handleThrowable(name, _, Some(key))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incr[K](name: String, key: Seq[K])(f: =&gt; Future[Option[Long]]) =</w:t>
      </w:r>
    </w:p>
    <w:p>
      <w:pPr>
        <w:jc w:val="both"/>
      </w:pPr>
      <w:r>
        <w:t xml:space="preserve">    Stat.timeFuture(stats.stat(name)) {</w:t>
      </w:r>
    </w:p>
    <w:p>
      <w:pPr>
        <w:jc w:val="both"/>
      </w:pPr>
      <w:r>
        <w:t xml:space="preserve">      stats.counter(name).incr()</w:t>
      </w:r>
    </w:p>
    <w:p>
      <w:pPr>
        <w:jc w:val="both"/>
      </w:pPr>
      <w:r>
        <w:t xml:space="preserve">      f</w:t>
      </w:r>
    </w:p>
    <w:p>
      <w:pPr>
        <w:jc w:val="both"/>
      </w:pPr>
      <w:r>
        <w:t xml:space="preserve">    } onSuccess { optVal =&gt;</w:t>
      </w:r>
    </w:p>
    <w:p>
      <w:pPr>
        <w:jc w:val="both"/>
      </w:pPr>
      <w:r>
        <w:t xml:space="preserve">      val hit = optVal.isDefined</w:t>
      </w:r>
    </w:p>
    <w:p>
      <w:pPr>
        <w:jc w:val="both"/>
      </w:pPr>
      <w:r>
        <w:t xml:space="preserve">      windowedIncrHitRate.record(if (hit) 1F else 0F)</w:t>
      </w:r>
    </w:p>
    <w:p>
      <w:pPr>
        <w:jc w:val="both"/>
      </w:pPr>
      <w:r>
        <w:t xml:space="preserve">      stats.counter(name + (if (hit) "_hits" else "_misses")).incr()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scope(s: String*) =</w:t>
      </w:r>
    </w:p>
    <w:p>
      <w:pPr>
        <w:jc w:val="both"/>
      </w:pPr>
      <w:r>
        <w:t xml:space="preserve">    s.toList match {</w:t>
      </w:r>
    </w:p>
    <w:p>
      <w:pPr>
        <w:jc w:val="both"/>
      </w:pPr>
      <w:r>
        <w:t xml:space="preserve">      case Nil =&gt; this</w:t>
      </w:r>
    </w:p>
    <w:p>
      <w:pPr>
        <w:jc w:val="both"/>
      </w:pPr>
      <w:r>
        <w:t xml:space="preserve">      case head :: tail =&gt; children(head).scope(tail: _*)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expired(delta: Int = 1): Unit = { expirationCounter.incr(delta) }</w:t>
      </w:r>
    </w:p>
    <w:p>
      <w:pPr>
        <w:jc w:val="both"/>
      </w:pPr>
      <w:r>
        <w:t xml:space="preserve">  override def failure(delta: Int = 1): Unit = { failuresCounter.incr(delta) }</w:t>
      </w:r>
    </w:p>
    <w:p>
      <w:pPr>
        <w:jc w:val="both"/>
      </w:pPr>
      <w:r>
        <w:t xml:space="preserve">  override def tombstone(delta: Int = 1): Unit = { tombstonesCounter.incr(delta) }</w:t>
      </w:r>
    </w:p>
    <w:p>
      <w:pPr>
        <w:jc w:val="both"/>
      </w:pPr>
      <w:r>
        <w:t xml:space="preserve">  override def noCache(delta: Int = 1): Unit = { noCacheCounter.incr(delta)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Wraps an underlying cache with calls to a CacheObserver</w:t>
      </w:r>
    </w:p>
    <w:p>
      <w:pPr>
        <w:jc w:val="both"/>
      </w:pPr>
      <w:r>
        <w:t xml:space="preserve"> */</w:t>
      </w:r>
    </w:p>
    <w:p>
      <w:pPr>
        <w:jc w:val="both"/>
      </w:pPr>
      <w:r>
        <w:t>class ObservableReadCache[K, V](underlyingCache: ReadCache[K, V], observer: CacheObserver)</w:t>
      </w:r>
    </w:p>
    <w:p>
      <w:pPr>
        <w:jc w:val="both"/>
      </w:pPr>
      <w:r>
        <w:t xml:space="preserve">    extends ReadCache[K, V] {</w:t>
      </w:r>
    </w:p>
    <w:p>
      <w:pPr>
        <w:jc w:val="both"/>
      </w:pPr>
      <w:r>
        <w:t xml:space="preserve">  override def get(keys: Seq[K]): Future[KeyValueResult[K, V]] = {</w:t>
      </w:r>
    </w:p>
    <w:p>
      <w:pPr>
        <w:jc w:val="both"/>
      </w:pPr>
      <w:r>
        <w:t xml:space="preserve">    observer.read("get", keys) {</w:t>
      </w:r>
    </w:p>
    <w:p>
      <w:pPr>
        <w:jc w:val="both"/>
      </w:pPr>
      <w:r>
        <w:t xml:space="preserve">      underlyingCache.get(keys)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getWithChecksum(keys: Seq[K]): Future[CsKeyValueResult[K, V]] = {</w:t>
      </w:r>
    </w:p>
    <w:p>
      <w:pPr>
        <w:jc w:val="both"/>
      </w:pPr>
      <w:r>
        <w:t xml:space="preserve">    observer.read[K, (Try[V], Checksum)]("get_with_checksum", keys) {</w:t>
      </w:r>
    </w:p>
    <w:p>
      <w:pPr>
        <w:jc w:val="both"/>
      </w:pPr>
      <w:r>
        <w:t xml:space="preserve">      underlyingCache.getWithChecksum(keys)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release() = underlyingCache.release()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ObservableCache {</w:t>
      </w:r>
    </w:p>
    <w:p>
      <w:pPr>
        <w:jc w:val="both"/>
      </w:pPr>
      <w:r>
        <w:t xml:space="preserve">  def apply[K, V](</w:t>
      </w:r>
    </w:p>
    <w:p>
      <w:pPr>
        <w:jc w:val="both"/>
      </w:pPr>
      <w:r>
        <w:t xml:space="preserve">    underlyingCache: Cache[K, V],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windowSize: Long,</w:t>
      </w:r>
    </w:p>
    <w:p>
      <w:pPr>
        <w:jc w:val="both"/>
      </w:pPr>
      <w:r>
        <w:t xml:space="preserve">    name: String</w:t>
      </w:r>
    </w:p>
    <w:p>
      <w:pPr>
        <w:jc w:val="both"/>
      </w:pPr>
      <w:r>
        <w:t xml:space="preserve">  ): Cache[K, V] =</w:t>
      </w:r>
    </w:p>
    <w:p>
      <w:pPr>
        <w:jc w:val="both"/>
      </w:pPr>
      <w:r>
        <w:t xml:space="preserve">    new ObservableCache(</w:t>
      </w:r>
    </w:p>
    <w:p>
      <w:pPr>
        <w:jc w:val="both"/>
      </w:pPr>
      <w:r>
        <w:t xml:space="preserve">      underlyingCache,</w:t>
      </w:r>
    </w:p>
    <w:p>
      <w:pPr>
        <w:jc w:val="both"/>
      </w:pPr>
      <w:r>
        <w:t xml:space="preserve">      new StatsReceiverCacheObserver(statsReceiver, windowSize, name)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apply[K, V](</w:t>
      </w:r>
    </w:p>
    <w:p>
      <w:pPr>
        <w:jc w:val="both"/>
      </w:pPr>
      <w:r>
        <w:t xml:space="preserve">    underlyingCache: Cache[K, V],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windowSize: Long,</w:t>
      </w:r>
    </w:p>
    <w:p>
      <w:pPr>
        <w:jc w:val="both"/>
      </w:pPr>
      <w:r>
        <w:t xml:space="preserve">    name: String,</w:t>
      </w:r>
    </w:p>
    <w:p>
      <w:pPr>
        <w:jc w:val="both"/>
      </w:pPr>
      <w:r>
        <w:t xml:space="preserve">    disableLogging: Boolean</w:t>
      </w:r>
    </w:p>
    <w:p>
      <w:pPr>
        <w:jc w:val="both"/>
      </w:pPr>
      <w:r>
        <w:t xml:space="preserve">  ): Cache[K, V] =</w:t>
      </w:r>
    </w:p>
    <w:p>
      <w:pPr>
        <w:jc w:val="both"/>
      </w:pPr>
      <w:r>
        <w:t xml:space="preserve">    new ObservableCache(</w:t>
      </w:r>
    </w:p>
    <w:p>
      <w:pPr>
        <w:jc w:val="both"/>
      </w:pPr>
      <w:r>
        <w:t xml:space="preserve">      underlyingCache,</w:t>
      </w:r>
    </w:p>
    <w:p>
      <w:pPr>
        <w:jc w:val="both"/>
      </w:pPr>
      <w:r>
        <w:t xml:space="preserve">      new StatsReceiverCacheObserver(</w:t>
      </w:r>
    </w:p>
    <w:p>
      <w:pPr>
        <w:jc w:val="both"/>
      </w:pPr>
      <w:r>
        <w:t xml:space="preserve">        statsReceiver = statsReceiver,</w:t>
      </w:r>
    </w:p>
    <w:p>
      <w:pPr>
        <w:jc w:val="both"/>
      </w:pPr>
      <w:r>
        <w:t xml:space="preserve">        windowSize = windowSize,</w:t>
      </w:r>
    </w:p>
    <w:p>
      <w:pPr>
        <w:jc w:val="both"/>
      </w:pPr>
      <w:r>
        <w:t xml:space="preserve">        scope = name,</w:t>
      </w:r>
    </w:p>
    <w:p>
      <w:pPr>
        <w:jc w:val="both"/>
      </w:pPr>
      <w:r>
        <w:t xml:space="preserve">        disableLogging = disableLogging)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apply[K, V](</w:t>
      </w:r>
    </w:p>
    <w:p>
      <w:pPr>
        <w:jc w:val="both"/>
      </w:pPr>
      <w:r>
        <w:t xml:space="preserve">    underlyingCache: Cache[K, V],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windowSize: Long,</w:t>
      </w:r>
    </w:p>
    <w:p>
      <w:pPr>
        <w:jc w:val="both"/>
      </w:pPr>
      <w:r>
        <w:t xml:space="preserve">    log: Logger</w:t>
      </w:r>
    </w:p>
    <w:p>
      <w:pPr>
        <w:jc w:val="both"/>
      </w:pPr>
      <w:r>
        <w:t xml:space="preserve">  ): Cache[K, V] =</w:t>
      </w:r>
    </w:p>
    <w:p>
      <w:pPr>
        <w:jc w:val="both"/>
      </w:pPr>
      <w:r>
        <w:t xml:space="preserve">    new ObservableCache(</w:t>
      </w:r>
    </w:p>
    <w:p>
      <w:pPr>
        <w:jc w:val="both"/>
      </w:pPr>
      <w:r>
        <w:t xml:space="preserve">      underlyingCache,</w:t>
      </w:r>
    </w:p>
    <w:p>
      <w:pPr>
        <w:jc w:val="both"/>
      </w:pPr>
      <w:r>
        <w:t xml:space="preserve">      new StatsReceiverCacheObserver(statsReceiver, windowSize, log)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Wraps an underlying Cache with calls to a CacheObserver</w:t>
      </w:r>
    </w:p>
    <w:p>
      <w:pPr>
        <w:jc w:val="both"/>
      </w:pPr>
      <w:r>
        <w:t xml:space="preserve"> */</w:t>
      </w:r>
    </w:p>
    <w:p>
      <w:pPr>
        <w:jc w:val="both"/>
      </w:pPr>
      <w:r>
        <w:t>class ObservableCache[K, V](underlyingCache: Cache[K, V], observer: CacheObserver)</w:t>
      </w:r>
    </w:p>
    <w:p>
      <w:pPr>
        <w:jc w:val="both"/>
      </w:pPr>
      <w:r>
        <w:t xml:space="preserve">    extends ObservableReadCache(underlyingCache, observer)</w:t>
      </w:r>
    </w:p>
    <w:p>
      <w:pPr>
        <w:jc w:val="both"/>
      </w:pPr>
      <w:r>
        <w:t xml:space="preserve">    with Cache[K, V] {</w:t>
      </w:r>
    </w:p>
    <w:p>
      <w:pPr>
        <w:jc w:val="both"/>
      </w:pPr>
      <w:r>
        <w:t xml:space="preserve">  override def add(key: K, value: V): Future[Boolean] =</w:t>
      </w:r>
    </w:p>
    <w:p>
      <w:pPr>
        <w:jc w:val="both"/>
      </w:pPr>
      <w:r>
        <w:t xml:space="preserve">    observer.write("add", key) {</w:t>
      </w:r>
    </w:p>
    <w:p>
      <w:pPr>
        <w:jc w:val="both"/>
      </w:pPr>
      <w:r>
        <w:t xml:space="preserve">      underlyingCache.add(key, value)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checkAndSet(key: K, value: V, checksum: Checksum): Future[Boolean] =</w:t>
      </w:r>
    </w:p>
    <w:p>
      <w:pPr>
        <w:jc w:val="both"/>
      </w:pPr>
      <w:r>
        <w:t xml:space="preserve">    observer.write("check_and_set", key) {</w:t>
      </w:r>
    </w:p>
    <w:p>
      <w:pPr>
        <w:jc w:val="both"/>
      </w:pPr>
      <w:r>
        <w:t xml:space="preserve">      underlyingCache.checkAndSet(key, value, checksum)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set(key: K, value: V): Future[Unit] =</w:t>
      </w:r>
    </w:p>
    <w:p>
      <w:pPr>
        <w:jc w:val="both"/>
      </w:pPr>
      <w:r>
        <w:t xml:space="preserve">    observer.write("set", key) {</w:t>
      </w:r>
    </w:p>
    <w:p>
      <w:pPr>
        <w:jc w:val="both"/>
      </w:pPr>
      <w:r>
        <w:t xml:space="preserve">      underlyingCache.set(key, value)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replace(key: K, value: V): Future[Boolean] =</w:t>
      </w:r>
    </w:p>
    <w:p>
      <w:pPr>
        <w:jc w:val="both"/>
      </w:pPr>
      <w:r>
        <w:t xml:space="preserve">    observer.write("replace", key) {</w:t>
      </w:r>
    </w:p>
    <w:p>
      <w:pPr>
        <w:jc w:val="both"/>
      </w:pPr>
      <w:r>
        <w:t xml:space="preserve">      underlyingCache.replace(key, value)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delete(key: K): Future[Boolean] =</w:t>
      </w:r>
    </w:p>
    <w:p>
      <w:pPr>
        <w:jc w:val="both"/>
      </w:pPr>
      <w:r>
        <w:t xml:space="preserve">    observer.write("delete", key) {</w:t>
      </w:r>
    </w:p>
    <w:p>
      <w:pPr>
        <w:jc w:val="both"/>
      </w:pPr>
      <w:r>
        <w:t xml:space="preserve">      underlyingCache.delete(key)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ObservableTtlCache {</w:t>
      </w:r>
    </w:p>
    <w:p>
      <w:pPr>
        <w:jc w:val="both"/>
      </w:pPr>
      <w:r>
        <w:t xml:space="preserve">  def apply[K, V](</w:t>
      </w:r>
    </w:p>
    <w:p>
      <w:pPr>
        <w:jc w:val="both"/>
      </w:pPr>
      <w:r>
        <w:t xml:space="preserve">    underlyingCache: TtlCache[K, V],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windowSize: Long,</w:t>
      </w:r>
    </w:p>
    <w:p>
      <w:pPr>
        <w:jc w:val="both"/>
      </w:pPr>
      <w:r>
        <w:t xml:space="preserve">    name: String</w:t>
      </w:r>
    </w:p>
    <w:p>
      <w:pPr>
        <w:jc w:val="both"/>
      </w:pPr>
      <w:r>
        <w:t xml:space="preserve">  ): TtlCache[K, V] =</w:t>
      </w:r>
    </w:p>
    <w:p>
      <w:pPr>
        <w:jc w:val="both"/>
      </w:pPr>
      <w:r>
        <w:t xml:space="preserve">    new ObservableTtlCache(</w:t>
      </w:r>
    </w:p>
    <w:p>
      <w:pPr>
        <w:jc w:val="both"/>
      </w:pPr>
      <w:r>
        <w:t xml:space="preserve">      underlyingCache,</w:t>
      </w:r>
    </w:p>
    <w:p>
      <w:pPr>
        <w:jc w:val="both"/>
      </w:pPr>
      <w:r>
        <w:t xml:space="preserve">      new StatsReceiverCacheObserver(statsReceiver, windowSize, name)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Wraps an underlying TtlCache with calls to a CacheObserver</w:t>
      </w:r>
    </w:p>
    <w:p>
      <w:pPr>
        <w:jc w:val="both"/>
      </w:pPr>
      <w:r>
        <w:t xml:space="preserve"> */</w:t>
      </w:r>
    </w:p>
    <w:p>
      <w:pPr>
        <w:jc w:val="both"/>
      </w:pPr>
      <w:r>
        <w:t>class ObservableTtlCache[K, V](underlyingCache: TtlCache[K, V], observer: CacheObserver)</w:t>
      </w:r>
    </w:p>
    <w:p>
      <w:pPr>
        <w:jc w:val="both"/>
      </w:pPr>
      <w:r>
        <w:t xml:space="preserve">    extends ObservableReadCache(underlyingCache, observer)</w:t>
      </w:r>
    </w:p>
    <w:p>
      <w:pPr>
        <w:jc w:val="both"/>
      </w:pPr>
      <w:r>
        <w:t xml:space="preserve">    with TtlCache[K, V] {</w:t>
      </w:r>
    </w:p>
    <w:p>
      <w:pPr>
        <w:jc w:val="both"/>
      </w:pPr>
      <w:r>
        <w:t xml:space="preserve">  override def add(key: K, value: V, ttl: Duration): Future[Boolean] =</w:t>
      </w:r>
    </w:p>
    <w:p>
      <w:pPr>
        <w:jc w:val="both"/>
      </w:pPr>
      <w:r>
        <w:t xml:space="preserve">    observer.write("add", key) {</w:t>
      </w:r>
    </w:p>
    <w:p>
      <w:pPr>
        <w:jc w:val="both"/>
      </w:pPr>
      <w:r>
        <w:t xml:space="preserve">      underlyingCache.add(key, value, ttl)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checkAndSet(key: K, value: V, checksum: Checksum, ttl: Duration): Future[Boolean] =</w:t>
      </w:r>
    </w:p>
    <w:p>
      <w:pPr>
        <w:jc w:val="both"/>
      </w:pPr>
      <w:r>
        <w:t xml:space="preserve">    observer.write("check_and_set", key) {</w:t>
      </w:r>
    </w:p>
    <w:p>
      <w:pPr>
        <w:jc w:val="both"/>
      </w:pPr>
      <w:r>
        <w:t xml:space="preserve">      underlyingCache.checkAndSet(key, value, checksum, ttl)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set(key: K, value: V, ttl: Duration): Future[Unit] =</w:t>
      </w:r>
    </w:p>
    <w:p>
      <w:pPr>
        <w:jc w:val="both"/>
      </w:pPr>
      <w:r>
        <w:t xml:space="preserve">    observer.write("set", key) {</w:t>
      </w:r>
    </w:p>
    <w:p>
      <w:pPr>
        <w:jc w:val="both"/>
      </w:pPr>
      <w:r>
        <w:t xml:space="preserve">      underlyingCache.set(key, value, ttl)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replace(key: K, value: V, ttl: Duration): Future[Boolean] =</w:t>
      </w:r>
    </w:p>
    <w:p>
      <w:pPr>
        <w:jc w:val="both"/>
      </w:pPr>
      <w:r>
        <w:t xml:space="preserve">    observer.write("replace", key) {</w:t>
      </w:r>
    </w:p>
    <w:p>
      <w:pPr>
        <w:jc w:val="both"/>
      </w:pPr>
      <w:r>
        <w:t xml:space="preserve">      underlyingCache.replace(key, value, ttl)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delete(key: K): Future[Boolean] =</w:t>
      </w:r>
    </w:p>
    <w:p>
      <w:pPr>
        <w:jc w:val="both"/>
      </w:pPr>
      <w:r>
        <w:t xml:space="preserve">    observer.write("delete", key) {</w:t>
      </w:r>
    </w:p>
    <w:p>
      <w:pPr>
        <w:jc w:val="both"/>
      </w:pPr>
      <w:r>
        <w:t xml:space="preserve">      underlyingCache.delete(key)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ObservableMemcacheFactory(memcacheFactory: MemcacheFactory, cacheObserver: CacheObserver)</w:t>
      </w:r>
    </w:p>
    <w:p>
      <w:pPr>
        <w:jc w:val="both"/>
      </w:pPr>
      <w:r>
        <w:t xml:space="preserve">    extends MemcacheFactory {</w:t>
      </w:r>
    </w:p>
    <w:p>
      <w:pPr>
        <w:jc w:val="both"/>
      </w:pPr>
      <w:r/>
    </w:p>
    <w:p>
      <w:pPr>
        <w:jc w:val="both"/>
      </w:pPr>
      <w:r>
        <w:t xml:space="preserve">  override def apply() =</w:t>
      </w:r>
    </w:p>
    <w:p>
      <w:pPr>
        <w:jc w:val="both"/>
      </w:pPr>
      <w:r>
        <w:t xml:space="preserve">    new ObservableMemcache(memcacheFactory(), cacheObserver)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@deprecated("use ObservableMemcacheFactory or ObservableMemcache directly", "0.1.2")</w:t>
      </w:r>
    </w:p>
    <w:p>
      <w:pPr>
        <w:jc w:val="both"/>
      </w:pPr>
      <w:r>
        <w:t>object ObservableMemcache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underlyingCache: Memcache,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windowSize: Long,</w:t>
      </w:r>
    </w:p>
    <w:p>
      <w:pPr>
        <w:jc w:val="both"/>
      </w:pPr>
      <w:r>
        <w:t xml:space="preserve">    name: String</w:t>
      </w:r>
    </w:p>
    <w:p>
      <w:pPr>
        <w:jc w:val="both"/>
      </w:pPr>
      <w:r>
        <w:t xml:space="preserve">  ): Memcache =</w:t>
      </w:r>
    </w:p>
    <w:p>
      <w:pPr>
        <w:jc w:val="both"/>
      </w:pPr>
      <w:r>
        <w:t xml:space="preserve">    new ObservableMemcache(</w:t>
      </w:r>
    </w:p>
    <w:p>
      <w:pPr>
        <w:jc w:val="both"/>
      </w:pPr>
      <w:r>
        <w:t xml:space="preserve">      underlyingCache,</w:t>
      </w:r>
    </w:p>
    <w:p>
      <w:pPr>
        <w:jc w:val="both"/>
      </w:pPr>
      <w:r>
        <w:t xml:space="preserve">      new StatsReceiverCacheObserver(statsReceiver, windowSize, name)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ObservableMemcache(underlyingCache: Memcache, observer: CacheObserver)</w:t>
      </w:r>
    </w:p>
    <w:p>
      <w:pPr>
        <w:jc w:val="both"/>
      </w:pPr>
      <w:r>
        <w:t xml:space="preserve">    extends ObservableTtlCache[String, Array[Byte]](underlyingCache, observer)</w:t>
      </w:r>
    </w:p>
    <w:p>
      <w:pPr>
        <w:jc w:val="both"/>
      </w:pPr>
      <w:r>
        <w:t xml:space="preserve">    with Memcache {</w:t>
      </w:r>
    </w:p>
    <w:p>
      <w:pPr>
        <w:jc w:val="both"/>
      </w:pPr>
      <w:r>
        <w:t xml:space="preserve">  def incr(key: String, delta: Long = 1): Future[Option[Long]] =</w:t>
      </w:r>
    </w:p>
    <w:p>
      <w:pPr>
        <w:jc w:val="both"/>
      </w:pPr>
      <w:r>
        <w:t xml:space="preserve">    observer.incr("incr", key) {</w:t>
      </w:r>
    </w:p>
    <w:p>
      <w:pPr>
        <w:jc w:val="both"/>
      </w:pPr>
      <w:r>
        <w:t xml:space="preserve">      underlyingCache.incr(key, delta)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decr(key: String, delta: Long = 1): Future[Option[Long]] =</w:t>
      </w:r>
    </w:p>
    <w:p>
      <w:pPr>
        <w:jc w:val="both"/>
      </w:pPr>
      <w:r>
        <w:t xml:space="preserve">    observer.incr("decr", key) {</w:t>
      </w:r>
    </w:p>
    <w:p>
      <w:pPr>
        <w:jc w:val="both"/>
      </w:pPr>
      <w:r>
        <w:t xml:space="preserve">      underlyingCache.decr(key, delta)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