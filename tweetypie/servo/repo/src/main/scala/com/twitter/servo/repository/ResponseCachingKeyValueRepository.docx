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com.twitter.servo.repository</w:t>
      </w:r>
    </w:p>
    <w:p>
      <w:pPr>
        <w:jc w:val="both"/>
      </w:pPr>
      <w:r/>
    </w:p>
    <w:p>
      <w:pPr>
        <w:jc w:val="both"/>
      </w:pPr>
      <w:r>
        <w:t>import com.twitter.servo.cache._</w:t>
      </w:r>
    </w:p>
    <w:p>
      <w:pPr>
        <w:jc w:val="both"/>
      </w:pPr>
      <w:r>
        <w:t>import com.twitter.util._</w:t>
      </w:r>
    </w:p>
    <w:p>
      <w:pPr>
        <w:jc w:val="both"/>
      </w:pPr>
      <w:r/>
    </w:p>
    <w:p>
      <w:pPr>
        <w:jc w:val="both"/>
      </w:pPr>
      <w:r>
        <w:t>object ResponseCachingKeyValueRepository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An cache filter that excludes cached future responses that are already fulfilled.</w:t>
      </w:r>
    </w:p>
    <w:p>
      <w:pPr>
        <w:jc w:val="both"/>
      </w:pPr>
      <w:r>
        <w:t xml:space="preserve">   * Using this policy ensures that this repository will only ever have one outstanding request for the same item.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refreshSatisfied[K, V]: (K, Future[Option[V]]) =&gt; Boolean =</w:t>
      </w:r>
    </w:p>
    <w:p>
      <w:pPr>
        <w:jc w:val="both"/>
      </w:pPr>
      <w:r>
        <w:t xml:space="preserve">    (_, v) =&gt; v.isDefined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An cache filter that excludes cached future response that are failures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refreshFailures[K, V]: (K, Future[Option[V]]) =&gt; Boolean =</w:t>
      </w:r>
    </w:p>
    <w:p>
      <w:pPr>
        <w:jc w:val="both"/>
      </w:pPr>
      <w:r>
        <w:t xml:space="preserve">    (_, v) =&gt;</w:t>
      </w:r>
    </w:p>
    <w:p>
      <w:pPr>
        <w:jc w:val="both"/>
      </w:pPr>
      <w:r>
        <w:t xml:space="preserve">      v.poll match {</w:t>
      </w:r>
    </w:p>
    <w:p>
      <w:pPr>
        <w:jc w:val="both"/>
      </w:pPr>
      <w:r>
        <w:t xml:space="preserve">        case Some(t) =&gt; t.isThrow</w:t>
      </w:r>
    </w:p>
    <w:p>
      <w:pPr>
        <w:jc w:val="both"/>
      </w:pPr>
      <w:r>
        <w:t xml:space="preserve">        case None =&gt; false</w:t>
      </w:r>
    </w:p>
    <w:p>
      <w:pPr>
        <w:jc w:val="both"/>
      </w:pPr>
      <w:r>
        <w:t xml:space="preserve">  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repository that caches(in-process) Future responses from an underlying KeyValueRepository.</w:t>
      </w:r>
    </w:p>
    <w:p>
      <w:pPr>
        <w:jc w:val="both"/>
      </w:pPr>
      <w:r>
        <w:t xml:space="preserve"> * Each time a request for a key is made, the repository first checks</w:t>
      </w:r>
    </w:p>
    <w:p>
      <w:pPr>
        <w:jc w:val="both"/>
      </w:pPr>
      <w:r>
        <w:t xml:space="preserve"> * if any Future responses for that key are already cached.</w:t>
      </w:r>
    </w:p>
    <w:p>
      <w:pPr>
        <w:jc w:val="both"/>
      </w:pPr>
      <w:r>
        <w:t xml:space="preserve"> * If so, the Future response from cache is returned.</w:t>
      </w:r>
    </w:p>
    <w:p>
      <w:pPr>
        <w:jc w:val="both"/>
      </w:pPr>
      <w:r>
        <w:t xml:space="preserve"> * If not, a new Promise is placed in to cache,</w:t>
      </w:r>
    </w:p>
    <w:p>
      <w:pPr>
        <w:jc w:val="both"/>
      </w:pPr>
      <w:r>
        <w:t xml:space="preserve"> * the underlying repository is queried to fulfill the Promise,</w:t>
      </w:r>
    </w:p>
    <w:p>
      <w:pPr>
        <w:jc w:val="both"/>
      </w:pPr>
      <w:r>
        <w:t xml:space="preserve"> * and the new Promise is returned to the caller.</w:t>
      </w:r>
    </w:p>
    <w:p>
      <w:pPr>
        <w:jc w:val="both"/>
      </w:pPr>
      <w:r>
        <w:t xml:space="preserve"> * @param underlying</w:t>
      </w:r>
    </w:p>
    <w:p>
      <w:pPr>
        <w:jc w:val="both"/>
      </w:pPr>
      <w:r>
        <w:t xml:space="preserve"> *   the underlying KeyValueRepository</w:t>
      </w:r>
    </w:p>
    <w:p>
      <w:pPr>
        <w:jc w:val="both"/>
      </w:pPr>
      <w:r>
        <w:t xml:space="preserve"> * @param cache</w:t>
      </w:r>
    </w:p>
    <w:p>
      <w:pPr>
        <w:jc w:val="both"/>
      </w:pPr>
      <w:r>
        <w:t xml:space="preserve"> *   an inprocess cache of (future) responses</w:t>
      </w:r>
    </w:p>
    <w:p>
      <w:pPr>
        <w:jc w:val="both"/>
      </w:pPr>
      <w:r>
        <w:t xml:space="preserve"> * @param newQuery</w:t>
      </w:r>
    </w:p>
    <w:p>
      <w:pPr>
        <w:jc w:val="both"/>
      </w:pPr>
      <w:r>
        <w:t xml:space="preserve"> *   a function which constructs a new query from a query and a set of keys</w:t>
      </w:r>
    </w:p>
    <w:p>
      <w:pPr>
        <w:jc w:val="both"/>
      </w:pPr>
      <w:r>
        <w:t xml:space="preserve"> * @param observer</w:t>
      </w:r>
    </w:p>
    <w:p>
      <w:pPr>
        <w:jc w:val="both"/>
      </w:pPr>
      <w:r>
        <w:t xml:space="preserve"> *   a CacheObserver which records the hits/misses on the request cache</w:t>
      </w:r>
    </w:p>
    <w:p>
      <w:pPr>
        <w:jc w:val="both"/>
      </w:pPr>
      <w:r>
        <w:t xml:space="preserve"> */</w:t>
      </w:r>
    </w:p>
    <w:p>
      <w:pPr>
        <w:jc w:val="both"/>
      </w:pPr>
      <w:r>
        <w:t>class ResponseCachingKeyValueRepository[Q &lt;: Seq[K], K, V](</w:t>
      </w:r>
    </w:p>
    <w:p>
      <w:pPr>
        <w:jc w:val="both"/>
      </w:pPr>
      <w:r>
        <w:t xml:space="preserve">  underlying: KeyValueRepository[Q, K, V],</w:t>
      </w:r>
    </w:p>
    <w:p>
      <w:pPr>
        <w:jc w:val="both"/>
      </w:pPr>
      <w:r>
        <w:t xml:space="preserve">  cache: InProcessCache[K, Future[Option[V]]],</w:t>
      </w:r>
    </w:p>
    <w:p>
      <w:pPr>
        <w:jc w:val="both"/>
      </w:pPr>
      <w:r>
        <w:t xml:space="preserve">  newQuery: SubqueryBuilder[Q, K],</w:t>
      </w:r>
    </w:p>
    <w:p>
      <w:pPr>
        <w:jc w:val="both"/>
      </w:pPr>
      <w:r>
        <w:t xml:space="preserve">  observer: CacheObserver = NullCacheObserver)</w:t>
      </w:r>
    </w:p>
    <w:p>
      <w:pPr>
        <w:jc w:val="both"/>
      </w:pPr>
      <w:r>
        <w:t xml:space="preserve">    extends KeyValueRepository[Q, K, V] {</w:t>
      </w:r>
    </w:p>
    <w:p>
      <w:pPr>
        <w:jc w:val="both"/>
      </w:pPr>
      <w:r>
        <w:t xml:space="preserve">  private[this] def load(query: Q, promises: Seq[(K, Promise[Option[V]])]): Unit = {</w:t>
      </w:r>
    </w:p>
    <w:p>
      <w:pPr>
        <w:jc w:val="both"/>
      </w:pPr>
      <w:r>
        <w:t xml:space="preserve">    if (promises.nonEmpty) {</w:t>
      </w:r>
    </w:p>
    <w:p>
      <w:pPr>
        <w:jc w:val="both"/>
      </w:pPr>
      <w:r>
        <w:t xml:space="preserve">      underlying(newQuery(promises map { case (k, _) =&gt; k }, query)) respond {</w:t>
      </w:r>
    </w:p>
    <w:p>
      <w:pPr>
        <w:jc w:val="both"/>
      </w:pPr>
      <w:r>
        <w:t xml:space="preserve">        case Throw(t) =&gt; promises foreach { case (_, p) =&gt; p.updateIfEmpty(Throw(t)) }</w:t>
      </w:r>
    </w:p>
    <w:p>
      <w:pPr>
        <w:jc w:val="both"/>
      </w:pPr>
      <w:r>
        <w:t xml:space="preserve">        case Return(kvr) =&gt; promises foreach { case (k, p) =&gt; p.updateIfEmpty(kvr(k))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sealed trait RefreshResult[K, V] {</w:t>
      </w:r>
    </w:p>
    <w:p>
      <w:pPr>
        <w:jc w:val="both"/>
      </w:pPr>
      <w:r>
        <w:t xml:space="preserve">    def toInterruptible: Future[Option[V]]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case class CachedResult[K, V](result: Future[Option[V]]) extends RefreshResult[K, V] {</w:t>
      </w:r>
    </w:p>
    <w:p>
      <w:pPr>
        <w:jc w:val="both"/>
      </w:pPr>
      <w:r>
        <w:t xml:space="preserve">    def toInterruptible = result.interruptible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case class LoadResult[K, V](keyToLoad: K, result: Promise[Option[V]])</w:t>
      </w:r>
    </w:p>
    <w:p>
      <w:pPr>
        <w:jc w:val="both"/>
      </w:pPr>
      <w:r>
        <w:t xml:space="preserve">      extends RefreshResult[K, V] {</w:t>
      </w:r>
    </w:p>
    <w:p>
      <w:pPr>
        <w:jc w:val="both"/>
      </w:pPr>
      <w:r>
        <w:t xml:space="preserve">    def toInterruptible = result.interruptible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refresh(key: K): RefreshResult[K, V] =</w:t>
      </w:r>
    </w:p>
    <w:p>
      <w:pPr>
        <w:jc w:val="both"/>
      </w:pPr>
      <w:r>
        <w:t xml:space="preserve">    synchronized {</w:t>
      </w:r>
    </w:p>
    <w:p>
      <w:pPr>
        <w:jc w:val="both"/>
      </w:pPr>
      <w:r>
        <w:t xml:space="preserve">      cache.get(key) match {</w:t>
      </w:r>
    </w:p>
    <w:p>
      <w:pPr>
        <w:jc w:val="both"/>
      </w:pPr>
      <w:r>
        <w:t xml:space="preserve">        case Some(updated) =&gt;</w:t>
      </w:r>
    </w:p>
    <w:p>
      <w:pPr>
        <w:jc w:val="both"/>
      </w:pPr>
      <w:r>
        <w:t xml:space="preserve">          observer.hit(key.toString)</w:t>
      </w:r>
    </w:p>
    <w:p>
      <w:pPr>
        <w:jc w:val="both"/>
      </w:pPr>
      <w:r>
        <w:t xml:space="preserve">          CachedResult(updated)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observer.miss(key.toString)</w:t>
      </w:r>
    </w:p>
    <w:p>
      <w:pPr>
        <w:jc w:val="both"/>
      </w:pPr>
      <w:r>
        <w:t xml:space="preserve">          val promise = new Promise[Option[V]]</w:t>
      </w:r>
    </w:p>
    <w:p>
      <w:pPr>
        <w:jc w:val="both"/>
      </w:pPr>
      <w:r>
        <w:t xml:space="preserve">          cache.set(key, promise)</w:t>
      </w:r>
    </w:p>
    <w:p>
      <w:pPr>
        <w:jc w:val="both"/>
      </w:pPr>
      <w:r>
        <w:t xml:space="preserve">          LoadResult(key, promise)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apply(query: Q): Future[KeyValueResult[K, V]] =</w:t>
      </w:r>
    </w:p>
    <w:p>
      <w:pPr>
        <w:jc w:val="both"/>
      </w:pPr>
      <w:r>
        <w:t xml:space="preserve">    KeyValueResult.fromSeqFuture(query) {</w:t>
      </w:r>
    </w:p>
    <w:p>
      <w:pPr>
        <w:jc w:val="both"/>
      </w:pPr>
      <w:r>
        <w:t xml:space="preserve">      val result: Seq[RefreshResult[K, V]] =</w:t>
      </w:r>
    </w:p>
    <w:p>
      <w:pPr>
        <w:jc w:val="both"/>
      </w:pPr>
      <w:r>
        <w:t xml:space="preserve">        query map { key =&gt;</w:t>
      </w:r>
    </w:p>
    <w:p>
      <w:pPr>
        <w:jc w:val="both"/>
      </w:pPr>
      <w:r>
        <w:t xml:space="preserve">          cache.get(key) match {</w:t>
      </w:r>
    </w:p>
    <w:p>
      <w:pPr>
        <w:jc w:val="both"/>
      </w:pPr>
      <w:r>
        <w:t xml:space="preserve">            case Some(value) =&gt;</w:t>
      </w:r>
    </w:p>
    <w:p>
      <w:pPr>
        <w:jc w:val="both"/>
      </w:pPr>
      <w:r>
        <w:t xml:space="preserve">              observer.hit(key.toString)</w:t>
      </w:r>
    </w:p>
    <w:p>
      <w:pPr>
        <w:jc w:val="both"/>
      </w:pPr>
      <w:r>
        <w:t xml:space="preserve">              CachedResult[K, V](value)</w:t>
      </w:r>
    </w:p>
    <w:p>
      <w:pPr>
        <w:jc w:val="both"/>
      </w:pPr>
      <w:r>
        <w:t xml:space="preserve">            case None =&gt;</w:t>
      </w:r>
    </w:p>
    <w:p>
      <w:pPr>
        <w:jc w:val="both"/>
      </w:pPr>
      <w:r>
        <w:t xml:space="preserve">              refresh(key)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val toLoad = result collect { case LoadResult(k, p) =&gt; k -&gt; p }</w:t>
      </w:r>
    </w:p>
    <w:p>
      <w:pPr>
        <w:jc w:val="both"/>
      </w:pPr>
      <w:r>
        <w:t xml:space="preserve">      load(query, toLoad)</w:t>
      </w:r>
    </w:p>
    <w:p>
      <w:pPr>
        <w:jc w:val="both"/>
      </w:pPr>
      <w:r/>
    </w:p>
    <w:p>
      <w:pPr>
        <w:jc w:val="both"/>
      </w:pPr>
      <w:r>
        <w:t xml:space="preserve">      result map { _.toInterruptible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