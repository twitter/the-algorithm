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com.twitter.finagle.partitioning.FailureAccrualException</w:t>
      </w:r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com.twitter.finagle.stats.{NullStatsReceiver, Stat, StatsReceiver}</w:t>
      </w:r>
    </w:p>
    <w:p>
      <w:pPr>
        <w:jc w:val="both"/>
      </w:pPr>
      <w:r>
        <w:t>import com.twitter.logging.{Level, Logger}</w:t>
      </w:r>
    </w:p>
    <w:p>
      <w:pPr>
        <w:jc w:val="both"/>
      </w:pPr>
      <w:r>
        <w:t>import com.twitter.servo.util.{ExceptionCounter, RateLimitingLogger}</w:t>
      </w:r>
    </w:p>
    <w:p>
      <w:pPr>
        <w:jc w:val="both"/>
      </w:pPr>
      <w:r>
        <w:t>import com.twitter.util._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object LockingCache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first argument is value to store, second argument is value in cache,</w:t>
      </w:r>
    </w:p>
    <w:p>
      <w:pPr>
        <w:jc w:val="both"/>
      </w:pPr>
      <w:r>
        <w:t xml:space="preserve">   * returns an Option of the value to be stored. None should be interpreted</w:t>
      </w:r>
    </w:p>
    <w:p>
      <w:pPr>
        <w:jc w:val="both"/>
      </w:pPr>
      <w:r>
        <w:t xml:space="preserve">   * as "don't store anything"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Picker[V] = (V, V) =&gt; Option[V]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argument is value, if any, in cache.</w:t>
      </w:r>
    </w:p>
    <w:p>
      <w:pPr>
        <w:jc w:val="both"/>
      </w:pPr>
      <w:r>
        <w:t xml:space="preserve">   * return type is value, if any, to be stored in cache.</w:t>
      </w:r>
    </w:p>
    <w:p>
      <w:pPr>
        <w:jc w:val="both"/>
      </w:pPr>
      <w:r>
        <w:t xml:space="preserve">   * returning None means nothing will be done.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Handler[V] = Option[V] =&gt; Option[V]</w:t>
      </w:r>
    </w:p>
    <w:p>
      <w:pPr>
        <w:jc w:val="both"/>
      </w:pPr>
      <w:r/>
    </w:p>
    <w:p>
      <w:pPr>
        <w:jc w:val="both"/>
      </w:pPr>
      <w:r>
        <w:t xml:space="preserve">  case class AlwaysSetHandler[V](value: Option[V]) extends Handler[V] {</w:t>
      </w:r>
    </w:p>
    <w:p>
      <w:pPr>
        <w:jc w:val="both"/>
      </w:pPr>
      <w:r>
        <w:t xml:space="preserve">    override def apply(ignored: Option[V]) = value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PickingHandler[V](newValue: V, pick: Picker[V]) extends Handler[V] {</w:t>
      </w:r>
    </w:p>
    <w:p>
      <w:pPr>
        <w:jc w:val="both"/>
      </w:pPr>
      <w:r>
        <w:t xml:space="preserve">    override def apply(inCache: Option[V]): Option[V] =</w:t>
      </w:r>
    </w:p>
    <w:p>
      <w:pPr>
        <w:jc w:val="both"/>
      </w:pPr>
      <w:r>
        <w:t xml:space="preserve">      inCache match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// if nothing in cache, go ahead and store!</w:t>
      </w:r>
    </w:p>
    <w:p>
      <w:pPr>
        <w:jc w:val="both"/>
      </w:pPr>
      <w:r>
        <w:t xml:space="preserve">          Some(newValue)</w:t>
      </w:r>
    </w:p>
    <w:p>
      <w:pPr>
        <w:jc w:val="both"/>
      </w:pPr>
      <w:r>
        <w:t xml:space="preserve">        case Some(oldValue) =&gt;</w:t>
      </w:r>
    </w:p>
    <w:p>
      <w:pPr>
        <w:jc w:val="both"/>
      </w:pPr>
      <w:r>
        <w:t xml:space="preserve">          // if something in cache, store a picked value based on</w:t>
      </w:r>
    </w:p>
    <w:p>
      <w:pPr>
        <w:jc w:val="both"/>
      </w:pPr>
      <w:r>
        <w:t xml:space="preserve">          // what's in cache and what's being stored</w:t>
      </w:r>
    </w:p>
    <w:p>
      <w:pPr>
        <w:jc w:val="both"/>
      </w:pPr>
      <w:r>
        <w:t xml:space="preserve">          pick(newValue, oldValue)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apparently case classes that extend functions don't get pretty toString methods</w:t>
      </w:r>
    </w:p>
    <w:p>
      <w:pPr>
        <w:jc w:val="both"/>
      </w:pPr>
      <w:r>
        <w:t xml:space="preserve">    override lazy val toString = "PickingHandler(%s, %s)".format(newValue, pick)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UpdateOnlyPickingHandler[V](newValue: V, pick: Picker[V]) extends Handler[V] {</w:t>
      </w:r>
    </w:p>
    <w:p>
      <w:pPr>
        <w:jc w:val="both"/>
      </w:pPr>
      <w:r>
        <w:t xml:space="preserve">    override def apply(inCache: Option[V]): Option[V] =</w:t>
      </w:r>
    </w:p>
    <w:p>
      <w:pPr>
        <w:jc w:val="both"/>
      </w:pPr>
      <w:r>
        <w:t xml:space="preserve">      inCache match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// if nothing in cache, do not update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case Some(oldValue) =&gt;</w:t>
      </w:r>
    </w:p>
    <w:p>
      <w:pPr>
        <w:jc w:val="both"/>
      </w:pPr>
      <w:r>
        <w:t xml:space="preserve">          // if something in cache, store a picked value based on</w:t>
      </w:r>
    </w:p>
    <w:p>
      <w:pPr>
        <w:jc w:val="both"/>
      </w:pPr>
      <w:r>
        <w:t xml:space="preserve">          // what's in cache and what's being stored</w:t>
      </w:r>
    </w:p>
    <w:p>
      <w:pPr>
        <w:jc w:val="both"/>
      </w:pPr>
      <w:r>
        <w:t xml:space="preserve">          pick(newValue, oldValue)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apparently case classes that extend functions don't get pretty toString methods</w:t>
      </w:r>
    </w:p>
    <w:p>
      <w:pPr>
        <w:jc w:val="both"/>
      </w:pPr>
      <w:r>
        <w:t xml:space="preserve">    override lazy val toString = "UpdateOnlyPickingHandler(%s, %s)".format(newValue, pick)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LockingCacheFactory {</w:t>
      </w:r>
    </w:p>
    <w:p>
      <w:pPr>
        <w:jc w:val="both"/>
      </w:pPr>
      <w:r>
        <w:t xml:space="preserve">  def apply[K, V](cache: Cache[K, V]): LockingCache[K, V]</w:t>
      </w:r>
    </w:p>
    <w:p>
      <w:pPr>
        <w:jc w:val="both"/>
      </w:pPr>
      <w:r>
        <w:t xml:space="preserve">  def scope(scopes: String*): LockingCacheFactory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cache that enforces a consistent view of values between the time when a set</w:t>
      </w:r>
    </w:p>
    <w:p>
      <w:pPr>
        <w:jc w:val="both"/>
      </w:pPr>
      <w:r>
        <w:t xml:space="preserve"> * is initiated and when the value is actually updated in cache.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LockingCache[K, V] extends Cache[K, V]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 up a value and dispatch based on the result. The particular locking</w:t>
      </w:r>
    </w:p>
    <w:p>
      <w:pPr>
        <w:jc w:val="both"/>
      </w:pPr>
      <w:r>
        <w:t xml:space="preserve">   * approach is defined by the implementing class. May call handler multiple</w:t>
      </w:r>
    </w:p>
    <w:p>
      <w:pPr>
        <w:jc w:val="both"/>
      </w:pPr>
      <w:r>
        <w:t xml:space="preserve">   * times as part of more elaborate locking and retry looping.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Overview of semantics:</w:t>
      </w:r>
    </w:p>
    <w:p>
      <w:pPr>
        <w:jc w:val="both"/>
      </w:pPr>
      <w:r>
        <w:t xml:space="preserve">   *   `handler(None)` is called if no value is present in cache.</w:t>
      </w:r>
    </w:p>
    <w:p>
      <w:pPr>
        <w:jc w:val="both"/>
      </w:pPr>
      <w:r>
        <w:t xml:space="preserve">   *   `handler(Some(value))` is called if a value is present.</w:t>
      </w:r>
    </w:p>
    <w:p>
      <w:pPr>
        <w:jc w:val="both"/>
      </w:pPr>
      <w:r>
        <w:t xml:space="preserve">   *   `handler(x)` should return None if nothing should be done and `Some(value)`</w:t>
      </w:r>
    </w:p>
    <w:p>
      <w:pPr>
        <w:jc w:val="both"/>
      </w:pPr>
      <w:r>
        <w:t xml:space="preserve">   *   if a value should be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value that was actually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lockAndSet(key: K, handler: LockingCache.Handler[V]): Future[Option[V]]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OptimisticLockingCacheObserver(statsReceiver: StatsReceiver) {</w:t>
      </w:r>
    </w:p>
    <w:p>
      <w:pPr>
        <w:jc w:val="both"/>
      </w:pPr>
      <w:r>
        <w:t xml:space="preserve">  import OptimisticLockingCache._</w:t>
      </w:r>
    </w:p>
    <w:p>
      <w:pPr>
        <w:jc w:val="both"/>
      </w:pPr>
      <w:r/>
    </w:p>
    <w:p>
      <w:pPr>
        <w:jc w:val="both"/>
      </w:pPr>
      <w:r>
        <w:t xml:space="preserve">  private[this] val scopedReceiver = statsReceiver.scope("locking_cache")</w:t>
      </w:r>
    </w:p>
    <w:p>
      <w:pPr>
        <w:jc w:val="both"/>
      </w:pPr>
      <w:r/>
    </w:p>
    <w:p>
      <w:pPr>
        <w:jc w:val="both"/>
      </w:pPr>
      <w:r>
        <w:t xml:space="preserve">  private[this] val successCounter = scopedReceiver.counter("success")</w:t>
      </w:r>
    </w:p>
    <w:p>
      <w:pPr>
        <w:jc w:val="both"/>
      </w:pPr>
      <w:r>
        <w:t xml:space="preserve">  private[this] val failureCounter = scopedReceiver.counter("failure")</w:t>
      </w:r>
    </w:p>
    <w:p>
      <w:pPr>
        <w:jc w:val="both"/>
      </w:pPr>
      <w:r>
        <w:t xml:space="preserve">  private[this] val exceptionCounter = new ExceptionCounter(scopedReceiver)</w:t>
      </w:r>
    </w:p>
    <w:p>
      <w:pPr>
        <w:jc w:val="both"/>
      </w:pPr>
      <w:r>
        <w:t xml:space="preserve">  private[this] val lockAndSetStat = scopedReceiver.stat("lockAndSet")</w:t>
      </w:r>
    </w:p>
    <w:p>
      <w:pPr>
        <w:jc w:val="both"/>
      </w:pPr>
      <w:r/>
    </w:p>
    <w:p>
      <w:pPr>
        <w:jc w:val="both"/>
      </w:pPr>
      <w:r>
        <w:t xml:space="preserve">  def time[V](f: =&gt; Future[Option[V]]): Future[Option[V]] = {</w:t>
      </w:r>
    </w:p>
    <w:p>
      <w:pPr>
        <w:jc w:val="both"/>
      </w:pPr>
      <w:r>
        <w:t xml:space="preserve">    Stat.timeFuture(lockAndSetStat) {</w:t>
      </w:r>
    </w:p>
    <w:p>
      <w:pPr>
        <w:jc w:val="both"/>
      </w:pPr>
      <w:r>
        <w:t xml:space="preserve">      f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success(attempts: Seq[FailedAttempt]): Unit = {</w:t>
      </w:r>
    </w:p>
    <w:p>
      <w:pPr>
        <w:jc w:val="both"/>
      </w:pPr>
      <w:r>
        <w:t xml:space="preserve">    successCounter.incr()</w:t>
      </w:r>
    </w:p>
    <w:p>
      <w:pPr>
        <w:jc w:val="both"/>
      </w:pPr>
      <w:r>
        <w:t xml:space="preserve">    countAttempts(attempts)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failure(attempts: Seq[FailedAttempt]): Unit = {</w:t>
      </w:r>
    </w:p>
    <w:p>
      <w:pPr>
        <w:jc w:val="both"/>
      </w:pPr>
      <w:r>
        <w:t xml:space="preserve">    failureCounter.incr()</w:t>
      </w:r>
    </w:p>
    <w:p>
      <w:pPr>
        <w:jc w:val="both"/>
      </w:pPr>
      <w:r>
        <w:t xml:space="preserve">    countAttempts(attempts)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scope(s: String*): OptimisticLockingCacheObserver =</w:t>
      </w:r>
    </w:p>
    <w:p>
      <w:pPr>
        <w:jc w:val="both"/>
      </w:pPr>
      <w:r>
        <w:t xml:space="preserve">    s.toList match {</w:t>
      </w:r>
    </w:p>
    <w:p>
      <w:pPr>
        <w:jc w:val="both"/>
      </w:pPr>
      <w:r>
        <w:t xml:space="preserve">      case Nil =&gt; this</w:t>
      </w:r>
    </w:p>
    <w:p>
      <w:pPr>
        <w:jc w:val="both"/>
      </w:pPr>
      <w:r>
        <w:t xml:space="preserve">      case head :: tail =&gt;</w:t>
      </w:r>
    </w:p>
    <w:p>
      <w:pPr>
        <w:jc w:val="both"/>
      </w:pPr>
      <w:r>
        <w:t xml:space="preserve">        new OptimisticLockingCacheObserver(statsReceiver.scope(head)).scope(tail: _*)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countAttempts(attempts: Seq[FailedAttempt]): Unit = {</w:t>
      </w:r>
    </w:p>
    <w:p>
      <w:pPr>
        <w:jc w:val="both"/>
      </w:pPr>
      <w:r>
        <w:t xml:space="preserve">    attempts foreach { attempt =&gt;</w:t>
      </w:r>
    </w:p>
    <w:p>
      <w:pPr>
        <w:jc w:val="both"/>
      </w:pPr>
      <w:r>
        <w:t xml:space="preserve">      val name = attempt.getClass.getSimpleName</w:t>
      </w:r>
    </w:p>
    <w:p>
      <w:pPr>
        <w:jc w:val="both"/>
      </w:pPr>
      <w:r>
        <w:t xml:space="preserve">      scopedReceiver.counter(name).incr()</w:t>
      </w:r>
    </w:p>
    <w:p>
      <w:pPr>
        <w:jc w:val="both"/>
      </w:pPr>
      <w:r>
        <w:t xml:space="preserve">      attempt.maybeThrowable foreach { t =&gt;</w:t>
      </w:r>
    </w:p>
    <w:p>
      <w:pPr>
        <w:jc w:val="both"/>
      </w:pPr>
      <w:r>
        <w:t xml:space="preserve">        exceptionCounter(t)</w:t>
      </w:r>
    </w:p>
    <w:p>
      <w:pPr>
        <w:jc w:val="both"/>
      </w:pPr>
      <w:r>
        <w:t xml:space="preserve">        scopedReceiver.scope(name).counter(t.getClass.getName).incr()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OptimisticLockingCacheFactory(</w:t>
      </w:r>
    </w:p>
    <w:p>
      <w:pPr>
        <w:jc w:val="both"/>
      </w:pPr>
      <w:r>
        <w:t xml:space="preserve">  backoffs: Backoff,</w:t>
      </w:r>
    </w:p>
    <w:p>
      <w:pPr>
        <w:jc w:val="both"/>
      </w:pPr>
      <w:r>
        <w:t xml:space="preserve">  observer: OptimisticLockingCacheObserver = new OptimisticLockingCacheObserver(NullStatsReceiver),</w:t>
      </w:r>
    </w:p>
    <w:p>
      <w:pPr>
        <w:jc w:val="both"/>
      </w:pPr>
      <w:r>
        <w:t xml:space="preserve">  timer: Timer = new NullTimer,</w:t>
      </w:r>
    </w:p>
    <w:p>
      <w:pPr>
        <w:jc w:val="both"/>
      </w:pPr>
      <w:r>
        <w:t xml:space="preserve">  // Enabling key logging may unintentionally cause inclusion of sensitive data</w:t>
      </w:r>
    </w:p>
    <w:p>
      <w:pPr>
        <w:jc w:val="both"/>
      </w:pPr>
      <w:r>
        <w:t xml:space="preserve">  // in service logs and any accompanying log sinks such as Splunk. By default, this is disabled,</w:t>
      </w:r>
    </w:p>
    <w:p>
      <w:pPr>
        <w:jc w:val="both"/>
      </w:pPr>
      <w:r>
        <w:t xml:space="preserve">  // however may be optionally enabled for the purpose of debugging. Caution is warranted.</w:t>
      </w:r>
    </w:p>
    <w:p>
      <w:pPr>
        <w:jc w:val="both"/>
      </w:pPr>
      <w:r>
        <w:t xml:space="preserve">  enableKeyLogging: Boolean = false)</w:t>
      </w:r>
    </w:p>
    <w:p>
      <w:pPr>
        <w:jc w:val="both"/>
      </w:pPr>
      <w:r>
        <w:t xml:space="preserve">    extends LockingCacheFactory {</w:t>
      </w:r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backoffs: Backoff,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enableKeyLogging: Boolean</w:t>
      </w:r>
    </w:p>
    <w:p>
      <w:pPr>
        <w:jc w:val="both"/>
      </w:pPr>
      <w:r>
        <w:t xml:space="preserve">  ) = this(backoffs, new OptimisticLockingCacheObserver(statsReceiver), timer, enableKeyLogging)</w:t>
      </w:r>
    </w:p>
    <w:p>
      <w:pPr>
        <w:jc w:val="both"/>
      </w:pPr>
      <w:r/>
    </w:p>
    <w:p>
      <w:pPr>
        <w:jc w:val="both"/>
      </w:pPr>
      <w:r>
        <w:t xml:space="preserve">  override def apply[K, V](cache: Cache[K, V]): LockingCache[K, V] = {</w:t>
      </w:r>
    </w:p>
    <w:p>
      <w:pPr>
        <w:jc w:val="both"/>
      </w:pPr>
      <w:r>
        <w:t xml:space="preserve">    new OptimisticLockingCache(cache, backoffs, observer, timer, enableKeyLogging)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scope(scopes: String*): LockingCacheFactory = {</w:t>
      </w:r>
    </w:p>
    <w:p>
      <w:pPr>
        <w:jc w:val="both"/>
      </w:pPr>
      <w:r>
        <w:t xml:space="preserve">    new OptimisticLockingCacheFactory(backoffs, observer.scope(scopes: _*), timer)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OptimisticLockingCache {</w:t>
      </w:r>
    </w:p>
    <w:p>
      <w:pPr>
        <w:jc w:val="both"/>
      </w:pPr>
      <w:r>
        <w:t xml:space="preserve">  private[this] val FutureNone = Future.value(None)</w:t>
      </w:r>
    </w:p>
    <w:p>
      <w:pPr>
        <w:jc w:val="both"/>
      </w:pPr>
      <w:r/>
    </w:p>
    <w:p>
      <w:pPr>
        <w:jc w:val="both"/>
      </w:pPr>
      <w:r>
        <w:t xml:space="preserve">  def emptyFutureNone[V] = FutureNone.asInstanceOf[Future[Option[V]]]</w:t>
      </w:r>
    </w:p>
    <w:p>
      <w:pPr>
        <w:jc w:val="both"/>
      </w:pPr>
      <w:r/>
    </w:p>
    <w:p>
      <w:pPr>
        <w:jc w:val="both"/>
      </w:pPr>
      <w:r>
        <w:t xml:space="preserve">  sealed abstract class FailedAttempt(val maybeThrowable: Option[Throwable])</w:t>
      </w:r>
    </w:p>
    <w:p>
      <w:pPr>
        <w:jc w:val="both"/>
      </w:pPr>
      <w:r>
        <w:t xml:space="preserve">      extends Exception</w:t>
      </w:r>
    </w:p>
    <w:p>
      <w:pPr>
        <w:jc w:val="both"/>
      </w:pPr>
      <w:r>
        <w:t xml:space="preserve">      with NoStackTrace</w:t>
      </w:r>
    </w:p>
    <w:p>
      <w:pPr>
        <w:jc w:val="both"/>
      </w:pPr>
      <w:r>
        <w:t xml:space="preserve">  case class GetWithChecksumException(t: Throwable) extends FailedAttempt(Some(t))</w:t>
      </w:r>
    </w:p>
    <w:p>
      <w:pPr>
        <w:jc w:val="both"/>
      </w:pPr>
      <w:r>
        <w:t xml:space="preserve">  case object GetWithChecksumEmpty extends FailedAttempt(None)</w:t>
      </w:r>
    </w:p>
    <w:p>
      <w:pPr>
        <w:jc w:val="both"/>
      </w:pPr>
      <w:r>
        <w:t xml:space="preserve">  case object CheckAndSetFailed extends FailedAttempt(None)</w:t>
      </w:r>
    </w:p>
    <w:p>
      <w:pPr>
        <w:jc w:val="both"/>
      </w:pPr>
      <w:r>
        <w:t xml:space="preserve">  case class CheckAndSetException(t: Throwable) extends FailedAttempt(Some(t))</w:t>
      </w:r>
    </w:p>
    <w:p>
      <w:pPr>
        <w:jc w:val="both"/>
      </w:pPr>
      <w:r>
        <w:t xml:space="preserve">  case class AddException(t: Throwable) extends FailedAttempt(Some(t))</w:t>
      </w:r>
    </w:p>
    <w:p>
      <w:pPr>
        <w:jc w:val="both"/>
      </w:pPr>
      <w:r/>
    </w:p>
    <w:p>
      <w:pPr>
        <w:jc w:val="both"/>
      </w:pPr>
      <w:r>
        <w:t xml:space="preserve">  case class LockAndSetFailure(str: String, attempts: Seq[FailedAttempt])</w:t>
      </w:r>
    </w:p>
    <w:p>
      <w:pPr>
        <w:jc w:val="both"/>
      </w:pPr>
      <w:r>
        <w:t xml:space="preserve">      extends Exception(</w:t>
      </w:r>
    </w:p>
    <w:p>
      <w:pPr>
        <w:jc w:val="both"/>
      </w:pPr>
      <w:r>
        <w:t xml:space="preserve">        str,</w:t>
      </w:r>
    </w:p>
    <w:p>
      <w:pPr>
        <w:jc w:val="both"/>
      </w:pPr>
      <w:r>
        <w:t xml:space="preserve">        // if the last exception was an RPC exception, try to recover the stack trace</w:t>
      </w:r>
    </w:p>
    <w:p>
      <w:pPr>
        <w:jc w:val="both"/>
      </w:pPr>
      <w:r>
        <w:t xml:space="preserve">        attempts.lastOption.flatMap(_.maybeThrowable).orNull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private def retryPolicy(backoffs: Backoff): RetryPolicy[Try[Nothing]] =</w:t>
      </w:r>
    </w:p>
    <w:p>
      <w:pPr>
        <w:jc w:val="both"/>
      </w:pPr>
      <w:r>
        <w:t xml:space="preserve">    RetryPolicy.backoff(backoffs) {</w:t>
      </w:r>
    </w:p>
    <w:p>
      <w:pPr>
        <w:jc w:val="both"/>
      </w:pPr>
      <w:r>
        <w:t xml:space="preserve">      case Throw(_: FailureAccrualException) =&gt; false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a LockingCache using add/getWithChecksum/checkAndSet.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OptimisticLockingCache[K, V](</w:t>
      </w:r>
    </w:p>
    <w:p>
      <w:pPr>
        <w:jc w:val="both"/>
      </w:pPr>
      <w:r>
        <w:t xml:space="preserve">  override val underlyingCache: Cache[K, V],</w:t>
      </w:r>
    </w:p>
    <w:p>
      <w:pPr>
        <w:jc w:val="both"/>
      </w:pPr>
      <w:r>
        <w:t xml:space="preserve">  retryPolicy: RetryPolicy[Try[Nothing]],</w:t>
      </w:r>
    </w:p>
    <w:p>
      <w:pPr>
        <w:jc w:val="both"/>
      </w:pPr>
      <w:r>
        <w:t xml:space="preserve">  observer: OptimisticLockingCacheObserver,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enableKeyLogging: Boolean)</w:t>
      </w:r>
    </w:p>
    <w:p>
      <w:pPr>
        <w:jc w:val="both"/>
      </w:pPr>
      <w:r>
        <w:t xml:space="preserve">    extends LockingCache[K, V]</w:t>
      </w:r>
    </w:p>
    <w:p>
      <w:pPr>
        <w:jc w:val="both"/>
      </w:pPr>
      <w:r>
        <w:t xml:space="preserve">    with CacheWrapper[K, V] {</w:t>
      </w:r>
    </w:p>
    <w:p>
      <w:pPr>
        <w:jc w:val="both"/>
      </w:pPr>
      <w:r>
        <w:t xml:space="preserve">  import LockingCache._</w:t>
      </w:r>
    </w:p>
    <w:p>
      <w:pPr>
        <w:jc w:val="both"/>
      </w:pPr>
      <w:r>
        <w:t xml:space="preserve">  import OptimisticLockingCache._</w:t>
      </w:r>
    </w:p>
    <w:p>
      <w:pPr>
        <w:jc w:val="both"/>
      </w:pPr>
      <w:r/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underlyingCache: Cache[K, V],</w:t>
      </w:r>
    </w:p>
    <w:p>
      <w:pPr>
        <w:jc w:val="both"/>
      </w:pPr>
      <w:r>
        <w:t xml:space="preserve">    retryPolicy: RetryPolicy[Try[Nothing]],</w:t>
      </w:r>
    </w:p>
    <w:p>
      <w:pPr>
        <w:jc w:val="both"/>
      </w:pPr>
      <w:r>
        <w:t xml:space="preserve">    observer: OptimisticLockingCacheObserver,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underlyingCache: Cache[K, V],</w:t>
      </w:r>
    </w:p>
    <w:p>
      <w:pPr>
        <w:jc w:val="both"/>
      </w:pPr>
      <w:r>
        <w:t xml:space="preserve">      retryPolicy: RetryPolicy[Try[Nothing]],</w:t>
      </w:r>
    </w:p>
    <w:p>
      <w:pPr>
        <w:jc w:val="both"/>
      </w:pPr>
      <w:r>
        <w:t xml:space="preserve">      observer: OptimisticLockingCacheObserver,</w:t>
      </w:r>
    </w:p>
    <w:p>
      <w:pPr>
        <w:jc w:val="both"/>
      </w:pPr>
      <w:r>
        <w:t xml:space="preserve">      timer: Timer,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underlyingCache: Cache[K, V],</w:t>
      </w:r>
    </w:p>
    <w:p>
      <w:pPr>
        <w:jc w:val="both"/>
      </w:pPr>
      <w:r>
        <w:t xml:space="preserve">    backoffs: Backoff,</w:t>
      </w:r>
    </w:p>
    <w:p>
      <w:pPr>
        <w:jc w:val="both"/>
      </w:pPr>
      <w:r>
        <w:t xml:space="preserve">    observer: OptimisticLockingCacheObserver,</w:t>
      </w:r>
    </w:p>
    <w:p>
      <w:pPr>
        <w:jc w:val="both"/>
      </w:pPr>
      <w:r>
        <w:t xml:space="preserve">    timer: Timer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OptimisticLockingCache.retryPolicy(backoffs),</w:t>
      </w:r>
    </w:p>
    <w:p>
      <w:pPr>
        <w:jc w:val="both"/>
      </w:pPr>
      <w:r>
        <w:t xml:space="preserve">      observer,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underlyingCache: Cache[K, V],</w:t>
      </w:r>
    </w:p>
    <w:p>
      <w:pPr>
        <w:jc w:val="both"/>
      </w:pPr>
      <w:r>
        <w:t xml:space="preserve">    backoffs: Backoff,</w:t>
      </w:r>
    </w:p>
    <w:p>
      <w:pPr>
        <w:jc w:val="both"/>
      </w:pPr>
      <w:r>
        <w:t xml:space="preserve">    observer: OptimisticLockingCacheObserver,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enableKeyLogging: Boolean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OptimisticLockingCache.retryPolicy(backoffs),</w:t>
      </w:r>
    </w:p>
    <w:p>
      <w:pPr>
        <w:jc w:val="both"/>
      </w:pPr>
      <w:r>
        <w:t xml:space="preserve">      observer,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enableKeyLogging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log = Logger.get("OptimisticLockingCache")</w:t>
      </w:r>
    </w:p>
    <w:p>
      <w:pPr>
        <w:jc w:val="both"/>
      </w:pPr>
      <w:r>
        <w:t xml:space="preserve">  private[this] val rateLimitedLogger = new RateLimitingLogger(logger = log)</w:t>
      </w:r>
    </w:p>
    <w:p>
      <w:pPr>
        <w:jc w:val="both"/>
      </w:pPr>
      <w:r/>
    </w:p>
    <w:p>
      <w:pPr>
        <w:jc w:val="both"/>
      </w:pPr>
      <w:r>
        <w:t xml:space="preserve">  @deprecated("use RetryPolicy-based constructor", "0.1.2")</w:t>
      </w:r>
    </w:p>
    <w:p>
      <w:pPr>
        <w:jc w:val="both"/>
      </w:pPr>
      <w:r>
        <w:t xml:space="preserve">  def this(underlyingCache: Cache[K, V], maxTries: Int = 10, enableKeyLogging: Boolean) =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Backoff.const(0.milliseconds).take(maxTries),</w:t>
      </w:r>
    </w:p>
    <w:p>
      <w:pPr>
        <w:jc w:val="both"/>
      </w:pPr>
      <w:r>
        <w:t xml:space="preserve">      new OptimisticLockingCacheObserver(NullStatsReceiver),</w:t>
      </w:r>
    </w:p>
    <w:p>
      <w:pPr>
        <w:jc w:val="both"/>
      </w:pPr>
      <w:r>
        <w:t xml:space="preserve">      new NullTimer,</w:t>
      </w:r>
    </w:p>
    <w:p>
      <w:pPr>
        <w:jc w:val="both"/>
      </w:pPr>
      <w:r>
        <w:t xml:space="preserve">      enableKeyLogging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lockAndSet(key: K, handler: Handler[V]): Future[Option[V]] = {</w:t>
      </w:r>
    </w:p>
    <w:p>
      <w:pPr>
        <w:jc w:val="both"/>
      </w:pPr>
      <w:r>
        <w:t xml:space="preserve">    observer.time {</w:t>
      </w:r>
    </w:p>
    <w:p>
      <w:pPr>
        <w:jc w:val="both"/>
      </w:pPr>
      <w:r>
        <w:t xml:space="preserve">      dispatch(key, handler, retryPolicy, Nil)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key</w:t>
      </w:r>
    </w:p>
    <w:p>
      <w:pPr>
        <w:jc w:val="both"/>
      </w:pPr>
      <w:r>
        <w:t xml:space="preserve">   *   The key to look up in cache</w:t>
      </w:r>
    </w:p>
    <w:p>
      <w:pPr>
        <w:jc w:val="both"/>
      </w:pPr>
      <w:r>
        <w:t xml:space="preserve">   * @param handler</w:t>
      </w:r>
    </w:p>
    <w:p>
      <w:pPr>
        <w:jc w:val="both"/>
      </w:pPr>
      <w:r>
        <w:t xml:space="preserve">   *   The handler that is applied to values from cache</w:t>
      </w:r>
    </w:p>
    <w:p>
      <w:pPr>
        <w:jc w:val="both"/>
      </w:pPr>
      <w:r>
        <w:t xml:space="preserve">   * @param retryPolicy</w:t>
      </w:r>
    </w:p>
    <w:p>
      <w:pPr>
        <w:jc w:val="both"/>
      </w:pPr>
      <w:r>
        <w:t xml:space="preserve">   *   Used to determine if more attempts should be made.</w:t>
      </w:r>
    </w:p>
    <w:p>
      <w:pPr>
        <w:jc w:val="both"/>
      </w:pPr>
      <w:r>
        <w:t xml:space="preserve">   * @param attempts</w:t>
      </w:r>
    </w:p>
    <w:p>
      <w:pPr>
        <w:jc w:val="both"/>
      </w:pPr>
      <w:r>
        <w:t xml:space="preserve">   *   Contains representations of the causes of previous dispatch failures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protected[this] def retry(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failure: Try[Nothing],</w:t>
      </w:r>
    </w:p>
    <w:p>
      <w:pPr>
        <w:jc w:val="both"/>
      </w:pPr>
      <w:r>
        <w:t xml:space="preserve">    handler: Handler[V],</w:t>
      </w:r>
    </w:p>
    <w:p>
      <w:pPr>
        <w:jc w:val="both"/>
      </w:pPr>
      <w:r>
        <w:t xml:space="preserve">    retryPolicy: RetryPolicy[Try[Nothing]],</w:t>
      </w:r>
    </w:p>
    <w:p>
      <w:pPr>
        <w:jc w:val="both"/>
      </w:pPr>
      <w:r>
        <w:t xml:space="preserve">    attempts: Seq[FailedAttempt]</w:t>
      </w:r>
    </w:p>
    <w:p>
      <w:pPr>
        <w:jc w:val="both"/>
      </w:pPr>
      <w:r>
        <w:t xml:space="preserve">  ): Future[Option[V]] =</w:t>
      </w:r>
    </w:p>
    <w:p>
      <w:pPr>
        <w:jc w:val="both"/>
      </w:pPr>
      <w:r>
        <w:t xml:space="preserve">    retryPolicy(failure) match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observer.failure(attempts)</w:t>
      </w:r>
    </w:p>
    <w:p>
      <w:pPr>
        <w:jc w:val="both"/>
      </w:pPr>
      <w:r>
        <w:t xml:space="preserve">        if (enableKeyLogging) {</w:t>
      </w:r>
    </w:p>
    <w:p>
      <w:pPr>
        <w:jc w:val="both"/>
      </w:pPr>
      <w:r>
        <w:t xml:space="preserve">          rateLimitedLogger.log(</w:t>
      </w:r>
    </w:p>
    <w:p>
      <w:pPr>
        <w:jc w:val="both"/>
      </w:pPr>
      <w:r>
        <w:t xml:space="preserve">            s"failed attempts for ${key}:\n ${attempts.mkString("\n ")}",</w:t>
      </w:r>
    </w:p>
    <w:p>
      <w:pPr>
        <w:jc w:val="both"/>
      </w:pPr>
      <w:r>
        <w:t xml:space="preserve">            level = Level.INFO)</w:t>
      </w:r>
    </w:p>
    <w:p>
      <w:pPr>
        <w:jc w:val="both"/>
      </w:pPr>
      <w:r>
        <w:t xml:space="preserve">          Future.exception(LockAndSetFailure("lockAndSet failed for " + key, attempts))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Future.exception(LockAndSetFailure("lockAndSet failed", attempts))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Some((backoff, tailPolicy)) =&gt;</w:t>
      </w:r>
    </w:p>
    <w:p>
      <w:pPr>
        <w:jc w:val="both"/>
      </w:pPr>
      <w:r>
        <w:t xml:space="preserve">        timer</w:t>
      </w:r>
    </w:p>
    <w:p>
      <w:pPr>
        <w:jc w:val="both"/>
      </w:pPr>
      <w:r>
        <w:t xml:space="preserve">          .doLater(backoff) {</w:t>
      </w:r>
    </w:p>
    <w:p>
      <w:pPr>
        <w:jc w:val="both"/>
      </w:pPr>
      <w:r>
        <w:t xml:space="preserve">            dispatch(key, handler, tailPolicy, attempts)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.flatten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key</w:t>
      </w:r>
    </w:p>
    <w:p>
      <w:pPr>
        <w:jc w:val="both"/>
      </w:pPr>
      <w:r>
        <w:t xml:space="preserve">   *   The key to look up in cache</w:t>
      </w:r>
    </w:p>
    <w:p>
      <w:pPr>
        <w:jc w:val="both"/>
      </w:pPr>
      <w:r>
        <w:t xml:space="preserve">   * @param handler</w:t>
      </w:r>
    </w:p>
    <w:p>
      <w:pPr>
        <w:jc w:val="both"/>
      </w:pPr>
      <w:r>
        <w:t xml:space="preserve">   *   The handler that is applied to values from cache</w:t>
      </w:r>
    </w:p>
    <w:p>
      <w:pPr>
        <w:jc w:val="both"/>
      </w:pPr>
      <w:r>
        <w:t xml:space="preserve">   * @param retryPolicy</w:t>
      </w:r>
    </w:p>
    <w:p>
      <w:pPr>
        <w:jc w:val="both"/>
      </w:pPr>
      <w:r>
        <w:t xml:space="preserve">   *   Used to determine if more attempts should be made.</w:t>
      </w:r>
    </w:p>
    <w:p>
      <w:pPr>
        <w:jc w:val="both"/>
      </w:pPr>
      <w:r>
        <w:t xml:space="preserve">   * @param attempts</w:t>
      </w:r>
    </w:p>
    <w:p>
      <w:pPr>
        <w:jc w:val="both"/>
      </w:pPr>
      <w:r>
        <w:t xml:space="preserve">   *   Contains representations of the causes of previous dispatch failures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protected[this] def dispatch(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handler: Handler[V],</w:t>
      </w:r>
    </w:p>
    <w:p>
      <w:pPr>
        <w:jc w:val="both"/>
      </w:pPr>
      <w:r>
        <w:t xml:space="preserve">    retryPolicy: RetryPolicy[Try[Nothing]],</w:t>
      </w:r>
    </w:p>
    <w:p>
      <w:pPr>
        <w:jc w:val="both"/>
      </w:pPr>
      <w:r>
        <w:t xml:space="preserve">    attempts: Seq[FailedAttempt]</w:t>
      </w:r>
    </w:p>
    <w:p>
      <w:pPr>
        <w:jc w:val="both"/>
      </w:pPr>
      <w:r>
        <w:t xml:space="preserve">  ): Future[Option[V]] = {</w:t>
      </w:r>
    </w:p>
    <w:p>
      <w:pPr>
        <w:jc w:val="both"/>
      </w:pPr>
      <w:r>
        <w:t xml:space="preserve">    // get the value if nothing's there</w:t>
      </w:r>
    </w:p>
    <w:p>
      <w:pPr>
        <w:jc w:val="both"/>
      </w:pPr>
      <w:r>
        <w:t xml:space="preserve">    handler(None) match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if nothing should be done when missing, go straight to getAndConditionallySet,</w:t>
      </w:r>
    </w:p>
    <w:p>
      <w:pPr>
        <w:jc w:val="both"/>
      </w:pPr>
      <w:r>
        <w:t xml:space="preserve">        // since there's nothing to attempt an add with</w:t>
      </w:r>
    </w:p>
    <w:p>
      <w:pPr>
        <w:jc w:val="both"/>
      </w:pPr>
      <w:r>
        <w:t xml:space="preserve">        getAndConditionallySet(key, handler, retryPolicy, attempts)</w:t>
      </w:r>
    </w:p>
    <w:p>
      <w:pPr>
        <w:jc w:val="both"/>
      </w:pPr>
      <w:r/>
    </w:p>
    <w:p>
      <w:pPr>
        <w:jc w:val="both"/>
      </w:pPr>
      <w:r>
        <w:t xml:space="preserve">      case some @ Some(value) =&gt;</w:t>
      </w:r>
    </w:p>
    <w:p>
      <w:pPr>
        <w:jc w:val="both"/>
      </w:pPr>
      <w:r>
        <w:t xml:space="preserve">        // otherwise, try to do an atomic add, which will return false if something's there</w:t>
      </w:r>
    </w:p>
    <w:p>
      <w:pPr>
        <w:jc w:val="both"/>
      </w:pPr>
      <w:r>
        <w:t xml:space="preserve">        underlyingCache.add(key, value) transform {</w:t>
      </w:r>
    </w:p>
    <w:p>
      <w:pPr>
        <w:jc w:val="both"/>
      </w:pPr>
      <w:r>
        <w:t xml:space="preserve">          case Return(added) =&gt;</w:t>
      </w:r>
    </w:p>
    <w:p>
      <w:pPr>
        <w:jc w:val="both"/>
      </w:pPr>
      <w:r>
        <w:t xml:space="preserve">            if (added) {</w:t>
      </w:r>
    </w:p>
    <w:p>
      <w:pPr>
        <w:jc w:val="both"/>
      </w:pPr>
      <w:r>
        <w:t xml:space="preserve">              // if added, return the value</w:t>
      </w:r>
    </w:p>
    <w:p>
      <w:pPr>
        <w:jc w:val="both"/>
      </w:pPr>
      <w:r>
        <w:t xml:space="preserve">              observer.success(attempts)</w:t>
      </w:r>
    </w:p>
    <w:p>
      <w:pPr>
        <w:jc w:val="both"/>
      </w:pPr>
      <w:r>
        <w:t xml:space="preserve">              Future.value(some)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 otherwise, do a checkAndSet based on the current value</w:t>
      </w:r>
    </w:p>
    <w:p>
      <w:pPr>
        <w:jc w:val="both"/>
      </w:pPr>
      <w:r>
        <w:t xml:space="preserve">              getAndConditionallySet(key, handler, retryPolicy, attempts)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case Throw(t) =&gt;</w:t>
      </w:r>
    </w:p>
    <w:p>
      <w:pPr>
        <w:jc w:val="both"/>
      </w:pPr>
      <w:r>
        <w:t xml:space="preserve">            // count exception against retries</w:t>
      </w:r>
    </w:p>
    <w:p>
      <w:pPr>
        <w:jc w:val="both"/>
      </w:pPr>
      <w:r>
        <w:t xml:space="preserve">            if (enableKeyLogging)</w:t>
      </w:r>
    </w:p>
    <w:p>
      <w:pPr>
        <w:jc w:val="both"/>
      </w:pPr>
      <w:r>
        <w:t xml:space="preserve">              rateLimitedLogger.logThrowable(t, s"add($key) returned exception. will retry")</w:t>
      </w:r>
    </w:p>
    <w:p>
      <w:pPr>
        <w:jc w:val="both"/>
      </w:pPr>
      <w:r>
        <w:t xml:space="preserve">            retry(key, Throw(t), handler, retryPolicy, attempts :+ AddException(t))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key</w:t>
      </w:r>
    </w:p>
    <w:p>
      <w:pPr>
        <w:jc w:val="both"/>
      </w:pPr>
      <w:r>
        <w:t xml:space="preserve">   *   The key to look up in cache</w:t>
      </w:r>
    </w:p>
    <w:p>
      <w:pPr>
        <w:jc w:val="both"/>
      </w:pPr>
      <w:r>
        <w:t xml:space="preserve">   * @param handler</w:t>
      </w:r>
    </w:p>
    <w:p>
      <w:pPr>
        <w:jc w:val="both"/>
      </w:pPr>
      <w:r>
        <w:t xml:space="preserve">   *   The handler that is applied to values from cache</w:t>
      </w:r>
    </w:p>
    <w:p>
      <w:pPr>
        <w:jc w:val="both"/>
      </w:pPr>
      <w:r>
        <w:t xml:space="preserve">   * @param retryPolicy</w:t>
      </w:r>
    </w:p>
    <w:p>
      <w:pPr>
        <w:jc w:val="both"/>
      </w:pPr>
      <w:r>
        <w:t xml:space="preserve">   *   Used to determine if more attempts should be made.</w:t>
      </w:r>
    </w:p>
    <w:p>
      <w:pPr>
        <w:jc w:val="both"/>
      </w:pPr>
      <w:r>
        <w:t xml:space="preserve">   * @param attempts</w:t>
      </w:r>
    </w:p>
    <w:p>
      <w:pPr>
        <w:jc w:val="both"/>
      </w:pPr>
      <w:r>
        <w:t xml:space="preserve">   *   Contains representations of the causes of previous dispatch failures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protected[this] def getAndConditionallySet(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handler: Handler[V],</w:t>
      </w:r>
    </w:p>
    <w:p>
      <w:pPr>
        <w:jc w:val="both"/>
      </w:pPr>
      <w:r>
        <w:t xml:space="preserve">    retryPolicy: RetryPolicy[Try[Nothing]],</w:t>
      </w:r>
    </w:p>
    <w:p>
      <w:pPr>
        <w:jc w:val="both"/>
      </w:pPr>
      <w:r>
        <w:t xml:space="preserve">    attempts: Seq[FailedAttempt]</w:t>
      </w:r>
    </w:p>
    <w:p>
      <w:pPr>
        <w:jc w:val="both"/>
      </w:pPr>
      <w:r>
        <w:t xml:space="preserve">  ): Future[Option[V]] = {</w:t>
      </w:r>
    </w:p>
    <w:p>
      <w:pPr>
        <w:jc w:val="both"/>
      </w:pPr>
      <w:r>
        <w:t xml:space="preserve">    // look in the cache to see what's there</w:t>
      </w:r>
    </w:p>
    <w:p>
      <w:pPr>
        <w:jc w:val="both"/>
      </w:pPr>
      <w:r>
        <w:t xml:space="preserve">    underlyingCache.getWithChecksum(Seq(key)) handle {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// treat global failure as key-based failure</w:t>
      </w:r>
    </w:p>
    <w:p>
      <w:pPr>
        <w:jc w:val="both"/>
      </w:pPr>
      <w:r>
        <w:t xml:space="preserve">        KeyValueResult(failed = Map(key -&gt; t))</w:t>
      </w:r>
    </w:p>
    <w:p>
      <w:pPr>
        <w:jc w:val="both"/>
      </w:pPr>
      <w:r>
        <w:t xml:space="preserve">    } flatMap { lr =&gt;</w:t>
      </w:r>
    </w:p>
    <w:p>
      <w:pPr>
        <w:jc w:val="both"/>
      </w:pPr>
      <w:r>
        <w:t xml:space="preserve">      lr(key) match {</w:t>
      </w:r>
    </w:p>
    <w:p>
      <w:pPr>
        <w:jc w:val="both"/>
      </w:pPr>
      <w:r>
        <w:t xml:space="preserve">        case Return.None =&gt;</w:t>
      </w:r>
    </w:p>
    <w:p>
      <w:pPr>
        <w:jc w:val="both"/>
      </w:pPr>
      <w:r>
        <w:t xml:space="preserve">          handler(None) match {</w:t>
      </w:r>
    </w:p>
    <w:p>
      <w:pPr>
        <w:jc w:val="both"/>
      </w:pPr>
      <w:r>
        <w:t xml:space="preserve">            case Some(_) =&gt;</w:t>
      </w:r>
    </w:p>
    <w:p>
      <w:pPr>
        <w:jc w:val="both"/>
      </w:pPr>
      <w:r>
        <w:t xml:space="preserve">              // if there's nothing in the cache now, but handler(None) return Some,</w:t>
      </w:r>
    </w:p>
    <w:p>
      <w:pPr>
        <w:jc w:val="both"/>
      </w:pPr>
      <w:r>
        <w:t xml:space="preserve">              // that means something has changed since we attempted the add, so try again</w:t>
      </w:r>
    </w:p>
    <w:p>
      <w:pPr>
        <w:jc w:val="both"/>
      </w:pPr>
      <w:r>
        <w:t xml:space="preserve">              val failure = GetWithChecksumEmpty</w:t>
      </w:r>
    </w:p>
    <w:p>
      <w:pPr>
        <w:jc w:val="both"/>
      </w:pPr>
      <w:r>
        <w:t xml:space="preserve">              retry(key, Throw(failure), handler, retryPolicy, attempts :+ failure)</w:t>
      </w:r>
    </w:p>
    <w:p>
      <w:pPr>
        <w:jc w:val="both"/>
      </w:pPr>
      <w:r/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// if there's nothing in the cache now, but handler(None) returns None,</w:t>
      </w:r>
    </w:p>
    <w:p>
      <w:pPr>
        <w:jc w:val="both"/>
      </w:pPr>
      <w:r>
        <w:t xml:space="preserve">              // that means we don't want to store anything when there's nothing already</w:t>
      </w:r>
    </w:p>
    <w:p>
      <w:pPr>
        <w:jc w:val="both"/>
      </w:pPr>
      <w:r>
        <w:t xml:space="preserve">              // in cache, so return None</w:t>
      </w:r>
    </w:p>
    <w:p>
      <w:pPr>
        <w:jc w:val="both"/>
      </w:pPr>
      <w:r>
        <w:t xml:space="preserve">              observer.success(attempts)</w:t>
      </w:r>
    </w:p>
    <w:p>
      <w:pPr>
        <w:jc w:val="both"/>
      </w:pPr>
      <w:r>
        <w:t xml:space="preserve">              emptyFutureNone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case Return(Some((Return(current), checksum))) =&gt;</w:t>
      </w:r>
    </w:p>
    <w:p>
      <w:pPr>
        <w:jc w:val="both"/>
      </w:pPr>
      <w:r>
        <w:t xml:space="preserve">          // the cache entry is present</w:t>
      </w:r>
    </w:p>
    <w:p>
      <w:pPr>
        <w:jc w:val="both"/>
      </w:pPr>
      <w:r>
        <w:t xml:space="preserve">          dispatchCheckAndSet(Some(current), checksum, key, handler, retryPolicy, attempts)</w:t>
      </w:r>
    </w:p>
    <w:p>
      <w:pPr>
        <w:jc w:val="both"/>
      </w:pPr>
      <w:r/>
    </w:p>
    <w:p>
      <w:pPr>
        <w:jc w:val="both"/>
      </w:pPr>
      <w:r>
        <w:t xml:space="preserve">        case Return(Some((Throw(t), checksum))) =&gt;</w:t>
      </w:r>
    </w:p>
    <w:p>
      <w:pPr>
        <w:jc w:val="both"/>
      </w:pPr>
      <w:r>
        <w:t xml:space="preserve">          // the cache entry failed to deserialize; treat it as a None and overwrite.</w:t>
      </w:r>
    </w:p>
    <w:p>
      <w:pPr>
        <w:jc w:val="both"/>
      </w:pPr>
      <w:r>
        <w:t xml:space="preserve">          if (enableKeyLogging)</w:t>
      </w:r>
    </w:p>
    <w:p>
      <w:pPr>
        <w:jc w:val="both"/>
      </w:pPr>
      <w:r>
        <w:t xml:space="preserve">            rateLimitedLogger.logThrowable(</w:t>
      </w:r>
    </w:p>
    <w:p>
      <w:pPr>
        <w:jc w:val="both"/>
      </w:pPr>
      <w:r>
        <w:t xml:space="preserve">              t,</w:t>
      </w:r>
    </w:p>
    <w:p>
      <w:pPr>
        <w:jc w:val="both"/>
      </w:pPr>
      <w:r>
        <w:t xml:space="preserve">              s"getWithChecksum(${key}) returned a bad value. overwriting.")</w:t>
      </w:r>
    </w:p>
    <w:p>
      <w:pPr>
        <w:jc w:val="both"/>
      </w:pPr>
      <w:r>
        <w:t xml:space="preserve">          dispatchCheckAndSet(None, checksum, key, handler, retryPolicy, attempts)</w:t>
      </w:r>
    </w:p>
    <w:p>
      <w:pPr>
        <w:jc w:val="both"/>
      </w:pPr>
      <w:r/>
    </w:p>
    <w:p>
      <w:pPr>
        <w:jc w:val="both"/>
      </w:pPr>
      <w:r>
        <w:t xml:space="preserve">        case Throw(t) =&gt;</w:t>
      </w:r>
    </w:p>
    <w:p>
      <w:pPr>
        <w:jc w:val="both"/>
      </w:pPr>
      <w:r>
        <w:t xml:space="preserve">          // lookup failure counts against numTries</w:t>
      </w:r>
    </w:p>
    <w:p>
      <w:pPr>
        <w:jc w:val="both"/>
      </w:pPr>
      <w:r>
        <w:t xml:space="preserve">          if (enableKeyLogging)</w:t>
      </w:r>
    </w:p>
    <w:p>
      <w:pPr>
        <w:jc w:val="both"/>
      </w:pPr>
      <w:r>
        <w:t xml:space="preserve">            rateLimitedLogger.logThrowable(</w:t>
      </w:r>
    </w:p>
    <w:p>
      <w:pPr>
        <w:jc w:val="both"/>
      </w:pPr>
      <w:r>
        <w:t xml:space="preserve">              t,</w:t>
      </w:r>
    </w:p>
    <w:p>
      <w:pPr>
        <w:jc w:val="both"/>
      </w:pPr>
      <w:r>
        <w:t xml:space="preserve">              s"getWithChecksum(${key}) returned exception. will retry.")</w:t>
      </w:r>
    </w:p>
    <w:p>
      <w:pPr>
        <w:jc w:val="both"/>
      </w:pPr>
      <w:r>
        <w:t xml:space="preserve">          retry(key, Throw(t), handler, retryPolicy, attempts :+ GetWithChecksumException(t))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current</w:t>
      </w:r>
    </w:p>
    <w:p>
      <w:pPr>
        <w:jc w:val="both"/>
      </w:pPr>
      <w:r>
        <w:t xml:space="preserve">   *   The value currently cached under key `key`, if any</w:t>
      </w:r>
    </w:p>
    <w:p>
      <w:pPr>
        <w:jc w:val="both"/>
      </w:pPr>
      <w:r>
        <w:t xml:space="preserve">   * @param checksum</w:t>
      </w:r>
    </w:p>
    <w:p>
      <w:pPr>
        <w:jc w:val="both"/>
      </w:pPr>
      <w:r>
        <w:t xml:space="preserve">   *   The checksum of the currently-cached value</w:t>
      </w:r>
    </w:p>
    <w:p>
      <w:pPr>
        <w:jc w:val="both"/>
      </w:pPr>
      <w:r>
        <w:t xml:space="preserve">   * @param key</w:t>
      </w:r>
    </w:p>
    <w:p>
      <w:pPr>
        <w:jc w:val="both"/>
      </w:pPr>
      <w:r>
        <w:t xml:space="preserve">   *   The key mapping to `current`</w:t>
      </w:r>
    </w:p>
    <w:p>
      <w:pPr>
        <w:jc w:val="both"/>
      </w:pPr>
      <w:r>
        <w:t xml:space="preserve">   * @param handler</w:t>
      </w:r>
    </w:p>
    <w:p>
      <w:pPr>
        <w:jc w:val="both"/>
      </w:pPr>
      <w:r>
        <w:t xml:space="preserve">   *   The handler that is applied to values from cache</w:t>
      </w:r>
    </w:p>
    <w:p>
      <w:pPr>
        <w:jc w:val="both"/>
      </w:pPr>
      <w:r>
        <w:t xml:space="preserve">   * @param retryPolicy</w:t>
      </w:r>
    </w:p>
    <w:p>
      <w:pPr>
        <w:jc w:val="both"/>
      </w:pPr>
      <w:r>
        <w:t xml:space="preserve">   *   Used to determine if more attempts should be made.</w:t>
      </w:r>
    </w:p>
    <w:p>
      <w:pPr>
        <w:jc w:val="both"/>
      </w:pPr>
      <w:r>
        <w:t xml:space="preserve">   * @param attempts</w:t>
      </w:r>
    </w:p>
    <w:p>
      <w:pPr>
        <w:jc w:val="both"/>
      </w:pPr>
      <w:r>
        <w:t xml:space="preserve">   *   Contains representations of the causes of previous dispatch failures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protected[this] def dispatchCheckAndSet(</w:t>
      </w:r>
    </w:p>
    <w:p>
      <w:pPr>
        <w:jc w:val="both"/>
      </w:pPr>
      <w:r>
        <w:t xml:space="preserve">    current: Option[V],</w:t>
      </w:r>
    </w:p>
    <w:p>
      <w:pPr>
        <w:jc w:val="both"/>
      </w:pPr>
      <w:r>
        <w:t xml:space="preserve">    checksum: Checksum,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handler: Handler[V],</w:t>
      </w:r>
    </w:p>
    <w:p>
      <w:pPr>
        <w:jc w:val="both"/>
      </w:pPr>
      <w:r>
        <w:t xml:space="preserve">    retryPolicy: RetryPolicy[Try[Nothing]],</w:t>
      </w:r>
    </w:p>
    <w:p>
      <w:pPr>
        <w:jc w:val="both"/>
      </w:pPr>
      <w:r>
        <w:t xml:space="preserve">    attempts: Seq[FailedAttempt]</w:t>
      </w:r>
    </w:p>
    <w:p>
      <w:pPr>
        <w:jc w:val="both"/>
      </w:pPr>
      <w:r>
        <w:t xml:space="preserve">  ): Future[Option[V]] = {</w:t>
      </w:r>
    </w:p>
    <w:p>
      <w:pPr>
        <w:jc w:val="both"/>
      </w:pPr>
      <w:r>
        <w:t xml:space="preserve">    handler(current) match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if nothing should be done based on the current value, don't do anything</w:t>
      </w:r>
    </w:p>
    <w:p>
      <w:pPr>
        <w:jc w:val="both"/>
      </w:pPr>
      <w:r>
        <w:t xml:space="preserve">        observer.success(attempts)</w:t>
      </w:r>
    </w:p>
    <w:p>
      <w:pPr>
        <w:jc w:val="both"/>
      </w:pPr>
      <w:r>
        <w:t xml:space="preserve">        emptyFutureNone</w:t>
      </w:r>
    </w:p>
    <w:p>
      <w:pPr>
        <w:jc w:val="both"/>
      </w:pPr>
      <w:r/>
    </w:p>
    <w:p>
      <w:pPr>
        <w:jc w:val="both"/>
      </w:pPr>
      <w:r>
        <w:t xml:space="preserve">      case some @ Some(value) =&gt;</w:t>
      </w:r>
    </w:p>
    <w:p>
      <w:pPr>
        <w:jc w:val="both"/>
      </w:pPr>
      <w:r>
        <w:t xml:space="preserve">        // otherwise, try a check and set with the checksum</w:t>
      </w:r>
    </w:p>
    <w:p>
      <w:pPr>
        <w:jc w:val="both"/>
      </w:pPr>
      <w:r>
        <w:t xml:space="preserve">        underlyingCache.checkAndSet(key, value, checksum) transform {</w:t>
      </w:r>
    </w:p>
    <w:p>
      <w:pPr>
        <w:jc w:val="both"/>
      </w:pPr>
      <w:r>
        <w:t xml:space="preserve">          case Return(added) =&gt;</w:t>
      </w:r>
    </w:p>
    <w:p>
      <w:pPr>
        <w:jc w:val="both"/>
      </w:pPr>
      <w:r>
        <w:t xml:space="preserve">            if (added) {</w:t>
      </w:r>
    </w:p>
    <w:p>
      <w:pPr>
        <w:jc w:val="both"/>
      </w:pPr>
      <w:r>
        <w:t xml:space="preserve">              // if added, return the value</w:t>
      </w:r>
    </w:p>
    <w:p>
      <w:pPr>
        <w:jc w:val="both"/>
      </w:pPr>
      <w:r>
        <w:t xml:space="preserve">              observer.success(attempts)</w:t>
      </w:r>
    </w:p>
    <w:p>
      <w:pPr>
        <w:jc w:val="both"/>
      </w:pPr>
      <w:r>
        <w:t xml:space="preserve">              Future.value(some)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 otherwise, something has changed, try again</w:t>
      </w:r>
    </w:p>
    <w:p>
      <w:pPr>
        <w:jc w:val="both"/>
      </w:pPr>
      <w:r>
        <w:t xml:space="preserve">              val failure = CheckAndSetFailed</w:t>
      </w:r>
    </w:p>
    <w:p>
      <w:pPr>
        <w:jc w:val="both"/>
      </w:pPr>
      <w:r>
        <w:t xml:space="preserve">              retry(key, Throw(failure), handler, retryPolicy, attempts :+ failure)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case Throw(t) =&gt;</w:t>
      </w:r>
    </w:p>
    <w:p>
      <w:pPr>
        <w:jc w:val="both"/>
      </w:pPr>
      <w:r>
        <w:t xml:space="preserve">            // count exception against retries</w:t>
      </w:r>
    </w:p>
    <w:p>
      <w:pPr>
        <w:jc w:val="both"/>
      </w:pPr>
      <w:r>
        <w:t xml:space="preserve">            if (enableKeyLogging)</w:t>
      </w:r>
    </w:p>
    <w:p>
      <w:pPr>
        <w:jc w:val="both"/>
      </w:pPr>
      <w:r>
        <w:t xml:space="preserve">              rateLimitedLogger.logThrowable(</w:t>
      </w:r>
    </w:p>
    <w:p>
      <w:pPr>
        <w:jc w:val="both"/>
      </w:pPr>
      <w:r>
        <w:t xml:space="preserve">                t,</w:t>
      </w:r>
    </w:p>
    <w:p>
      <w:pPr>
        <w:jc w:val="both"/>
      </w:pPr>
      <w:r>
        <w:t xml:space="preserve">                s"checkAndSet(${key}) returned exception. will retry.")</w:t>
      </w:r>
    </w:p>
    <w:p>
      <w:pPr>
        <w:jc w:val="both"/>
      </w:pPr>
      <w:r>
        <w:t xml:space="preserve">            retry(key, Throw(t), handler, retryPolicy, attempts :+ CheckAndSetException(t))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NonLockingCacheFactory extends LockingCacheFactory {</w:t>
      </w:r>
    </w:p>
    <w:p>
      <w:pPr>
        <w:jc w:val="both"/>
      </w:pPr>
      <w:r>
        <w:t xml:space="preserve">  override def apply[K, V](cache: Cache[K, V]): LockingCache[K, V] = new NonLockingCache(cache)</w:t>
      </w:r>
    </w:p>
    <w:p>
      <w:pPr>
        <w:jc w:val="both"/>
      </w:pPr>
      <w:r>
        <w:t xml:space="preserve">  override def scope(scopes: String*) = this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NonLockingCache[K, V](override val underlyingCache: Cache[K, V])</w:t>
      </w:r>
    </w:p>
    <w:p>
      <w:pPr>
        <w:jc w:val="both"/>
      </w:pPr>
      <w:r>
        <w:t xml:space="preserve">    extends LockingCache[K, V]</w:t>
      </w:r>
    </w:p>
    <w:p>
      <w:pPr>
        <w:jc w:val="both"/>
      </w:pPr>
      <w:r>
        <w:t xml:space="preserve">    with CacheWrapper[K, V] {</w:t>
      </w:r>
    </w:p>
    <w:p>
      <w:pPr>
        <w:jc w:val="both"/>
      </w:pPr>
      <w:r>
        <w:t xml:space="preserve">  override def lockAndSet(key: K, handler: LockingCache.Handler[V]): Future[Option[V]] = {</w:t>
      </w:r>
    </w:p>
    <w:p>
      <w:pPr>
        <w:jc w:val="both"/>
      </w:pPr>
      <w:r>
        <w:t xml:space="preserve">    handler(None) match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if nothing should be done when nothing's there, don't do anything</w:t>
      </w:r>
    </w:p>
    <w:p>
      <w:pPr>
        <w:jc w:val="both"/>
      </w:pPr>
      <w:r>
        <w:t xml:space="preserve">        Future.value(None)</w:t>
      </w:r>
    </w:p>
    <w:p>
      <w:pPr>
        <w:jc w:val="both"/>
      </w:pPr>
      <w:r/>
    </w:p>
    <w:p>
      <w:pPr>
        <w:jc w:val="both"/>
      </w:pPr>
      <w:r>
        <w:t xml:space="preserve">      case some @ Some(value) =&gt;</w:t>
      </w:r>
    </w:p>
    <w:p>
      <w:pPr>
        <w:jc w:val="both"/>
      </w:pPr>
      <w:r>
        <w:t xml:space="preserve">        set(key, value) map { _ =&gt;</w:t>
      </w:r>
    </w:p>
    <w:p>
      <w:pPr>
        <w:jc w:val="both"/>
      </w:pPr>
      <w:r>
        <w:t xml:space="preserve">          some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