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com.twitter.servo.repository</w:t>
      </w:r>
    </w:p>
    <w:p>
      <w:pPr>
        <w:jc w:val="both"/>
      </w:pPr>
      <w:r/>
    </w:p>
    <w:p>
      <w:pPr>
        <w:jc w:val="both"/>
      </w:pPr>
      <w:r>
        <w:t>import com.twitter.finagle.mux.ClientDiscardedRequestException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com.twitter.finagle.{CancelledConnectionException, CancelledRequestException}</w:t>
      </w:r>
    </w:p>
    <w:p>
      <w:pPr>
        <w:jc w:val="both"/>
      </w:pPr>
      <w:r>
        <w:t>import com.twitter.servo.util.{Gate, SuccessRateTracker}</w:t>
      </w:r>
    </w:p>
    <w:p>
      <w:pPr>
        <w:jc w:val="both"/>
      </w:pPr>
      <w:r>
        <w:t>import com.twitter.util.Throwables.RootCause</w:t>
      </w:r>
    </w:p>
    <w:p>
      <w:pPr>
        <w:jc w:val="both"/>
      </w:pPr>
      <w:r>
        <w:t>import java.util.concurrent.CancellationException</w:t>
      </w:r>
    </w:p>
    <w:p>
      <w:pPr>
        <w:jc w:val="both"/>
      </w:pPr>
      <w:r/>
    </w:p>
    <w:p>
      <w:pPr>
        <w:jc w:val="both"/>
      </w:pPr>
      <w:r>
        <w:t>object SuccessRateTrackingRepository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(successes, failures)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SuccessRateObserver = (Int, Int) =&gt; Unit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Identifies [[Throwable]]s that should not be counted as failures.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a total function instead of a partial function so it can reliably recurse on itself</w:t>
      </w:r>
    </w:p>
    <w:p>
      <w:pPr>
        <w:jc w:val="both"/>
      </w:pPr>
      <w:r>
        <w:t xml:space="preserve">   * to find a root cause.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isCancellation(t: Throwable): Boolean =</w:t>
      </w:r>
    </w:p>
    <w:p>
      <w:pPr>
        <w:jc w:val="both"/>
      </w:pPr>
      <w:r>
        <w:t xml:space="preserve">    t match {</w:t>
      </w:r>
    </w:p>
    <w:p>
      <w:pPr>
        <w:jc w:val="both"/>
      </w:pPr>
      <w:r>
        <w:t xml:space="preserve">      // We don't consider CancelledRequestExceptions or CancelledConnectionExceptions to be</w:t>
      </w:r>
    </w:p>
    <w:p>
      <w:pPr>
        <w:jc w:val="both"/>
      </w:pPr>
      <w:r>
        <w:t xml:space="preserve">      // failures in order not to tarnish our success rate on upstream request cancellations.</w:t>
      </w:r>
    </w:p>
    <w:p>
      <w:pPr>
        <w:jc w:val="both"/>
      </w:pPr>
      <w:r>
        <w:t xml:space="preserve">      case _: CancelledRequestException =&gt; true</w:t>
      </w:r>
    </w:p>
    <w:p>
      <w:pPr>
        <w:jc w:val="both"/>
      </w:pPr>
      <w:r>
        <w:t xml:space="preserve">      case _: CancelledConnectionException =&gt; true</w:t>
      </w:r>
    </w:p>
    <w:p>
      <w:pPr>
        <w:jc w:val="both"/>
      </w:pPr>
      <w:r>
        <w:t xml:space="preserve">      // non-finagle backends can throw CancellationExceptions when their futures are cancelled.</w:t>
      </w:r>
    </w:p>
    <w:p>
      <w:pPr>
        <w:jc w:val="both"/>
      </w:pPr>
      <w:r>
        <w:t xml:space="preserve">      case _: CancellationException =&gt; true</w:t>
      </w:r>
    </w:p>
    <w:p>
      <w:pPr>
        <w:jc w:val="both"/>
      </w:pPr>
      <w:r>
        <w:t xml:space="preserve">      // Mux servers can return ClientDiscardedRequestException.</w:t>
      </w:r>
    </w:p>
    <w:p>
      <w:pPr>
        <w:jc w:val="both"/>
      </w:pPr>
      <w:r>
        <w:t xml:space="preserve">      case _: ClientDiscardedRequestException =&gt; true</w:t>
      </w:r>
    </w:p>
    <w:p>
      <w:pPr>
        <w:jc w:val="both"/>
      </w:pPr>
      <w:r>
        <w:t xml:space="preserve">      // Most of these exceptions can be wrapped in com.twitter.finagle.Failure</w:t>
      </w:r>
    </w:p>
    <w:p>
      <w:pPr>
        <w:jc w:val="both"/>
      </w:pPr>
      <w:r>
        <w:t xml:space="preserve">      case RootCause(t) =&gt; isCancellation(t)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a Success Rate (SR) tracking repository along with the gate controlling it.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stats Provides availability gauge</w:t>
      </w:r>
    </w:p>
    <w:p>
      <w:pPr>
        <w:jc w:val="both"/>
      </w:pPr>
      <w:r>
        <w:t xml:space="preserve">   * @param availabilityFromSuccessRate function to calculate availability given SR</w:t>
      </w:r>
    </w:p>
    <w:p>
      <w:pPr>
        <w:jc w:val="both"/>
      </w:pPr>
      <w:r>
        <w:t xml:space="preserve">   * @param tracker strategy for tracking (usually recent) SR</w:t>
      </w:r>
    </w:p>
    <w:p>
      <w:pPr>
        <w:jc w:val="both"/>
      </w:pPr>
      <w:r>
        <w:t xml:space="preserve">   * @param shouldIgnore don't count certain exceptions as failures, e.g. cancellations</w:t>
      </w:r>
    </w:p>
    <w:p>
      <w:pPr>
        <w:jc w:val="both"/>
      </w:pPr>
      <w:r>
        <w:t xml:space="preserve">   * @return tuple of (SR tracking repo, gate closing if SR drops too far)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withGate[Q &lt;: Seq[K], K, V](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availabilityFromSuccessRate: Double =&gt; Double,</w:t>
      </w:r>
    </w:p>
    <w:p>
      <w:pPr>
        <w:jc w:val="both"/>
      </w:pPr>
      <w:r>
        <w:t xml:space="preserve">    tracker: SuccessRateTracker,</w:t>
      </w:r>
    </w:p>
    <w:p>
      <w:pPr>
        <w:jc w:val="both"/>
      </w:pPr>
      <w:r>
        <w:t xml:space="preserve">    shouldIgnore: Throwable =&gt; Boolean = isCancellation</w:t>
      </w:r>
    </w:p>
    <w:p>
      <w:pPr>
        <w:jc w:val="both"/>
      </w:pPr>
      <w:r>
        <w:t xml:space="preserve">  ): (KeyValueRepository[Q, K, V] =&gt; KeyValueRepository[Q, K, V], Gate[Unit]) = {</w:t>
      </w:r>
    </w:p>
    <w:p>
      <w:pPr>
        <w:jc w:val="both"/>
      </w:pPr>
      <w:r>
        <w:t xml:space="preserve">    val successRateGate = tracker.observedAvailabilityGate(availabilityFromSuccessRate, stats)</w:t>
      </w:r>
    </w:p>
    <w:p>
      <w:pPr>
        <w:jc w:val="both"/>
      </w:pPr>
      <w:r/>
    </w:p>
    <w:p>
      <w:pPr>
        <w:jc w:val="both"/>
      </w:pPr>
      <w:r>
        <w:t xml:space="preserve">    (new SuccessRateTrackingRepository[Q, K, V](_, tracker.record, shouldIgnore), successRateGate)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KeyValueRepository that provides feedback on query success rate to</w:t>
      </w:r>
    </w:p>
    <w:p>
      <w:pPr>
        <w:jc w:val="both"/>
      </w:pPr>
      <w:r>
        <w:t xml:space="preserve"> * a SuccessRateObserver.  Both found and not found are considered successful</w:t>
      </w:r>
    </w:p>
    <w:p>
      <w:pPr>
        <w:jc w:val="both"/>
      </w:pPr>
      <w:r>
        <w:t xml:space="preserve"> * responses, while failures are not. Cancellations are ignored by default.</w:t>
      </w:r>
    </w:p>
    <w:p>
      <w:pPr>
        <w:jc w:val="both"/>
      </w:pPr>
      <w:r>
        <w:t xml:space="preserve"> */</w:t>
      </w:r>
    </w:p>
    <w:p>
      <w:pPr>
        <w:jc w:val="both"/>
      </w:pPr>
      <w:r>
        <w:t>class SuccessRateTrackingRepository[Q &lt;: Seq[K], K, V](</w:t>
      </w:r>
    </w:p>
    <w:p>
      <w:pPr>
        <w:jc w:val="both"/>
      </w:pPr>
      <w:r>
        <w:t xml:space="preserve">  underlying: KeyValueRepository[Q, K, V],</w:t>
      </w:r>
    </w:p>
    <w:p>
      <w:pPr>
        <w:jc w:val="both"/>
      </w:pPr>
      <w:r>
        <w:t xml:space="preserve">  observer: SuccessRateTrackingRepository.SuccessRateObserver,</w:t>
      </w:r>
    </w:p>
    <w:p>
      <w:pPr>
        <w:jc w:val="both"/>
      </w:pPr>
      <w:r>
        <w:t xml:space="preserve">  shouldIgnore: Throwable =&gt; Boolean = SuccessRateTrackingRepository.isCancellation)</w:t>
      </w:r>
    </w:p>
    <w:p>
      <w:pPr>
        <w:jc w:val="both"/>
      </w:pPr>
      <w:r>
        <w:t xml:space="preserve">    extends KeyValueRepository[Q, K, V] {</w:t>
      </w:r>
    </w:p>
    <w:p>
      <w:pPr>
        <w:jc w:val="both"/>
      </w:pPr>
      <w:r>
        <w:t xml:space="preserve">  def apply(query: Q) =</w:t>
      </w:r>
    </w:p>
    <w:p>
      <w:pPr>
        <w:jc w:val="both"/>
      </w:pPr>
      <w:r>
        <w:t xml:space="preserve">    underlying(query) onSuccess { kvr =&gt;</w:t>
      </w:r>
    </w:p>
    <w:p>
      <w:pPr>
        <w:jc w:val="both"/>
      </w:pPr>
      <w:r>
        <w:t xml:space="preserve">      val nonIgnoredFailures = kvr.failed.values.foldLeft(0) {</w:t>
      </w:r>
    </w:p>
    <w:p>
      <w:pPr>
        <w:jc w:val="both"/>
      </w:pPr>
      <w:r>
        <w:t xml:space="preserve">        case (count, t) if shouldIgnore(t) =&gt; count</w:t>
      </w:r>
    </w:p>
    <w:p>
      <w:pPr>
        <w:jc w:val="both"/>
      </w:pPr>
      <w:r>
        <w:t xml:space="preserve">        case (count, _) =&gt; count + 1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observer(kvr.found.size + kvr.notFound.size, nonIgnoredFailures)</w:t>
      </w:r>
    </w:p>
    <w:p>
      <w:pPr>
        <w:jc w:val="both"/>
      </w:pPr>
      <w:r>
        <w:t xml:space="preserve">    } onFailure { t =&gt;</w:t>
      </w:r>
    </w:p>
    <w:p>
      <w:pPr>
        <w:jc w:val="both"/>
      </w:pPr>
      <w:r>
        <w:t xml:space="preserve">      if (!shouldIgnore(t)) {</w:t>
      </w:r>
    </w:p>
    <w:p>
      <w:pPr>
        <w:jc w:val="both"/>
      </w:pPr>
      <w:r>
        <w:t xml:space="preserve">        observer(0, query.size)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