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com.twitter.servo.cache</w:t>
      </w:r>
    </w:p>
    <w:p>
      <w:pPr>
        <w:jc w:val="both"/>
      </w:pPr>
      <w:r/>
    </w:p>
    <w:p>
      <w:pPr>
        <w:jc w:val="both"/>
      </w:pPr>
      <w:r>
        <w:t>import com.twitter.util.{Duration, Future}</w:t>
      </w:r>
    </w:p>
    <w:p>
      <w:pPr>
        <w:jc w:val="both"/>
      </w:pPr>
      <w:r/>
    </w:p>
    <w:p>
      <w:pPr>
        <w:jc w:val="both"/>
      </w:pPr>
      <w:r>
        <w:t>trait CounterCache[K] extends Cache[K, Long] {</w:t>
      </w:r>
    </w:p>
    <w:p>
      <w:pPr>
        <w:jc w:val="both"/>
      </w:pPr>
      <w:r>
        <w:t xml:space="preserve">  def incr(key: K, delta: Int = 1): Future[Option[Long]]</w:t>
      </w:r>
    </w:p>
    <w:p>
      <w:pPr>
        <w:jc w:val="both"/>
      </w:pPr>
      <w:r>
        <w:t xml:space="preserve">  def decr(key: K, delta: Int = 1): Future[Option[Long]]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MemcacheCounterCache[K](</w:t>
      </w:r>
    </w:p>
    <w:p>
      <w:pPr>
        <w:jc w:val="both"/>
      </w:pPr>
      <w:r>
        <w:t xml:space="preserve">  memcache: Memcache,</w:t>
      </w:r>
    </w:p>
    <w:p>
      <w:pPr>
        <w:jc w:val="both"/>
      </w:pPr>
      <w:r>
        <w:t xml:space="preserve">  ttl: Duration,</w:t>
      </w:r>
    </w:p>
    <w:p>
      <w:pPr>
        <w:jc w:val="both"/>
      </w:pPr>
      <w:r>
        <w:t xml:space="preserve">  transformKey: KeyTransformer[K] = ((k: K) =&gt; k.toString): (K =&gt; java.lang.String))</w:t>
      </w:r>
    </w:p>
    <w:p>
      <w:pPr>
        <w:jc w:val="both"/>
      </w:pPr>
      <w:r>
        <w:t xml:space="preserve">    extends MemcacheCache[K, Long](memcache, ttl, CounterSerializer, transformKey)</w:t>
      </w:r>
    </w:p>
    <w:p>
      <w:pPr>
        <w:jc w:val="both"/>
      </w:pPr>
      <w:r>
        <w:t xml:space="preserve">    with CounterCache[K]</w:t>
      </w:r>
    </w:p>
    <w:p>
      <w:pPr>
        <w:jc w:val="both"/>
      </w:pPr>
      <w:r/>
    </w:p>
    <w:p>
      <w:pPr>
        <w:jc w:val="both"/>
      </w:pPr>
      <w:r>
        <w:t>class NullCounterCache[K] extends NullCache[K, Long] with CounterCache[K] {</w:t>
      </w:r>
    </w:p>
    <w:p>
      <w:pPr>
        <w:jc w:val="both"/>
      </w:pPr>
      <w:r>
        <w:t xml:space="preserve">  override def incr(key: K, delta: Int = 1): Future[Option[Long]] = Future.value(Some(0L))</w:t>
      </w:r>
    </w:p>
    <w:p>
      <w:pPr>
        <w:jc w:val="both"/>
      </w:pPr>
      <w:r>
        <w:t xml:space="preserve">  override def decr(key: K, delta: Int = 1): Future[Option[Long]] = Future.value(Some(0L))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