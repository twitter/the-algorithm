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com.twitter.util.{Future, Return}</w:t>
      </w:r>
    </w:p>
    <w:p>
      <w:pPr>
        <w:jc w:val="both"/>
      </w:pPr>
      <w:r>
        <w:t>import scala.collection.mutable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uses a forwarding cache to lookup a value by a secondary index.</w:t>
      </w:r>
    </w:p>
    <w:p>
      <w:pPr>
        <w:jc w:val="both"/>
      </w:pPr>
      <w:r>
        <w:t xml:space="preserve"> * filters out values for which the requested secondary index does not</w:t>
      </w:r>
    </w:p>
    <w:p>
      <w:pPr>
        <w:jc w:val="both"/>
      </w:pPr>
      <w:r>
        <w:t xml:space="preserve"> * match the actual secondary index (these are treated as a miss)</w:t>
      </w:r>
    </w:p>
    <w:p>
      <w:pPr>
        <w:jc w:val="both"/>
      </w:pPr>
      <w:r>
        <w:t xml:space="preserve"> */</w:t>
      </w:r>
    </w:p>
    <w:p>
      <w:pPr>
        <w:jc w:val="both"/>
      </w:pPr>
      <w:r>
        <w:t>class ForwardingCache[K, F, V](</w:t>
      </w:r>
    </w:p>
    <w:p>
      <w:pPr>
        <w:jc w:val="both"/>
      </w:pPr>
      <w:r>
        <w:t xml:space="preserve">  forwardingCache: Cache[K, Cached[F]],</w:t>
      </w:r>
    </w:p>
    <w:p>
      <w:pPr>
        <w:jc w:val="both"/>
      </w:pPr>
      <w:r>
        <w:t xml:space="preserve">  underlyingCache: SecondaryIndexingCache[F, _, V],</w:t>
      </w:r>
    </w:p>
    <w:p>
      <w:pPr>
        <w:jc w:val="both"/>
      </w:pPr>
      <w:r>
        <w:t xml:space="preserve">  primaryKey: V =&gt; F,</w:t>
      </w:r>
    </w:p>
    <w:p>
      <w:pPr>
        <w:jc w:val="both"/>
      </w:pPr>
      <w:r>
        <w:t xml:space="preserve">  secondaryKey: SecondaryIndexingCache.IndexMapping[K, V],</w:t>
      </w:r>
    </w:p>
    <w:p>
      <w:pPr>
        <w:jc w:val="both"/>
      </w:pPr>
      <w:r>
        <w:t xml:space="preserve">  lockingCacheFactory: LockingCacheFactory)</w:t>
      </w:r>
    </w:p>
    <w:p>
      <w:pPr>
        <w:jc w:val="both"/>
      </w:pPr>
      <w:r>
        <w:t xml:space="preserve">    extends LockingCache[K, Cached[V]] {</w:t>
      </w:r>
    </w:p>
    <w:p>
      <w:pPr>
        <w:jc w:val="both"/>
      </w:pPr>
      <w:r>
        <w:t xml:space="preserve">  protected[this] case class ForwardingChecksum(</w:t>
      </w:r>
    </w:p>
    <w:p>
      <w:pPr>
        <w:jc w:val="both"/>
      </w:pPr>
      <w:r>
        <w:t xml:space="preserve">    forwardingChecksum: Checksum,</w:t>
      </w:r>
    </w:p>
    <w:p>
      <w:pPr>
        <w:jc w:val="both"/>
      </w:pPr>
      <w:r>
        <w:t xml:space="preserve">    underlyingChecksum: Option[Checksum])</w:t>
      </w:r>
    </w:p>
    <w:p>
      <w:pPr>
        <w:jc w:val="both"/>
      </w:pPr>
      <w:r>
        <w:t xml:space="preserve">      extends Checksum</w:t>
      </w:r>
    </w:p>
    <w:p>
      <w:pPr>
        <w:jc w:val="both"/>
      </w:pPr>
      <w:r/>
    </w:p>
    <w:p>
      <w:pPr>
        <w:jc w:val="both"/>
      </w:pPr>
      <w:r>
        <w:t xml:space="preserve">  protected[this] val lockingUnderlying = lockingCacheFactory(underlyingCache)</w:t>
      </w:r>
    </w:p>
    <w:p>
      <w:pPr>
        <w:jc w:val="both"/>
      </w:pPr>
      <w:r>
        <w:t xml:space="preserve">  protected[this] val lockingForwarding = lockingCacheFactory(forwardingCache)</w:t>
      </w:r>
    </w:p>
    <w:p>
      <w:pPr>
        <w:jc w:val="both"/>
      </w:pPr>
      <w:r/>
    </w:p>
    <w:p>
      <w:pPr>
        <w:jc w:val="both"/>
      </w:pPr>
      <w:r>
        <w:t xml:space="preserve">  override def get(keys: Seq[K]): Future[KeyValueResult[K, Cached[V]]] = {</w:t>
      </w:r>
    </w:p>
    <w:p>
      <w:pPr>
        <w:jc w:val="both"/>
      </w:pPr>
      <w:r>
        <w:t xml:space="preserve">    forwardingCache.get(keys) flatMap { flr =&gt;</w:t>
      </w:r>
    </w:p>
    <w:p>
      <w:pPr>
        <w:jc w:val="both"/>
      </w:pPr>
      <w:r>
        <w:t xml:space="preserve">      val (tombstones, notTombstones) = {</w:t>
      </w:r>
    </w:p>
    <w:p>
      <w:pPr>
        <w:jc w:val="both"/>
      </w:pPr>
      <w:r>
        <w:t xml:space="preserve">        val tombstones = mutable.Map.empty[K, Cached[F]]</w:t>
      </w:r>
    </w:p>
    <w:p>
      <w:pPr>
        <w:jc w:val="both"/>
      </w:pPr>
      <w:r>
        <w:t xml:space="preserve">        val notTombstones = mutable.Map.empty[F, K]</w:t>
      </w:r>
    </w:p>
    <w:p>
      <w:pPr>
        <w:jc w:val="both"/>
      </w:pPr>
      <w:r>
        <w:t xml:space="preserve">        // split results into tombstoned keys and non-tombstoned key/pKeys</w:t>
      </w:r>
    </w:p>
    <w:p>
      <w:pPr>
        <w:jc w:val="both"/>
      </w:pPr>
      <w:r>
        <w:t xml:space="preserve">        // while we're at it, produce a reverse-keymap of non-tombstones</w:t>
      </w:r>
    </w:p>
    <w:p>
      <w:pPr>
        <w:jc w:val="both"/>
      </w:pPr>
      <w:r>
        <w:t xml:space="preserve">        flr.found foreach {</w:t>
      </w:r>
    </w:p>
    <w:p>
      <w:pPr>
        <w:jc w:val="both"/>
      </w:pPr>
      <w:r>
        <w:t xml:space="preserve">          case (key, cachedPKey) =&gt;</w:t>
      </w:r>
    </w:p>
    <w:p>
      <w:pPr>
        <w:jc w:val="both"/>
      </w:pPr>
      <w:r>
        <w:t xml:space="preserve">            cachedPKey.value match {</w:t>
      </w:r>
    </w:p>
    <w:p>
      <w:pPr>
        <w:jc w:val="both"/>
      </w:pPr>
      <w:r>
        <w:t xml:space="preserve">              case Some(pKey) =&gt; notTombstones += pKey -&gt; key</w:t>
      </w:r>
    </w:p>
    <w:p>
      <w:pPr>
        <w:jc w:val="both"/>
      </w:pPr>
      <w:r>
        <w:t xml:space="preserve">              case None =&gt; tombstones += key -&gt; cachedPKey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(tombstones.toMap, notTombstones.toMap)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// only make call to underlyingCache if there are keys to lookup</w:t>
      </w:r>
    </w:p>
    <w:p>
      <w:pPr>
        <w:jc w:val="both"/>
      </w:pPr>
      <w:r>
        <w:t xml:space="preserve">      val fromUnderlying = if (notTombstones.isEmpty) {</w:t>
      </w:r>
    </w:p>
    <w:p>
      <w:pPr>
        <w:jc w:val="both"/>
      </w:pPr>
      <w:r>
        <w:t xml:space="preserve">        KeyValueResult.emptyFuture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// get non-tombstoned values from underlying cache</w:t>
      </w:r>
    </w:p>
    <w:p>
      <w:pPr>
        <w:jc w:val="both"/>
      </w:pPr>
      <w:r>
        <w:t xml:space="preserve">        underlyingCache.get(notTombstones.keys.toSeq) map { lr =&gt;</w:t>
      </w:r>
    </w:p>
    <w:p>
      <w:pPr>
        <w:jc w:val="both"/>
      </w:pPr>
      <w:r>
        <w:t xml:space="preserve">          val (goodValues, badValues) = lr.found partition {</w:t>
      </w:r>
    </w:p>
    <w:p>
      <w:pPr>
        <w:jc w:val="both"/>
      </w:pPr>
      <w:r>
        <w:t xml:space="preserve">            case (pKey, cachedValue) =&gt;</w:t>
      </w:r>
    </w:p>
    <w:p>
      <w:pPr>
        <w:jc w:val="both"/>
      </w:pPr>
      <w:r>
        <w:t xml:space="preserve">              // filter out values that somehow don't match the primary key and secondary key</w:t>
      </w:r>
    </w:p>
    <w:p>
      <w:pPr>
        <w:jc w:val="both"/>
      </w:pPr>
      <w:r>
        <w:t xml:space="preserve">              cachedValue.value match {</w:t>
      </w:r>
    </w:p>
    <w:p>
      <w:pPr>
        <w:jc w:val="both"/>
      </w:pPr>
      <w:r>
        <w:t xml:space="preserve">                case Some(value) =&gt;</w:t>
      </w:r>
    </w:p>
    <w:p>
      <w:pPr>
        <w:jc w:val="both"/>
      </w:pPr>
      <w:r>
        <w:t xml:space="preserve">                  secondaryKey(value) match {</w:t>
      </w:r>
    </w:p>
    <w:p>
      <w:pPr>
        <w:jc w:val="both"/>
      </w:pPr>
      <w:r>
        <w:t xml:space="preserve">                    case Return(Some(sKey)) =&gt;</w:t>
      </w:r>
    </w:p>
    <w:p>
      <w:pPr>
        <w:jc w:val="both"/>
      </w:pPr>
      <w:r>
        <w:t xml:space="preserve">                      pKey == primaryKey(value) &amp;&amp; sKey == notTombstones(pKey)</w:t>
      </w:r>
    </w:p>
    <w:p>
      <w:pPr>
        <w:jc w:val="both"/>
      </w:pPr>
      <w:r>
        <w:t xml:space="preserve">                    case _ =&gt; false</w:t>
      </w:r>
    </w:p>
    <w:p>
      <w:pPr>
        <w:jc w:val="both"/>
      </w:pPr>
      <w:r>
        <w:t xml:space="preserve">                  }</w:t>
      </w:r>
    </w:p>
    <w:p>
      <w:pPr>
        <w:jc w:val="both"/>
      </w:pPr>
      <w:r>
        <w:t xml:space="preserve">                case None =&gt; true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val found = goodValues map { case (k, v) =&gt; notTombstones(k) -&gt; v }</w:t>
      </w:r>
    </w:p>
    <w:p>
      <w:pPr>
        <w:jc w:val="both"/>
      </w:pPr>
      <w:r>
        <w:t xml:space="preserve">          val notFound = (lr.notFound ++ badValues.keySet) map { notTombstones(_) }</w:t>
      </w:r>
    </w:p>
    <w:p>
      <w:pPr>
        <w:jc w:val="both"/>
      </w:pPr>
      <w:r>
        <w:t xml:space="preserve">          val failed = lr.failed map { case (k, t) =&gt; notTombstones(k) -&gt; t }</w:t>
      </w:r>
    </w:p>
    <w:p>
      <w:pPr>
        <w:jc w:val="both"/>
      </w:pPr>
      <w:r>
        <w:t xml:space="preserve">          KeyValueResult(found, notFound, failed)</w:t>
      </w:r>
    </w:p>
    <w:p>
      <w:pPr>
        <w:jc w:val="both"/>
      </w:pPr>
      <w:r>
        <w:t xml:space="preserve">        } handle {</w:t>
      </w:r>
    </w:p>
    <w:p>
      <w:pPr>
        <w:jc w:val="both"/>
      </w:pPr>
      <w:r>
        <w:t xml:space="preserve">          case t =&gt;</w:t>
      </w:r>
    </w:p>
    <w:p>
      <w:pPr>
        <w:jc w:val="both"/>
      </w:pPr>
      <w:r>
        <w:t xml:space="preserve">            KeyValueResult(failed = notTombstones.values map { _ -&gt; t } toMap)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fromUnderlying map { lr =&gt;</w:t>
      </w:r>
    </w:p>
    <w:p>
      <w:pPr>
        <w:jc w:val="both"/>
      </w:pPr>
      <w:r>
        <w:t xml:space="preserve">        // fill in tombstone values, copying the metadata from the Cached[F]</w:t>
      </w:r>
    </w:p>
    <w:p>
      <w:pPr>
        <w:jc w:val="both"/>
      </w:pPr>
      <w:r>
        <w:t xml:space="preserve">        val withTombstones = tombstones map {</w:t>
      </w:r>
    </w:p>
    <w:p>
      <w:pPr>
        <w:jc w:val="both"/>
      </w:pPr>
      <w:r>
        <w:t xml:space="preserve">          case (key, cachedPKey) =&gt;</w:t>
      </w:r>
    </w:p>
    <w:p>
      <w:pPr>
        <w:jc w:val="both"/>
      </w:pPr>
      <w:r>
        <w:t xml:space="preserve">            key -&gt; cachedPKey.copy[V](value = None)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val found = lr.found ++ withTombstones</w:t>
      </w:r>
    </w:p>
    <w:p>
      <w:pPr>
        <w:jc w:val="both"/>
      </w:pPr>
      <w:r>
        <w:t xml:space="preserve">        val notFound = flr.notFound ++ lr.notFound</w:t>
      </w:r>
    </w:p>
    <w:p>
      <w:pPr>
        <w:jc w:val="both"/>
      </w:pPr>
      <w:r>
        <w:t xml:space="preserve">        val failed = flr.failed ++ lr.failed</w:t>
      </w:r>
    </w:p>
    <w:p>
      <w:pPr>
        <w:jc w:val="both"/>
      </w:pPr>
      <w:r>
        <w:t xml:space="preserve">        KeyValueResult(found, notFound, failed)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since we implement lockAndSet directly, we don't support getWithChecksum and checkAndSet.</w:t>
      </w:r>
    </w:p>
    <w:p>
      <w:pPr>
        <w:jc w:val="both"/>
      </w:pPr>
      <w:r>
        <w:t xml:space="preserve">  // we should consider changing the class hierarchy of Cache/LockingCache so that this can</w:t>
      </w:r>
    </w:p>
    <w:p>
      <w:pPr>
        <w:jc w:val="both"/>
      </w:pPr>
      <w:r>
        <w:t xml:space="preserve">  // be checked at compile time.</w:t>
      </w:r>
    </w:p>
    <w:p>
      <w:pPr>
        <w:jc w:val="both"/>
      </w:pPr>
      <w:r/>
    </w:p>
    <w:p>
      <w:pPr>
        <w:jc w:val="both"/>
      </w:pPr>
      <w:r>
        <w:t xml:space="preserve">  override def getWithChecksum(keys: Seq[K]): Future[CsKeyValueResult[K, Cached[V]]] =</w:t>
      </w:r>
    </w:p>
    <w:p>
      <w:pPr>
        <w:jc w:val="both"/>
      </w:pPr>
      <w:r>
        <w:t xml:space="preserve">    Future.exception(new UnsupportedOperationException("Use lockAndSet directly"))</w:t>
      </w:r>
    </w:p>
    <w:p>
      <w:pPr>
        <w:jc w:val="both"/>
      </w:pPr>
      <w:r/>
    </w:p>
    <w:p>
      <w:pPr>
        <w:jc w:val="both"/>
      </w:pPr>
      <w:r>
        <w:t xml:space="preserve">  override def checkAndSet(key: K, cachedValue: Cached[V], checksum: Checksum): Future[Boolean] =</w:t>
      </w:r>
    </w:p>
    <w:p>
      <w:pPr>
        <w:jc w:val="both"/>
      </w:pPr>
      <w:r>
        <w:t xml:space="preserve">    Future.exception(new UnsupportedOperationException("Use lockAndSet directly"))</w:t>
      </w:r>
    </w:p>
    <w:p>
      <w:pPr>
        <w:jc w:val="both"/>
      </w:pPr>
      <w:r/>
    </w:p>
    <w:p>
      <w:pPr>
        <w:jc w:val="both"/>
      </w:pPr>
      <w:r>
        <w:t xml:space="preserve">  protected[this] def maybeAddForwardingIndex(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cachedPrimaryKey: Cached[F],</w:t>
      </w:r>
    </w:p>
    <w:p>
      <w:pPr>
        <w:jc w:val="both"/>
      </w:pPr>
      <w:r>
        <w:t xml:space="preserve">    wasAdded: Boolean</w:t>
      </w:r>
    </w:p>
    <w:p>
      <w:pPr>
        <w:jc w:val="both"/>
      </w:pPr>
      <w:r>
        <w:t xml:space="preserve">  ): Future[Boolean] = {</w:t>
      </w:r>
    </w:p>
    <w:p>
      <w:pPr>
        <w:jc w:val="both"/>
      </w:pPr>
      <w:r>
        <w:t xml:space="preserve">    if (wasAdded)</w:t>
      </w:r>
    </w:p>
    <w:p>
      <w:pPr>
        <w:jc w:val="both"/>
      </w:pPr>
      <w:r>
        <w:t xml:space="preserve">      forwardingCache.set(key, cachedPrimaryKey) map { _ =&gt;</w:t>
      </w:r>
    </w:p>
    <w:p>
      <w:pPr>
        <w:jc w:val="both"/>
      </w:pPr>
      <w:r>
        <w:t xml:space="preserve">        true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Future.value(false)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add(key: K, cachedValue: Cached[V]): Future[Boolean] = {</w:t>
      </w:r>
    </w:p>
    <w:p>
      <w:pPr>
        <w:jc w:val="both"/>
      </w:pPr>
      <w:r>
        <w:t xml:space="preserve">    // copy the cache metadata to the primaryKey</w:t>
      </w:r>
    </w:p>
    <w:p>
      <w:pPr>
        <w:jc w:val="both"/>
      </w:pPr>
      <w:r>
        <w:t xml:space="preserve">    val cachedPrimaryKey = cachedValue map { primaryKey(_) }</w:t>
      </w:r>
    </w:p>
    <w:p>
      <w:pPr>
        <w:jc w:val="both"/>
      </w:pPr>
      <w:r>
        <w:t xml:space="preserve">    cachedPrimaryKey.value match {</w:t>
      </w:r>
    </w:p>
    <w:p>
      <w:pPr>
        <w:jc w:val="both"/>
      </w:pPr>
      <w:r>
        <w:t xml:space="preserve">      case Some(pKey) =&gt;</w:t>
      </w:r>
    </w:p>
    <w:p>
      <w:pPr>
        <w:jc w:val="both"/>
      </w:pPr>
      <w:r>
        <w:t xml:space="preserve">        // if a value can be derived from the key, use the underlying cache to add it</w:t>
      </w:r>
    </w:p>
    <w:p>
      <w:pPr>
        <w:jc w:val="both"/>
      </w:pPr>
      <w:r>
        <w:t xml:space="preserve">        // the underlying cache will create the secondary index as a side-effect</w:t>
      </w:r>
    </w:p>
    <w:p>
      <w:pPr>
        <w:jc w:val="both"/>
      </w:pPr>
      <w:r>
        <w:t xml:space="preserve">        underlyingCache.add(pKey, cachedValue)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otherwise, we're just writing a tombstone, so we need to check if it exists</w:t>
      </w:r>
    </w:p>
    <w:p>
      <w:pPr>
        <w:jc w:val="both"/>
      </w:pPr>
      <w:r>
        <w:t xml:space="preserve">        forwardingCache.add(key, cachedPrimaryKey)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lockAndSet(</w:t>
      </w:r>
    </w:p>
    <w:p>
      <w:pPr>
        <w:jc w:val="both"/>
      </w:pPr>
      <w:r>
        <w:t xml:space="preserve">    key: K,</w:t>
      </w:r>
    </w:p>
    <w:p>
      <w:pPr>
        <w:jc w:val="both"/>
      </w:pPr>
      <w:r>
        <w:t xml:space="preserve">    handler: LockingCache.Handler[Cached[V]]</w:t>
      </w:r>
    </w:p>
    <w:p>
      <w:pPr>
        <w:jc w:val="both"/>
      </w:pPr>
      <w:r>
        <w:t xml:space="preserve">  ): Future[Option[Cached[V]]] = {</w:t>
      </w:r>
    </w:p>
    <w:p>
      <w:pPr>
        <w:jc w:val="both"/>
      </w:pPr>
      <w:r>
        <w:t xml:space="preserve">    handler(None) match {</w:t>
      </w:r>
    </w:p>
    <w:p>
      <w:pPr>
        <w:jc w:val="both"/>
      </w:pPr>
      <w:r>
        <w:t xml:space="preserve">      case Some(cachedValue) =&gt;</w:t>
      </w:r>
    </w:p>
    <w:p>
      <w:pPr>
        <w:jc w:val="both"/>
      </w:pPr>
      <w:r>
        <w:t xml:space="preserve">        cachedValue.value match {</w:t>
      </w:r>
    </w:p>
    <w:p>
      <w:pPr>
        <w:jc w:val="both"/>
      </w:pPr>
      <w:r>
        <w:t xml:space="preserve">          case Some(value) =&gt;</w:t>
      </w:r>
    </w:p>
    <w:p>
      <w:pPr>
        <w:jc w:val="both"/>
      </w:pPr>
      <w:r>
        <w:t xml:space="preserve">            // set on the underlying cache, and let it take care of adding</w:t>
      </w:r>
    </w:p>
    <w:p>
      <w:pPr>
        <w:jc w:val="both"/>
      </w:pPr>
      <w:r>
        <w:t xml:space="preserve">            // the secondary index</w:t>
      </w:r>
    </w:p>
    <w:p>
      <w:pPr>
        <w:jc w:val="both"/>
      </w:pPr>
      <w:r>
        <w:t xml:space="preserve">            val pKey = primaryKey(value)</w:t>
      </w:r>
    </w:p>
    <w:p>
      <w:pPr>
        <w:jc w:val="both"/>
      </w:pPr>
      <w:r>
        <w:t xml:space="preserve">            lockingUnderlying.lockAndSet(pKey, handler)</w:t>
      </w:r>
    </w:p>
    <w:p>
      <w:pPr>
        <w:jc w:val="both"/>
      </w:pPr>
      <w:r>
        <w:t xml:space="preserve">          case None =&gt;</w:t>
      </w:r>
    </w:p>
    <w:p>
      <w:pPr>
        <w:jc w:val="both"/>
      </w:pPr>
      <w:r>
        <w:t xml:space="preserve">            // no underlying value to set, so just write the forwarding entry.</w:t>
      </w:r>
    </w:p>
    <w:p>
      <w:pPr>
        <w:jc w:val="both"/>
      </w:pPr>
      <w:r>
        <w:t xml:space="preserve">            // secondaryIndexingCache doesn't lock for this set, so there's</w:t>
      </w:r>
    </w:p>
    <w:p>
      <w:pPr>
        <w:jc w:val="both"/>
      </w:pPr>
      <w:r>
        <w:t xml:space="preserve">            // no point in our doing it. There's a slight risk of writing an</w:t>
      </w:r>
    </w:p>
    <w:p>
      <w:pPr>
        <w:jc w:val="both"/>
      </w:pPr>
      <w:r>
        <w:t xml:space="preserve">            // errant tombstone in a race, but the only way to get around this</w:t>
      </w:r>
    </w:p>
    <w:p>
      <w:pPr>
        <w:jc w:val="both"/>
      </w:pPr>
      <w:r>
        <w:t xml:space="preserve">            // would be to lock around *all* primary and secondary indexes,</w:t>
      </w:r>
    </w:p>
    <w:p>
      <w:pPr>
        <w:jc w:val="both"/>
      </w:pPr>
      <w:r>
        <w:t xml:space="preserve">            // which could produce deadlocks, which is probably worse.</w:t>
      </w:r>
    </w:p>
    <w:p>
      <w:pPr>
        <w:jc w:val="both"/>
      </w:pPr>
      <w:r>
        <w:t xml:space="preserve">            val cachedEmptyPKey = cachedValue.copy[F](value = None)</w:t>
      </w:r>
    </w:p>
    <w:p>
      <w:pPr>
        <w:jc w:val="both"/>
      </w:pPr>
      <w:r>
        <w:t xml:space="preserve">            forwardingCache.set(key, cachedEmptyPKey) map { _ =&gt;</w:t>
      </w:r>
    </w:p>
    <w:p>
      <w:pPr>
        <w:jc w:val="both"/>
      </w:pPr>
      <w:r>
        <w:t xml:space="preserve">              Some(cachedValue)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nothing to do here</w:t>
      </w:r>
    </w:p>
    <w:p>
      <w:pPr>
        <w:jc w:val="both"/>
      </w:pPr>
      <w:r>
        <w:t xml:space="preserve">        Future.value(None)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set(key: K, cachedValue: Cached[V]): Future[Unit] = {</w:t>
      </w:r>
    </w:p>
    <w:p>
      <w:pPr>
        <w:jc w:val="both"/>
      </w:pPr>
      <w:r>
        <w:t xml:space="preserve">    cachedValue.value match {</w:t>
      </w:r>
    </w:p>
    <w:p>
      <w:pPr>
        <w:jc w:val="both"/>
      </w:pPr>
      <w:r>
        <w:t xml:space="preserve">      case Some(value) =&gt;</w:t>
      </w:r>
    </w:p>
    <w:p>
      <w:pPr>
        <w:jc w:val="both"/>
      </w:pPr>
      <w:r>
        <w:t xml:space="preserve">        // set on the underlying cache, and let it take care of adding</w:t>
      </w:r>
    </w:p>
    <w:p>
      <w:pPr>
        <w:jc w:val="both"/>
      </w:pPr>
      <w:r>
        <w:t xml:space="preserve">        // the secondary index</w:t>
      </w:r>
    </w:p>
    <w:p>
      <w:pPr>
        <w:jc w:val="both"/>
      </w:pPr>
      <w:r>
        <w:t xml:space="preserve">        val pKey = primaryKey(value)</w:t>
      </w:r>
    </w:p>
    <w:p>
      <w:pPr>
        <w:jc w:val="both"/>
      </w:pPr>
      <w:r>
        <w:t xml:space="preserve">        underlyingCache.set(pKey, cachedValue)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no underlying value to set, so just write the forwarding entry</w:t>
      </w:r>
    </w:p>
    <w:p>
      <w:pPr>
        <w:jc w:val="both"/>
      </w:pPr>
      <w:r>
        <w:t xml:space="preserve">        forwardingCache.set(key, cachedValue.copy[F](value = None))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replace(key: K, cachedValue: Cached[V]): Future[Boolean] = {</w:t>
      </w:r>
    </w:p>
    <w:p>
      <w:pPr>
        <w:jc w:val="both"/>
      </w:pPr>
      <w:r>
        <w:t xml:space="preserve">    cachedValue.value match {</w:t>
      </w:r>
    </w:p>
    <w:p>
      <w:pPr>
        <w:jc w:val="both"/>
      </w:pPr>
      <w:r>
        <w:t xml:space="preserve">      case Some(value) =&gt;</w:t>
      </w:r>
    </w:p>
    <w:p>
      <w:pPr>
        <w:jc w:val="both"/>
      </w:pPr>
      <w:r>
        <w:t xml:space="preserve">        // replace in the underlying cache, and let it take care of adding the secondary index</w:t>
      </w:r>
    </w:p>
    <w:p>
      <w:pPr>
        <w:jc w:val="both"/>
      </w:pPr>
      <w:r>
        <w:t xml:space="preserve">        val pKey = primaryKey(value)</w:t>
      </w:r>
    </w:p>
    <w:p>
      <w:pPr>
        <w:jc w:val="both"/>
      </w:pPr>
      <w:r>
        <w:t xml:space="preserve">        underlyingCache.replace(pKey, cachedValue)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// no underlying value to set, so just write the forwarding entry</w:t>
      </w:r>
    </w:p>
    <w:p>
      <w:pPr>
        <w:jc w:val="both"/>
      </w:pPr>
      <w:r>
        <w:t xml:space="preserve">        forwardingCache.replace(key, cachedValue.copy[F](value = None))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delete(key: K): Future[Boolean] = {</w:t>
      </w:r>
    </w:p>
    <w:p>
      <w:pPr>
        <w:jc w:val="both"/>
      </w:pPr>
      <w:r>
        <w:t xml:space="preserve">    forwardingCache.delete(key)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release(): Unit = {</w:t>
      </w:r>
    </w:p>
    <w:p>
      <w:pPr>
        <w:jc w:val="both"/>
      </w:pPr>
      <w:r>
        <w:t xml:space="preserve">    forwardingCache.release()</w:t>
      </w:r>
    </w:p>
    <w:p>
      <w:pPr>
        <w:jc w:val="both"/>
      </w:pPr>
      <w:r>
        <w:t xml:space="preserve">    underlyingCache.release()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