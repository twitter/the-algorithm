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com.twitter.servo.request</w:t>
      </w:r>
    </w:p>
    <w:p>
      <w:pPr>
        <w:jc w:val="both"/>
      </w:pPr>
      <w:r/>
    </w:p>
    <w:p>
      <w:pPr>
        <w:jc w:val="both"/>
      </w:pPr>
      <w:r>
        <w:t>import com.twitter.config.yaml.YamlMap</w:t>
      </w:r>
    </w:p>
    <w:p>
      <w:pPr>
        <w:jc w:val="both"/>
      </w:pPr>
      <w:r>
        <w:t>import com.twitter.util.Try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Module for defining a set of permissions. This is similar to</w:t>
      </w:r>
    </w:p>
    <w:p>
      <w:pPr>
        <w:jc w:val="both"/>
      </w:pPr>
      <w:r>
        <w:t xml:space="preserve"> * Enumeration in the scala standard library.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To use, instantiate a subclass: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{{{</w:t>
      </w:r>
    </w:p>
    <w:p>
      <w:pPr>
        <w:jc w:val="both"/>
      </w:pPr>
      <w:r>
        <w:t xml:space="preserve"> * object MyPermissions extends PermissionModule {</w:t>
      </w:r>
    </w:p>
    <w:p>
      <w:pPr>
        <w:jc w:val="both"/>
      </w:pPr>
      <w:r>
        <w:t xml:space="preserve"> *   val Eat = create("eat")</w:t>
      </w:r>
    </w:p>
    <w:p>
      <w:pPr>
        <w:jc w:val="both"/>
      </w:pPr>
      <w:r>
        <w:t xml:space="preserve"> *   val Drink = create("drink")</w:t>
      </w:r>
    </w:p>
    <w:p>
      <w:pPr>
        <w:jc w:val="both"/>
      </w:pPr>
      <w:r>
        <w:t xml:space="preserve"> * }</w:t>
      </w:r>
    </w:p>
    <w:p>
      <w:pPr>
        <w:jc w:val="both"/>
      </w:pPr>
      <w:r>
        <w:t xml:space="preserve"> * }}}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Permissions only support one kind of authorization, which is that</w:t>
      </w:r>
    </w:p>
    <w:p>
      <w:pPr>
        <w:jc w:val="both"/>
      </w:pPr>
      <w:r>
        <w:t xml:space="preserve"> * you can check whether a holder of permissions has all of the</w:t>
      </w:r>
    </w:p>
    <w:p>
      <w:pPr>
        <w:jc w:val="both"/>
      </w:pPr>
      <w:r>
        <w:t xml:space="preserve"> * permissions in a particular set.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{{{</w:t>
      </w:r>
    </w:p>
    <w:p>
      <w:pPr>
        <w:jc w:val="both"/>
      </w:pPr>
      <w:r>
        <w:t xml:space="preserve"> * val snack = MyPermissions.Eat</w:t>
      </w:r>
    </w:p>
    <w:p>
      <w:pPr>
        <w:jc w:val="both"/>
      </w:pPr>
      <w:r>
        <w:t xml:space="preserve"> * val dinner = MyPermissions.Eat union MyPermissions.Drink</w:t>
      </w:r>
    </w:p>
    <w:p>
      <w:pPr>
        <w:jc w:val="both"/>
      </w:pPr>
      <w:r>
        <w:t xml:space="preserve"> * val canEat = MyPermissions.Eat</w:t>
      </w:r>
    </w:p>
    <w:p>
      <w:pPr>
        <w:jc w:val="both"/>
      </w:pPr>
      <w:r>
        <w:t xml:space="preserve"> * dinner satisfiedBy canEat // false</w:t>
      </w:r>
    </w:p>
    <w:p>
      <w:pPr>
        <w:jc w:val="both"/>
      </w:pPr>
      <w:r>
        <w:t xml:space="preserve"> * snack satisfiedBy canEat // true</w:t>
      </w:r>
    </w:p>
    <w:p>
      <w:pPr>
        <w:jc w:val="both"/>
      </w:pPr>
      <w:r>
        <w:t xml:space="preserve"> * }}}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Each instance will have its own distinct permission type, so it is</w:t>
      </w:r>
    </w:p>
    <w:p>
      <w:pPr>
        <w:jc w:val="both"/>
      </w:pPr>
      <w:r>
        <w:t xml:space="preserve"> * not possible to confuse the permissions defined in different</w:t>
      </w:r>
    </w:p>
    <w:p>
      <w:pPr>
        <w:jc w:val="both"/>
      </w:pPr>
      <w:r>
        <w:t xml:space="preserve"> * modules.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{{{</w:t>
      </w:r>
    </w:p>
    <w:p>
      <w:pPr>
        <w:jc w:val="both"/>
      </w:pPr>
      <w:r>
        <w:t xml:space="preserve"> * scala&gt; object P1 extends PermissionModule { val Read = create("read") }</w:t>
      </w:r>
    </w:p>
    <w:p>
      <w:pPr>
        <w:jc w:val="both"/>
      </w:pPr>
      <w:r>
        <w:t xml:space="preserve"> * scala&gt; object P2 extends PermissionModule { val Read = create("read") }</w:t>
      </w:r>
    </w:p>
    <w:p>
      <w:pPr>
        <w:jc w:val="both"/>
      </w:pPr>
      <w:r>
        <w:t xml:space="preserve"> * scala&gt; P1.Read satisfiedBy P2.Read</w:t>
      </w:r>
    </w:p>
    <w:p>
      <w:pPr>
        <w:jc w:val="both"/>
      </w:pPr>
      <w:r>
        <w:t xml:space="preserve"> * error: type mismatch;</w:t>
      </w:r>
    </w:p>
    <w:p>
      <w:pPr>
        <w:jc w:val="both"/>
      </w:pPr>
      <w:r>
        <w:t xml:space="preserve"> * found   : P2.Permissions</w:t>
      </w:r>
    </w:p>
    <w:p>
      <w:pPr>
        <w:jc w:val="both"/>
      </w:pPr>
      <w:r>
        <w:t xml:space="preserve"> * required: P1.Permissions</w:t>
      </w:r>
    </w:p>
    <w:p>
      <w:pPr>
        <w:jc w:val="both"/>
      </w:pPr>
      <w:r>
        <w:t xml:space="preserve"> *              P1.Read satisfiedBy P2.Read</w:t>
      </w:r>
    </w:p>
    <w:p>
      <w:pPr>
        <w:jc w:val="both"/>
      </w:pPr>
      <w:r>
        <w:t xml:space="preserve"> * }}}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Once an instance has been created, it will not be possible to</w:t>
      </w:r>
    </w:p>
    <w:p>
      <w:pPr>
        <w:jc w:val="both"/>
      </w:pPr>
      <w:r>
        <w:t xml:space="preserve"> * create new permissions. The intention is that all permissions will</w:t>
      </w:r>
    </w:p>
    <w:p>
      <w:pPr>
        <w:jc w:val="both"/>
      </w:pPr>
      <w:r>
        <w:t xml:space="preserve"> * be created at object initialization time.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Each instance also supplies functionality for accessing permissions</w:t>
      </w:r>
    </w:p>
    <w:p>
      <w:pPr>
        <w:jc w:val="both"/>
      </w:pPr>
      <w:r>
        <w:t xml:space="preserve"> * by name, including parsing client permission maps from YAML.</w:t>
      </w:r>
    </w:p>
    <w:p>
      <w:pPr>
        <w:jc w:val="both"/>
      </w:pPr>
      <w:r>
        <w:t xml:space="preserve"> */</w:t>
      </w:r>
    </w:p>
    <w:p>
      <w:pPr>
        <w:jc w:val="both"/>
      </w:pPr>
      <w:r>
        <w:t>trait PermissionModule {</w:t>
      </w:r>
    </w:p>
    <w:p>
      <w:pPr>
        <w:jc w:val="both"/>
      </w:pPr>
      <w:r>
        <w:t xml:space="preserve">  // This var is used during object initialization to collect all of</w:t>
      </w:r>
    </w:p>
    <w:p>
      <w:pPr>
        <w:jc w:val="both"/>
      </w:pPr>
      <w:r>
        <w:t xml:space="preserve">  // the permissions that are created in the subclass. The lazy</w:t>
      </w:r>
    </w:p>
    <w:p>
      <w:pPr>
        <w:jc w:val="both"/>
      </w:pPr>
      <w:r>
        <w:t xml:space="preserve">  // initializer for `All` will set this to null as a side-effect, so</w:t>
      </w:r>
    </w:p>
    <w:p>
      <w:pPr>
        <w:jc w:val="both"/>
      </w:pPr>
      <w:r>
        <w:t xml:space="preserve">  // that further permission creations are not allowed.</w:t>
      </w:r>
    </w:p>
    <w:p>
      <w:pPr>
        <w:jc w:val="both"/>
      </w:pPr>
      <w:r>
        <w:t xml:space="preserve">  @volatile private[this] var allPerms: Set[String] = Set.empty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Create a new Permission with the given name. Note that "*" is a</w:t>
      </w:r>
    </w:p>
    <w:p>
      <w:pPr>
        <w:jc w:val="both"/>
      </w:pPr>
      <w:r>
        <w:t xml:space="preserve">   * reversed string for `All` permissions, thus it can not be</w:t>
      </w:r>
    </w:p>
    <w:p>
      <w:pPr>
        <w:jc w:val="both"/>
      </w:pPr>
      <w:r>
        <w:t xml:space="preserve">   * used as the name of an individual permission.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This method must be called before `All` is accessed.</w:t>
      </w:r>
    </w:p>
    <w:p>
      <w:pPr>
        <w:jc w:val="both"/>
      </w:pPr>
      <w:r>
        <w:t xml:space="preserve">   * The intention is that it should be called as part of</w:t>
      </w:r>
    </w:p>
    <w:p>
      <w:pPr>
        <w:jc w:val="both"/>
      </w:pPr>
      <w:r>
        <w:t xml:space="preserve">   * object initialization.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Note that some methods of PermissionModule access `All`, so it is</w:t>
      </w:r>
    </w:p>
    <w:p>
      <w:pPr>
        <w:jc w:val="both"/>
      </w:pPr>
      <w:r>
        <w:t xml:space="preserve">   * best to create all of your permissions before doing anything</w:t>
      </w:r>
    </w:p>
    <w:p>
      <w:pPr>
        <w:jc w:val="both"/>
      </w:pPr>
      <w:r>
        <w:t xml:space="preserve">   * else.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@throws RuntimeException: If it is called after `All` has been</w:t>
      </w:r>
    </w:p>
    <w:p>
      <w:pPr>
        <w:jc w:val="both"/>
      </w:pPr>
      <w:r>
        <w:t xml:space="preserve">   *   initialized.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protected def create(name: String) = {</w:t>
      </w:r>
    </w:p>
    <w:p>
      <w:pPr>
        <w:jc w:val="both"/>
      </w:pPr>
      <w:r>
        <w:t xml:space="preserve">    synchronized {</w:t>
      </w:r>
    </w:p>
    <w:p>
      <w:pPr>
        <w:jc w:val="both"/>
      </w:pPr>
      <w:r>
        <w:t xml:space="preserve">      if (allPerms == null) {</w:t>
      </w:r>
    </w:p>
    <w:p>
      <w:pPr>
        <w:jc w:val="both"/>
      </w:pPr>
      <w:r>
        <w:t xml:space="preserve">        throw new RuntimeException("Permission creation after initialization")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allPerms = allPerms union Set(name)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new Permissions(Set(name))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Get a set of permissions with this single permission by name. It</w:t>
      </w:r>
    </w:p>
    <w:p>
      <w:pPr>
        <w:jc w:val="both"/>
      </w:pPr>
      <w:r>
        <w:t xml:space="preserve">   * will return None if there is no permission by that name.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No permissions may be defined after this method is called.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get(name: String): Option[Permissions] = All.get(name)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Get the set of permissions that contains that single permission</w:t>
      </w:r>
    </w:p>
    <w:p>
      <w:pPr>
        <w:jc w:val="both"/>
      </w:pPr>
      <w:r>
        <w:t xml:space="preserve">   * by name.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@throws RuntimeException if there is no defined permission with</w:t>
      </w:r>
    </w:p>
    <w:p>
      <w:pPr>
        <w:jc w:val="both"/>
      </w:pPr>
      <w:r>
        <w:t xml:space="preserve">   *   this name.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No permissions may be defined after this method is called.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apply(name: String): Permissions =</w:t>
      </w:r>
    </w:p>
    <w:p>
      <w:pPr>
        <w:jc w:val="both"/>
      </w:pPr>
      <w:r>
        <w:t xml:space="preserve">    get(name) match {</w:t>
      </w:r>
    </w:p>
    <w:p>
      <w:pPr>
        <w:jc w:val="both"/>
      </w:pPr>
      <w:r>
        <w:t xml:space="preserve">      case None =&gt; throw new RuntimeException("Unknown permission: " + name)</w:t>
      </w:r>
    </w:p>
    <w:p>
      <w:pPr>
        <w:jc w:val="both"/>
      </w:pPr>
      <w:r>
        <w:t xml:space="preserve">      case Some(p) =&gt; p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No permissions (required or held)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val Empty: Permissions = new Permissions(Set.empty)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All defined permissions.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No permissions may be defined after this value is initialized.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lazy val All: Permissions = {</w:t>
      </w:r>
    </w:p>
    <w:p>
      <w:pPr>
        <w:jc w:val="both"/>
      </w:pPr>
      <w:r>
        <w:t xml:space="preserve">    val p = new Permissions(allPerms)</w:t>
      </w:r>
    </w:p>
    <w:p>
      <w:pPr>
        <w:jc w:val="both"/>
      </w:pPr>
      <w:r>
        <w:t xml:space="preserve">    allPerms = null</w:t>
      </w:r>
    </w:p>
    <w:p>
      <w:pPr>
        <w:jc w:val="both"/>
      </w:pPr>
      <w:r>
        <w:t xml:space="preserve">    p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Load permissions from a YAML map.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No permissions may be defined after this method is called.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@return a map from client identifier to permission set.</w:t>
      </w:r>
    </w:p>
    <w:p>
      <w:pPr>
        <w:jc w:val="both"/>
      </w:pPr>
      <w:r>
        <w:t xml:space="preserve">   * @throws RuntimeException when the permission from the Map is not defined.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fromYaml(m: YamlMap): Try[Map[String, Permissions]] =</w:t>
      </w:r>
    </w:p>
    <w:p>
      <w:pPr>
        <w:jc w:val="both"/>
      </w:pPr>
      <w:r>
        <w:t xml:space="preserve">    Try {</w:t>
      </w:r>
    </w:p>
    <w:p>
      <w:pPr>
        <w:jc w:val="both"/>
      </w:pPr>
      <w:r>
        <w:t xml:space="preserve">      m.keys.map { k =&gt;</w:t>
      </w:r>
    </w:p>
    <w:p>
      <w:pPr>
        <w:jc w:val="both"/>
      </w:pPr>
      <w:r>
        <w:t xml:space="preserve">        k -&gt; fromSeq((m yamlList k).map { _.toString })</w:t>
      </w:r>
    </w:p>
    <w:p>
      <w:pPr>
        <w:jc w:val="both"/>
      </w:pPr>
      <w:r>
        <w:t xml:space="preserve">      }.toMap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Load permissions from map.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No permissions may be defined after this method is called.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m a map from client identifier to a set of permission strings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@return a map from client identifier to permission set.</w:t>
      </w:r>
    </w:p>
    <w:p>
      <w:pPr>
        <w:jc w:val="both"/>
      </w:pPr>
      <w:r>
        <w:t xml:space="preserve">   * @throws RuntimeException when the permission from the Map is not defined.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fromMap(m: Map[String, Seq[String]]): Try[Map[String, Permissions]] =</w:t>
      </w:r>
    </w:p>
    <w:p>
      <w:pPr>
        <w:jc w:val="both"/>
      </w:pPr>
      <w:r>
        <w:t xml:space="preserve">    Try {</w:t>
      </w:r>
    </w:p>
    <w:p>
      <w:pPr>
        <w:jc w:val="both"/>
      </w:pPr>
      <w:r>
        <w:t xml:space="preserve">      m.map { case (k, v) =&gt; k -&gt; fromSeq(v)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Load permissions from seq.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No permissions may be defined after this method is called.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sequence a Seq of permission strings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@return a permission set.</w:t>
      </w:r>
    </w:p>
    <w:p>
      <w:pPr>
        <w:jc w:val="both"/>
      </w:pPr>
      <w:r>
        <w:t xml:space="preserve">   * @throws RuntimeException when the permission is not defined.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fromSeq(permissionStrings: Seq[String]): Permissions =</w:t>
      </w:r>
    </w:p>
    <w:p>
      <w:pPr>
        <w:jc w:val="both"/>
      </w:pPr>
      <w:r>
        <w:t xml:space="preserve">    permissionStrings.foldLeft(Empty) { (p, v) =&gt;</w:t>
      </w:r>
    </w:p>
    <w:p>
      <w:pPr>
        <w:jc w:val="both"/>
      </w:pPr>
      <w:r>
        <w:t xml:space="preserve">      v match {</w:t>
      </w:r>
    </w:p>
    <w:p>
      <w:pPr>
        <w:jc w:val="both"/>
      </w:pPr>
      <w:r>
        <w:t xml:space="preserve">        case "all" if get("all").isEmpty =&gt; All</w:t>
      </w:r>
    </w:p>
    <w:p>
      <w:pPr>
        <w:jc w:val="both"/>
      </w:pPr>
      <w:r>
        <w:t xml:space="preserve">        case other =&gt; p union apply(other)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Authorizer based on a Permissions for RPC method names.</w:t>
      </w:r>
    </w:p>
    <w:p>
      <w:pPr>
        <w:jc w:val="both"/>
      </w:pPr>
      <w:r>
        <w:t xml:space="preserve">   * @param requiredPermissions</w:t>
      </w:r>
    </w:p>
    <w:p>
      <w:pPr>
        <w:jc w:val="both"/>
      </w:pPr>
      <w:r>
        <w:t xml:space="preserve">   *   map of RPC method names to Permissions required for that RPC</w:t>
      </w:r>
    </w:p>
    <w:p>
      <w:pPr>
        <w:jc w:val="both"/>
      </w:pPr>
      <w:r>
        <w:t xml:space="preserve">   * @param clientPermissions</w:t>
      </w:r>
    </w:p>
    <w:p>
      <w:pPr>
        <w:jc w:val="both"/>
      </w:pPr>
      <w:r>
        <w:t xml:space="preserve">   *   map of ClientId to Permissions a client has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permissionBasedAuthorizer(</w:t>
      </w:r>
    </w:p>
    <w:p>
      <w:pPr>
        <w:jc w:val="both"/>
      </w:pPr>
      <w:r>
        <w:t xml:space="preserve">    requiredPermissions: Map[String, Permissions],</w:t>
      </w:r>
    </w:p>
    <w:p>
      <w:pPr>
        <w:jc w:val="both"/>
      </w:pPr>
      <w:r>
        <w:t xml:space="preserve">    clientPermissions: Map[String, Permissions]</w:t>
      </w:r>
    </w:p>
    <w:p>
      <w:pPr>
        <w:jc w:val="both"/>
      </w:pPr>
      <w:r>
        <w:t xml:space="preserve">  ): ClientRequestAuthorizer =</w:t>
      </w:r>
    </w:p>
    <w:p>
      <w:pPr>
        <w:jc w:val="both"/>
      </w:pPr>
      <w:r>
        <w:t xml:space="preserve">    ClientRequestAuthorizer.filtered { (methodName, clientId) =&gt;</w:t>
      </w:r>
    </w:p>
    <w:p>
      <w:pPr>
        <w:jc w:val="both"/>
      </w:pPr>
      <w:r>
        <w:t xml:space="preserve">      requiredPermissions.get(methodName) exists {</w:t>
      </w:r>
    </w:p>
    <w:p>
      <w:pPr>
        <w:jc w:val="both"/>
      </w:pPr>
      <w:r>
        <w:t xml:space="preserve">        _ satisfiedBy clientPermissions.getOrElse(clientId, Empty)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 set of permissions. This can represent either permissions that</w:t>
      </w:r>
    </w:p>
    <w:p>
      <w:pPr>
        <w:jc w:val="both"/>
      </w:pPr>
      <w:r>
        <w:t xml:space="preserve">   * are required to perform an action, or permissions that are held</w:t>
      </w:r>
    </w:p>
    <w:p>
      <w:pPr>
        <w:jc w:val="both"/>
      </w:pPr>
      <w:r>
        <w:t xml:space="preserve">   * by a client.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This type cannot be instantiated directly. Use the methods of</w:t>
      </w:r>
    </w:p>
    <w:p>
      <w:pPr>
        <w:jc w:val="both"/>
      </w:pPr>
      <w:r>
        <w:t xml:space="preserve">   * your subclass of PermissionModule to do so.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class Permissions private[PermissionModule] (private[PermissionModule] val permSet: Set[String]) {</w:t>
      </w:r>
    </w:p>
    <w:p>
      <w:pPr>
        <w:jc w:val="both"/>
      </w:pPr>
      <w:r/>
    </w:p>
    <w:p>
      <w:pPr>
        <w:jc w:val="both"/>
      </w:pPr>
      <w:r>
        <w:t xml:space="preserve">    /**</w:t>
      </w:r>
    </w:p>
    <w:p>
      <w:pPr>
        <w:jc w:val="both"/>
      </w:pPr>
      <w:r>
        <w:t xml:space="preserve">     * Does the supplied set of held permissions satisfy the</w:t>
      </w:r>
    </w:p>
    <w:p>
      <w:pPr>
        <w:jc w:val="both"/>
      </w:pPr>
      <w:r>
        <w:t xml:space="preserve">     * requirements of this set of permissions?</w:t>
      </w:r>
    </w:p>
    <w:p>
      <w:pPr>
        <w:jc w:val="both"/>
      </w:pPr>
      <w:r>
        <w:t xml:space="preserve">     *</w:t>
      </w:r>
    </w:p>
    <w:p>
      <w:pPr>
        <w:jc w:val="both"/>
      </w:pPr>
      <w:r>
        <w:t xml:space="preserve">     * For example, if this set of permissions is Set("read"), and the</w:t>
      </w:r>
    </w:p>
    <w:p>
      <w:pPr>
        <w:jc w:val="both"/>
      </w:pPr>
      <w:r>
        <w:t xml:space="preserve">     * other set of permissions is Set("read", "write"), then the</w:t>
      </w:r>
    </w:p>
    <w:p>
      <w:pPr>
        <w:jc w:val="both"/>
      </w:pPr>
      <w:r>
        <w:t xml:space="preserve">     * other set of permissions satisfies this set.</w:t>
      </w:r>
    </w:p>
    <w:p>
      <w:pPr>
        <w:jc w:val="both"/>
      </w:pPr>
      <w:r>
        <w:t xml:space="preserve">     */</w:t>
      </w:r>
    </w:p>
    <w:p>
      <w:pPr>
        <w:jc w:val="both"/>
      </w:pPr>
      <w:r>
        <w:t xml:space="preserve">    def satisfiedBy(other: Permissions): Boolean = permSet subsetOf other.permSet</w:t>
      </w:r>
    </w:p>
    <w:p>
      <w:pPr>
        <w:jc w:val="both"/>
      </w:pPr>
      <w:r/>
    </w:p>
    <w:p>
      <w:pPr>
        <w:jc w:val="both"/>
      </w:pPr>
      <w:r>
        <w:t xml:space="preserve">    override def equals(other: Any): Boolean =</w:t>
      </w:r>
    </w:p>
    <w:p>
      <w:pPr>
        <w:jc w:val="both"/>
      </w:pPr>
      <w:r>
        <w:t xml:space="preserve">      other match {</w:t>
      </w:r>
    </w:p>
    <w:p>
      <w:pPr>
        <w:jc w:val="both"/>
      </w:pPr>
      <w:r>
        <w:t xml:space="preserve">        case p: Permissions =&gt; p.permSet == permSet</w:t>
      </w:r>
    </w:p>
    <w:p>
      <w:pPr>
        <w:jc w:val="both"/>
      </w:pPr>
      <w:r>
        <w:t xml:space="preserve">        case _ =&gt; false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override lazy val hashCode: Int = 5 + 37 * permSet.hashCode</w:t>
      </w:r>
    </w:p>
    <w:p>
      <w:pPr>
        <w:jc w:val="both"/>
      </w:pPr>
      <w:r/>
    </w:p>
    <w:p>
      <w:pPr>
        <w:jc w:val="both"/>
      </w:pPr>
      <w:r>
        <w:t xml:space="preserve">    /**</w:t>
      </w:r>
    </w:p>
    <w:p>
      <w:pPr>
        <w:jc w:val="both"/>
      </w:pPr>
      <w:r>
        <w:t xml:space="preserve">     * Get a single permission</w:t>
      </w:r>
    </w:p>
    <w:p>
      <w:pPr>
        <w:jc w:val="both"/>
      </w:pPr>
      <w:r>
        <w:t xml:space="preserve">     */</w:t>
      </w:r>
    </w:p>
    <w:p>
      <w:pPr>
        <w:jc w:val="both"/>
      </w:pPr>
      <w:r>
        <w:t xml:space="preserve">    def get(permName: String): Option[Permissions] =</w:t>
      </w:r>
    </w:p>
    <w:p>
      <w:pPr>
        <w:jc w:val="both"/>
      </w:pPr>
      <w:r>
        <w:t xml:space="preserve">      if (permSet contains permName) Some(new Permissions(Set(permName))) else None</w:t>
      </w:r>
    </w:p>
    <w:p>
      <w:pPr>
        <w:jc w:val="both"/>
      </w:pPr>
      <w:r/>
    </w:p>
    <w:p>
      <w:pPr>
        <w:jc w:val="both"/>
      </w:pPr>
      <w:r>
        <w:t xml:space="preserve">    /**</w:t>
      </w:r>
    </w:p>
    <w:p>
      <w:pPr>
        <w:jc w:val="both"/>
      </w:pPr>
      <w:r>
        <w:t xml:space="preserve">     * Create a new permission set that holds the permissions of this</w:t>
      </w:r>
    </w:p>
    <w:p>
      <w:pPr>
        <w:jc w:val="both"/>
      </w:pPr>
      <w:r>
        <w:t xml:space="preserve">     * object as well as the permissions of the other object.</w:t>
      </w:r>
    </w:p>
    <w:p>
      <w:pPr>
        <w:jc w:val="both"/>
      </w:pPr>
      <w:r>
        <w:t xml:space="preserve">     */</w:t>
      </w:r>
    </w:p>
    <w:p>
      <w:pPr>
        <w:jc w:val="both"/>
      </w:pPr>
      <w:r>
        <w:t xml:space="preserve">    def union(other: Permissions): Permissions = new Permissions(permSet union other.permSet)</w:t>
      </w:r>
    </w:p>
    <w:p>
      <w:pPr>
        <w:jc w:val="both"/>
      </w:pPr>
      <w:r/>
    </w:p>
    <w:p>
      <w:pPr>
        <w:jc w:val="both"/>
      </w:pPr>
      <w:r>
        <w:t xml:space="preserve">    override def toString: String = "Permissions(%s)".format(permSet.mkString(", "))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