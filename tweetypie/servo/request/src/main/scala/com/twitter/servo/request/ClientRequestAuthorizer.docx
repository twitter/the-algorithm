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com.twitter.servo.request</w:t>
      </w:r>
    </w:p>
    <w:p>
      <w:pPr>
        <w:jc w:val="both"/>
      </w:pPr>
      <w:r/>
    </w:p>
    <w:p>
      <w:pPr>
        <w:jc w:val="both"/>
      </w:pPr>
      <w:r>
        <w:t>import com.twitter.servo.gate.RateLimitingGate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Collects per-request stats by method-name and client.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ClientRequestAuthorizer extends ((String, Option[String]) =&gt; Future[Unit]) { self =&gt;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methodName the name of the Service method being called</w:t>
      </w:r>
    </w:p>
    <w:p>
      <w:pPr>
        <w:jc w:val="both"/>
      </w:pPr>
      <w:r>
        <w:t xml:space="preserve">   * @param clientIdStrOpt an Option of the string value of the originating</w:t>
      </w:r>
    </w:p>
    <w:p>
      <w:pPr>
        <w:jc w:val="both"/>
      </w:pPr>
      <w:r>
        <w:t xml:space="preserve">   *   request's ClientId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apply(methodName: String, clientIdStrOpt: Option[String]): Future[Unit]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Compose this authorizer with another so that one is applied after the other.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resultant authorizer requires both underlying authorizers to succeed in</w:t>
      </w:r>
    </w:p>
    <w:p>
      <w:pPr>
        <w:jc w:val="both"/>
      </w:pPr>
      <w:r>
        <w:t xml:space="preserve">   * order to authorize a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andThen(other: ClientRequestAuthorizer) = new ClientRequestAuthorizer {</w:t>
      </w:r>
    </w:p>
    <w:p>
      <w:pPr>
        <w:jc w:val="both"/>
      </w:pPr>
      <w:r>
        <w:t xml:space="preserve">    override def apply(methodName: String, clientIdStrOpt: Option[String]): Future[Unit] = {</w:t>
      </w:r>
    </w:p>
    <w:p>
      <w:pPr>
        <w:jc w:val="both"/>
      </w:pPr>
      <w:r>
        <w:t xml:space="preserve">      self.apply(methodName, clientIdStrOpt) flatMap { _ =&gt;</w:t>
      </w:r>
    </w:p>
    <w:p>
      <w:pPr>
        <w:jc w:val="both"/>
      </w:pPr>
      <w:r>
        <w:t xml:space="preserve">        other(methodName, clientIdStrOpt)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ClientRequestAuthorizer {</w:t>
      </w:r>
    </w:p>
    <w:p>
      <w:pPr>
        <w:jc w:val="both"/>
      </w:pPr>
      <w:r>
        <w:t xml:space="preserve">  case class UnauthorizedException(msg: String) extends Exception(msg)</w:t>
      </w:r>
    </w:p>
    <w:p>
      <w:pPr>
        <w:jc w:val="both"/>
      </w:pPr>
      <w:r/>
    </w:p>
    <w:p>
      <w:pPr>
        <w:jc w:val="both"/>
      </w:pPr>
      <w:r>
        <w:t xml:space="preserve">  protected[this] val noClientIdException =</w:t>
      </w:r>
    </w:p>
    <w:p>
      <w:pPr>
        <w:jc w:val="both"/>
      </w:pPr>
      <w:r>
        <w:t xml:space="preserve">    Future.exception(new UnauthorizedException("No ClientId specified"))</w:t>
      </w:r>
    </w:p>
    <w:p>
      <w:pPr>
        <w:jc w:val="both"/>
      </w:pPr>
      <w:r>
        <w:t xml:space="preserve">  protected[this] val unauthorizedException =</w:t>
      </w:r>
    </w:p>
    <w:p>
      <w:pPr>
        <w:jc w:val="both"/>
      </w:pPr>
      <w:r>
        <w:t xml:space="preserve">    new UnauthorizedException("Your ClientId is not authorized.")</w:t>
      </w:r>
    </w:p>
    <w:p>
      <w:pPr>
        <w:jc w:val="both"/>
      </w:pPr>
      <w:r>
        <w:t xml:space="preserve">  protected[this] val overRateLimitException =</w:t>
      </w:r>
    </w:p>
    <w:p>
      <w:pPr>
        <w:jc w:val="both"/>
      </w:pPr>
      <w:r>
        <w:t xml:space="preserve">    new UnauthorizedException("Your ClientId is over the allowed rate limit.")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stats counters for this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ClientRequestAuthorizer.observed doesn't compose in the same fashion</w:t>
      </w:r>
    </w:p>
    <w:p>
      <w:pPr>
        <w:jc w:val="both"/>
      </w:pPr>
      <w:r>
        <w:t xml:space="preserve">   * as other authorizers via `andThen`. In order to observe authorization results,</w:t>
      </w:r>
    </w:p>
    <w:p>
      <w:pPr>
        <w:jc w:val="both"/>
      </w:pPr>
      <w:r>
        <w:t xml:space="preserve">   * pass in an underlying authorizer as an argument to observed.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observed(</w:t>
      </w:r>
    </w:p>
    <w:p>
      <w:pPr>
        <w:jc w:val="both"/>
      </w:pPr>
      <w:r>
        <w:t xml:space="preserve">    underlyingAuthorizer: ClientRequestAuthorizer,</w:t>
      </w:r>
    </w:p>
    <w:p>
      <w:pPr>
        <w:jc w:val="both"/>
      </w:pPr>
      <w:r>
        <w:t xml:space="preserve">    observer: ClientRequestObserver</w:t>
      </w:r>
    </w:p>
    <w:p>
      <w:pPr>
        <w:jc w:val="both"/>
      </w:pPr>
      <w:r>
        <w:t xml:space="preserve">  ) = new ClientRequestAuthorizer {</w:t>
      </w:r>
    </w:p>
    <w:p>
      <w:pPr>
        <w:jc w:val="both"/>
      </w:pPr>
      <w:r>
        <w:t xml:space="preserve">    override def apply(methodName: String, clientIdStrOpt: Option[String]): Future[Unit] = {</w:t>
      </w:r>
    </w:p>
    <w:p>
      <w:pPr>
        <w:jc w:val="both"/>
      </w:pPr>
      <w:r>
        <w:t xml:space="preserve">      val clientIdStr = clientIdStrOpt.getOrElse("no_client_id")</w:t>
      </w:r>
    </w:p>
    <w:p>
      <w:pPr>
        <w:jc w:val="both"/>
      </w:pPr>
      <w:r/>
    </w:p>
    <w:p>
      <w:pPr>
        <w:jc w:val="both"/>
      </w:pPr>
      <w:r>
        <w:t xml:space="preserve">      observer(methodName, clientIdStrOpt map { Seq(_) })</w:t>
      </w:r>
    </w:p>
    <w:p>
      <w:pPr>
        <w:jc w:val="both"/>
      </w:pPr>
      <w:r/>
    </w:p>
    <w:p>
      <w:pPr>
        <w:jc w:val="both"/>
      </w:pPr>
      <w:r>
        <w:t xml:space="preserve">      underlyingAuthorizer(methodName, clientIdStrOpt) onFailure { _ =&gt;</w:t>
      </w:r>
    </w:p>
    <w:p>
      <w:pPr>
        <w:jc w:val="both"/>
      </w:pPr>
      <w:r>
        <w:t xml:space="preserve">        observer.unauthorized(methodName, clientIdStr)</w:t>
      </w:r>
    </w:p>
    <w:p>
      <w:pPr>
        <w:jc w:val="both"/>
      </w:pPr>
      <w:r>
        <w:t xml:space="preserve">      } onSuccess { _ =&gt;</w:t>
      </w:r>
    </w:p>
    <w:p>
      <w:pPr>
        <w:jc w:val="both"/>
      </w:pPr>
      <w:r>
        <w:t xml:space="preserve">        observer.authorized(methodName, clientIdStr)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observed(observer: ClientRequestObserver): ClientRequestAuthorizer =</w:t>
      </w:r>
    </w:p>
    <w:p>
      <w:pPr>
        <w:jc w:val="both"/>
      </w:pPr>
      <w:r>
        <w:t xml:space="preserve">    observed(ClientRequestAuthorizer.permissive, observer)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Lets all requests through.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permissive = new ClientRequestAuthorizer {</w:t>
      </w:r>
    </w:p>
    <w:p>
      <w:pPr>
        <w:jc w:val="both"/>
      </w:pPr>
      <w:r>
        <w:t xml:space="preserve">    override def apply(methodName: String, clientIdStrOpt: Option[String]) = Future.Done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Generic Authorizer that allows you to pass in your own authorizer function (filter).</w:t>
      </w:r>
    </w:p>
    <w:p>
      <w:pPr>
        <w:jc w:val="both"/>
      </w:pPr>
      <w:r>
        <w:t xml:space="preserve">   * The filter should take in methodName and clientId and return a Boolean decision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Requires requests to have ClientIds.</w:t>
      </w:r>
    </w:p>
    <w:p>
      <w:pPr>
        <w:jc w:val="both"/>
      </w:pPr>
      <w:r>
        <w:t xml:space="preserve">   * @param exception return this exception if the request does not pass the 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filtered(</w:t>
      </w:r>
    </w:p>
    <w:p>
      <w:pPr>
        <w:jc w:val="both"/>
      </w:pPr>
      <w:r>
        <w:t xml:space="preserve">    filter: (String, String) =&gt; Boolean,</w:t>
      </w:r>
    </w:p>
    <w:p>
      <w:pPr>
        <w:jc w:val="both"/>
      </w:pPr>
      <w:r>
        <w:t xml:space="preserve">    exception: Exception = unauthorizedException</w:t>
      </w:r>
    </w:p>
    <w:p>
      <w:pPr>
        <w:jc w:val="both"/>
      </w:pPr>
      <w:r>
        <w:t xml:space="preserve">  ): ClientRequestAuthorizer =</w:t>
      </w:r>
    </w:p>
    <w:p>
      <w:pPr>
        <w:jc w:val="both"/>
      </w:pPr>
      <w:r>
        <w:t xml:space="preserve">    new ClientRequestAuthorizer {</w:t>
      </w:r>
    </w:p>
    <w:p>
      <w:pPr>
        <w:jc w:val="both"/>
      </w:pPr>
      <w:r>
        <w:t xml:space="preserve">      val futureException = Future.exception(exception)</w:t>
      </w:r>
    </w:p>
    <w:p>
      <w:pPr>
        <w:jc w:val="both"/>
      </w:pPr>
      <w:r/>
    </w:p>
    <w:p>
      <w:pPr>
        <w:jc w:val="both"/>
      </w:pPr>
      <w:r>
        <w:t xml:space="preserve">      override def apply(methodName: String, clientIdStrOpt: Option[String]): Future[Unit] = {</w:t>
      </w:r>
    </w:p>
    <w:p>
      <w:pPr>
        <w:jc w:val="both"/>
      </w:pPr>
      <w:r>
        <w:t xml:space="preserve">        clientIdStrOpt match {</w:t>
      </w:r>
    </w:p>
    <w:p>
      <w:pPr>
        <w:jc w:val="both"/>
      </w:pPr>
      <w:r>
        <w:t xml:space="preserve">          case Some(clientIdStr) =&gt;</w:t>
      </w:r>
    </w:p>
    <w:p>
      <w:pPr>
        <w:jc w:val="both"/>
      </w:pPr>
      <w:r>
        <w:t xml:space="preserve">            if (filter(methodName, clientIdStr))</w:t>
      </w:r>
    </w:p>
    <w:p>
      <w:pPr>
        <w:jc w:val="both"/>
      </w:pPr>
      <w:r>
        <w:t xml:space="preserve">              Future.Done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futureException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noClientIdException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Authorizes client requests based on a allowlist of ClientId strings.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allowlisted(allowlist: Set[String]): ClientRequestAuthorizer =</w:t>
      </w:r>
    </w:p>
    <w:p>
      <w:pPr>
        <w:jc w:val="both"/>
      </w:pPr>
      <w:r>
        <w:t xml:space="preserve">    filtered { (_, clientIdStr) =&gt;</w:t>
      </w:r>
    </w:p>
    <w:p>
      <w:pPr>
        <w:jc w:val="both"/>
      </w:pPr>
      <w:r>
        <w:t xml:space="preserve">      allowlist.contains(clientIdStr)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Authorizes requests if and only if they have an associated ClientId.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withClientId: ClientRequestAuthorizer = filtered { (_, _) =&gt;</w:t>
      </w:r>
    </w:p>
    <w:p>
      <w:pPr>
        <w:jc w:val="both"/>
      </w:pPr>
      <w:r>
        <w:t xml:space="preserve">    true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Consult a (presumably) Decider-backed predicate to authorize requests by ClientId.</w:t>
      </w:r>
    </w:p>
    <w:p>
      <w:pPr>
        <w:jc w:val="both"/>
      </w:pPr>
      <w:r>
        <w:t xml:space="preserve">   * @param exception return this exception if the request does not pass the 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deciderable(</w:t>
      </w:r>
    </w:p>
    <w:p>
      <w:pPr>
        <w:jc w:val="both"/>
      </w:pPr>
      <w:r>
        <w:t xml:space="preserve">    isAvailable: String =&gt; Boolean,</w:t>
      </w:r>
    </w:p>
    <w:p>
      <w:pPr>
        <w:jc w:val="both"/>
      </w:pPr>
      <w:r>
        <w:t xml:space="preserve">    exception: Exception = unauthorizedException</w:t>
      </w:r>
    </w:p>
    <w:p>
      <w:pPr>
        <w:jc w:val="both"/>
      </w:pPr>
      <w:r>
        <w:t xml:space="preserve">  ): ClientRequestAuthorizer =</w:t>
      </w:r>
    </w:p>
    <w:p>
      <w:pPr>
        <w:jc w:val="both"/>
      </w:pPr>
      <w:r>
        <w:t xml:space="preserve">    filtered(</w:t>
      </w:r>
    </w:p>
    <w:p>
      <w:pPr>
        <w:jc w:val="both"/>
      </w:pPr>
      <w:r>
        <w:t xml:space="preserve">      { (_, clientIdStr) =&gt;</w:t>
      </w:r>
    </w:p>
    <w:p>
      <w:pPr>
        <w:jc w:val="both"/>
      </w:pPr>
      <w:r>
        <w:t xml:space="preserve">        isAvailable(clientIdStr)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exception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Simple rate limiter for unknown client ids. Useful for letting new clients</w:t>
      </w:r>
    </w:p>
    <w:p>
      <w:pPr>
        <w:jc w:val="both"/>
      </w:pPr>
      <w:r>
        <w:t xml:space="preserve">   * send some traffic without the risk of being overrun by requests.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limitPerSecond Number of calls per second we can tolerate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rateLimited(limitPerSecond: Double): ClientRequestAuthorizer = {</w:t>
      </w:r>
    </w:p>
    <w:p>
      <w:pPr>
        <w:jc w:val="both"/>
      </w:pPr>
      <w:r>
        <w:t xml:space="preserve">    gated(RateLimitingGate.uniform(limitPerSecond), overRateLimitException)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Simple Gate based authorizer, will authorize according to the result of the gate regardless</w:t>
      </w:r>
    </w:p>
    <w:p>
      <w:pPr>
        <w:jc w:val="both"/>
      </w:pPr>
      <w:r>
        <w:t xml:space="preserve">   * of the client/method 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gated(</w:t>
      </w:r>
    </w:p>
    <w:p>
      <w:pPr>
        <w:jc w:val="both"/>
      </w:pPr>
      <w:r>
        <w:t xml:space="preserve">    gate: Gate[Unit],</w:t>
      </w:r>
    </w:p>
    <w:p>
      <w:pPr>
        <w:jc w:val="both"/>
      </w:pPr>
      <w:r>
        <w:t xml:space="preserve">    exception: Exception = unauthorizedException</w:t>
      </w:r>
    </w:p>
    <w:p>
      <w:pPr>
        <w:jc w:val="both"/>
      </w:pPr>
      <w:r>
        <w:t xml:space="preserve">  ): ClientRequestAuthorizer = {</w:t>
      </w:r>
    </w:p>
    <w:p>
      <w:pPr>
        <w:jc w:val="both"/>
      </w:pPr>
      <w:r>
        <w:t xml:space="preserve">    deciderable(_ =&gt; gate(), exception)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A ClientRequestAuthorizer that switches between two provided</w:t>
      </w:r>
    </w:p>
    <w:p>
      <w:pPr>
        <w:jc w:val="both"/>
      </w:pPr>
      <w:r>
        <w:t xml:space="preserve">   * ClientRequestAuthorizers depending on a decider.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select(</w:t>
      </w:r>
    </w:p>
    <w:p>
      <w:pPr>
        <w:jc w:val="both"/>
      </w:pPr>
      <w:r>
        <w:t xml:space="preserve">    decider: Gate[Unit],</w:t>
      </w:r>
    </w:p>
    <w:p>
      <w:pPr>
        <w:jc w:val="both"/>
      </w:pPr>
      <w:r>
        <w:t xml:space="preserve">    ifTrue: ClientRequestAuthorizer,</w:t>
      </w:r>
    </w:p>
    <w:p>
      <w:pPr>
        <w:jc w:val="both"/>
      </w:pPr>
      <w:r>
        <w:t xml:space="preserve">    ifFalse: ClientRequestAuthorizer</w:t>
      </w:r>
    </w:p>
    <w:p>
      <w:pPr>
        <w:jc w:val="both"/>
      </w:pPr>
      <w:r>
        <w:t xml:space="preserve">  ): ClientRequestAuthorizer =</w:t>
      </w:r>
    </w:p>
    <w:p>
      <w:pPr>
        <w:jc w:val="both"/>
      </w:pPr>
      <w:r>
        <w:t xml:space="preserve">    new ClientRequestAuthorizer {</w:t>
      </w:r>
    </w:p>
    <w:p>
      <w:pPr>
        <w:jc w:val="both"/>
      </w:pPr>
      <w:r>
        <w:t xml:space="preserve">      override def apply(methodName: String, clientIdStrOpt: Option[String]): Future[Unit] =</w:t>
      </w:r>
    </w:p>
    <w:p>
      <w:pPr>
        <w:jc w:val="both"/>
      </w:pPr>
      <w:r>
        <w:t xml:space="preserve">        decider.pick(</w:t>
      </w:r>
    </w:p>
    <w:p>
      <w:pPr>
        <w:jc w:val="both"/>
      </w:pPr>
      <w:r>
        <w:t xml:space="preserve">          ifTrue(methodName, clientIdStrOpt),</w:t>
      </w:r>
    </w:p>
    <w:p>
      <w:pPr>
        <w:jc w:val="both"/>
      </w:pPr>
      <w:r>
        <w:t xml:space="preserve">          ifFalse(methodName, clientIdStrOpt)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