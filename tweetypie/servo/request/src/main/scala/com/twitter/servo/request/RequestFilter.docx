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com.twitter.servo.request</w:t>
      </w:r>
    </w:p>
    <w:p>
      <w:pPr>
        <w:jc w:val="both"/>
      </w:pPr>
      <w:r/>
    </w:p>
    <w:p>
      <w:pPr>
        <w:jc w:val="both"/>
      </w:pPr>
      <w:r>
        <w:t>import com.twitter.finagle.tracing.TraceId</w:t>
      </w:r>
    </w:p>
    <w:p>
      <w:pPr>
        <w:jc w:val="both"/>
      </w:pPr>
      <w:r>
        <w:t>import com.twitter.servo.util.{FunctionArrow, Effect, FutureArrow, FutureEffect, Observable}</w:t>
      </w:r>
    </w:p>
    <w:p>
      <w:pPr>
        <w:jc w:val="both"/>
      </w:pPr>
      <w:r>
        <w:t>import com.twitter.util.{Future, Try}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Useful mixins for request types.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HasTraceId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Finagle TraceId of the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traceId: TraceId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collection of RequestFilter factory functions.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type RequestFilter[A] = FutureArrow[A, A]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RequestFilter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RequestFilter from a function `A =&gt; Future[A]`.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apply[A](f: A =&gt; Future[A]): RequestFilter[A] = FutureArrow(f)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RequestFilter from a function `A =&gt; Try[A]`.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Try is evaluated within a Future. Thus, Throw results are translated</w:t>
      </w:r>
    </w:p>
    <w:p>
      <w:pPr>
        <w:jc w:val="both"/>
      </w:pPr>
      <w:r>
        <w:t xml:space="preserve">   * to `Future.exception`s.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fromTry[A](f: A =&gt; Try[A]): RequestFilter[A] = FutureArrow.fromTry(f)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no-op RequestFilter; it simply returns the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forms a monoid with `append`.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identity[A]: RequestFilter[A] = FutureArrow.identity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Appends two RequestFilters together.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forms a monoid with 'identity'.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append[A](a: RequestFilter[A], b: RequestFilter[A]): RequestFilter[A] =</w:t>
      </w:r>
    </w:p>
    <w:p>
      <w:pPr>
        <w:jc w:val="both"/>
      </w:pPr>
      <w:r>
        <w:t xml:space="preserve">    FutureArrow.append(a, b)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Compose an ordered series of RequestFilters into a single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all[A](filters: RequestFilter[A]*): RequestFilter[A] =</w:t>
      </w:r>
    </w:p>
    <w:p>
      <w:pPr>
        <w:jc w:val="both"/>
      </w:pPr>
      <w:r>
        <w:t xml:space="preserve">    filters.foldLeft(identity[A])(append)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RequestFilter that applies a side-effect, returning the argument</w:t>
      </w:r>
    </w:p>
    <w:p>
      <w:pPr>
        <w:jc w:val="both"/>
      </w:pPr>
      <w:r>
        <w:t xml:space="preserve">   * request as-is.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effect[A](effect: Effect[A]): RequestFilter[A] =</w:t>
      </w:r>
    </w:p>
    <w:p>
      <w:pPr>
        <w:jc w:val="both"/>
      </w:pPr>
      <w:r>
        <w:t xml:space="preserve">    FutureArrow.fromFunctionArrow(FunctionArrow.effect(effect))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RequestFilter that applies a side-effect, returning the argument</w:t>
      </w:r>
    </w:p>
    <w:p>
      <w:pPr>
        <w:jc w:val="both"/>
      </w:pPr>
      <w:r>
        <w:t xml:space="preserve">   * request as-is.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effect[A](effect: FutureEffect[A]): RequestFilter[A] = FutureArrow.effect(effect)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request filter where all Futures returned from `a` have their</w:t>
      </w:r>
    </w:p>
    <w:p>
      <w:pPr>
        <w:jc w:val="both"/>
      </w:pPr>
      <w:r>
        <w:t xml:space="preserve">   * `masked` method called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masked[A](a: RequestFilter[A]): RequestFilter[A] = a.masked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RequestFilter that proxies to one of two others, depending on a</w:t>
      </w:r>
    </w:p>
    <w:p>
      <w:pPr>
        <w:jc w:val="both"/>
      </w:pPr>
      <w:r>
        <w:t xml:space="preserve">   * predicate.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choose[A](</w:t>
      </w:r>
    </w:p>
    <w:p>
      <w:pPr>
        <w:jc w:val="both"/>
      </w:pPr>
      <w:r>
        <w:t xml:space="preserve">    predicate: A =&gt; Boolean,</w:t>
      </w:r>
    </w:p>
    <w:p>
      <w:pPr>
        <w:jc w:val="both"/>
      </w:pPr>
      <w:r>
        <w:t xml:space="preserve">    ifTrue: RequestFilter[A],</w:t>
      </w:r>
    </w:p>
    <w:p>
      <w:pPr>
        <w:jc w:val="both"/>
      </w:pPr>
      <w:r>
        <w:t xml:space="preserve">    ifFalse: RequestFilter[A]</w:t>
      </w:r>
    </w:p>
    <w:p>
      <w:pPr>
        <w:jc w:val="both"/>
      </w:pPr>
      <w:r>
        <w:t xml:space="preserve">  ): RequestFilter[A] =</w:t>
      </w:r>
    </w:p>
    <w:p>
      <w:pPr>
        <w:jc w:val="both"/>
      </w:pPr>
      <w:r>
        <w:t xml:space="preserve">    FutureArrow.choose(predicate, ifTrue, ifFalse)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Guard the application of a filter on a predicate. The filter is applied</w:t>
      </w:r>
    </w:p>
    <w:p>
      <w:pPr>
        <w:jc w:val="both"/>
      </w:pPr>
      <w:r>
        <w:t xml:space="preserve">   * if the predicate returns true, otherwise, the request is simply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onlyIf[A](predicate: A =&gt; Boolean, f: RequestFilter[A]): RequestFilter[A] =</w:t>
      </w:r>
    </w:p>
    <w:p>
      <w:pPr>
        <w:jc w:val="both"/>
      </w:pPr>
      <w:r>
        <w:t xml:space="preserve">    FutureArrow.onlyIf(predicate, f)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RequestFilter that authorizes requests by applying an</w:t>
      </w:r>
    </w:p>
    <w:p>
      <w:pPr>
        <w:jc w:val="both"/>
      </w:pPr>
      <w:r>
        <w:t xml:space="preserve">   * authorization function `A =&gt; Future[Unit]`. If the authorizer function</w:t>
      </w:r>
    </w:p>
    <w:p>
      <w:pPr>
        <w:jc w:val="both"/>
      </w:pPr>
      <w:r>
        <w:t xml:space="preserve">   * results in a Future exception, requests are failed. Otherwise, they pass.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authorized[A &lt;: Observable](authorizer: ClientRequestAuthorizer): RequestFilter[A] =</w:t>
      </w:r>
    </w:p>
    <w:p>
      <w:pPr>
        <w:jc w:val="both"/>
      </w:pPr>
      <w:r>
        <w:t xml:space="preserve">    RequestFilter[A] { request =&gt;</w:t>
      </w:r>
    </w:p>
    <w:p>
      <w:pPr>
        <w:jc w:val="both"/>
      </w:pPr>
      <w:r>
        <w:t xml:space="preserve">      authorizer(request.requestName, request.clientIdString) map { _ =&gt;</w:t>
      </w:r>
    </w:p>
    <w:p>
      <w:pPr>
        <w:jc w:val="both"/>
      </w:pPr>
      <w:r>
        <w:t xml:space="preserve">        request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RequestFilter that applies a ClientRequestObserver to requests.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Used to increment counters and track stats for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observed[A &lt;: Observable](observer: ClientRequestObserver): RequestFilter[A] =</w:t>
      </w:r>
    </w:p>
    <w:p>
      <w:pPr>
        <w:jc w:val="both"/>
      </w:pPr>
      <w:r>
        <w:t xml:space="preserve">    RequestFilter[A] { request =&gt;</w:t>
      </w:r>
    </w:p>
    <w:p>
      <w:pPr>
        <w:jc w:val="both"/>
      </w:pPr>
      <w:r>
        <w:t xml:space="preserve">      val clientIdScopesOpt = request.clientIdString map { Seq(_) }</w:t>
      </w:r>
    </w:p>
    <w:p>
      <w:pPr>
        <w:jc w:val="both"/>
      </w:pPr>
      <w:r>
        <w:t xml:space="preserve">      observer(request.requestName, clientIdScopesOpt) map { _ =&gt;</w:t>
      </w:r>
    </w:p>
    <w:p>
      <w:pPr>
        <w:jc w:val="both"/>
      </w:pPr>
      <w:r>
        <w:t xml:space="preserve">        request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