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com.twitter.finagle.service.{RetryBudget, RetryPolicy}</w:t>
      </w:r>
    </w:p>
    <w:p>
      <w:pPr>
        <w:jc w:val="both"/>
      </w:pPr>
      <w:r>
        <w:t>import com.twitter.finagle.stats.{Counter, StatsReceiver}</w:t>
      </w:r>
    </w:p>
    <w:p>
      <w:pPr>
        <w:jc w:val="both"/>
      </w:pPr>
      <w:r>
        <w:t>import com.twitter.util._</w:t>
      </w:r>
    </w:p>
    <w:p>
      <w:pPr>
        <w:jc w:val="both"/>
      </w:pPr>
      <w:r>
        <w:t>import java.util.concurrent.CancellationException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RetryHandler can wrap an arbitrary Future-producing operation with retry logic, where the</w:t>
      </w:r>
    </w:p>
    <w:p>
      <w:pPr>
        <w:jc w:val="both"/>
      </w:pPr>
      <w:r>
        <w:t xml:space="preserve"> * operation may conditionally be retried multiple times.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RetryHandler[-A]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Executes the given operation and performs any applicable retries.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apply[A2 &lt;: A](f: =&gt; Future[A2]): Future[A2]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an arbitrary function with this RetryHandler's retrying logic.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wrap[A2 &lt;: A, B](f: B =&gt; Future[A2]): B =&gt; Future[A2] =</w:t>
      </w:r>
    </w:p>
    <w:p>
      <w:pPr>
        <w:jc w:val="both"/>
      </w:pPr>
      <w:r>
        <w:t xml:space="preserve">    b =&gt; this(f(b))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RetryHandler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RetryHandler that retries according to the given RetryPolicy.  Retries, if any,</w:t>
      </w:r>
    </w:p>
    <w:p>
      <w:pPr>
        <w:jc w:val="both"/>
      </w:pPr>
      <w:r>
        <w:t xml:space="preserve">   * will be scheduled on the given Timer to be executed after the appropriate backoff, if any.</w:t>
      </w:r>
    </w:p>
    <w:p>
      <w:pPr>
        <w:jc w:val="both"/>
      </w:pPr>
      <w:r>
        <w:t xml:space="preserve">   * Retries will be limited according the given `RetryBudget`.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apply[A](</w:t>
      </w:r>
    </w:p>
    <w:p>
      <w:pPr>
        <w:jc w:val="both"/>
      </w:pPr>
      <w:r>
        <w:t xml:space="preserve">    policy: RetryPolicy[Try[A]],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budget: RetryBudget = RetryBudget()</w:t>
      </w:r>
    </w:p>
    <w:p>
      <w:pPr>
        <w:jc w:val="both"/>
      </w:pPr>
      <w:r>
        <w:t xml:space="preserve">  ): RetryHandler[A] = {</w:t>
      </w:r>
    </w:p>
    <w:p>
      <w:pPr>
        <w:jc w:val="both"/>
      </w:pPr>
      <w:r>
        <w:t xml:space="preserve">    val firstTryCounter = statsReceiver.counter("first_try")</w:t>
      </w:r>
    </w:p>
    <w:p>
      <w:pPr>
        <w:jc w:val="both"/>
      </w:pPr>
      <w:r>
        <w:t xml:space="preserve">    val retriesCounter = statsReceiver.counter("retries")</w:t>
      </w:r>
    </w:p>
    <w:p>
      <w:pPr>
        <w:jc w:val="both"/>
      </w:pPr>
      <w:r>
        <w:t xml:space="preserve">    val budgetExhausedCounter = statsReceiver.counter("budget_exhausted")</w:t>
      </w:r>
    </w:p>
    <w:p>
      <w:pPr>
        <w:jc w:val="both"/>
      </w:pPr>
      <w:r/>
    </w:p>
    <w:p>
      <w:pPr>
        <w:jc w:val="both"/>
      </w:pPr>
      <w:r>
        <w:t xml:space="preserve">    new RetryHandler[A] {</w:t>
      </w:r>
    </w:p>
    <w:p>
      <w:pPr>
        <w:jc w:val="both"/>
      </w:pPr>
      <w:r>
        <w:t xml:space="preserve">      def apply[A2 &lt;: A](f: =&gt; Future[A2]): Future[A2] = {</w:t>
      </w:r>
    </w:p>
    <w:p>
      <w:pPr>
        <w:jc w:val="both"/>
      </w:pPr>
      <w:r>
        <w:t xml:space="preserve">        firstTryCounter.incr()</w:t>
      </w:r>
    </w:p>
    <w:p>
      <w:pPr>
        <w:jc w:val="both"/>
      </w:pPr>
      <w:r>
        <w:t xml:space="preserve">        budget.deposit()</w:t>
      </w:r>
    </w:p>
    <w:p>
      <w:pPr>
        <w:jc w:val="both"/>
      </w:pPr>
      <w:r>
        <w:t xml:space="preserve">        retry[A2](policy, timer, retriesCounter, budgetExhausedCounter, budget)(f)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RetryHandler that will only retry on failures that are handled by the given policy,</w:t>
      </w:r>
    </w:p>
    <w:p>
      <w:pPr>
        <w:jc w:val="both"/>
      </w:pPr>
      <w:r>
        <w:t xml:space="preserve">   * and does not consider any successful future for retries.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failuresOnly[A](</w:t>
      </w:r>
    </w:p>
    <w:p>
      <w:pPr>
        <w:jc w:val="both"/>
      </w:pPr>
      <w:r>
        <w:t xml:space="preserve">    policy: RetryPolicy[Try[Nothing]],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budget: RetryBudget = RetryBudget()</w:t>
      </w:r>
    </w:p>
    <w:p>
      <w:pPr>
        <w:jc w:val="both"/>
      </w:pPr>
      <w:r>
        <w:t xml:space="preserve">  ): RetryHandler[A] =</w:t>
      </w:r>
    </w:p>
    <w:p>
      <w:pPr>
        <w:jc w:val="both"/>
      </w:pPr>
      <w:r>
        <w:t xml:space="preserve">    apply(failureOnlyRetryPolicy(policy), timer, statsReceiver, budget)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RetryHandler that will retry any failure according to the given backoff schedule,</w:t>
      </w:r>
    </w:p>
    <w:p>
      <w:pPr>
        <w:jc w:val="both"/>
      </w:pPr>
      <w:r>
        <w:t xml:space="preserve">   * until either either the operation succeeds or all backoffs are exhausted.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failuresOnly[A](</w:t>
      </w:r>
    </w:p>
    <w:p>
      <w:pPr>
        <w:jc w:val="both"/>
      </w:pPr>
      <w:r>
        <w:t xml:space="preserve">    backoffs: Stream[Duration],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budget: RetryBudget</w:t>
      </w:r>
    </w:p>
    <w:p>
      <w:pPr>
        <w:jc w:val="both"/>
      </w:pPr>
      <w:r>
        <w:t xml:space="preserve">  ): RetryHandler[A] =</w:t>
      </w:r>
    </w:p>
    <w:p>
      <w:pPr>
        <w:jc w:val="both"/>
      </w:pPr>
      <w:r>
        <w:t xml:space="preserve">    failuresOnly(</w:t>
      </w:r>
    </w:p>
    <w:p>
      <w:pPr>
        <w:jc w:val="both"/>
      </w:pPr>
      <w:r>
        <w:t xml:space="preserve">      RetryPolicy.backoff[Try[Nothing]](Backoff.fromStream(backoffs)) { case Throw(_) =&gt; true },</w:t>
      </w:r>
    </w:p>
    <w:p>
      <w:pPr>
        <w:jc w:val="both"/>
      </w:pPr>
      <w:r>
        <w:t xml:space="preserve">      timer,</w:t>
      </w:r>
    </w:p>
    <w:p>
      <w:pPr>
        <w:jc w:val="both"/>
      </w:pPr>
      <w:r>
        <w:t xml:space="preserve">      stats,</w:t>
      </w:r>
    </w:p>
    <w:p>
      <w:pPr>
        <w:jc w:val="both"/>
      </w:pPr>
      <w:r>
        <w:t xml:space="preserve">      budget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RetryHandler that will retry any failure according to the given backoff schedule,</w:t>
      </w:r>
    </w:p>
    <w:p>
      <w:pPr>
        <w:jc w:val="both"/>
      </w:pPr>
      <w:r>
        <w:t xml:space="preserve">   * until either either the operation succeeds or all backoffs are exhausted.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failuresOnly[A](</w:t>
      </w:r>
    </w:p>
    <w:p>
      <w:pPr>
        <w:jc w:val="both"/>
      </w:pPr>
      <w:r>
        <w:t xml:space="preserve">    backoffs: Stream[Duration],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RetryHandler[A] =</w:t>
      </w:r>
    </w:p>
    <w:p>
      <w:pPr>
        <w:jc w:val="both"/>
      </w:pPr>
      <w:r>
        <w:t xml:space="preserve">    failuresOnly(backoffs, timer, stats, RetryBudget())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RetryPolicy that only handles failures (Throw) to a RetryPolicy that also</w:t>
      </w:r>
    </w:p>
    <w:p>
      <w:pPr>
        <w:jc w:val="both"/>
      </w:pPr>
      <w:r>
        <w:t xml:space="preserve">   * handles successes (Return), by flagging that successes need not be retried.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failureOnlyRetryPolicy[A](policy: RetryPolicy[Try[Nothing]]): RetryPolicy[Try[A]] =</w:t>
      </w:r>
    </w:p>
    <w:p>
      <w:pPr>
        <w:jc w:val="both"/>
      </w:pPr>
      <w:r>
        <w:t xml:space="preserve">    RetryPolicy[Try[A]] {</w:t>
      </w:r>
    </w:p>
    <w:p>
      <w:pPr>
        <w:jc w:val="both"/>
      </w:pPr>
      <w:r>
        <w:t xml:space="preserve">      case Return(_) =&gt; None</w:t>
      </w:r>
    </w:p>
    <w:p>
      <w:pPr>
        <w:jc w:val="both"/>
      </w:pPr>
      <w:r>
        <w:t xml:space="preserve">      case Throw(ex) =&gt;</w:t>
      </w:r>
    </w:p>
    <w:p>
      <w:pPr>
        <w:jc w:val="both"/>
      </w:pPr>
      <w:r>
        <w:t xml:space="preserve">        policy(Throw(ex)) map {</w:t>
      </w:r>
    </w:p>
    <w:p>
      <w:pPr>
        <w:jc w:val="both"/>
      </w:pPr>
      <w:r>
        <w:t xml:space="preserve">          case (backoff, p2) =&gt; (backoff, failureOnlyRetryPolicy(p2))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def retry[A](</w:t>
      </w:r>
    </w:p>
    <w:p>
      <w:pPr>
        <w:jc w:val="both"/>
      </w:pPr>
      <w:r>
        <w:t xml:space="preserve">    policy: RetryPolicy[Try[A]],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retriesCounter: Counter,</w:t>
      </w:r>
    </w:p>
    <w:p>
      <w:pPr>
        <w:jc w:val="both"/>
      </w:pPr>
      <w:r>
        <w:t xml:space="preserve">    budgetExhausedCounter: Counter,</w:t>
      </w:r>
    </w:p>
    <w:p>
      <w:pPr>
        <w:jc w:val="both"/>
      </w:pPr>
      <w:r>
        <w:t xml:space="preserve">    budget: RetryBudget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f: =&gt; Future[A]</w:t>
      </w:r>
    </w:p>
    <w:p>
      <w:pPr>
        <w:jc w:val="both"/>
      </w:pPr>
      <w:r>
        <w:t xml:space="preserve">  ): Future[A] = {</w:t>
      </w:r>
    </w:p>
    <w:p>
      <w:pPr>
        <w:jc w:val="both"/>
      </w:pPr>
      <w:r>
        <w:t xml:space="preserve">    forceFuture(f).transform { transformed =&gt;</w:t>
      </w:r>
    </w:p>
    <w:p>
      <w:pPr>
        <w:jc w:val="both"/>
      </w:pPr>
      <w:r>
        <w:t xml:space="preserve">      policy(transformed) match {</w:t>
      </w:r>
    </w:p>
    <w:p>
      <w:pPr>
        <w:jc w:val="both"/>
      </w:pPr>
      <w:r>
        <w:t xml:space="preserve">        case Some((backoff, nextPolicy)) =&gt;</w:t>
      </w:r>
    </w:p>
    <w:p>
      <w:pPr>
        <w:jc w:val="both"/>
      </w:pPr>
      <w:r>
        <w:t xml:space="preserve">          if (budget.tryWithdraw()) {</w:t>
      </w:r>
    </w:p>
    <w:p>
      <w:pPr>
        <w:jc w:val="both"/>
      </w:pPr>
      <w:r>
        <w:t xml:space="preserve">            retriesCounter.incr()</w:t>
      </w:r>
    </w:p>
    <w:p>
      <w:pPr>
        <w:jc w:val="both"/>
      </w:pPr>
      <w:r>
        <w:t xml:space="preserve">            schedule(backoff, timer) {</w:t>
      </w:r>
    </w:p>
    <w:p>
      <w:pPr>
        <w:jc w:val="both"/>
      </w:pPr>
      <w:r>
        <w:t xml:space="preserve">              retry(nextPolicy, timer, retriesCounter, budgetExhausedCounter, budget)(f)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budgetExhausedCounter.incr()</w:t>
      </w:r>
    </w:p>
    <w:p>
      <w:pPr>
        <w:jc w:val="both"/>
      </w:pPr>
      <w:r>
        <w:t xml:space="preserve">            Future.const(transformed)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Future.const(transformed)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similar to finagle's RetryExceptionsFilter</w:t>
      </w:r>
    </w:p>
    <w:p>
      <w:pPr>
        <w:jc w:val="both"/>
      </w:pPr>
      <w:r>
        <w:t xml:space="preserve">  private[this] def schedule[A](d: Duration, timer: Timer)(f: =&gt; Future[A]) = {</w:t>
      </w:r>
    </w:p>
    <w:p>
      <w:pPr>
        <w:jc w:val="both"/>
      </w:pPr>
      <w:r>
        <w:t xml:space="preserve">    if (d.inNanoseconds &gt; 0) {</w:t>
      </w:r>
    </w:p>
    <w:p>
      <w:pPr>
        <w:jc w:val="both"/>
      </w:pPr>
      <w:r>
        <w:t xml:space="preserve">      val promise = new Promise[A]</w:t>
      </w:r>
    </w:p>
    <w:p>
      <w:pPr>
        <w:jc w:val="both"/>
      </w:pPr>
      <w:r>
        <w:t xml:space="preserve">      val task = timer.schedule(Time.now + d) {</w:t>
      </w:r>
    </w:p>
    <w:p>
      <w:pPr>
        <w:jc w:val="both"/>
      </w:pPr>
      <w:r>
        <w:t xml:space="preserve">        if (!promise.isDefined)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promise.become(f)</w:t>
      </w:r>
    </w:p>
    <w:p>
      <w:pPr>
        <w:jc w:val="both"/>
      </w:pPr>
      <w:r>
        <w:t xml:space="preserve">          } catch {</w:t>
      </w:r>
    </w:p>
    <w:p>
      <w:pPr>
        <w:jc w:val="both"/>
      </w:pPr>
      <w:r>
        <w:t xml:space="preserve">            case NonFatal(cause) =&gt;</w:t>
      </w:r>
    </w:p>
    <w:p>
      <w:pPr>
        <w:jc w:val="both"/>
      </w:pPr>
      <w:r>
        <w:t xml:space="preserve">            // Ignore any exceptions thrown by Promise#become(). This usually means that the promise</w:t>
      </w:r>
    </w:p>
    <w:p>
      <w:pPr>
        <w:jc w:val="both"/>
      </w:pPr>
      <w:r>
        <w:t xml:space="preserve">            // was already defined and cannot be transformed.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promise.setInterruptHandler {</w:t>
      </w:r>
    </w:p>
    <w:p>
      <w:pPr>
        <w:jc w:val="both"/>
      </w:pPr>
      <w:r>
        <w:t xml:space="preserve">        case cause =&gt;</w:t>
      </w:r>
    </w:p>
    <w:p>
      <w:pPr>
        <w:jc w:val="both"/>
      </w:pPr>
      <w:r>
        <w:t xml:space="preserve">          task.cancel()</w:t>
      </w:r>
    </w:p>
    <w:p>
      <w:pPr>
        <w:jc w:val="both"/>
      </w:pPr>
      <w:r>
        <w:t xml:space="preserve">          val cancellation = new CancellationException</w:t>
      </w:r>
    </w:p>
    <w:p>
      <w:pPr>
        <w:jc w:val="both"/>
      </w:pPr>
      <w:r>
        <w:t xml:space="preserve">          cancellation.initCause(cause)</w:t>
      </w:r>
    </w:p>
    <w:p>
      <w:pPr>
        <w:jc w:val="both"/>
      </w:pPr>
      <w:r>
        <w:t xml:space="preserve">          promise.updateIfEmpty(Throw(cancellation))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promise</w:t>
      </w:r>
    </w:p>
    <w:p>
      <w:pPr>
        <w:jc w:val="both"/>
      </w:pPr>
      <w:r>
        <w:t xml:space="preserve">    } else forceFuture(f)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(Future { f } flatten), but without the allocation</w:t>
      </w:r>
    </w:p>
    <w:p>
      <w:pPr>
        <w:jc w:val="both"/>
      </w:pPr>
      <w:r>
        <w:t xml:space="preserve">  private[this] def forceFuture[A](f: =&gt; Future[A])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NonFatal(cause) =&gt;</w:t>
      </w:r>
    </w:p>
    <w:p>
      <w:pPr>
        <w:jc w:val="both"/>
      </w:pPr>
      <w:r>
        <w:t xml:space="preserve">        Future.exception(cause)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