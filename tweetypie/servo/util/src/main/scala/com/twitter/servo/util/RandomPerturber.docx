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com.twitter.servo.util</w:t>
      </w:r>
    </w:p>
    <w:p>
      <w:pPr>
        <w:jc w:val="both"/>
      </w:pPr>
      <w:r/>
    </w:p>
    <w:p>
      <w:pPr>
        <w:jc w:val="both"/>
      </w:pPr>
      <w:r>
        <w:t>import com.twitter.util.Duration</w:t>
      </w:r>
    </w:p>
    <w:p>
      <w:pPr>
        <w:jc w:val="both"/>
      </w:pPr>
      <w:r>
        <w:t>import scala.util.Random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class for generating bounded random fluctuations around a given Duration.</w:t>
      </w:r>
    </w:p>
    <w:p>
      <w:pPr>
        <w:jc w:val="both"/>
      </w:pPr>
      <w:r>
        <w:t xml:space="preserve"> */</w:t>
      </w:r>
    </w:p>
    <w:p>
      <w:pPr>
        <w:jc w:val="both"/>
      </w:pPr>
      <w:r>
        <w:t>class RandomPerturber(percentage: Float, rnd: Random = new Random) extends (Duration =&gt; Duration) {</w:t>
      </w:r>
    </w:p>
    <w:p>
      <w:pPr>
        <w:jc w:val="both"/>
      </w:pPr>
      <w:r>
        <w:t xml:space="preserve">  assert(percentage &gt; 0 &amp;&amp; percentage &lt; 1, "percentage must be &gt; 0 and &lt; 1")</w:t>
      </w:r>
    </w:p>
    <w:p>
      <w:pPr>
        <w:jc w:val="both"/>
      </w:pPr>
      <w:r/>
    </w:p>
    <w:p>
      <w:pPr>
        <w:jc w:val="both"/>
      </w:pPr>
      <w:r>
        <w:t xml:space="preserve">  override def apply(dur: Duration): Duration = {</w:t>
      </w:r>
    </w:p>
    <w:p>
      <w:pPr>
        <w:jc w:val="both"/>
      </w:pPr>
      <w:r>
        <w:t xml:space="preserve">    val ns = dur.inNanoseconds</w:t>
      </w:r>
    </w:p>
    <w:p>
      <w:pPr>
        <w:jc w:val="both"/>
      </w:pPr>
      <w:r>
        <w:t xml:space="preserve">    Duration.fromNanoseconds((ns + ((2 * rnd.nextFloat - 1) * percentage * ns)).toLong)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