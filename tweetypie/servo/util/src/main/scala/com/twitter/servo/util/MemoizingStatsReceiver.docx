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com.twitter.finagle.stats._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Stores scoped StatsReceivers in a map to avoid unnecessary object creation.</w:t>
      </w:r>
    </w:p>
    <w:p>
      <w:pPr>
        <w:jc w:val="both"/>
      </w:pPr>
      <w:r>
        <w:t xml:space="preserve"> */</w:t>
      </w:r>
    </w:p>
    <w:p>
      <w:pPr>
        <w:jc w:val="both"/>
      </w:pPr>
      <w:r>
        <w:t>class MemoizingStatsReceiver(val self: StatsReceiver)</w:t>
      </w:r>
    </w:p>
    <w:p>
      <w:pPr>
        <w:jc w:val="both"/>
      </w:pPr>
      <w:r>
        <w:t xml:space="preserve">    extends StatsReceiver</w:t>
      </w:r>
    </w:p>
    <w:p>
      <w:pPr>
        <w:jc w:val="both"/>
      </w:pPr>
      <w:r>
        <w:t xml:space="preserve">    with DelegatingStatsReceiver</w:t>
      </w:r>
    </w:p>
    <w:p>
      <w:pPr>
        <w:jc w:val="both"/>
      </w:pPr>
      <w:r>
        <w:t xml:space="preserve">    with Proxy {</w:t>
      </w:r>
    </w:p>
    <w:p>
      <w:pPr>
        <w:jc w:val="both"/>
      </w:pPr>
      <w:r>
        <w:t xml:space="preserve">  def underlying: Seq[StatsReceiver] = Seq(self)</w:t>
      </w:r>
    </w:p>
    <w:p>
      <w:pPr>
        <w:jc w:val="both"/>
      </w:pPr>
      <w:r/>
    </w:p>
    <w:p>
      <w:pPr>
        <w:jc w:val="both"/>
      </w:pPr>
      <w:r>
        <w:t xml:space="preserve">  val repr = self.repr</w:t>
      </w:r>
    </w:p>
    <w:p>
      <w:pPr>
        <w:jc w:val="both"/>
      </w:pPr>
      <w:r/>
    </w:p>
    <w:p>
      <w:pPr>
        <w:jc w:val="both"/>
      </w:pPr>
      <w:r>
        <w:t xml:space="preserve">  private[this] lazy val scopeMemo =</w:t>
      </w:r>
    </w:p>
    <w:p>
      <w:pPr>
        <w:jc w:val="both"/>
      </w:pPr>
      <w:r>
        <w:t xml:space="preserve">    Memoize[String, StatsReceiver] { name =&gt;</w:t>
      </w:r>
    </w:p>
    <w:p>
      <w:pPr>
        <w:jc w:val="both"/>
      </w:pPr>
      <w:r>
        <w:t xml:space="preserve">      new MemoizingStatsReceiver(self.scope(name))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lazy val counterMemo =</w:t>
      </w:r>
    </w:p>
    <w:p>
      <w:pPr>
        <w:jc w:val="both"/>
      </w:pPr>
      <w:r>
        <w:t xml:space="preserve">    Memoize[(Seq[String], Verbosity), Counter] {</w:t>
      </w:r>
    </w:p>
    <w:p>
      <w:pPr>
        <w:jc w:val="both"/>
      </w:pPr>
      <w:r>
        <w:t xml:space="preserve">      case (names, verbosity) =&gt;</w:t>
      </w:r>
    </w:p>
    <w:p>
      <w:pPr>
        <w:jc w:val="both"/>
      </w:pPr>
      <w:r>
        <w:t xml:space="preserve">        self.counter(verbosity, names: _*)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lazy val statMemo =</w:t>
      </w:r>
    </w:p>
    <w:p>
      <w:pPr>
        <w:jc w:val="both"/>
      </w:pPr>
      <w:r>
        <w:t xml:space="preserve">    Memoize[(Seq[String], Verbosity), Stat] {</w:t>
      </w:r>
    </w:p>
    <w:p>
      <w:pPr>
        <w:jc w:val="both"/>
      </w:pPr>
      <w:r>
        <w:t xml:space="preserve">      case (names, verbosity) =&gt;</w:t>
      </w:r>
    </w:p>
    <w:p>
      <w:pPr>
        <w:jc w:val="both"/>
      </w:pPr>
      <w:r>
        <w:t xml:space="preserve">        self.stat(verbosity, names: _*)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counter(metricBuilder: MetricBuilder): Counter =</w:t>
      </w:r>
    </w:p>
    <w:p>
      <w:pPr>
        <w:jc w:val="both"/>
      </w:pPr>
      <w:r>
        <w:t xml:space="preserve">    counterMemo(metricBuilder.name -&gt; metricBuilder.verbosity)</w:t>
      </w:r>
    </w:p>
    <w:p>
      <w:pPr>
        <w:jc w:val="both"/>
      </w:pPr>
      <w:r/>
    </w:p>
    <w:p>
      <w:pPr>
        <w:jc w:val="both"/>
      </w:pPr>
      <w:r>
        <w:t xml:space="preserve">  def stat(metricBuilder: MetricBuilder): Stat = statMemo(</w:t>
      </w:r>
    </w:p>
    <w:p>
      <w:pPr>
        <w:jc w:val="both"/>
      </w:pPr>
      <w:r>
        <w:t xml:space="preserve">    metricBuilder.name -&gt; metricBuilder.verbosity)</w:t>
      </w:r>
    </w:p>
    <w:p>
      <w:pPr>
        <w:jc w:val="both"/>
      </w:pPr>
      <w:r/>
    </w:p>
    <w:p>
      <w:pPr>
        <w:jc w:val="both"/>
      </w:pPr>
      <w:r>
        <w:t xml:space="preserve">  def addGauge(metricBuilder: MetricBuilder)(f: =&gt; Float): Gauge = {</w:t>
      </w:r>
    </w:p>
    <w:p>
      <w:pPr>
        <w:jc w:val="both"/>
      </w:pPr>
      <w:r>
        <w:t xml:space="preserve">    // scalafix:off StoreGaugesAsMemberVariables</w:t>
      </w:r>
    </w:p>
    <w:p>
      <w:pPr>
        <w:jc w:val="both"/>
      </w:pPr>
      <w:r>
        <w:t xml:space="preserve">    self.addGauge(metricBuilder)(f)</w:t>
      </w:r>
    </w:p>
    <w:p>
      <w:pPr>
        <w:jc w:val="both"/>
      </w:pPr>
      <w:r>
        <w:t xml:space="preserve">    // scalafix:on StoreGaugesAsMemberVariables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scope(name: String): StatsReceiver = scopeMemo(name)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