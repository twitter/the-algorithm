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com.twitter.finagle.stats.{StatsReceiver, Stat}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LogarithmicallyBucketedTimer {</w:t>
      </w:r>
    </w:p>
    <w:p>
      <w:pPr>
        <w:jc w:val="both"/>
      </w:pPr>
      <w:r>
        <w:t xml:space="preserve">  val LatencyStatName = "latency_ms"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to bucket timings by quantity. it produces base10 and baseE log buckets.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LogarithmicallyBucketedTimer(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prefix: String = LogarithmicallyBucketedTimer.LatencyStatName) {</w:t>
      </w:r>
    </w:p>
    <w:p>
      <w:pPr>
        <w:jc w:val="both"/>
      </w:pPr>
      <w:r/>
    </w:p>
    <w:p>
      <w:pPr>
        <w:jc w:val="both"/>
      </w:pPr>
      <w:r>
        <w:t xml:space="preserve">  protected[this] def base10Key(count: Int) =</w:t>
      </w:r>
    </w:p>
    <w:p>
      <w:pPr>
        <w:jc w:val="both"/>
      </w:pPr>
      <w:r>
        <w:t xml:space="preserve">    prefix + "_log_10_" + math.floor(math.log10(count)).toInt</w:t>
      </w:r>
    </w:p>
    <w:p>
      <w:pPr>
        <w:jc w:val="both"/>
      </w:pPr>
      <w:r/>
    </w:p>
    <w:p>
      <w:pPr>
        <w:jc w:val="both"/>
      </w:pPr>
      <w:r>
        <w:t xml:space="preserve">  protected[this] def baseEKey(count: Int) =</w:t>
      </w:r>
    </w:p>
    <w:p>
      <w:pPr>
        <w:jc w:val="both"/>
      </w:pPr>
      <w:r>
        <w:t xml:space="preserve">    prefix + "_log_E_" + math.floor(math.log(count)).toInt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the base10 and baseE logs of the count, adds timings to the</w:t>
      </w:r>
    </w:p>
    <w:p>
      <w:pPr>
        <w:jc w:val="both"/>
      </w:pPr>
      <w:r>
        <w:t xml:space="preserve">   * appropriate buckets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apply[T](count: Int = 0)(f: =&gt; Future[T]) = {</w:t>
      </w:r>
    </w:p>
    <w:p>
      <w:pPr>
        <w:jc w:val="both"/>
      </w:pPr>
      <w:r>
        <w:t xml:space="preserve">    Stat.timeFuture(statsReceiver.stat(prefix)) {</w:t>
      </w:r>
    </w:p>
    <w:p>
      <w:pPr>
        <w:jc w:val="both"/>
      </w:pPr>
      <w:r>
        <w:t xml:space="preserve">      // only bucketize for positive, non-zero counts</w:t>
      </w:r>
    </w:p>
    <w:p>
      <w:pPr>
        <w:jc w:val="both"/>
      </w:pPr>
      <w:r>
        <w:t xml:space="preserve">      if (count &gt; 0) {</w:t>
      </w:r>
    </w:p>
    <w:p>
      <w:pPr>
        <w:jc w:val="both"/>
      </w:pPr>
      <w:r>
        <w:t xml:space="preserve">        Stat.timeFuture(statsReceiver.stat(base10Key(count))) {</w:t>
      </w:r>
    </w:p>
    <w:p>
      <w:pPr>
        <w:jc w:val="both"/>
      </w:pPr>
      <w:r>
        <w:t xml:space="preserve">          Stat.timeFuture(statsReceiver.stat(baseEKey(count))) {</w:t>
      </w:r>
    </w:p>
    <w:p>
      <w:pPr>
        <w:jc w:val="both"/>
      </w:pPr>
      <w:r>
        <w:t xml:space="preserve">            f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