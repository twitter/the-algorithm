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com.twitter.finagle.stats.{NullStatsReceiver, StatsReceiver}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Maintains a frequency counted circular buffer of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FrequencyCounter[Q](</w:t>
      </w:r>
    </w:p>
    <w:p>
      <w:pPr>
        <w:jc w:val="both"/>
      </w:pPr>
      <w:r>
        <w:t xml:space="preserve">  size: Int,</w:t>
      </w:r>
    </w:p>
    <w:p>
      <w:pPr>
        <w:jc w:val="both"/>
      </w:pPr>
      <w:r>
        <w:t xml:space="preserve">  threshold: Int,</w:t>
      </w:r>
    </w:p>
    <w:p>
      <w:pPr>
        <w:jc w:val="both"/>
      </w:pPr>
      <w:r>
        <w:t xml:space="preserve">  trigger: Q =&gt; Unit,</w:t>
      </w:r>
    </w:p>
    <w:p>
      <w:pPr>
        <w:jc w:val="both"/>
      </w:pPr>
      <w:r>
        <w:t xml:space="preserve">  statsReceiver: StatsReceiver = NullStatsReceiver) {</w:t>
      </w:r>
    </w:p>
    <w:p>
      <w:pPr>
        <w:jc w:val="both"/>
      </w:pPr>
      <w:r>
        <w:t xml:space="preserve">  require(threshold &gt; 1) // in order to minimize work for the common case</w:t>
      </w:r>
    </w:p>
    <w:p>
      <w:pPr>
        <w:jc w:val="both"/>
      </w:pPr>
      <w:r>
        <w:t xml:space="preserve">  private[this] val buffer = new mutable.ArraySeq[Q](size)</w:t>
      </w:r>
    </w:p>
    <w:p>
      <w:pPr>
        <w:jc w:val="both"/>
      </w:pPr>
      <w:r>
        <w:t xml:space="preserve">  private[this] var index = 0</w:t>
      </w:r>
    </w:p>
    <w:p>
      <w:pPr>
        <w:jc w:val="both"/>
      </w:pPr>
      <w:r>
        <w:t xml:space="preserve">  private[this] val counts = mutable.Map[Q, Int]()</w:t>
      </w:r>
    </w:p>
    <w:p>
      <w:pPr>
        <w:jc w:val="both"/>
      </w:pPr>
      <w:r/>
    </w:p>
    <w:p>
      <w:pPr>
        <w:jc w:val="both"/>
      </w:pPr>
      <w:r>
        <w:t xml:space="preserve">  private[this] val keyCountStat = statsReceiver.scope("frequencyCounter").stat("keyCount")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key to the circular buffer and updates frequency counts.</w:t>
      </w:r>
    </w:p>
    <w:p>
      <w:pPr>
        <w:jc w:val="both"/>
      </w:pPr>
      <w:r>
        <w:t xml:space="preserve">   * Runs trigger if this key occurs exactly `threshold` times in the buffer.</w:t>
      </w:r>
    </w:p>
    <w:p>
      <w:pPr>
        <w:jc w:val="both"/>
      </w:pPr>
      <w:r>
        <w:t xml:space="preserve">   * Returns true if this key occurs at least `threshold` times in the buffer.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incr(key: Q): Boolean = {</w:t>
      </w:r>
    </w:p>
    <w:p>
      <w:pPr>
        <w:jc w:val="both"/>
      </w:pPr>
      <w:r>
        <w:t xml:space="preserve">    // TOOD(aa): maybe write lock-free version</w:t>
      </w:r>
    </w:p>
    <w:p>
      <w:pPr>
        <w:jc w:val="both"/>
      </w:pPr>
      <w:r>
        <w:t xml:space="preserve">    val count = synchronized {</w:t>
      </w:r>
    </w:p>
    <w:p>
      <w:pPr>
        <w:jc w:val="both"/>
      </w:pPr>
      <w:r>
        <w:t xml:space="preserve">      counts(key) = counts.getOrElse(key, 0) + 1</w:t>
      </w:r>
    </w:p>
    <w:p>
      <w:pPr>
        <w:jc w:val="both"/>
      </w:pPr>
      <w:r/>
    </w:p>
    <w:p>
      <w:pPr>
        <w:jc w:val="both"/>
      </w:pPr>
      <w:r>
        <w:t xml:space="preserve">      Option(buffer(index)) foreach { oldKey =&gt;</w:t>
      </w:r>
    </w:p>
    <w:p>
      <w:pPr>
        <w:jc w:val="both"/>
      </w:pPr>
      <w:r>
        <w:t xml:space="preserve">        val countVal = counts(oldKey)</w:t>
      </w:r>
    </w:p>
    <w:p>
      <w:pPr>
        <w:jc w:val="both"/>
      </w:pPr>
      <w:r>
        <w:t xml:space="preserve">        if (countVal == 1) {</w:t>
      </w:r>
    </w:p>
    <w:p>
      <w:pPr>
        <w:jc w:val="both"/>
      </w:pPr>
      <w:r>
        <w:t xml:space="preserve">          counts -= oldKey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counts(oldKey) = countVal - 1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buffer(index) = key</w:t>
      </w:r>
    </w:p>
    <w:p>
      <w:pPr>
        <w:jc w:val="both"/>
      </w:pPr>
      <w:r>
        <w:t xml:space="preserve">      index = (index + 1) % size</w:t>
      </w:r>
    </w:p>
    <w:p>
      <w:pPr>
        <w:jc w:val="both"/>
      </w:pPr>
      <w:r>
        <w:t xml:space="preserve">      counts(key)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keyCountStat.add(count)</w:t>
      </w:r>
    </w:p>
    <w:p>
      <w:pPr>
        <w:jc w:val="both"/>
      </w:pPr>
      <w:r>
        <w:t xml:space="preserve">    if (count == threshold) {</w:t>
      </w:r>
    </w:p>
    <w:p>
      <w:pPr>
        <w:jc w:val="both"/>
      </w:pPr>
      <w:r>
        <w:t xml:space="preserve">      trigger(key)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count &gt;= threshold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