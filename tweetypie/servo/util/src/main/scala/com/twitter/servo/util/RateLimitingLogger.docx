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com.twitter.logging.{Level, Logger}</w:t>
      </w:r>
    </w:p>
    <w:p>
      <w:pPr>
        <w:jc w:val="both"/>
      </w:pPr>
      <w:r>
        <w:t>import com.twitter.util.{Duration, Time}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java.util.concurrent.atomic.AtomicLong</w:t>
      </w:r>
    </w:p>
    <w:p>
      <w:pPr>
        <w:jc w:val="both"/>
      </w:pPr>
      <w:r/>
    </w:p>
    <w:p>
      <w:pPr>
        <w:jc w:val="both"/>
      </w:pPr>
      <w:r>
        <w:t>object RateLimitingLogger {</w:t>
      </w:r>
    </w:p>
    <w:p>
      <w:pPr>
        <w:jc w:val="both"/>
      </w:pPr>
      <w:r>
        <w:t xml:space="preserve">  private[util] val DefaultLoggerName = "servo"</w:t>
      </w:r>
    </w:p>
    <w:p>
      <w:pPr>
        <w:jc w:val="both"/>
      </w:pPr>
      <w:r>
        <w:t xml:space="preserve">  private[util] val DefaultLogInterval = 500.milliseconds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that makes it easier to rate-limit log messages, either by call site, or by</w:t>
      </w:r>
    </w:p>
    <w:p>
      <w:pPr>
        <w:jc w:val="both"/>
      </w:pPr>
      <w:r>
        <w:t xml:space="preserve"> * logical grouping of messages.</w:t>
      </w:r>
    </w:p>
    <w:p>
      <w:pPr>
        <w:jc w:val="both"/>
      </w:pPr>
      <w:r>
        <w:t xml:space="preserve"> * @param interval the interval in which messages should be rate limited</w:t>
      </w:r>
    </w:p>
    <w:p>
      <w:pPr>
        <w:jc w:val="both"/>
      </w:pPr>
      <w:r>
        <w:t xml:space="preserve"> * @param logger the logger to use</w:t>
      </w:r>
    </w:p>
    <w:p>
      <w:pPr>
        <w:jc w:val="both"/>
      </w:pPr>
      <w:r>
        <w:t xml:space="preserve"> */</w:t>
      </w:r>
    </w:p>
    <w:p>
      <w:pPr>
        <w:jc w:val="both"/>
      </w:pPr>
      <w:r>
        <w:t>class RateLimitingLogger(</w:t>
      </w:r>
    </w:p>
    <w:p>
      <w:pPr>
        <w:jc w:val="both"/>
      </w:pPr>
      <w:r>
        <w:t xml:space="preserve">  interval: Duration = RateLimitingLogger.DefaultLogInterval,</w:t>
      </w:r>
    </w:p>
    <w:p>
      <w:pPr>
        <w:jc w:val="both"/>
      </w:pPr>
      <w:r>
        <w:t xml:space="preserve">  logger: Logger = Logger(RateLimitingLogger.DefaultLoggerName)) {</w:t>
      </w:r>
    </w:p>
    <w:p>
      <w:pPr>
        <w:jc w:val="both"/>
      </w:pPr>
      <w:r>
        <w:t xml:space="preserve">  private[this] val last: AtomicLong = new AtomicLong(0L)</w:t>
      </w:r>
    </w:p>
    <w:p>
      <w:pPr>
        <w:jc w:val="both"/>
      </w:pPr>
      <w:r>
        <w:t xml:space="preserve">  private[this] val sinceLast: AtomicLong = new AtomicLong(0L)</w:t>
      </w:r>
    </w:p>
    <w:p>
      <w:pPr>
        <w:jc w:val="both"/>
      </w:pPr>
      <w:r/>
    </w:p>
    <w:p>
      <w:pPr>
        <w:jc w:val="both"/>
      </w:pPr>
      <w:r>
        <w:t xml:space="preserve">  private[this] val intervalNanos = interval.inNanoseconds</w:t>
      </w:r>
    </w:p>
    <w:p>
      <w:pPr>
        <w:jc w:val="both"/>
      </w:pPr>
      <w:r>
        <w:t xml:space="preserve">  private[this] val intervalMsString = interval.inMilliseconds.toString</w:t>
      </w:r>
    </w:p>
    <w:p>
      <w:pPr>
        <w:jc w:val="both"/>
      </w:pPr>
      <w:r/>
    </w:p>
    <w:p>
      <w:pPr>
        <w:jc w:val="both"/>
      </w:pPr>
      <w:r>
        <w:t xml:space="preserve">  private[this] def limited(action: Long =&gt; Unit): Unit = {</w:t>
      </w:r>
    </w:p>
    <w:p>
      <w:pPr>
        <w:jc w:val="both"/>
      </w:pPr>
      <w:r>
        <w:t xml:space="preserve">    val now = Time.now.inNanoseconds</w:t>
      </w:r>
    </w:p>
    <w:p>
      <w:pPr>
        <w:jc w:val="both"/>
      </w:pPr>
      <w:r>
        <w:t xml:space="preserve">    val lastNanos = last.get()</w:t>
      </w:r>
    </w:p>
    <w:p>
      <w:pPr>
        <w:jc w:val="both"/>
      </w:pPr>
      <w:r>
        <w:t xml:space="preserve">    if (now - lastNanos &gt; intervalNanos) {</w:t>
      </w:r>
    </w:p>
    <w:p>
      <w:pPr>
        <w:jc w:val="both"/>
      </w:pPr>
      <w:r>
        <w:t xml:space="preserve">      if (last.compareAndSet(lastNanos, now)) {</w:t>
      </w:r>
    </w:p>
    <w:p>
      <w:pPr>
        <w:jc w:val="both"/>
      </w:pPr>
      <w:r>
        <w:t xml:space="preserve">        val currentSinceLast = sinceLast.getAndSet(0L)</w:t>
      </w:r>
    </w:p>
    <w:p>
      <w:pPr>
        <w:jc w:val="both"/>
      </w:pPr>
      <w:r>
        <w:t xml:space="preserve">        action(currentSinceLast)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sinceLast.incrementAndGet()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log(msg: =&gt; String, level: Level = Level.ERROR): Unit = {</w:t>
      </w:r>
    </w:p>
    <w:p>
      <w:pPr>
        <w:jc w:val="both"/>
      </w:pPr>
      <w:r>
        <w:t xml:space="preserve">    limited { currentSinceLast: Long =&gt;</w:t>
      </w:r>
    </w:p>
    <w:p>
      <w:pPr>
        <w:jc w:val="both"/>
      </w:pPr>
      <w:r>
        <w:t xml:space="preserve">      logger(</w:t>
      </w:r>
    </w:p>
    <w:p>
      <w:pPr>
        <w:jc w:val="both"/>
      </w:pPr>
      <w:r>
        <w:t xml:space="preserve">        level,</w:t>
      </w:r>
    </w:p>
    <w:p>
      <w:pPr>
        <w:jc w:val="both"/>
      </w:pPr>
      <w:r>
        <w:t xml:space="preserve">        "%s (group is logged at most once every %s ms%s)".format(</w:t>
      </w:r>
    </w:p>
    <w:p>
      <w:pPr>
        <w:jc w:val="both"/>
      </w:pPr>
      <w:r>
        <w:t xml:space="preserve">          msg,</w:t>
      </w:r>
    </w:p>
    <w:p>
      <w:pPr>
        <w:jc w:val="both"/>
      </w:pPr>
      <w:r>
        <w:t xml:space="preserve">          intervalMsString,</w:t>
      </w:r>
    </w:p>
    <w:p>
      <w:pPr>
        <w:jc w:val="both"/>
      </w:pPr>
      <w:r>
        <w:t xml:space="preserve">          if (currentSinceLast &gt; 0) {</w:t>
      </w:r>
    </w:p>
    <w:p>
      <w:pPr>
        <w:jc w:val="both"/>
      </w:pPr>
      <w:r>
        <w:t xml:space="preserve">            s", ${currentSinceLast} occurrences since last"</w:t>
      </w:r>
    </w:p>
    <w:p>
      <w:pPr>
        <w:jc w:val="both"/>
      </w:pPr>
      <w:r>
        <w:t xml:space="preserve">          } else ""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logThrowable(t: Throwable, msg: =&gt; String, level: Level = Level.ERROR): Unit = {</w:t>
      </w:r>
    </w:p>
    <w:p>
      <w:pPr>
        <w:jc w:val="both"/>
      </w:pPr>
      <w:r>
        <w:t xml:space="preserve">    limited { currentSinceLast: Long =&gt;</w:t>
      </w:r>
    </w:p>
    <w:p>
      <w:pPr>
        <w:jc w:val="both"/>
      </w:pPr>
      <w:r>
        <w:t xml:space="preserve">      logger(</w:t>
      </w:r>
    </w:p>
    <w:p>
      <w:pPr>
        <w:jc w:val="both"/>
      </w:pPr>
      <w:r>
        <w:t xml:space="preserve">        level,</w:t>
      </w:r>
    </w:p>
    <w:p>
      <w:pPr>
        <w:jc w:val="both"/>
      </w:pPr>
      <w:r>
        <w:t xml:space="preserve">        t,</w:t>
      </w:r>
    </w:p>
    <w:p>
      <w:pPr>
        <w:jc w:val="both"/>
      </w:pPr>
      <w:r>
        <w:t xml:space="preserve">        "%s (group is logged at most once every %s ms%s)".format(</w:t>
      </w:r>
    </w:p>
    <w:p>
      <w:pPr>
        <w:jc w:val="both"/>
      </w:pPr>
      <w:r>
        <w:t xml:space="preserve">          msg,</w:t>
      </w:r>
    </w:p>
    <w:p>
      <w:pPr>
        <w:jc w:val="both"/>
      </w:pPr>
      <w:r>
        <w:t xml:space="preserve">          intervalMsString,</w:t>
      </w:r>
    </w:p>
    <w:p>
      <w:pPr>
        <w:jc w:val="both"/>
      </w:pPr>
      <w:r>
        <w:t xml:space="preserve">          if (currentSinceLast &gt; 0) {</w:t>
      </w:r>
    </w:p>
    <w:p>
      <w:pPr>
        <w:jc w:val="both"/>
      </w:pPr>
      <w:r>
        <w:t xml:space="preserve">            s", ${currentSinceLast} occurrences since last"</w:t>
      </w:r>
    </w:p>
    <w:p>
      <w:pPr>
        <w:jc w:val="both"/>
      </w:pPr>
      <w:r>
        <w:t xml:space="preserve">          } else ""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