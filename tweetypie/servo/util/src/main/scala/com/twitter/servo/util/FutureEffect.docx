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com.twitter.finagle.stats.{StatsReceiver, Stat}</w:t>
      </w:r>
    </w:p>
    <w:p>
      <w:pPr>
        <w:jc w:val="both"/>
      </w:pPr>
      <w:r>
        <w:t>import com.twitter.logging.{Logger, NullLogger}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object FutureEffect {</w:t>
      </w:r>
    </w:p>
    <w:p>
      <w:pPr>
        <w:jc w:val="both"/>
      </w:pPr>
      <w:r>
        <w:t xml:space="preserve">  private[this] val _unit = FutureEffect[Any] { _ =&gt;</w:t>
      </w:r>
    </w:p>
    <w:p>
      <w:pPr>
        <w:jc w:val="both"/>
      </w:pPr>
      <w:r>
        <w:t xml:space="preserve">    Future.Unit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FutureEffect that always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unit[T]: FutureEffect[T] =</w:t>
      </w:r>
    </w:p>
    <w:p>
      <w:pPr>
        <w:jc w:val="both"/>
      </w:pPr>
      <w:r>
        <w:t xml:space="preserve">    _unit.asInstanceOf[FutureEffect[T]]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FutureEffect that always fails with the given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fail[T](ex: Throwable): FutureEffect[T] =</w:t>
      </w:r>
    </w:p>
    <w:p>
      <w:pPr>
        <w:jc w:val="both"/>
      </w:pPr>
      <w:r>
        <w:t xml:space="preserve">    FutureEffect[T] { _ =&gt;</w:t>
      </w:r>
    </w:p>
    <w:p>
      <w:pPr>
        <w:jc w:val="both"/>
      </w:pPr>
      <w:r>
        <w:t xml:space="preserve">      Future.exception(ex)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function returning a Future to a FutureEffect.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apply[T](f: T =&gt; Future[Unit]) =</w:t>
      </w:r>
    </w:p>
    <w:p>
      <w:pPr>
        <w:jc w:val="both"/>
      </w:pPr>
      <w:r>
        <w:t xml:space="preserve">    new FutureEffect[T] {</w:t>
      </w:r>
    </w:p>
    <w:p>
      <w:pPr>
        <w:jc w:val="both"/>
      </w:pPr>
      <w:r>
        <w:t xml:space="preserve">      override def apply(x: T) = f(x)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all of the effects in order. If any effect fails, the</w:t>
      </w:r>
    </w:p>
    <w:p>
      <w:pPr>
        <w:jc w:val="both"/>
      </w:pPr>
      <w:r>
        <w:t xml:space="preserve">   * whole operation fails, and the subsequent effects are not</w:t>
      </w:r>
    </w:p>
    <w:p>
      <w:pPr>
        <w:jc w:val="both"/>
      </w:pPr>
      <w:r>
        <w:t xml:space="preserve">   * attempted.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sequentially[T](effects: FutureEffect[T]*): FutureEffect[T] =</w:t>
      </w:r>
    </w:p>
    <w:p>
      <w:pPr>
        <w:jc w:val="both"/>
      </w:pPr>
      <w:r>
        <w:t xml:space="preserve">    effects.foldLeft[FutureEffect[T]](unit[T])(_ andThen _)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all of the effects concurrently. If any effect fails, the</w:t>
      </w:r>
    </w:p>
    <w:p>
      <w:pPr>
        <w:jc w:val="both"/>
      </w:pPr>
      <w:r>
        <w:t xml:space="preserve">   * whole operation fails, but any of the effects may or may not have</w:t>
      </w:r>
    </w:p>
    <w:p>
      <w:pPr>
        <w:jc w:val="both"/>
      </w:pPr>
      <w:r>
        <w:t xml:space="preserve">   * taken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inParallel[T](effects: FutureEffect[T]*): FutureEffect[T] =</w:t>
      </w:r>
    </w:p>
    <w:p>
      <w:pPr>
        <w:jc w:val="both"/>
      </w:pPr>
      <w:r>
        <w:t xml:space="preserve">    FutureEffect[T] { t =&gt;</w:t>
      </w:r>
    </w:p>
    <w:p>
      <w:pPr>
        <w:jc w:val="both"/>
      </w:pPr>
      <w:r>
        <w:t xml:space="preserve">      Future.join(effects map { _(t) })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fromPartial[T](f: PartialFunction[T, Future[Unit]])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if (f.isDefinedAt(x)) f(x) else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FutureEffects into one that dispatches according to a gate.  If the gate is</w:t>
      </w:r>
    </w:p>
    <w:p>
      <w:pPr>
        <w:jc w:val="both"/>
      </w:pPr>
      <w:r>
        <w:t xml:space="preserve">   * true, use `a`, otherwise, use `b`.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selected[T](condition: Gate[Unit], a: FutureEffect[T], b: FutureEffect[T]): FutureEffect[T] =</w:t>
      </w:r>
    </w:p>
    <w:p>
      <w:pPr>
        <w:jc w:val="both"/>
      </w:pPr>
      <w:r>
        <w:t xml:space="preserve">    selected(() =&gt; condition(), a, b)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FutureEffects into one that dispatches according to a nullary boolean function.</w:t>
      </w:r>
    </w:p>
    <w:p>
      <w:pPr>
        <w:jc w:val="both"/>
      </w:pPr>
      <w:r>
        <w:t xml:space="preserve">   * If the function returns true, use `a`, otherwise, use `b`.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selected[T](f: () =&gt; Boolean, a: FutureEffect[T], b: FutureEffect[T]): FutureEffect[T] =</w:t>
      </w:r>
    </w:p>
    <w:p>
      <w:pPr>
        <w:jc w:val="both"/>
      </w:pPr>
      <w:r>
        <w:t xml:space="preserve">    FutureEffect[T] { t =&gt;</w:t>
      </w:r>
    </w:p>
    <w:p>
      <w:pPr>
        <w:jc w:val="both"/>
      </w:pPr>
      <w:r>
        <w:t xml:space="preserve">      if (f()) a(t) else b(t)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function whose only result is a future effect. This wrapper</w:t>
      </w:r>
    </w:p>
    <w:p>
      <w:pPr>
        <w:jc w:val="both"/>
      </w:pPr>
      <w:r>
        <w:t xml:space="preserve"> * provides convenient combinators.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FutureEffect[T] extends (T =&gt; Future[Unit]) { self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Simplified version of `apply` when type is `Unit`.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apply()(implicit ev: Unit &lt;:&lt; T): Future[Unit] = self(())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Future effects, performing this one first and</w:t>
      </w:r>
    </w:p>
    <w:p>
      <w:pPr>
        <w:jc w:val="both"/>
      </w:pPr>
      <w:r>
        <w:t xml:space="preserve">   * performing the next one if this one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andThen(next: FutureEffect[T]):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self(x) flatMap { _ =&gt;</w:t>
      </w:r>
    </w:p>
    <w:p>
      <w:pPr>
        <w:jc w:val="both"/>
      </w:pPr>
      <w:r>
        <w:t xml:space="preserve">        next(x)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this FutureEffect with a failure handling function that will be chained to</w:t>
      </w:r>
    </w:p>
    <w:p>
      <w:pPr>
        <w:jc w:val="both"/>
      </w:pPr>
      <w:r>
        <w:t xml:space="preserve">   * the Future returned by this FutureEffect.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rescue(</w:t>
      </w:r>
    </w:p>
    <w:p>
      <w:pPr>
        <w:jc w:val="both"/>
      </w:pPr>
      <w:r>
        <w:t xml:space="preserve">    handler: PartialFunction[Throwable, FutureEffect[T]]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self(x) rescue {</w:t>
      </w:r>
    </w:p>
    <w:p>
      <w:pPr>
        <w:jc w:val="both"/>
      </w:pPr>
      <w:r>
        <w:t xml:space="preserve">        case t if handler.isDefinedAt(t) =&gt;</w:t>
      </w:r>
    </w:p>
    <w:p>
      <w:pPr>
        <w:jc w:val="both"/>
      </w:pPr>
      <w:r>
        <w:t xml:space="preserve">          handler(t)(x)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future effects, performing them both simultaneously.</w:t>
      </w:r>
    </w:p>
    <w:p>
      <w:pPr>
        <w:jc w:val="both"/>
      </w:pPr>
      <w:r>
        <w:t xml:space="preserve">   * If either effect fails, the result will be failure, but the other</w:t>
      </w:r>
    </w:p>
    <w:p>
      <w:pPr>
        <w:jc w:val="both"/>
      </w:pPr>
      <w:r>
        <w:t xml:space="preserve">   * effects will have occurred.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inParallel(other: FutureEffect[T])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Future.join(Seq(self(x), other(x)))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enabledBy(enabled: Gate[Unit]): FutureEffect[T] =</w:t>
      </w:r>
    </w:p>
    <w:p>
      <w:pPr>
        <w:jc w:val="both"/>
      </w:pPr>
      <w:r>
        <w:t xml:space="preserve">    enabledBy(() =&gt; enabled())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enabledBy(enabled: () =&gt; Boolean): FutureEffect[T] =</w:t>
      </w:r>
    </w:p>
    <w:p>
      <w:pPr>
        <w:jc w:val="both"/>
      </w:pPr>
      <w:r>
        <w:t xml:space="preserve">    onlyIf { _ =&gt;</w:t>
      </w:r>
    </w:p>
    <w:p>
      <w:pPr>
        <w:jc w:val="both"/>
      </w:pPr>
      <w:r>
        <w:t xml:space="preserve">      enabled()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effect only if the provided predicate returns true</w:t>
      </w:r>
    </w:p>
    <w:p>
      <w:pPr>
        <w:jc w:val="both"/>
      </w:pPr>
      <w:r>
        <w:t xml:space="preserve">   * for the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onlyIf(predicate: T =&gt; Boolean)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if (predicate(x)) self(x) else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Perform this effect with arg only if the condition is true. Otherwise just return Future Unit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when(condition: Boolean)(arg: =&gt; T): Future[Unit] =</w:t>
      </w:r>
    </w:p>
    <w:p>
      <w:pPr>
        <w:jc w:val="both"/>
      </w:pPr>
      <w:r>
        <w:t xml:space="preserve">    if (condition) self(arg) else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this effect to take a different input via the provided conversion.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(Contravariant map)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contramap[U](g: U =&gt; T) = FutureEffect[U] { u =&gt;</w:t>
      </w:r>
    </w:p>
    <w:p>
      <w:pPr>
        <w:jc w:val="both"/>
      </w:pPr>
      <w:r>
        <w:t xml:space="preserve">    self(g(u))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this effect to take a different input via the provided conversion.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(Contravariant map)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contramapFuture[U](g: U =&gt; Future[T]) = FutureEffect[U] { u =&gt;</w:t>
      </w:r>
    </w:p>
    <w:p>
      <w:pPr>
        <w:jc w:val="both"/>
      </w:pPr>
      <w:r>
        <w:t xml:space="preserve">    g(u) flatMap self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this effect to take a different input via the provided conversion.</w:t>
      </w:r>
    </w:p>
    <w:p>
      <w:pPr>
        <w:jc w:val="both"/>
      </w:pPr>
      <w:r>
        <w:t xml:space="preserve">   * If the output value of the given function is None, the effect is a no-op.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contramapOption[U](g: U =&gt; Option[T]) =</w:t>
      </w:r>
    </w:p>
    <w:p>
      <w:pPr>
        <w:jc w:val="both"/>
      </w:pPr>
      <w:r>
        <w:t xml:space="preserve">    FutureEffect[U] {</w:t>
      </w:r>
    </w:p>
    <w:p>
      <w:pPr>
        <w:jc w:val="both"/>
      </w:pPr>
      <w:r>
        <w:t xml:space="preserve">      g andThen {</w:t>
      </w:r>
    </w:p>
    <w:p>
      <w:pPr>
        <w:jc w:val="both"/>
      </w:pPr>
      <w:r>
        <w:t xml:space="preserve">        case None =&gt; Future.Unit</w:t>
      </w:r>
    </w:p>
    <w:p>
      <w:pPr>
        <w:jc w:val="both"/>
      </w:pPr>
      <w:r>
        <w:t xml:space="preserve">        case Some(t) =&gt; self(t)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this effect to take a different input via the provided conversion.</w:t>
      </w:r>
    </w:p>
    <w:p>
      <w:pPr>
        <w:jc w:val="both"/>
      </w:pPr>
      <w:r>
        <w:t xml:space="preserve">   * If the output value of the given function is future-None, the effect is a no-op.</w:t>
      </w:r>
    </w:p>
    <w:p>
      <w:pPr>
        <w:jc w:val="both"/>
      </w:pPr>
      <w:r>
        <w:t xml:space="preserve">   * (Contravariant map)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contramapFutureOption[U](g: U =&gt; Future[Option[T]]) =</w:t>
      </w:r>
    </w:p>
    <w:p>
      <w:pPr>
        <w:jc w:val="both"/>
      </w:pPr>
      <w:r>
        <w:t xml:space="preserve">    FutureEffect[U] { u =&gt;</w:t>
      </w:r>
    </w:p>
    <w:p>
      <w:pPr>
        <w:jc w:val="both"/>
      </w:pPr>
      <w:r>
        <w:t xml:space="preserve">      g(u) flatMap {</w:t>
      </w:r>
    </w:p>
    <w:p>
      <w:pPr>
        <w:jc w:val="both"/>
      </w:pPr>
      <w:r>
        <w:t xml:space="preserve">        case None =&gt; Future.Unit</w:t>
      </w:r>
    </w:p>
    <w:p>
      <w:pPr>
        <w:jc w:val="both"/>
      </w:pPr>
      <w:r>
        <w:t xml:space="preserve">        case Some(x) =&gt; self(x)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this effect to take a sequence of input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liftSeq: FutureEffect[Seq[T]] =</w:t>
      </w:r>
    </w:p>
    <w:p>
      <w:pPr>
        <w:jc w:val="both"/>
      </w:pPr>
      <w:r>
        <w:t xml:space="preserve">    FutureEffect[Seq[T]] { seqT =&gt;</w:t>
      </w:r>
    </w:p>
    <w:p>
      <w:pPr>
        <w:jc w:val="both"/>
      </w:pPr>
      <w:r>
        <w:t xml:space="preserve">      Future.join(seqT.map(self))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 the effect to fail, but immediately return success. The</w:t>
      </w:r>
    </w:p>
    <w:p>
      <w:pPr>
        <w:jc w:val="both"/>
      </w:pPr>
      <w:r>
        <w:t xml:space="preserve">   * effect is not guaranteed to have finished when its future is</w:t>
      </w:r>
    </w:p>
    <w:p>
      <w:pPr>
        <w:jc w:val="both"/>
      </w:pPr>
      <w:r>
        <w:t xml:space="preserve">   * available.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ignoreFailures: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Try(self(x));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 the effect to fail but always return success.  Unlike ignoreFailures, the</w:t>
      </w:r>
    </w:p>
    <w:p>
      <w:pPr>
        <w:jc w:val="both"/>
      </w:pPr>
      <w:r>
        <w:t xml:space="preserve">   * effect is guaranteed to have finished when its future is available.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ignoreFailuresUponCompletion: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Try(self(x)) match {</w:t>
      </w:r>
    </w:p>
    <w:p>
      <w:pPr>
        <w:jc w:val="both"/>
      </w:pPr>
      <w:r>
        <w:t xml:space="preserve">        case Return(f) =&gt; f.handle { case _ =&gt; () }</w:t>
      </w:r>
    </w:p>
    <w:p>
      <w:pPr>
        <w:jc w:val="both"/>
      </w:pPr>
      <w:r>
        <w:t xml:space="preserve">        case Throw(_) =&gt;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chained FutureEffect in which the given function will be called for any</w:t>
      </w:r>
    </w:p>
    <w:p>
      <w:pPr>
        <w:jc w:val="both"/>
      </w:pPr>
      <w:r>
        <w:t xml:space="preserve">   * input that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onSuccess(f: T =&gt; Unit):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self(x).onSuccess(_ =&gt; f(x))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chained FutureEffect in which the given function will be called for any</w:t>
      </w:r>
    </w:p>
    <w:p>
      <w:pPr>
        <w:jc w:val="both"/>
      </w:pPr>
      <w:r>
        <w:t xml:space="preserve">   * input that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onFailure(f: (T, Throwable) =&gt; Unit):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self(x).onFailure(t =&gt; f(x, 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Translate exception returned by a FutureEffect according to a</w:t>
      </w:r>
    </w:p>
    <w:p>
      <w:pPr>
        <w:jc w:val="both"/>
      </w:pPr>
      <w:r>
        <w:t xml:space="preserve">   * PartialFunction.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translateExceptions(</w:t>
      </w:r>
    </w:p>
    <w:p>
      <w:pPr>
        <w:jc w:val="both"/>
      </w:pPr>
      <w:r>
        <w:t xml:space="preserve">    translateException: PartialFunction[Throwable, Throwable]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FutureEffect[T] { request =&gt;</w:t>
      </w:r>
    </w:p>
    <w:p>
      <w:pPr>
        <w:jc w:val="both"/>
      </w:pPr>
      <w:r>
        <w:t xml:space="preserve">      self(request) rescue {</w:t>
      </w:r>
    </w:p>
    <w:p>
      <w:pPr>
        <w:jc w:val="both"/>
      </w:pPr>
      <w:r>
        <w:t xml:space="preserve">        case t if translateException.isDefinedAt(t) =&gt; Future.exception(translateException(t))</w:t>
      </w:r>
    </w:p>
    <w:p>
      <w:pPr>
        <w:jc w:val="both"/>
      </w:pPr>
      <w:r>
        <w:t xml:space="preserve">        case t =&gt; Future.exception(t)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an effect with retry logic.  Will retry against any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retry(backoffs: Stream[Duration], timer: Timer, stats: StatsReceiver): FutureEffect[T] =</w:t>
      </w:r>
    </w:p>
    <w:p>
      <w:pPr>
        <w:jc w:val="both"/>
      </w:pPr>
      <w:r>
        <w:t xml:space="preserve">    retry(RetryHandler.failuresOnly(backoffs, timer, stats))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that executes the effect within the given RetryHandler, which</w:t>
      </w:r>
    </w:p>
    <w:p>
      <w:pPr>
        <w:jc w:val="both"/>
      </w:pPr>
      <w:r>
        <w:t xml:space="preserve">   * may retry the operation on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retry(handler: RetryHandler[Unit]): FutureEffect[T] =</w:t>
      </w:r>
    </w:p>
    <w:p>
      <w:pPr>
        <w:jc w:val="both"/>
      </w:pPr>
      <w:r>
        <w:t xml:space="preserve">    FutureEffect[T](handler.wrap(self))</w:t>
      </w:r>
    </w:p>
    <w:p>
      <w:pPr>
        <w:jc w:val="both"/>
      </w:pPr>
      <w:r/>
    </w:p>
    <w:p>
      <w:pPr>
        <w:jc w:val="both"/>
      </w:pPr>
      <w:r>
        <w:t xml:space="preserve">  @deprecated("use trackOutcome", "2.11.1")</w:t>
      </w:r>
    </w:p>
    <w:p>
      <w:pPr>
        <w:jc w:val="both"/>
      </w:pPr>
      <w:r>
        <w:t xml:space="preserve">  def countExceptions(stats: StatsReceiver, getScope: T =&gt; String) = {</w:t>
      </w:r>
    </w:p>
    <w:p>
      <w:pPr>
        <w:jc w:val="both"/>
      </w:pPr>
      <w:r>
        <w:t xml:space="preserve">    val exceptionCounterFactory = new MemoizedExceptionCounterFactory(stats)</w:t>
      </w:r>
    </w:p>
    <w:p>
      <w:pPr>
        <w:jc w:val="both"/>
      </w:pPr>
      <w:r>
        <w:t xml:space="preserve">    FutureEffect[T] { t =&gt;</w:t>
      </w:r>
    </w:p>
    <w:p>
      <w:pPr>
        <w:jc w:val="both"/>
      </w:pPr>
      <w:r>
        <w:t xml:space="preserve">      exceptionCounterFactory(getScope(t)) { self(t)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FutureEffect that tracks the latency of the underlying operation.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trackLatency(stats: StatsReceiver, extractName: T =&gt; String): FutureEffect[T] =</w:t>
      </w:r>
    </w:p>
    <w:p>
      <w:pPr>
        <w:jc w:val="both"/>
      </w:pPr>
      <w:r>
        <w:t xml:space="preserve">    FutureEffect[T] { t =&gt;</w:t>
      </w:r>
    </w:p>
    <w:p>
      <w:pPr>
        <w:jc w:val="both"/>
      </w:pPr>
      <w:r>
        <w:t xml:space="preserve">      Stat.timeFuture(stats.stat(extractName(t), "latency_ms")) { self(t)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trackOutcome(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extractName: T =&gt; String,</w:t>
      </w:r>
    </w:p>
    <w:p>
      <w:pPr>
        <w:jc w:val="both"/>
      </w:pPr>
      <w:r>
        <w:t xml:space="preserve">    logger: Logger = NullLogger</w:t>
      </w:r>
    </w:p>
    <w:p>
      <w:pPr>
        <w:jc w:val="both"/>
      </w:pPr>
      <w:r>
        <w:t xml:space="preserve">  ): FutureEffect[T] = trackOutcome(stats, extractName, logger, _ =&gt;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FutureEffect that tracks the outcome (i.e. success vs failure) of</w:t>
      </w:r>
    </w:p>
    <w:p>
      <w:pPr>
        <w:jc w:val="both"/>
      </w:pPr>
      <w:r>
        <w:t xml:space="preserve">   * requests, including counting exceptions by classname.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trackOutcome(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extractName: T =&gt; String,</w:t>
      </w:r>
    </w:p>
    <w:p>
      <w:pPr>
        <w:jc w:val="both"/>
      </w:pPr>
      <w:r>
        <w:t xml:space="preserve">    logger: Logger,</w:t>
      </w:r>
    </w:p>
    <w:p>
      <w:pPr>
        <w:jc w:val="both"/>
      </w:pPr>
      <w:r>
        <w:t xml:space="preserve">    exceptionCategorizer: Throwable =&gt; Option[String]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FutureEffect[T] { t =&gt;</w:t>
      </w:r>
    </w:p>
    <w:p>
      <w:pPr>
        <w:jc w:val="both"/>
      </w:pPr>
      <w:r>
        <w:t xml:space="preserve">      val name = extractName(t)</w:t>
      </w:r>
    </w:p>
    <w:p>
      <w:pPr>
        <w:jc w:val="both"/>
      </w:pPr>
      <w:r>
        <w:t xml:space="preserve">      val scope = stats.scope(name)</w:t>
      </w:r>
    </w:p>
    <w:p>
      <w:pPr>
        <w:jc w:val="both"/>
      </w:pPr>
      <w:r/>
    </w:p>
    <w:p>
      <w:pPr>
        <w:jc w:val="both"/>
      </w:pPr>
      <w:r>
        <w:t xml:space="preserve">      self(t) respond { r =&gt;</w:t>
      </w:r>
    </w:p>
    <w:p>
      <w:pPr>
        <w:jc w:val="both"/>
      </w:pPr>
      <w:r>
        <w:t xml:space="preserve">        scope.counter("requests").incr()</w:t>
      </w:r>
    </w:p>
    <w:p>
      <w:pPr>
        <w:jc w:val="both"/>
      </w:pPr>
      <w:r/>
    </w:p>
    <w:p>
      <w:pPr>
        <w:jc w:val="both"/>
      </w:pPr>
      <w:r>
        <w:t xml:space="preserve">        r match {</w:t>
      </w:r>
    </w:p>
    <w:p>
      <w:pPr>
        <w:jc w:val="both"/>
      </w:pPr>
      <w:r>
        <w:t xml:space="preserve">          case Return(_) =&gt;</w:t>
      </w:r>
    </w:p>
    <w:p>
      <w:pPr>
        <w:jc w:val="both"/>
      </w:pPr>
      <w:r>
        <w:t xml:space="preserve">            scope.counter("success").incr()</w:t>
      </w:r>
    </w:p>
    <w:p>
      <w:pPr>
        <w:jc w:val="both"/>
      </w:pPr>
      <w:r/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val category = exceptionCategorizer(t).getOrElse("failures")</w:t>
      </w:r>
    </w:p>
    <w:p>
      <w:pPr>
        <w:jc w:val="both"/>
      </w:pPr>
      <w:r>
        <w:t xml:space="preserve">            scope.counter(category).incr()</w:t>
      </w:r>
    </w:p>
    <w:p>
      <w:pPr>
        <w:jc w:val="both"/>
      </w:pPr>
      <w:r>
        <w:t xml:space="preserve">            scope.scope(category).counter(ThrowableHelper.sanitizeClassnameChain(t): _*).incr()</w:t>
      </w:r>
    </w:p>
    <w:p>
      <w:pPr>
        <w:jc w:val="both"/>
      </w:pPr>
      <w:r>
        <w:t xml:space="preserve">            logger.warning(t, s"failure in $name")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Observe latency and success rate for any FutureEffect</w:t>
      </w:r>
    </w:p>
    <w:p>
      <w:pPr>
        <w:jc w:val="both"/>
      </w:pPr>
      <w:r>
        <w:t xml:space="preserve">   * @param statsScope a function to produce a parent stats scope from the argument</w:t>
      </w:r>
    </w:p>
    <w:p>
      <w:pPr>
        <w:jc w:val="both"/>
      </w:pPr>
      <w:r>
        <w:t xml:space="preserve">   * to the FutureEffect</w:t>
      </w:r>
    </w:p>
    <w:p>
      <w:pPr>
        <w:jc w:val="both"/>
      </w:pPr>
      <w:r>
        <w:t xml:space="preserve">   * @param exceptionCategorizer a function to assign different Throwables with custom stats scopes.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statsScope: T =&gt; String,</w:t>
      </w:r>
    </w:p>
    <w:p>
      <w:pPr>
        <w:jc w:val="both"/>
      </w:pPr>
      <w:r>
        <w:t xml:space="preserve">    logger: Logger = NullLogger,</w:t>
      </w:r>
    </w:p>
    <w:p>
      <w:pPr>
        <w:jc w:val="both"/>
      </w:pPr>
      <w:r>
        <w:t xml:space="preserve">    exceptionCategorizer: Throwable =&gt; Option[String] = _ =&gt; None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self</w:t>
      </w:r>
    </w:p>
    <w:p>
      <w:pPr>
        <w:jc w:val="both"/>
      </w:pPr>
      <w:r>
        <w:t xml:space="preserve">      .trackLatency(statsReceiver, statsScope)</w:t>
      </w:r>
    </w:p>
    <w:p>
      <w:pPr>
        <w:jc w:val="both"/>
      </w:pPr>
      <w:r>
        <w:t xml:space="preserve">      .trackOutcome(statsReceiver, statsScope, logger, exceptionCategorizer)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FutureEffect where the given function is applied to the result of this</w:t>
      </w:r>
    </w:p>
    <w:p>
      <w:pPr>
        <w:jc w:val="both"/>
      </w:pPr>
      <w:r>
        <w:t xml:space="preserve">   * FutureEffect.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mapResult(f: Future[Unit] =&gt; Future[Unit]): FutureEffect[T] =</w:t>
      </w:r>
    </w:p>
    <w:p>
      <w:pPr>
        <w:jc w:val="both"/>
      </w:pPr>
      <w:r>
        <w:t xml:space="preserve">    FutureEffect[T] { x =&gt;</w:t>
      </w:r>
    </w:p>
    <w:p>
      <w:pPr>
        <w:jc w:val="both"/>
      </w:pPr>
      <w:r>
        <w:t xml:space="preserve">      f(self(x))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FutureEffect where the returned Future must complete within the specified</w:t>
      </w:r>
    </w:p>
    <w:p>
      <w:pPr>
        <w:jc w:val="both"/>
      </w:pPr>
      <w:r>
        <w:t xml:space="preserve">   * timeout, otherwise the Future fails with a com.twitter.util.TimeoutException.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withTimeout(timer: Timer, timeout: Duration): FutureEffect[T] =</w:t>
      </w:r>
    </w:p>
    <w:p>
      <w:pPr>
        <w:jc w:val="both"/>
      </w:pPr>
      <w:r>
        <w:t xml:space="preserve">    mapResult(_.within(timer, timeout))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FutureEffect where the returned Future must complete within the specified</w:t>
      </w:r>
    </w:p>
    <w:p>
      <w:pPr>
        <w:jc w:val="both"/>
      </w:pPr>
      <w:r>
        <w:t xml:space="preserve">   * timeout, otherwise the Future fails with the specified Throwable.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withTimeout(timer: Timer, timeout: Duration, exc: =&gt; Throwable): FutureEffect[T] =</w:t>
      </w:r>
    </w:p>
    <w:p>
      <w:pPr>
        <w:jc w:val="both"/>
      </w:pPr>
      <w:r>
        <w:t xml:space="preserve">    mapResult(_.within(timer, timeout, exc))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FutureEffect where the returned Future must complete within the specified</w:t>
      </w:r>
    </w:p>
    <w:p>
      <w:pPr>
        <w:jc w:val="both"/>
      </w:pPr>
      <w:r>
        <w:t xml:space="preserve">   * timeout, otherwise the Future fails with a com.twitter.util.TimeoutException.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raiseWithin(timer: Timer, timeout: Duration): FutureEffect[T] =</w:t>
      </w:r>
    </w:p>
    <w:p>
      <w:pPr>
        <w:jc w:val="both"/>
      </w:pPr>
      <w:r>
        <w:t xml:space="preserve">    mapResult(_.raiseWithin(timeout)(timer))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FutureEffect where the returned Future must complete within the specified</w:t>
      </w:r>
    </w:p>
    <w:p>
      <w:pPr>
        <w:jc w:val="both"/>
      </w:pPr>
      <w:r>
        <w:t xml:space="preserve">   * timeout, otherwise the Future fails with the specified Throwable.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raiseWithin(timer: Timer, timeout: Duration, exc: =&gt; Throwable): FutureEffect[T] =</w:t>
      </w:r>
    </w:p>
    <w:p>
      <w:pPr>
        <w:jc w:val="both"/>
      </w:pPr>
      <w:r>
        <w:t xml:space="preserve">    mapResult(_.raiseWithin(timer, timeout, exc))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