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com.twitter.servo.data</w:t>
      </w:r>
    </w:p>
    <w:p>
      <w:pPr>
        <w:jc w:val="both"/>
      </w:pPr>
      <w:r/>
    </w:p>
    <w:p>
      <w:pPr>
        <w:jc w:val="both"/>
      </w:pPr>
      <w:r>
        <w:t>import scala.language.existentials</w:t>
      </w:r>
    </w:p>
    <w:p>
      <w:pPr>
        <w:jc w:val="both"/>
      </w:pPr>
      <w:r/>
    </w:p>
    <w:p>
      <w:pPr>
        <w:jc w:val="both"/>
      </w:pPr>
      <w:r>
        <w:t>object Lens {</w:t>
      </w:r>
    </w:p>
    <w:p>
      <w:pPr>
        <w:jc w:val="both"/>
      </w:pPr>
      <w:r>
        <w:t xml:space="preserve">  private[this] val _identity = iso[Any, Any](x =&gt; x, x =&gt; x)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identity lens.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identity[A] = _identity.asInstanceOf[Lens[A, A]]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 for creating lenses with slightly more</w:t>
      </w:r>
    </w:p>
    <w:p>
      <w:pPr>
        <w:jc w:val="both"/>
      </w:pPr>
      <w:r>
        <w:t xml:space="preserve">   * efficient setters.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checkEq[A, B](get: A =&gt; B, set: (A, B) =&gt; A) = Lens[A, B](get, set).checkEq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lens from an isomorphism.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iso[A, B](to: A =&gt; B, from: B =&gt; A) = Lens[A, B](to, (_, x) =&gt; from(x))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Using multiple lenses, copy multiple fields from one object to another, returning</w:t>
      </w:r>
    </w:p>
    <w:p>
      <w:pPr>
        <w:jc w:val="both"/>
      </w:pPr>
      <w:r>
        <w:t xml:space="preserve">   * the updated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copyAll[A](lenses: Lens[A, _]*)(src: A, dst: A): A =</w:t>
      </w:r>
    </w:p>
    <w:p>
      <w:pPr>
        <w:jc w:val="both"/>
      </w:pPr>
      <w:r>
        <w:t xml:space="preserve">    lenses.foldLeft(dst) { (t, l) =&gt;</w:t>
      </w:r>
    </w:p>
    <w:p>
      <w:pPr>
        <w:jc w:val="both"/>
      </w:pPr>
      <w:r>
        <w:t xml:space="preserve">      l.copy(src, 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setAll can be used to set multiple values using multiple lenses on the same input</w:t>
      </w:r>
    </w:p>
    <w:p>
      <w:pPr>
        <w:jc w:val="both"/>
      </w:pPr>
      <w:r>
        <w:t xml:space="preserve">   * value in one call, which is more readable than nested calls.  For example, say</w:t>
      </w:r>
    </w:p>
    <w:p>
      <w:pPr>
        <w:jc w:val="both"/>
      </w:pPr>
      <w:r>
        <w:t xml:space="preserve">   * that we have lenses (lensX: Lens[A, X]), (lensY: Lens[A, Y]), and (lensZ: Lens[A, Z]),</w:t>
      </w:r>
    </w:p>
    <w:p>
      <w:pPr>
        <w:jc w:val="both"/>
      </w:pPr>
      <w:r>
        <w:t xml:space="preserve">   * then instead of writing: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lensX.set(lensY.set(lensZ.set(a, z), y), x)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you can write: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Lens.setAll(a, lensX -&gt; x, lensY -&gt; y, lensZ -&gt; z)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setAll[A](a: A, lensAndValues: ((Lens[A, B], B) forSome { type B })*): A =</w:t>
      </w:r>
    </w:p>
    <w:p>
      <w:pPr>
        <w:jc w:val="both"/>
      </w:pPr>
      <w:r>
        <w:t xml:space="preserve">    lensAndValues.foldLeft(a) { case (a, (l, b)) =&gt; l.set(a, b)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lenses into one that gets and sets a tuple of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join[A, B, C](lensB: Lens[A, B], lensC: Lens[A, C]): Lens[A, (B, C)] =</w:t>
      </w:r>
    </w:p>
    <w:p>
      <w:pPr>
        <w:jc w:val="both"/>
      </w:pPr>
      <w:r>
        <w:t xml:space="preserve">    Lens[A, (B, C)](</w:t>
      </w:r>
    </w:p>
    <w:p>
      <w:pPr>
        <w:jc w:val="both"/>
      </w:pPr>
      <w:r>
        <w:t xml:space="preserve">      a =&gt; (lensB.get(a), lensC.get(a)),</w:t>
      </w:r>
    </w:p>
    <w:p>
      <w:pPr>
        <w:jc w:val="both"/>
      </w:pPr>
      <w:r>
        <w:t xml:space="preserve">      { case (a, (b, c)) =&gt; lensC.set(lensB.set(a, b), c)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three lenses into one that gets and sets a tuple of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join[A, B, C, D](</w:t>
      </w:r>
    </w:p>
    <w:p>
      <w:pPr>
        <w:jc w:val="both"/>
      </w:pPr>
      <w:r>
        <w:t xml:space="preserve">    lensB: Lens[A, B],</w:t>
      </w:r>
    </w:p>
    <w:p>
      <w:pPr>
        <w:jc w:val="both"/>
      </w:pPr>
      <w:r>
        <w:t xml:space="preserve">    lensC: Lens[A, C],</w:t>
      </w:r>
    </w:p>
    <w:p>
      <w:pPr>
        <w:jc w:val="both"/>
      </w:pPr>
      <w:r>
        <w:t xml:space="preserve">    lensD: Lens[A, D]</w:t>
      </w:r>
    </w:p>
    <w:p>
      <w:pPr>
        <w:jc w:val="both"/>
      </w:pPr>
      <w:r>
        <w:t xml:space="preserve">  ): Lens[A, (B, C, D)] =</w:t>
      </w:r>
    </w:p>
    <w:p>
      <w:pPr>
        <w:jc w:val="both"/>
      </w:pPr>
      <w:r>
        <w:t xml:space="preserve">    Lens[A, (B, C, D)](</w:t>
      </w:r>
    </w:p>
    <w:p>
      <w:pPr>
        <w:jc w:val="both"/>
      </w:pPr>
      <w:r>
        <w:t xml:space="preserve">      a =&gt; (lensB.get(a), lensC.get(a), lensD.get(a)),</w:t>
      </w:r>
    </w:p>
    <w:p>
      <w:pPr>
        <w:jc w:val="both"/>
      </w:pPr>
      <w:r>
        <w:t xml:space="preserve">      { case (a, (b, c, d)) =&gt; lensD.set(lensC.set(lensB.set(a, b), c), d) }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Lens is a first-class getter/setter. The value of lenses is that</w:t>
      </w:r>
    </w:p>
    <w:p>
      <w:pPr>
        <w:jc w:val="both"/>
      </w:pPr>
      <w:r>
        <w:t xml:space="preserve"> * they can be composed with other operations.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it is up to you to ensure that the functions you pass to</w:t>
      </w:r>
    </w:p>
    <w:p>
      <w:pPr>
        <w:jc w:val="both"/>
      </w:pPr>
      <w:r>
        <w:t xml:space="preserve"> * Lens obey the following laws for all inputs: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a =&gt; set(a, get(a)) == a</w:t>
      </w:r>
    </w:p>
    <w:p>
      <w:pPr>
        <w:jc w:val="both"/>
      </w:pPr>
      <w:r>
        <w:t xml:space="preserve"> *  (a, b) =&gt; get(set(a, b)) == b</w:t>
      </w:r>
    </w:p>
    <w:p>
      <w:pPr>
        <w:jc w:val="both"/>
      </w:pPr>
      <w:r>
        <w:t xml:space="preserve"> *  (a, b, b1) =&gt; set(set(a, b), b1) == set(a, b1)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intuition for the name Lens[A, B] is that you are "viewing" A</w:t>
      </w:r>
    </w:p>
    <w:p>
      <w:pPr>
        <w:jc w:val="both"/>
      </w:pPr>
      <w:r>
        <w:t xml:space="preserve"> * through a Lens that lets you see (and manipulate) a 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e.g.</w:t>
      </w:r>
    </w:p>
    <w:p>
      <w:pPr>
        <w:jc w:val="both"/>
      </w:pPr>
      <w:r>
        <w:t xml:space="preserve"> * http://stackoverflow.com/questions/5767129/lenses-fclabels-data-accessor-which-library-for-structure-access-and-mutatio#answer-5769285</w:t>
      </w:r>
    </w:p>
    <w:p>
      <w:pPr>
        <w:jc w:val="both"/>
      </w:pPr>
      <w:r>
        <w:t xml:space="preserve"> * for a more in-depth explanation of lenses.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Lens[A, B](get: A =&gt; B, set: (A, B) =&gt; A)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apply(a: A) = get(a)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 with another lens, such that the setter updates the</w:t>
      </w:r>
    </w:p>
    <w:p>
      <w:pPr>
        <w:jc w:val="both"/>
      </w:pPr>
      <w:r>
        <w:t xml:space="preserve">   * outermost structure, and the getter gets the innermost structure.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andThen[C](next: Lens[B, C]) =</w:t>
      </w:r>
    </w:p>
    <w:p>
      <w:pPr>
        <w:jc w:val="both"/>
      </w:pPr>
      <w:r>
        <w:t xml:space="preserve">    Lens(get andThen next.get, (a: A, c: C) =&gt; set(a, next.set(get(a), c)))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operator alias for `andThen`.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&gt;&gt;[C](next: Lens[B, C]) = andThen(next)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the function on the viewed value to a function on the outer</w:t>
      </w:r>
    </w:p>
    <w:p>
      <w:pPr>
        <w:jc w:val="both"/>
      </w:pPr>
      <w:r>
        <w:t xml:space="preserve">   *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update(f: B =&gt; B): A =&gt; A = a =&gt; set(a, f(get(a)))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the field from one object to another.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copy(src: A, dst: A): A = set(dst, get(src))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mutation of the viewed value to a transform of the</w:t>
      </w:r>
    </w:p>
    <w:p>
      <w:pPr>
        <w:jc w:val="both"/>
      </w:pPr>
      <w:r>
        <w:t xml:space="preserve">   * container. (E.g. a Mutation[Seq[UrlEntity]] to a Mutation[Tweet])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mutation(m: Mutation[B]) =</w:t>
      </w:r>
    </w:p>
    <w:p>
      <w:pPr>
        <w:jc w:val="both"/>
      </w:pPr>
      <w:r>
        <w:t xml:space="preserve">    Mutation[A] { a =&gt;</w:t>
      </w:r>
    </w:p>
    <w:p>
      <w:pPr>
        <w:jc w:val="both"/>
      </w:pPr>
      <w:r>
        <w:t xml:space="preserve">      m(get(a)) map { set(a, _)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lens whose setter makes sure that the update would</w:t>
      </w:r>
    </w:p>
    <w:p>
      <w:pPr>
        <w:jc w:val="both"/>
      </w:pPr>
      <w:r>
        <w:t xml:space="preserve">   * change the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should not change the meaning of the lens, but can possibly</w:t>
      </w:r>
    </w:p>
    <w:p>
      <w:pPr>
        <w:jc w:val="both"/>
      </w:pPr>
      <w:r>
        <w:t xml:space="preserve">   * make it more efficient by avoiding copies when performing no-op</w:t>
      </w:r>
    </w:p>
    <w:p>
      <w:pPr>
        <w:jc w:val="both"/>
      </w:pPr>
      <w:r>
        <w:t xml:space="preserve">   * sets.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only worthwhile when the getter and equality comparison</w:t>
      </w:r>
    </w:p>
    <w:p>
      <w:pPr>
        <w:jc w:val="both"/>
      </w:pPr>
      <w:r>
        <w:t xml:space="preserve">   * are cheap compared to the setter.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checkEq = Lens[A, B](get, (a, b) =&gt; if (get(a) == b) a else set(a, b))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this lens and the given lens into one that gets and sets a tuple</w:t>
      </w:r>
    </w:p>
    <w:p>
      <w:pPr>
        <w:jc w:val="both"/>
      </w:pPr>
      <w:r>
        <w:t xml:space="preserve">   * of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join[C](right: Lens[A, C]): Lens[A, (B, C)] =</w:t>
      </w:r>
    </w:p>
    <w:p>
      <w:pPr>
        <w:jc w:val="both"/>
      </w:pPr>
      <w:r>
        <w:t xml:space="preserve">    Lens.join(this, right)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