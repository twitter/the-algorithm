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com.twitter.util.Throwables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object with some helper methods for dealing with exceptions</w:t>
      </w:r>
    </w:p>
    <w:p>
      <w:pPr>
        <w:jc w:val="both"/>
      </w:pPr>
      <w:r>
        <w:t xml:space="preserve"> * (currently just classname cleanup)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ThrowableHelper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sanitized sequence of classname for the given Throwable</w:t>
      </w:r>
    </w:p>
    <w:p>
      <w:pPr>
        <w:jc w:val="both"/>
      </w:pPr>
      <w:r>
        <w:t xml:space="preserve">   * including root causes.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sanitizeClassnameChain(t: Throwable): Seq[String] =</w:t>
      </w:r>
    </w:p>
    <w:p>
      <w:pPr>
        <w:jc w:val="both"/>
      </w:pPr>
      <w:r>
        <w:t xml:space="preserve">    Throwables.mkString(t).map(classnameTransform(_))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sanitized classname for the given Throwable.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sanitizeClassname(t: Throwable): String =</w:t>
      </w:r>
    </w:p>
    <w:p>
      <w:pPr>
        <w:jc w:val="both"/>
      </w:pPr>
      <w:r>
        <w:t xml:space="preserve">    classnameTransform(t.getClass.getName)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that applies a bunch of cleanup transformations to exception classnames</w:t>
      </w:r>
    </w:p>
    <w:p>
      <w:pPr>
        <w:jc w:val="both"/>
      </w:pPr>
      <w:r>
        <w:t xml:space="preserve">   * (currently just 1, but there will likely be more!).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classnameTransform: String =&gt; String =</w:t>
      </w:r>
    </w:p>
    <w:p>
      <w:pPr>
        <w:jc w:val="both"/>
      </w:pPr>
      <w:r>
        <w:t xml:space="preserve">    Memoize { stripSuffix("$Immutable").andThen(stripSuffix("$"))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a function that strips off the specified suffix from strings, if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stripSuffix(suffix: String): String =&gt; String =</w:t>
      </w:r>
    </w:p>
    <w:p>
      <w:pPr>
        <w:jc w:val="both"/>
      </w:pPr>
      <w:r>
        <w:t xml:space="preserve">    s =&gt; {</w:t>
      </w:r>
    </w:p>
    <w:p>
      <w:pPr>
        <w:jc w:val="both"/>
      </w:pPr>
      <w:r>
        <w:t xml:space="preserve">      if (s.endsWith(suffix))</w:t>
      </w:r>
    </w:p>
    <w:p>
      <w:pPr>
        <w:jc w:val="both"/>
      </w:pPr>
      <w:r>
        <w:t xml:space="preserve">        s.substring(0, s.length - suffix.length)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