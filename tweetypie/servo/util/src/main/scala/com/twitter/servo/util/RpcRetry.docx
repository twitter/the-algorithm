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com.twitter.servo.util</w:t>
      </w:r>
    </w:p>
    <w:p>
      <w:pPr>
        <w:jc w:val="both"/>
      </w:pPr>
      <w:r/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object RpcRetry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Provides a generic implementation of a retry logic to only a subset</w:t>
      </w:r>
    </w:p>
    <w:p>
      <w:pPr>
        <w:jc w:val="both"/>
      </w:pPr>
      <w:r>
        <w:t xml:space="preserve">   * of requests according to a given predicate and returning the result</w:t>
      </w:r>
    </w:p>
    <w:p>
      <w:pPr>
        <w:jc w:val="both"/>
      </w:pPr>
      <w:r>
        <w:t xml:space="preserve">   * in the original order after the retry.</w:t>
      </w:r>
    </w:p>
    <w:p>
      <w:pPr>
        <w:jc w:val="both"/>
      </w:pPr>
      <w:r>
        <w:t xml:space="preserve">   * @param rpcs Methods that can transform a Seq[Request] to</w:t>
      </w:r>
    </w:p>
    <w:p>
      <w:pPr>
        <w:jc w:val="both"/>
      </w:pPr>
      <w:r>
        <w:t xml:space="preserve">   *             Future[Map[Request, Response]], they will be invoked in order</w:t>
      </w:r>
    </w:p>
    <w:p>
      <w:pPr>
        <w:jc w:val="both"/>
      </w:pPr>
      <w:r>
        <w:t xml:space="preserve">   *             while there are remaining rpcs to invoke AND some responses</w:t>
      </w:r>
    </w:p>
    <w:p>
      <w:pPr>
        <w:jc w:val="both"/>
      </w:pPr>
      <w:r>
        <w:t xml:space="preserve">   *             still return false to the predicate.</w:t>
      </w:r>
    </w:p>
    <w:p>
      <w:pPr>
        <w:jc w:val="both"/>
      </w:pPr>
      <w:r>
        <w:t xml:space="preserve">   * @param isSuccess if true, keep the response, else retry.</w:t>
      </w:r>
    </w:p>
    <w:p>
      <w:pPr>
        <w:jc w:val="both"/>
      </w:pPr>
      <w:r>
        <w:t xml:space="preserve">   * @tparam Req a request object</w:t>
      </w:r>
    </w:p>
    <w:p>
      <w:pPr>
        <w:jc w:val="both"/>
      </w:pPr>
      <w:r>
        <w:t xml:space="preserve">   * @tparam Resp a response object</w:t>
      </w:r>
    </w:p>
    <w:p>
      <w:pPr>
        <w:jc w:val="both"/>
      </w:pPr>
      <w:r>
        <w:t xml:space="preserve">   * @return an rpc function (Seq[Req] =&gt; Future[Map[Req, Resp]]) that performs</w:t>
      </w:r>
    </w:p>
    <w:p>
      <w:pPr>
        <w:jc w:val="both"/>
      </w:pPr>
      <w:r>
        <w:t xml:space="preserve">   *         the retries internally.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retryableRpc[Req, Resp](</w:t>
      </w:r>
    </w:p>
    <w:p>
      <w:pPr>
        <w:jc w:val="both"/>
      </w:pPr>
      <w:r>
        <w:t xml:space="preserve">    rpcs: Seq[Seq[Req] =&gt; Future[Map[Req, Resp]]],</w:t>
      </w:r>
    </w:p>
    <w:p>
      <w:pPr>
        <w:jc w:val="both"/>
      </w:pPr>
      <w:r>
        <w:t xml:space="preserve">    isSuccess: Resp =&gt; Boolean</w:t>
      </w:r>
    </w:p>
    <w:p>
      <w:pPr>
        <w:jc w:val="both"/>
      </w:pPr>
      <w:r>
        <w:t xml:space="preserve">  ): Seq[Req] =&gt; Future[Map[Req, Resp]] = {</w:t>
      </w:r>
    </w:p>
    <w:p>
      <w:pPr>
        <w:jc w:val="both"/>
      </w:pPr>
      <w:r>
        <w:t xml:space="preserve">    requestRetryAndMerge[Req, Resp](_, isSuccess, rpcs.toStream)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Provides a generic implementation of a retry logic to only a subset</w:t>
      </w:r>
    </w:p>
    <w:p>
      <w:pPr>
        <w:jc w:val="both"/>
      </w:pPr>
      <w:r>
        <w:t xml:space="preserve">   * of requests according to a given predicate and returning the result</w:t>
      </w:r>
    </w:p>
    <w:p>
      <w:pPr>
        <w:jc w:val="both"/>
      </w:pPr>
      <w:r>
        <w:t xml:space="preserve">   * in the original order after the retry.</w:t>
      </w:r>
    </w:p>
    <w:p>
      <w:pPr>
        <w:jc w:val="both"/>
      </w:pPr>
      <w:r>
        <w:t xml:space="preserve">   * @param rpcs Methods that can transform a Seq[Request] to</w:t>
      </w:r>
    </w:p>
    <w:p>
      <w:pPr>
        <w:jc w:val="both"/>
      </w:pPr>
      <w:r>
        <w:t xml:space="preserve">   *             Future[Seq[Response]], they will be invoked in order</w:t>
      </w:r>
    </w:p>
    <w:p>
      <w:pPr>
        <w:jc w:val="both"/>
      </w:pPr>
      <w:r>
        <w:t xml:space="preserve">   *             while there are remaining rpcs to invoke AND some responses</w:t>
      </w:r>
    </w:p>
    <w:p>
      <w:pPr>
        <w:jc w:val="both"/>
      </w:pPr>
      <w:r>
        <w:t xml:space="preserve">   *             still return false to the predicate.</w:t>
      </w:r>
    </w:p>
    <w:p>
      <w:pPr>
        <w:jc w:val="both"/>
      </w:pPr>
      <w:r>
        <w:t xml:space="preserve">   *             Note that all Request objects must adhere to hashCode/equals standards</w:t>
      </w:r>
    </w:p>
    <w:p>
      <w:pPr>
        <w:jc w:val="both"/>
      </w:pPr>
      <w:r>
        <w:t xml:space="preserve">   * @param isSuccess if true, keep the response, else retry.</w:t>
      </w:r>
    </w:p>
    <w:p>
      <w:pPr>
        <w:jc w:val="both"/>
      </w:pPr>
      <w:r>
        <w:t xml:space="preserve">   * @tparam Req a request object. Must adhere to hashCode/equals standards</w:t>
      </w:r>
    </w:p>
    <w:p>
      <w:pPr>
        <w:jc w:val="both"/>
      </w:pPr>
      <w:r>
        <w:t xml:space="preserve">   * @tparam Resp a response object</w:t>
      </w:r>
    </w:p>
    <w:p>
      <w:pPr>
        <w:jc w:val="both"/>
      </w:pPr>
      <w:r>
        <w:t xml:space="preserve">   * @return an rpc function (Seq[Req] =&gt; Future[Seq[Resp]]) that performs</w:t>
      </w:r>
    </w:p>
    <w:p>
      <w:pPr>
        <w:jc w:val="both"/>
      </w:pPr>
      <w:r>
        <w:t xml:space="preserve">   *         the retries internally.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retryableRpcSeq[Req, Resp](</w:t>
      </w:r>
    </w:p>
    <w:p>
      <w:pPr>
        <w:jc w:val="both"/>
      </w:pPr>
      <w:r>
        <w:t xml:space="preserve">    rpcs: Seq[Seq[Req] =&gt; Future[Seq[Resp]]],</w:t>
      </w:r>
    </w:p>
    <w:p>
      <w:pPr>
        <w:jc w:val="both"/>
      </w:pPr>
      <w:r>
        <w:t xml:space="preserve">    isSuccess: Resp =&gt; Boolean</w:t>
      </w:r>
    </w:p>
    <w:p>
      <w:pPr>
        <w:jc w:val="both"/>
      </w:pPr>
      <w:r>
        <w:t xml:space="preserve">  ): Seq[Req] =&gt; Future[Seq[Resp]] = {</w:t>
      </w:r>
    </w:p>
    <w:p>
      <w:pPr>
        <w:jc w:val="both"/>
      </w:pPr>
      <w:r>
        <w:t xml:space="preserve">    requestRetryAndMergeSeq[Req, Resp](_, isSuccess, rpcs)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requestRetryAndMergeSeq[Req, Resp](</w:t>
      </w:r>
    </w:p>
    <w:p>
      <w:pPr>
        <w:jc w:val="both"/>
      </w:pPr>
      <w:r>
        <w:t xml:space="preserve">    requests: Seq[Req],</w:t>
      </w:r>
    </w:p>
    <w:p>
      <w:pPr>
        <w:jc w:val="both"/>
      </w:pPr>
      <w:r>
        <w:t xml:space="preserve">    isSuccess: Resp =&gt; Boolean,</w:t>
      </w:r>
    </w:p>
    <w:p>
      <w:pPr>
        <w:jc w:val="both"/>
      </w:pPr>
      <w:r>
        <w:t xml:space="preserve">    rpcs: Seq[Seq[Req] =&gt; Future[Seq[Resp]]]</w:t>
      </w:r>
    </w:p>
    <w:p>
      <w:pPr>
        <w:jc w:val="both"/>
      </w:pPr>
      <w:r>
        <w:t xml:space="preserve">  ): Future[Seq[Resp]] = {</w:t>
      </w:r>
    </w:p>
    <w:p>
      <w:pPr>
        <w:jc w:val="both"/>
      </w:pPr>
      <w:r>
        <w:t xml:space="preserve">    requestRetryAndMerge(requests, isSuccess, (rpcs map { rpcToMapResponse(_) }).toStream) map {</w:t>
      </w:r>
    </w:p>
    <w:p>
      <w:pPr>
        <w:jc w:val="both"/>
      </w:pPr>
      <w:r>
        <w:t xml:space="preserve">      responseMap =&gt;</w:t>
      </w:r>
    </w:p>
    <w:p>
      <w:pPr>
        <w:jc w:val="both"/>
      </w:pPr>
      <w:r>
        <w:t xml:space="preserve">        requests map { responseMap(_)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requestRetryAndMerge[Req, Resp](</w:t>
      </w:r>
    </w:p>
    <w:p>
      <w:pPr>
        <w:jc w:val="both"/>
      </w:pPr>
      <w:r>
        <w:t xml:space="preserve">    requests: Seq[Req],</w:t>
      </w:r>
    </w:p>
    <w:p>
      <w:pPr>
        <w:jc w:val="both"/>
      </w:pPr>
      <w:r>
        <w:t xml:space="preserve">    isSuccess: Resp =&gt; Boolean,</w:t>
      </w:r>
    </w:p>
    <w:p>
      <w:pPr>
        <w:jc w:val="both"/>
      </w:pPr>
      <w:r>
        <w:t xml:space="preserve">    rpcs: Stream[Seq[Req] =&gt; Future[Map[Req, Resp]]]</w:t>
      </w:r>
    </w:p>
    <w:p>
      <w:pPr>
        <w:jc w:val="both"/>
      </w:pPr>
      <w:r>
        <w:t xml:space="preserve">  ): Future[Map[Req, Resp]] = {</w:t>
      </w:r>
    </w:p>
    <w:p>
      <w:pPr>
        <w:jc w:val="both"/>
      </w:pPr>
      <w:r>
        <w:t xml:space="preserve">    if (rpcs.isEmpty) {</w:t>
      </w:r>
    </w:p>
    <w:p>
      <w:pPr>
        <w:jc w:val="both"/>
      </w:pPr>
      <w:r>
        <w:t xml:space="preserve">      Future.exception(new IllegalArgumentException("rpcs is empty."))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val rpc = rpcs.head</w:t>
      </w:r>
    </w:p>
    <w:p>
      <w:pPr>
        <w:jc w:val="both"/>
      </w:pPr>
      <w:r>
        <w:t xml:space="preserve">      rpc(requests) flatMap { responses =&gt;</w:t>
      </w:r>
    </w:p>
    <w:p>
      <w:pPr>
        <w:jc w:val="both"/>
      </w:pPr>
      <w:r>
        <w:t xml:space="preserve">        val (keep, recurse) = responses partition {</w:t>
      </w:r>
    </w:p>
    <w:p>
      <w:pPr>
        <w:jc w:val="both"/>
      </w:pPr>
      <w:r>
        <w:t xml:space="preserve">          case (_, rep) =&gt; isSuccess(rep)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if (rpcs.tail.nonEmpty &amp;&amp; recurse.nonEmpty) {</w:t>
      </w:r>
    </w:p>
    <w:p>
      <w:pPr>
        <w:jc w:val="both"/>
      </w:pPr>
      <w:r>
        <w:t xml:space="preserve">          requestRetryAndMerge(recurse.keys.toSeq, isSuccess, rpcs.tail) map { keep ++ _ }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Future.value(responses)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rpcToMapResponse[Req, Resp](</w:t>
      </w:r>
    </w:p>
    <w:p>
      <w:pPr>
        <w:jc w:val="both"/>
      </w:pPr>
      <w:r>
        <w:t xml:space="preserve">    rpc: Seq[Req] =&gt; Future[Seq[Resp]]</w:t>
      </w:r>
    </w:p>
    <w:p>
      <w:pPr>
        <w:jc w:val="both"/>
      </w:pPr>
      <w:r>
        <w:t xml:space="preserve">  ): Seq[Req] =&gt; Future[Map[Req, Resp]] = { (reqs: Seq[Req]) =&gt;</w:t>
      </w:r>
    </w:p>
    <w:p>
      <w:pPr>
        <w:jc w:val="both"/>
      </w:pPr>
      <w:r>
        <w:t xml:space="preserve">    rpc(reqs) map { reps =&gt;</w:t>
      </w:r>
    </w:p>
    <w:p>
      <w:pPr>
        <w:jc w:val="both"/>
      </w:pPr>
      <w:r>
        <w:t xml:space="preserve">      (reqs zip reps).toMap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