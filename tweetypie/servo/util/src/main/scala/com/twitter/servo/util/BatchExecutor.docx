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com.twitter.util.{Timer, Duration, Promise, Future, Return, Throw}</w:t>
      </w:r>
    </w:p>
    <w:p>
      <w:pPr>
        <w:jc w:val="both"/>
      </w:pPr>
      <w:r>
        <w:t>import java.util.concurrent.CancellationException</w:t>
      </w:r>
    </w:p>
    <w:p>
      <w:pPr>
        <w:jc w:val="both"/>
      </w:pPr>
      <w:r>
        <w:t>import scala.collection.mutable.ArrayBuffer</w:t>
      </w:r>
    </w:p>
    <w:p>
      <w:pPr>
        <w:jc w:val="both"/>
      </w:pPr>
      <w:r/>
    </w:p>
    <w:p>
      <w:pPr>
        <w:jc w:val="both"/>
      </w:pPr>
      <w:r>
        <w:t>@deprecated("Use `Future.batched`", "2.6.1")</w:t>
      </w:r>
    </w:p>
    <w:p>
      <w:pPr>
        <w:jc w:val="both"/>
      </w:pPr>
      <w:r>
        <w:t>trait BatchExecutorFactory {</w:t>
      </w:r>
    </w:p>
    <w:p>
      <w:pPr>
        <w:jc w:val="both"/>
      </w:pPr>
      <w:r>
        <w:t xml:space="preserve">  def apply[In, Out](f: Seq[In] =&gt; Future[Seq[Out]]): BatchExecutor[In, Out]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BatchExecutorFactory allows you to specify the criteria in which a batch</w:t>
      </w:r>
    </w:p>
    <w:p>
      <w:pPr>
        <w:jc w:val="both"/>
      </w:pPr>
      <w:r>
        <w:t xml:space="preserve"> * should be flushed prior to constructing a BatchExecutor. A BatchExecutor asks for a</w:t>
      </w:r>
    </w:p>
    <w:p>
      <w:pPr>
        <w:jc w:val="both"/>
      </w:pPr>
      <w:r>
        <w:t xml:space="preserve"> * function that takes a Seq[In] and returns a Future[Seq[Out]], in return it gives you</w:t>
      </w:r>
    </w:p>
    <w:p>
      <w:pPr>
        <w:jc w:val="both"/>
      </w:pPr>
      <w:r>
        <w:t xml:space="preserve"> * a `In =&gt; Future[Out]` interface so that you can incrementally submit tasks to be</w:t>
      </w:r>
    </w:p>
    <w:p>
      <w:pPr>
        <w:jc w:val="both"/>
      </w:pPr>
      <w:r>
        <w:t xml:space="preserve"> * performed when the criteria for batch flushing is met.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Examples:</w:t>
      </w:r>
    </w:p>
    <w:p>
      <w:pPr>
        <w:jc w:val="both"/>
      </w:pPr>
      <w:r>
        <w:t xml:space="preserve"> *  val batcherFactory = BatchExecutorFactory(sizeThreshold = 10)</w:t>
      </w:r>
    </w:p>
    <w:p>
      <w:pPr>
        <w:jc w:val="both"/>
      </w:pPr>
      <w:r>
        <w:t xml:space="preserve"> *  def processBatch(reqs: Seq[Request]): Future[Seq[Response]]</w:t>
      </w:r>
    </w:p>
    <w:p>
      <w:pPr>
        <w:jc w:val="both"/>
      </w:pPr>
      <w:r>
        <w:t xml:space="preserve"> *  val batcher = batcherFactory(processBatch)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val response: Future[Response] = batcher(new Request)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the batcher will wait until 10 requests have been submitted, then delegate</w:t>
      </w:r>
    </w:p>
    <w:p>
      <w:pPr>
        <w:jc w:val="both"/>
      </w:pPr>
      <w:r>
        <w:t xml:space="preserve"> *  to the processBatch method to compute the responses.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you can also construct a BatchExecutor that has a time-based threshold or both:</w:t>
      </w:r>
    </w:p>
    <w:p>
      <w:pPr>
        <w:jc w:val="both"/>
      </w:pPr>
      <w:r>
        <w:t xml:space="preserve"> *  val batcherFactory = BatchExecutorFactory(</w:t>
      </w:r>
    </w:p>
    <w:p>
      <w:pPr>
        <w:jc w:val="both"/>
      </w:pPr>
      <w:r>
        <w:t xml:space="preserve"> *    sizeThreshold = 10, timeThreshold = 10.milliseconds, timer = new JavaTimer(true))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A batcher's size can be controlled at runtime through a bufSizeFraction function</w:t>
      </w:r>
    </w:p>
    <w:p>
      <w:pPr>
        <w:jc w:val="both"/>
      </w:pPr>
      <w:r>
        <w:t xml:space="preserve"> *  that should return a float between 0.0 and 1.0 that represents the fractional size</w:t>
      </w:r>
    </w:p>
    <w:p>
      <w:pPr>
        <w:jc w:val="both"/>
      </w:pPr>
      <w:r>
        <w:t xml:space="preserve"> *  of the sizeThreshold that should be used for the next batch to be collected.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@deprecated("Use `Future.batched`", "2.6.1")</w:t>
      </w:r>
    </w:p>
    <w:p>
      <w:pPr>
        <w:jc w:val="both"/>
      </w:pPr>
      <w:r>
        <w:t>object BatchExecutorFactory {</w:t>
      </w:r>
    </w:p>
    <w:p>
      <w:pPr>
        <w:jc w:val="both"/>
      </w:pPr>
      <w:r>
        <w:t xml:space="preserve">  final val DefaultBufSizeFraction = 1.0f</w:t>
      </w:r>
    </w:p>
    <w:p>
      <w:pPr>
        <w:jc w:val="both"/>
      </w:pPr>
      <w:r>
        <w:t xml:space="preserve">  lazy val instant = sized(1)</w:t>
      </w:r>
    </w:p>
    <w:p>
      <w:pPr>
        <w:jc w:val="both"/>
      </w:pPr>
      <w:r/>
    </w:p>
    <w:p>
      <w:pPr>
        <w:jc w:val="both"/>
      </w:pPr>
      <w:r>
        <w:t xml:space="preserve">  def sized(sizeThreshold: Int): BatchExecutorFactory = new BatchExecutorFactory {</w:t>
      </w:r>
    </w:p>
    <w:p>
      <w:pPr>
        <w:jc w:val="both"/>
      </w:pPr>
      <w:r>
        <w:t xml:space="preserve">    override def apply[In, Out](f: Seq[In] =&gt; Future[Seq[Out]]) = {</w:t>
      </w:r>
    </w:p>
    <w:p>
      <w:pPr>
        <w:jc w:val="both"/>
      </w:pPr>
      <w:r>
        <w:t xml:space="preserve">      new BatchExecutor(sizeThreshold, None, f, DefaultBufSizeFraction)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timed(timeThreshold: Duration, timer: Timer): BatchExecutorFactory =</w:t>
      </w:r>
    </w:p>
    <w:p>
      <w:pPr>
        <w:jc w:val="both"/>
      </w:pPr>
      <w:r>
        <w:t xml:space="preserve">    sizedAndTimed(Int.MaxValue, timeThreshold, timer)</w:t>
      </w:r>
    </w:p>
    <w:p>
      <w:pPr>
        <w:jc w:val="both"/>
      </w:pPr>
      <w:r/>
    </w:p>
    <w:p>
      <w:pPr>
        <w:jc w:val="both"/>
      </w:pPr>
      <w:r>
        <w:t xml:space="preserve">  def sizedAndTimed(</w:t>
      </w:r>
    </w:p>
    <w:p>
      <w:pPr>
        <w:jc w:val="both"/>
      </w:pPr>
      <w:r>
        <w:t xml:space="preserve">    sizeThreshold: Int,</w:t>
      </w:r>
    </w:p>
    <w:p>
      <w:pPr>
        <w:jc w:val="both"/>
      </w:pPr>
      <w:r>
        <w:t xml:space="preserve">    timeThreshold: Duration,</w:t>
      </w:r>
    </w:p>
    <w:p>
      <w:pPr>
        <w:jc w:val="both"/>
      </w:pPr>
      <w:r>
        <w:t xml:space="preserve">    timer: Timer</w:t>
      </w:r>
    </w:p>
    <w:p>
      <w:pPr>
        <w:jc w:val="both"/>
      </w:pPr>
      <w:r>
        <w:t xml:space="preserve">  ): BatchExecutorFactory =</w:t>
      </w:r>
    </w:p>
    <w:p>
      <w:pPr>
        <w:jc w:val="both"/>
      </w:pPr>
      <w:r>
        <w:t xml:space="preserve">    dynamicSizedAndTimed(sizeThreshold, timeThreshold, timer, DefaultBufSizeFraction)</w:t>
      </w:r>
    </w:p>
    <w:p>
      <w:pPr>
        <w:jc w:val="both"/>
      </w:pPr>
      <w:r/>
    </w:p>
    <w:p>
      <w:pPr>
        <w:jc w:val="both"/>
      </w:pPr>
      <w:r>
        <w:t xml:space="preserve">  def dynamicSizedAndTimed(</w:t>
      </w:r>
    </w:p>
    <w:p>
      <w:pPr>
        <w:jc w:val="both"/>
      </w:pPr>
      <w:r>
        <w:t xml:space="preserve">    sizeThreshold: Int,</w:t>
      </w:r>
    </w:p>
    <w:p>
      <w:pPr>
        <w:jc w:val="both"/>
      </w:pPr>
      <w:r>
        <w:t xml:space="preserve">    timeThreshold: Duration,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bufSizeFraction: =&gt; Float</w:t>
      </w:r>
    </w:p>
    <w:p>
      <w:pPr>
        <w:jc w:val="both"/>
      </w:pPr>
      <w:r>
        <w:t xml:space="preserve">  ): BatchExecutorFactory = new BatchExecutorFactory {</w:t>
      </w:r>
    </w:p>
    <w:p>
      <w:pPr>
        <w:jc w:val="both"/>
      </w:pPr>
      <w:r>
        <w:t xml:space="preserve">    override def apply[In, Out](f: (Seq[In]) =&gt; Future[Seq[Out]]) = {</w:t>
      </w:r>
    </w:p>
    <w:p>
      <w:pPr>
        <w:jc w:val="both"/>
      </w:pPr>
      <w:r>
        <w:t xml:space="preserve">      new BatchExecutor(sizeThreshold, Some(timeThreshold, timer), f, bufSizeFraction)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@deprecated("Use `Future.batched`", "2.6.1")</w:t>
      </w:r>
    </w:p>
    <w:p>
      <w:pPr>
        <w:jc w:val="both"/>
      </w:pPr>
      <w:r>
        <w:t>class BatchExecutor[In, Out] private[util] (</w:t>
      </w:r>
    </w:p>
    <w:p>
      <w:pPr>
        <w:jc w:val="both"/>
      </w:pPr>
      <w:r>
        <w:t xml:space="preserve">  maxSizeThreshold: Int,</w:t>
      </w:r>
    </w:p>
    <w:p>
      <w:pPr>
        <w:jc w:val="both"/>
      </w:pPr>
      <w:r>
        <w:t xml:space="preserve">  timeThreshold: Option[(Duration, Timer)],</w:t>
      </w:r>
    </w:p>
    <w:p>
      <w:pPr>
        <w:jc w:val="both"/>
      </w:pPr>
      <w:r>
        <w:t xml:space="preserve">  f: Seq[In] =&gt; Future[Seq[Out]],</w:t>
      </w:r>
    </w:p>
    <w:p>
      <w:pPr>
        <w:jc w:val="both"/>
      </w:pPr>
      <w:r>
        <w:t xml:space="preserve">  bufSizeFraction: =&gt; Float) { batcher =&gt;</w:t>
      </w:r>
    </w:p>
    <w:p>
      <w:pPr>
        <w:jc w:val="both"/>
      </w:pPr>
      <w:r/>
    </w:p>
    <w:p>
      <w:pPr>
        <w:jc w:val="both"/>
      </w:pPr>
      <w:r>
        <w:t xml:space="preserve">  private[this] class ScheduledFlush(after: Duration, timer: Timer) {</w:t>
      </w:r>
    </w:p>
    <w:p>
      <w:pPr>
        <w:jc w:val="both"/>
      </w:pPr>
      <w:r>
        <w:t xml:space="preserve">    @volatile private[this] var cancelled = false</w:t>
      </w:r>
    </w:p>
    <w:p>
      <w:pPr>
        <w:jc w:val="both"/>
      </w:pPr>
      <w:r>
        <w:t xml:space="preserve">    private[this] val task = timer.schedule(after.fromNow) { flush() }</w:t>
      </w:r>
    </w:p>
    <w:p>
      <w:pPr>
        <w:jc w:val="both"/>
      </w:pPr>
      <w:r/>
    </w:p>
    <w:p>
      <w:pPr>
        <w:jc w:val="both"/>
      </w:pPr>
      <w:r>
        <w:t xml:space="preserve">    def cancel(): Unit = {</w:t>
      </w:r>
    </w:p>
    <w:p>
      <w:pPr>
        <w:jc w:val="both"/>
      </w:pPr>
      <w:r>
        <w:t xml:space="preserve">      cancelled = true</w:t>
      </w:r>
    </w:p>
    <w:p>
      <w:pPr>
        <w:jc w:val="both"/>
      </w:pPr>
      <w:r>
        <w:t xml:space="preserve">      task.cancel()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private[this] def flush(): Unit = {</w:t>
      </w:r>
    </w:p>
    <w:p>
      <w:pPr>
        <w:jc w:val="both"/>
      </w:pPr>
      <w:r>
        <w:t xml:space="preserve">      val doAfter = batcher.synchronized {</w:t>
      </w:r>
    </w:p>
    <w:p>
      <w:pPr>
        <w:jc w:val="both"/>
      </w:pPr>
      <w:r>
        <w:t xml:space="preserve">        if (!cancelled) {</w:t>
      </w:r>
    </w:p>
    <w:p>
      <w:pPr>
        <w:jc w:val="both"/>
      </w:pPr>
      <w:r>
        <w:t xml:space="preserve">          flushBatch()</w:t>
      </w:r>
    </w:p>
    <w:p>
      <w:pPr>
        <w:jc w:val="both"/>
      </w:pPr>
      <w:r>
        <w:t xml:space="preserve">        } else { () =&gt;</w:t>
      </w:r>
    </w:p>
    <w:p>
      <w:pPr>
        <w:jc w:val="both"/>
      </w:pPr>
      <w:r>
        <w:t xml:space="preserve">          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doAfter()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log = Logger.get("BatchExecutor")</w:t>
      </w:r>
    </w:p>
    <w:p>
      <w:pPr>
        <w:jc w:val="both"/>
      </w:pPr>
      <w:r/>
    </w:p>
    <w:p>
      <w:pPr>
        <w:jc w:val="both"/>
      </w:pPr>
      <w:r>
        <w:t xml:space="preserve">  // operations on these are synchronized on `this`</w:t>
      </w:r>
    </w:p>
    <w:p>
      <w:pPr>
        <w:jc w:val="both"/>
      </w:pPr>
      <w:r>
        <w:t xml:space="preserve">  private[this] val buf = new ArrayBuffer[(In, Promise[Out])](maxSizeThreshold)</w:t>
      </w:r>
    </w:p>
    <w:p>
      <w:pPr>
        <w:jc w:val="both"/>
      </w:pPr>
      <w:r>
        <w:t xml:space="preserve">  private[this] var scheduled: Option[ScheduledFlush] = None</w:t>
      </w:r>
    </w:p>
    <w:p>
      <w:pPr>
        <w:jc w:val="both"/>
      </w:pPr>
      <w:r>
        <w:t xml:space="preserve">  private[this] var currentBufThreshold = newBufThreshold</w:t>
      </w:r>
    </w:p>
    <w:p>
      <w:pPr>
        <w:jc w:val="both"/>
      </w:pPr>
      <w:r/>
    </w:p>
    <w:p>
      <w:pPr>
        <w:jc w:val="both"/>
      </w:pPr>
      <w:r>
        <w:t xml:space="preserve">  private[this] def shouldSchedule = timeThreshold.isDefined &amp;&amp; scheduled.isEmpty</w:t>
      </w:r>
    </w:p>
    <w:p>
      <w:pPr>
        <w:jc w:val="both"/>
      </w:pPr>
      <w:r/>
    </w:p>
    <w:p>
      <w:pPr>
        <w:jc w:val="both"/>
      </w:pPr>
      <w:r>
        <w:t xml:space="preserve">  private[this] def currentBufFraction = {</w:t>
      </w:r>
    </w:p>
    <w:p>
      <w:pPr>
        <w:jc w:val="both"/>
      </w:pPr>
      <w:r>
        <w:t xml:space="preserve">    val fract = bufSizeFraction</w:t>
      </w:r>
    </w:p>
    <w:p>
      <w:pPr>
        <w:jc w:val="both"/>
      </w:pPr>
      <w:r/>
    </w:p>
    <w:p>
      <w:pPr>
        <w:jc w:val="both"/>
      </w:pPr>
      <w:r>
        <w:t xml:space="preserve">    if (fract &gt; 1.0f) {</w:t>
      </w:r>
    </w:p>
    <w:p>
      <w:pPr>
        <w:jc w:val="both"/>
      </w:pPr>
      <w:r>
        <w:t xml:space="preserve">      log.warning(</w:t>
      </w:r>
    </w:p>
    <w:p>
      <w:pPr>
        <w:jc w:val="both"/>
      </w:pPr>
      <w:r>
        <w:t xml:space="preserve">        "value returned for BatchExecutor.bufSizeFraction (%f) was &gt; 1.0f, using 1.0",</w:t>
      </w:r>
    </w:p>
    <w:p>
      <w:pPr>
        <w:jc w:val="both"/>
      </w:pPr>
      <w:r>
        <w:t xml:space="preserve">        fract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1.0f</w:t>
      </w:r>
    </w:p>
    <w:p>
      <w:pPr>
        <w:jc w:val="both"/>
      </w:pPr>
      <w:r>
        <w:t xml:space="preserve">    } else if (fract &lt; 0.0f) {</w:t>
      </w:r>
    </w:p>
    <w:p>
      <w:pPr>
        <w:jc w:val="both"/>
      </w:pPr>
      <w:r>
        <w:t xml:space="preserve">      log.warning(</w:t>
      </w:r>
    </w:p>
    <w:p>
      <w:pPr>
        <w:jc w:val="both"/>
      </w:pPr>
      <w:r>
        <w:t xml:space="preserve">        "value returned for BatchExecutor.bufSizeFraction (%f) was negative, using 0.0f",</w:t>
      </w:r>
    </w:p>
    <w:p>
      <w:pPr>
        <w:jc w:val="both"/>
      </w:pPr>
      <w:r>
        <w:t xml:space="preserve">        fract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0.0f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fract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newBufThreshold = {</w:t>
      </w:r>
    </w:p>
    <w:p>
      <w:pPr>
        <w:jc w:val="both"/>
      </w:pPr>
      <w:r>
        <w:t xml:space="preserve">    val size: Int = math.round(currentBufFraction * maxSizeThreshold)</w:t>
      </w:r>
    </w:p>
    <w:p>
      <w:pPr>
        <w:jc w:val="both"/>
      </w:pPr>
      <w:r/>
    </w:p>
    <w:p>
      <w:pPr>
        <w:jc w:val="both"/>
      </w:pPr>
      <w:r>
        <w:t xml:space="preserve">    if (size &lt; 1) {</w:t>
      </w:r>
    </w:p>
    <w:p>
      <w:pPr>
        <w:jc w:val="both"/>
      </w:pPr>
      <w:r>
        <w:t xml:space="preserve">      1</w:t>
      </w:r>
    </w:p>
    <w:p>
      <w:pPr>
        <w:jc w:val="both"/>
      </w:pPr>
      <w:r>
        <w:t xml:space="preserve">    } else if (size &gt;= maxSizeThreshold) {</w:t>
      </w:r>
    </w:p>
    <w:p>
      <w:pPr>
        <w:jc w:val="both"/>
      </w:pPr>
      <w:r>
        <w:t xml:space="preserve">      maxSizeThreshold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size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apply(t: In): Future[Out] = {</w:t>
      </w:r>
    </w:p>
    <w:p>
      <w:pPr>
        <w:jc w:val="both"/>
      </w:pPr>
      <w:r>
        <w:t xml:space="preserve">    enqueue(t)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enqueue(t: In): Future[Out] = {</w:t>
      </w:r>
    </w:p>
    <w:p>
      <w:pPr>
        <w:jc w:val="both"/>
      </w:pPr>
      <w:r>
        <w:t xml:space="preserve">    val promise = new Promise[Out]</w:t>
      </w:r>
    </w:p>
    <w:p>
      <w:pPr>
        <w:jc w:val="both"/>
      </w:pPr>
      <w:r>
        <w:t xml:space="preserve">    val doAfter = synchronized {</w:t>
      </w:r>
    </w:p>
    <w:p>
      <w:pPr>
        <w:jc w:val="both"/>
      </w:pPr>
      <w:r>
        <w:t xml:space="preserve">      buf.append((t, promise))</w:t>
      </w:r>
    </w:p>
    <w:p>
      <w:pPr>
        <w:jc w:val="both"/>
      </w:pPr>
      <w:r>
        <w:t xml:space="preserve">      if (buf.size &gt;= currentBufThreshold) {</w:t>
      </w:r>
    </w:p>
    <w:p>
      <w:pPr>
        <w:jc w:val="both"/>
      </w:pPr>
      <w:r>
        <w:t xml:space="preserve">        flushBatch()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scheduleFlushIfNecessary()</w:t>
      </w:r>
    </w:p>
    <w:p>
      <w:pPr>
        <w:jc w:val="both"/>
      </w:pPr>
      <w:r>
        <w:t xml:space="preserve">        () =&gt; 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doAfter()</w:t>
      </w:r>
    </w:p>
    <w:p>
      <w:pPr>
        <w:jc w:val="both"/>
      </w:pPr>
      <w:r>
        <w:t xml:space="preserve">    promise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scheduleFlushIfNecessary(): Unit = {</w:t>
      </w:r>
    </w:p>
    <w:p>
      <w:pPr>
        <w:jc w:val="both"/>
      </w:pPr>
      <w:r>
        <w:t xml:space="preserve">    timeThreshold foreach {</w:t>
      </w:r>
    </w:p>
    <w:p>
      <w:pPr>
        <w:jc w:val="both"/>
      </w:pPr>
      <w:r>
        <w:t xml:space="preserve">      case (duration, timer) =&gt;</w:t>
      </w:r>
    </w:p>
    <w:p>
      <w:pPr>
        <w:jc w:val="both"/>
      </w:pPr>
      <w:r>
        <w:t xml:space="preserve">        if (shouldSchedule) {</w:t>
      </w:r>
    </w:p>
    <w:p>
      <w:pPr>
        <w:jc w:val="both"/>
      </w:pPr>
      <w:r>
        <w:t xml:space="preserve">          scheduled = Some(new ScheduledFlush(duration, timer))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flushBatch(): () =&gt; Unit = {</w:t>
      </w:r>
    </w:p>
    <w:p>
      <w:pPr>
        <w:jc w:val="both"/>
      </w:pPr>
      <w:r>
        <w:t xml:space="preserve">    // this must be executed within a synchronize block</w:t>
      </w:r>
    </w:p>
    <w:p>
      <w:pPr>
        <w:jc w:val="both"/>
      </w:pPr>
      <w:r>
        <w:t xml:space="preserve">    val prevBatch = new ArrayBuffer[(In, Promise[Out])](buf.length)</w:t>
      </w:r>
    </w:p>
    <w:p>
      <w:pPr>
        <w:jc w:val="both"/>
      </w:pPr>
      <w:r>
        <w:t xml:space="preserve">    buf.copyToBuffer(prevBatch)</w:t>
      </w:r>
    </w:p>
    <w:p>
      <w:pPr>
        <w:jc w:val="both"/>
      </w:pPr>
      <w:r>
        <w:t xml:space="preserve">    buf.clear()</w:t>
      </w:r>
    </w:p>
    <w:p>
      <w:pPr>
        <w:jc w:val="both"/>
      </w:pPr>
      <w:r/>
    </w:p>
    <w:p>
      <w:pPr>
        <w:jc w:val="both"/>
      </w:pPr>
      <w:r>
        <w:t xml:space="preserve">    scheduled foreach { _.cancel() }</w:t>
      </w:r>
    </w:p>
    <w:p>
      <w:pPr>
        <w:jc w:val="both"/>
      </w:pPr>
      <w:r>
        <w:t xml:space="preserve">    scheduled = None</w:t>
      </w:r>
    </w:p>
    <w:p>
      <w:pPr>
        <w:jc w:val="both"/>
      </w:pPr>
      <w:r>
        <w:t xml:space="preserve">    currentBufThreshold = newBufThreshold // set the next batch's size</w:t>
      </w:r>
    </w:p>
    <w:p>
      <w:pPr>
        <w:jc w:val="both"/>
      </w:pPr>
      <w:r/>
    </w:p>
    <w:p>
      <w:pPr>
        <w:jc w:val="both"/>
      </w:pPr>
      <w:r>
        <w:t xml:space="preserve">    () =&gt;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executeBatch(prevBatch)</w:t>
      </w:r>
    </w:p>
    <w:p>
      <w:pPr>
        <w:jc w:val="both"/>
      </w:pPr>
      <w:r>
        <w:t xml:space="preserve">      } catch {</w:t>
      </w:r>
    </w:p>
    <w:p>
      <w:pPr>
        <w:jc w:val="both"/>
      </w:pPr>
      <w:r>
        <w:t xml:space="preserve">        case e: Throwable =&gt;</w:t>
      </w:r>
    </w:p>
    <w:p>
      <w:pPr>
        <w:jc w:val="both"/>
      </w:pPr>
      <w:r>
        <w:t xml:space="preserve">          log.warning(e, "unhandled exception caught in BatchExecutor: %s", e.toString)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executeBatch(batch: Seq[(In, Promise[Out])]): Unit = {</w:t>
      </w:r>
    </w:p>
    <w:p>
      <w:pPr>
        <w:jc w:val="both"/>
      </w:pPr>
      <w:r>
        <w:t xml:space="preserve">    val uncancelled = batch filter {</w:t>
      </w:r>
    </w:p>
    <w:p>
      <w:pPr>
        <w:jc w:val="both"/>
      </w:pPr>
      <w:r>
        <w:t xml:space="preserve">      case (in, p) =&gt;</w:t>
      </w:r>
    </w:p>
    <w:p>
      <w:pPr>
        <w:jc w:val="both"/>
      </w:pPr>
      <w:r>
        <w:t xml:space="preserve">        p.isInterrupted match {</w:t>
      </w:r>
    </w:p>
    <w:p>
      <w:pPr>
        <w:jc w:val="both"/>
      </w:pPr>
      <w:r>
        <w:t xml:space="preserve">          case Some(_cause) =&gt;</w:t>
      </w:r>
    </w:p>
    <w:p>
      <w:pPr>
        <w:jc w:val="both"/>
      </w:pPr>
      <w:r>
        <w:t xml:space="preserve">            p.setException(new CancellationException)</w:t>
      </w:r>
    </w:p>
    <w:p>
      <w:pPr>
        <w:jc w:val="both"/>
      </w:pPr>
      <w:r>
        <w:t xml:space="preserve">            false</w:t>
      </w:r>
    </w:p>
    <w:p>
      <w:pPr>
        <w:jc w:val="both"/>
      </w:pPr>
      <w:r>
        <w:t xml:space="preserve">          case None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ins = uncancelled map { case (in, _) =&gt; in }</w:t>
      </w:r>
    </w:p>
    <w:p>
      <w:pPr>
        <w:jc w:val="both"/>
      </w:pPr>
      <w:r>
        <w:t xml:space="preserve">    // N.B. intentionally not linking cancellation of these promises to the execution of the batch</w:t>
      </w:r>
    </w:p>
    <w:p>
      <w:pPr>
        <w:jc w:val="both"/>
      </w:pPr>
      <w:r>
        <w:t xml:space="preserve">    // because it seems that in most cases you would be canceling mostly uncanceled work for an</w:t>
      </w:r>
    </w:p>
    <w:p>
      <w:pPr>
        <w:jc w:val="both"/>
      </w:pPr>
      <w:r>
        <w:t xml:space="preserve">    // outlier.</w:t>
      </w:r>
    </w:p>
    <w:p>
      <w:pPr>
        <w:jc w:val="both"/>
      </w:pPr>
      <w:r>
        <w:t xml:space="preserve">    val promises = uncancelled map { case (_, promise) =&gt; promise }</w:t>
      </w:r>
    </w:p>
    <w:p>
      <w:pPr>
        <w:jc w:val="both"/>
      </w:pPr>
      <w:r/>
    </w:p>
    <w:p>
      <w:pPr>
        <w:jc w:val="both"/>
      </w:pPr>
      <w:r>
        <w:t xml:space="preserve">    f(ins) respond {</w:t>
      </w:r>
    </w:p>
    <w:p>
      <w:pPr>
        <w:jc w:val="both"/>
      </w:pPr>
      <w:r>
        <w:t xml:space="preserve">      case Return(outs) =&gt;</w:t>
      </w:r>
    </w:p>
    <w:p>
      <w:pPr>
        <w:jc w:val="both"/>
      </w:pPr>
      <w:r>
        <w:t xml:space="preserve">        (outs zip promises) foreach {</w:t>
      </w:r>
    </w:p>
    <w:p>
      <w:pPr>
        <w:jc w:val="both"/>
      </w:pPr>
      <w:r>
        <w:t xml:space="preserve">          case (out, p) =&gt;</w:t>
      </w:r>
    </w:p>
    <w:p>
      <w:pPr>
        <w:jc w:val="both"/>
      </w:pPr>
      <w:r>
        <w:t xml:space="preserve">            p() = Return(out)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Throw(e) =&gt;</w:t>
      </w:r>
    </w:p>
    <w:p>
      <w:pPr>
        <w:jc w:val="both"/>
      </w:pPr>
      <w:r>
        <w:t xml:space="preserve">        val t = Throw(e)</w:t>
      </w:r>
    </w:p>
    <w:p>
      <w:pPr>
        <w:jc w:val="both"/>
      </w:pPr>
      <w:r>
        <w:t xml:space="preserve">        promises foreach { _() = t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