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com.twitter.servo.forked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com.twitter.servo.util.ExceptionCounter</w:t>
      </w:r>
    </w:p>
    <w:p>
      <w:pPr>
        <w:jc w:val="both"/>
      </w:pPr>
      <w:r>
        <w:t>import com.twitter.util.{Duration, Time, Local, TimeoutException}</w:t>
      </w:r>
    </w:p>
    <w:p>
      <w:pPr>
        <w:jc w:val="both"/>
      </w:pPr>
      <w:r>
        <w:t>import java.util.concurrent.{LinkedBlockingQueue, TimeUnit, CountDownLatch}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forking action executor that executes the actions in a separate</w:t>
      </w:r>
    </w:p>
    <w:p>
      <w:pPr>
        <w:jc w:val="both"/>
      </w:pPr>
      <w:r>
        <w:t xml:space="preserve"> * thread, using a bounded queue as the communication channel. If the</w:t>
      </w:r>
    </w:p>
    <w:p>
      <w:pPr>
        <w:jc w:val="both"/>
      </w:pPr>
      <w:r>
        <w:t xml:space="preserve"> * queue is full (the secondary thread is slow to drain it), then the</w:t>
      </w:r>
    </w:p>
    <w:p>
      <w:pPr>
        <w:jc w:val="both"/>
      </w:pPr>
      <w:r>
        <w:t xml:space="preserve"> * items will be dropped rather than enqueued.</w:t>
      </w:r>
    </w:p>
    <w:p>
      <w:pPr>
        <w:jc w:val="both"/>
      </w:pPr>
      <w:r>
        <w:t xml:space="preserve"> */</w:t>
      </w:r>
    </w:p>
    <w:p>
      <w:pPr>
        <w:jc w:val="both"/>
      </w:pPr>
      <w:r>
        <w:t>class QueueExecutor(maxQueueSize: Int, stats: StatsReceiver) extends Forked.Executor {</w:t>
      </w:r>
    </w:p>
    <w:p>
      <w:pPr>
        <w:jc w:val="both"/>
      </w:pPr>
      <w:r>
        <w:t xml:space="preserve">  private val forkExceptionsCounter = new ExceptionCounter(stats)</w:t>
      </w:r>
    </w:p>
    <w:p>
      <w:pPr>
        <w:jc w:val="both"/>
      </w:pPr>
      <w:r>
        <w:t xml:space="preserve">  private val enqueuedCounter = stats.counter("forked_actions_enqueued")</w:t>
      </w:r>
    </w:p>
    <w:p>
      <w:pPr>
        <w:jc w:val="both"/>
      </w:pPr>
      <w:r>
        <w:t xml:space="preserve">  private val droppedCounter = stats.counter("forked_actions_dropped")</w:t>
      </w:r>
    </w:p>
    <w:p>
      <w:pPr>
        <w:jc w:val="both"/>
      </w:pPr>
      <w:r>
        <w:t xml:space="preserve">  private val log = Logger.get("Forked.QueueExecutor")</w:t>
      </w:r>
    </w:p>
    <w:p>
      <w:pPr>
        <w:jc w:val="both"/>
      </w:pPr>
      <w:r/>
    </w:p>
    <w:p>
      <w:pPr>
        <w:jc w:val="both"/>
      </w:pPr>
      <w:r>
        <w:t xml:space="preserve">  @volatile private var isStopped = false</w:t>
      </w:r>
    </w:p>
    <w:p>
      <w:pPr>
        <w:jc w:val="both"/>
      </w:pPr>
      <w:r>
        <w:t xml:space="preserve">  private val releaseCountDownLatch = new CountDownLatch(1)</w:t>
      </w:r>
    </w:p>
    <w:p>
      <w:pPr>
        <w:jc w:val="both"/>
      </w:pPr>
      <w:r>
        <w:t xml:space="preserve">  private val queue = new LinkedBlockingQueue[() =&gt; Unit](maxQueueSize)</w:t>
      </w:r>
    </w:p>
    <w:p>
      <w:pPr>
        <w:jc w:val="both"/>
      </w:pPr>
      <w:r>
        <w:t xml:space="preserve">  private val thread = new Thread {</w:t>
      </w:r>
    </w:p>
    <w:p>
      <w:pPr>
        <w:jc w:val="both"/>
      </w:pPr>
      <w:r>
        <w:t xml:space="preserve">    override def run(): Unit = {</w:t>
      </w:r>
    </w:p>
    <w:p>
      <w:pPr>
        <w:jc w:val="both"/>
      </w:pPr>
      <w:r>
        <w:t xml:space="preserve">      while (!isStopped) {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queue.take()()</w:t>
      </w:r>
    </w:p>
    <w:p>
      <w:pPr>
        <w:jc w:val="both"/>
      </w:pPr>
      <w:r>
        <w:t xml:space="preserve">        } catch {</w:t>
      </w:r>
    </w:p>
    <w:p>
      <w:pPr>
        <w:jc w:val="both"/>
      </w:pPr>
      <w:r>
        <w:t xml:space="preserve">          // Ignore interrupts from other threads</w:t>
      </w:r>
    </w:p>
    <w:p>
      <w:pPr>
        <w:jc w:val="both"/>
      </w:pPr>
      <w:r>
        <w:t xml:space="preserve">          case _: InterruptedException =&gt;</w:t>
      </w:r>
    </w:p>
    <w:p>
      <w:pPr>
        <w:jc w:val="both"/>
      </w:pPr>
      <w:r>
        <w:t xml:space="preserve">          // TODO: handle fatal errors more seriously</w:t>
      </w:r>
    </w:p>
    <w:p>
      <w:pPr>
        <w:jc w:val="both"/>
      </w:pPr>
      <w:r>
        <w:t xml:space="preserve">          case e: Throwable =&gt;</w:t>
      </w:r>
    </w:p>
    <w:p>
      <w:pPr>
        <w:jc w:val="both"/>
      </w:pPr>
      <w:r>
        <w:t xml:space="preserve">            forkExceptionsCounter(e)</w:t>
      </w:r>
    </w:p>
    <w:p>
      <w:pPr>
        <w:jc w:val="both"/>
      </w:pPr>
      <w:r>
        <w:t xml:space="preserve">            log.error(e, "Executing queued action")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releaseCountDownLatch.countDown()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thread.setDaemon(true)</w:t>
      </w:r>
    </w:p>
    <w:p>
      <w:pPr>
        <w:jc w:val="both"/>
      </w:pPr>
      <w:r>
        <w:t xml:space="preserve">  thread.start()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Interrupts the thread and directs it to stop processing. This</w:t>
      </w:r>
    </w:p>
    <w:p>
      <w:pPr>
        <w:jc w:val="both"/>
      </w:pPr>
      <w:r>
        <w:t xml:space="preserve">   * method will not return until the processing thread has finished</w:t>
      </w:r>
    </w:p>
    <w:p>
      <w:pPr>
        <w:jc w:val="both"/>
      </w:pPr>
      <w:r>
        <w:t xml:space="preserve">   * or the timeout occurs. Ok to call multiple times.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release(timeout: Duration): Unit = {</w:t>
      </w:r>
    </w:p>
    <w:p>
      <w:pPr>
        <w:jc w:val="both"/>
      </w:pPr>
      <w:r>
        <w:t xml:space="preserve">    if (!isStopped) {</w:t>
      </w:r>
    </w:p>
    <w:p>
      <w:pPr>
        <w:jc w:val="both"/>
      </w:pPr>
      <w:r>
        <w:t xml:space="preserve">      isStopped = true</w:t>
      </w:r>
    </w:p>
    <w:p>
      <w:pPr>
        <w:jc w:val="both"/>
      </w:pPr>
      <w:r>
        <w:t xml:space="preserve">      thread.interrupt()</w:t>
      </w:r>
    </w:p>
    <w:p>
      <w:pPr>
        <w:jc w:val="both"/>
      </w:pPr>
      <w:r>
        <w:t xml:space="preserve">      releaseCountDownLatch.await(timeout.inMilliseconds, TimeUnit.MILLISECONDS) || {</w:t>
      </w:r>
    </w:p>
    <w:p>
      <w:pPr>
        <w:jc w:val="both"/>
      </w:pPr>
      <w:r>
        <w:t xml:space="preserve">        throw new TimeoutException(timeout.toString)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Blocks until all the items currently in the queue have been</w:t>
      </w:r>
    </w:p>
    <w:p>
      <w:pPr>
        <w:jc w:val="both"/>
      </w:pPr>
      <w:r>
        <w:t xml:space="preserve">   * executed, or the timeout occurs. Mostly useful during testing.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waitForQueueToDrain(timeout: Duration): Unit = {</w:t>
      </w:r>
    </w:p>
    <w:p>
      <w:pPr>
        <w:jc w:val="both"/>
      </w:pPr>
      <w:r>
        <w:t xml:space="preserve">    val latch = new CountDownLatch(1)</w:t>
      </w:r>
    </w:p>
    <w:p>
      <w:pPr>
        <w:jc w:val="both"/>
      </w:pPr>
      <w:r>
        <w:t xml:space="preserve">    val start = Time.now</w:t>
      </w:r>
    </w:p>
    <w:p>
      <w:pPr>
        <w:jc w:val="both"/>
      </w:pPr>
      <w:r>
        <w:t xml:space="preserve">    queue.offer(() =&gt; latch.countDown(), timeout.inMilliseconds, TimeUnit.MILLISECONDS)</w:t>
      </w:r>
    </w:p>
    <w:p>
      <w:pPr>
        <w:jc w:val="both"/>
      </w:pPr>
      <w:r>
        <w:t xml:space="preserve">    val remaining = timeout - (Time.now - start)</w:t>
      </w:r>
    </w:p>
    <w:p>
      <w:pPr>
        <w:jc w:val="both"/>
      </w:pPr>
      <w:r>
        <w:t xml:space="preserve">    latch.await(remaining.inMilliseconds, TimeUnit.MILLISECONDS) || {</w:t>
      </w:r>
    </w:p>
    <w:p>
      <w:pPr>
        <w:jc w:val="both"/>
      </w:pPr>
      <w:r>
        <w:t xml:space="preserve">      throw new TimeoutException(remaining.toString)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Queue the action for execution in this object's thread.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apply(action: () =&gt; Unit) =</w:t>
      </w:r>
    </w:p>
    <w:p>
      <w:pPr>
        <w:jc w:val="both"/>
      </w:pPr>
      <w:r>
        <w:t xml:space="preserve">    if (queue.offer(Local.closed(action)))</w:t>
      </w:r>
    </w:p>
    <w:p>
      <w:pPr>
        <w:jc w:val="both"/>
      </w:pPr>
      <w:r>
        <w:t xml:space="preserve">      enqueuedCounter.incr()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droppedCounter.incr()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