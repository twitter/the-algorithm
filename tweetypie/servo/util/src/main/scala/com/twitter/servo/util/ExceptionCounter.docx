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Categorizes an exception according to some criteria.</w:t>
      </w:r>
    </w:p>
    <w:p>
      <w:pPr>
        <w:jc w:val="both"/>
      </w:pPr>
      <w:r>
        <w:t xml:space="preserve"> * n.b. Implemented in terms of lift rather than apply to avoid extra allocations when</w:t>
      </w:r>
    </w:p>
    <w:p>
      <w:pPr>
        <w:jc w:val="both"/>
      </w:pPr>
      <w:r>
        <w:t xml:space="preserve"> * used when lifting the effect.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ExceptionCategorizer {</w:t>
      </w:r>
    </w:p>
    <w:p>
      <w:pPr>
        <w:jc w:val="both"/>
      </w:pPr>
      <w:r>
        <w:t xml:space="preserve">  import ExceptionCategorizer._</w:t>
      </w:r>
    </w:p>
    <w:p>
      <w:pPr>
        <w:jc w:val="both"/>
      </w:pPr>
      <w:r/>
    </w:p>
    <w:p>
      <w:pPr>
        <w:jc w:val="both"/>
      </w:pPr>
      <w:r>
        <w:t xml:space="preserve">  def lift(effect: Effect[Category]): Effect[Throwable]</w:t>
      </w:r>
    </w:p>
    <w:p>
      <w:pPr>
        <w:jc w:val="both"/>
      </w:pPr>
      <w:r/>
    </w:p>
    <w:p>
      <w:pPr>
        <w:jc w:val="both"/>
      </w:pPr>
      <w:r>
        <w:t xml:space="preserve">  def apply(t: Throwable): Set[Category] = {</w:t>
      </w:r>
    </w:p>
    <w:p>
      <w:pPr>
        <w:jc w:val="both"/>
      </w:pPr>
      <w:r>
        <w:t xml:space="preserve">    val s = mutable.Set.empty[Category]</w:t>
      </w:r>
    </w:p>
    <w:p>
      <w:pPr>
        <w:jc w:val="both"/>
      </w:pPr>
      <w:r>
        <w:t xml:space="preserve">    lift(Effect(s += _))(t)</w:t>
      </w:r>
    </w:p>
    <w:p>
      <w:pPr>
        <w:jc w:val="both"/>
      </w:pPr>
      <w:r>
        <w:t xml:space="preserve">    s.toSet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new categorizer that prepends scope to all categories returned by this categorizer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scoped(scope: Seq[String]): ExceptionCategorizer =</w:t>
      </w:r>
    </w:p>
    <w:p>
      <w:pPr>
        <w:jc w:val="both"/>
      </w:pPr>
      <w:r>
        <w:t xml:space="preserve">    if (scope.isEmpty) {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scopeIt: Category =&gt; Category = Memoize(scope ++ _)</w:t>
      </w:r>
    </w:p>
    <w:p>
      <w:pPr>
        <w:jc w:val="both"/>
      </w:pPr>
      <w:r>
        <w:t xml:space="preserve">      fromLift(effect =&gt; lift(effect.contramap(scopeIt)))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new categorizer that returns the union of the categories returned by this and that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++(that: ExceptionCategorizer): ExceptionCategorizer =</w:t>
      </w:r>
    </w:p>
    <w:p>
      <w:pPr>
        <w:jc w:val="both"/>
      </w:pPr>
      <w:r>
        <w:t xml:space="preserve">    fromLift(effect =&gt; this.lift(effect).also(that.lift(effect)))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new categorizer that only returns categories for throwables matching pred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onlyIf(pred: Throwable =&gt; Boolean): ExceptionCategorizer =</w:t>
      </w:r>
    </w:p>
    <w:p>
      <w:pPr>
        <w:jc w:val="both"/>
      </w:pPr>
      <w:r>
        <w:t xml:space="preserve">    fromLift(lift(_).onlyIf(pred))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ExceptionCategorizer {</w:t>
      </w:r>
    </w:p>
    <w:p>
      <w:pPr>
        <w:jc w:val="both"/>
      </w:pPr>
      <w:r>
        <w:t xml:space="preserve">  type Category = Seq[String]</w:t>
      </w:r>
    </w:p>
    <w:p>
      <w:pPr>
        <w:jc w:val="both"/>
      </w:pPr>
      <w:r/>
    </w:p>
    <w:p>
      <w:pPr>
        <w:jc w:val="both"/>
      </w:pPr>
      <w:r>
        <w:t xml:space="preserve">  def const(categories: Set[Category]): ExceptionCategorizer = ExceptionCategorizer(_ =&gt; categories)</w:t>
      </w:r>
    </w:p>
    <w:p>
      <w:pPr>
        <w:jc w:val="both"/>
      </w:pPr>
      <w:r>
        <w:t xml:space="preserve">  def const(c: Category): ExceptionCategorizer = const(Set(c))</w:t>
      </w:r>
    </w:p>
    <w:p>
      <w:pPr>
        <w:jc w:val="both"/>
      </w:pPr>
      <w:r>
        <w:t xml:space="preserve">  def const(s: String): ExceptionCategorizer = const(Seq(s))</w:t>
      </w:r>
    </w:p>
    <w:p>
      <w:pPr>
        <w:jc w:val="both"/>
      </w:pPr>
      <w:r/>
    </w:p>
    <w:p>
      <w:pPr>
        <w:jc w:val="both"/>
      </w:pPr>
      <w:r>
        <w:t xml:space="preserve">  def apply(fn: Throwable =&gt; Set[Category]): ExceptionCategorizer =</w:t>
      </w:r>
    </w:p>
    <w:p>
      <w:pPr>
        <w:jc w:val="both"/>
      </w:pPr>
      <w:r>
        <w:t xml:space="preserve">    new ExceptionCategorizer {</w:t>
      </w:r>
    </w:p>
    <w:p>
      <w:pPr>
        <w:jc w:val="both"/>
      </w:pPr>
      <w:r>
        <w:t xml:space="preserve">      def lift(effect: Effect[Category]) = Effect[Throwable](t =&gt; fn(t).foreach(effect))</w:t>
      </w:r>
    </w:p>
    <w:p>
      <w:pPr>
        <w:jc w:val="both"/>
      </w:pPr>
      <w:r>
        <w:t xml:space="preserve">      override def apply(t: Throwable) = fn(t)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fromLift(fn: Effect[Category] =&gt; Effect[Throwable]): ExceptionCategorizer =</w:t>
      </w:r>
    </w:p>
    <w:p>
      <w:pPr>
        <w:jc w:val="both"/>
      </w:pPr>
      <w:r>
        <w:t xml:space="preserve">    new ExceptionCategorizer {</w:t>
      </w:r>
    </w:p>
    <w:p>
      <w:pPr>
        <w:jc w:val="both"/>
      </w:pPr>
      <w:r>
        <w:t xml:space="preserve">      def lift(effect: Effect[Category]) = fn(effect)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singular(fn: Throwable =&gt; Category): ExceptionCategorizer =</w:t>
      </w:r>
    </w:p>
    <w:p>
      <w:pPr>
        <w:jc w:val="both"/>
      </w:pPr>
      <w:r>
        <w:t xml:space="preserve">    fromLift(_.contramap(fn))</w:t>
      </w:r>
    </w:p>
    <w:p>
      <w:pPr>
        <w:jc w:val="both"/>
      </w:pPr>
      <w:r/>
    </w:p>
    <w:p>
      <w:pPr>
        <w:jc w:val="both"/>
      </w:pPr>
      <w:r>
        <w:t xml:space="preserve">  def simple(fn: Throwable =&gt; String): ExceptionCategorizer =</w:t>
      </w:r>
    </w:p>
    <w:p>
      <w:pPr>
        <w:jc w:val="both"/>
      </w:pPr>
      <w:r>
        <w:t xml:space="preserve">    singular(fn.andThen(Seq(_)))</w:t>
      </w:r>
    </w:p>
    <w:p>
      <w:pPr>
        <w:jc w:val="both"/>
      </w:pPr>
      <w:r/>
    </w:p>
    <w:p>
      <w:pPr>
        <w:jc w:val="both"/>
      </w:pPr>
      <w:r>
        <w:t xml:space="preserve">  def default(</w:t>
      </w:r>
    </w:p>
    <w:p>
      <w:pPr>
        <w:jc w:val="both"/>
      </w:pPr>
      <w:r>
        <w:t xml:space="preserve">    name: Category = Seq("exceptions"),</w:t>
      </w:r>
    </w:p>
    <w:p>
      <w:pPr>
        <w:jc w:val="both"/>
      </w:pPr>
      <w:r>
        <w:t xml:space="preserve">    sanitizeClassnameChain: Throwable =&gt; Seq[String] = ThrowableHelper.sanitizeClassnameChain</w:t>
      </w:r>
    </w:p>
    <w:p>
      <w:pPr>
        <w:jc w:val="both"/>
      </w:pPr>
      <w:r>
        <w:t xml:space="preserve">  ): ExceptionCategorizer =</w:t>
      </w:r>
    </w:p>
    <w:p>
      <w:pPr>
        <w:jc w:val="both"/>
      </w:pPr>
      <w:r>
        <w:t xml:space="preserve">    ExceptionCategorizer.const(name) ++</w:t>
      </w:r>
    </w:p>
    <w:p>
      <w:pPr>
        <w:jc w:val="both"/>
      </w:pPr>
      <w:r>
        <w:t xml:space="preserve">      ExceptionCategorizer.singular(sanitizeClassnameChain).scoped(name)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Increments a counter for each category returned by the exception categorizer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statsReceiver</w:t>
      </w:r>
    </w:p>
    <w:p>
      <w:pPr>
        <w:jc w:val="both"/>
      </w:pPr>
      <w:r>
        <w:t xml:space="preserve"> *   the unscoped statsReceiver on which to hang the counters</w:t>
      </w:r>
    </w:p>
    <w:p>
      <w:pPr>
        <w:jc w:val="both"/>
      </w:pPr>
      <w:r>
        <w:t xml:space="preserve"> * @param categorizer</w:t>
      </w:r>
    </w:p>
    <w:p>
      <w:pPr>
        <w:jc w:val="both"/>
      </w:pPr>
      <w:r>
        <w:t xml:space="preserve"> *   A function that returns a list of category names that a throwable should be counted under.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ExceptionCounter(statsReceiver: StatsReceiver, categorizer: ExceptionCategorizer)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alternative constructor for backwards compatibility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statsReceiver</w:t>
      </w:r>
    </w:p>
    <w:p>
      <w:pPr>
        <w:jc w:val="both"/>
      </w:pPr>
      <w:r>
        <w:t xml:space="preserve">   *   the unscoped statsReceiver on which to hang the counters</w:t>
      </w:r>
    </w:p>
    <w:p>
      <w:pPr>
        <w:jc w:val="both"/>
      </w:pPr>
      <w:r>
        <w:t xml:space="preserve">   * @param name</w:t>
      </w:r>
    </w:p>
    <w:p>
      <w:pPr>
        <w:jc w:val="both"/>
      </w:pPr>
      <w:r>
        <w:t xml:space="preserve">   *   the counter name for total exceptions, and scope for individual</w:t>
      </w:r>
    </w:p>
    <w:p>
      <w:pPr>
        <w:jc w:val="both"/>
      </w:pPr>
      <w:r>
        <w:t xml:space="preserve">   *   exception counters. default value is `exceptions`</w:t>
      </w:r>
    </w:p>
    <w:p>
      <w:pPr>
        <w:jc w:val="both"/>
      </w:pPr>
      <w:r>
        <w:t xml:space="preserve">   * @param sanitizeClassnameChain</w:t>
      </w:r>
    </w:p>
    <w:p>
      <w:pPr>
        <w:jc w:val="both"/>
      </w:pPr>
      <w:r>
        <w:t xml:space="preserve">   *   A function that can be used to cleanup classnames before passing them to the StatsReceiver.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sanitizeClassnameChain: Throwable =&gt; Seq[String]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this(statsReceiver, ExceptionCategorizer.default(List(name), sanitizeClassnameChain))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provided for backwards compatibility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this(statsReceiver: StatsReceiver) =</w:t>
      </w:r>
    </w:p>
    <w:p>
      <w:pPr>
        <w:jc w:val="both"/>
      </w:pPr>
      <w:r>
        <w:t xml:space="preserve">    this(statsReceiver, ExceptionCategorizer.default())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provided for backwards compatibility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this(statsReceiver: StatsReceiver, name: String) =</w:t>
      </w:r>
    </w:p>
    <w:p>
      <w:pPr>
        <w:jc w:val="both"/>
      </w:pPr>
      <w:r>
        <w:t xml:space="preserve">    this(statsReceiver, ExceptionCategorizer.default(List(name)))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provided for backwards compatibility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this(statsReceiver: StatsReceiver, sanitizeClassnameChain: Throwable =&gt; Seq[String]) =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ExceptionCategorizer.default(sanitizeClassnameChain = sanitizeClassnameChain)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counter = categorizer.lift(Effect(statsReceiver.counter(_: _*).incr()))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count one or more throwables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apply(t: Throwable, throwables: Throwable*): Unit = {</w:t>
      </w:r>
    </w:p>
    <w:p>
      <w:pPr>
        <w:jc w:val="both"/>
      </w:pPr>
      <w:r>
        <w:t xml:space="preserve">    counter(t)</w:t>
      </w:r>
    </w:p>
    <w:p>
      <w:pPr>
        <w:jc w:val="both"/>
      </w:pPr>
      <w:r>
        <w:t xml:space="preserve">    if (throwables.nonEmpty) apply(throwables)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count n throwables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apply(throwables: Iterable[Throwable]): Unit = {</w:t>
      </w:r>
    </w:p>
    <w:p>
      <w:pPr>
        <w:jc w:val="both"/>
      </w:pPr>
      <w:r>
        <w:t xml:space="preserve">    throwables.foreach(counter)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around a Future to capture exceptions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apply[T](f: =&gt; Future[T]): Future[T] = {</w:t>
      </w:r>
    </w:p>
    <w:p>
      <w:pPr>
        <w:jc w:val="both"/>
      </w:pPr>
      <w:r>
        <w:t xml:space="preserve">    f onFailure { case t =&gt; apply(t)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memoized exception counter factory.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stats</w:t>
      </w:r>
    </w:p>
    <w:p>
      <w:pPr>
        <w:jc w:val="both"/>
      </w:pPr>
      <w:r>
        <w:t xml:space="preserve"> *   the unscoped statsReceiver on which to hang the counters</w:t>
      </w:r>
    </w:p>
    <w:p>
      <w:pPr>
        <w:jc w:val="both"/>
      </w:pPr>
      <w:r>
        <w:t xml:space="preserve"> * @param categorizer</w:t>
      </w:r>
    </w:p>
    <w:p>
      <w:pPr>
        <w:jc w:val="both"/>
      </w:pPr>
      <w:r>
        <w:t xml:space="preserve"> *   A function that returns a list of category names that a throwable should be counted under.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MemoizedExceptionCounterFactory(stats: StatsReceiver, categorizer: ExceptionCategorizer)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memoized exception counter factory using the default categorizer.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stats</w:t>
      </w:r>
    </w:p>
    <w:p>
      <w:pPr>
        <w:jc w:val="both"/>
      </w:pPr>
      <w:r>
        <w:t xml:space="preserve">   *   the unscoped statsReceiver on which to hang the counters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this(stats: StatsReceiver) =</w:t>
      </w:r>
    </w:p>
    <w:p>
      <w:pPr>
        <w:jc w:val="both"/>
      </w:pPr>
      <w:r>
        <w:t xml:space="preserve">    this(stats, ExceptionCategorizer.default())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memoized exception counter factory using a categorizer with the given suffix.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stats</w:t>
      </w:r>
    </w:p>
    <w:p>
      <w:pPr>
        <w:jc w:val="both"/>
      </w:pPr>
      <w:r>
        <w:t xml:space="preserve">   *   the unscoped statsReceiver on which to hang the counters</w:t>
      </w:r>
    </w:p>
    <w:p>
      <w:pPr>
        <w:jc w:val="both"/>
      </w:pPr>
      <w:r>
        <w:t xml:space="preserve">   * @param suffix</w:t>
      </w:r>
    </w:p>
    <w:p>
      <w:pPr>
        <w:jc w:val="both"/>
      </w:pPr>
      <w:r>
        <w:t xml:space="preserve">   *   All created exception counters will have the</w:t>
      </w:r>
    </w:p>
    <w:p>
      <w:pPr>
        <w:jc w:val="both"/>
      </w:pPr>
      <w:r>
        <w:t xml:space="preserve">   *   specified suffix added. This allows compatibility with</w:t>
      </w:r>
    </w:p>
    <w:p>
      <w:pPr>
        <w:jc w:val="both"/>
      </w:pPr>
      <w:r>
        <w:t xml:space="preserve">   *   Servo's ExceptionCounter's name param (allows creating</w:t>
      </w:r>
    </w:p>
    <w:p>
      <w:pPr>
        <w:jc w:val="both"/>
      </w:pPr>
      <w:r>
        <w:t xml:space="preserve">   *   exception counters that default to the "exceptions" namespace</w:t>
      </w:r>
    </w:p>
    <w:p>
      <w:pPr>
        <w:jc w:val="both"/>
      </w:pPr>
      <w:r>
        <w:t xml:space="preserve">   *   as well as those with an otherwise-specified scope).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this(stats: StatsReceiver, suffix: Seq[String]) =</w:t>
      </w:r>
    </w:p>
    <w:p>
      <w:pPr>
        <w:jc w:val="both"/>
      </w:pPr>
      <w:r>
        <w:t xml:space="preserve">    this(stats, ExceptionCategorizer.default(suffix))</w:t>
      </w:r>
    </w:p>
    <w:p>
      <w:pPr>
        <w:jc w:val="both"/>
      </w:pPr>
      <w:r/>
    </w:p>
    <w:p>
      <w:pPr>
        <w:jc w:val="both"/>
      </w:pPr>
      <w:r>
        <w:t xml:space="preserve">  private[this] val getCounter =</w:t>
      </w:r>
    </w:p>
    <w:p>
      <w:pPr>
        <w:jc w:val="both"/>
      </w:pPr>
      <w:r>
        <w:t xml:space="preserve">    Memoize { (path: Seq[String]) =&gt;</w:t>
      </w:r>
    </w:p>
    <w:p>
      <w:pPr>
        <w:jc w:val="both"/>
      </w:pPr>
      <w:r>
        <w:t xml:space="preserve">      new ExceptionCounter(stats, categorizer.scoped(path))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apply(path: String*): ExceptionCounter = getCounter(path)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