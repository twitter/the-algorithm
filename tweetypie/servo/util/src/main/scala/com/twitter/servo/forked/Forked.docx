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/**</w:t>
      </w:r>
    </w:p>
    <w:p>
      <w:pPr>
        <w:jc w:val="both"/>
      </w:pPr>
      <w:r>
        <w:t xml:space="preserve"> * Provides the ability to partially tee traffic to a secondary</w:t>
      </w:r>
    </w:p>
    <w:p>
      <w:pPr>
        <w:jc w:val="both"/>
      </w:pPr>
      <w:r>
        <w:t xml:space="preserve"> * service.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code was originally written to provide a way to provide</w:t>
      </w:r>
    </w:p>
    <w:p>
      <w:pPr>
        <w:jc w:val="both"/>
      </w:pPr>
      <w:r>
        <w:t xml:space="preserve"> * production traffic to the TweetyPie staging cluster, selecting a</w:t>
      </w:r>
    </w:p>
    <w:p>
      <w:pPr>
        <w:jc w:val="both"/>
      </w:pPr>
      <w:r>
        <w:t xml:space="preserve"> * consistent subset of tweet ids, to enable a production-like cache</w:t>
      </w:r>
    </w:p>
    <w:p>
      <w:pPr>
        <w:jc w:val="both"/>
      </w:pPr>
      <w:r>
        <w:t xml:space="preserve"> * hit rate with a much smaller cache.</w:t>
      </w:r>
    </w:p>
    <w:p>
      <w:pPr>
        <w:jc w:val="both"/>
      </w:pPr>
      <w:r>
        <w:t xml:space="preserve"> */</w:t>
      </w:r>
    </w:p>
    <w:p>
      <w:pPr>
        <w:jc w:val="both"/>
      </w:pPr>
      <w:r>
        <w:t>package com.twitter.servo.forked</w:t>
      </w:r>
    </w:p>
    <w:p>
      <w:pPr>
        <w:jc w:val="both"/>
      </w:pPr>
      <w:r/>
    </w:p>
    <w:p>
      <w:pPr>
        <w:jc w:val="both"/>
      </w:pPr>
      <w:r>
        <w:t>import com.twitter.servo.data.Lens</w:t>
      </w:r>
    </w:p>
    <w:p>
      <w:pPr>
        <w:jc w:val="both"/>
      </w:pPr>
      <w:r/>
    </w:p>
    <w:p>
      <w:pPr>
        <w:jc w:val="both"/>
      </w:pPr>
      <w:r>
        <w:t>object Forked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strategy for executing forked actions.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Executor = (() =&gt; Unit) =&gt; Unit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Directly execute the forked action.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inlineExecutor: Executor = f =&gt; f()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 objects of type A to send to a secondary target.</w:t>
      </w:r>
    </w:p>
    <w:p>
      <w:pPr>
        <w:jc w:val="both"/>
      </w:pPr>
      <w:r>
        <w:t xml:space="preserve">   * Returning None signifies that nothing should be forked.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Fork[A] = A =&gt; Option[A]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Fork the input unchanged, only when it passes the specified</w:t>
      </w:r>
    </w:p>
    <w:p>
      <w:pPr>
        <w:jc w:val="both"/>
      </w:pPr>
      <w:r>
        <w:t xml:space="preserve">   * predicate.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instance, if your service has a get() method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forkWhen[T](f: T =&gt; Boolean): Fork[T] =</w:t>
      </w:r>
    </w:p>
    <w:p>
      <w:pPr>
        <w:jc w:val="both"/>
      </w:pPr>
      <w:r>
        <w:t xml:space="preserve">    a =&gt; if (f(a)) Some(a) else None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Fork a subset of the elements of the Seq, based on the supplied</w:t>
      </w:r>
    </w:p>
    <w:p>
      <w:pPr>
        <w:jc w:val="both"/>
      </w:pPr>
      <w:r>
        <w:t xml:space="preserve">   * predicate. If the resulting Seq is empty, the secondary action</w:t>
      </w:r>
    </w:p>
    <w:p>
      <w:pPr>
        <w:jc w:val="both"/>
      </w:pPr>
      <w:r>
        <w:t xml:space="preserve">   * will not be executed.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forkSeq[T](f: T =&gt; Boolean): Fork[Seq[T]] = { xs =&gt;</w:t>
      </w:r>
    </w:p>
    <w:p>
      <w:pPr>
        <w:jc w:val="both"/>
      </w:pPr>
      <w:r>
        <w:t xml:space="preserve">    val newXs = xs filter f</w:t>
      </w:r>
    </w:p>
    <w:p>
      <w:pPr>
        <w:jc w:val="both"/>
      </w:pPr>
      <w:r>
        <w:t xml:space="preserve">    if (newXs.nonEmpty) Some(newXs) else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Apply forking through lens.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forkLens[A, B](lens: Lens[A, B], f: Fork[B]): Fork[A] =</w:t>
      </w:r>
    </w:p>
    <w:p>
      <w:pPr>
        <w:jc w:val="both"/>
      </w:pPr>
      <w:r>
        <w:t xml:space="preserve">    a =&gt; f(lens(a)).map(lens.set(a, _))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factory for building actions that will partially tee their input</w:t>
      </w:r>
    </w:p>
    <w:p>
      <w:pPr>
        <w:jc w:val="both"/>
      </w:pPr>
      <w:r>
        <w:t xml:space="preserve">   * to a secondary target. The executor is parameterized to make the</w:t>
      </w:r>
    </w:p>
    <w:p>
      <w:pPr>
        <w:jc w:val="both"/>
      </w:pPr>
      <w:r>
        <w:t xml:space="preserve">   * execution strategy independent from the forking logic.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toSecondary[S](secondary: S, executor: Executor): S =&gt; Forked[S] =</w:t>
      </w:r>
    </w:p>
    <w:p>
      <w:pPr>
        <w:jc w:val="both"/>
      </w:pPr>
      <w:r>
        <w:t xml:space="preserve">    primary =&gt;</w:t>
      </w:r>
    </w:p>
    <w:p>
      <w:pPr>
        <w:jc w:val="both"/>
      </w:pPr>
      <w:r>
        <w:t xml:space="preserve">      new Forked[S] {</w:t>
      </w:r>
    </w:p>
    <w:p>
      <w:pPr>
        <w:jc w:val="both"/>
      </w:pPr>
      <w:r/>
    </w:p>
    <w:p>
      <w:pPr>
        <w:jc w:val="both"/>
      </w:pPr>
      <w:r>
        <w:t xml:space="preserve">        /**</w:t>
      </w:r>
    </w:p>
    <w:p>
      <w:pPr>
        <w:jc w:val="both"/>
      </w:pPr>
      <w:r>
        <w:t xml:space="preserve">         * Tee a subset of requests defined by the forking function to the</w:t>
      </w:r>
    </w:p>
    <w:p>
      <w:pPr>
        <w:jc w:val="both"/>
      </w:pPr>
      <w:r>
        <w:t xml:space="preserve">         * secondary service.</w:t>
      </w:r>
    </w:p>
    <w:p>
      <w:pPr>
        <w:jc w:val="both"/>
      </w:pPr>
      <w:r>
        <w:t xml:space="preserve">         */</w:t>
      </w:r>
    </w:p>
    <w:p>
      <w:pPr>
        <w:jc w:val="both"/>
      </w:pPr>
      <w:r>
        <w:t xml:space="preserve">        def apply[Q, R](fork: Forked.Fork[Q], action: (S, Q) =&gt; R): Q =&gt; R = { req =&gt;</w:t>
      </w:r>
    </w:p>
    <w:p>
      <w:pPr>
        <w:jc w:val="both"/>
      </w:pPr>
      <w:r>
        <w:t xml:space="preserve">          fork(req) foreach { req =&gt;</w:t>
      </w:r>
    </w:p>
    <w:p>
      <w:pPr>
        <w:jc w:val="both"/>
      </w:pPr>
      <w:r>
        <w:t xml:space="preserve">            executor(() =&gt; action(secondary, req))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action(primary, req)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forked action builder that bypasses the forking altogether and</w:t>
      </w:r>
    </w:p>
    <w:p>
      <w:pPr>
        <w:jc w:val="both"/>
      </w:pPr>
      <w:r>
        <w:t xml:space="preserve">   * just calls the supplied action on a service.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useful for configurations that will sometimes have fork</w:t>
      </w:r>
    </w:p>
    <w:p>
      <w:pPr>
        <w:jc w:val="both"/>
      </w:pPr>
      <w:r>
        <w:t xml:space="preserve">   * targets defined and sometimes not.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notForked[S]: S =&gt; Forked[S] =</w:t>
      </w:r>
    </w:p>
    <w:p>
      <w:pPr>
        <w:jc w:val="both"/>
      </w:pPr>
      <w:r>
        <w:t xml:space="preserve">    service =&gt;</w:t>
      </w:r>
    </w:p>
    <w:p>
      <w:pPr>
        <w:jc w:val="both"/>
      </w:pPr>
      <w:r>
        <w:t xml:space="preserve">      new Forked[S] {</w:t>
      </w:r>
    </w:p>
    <w:p>
      <w:pPr>
        <w:jc w:val="both"/>
      </w:pPr>
      <w:r>
        <w:t xml:space="preserve">        def apply[Q, R](unusedFork: Forked.Fork[Q], action: (S, Q) =&gt; R): Q =&gt; R =</w:t>
      </w:r>
    </w:p>
    <w:p>
      <w:pPr>
        <w:jc w:val="both"/>
      </w:pPr>
      <w:r>
        <w:t xml:space="preserve">          action(service, _)</w:t>
      </w:r>
    </w:p>
    <w:p>
      <w:pPr>
        <w:jc w:val="both"/>
      </w:pPr>
      <w:r>
        <w:t xml:space="preserve">  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Factory for forking functions, primarily useful for sending a copy</w:t>
      </w:r>
    </w:p>
    <w:p>
      <w:pPr>
        <w:jc w:val="both"/>
      </w:pPr>
      <w:r>
        <w:t xml:space="preserve"> * of a stream of requests to a secondary service.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Forked[S] {</w:t>
      </w:r>
    </w:p>
    <w:p>
      <w:pPr>
        <w:jc w:val="both"/>
      </w:pPr>
      <w:r>
        <w:t xml:space="preserve">  import Forked._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Fork an action that takes two parameters, forking only on the</w:t>
      </w:r>
    </w:p>
    <w:p>
      <w:pPr>
        <w:jc w:val="both"/>
      </w:pPr>
      <w:r>
        <w:t xml:space="preserve">   * first parameter, passing the second unchanged.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first[Q1, Q2, R](</w:t>
      </w:r>
    </w:p>
    <w:p>
      <w:pPr>
        <w:jc w:val="both"/>
      </w:pPr>
      <w:r>
        <w:t xml:space="preserve">    fork: Fork[Q1],</w:t>
      </w:r>
    </w:p>
    <w:p>
      <w:pPr>
        <w:jc w:val="both"/>
      </w:pPr>
      <w:r>
        <w:t xml:space="preserve">    action: S =&gt; (Q1, Q2) =&gt; R</w:t>
      </w:r>
    </w:p>
    <w:p>
      <w:pPr>
        <w:jc w:val="both"/>
      </w:pPr>
      <w:r>
        <w:t xml:space="preserve">  ): (Q1, Q2) =&gt; R = {</w:t>
      </w:r>
    </w:p>
    <w:p>
      <w:pPr>
        <w:jc w:val="both"/>
      </w:pPr>
      <w:r>
        <w:t xml:space="preserve">    val f =</w:t>
      </w:r>
    </w:p>
    <w:p>
      <w:pPr>
        <w:jc w:val="both"/>
      </w:pPr>
      <w:r>
        <w:t xml:space="preserve">      apply[(Q1, Q2), R](</w:t>
      </w:r>
    </w:p>
    <w:p>
      <w:pPr>
        <w:jc w:val="both"/>
      </w:pPr>
      <w:r>
        <w:t xml:space="preserve">        fork = p =&gt;</w:t>
      </w:r>
    </w:p>
    <w:p>
      <w:pPr>
        <w:jc w:val="both"/>
      </w:pPr>
      <w:r>
        <w:t xml:space="preserve">          fork(p._1) map { q1 =&gt;</w:t>
      </w:r>
    </w:p>
    <w:p>
      <w:pPr>
        <w:jc w:val="both"/>
      </w:pPr>
      <w:r>
        <w:t xml:space="preserve">            (q1, p._2)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action = (svc, p) =&gt; action(svc)(p._1, p._2)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(q1, q2) =&gt; f((q1, q2))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apply[Q, R](fork: Fork[Q], action: (S, Q) =&gt; R): Q =&gt; 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