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com.twitter.servo.gate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com.google.common.util.concurrent.RateLimiter</w:t>
      </w:r>
    </w:p>
    <w:p>
      <w:pPr>
        <w:jc w:val="both"/>
      </w:pPr>
      <w:r>
        <w:t>import com.twitter.servo.util</w:t>
      </w:r>
    </w:p>
    <w:p>
      <w:pPr>
        <w:jc w:val="both"/>
      </w:pPr>
      <w:r>
        <w:t>import java.util.concurrent.TimeUnit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Rate Limiting Gate backed by com.google.common.util.concurrent.RateLimiter</w:t>
      </w:r>
    </w:p>
    <w:p>
      <w:pPr>
        <w:jc w:val="both"/>
      </w:pPr>
      <w:r>
        <w:t xml:space="preserve"> * http://docs.guava-libraries.googlecode.com/git/javadoc/com/google/common/util/concurrent/RateLimiter.html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RateLimitingGate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Gate[Int] that returns true if acquiring &lt;gate_input&gt; number of permits</w:t>
      </w:r>
    </w:p>
    <w:p>
      <w:pPr>
        <w:jc w:val="both"/>
      </w:pPr>
      <w:r>
        <w:t xml:space="preserve">   * from the ratelimiter succeeds.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weighted(permitsPerSecond: Double): util.Gate[Int] = {</w:t>
      </w:r>
    </w:p>
    <w:p>
      <w:pPr>
        <w:jc w:val="both"/>
      </w:pPr>
      <w:r>
        <w:t xml:space="preserve">    val rateLimiter: RateLimiter = RateLimiter.create(permitsPerSecond)</w:t>
      </w:r>
    </w:p>
    <w:p>
      <w:pPr>
        <w:jc w:val="both"/>
      </w:pPr>
      <w:r>
        <w:t xml:space="preserve">    util.Gate { rateLimiter.tryAcquire(_, 0, TimeUnit.SECONDS)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Gate[Unit] that returns true if acquiring a permit from the ratelimiter succeeds.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uniform(permitsPerSecond: Double): util.Gate[Unit] = {</w:t>
      </w:r>
    </w:p>
    <w:p>
      <w:pPr>
        <w:jc w:val="both"/>
      </w:pPr>
      <w:r>
        <w:t xml:space="preserve">    weighted(permitsPerSecond) contramap { _ =&gt;</w:t>
      </w:r>
    </w:p>
    <w:p>
      <w:pPr>
        <w:jc w:val="both"/>
      </w:pPr>
      <w:r>
        <w:t xml:space="preserve">      1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Creates a Gate[Unit] with floating limit. Could be used with deciders.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dynamic(permitsPerSecond: =&gt; Double): util.Gate[Unit] =</w:t>
      </w:r>
    </w:p>
    <w:p>
      <w:pPr>
        <w:jc w:val="both"/>
      </w:pPr>
      <w:r>
        <w:t xml:space="preserve">    dynamic(RateLimiter.create, permitsPerSecond)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def dynamic(</w:t>
      </w:r>
    </w:p>
    <w:p>
      <w:pPr>
        <w:jc w:val="both"/>
      </w:pPr>
      <w:r>
        <w:t xml:space="preserve">    rateLimiterFactory: Double =&gt; RateLimiter,</w:t>
      </w:r>
    </w:p>
    <w:p>
      <w:pPr>
        <w:jc w:val="both"/>
      </w:pPr>
      <w:r>
        <w:t xml:space="preserve">    permitsPerSecond: =&gt; Double</w:t>
      </w:r>
    </w:p>
    <w:p>
      <w:pPr>
        <w:jc w:val="both"/>
      </w:pPr>
      <w:r>
        <w:t xml:space="preserve">  ): util.Gate[Unit] = {</w:t>
      </w:r>
    </w:p>
    <w:p>
      <w:pPr>
        <w:jc w:val="both"/>
      </w:pPr>
      <w:r>
        <w:t xml:space="preserve">    val rateLimiter: RateLimiter = rateLimiterFactory(permitsPerSecond)</w:t>
      </w:r>
    </w:p>
    <w:p>
      <w:pPr>
        <w:jc w:val="both"/>
      </w:pPr>
      <w:r>
        <w:t xml:space="preserve">    util.Gate { _ =&gt;</w:t>
      </w:r>
    </w:p>
    <w:p>
      <w:pPr>
        <w:jc w:val="both"/>
      </w:pPr>
      <w:r>
        <w:t xml:space="preserve">      val currentRate = permitsPerSecond</w:t>
      </w:r>
    </w:p>
    <w:p>
      <w:pPr>
        <w:jc w:val="both"/>
      </w:pPr>
      <w:r>
        <w:t xml:space="preserve">      if (rateLimiter.getRate != currentRate) {</w:t>
      </w:r>
    </w:p>
    <w:p>
      <w:pPr>
        <w:jc w:val="both"/>
      </w:pPr>
      <w:r>
        <w:t xml:space="preserve">        rateLimiter.setRate(currentRate)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rateLimiter.tryAcquire(0L, TimeUnit.SECONDS)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@deprecated("Use RateLimitingGate.uniform", "2.8.2")</w:t>
      </w:r>
    </w:p>
    <w:p>
      <w:pPr>
        <w:jc w:val="both"/>
      </w:pPr>
      <w:r>
        <w:t>class RateLimitingGate[T](permitsPerSecond: Double) extends util.Gate[T] {</w:t>
      </w:r>
    </w:p>
    <w:p>
      <w:pPr>
        <w:jc w:val="both"/>
      </w:pPr>
      <w:r>
        <w:t xml:space="preserve">  private[this] val rateLimiter: RateLimiter = RateLimiter.create(permitsPerSecond)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a "permit" is available, this method acquires it and returns true</w:t>
      </w:r>
    </w:p>
    <w:p>
      <w:pPr>
        <w:jc w:val="both"/>
      </w:pPr>
      <w:r>
        <w:t xml:space="preserve">   * Else returns false immediately without waiting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apply[U](u: U)(implicit asT: &lt;:&lt;[U, T]): Boolean =</w:t>
      </w:r>
    </w:p>
    <w:p>
      <w:pPr>
        <w:jc w:val="both"/>
      </w:pPr>
      <w:r>
        <w:t xml:space="preserve">    rateLimiter.tryAcquire(1, 0, TimeUnit.SECONDS)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