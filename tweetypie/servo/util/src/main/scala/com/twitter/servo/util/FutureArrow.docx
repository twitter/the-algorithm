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com.twitter.servo.util</w:t>
      </w:r>
    </w:p>
    <w:p>
      <w:pPr>
        <w:jc w:val="both"/>
      </w:pPr>
      <w:r/>
    </w:p>
    <w:p>
      <w:pPr>
        <w:jc w:val="both"/>
      </w:pPr>
      <w:r>
        <w:t>import com.twitter.finagle.service.RetryPolicy</w:t>
      </w:r>
    </w:p>
    <w:p>
      <w:pPr>
        <w:jc w:val="both"/>
      </w:pPr>
      <w:r>
        <w:t>import com.twitter.finagle.stats.Stat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com.twitter.finagle.tracing.Trace</w:t>
      </w:r>
    </w:p>
    <w:p>
      <w:pPr>
        <w:jc w:val="both"/>
      </w:pPr>
      <w:r>
        <w:t>import com.twitter.finagle.FailedFastException</w:t>
      </w:r>
    </w:p>
    <w:p>
      <w:pPr>
        <w:jc w:val="both"/>
      </w:pPr>
      <w:r>
        <w:t>import com.twitter.finagle.Filter</w:t>
      </w:r>
    </w:p>
    <w:p>
      <w:pPr>
        <w:jc w:val="both"/>
      </w:pPr>
      <w:r>
        <w:t>import com.twitter.finagle.Service</w:t>
      </w:r>
    </w:p>
    <w:p>
      <w:pPr>
        <w:jc w:val="both"/>
      </w:pPr>
      <w:r>
        <w:t>import com.twitter.util._</w:t>
      </w:r>
    </w:p>
    <w:p>
      <w:pPr>
        <w:jc w:val="both"/>
      </w:pPr>
      <w:r>
        <w:t>import scala.util.control.NonFatal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collection of FutureArrow factory functions.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FutureArrow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 a FutureArrow from a function `A =&gt; Future[B]`.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apply[A, B](f: A =&gt; Future[B]): FutureArrow[A, B] =</w:t>
      </w:r>
    </w:p>
    <w:p>
      <w:pPr>
        <w:jc w:val="both"/>
      </w:pPr>
      <w:r>
        <w:t xml:space="preserve">    new FutureArrow[A, B] {</w:t>
      </w:r>
    </w:p>
    <w:p>
      <w:pPr>
        <w:jc w:val="both"/>
      </w:pPr>
      <w:r>
        <w:t xml:space="preserve">      override def apply(a: A): Future[B] =</w:t>
      </w:r>
    </w:p>
    <w:p>
      <w:pPr>
        <w:jc w:val="both"/>
      </w:pPr>
      <w:r>
        <w:t xml:space="preserve">        try f(a)</w:t>
      </w:r>
    </w:p>
    <w:p>
      <w:pPr>
        <w:jc w:val="both"/>
      </w:pPr>
      <w:r>
        <w:t xml:space="preserve">        catch {</w:t>
      </w:r>
    </w:p>
    <w:p>
      <w:pPr>
        <w:jc w:val="both"/>
      </w:pPr>
      <w:r>
        <w:t xml:space="preserve">          case NonFatal(e) =&gt; Future.exception(e)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 a FutureArrow that supports recursive calls.  Recursing from a `Future`</w:t>
      </w:r>
    </w:p>
    <w:p>
      <w:pPr>
        <w:jc w:val="both"/>
      </w:pPr>
      <w:r>
        <w:t xml:space="preserve">   * continuation is stack-safe, but direct recursion will use the stack, like a</w:t>
      </w:r>
    </w:p>
    <w:p>
      <w:pPr>
        <w:jc w:val="both"/>
      </w:pPr>
      <w:r>
        <w:t xml:space="preserve">   * normal method invocation.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rec[A, B](f: FutureArrow[A, B] =&gt; A =&gt; Future[B]): FutureArrow[A, B] =</w:t>
      </w:r>
    </w:p>
    <w:p>
      <w:pPr>
        <w:jc w:val="both"/>
      </w:pPr>
      <w:r>
        <w:t xml:space="preserve">    new FutureArrow[A, B] { self =&gt;</w:t>
      </w:r>
    </w:p>
    <w:p>
      <w:pPr>
        <w:jc w:val="both"/>
      </w:pPr>
      <w:r>
        <w:t xml:space="preserve">      private val g: A =&gt; Future[B] = f(this)</w:t>
      </w:r>
    </w:p>
    <w:p>
      <w:pPr>
        <w:jc w:val="both"/>
      </w:pPr>
      <w:r>
        <w:t xml:space="preserve">      override def apply(a: A): Future[B] =</w:t>
      </w:r>
    </w:p>
    <w:p>
      <w:pPr>
        <w:jc w:val="both"/>
      </w:pPr>
      <w:r>
        <w:t xml:space="preserve">        try g(a)</w:t>
      </w:r>
    </w:p>
    <w:p>
      <w:pPr>
        <w:jc w:val="both"/>
      </w:pPr>
      <w:r>
        <w:t xml:space="preserve">        catch {</w:t>
      </w:r>
    </w:p>
    <w:p>
      <w:pPr>
        <w:jc w:val="both"/>
      </w:pPr>
      <w:r>
        <w:t xml:space="preserve">          case NonFatal(e) =&gt; Future.exception(e)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 a FutureArrow from an FunctionArrow.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fromFunctionArrow[A, B](f: FunctionArrow[A, B]): FutureArrow[A, B] =</w:t>
      </w:r>
    </w:p>
    <w:p>
      <w:pPr>
        <w:jc w:val="both"/>
      </w:pPr>
      <w:r>
        <w:t xml:space="preserve">    FutureArrow[A, B](a =&gt; Future(f(a)))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 a FutureArrow from a function.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fromFunction[A, B](f: A =&gt; B): FutureArrow[A, B] = fromFunctionArrow(FunctionArrow(f))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 a FutureArrow from a function `A =&gt; Try[B]`.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Try is evaluated within a Future. Thus, Throw results are translated</w:t>
      </w:r>
    </w:p>
    <w:p>
      <w:pPr>
        <w:jc w:val="both"/>
      </w:pPr>
      <w:r>
        <w:t xml:space="preserve">   * to `Future.exception`s.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fromTry[A, B](f: A =&gt; Try[B]): FutureArrow[A, B] =</w:t>
      </w:r>
    </w:p>
    <w:p>
      <w:pPr>
        <w:jc w:val="both"/>
      </w:pPr>
      <w:r>
        <w:t xml:space="preserve">    FutureArrow[A, B](a =&gt; Future.const(f(a)))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FutureArrow that simply returns a Future of its argument.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identity[A]: FutureArrow[A, A] =</w:t>
      </w:r>
    </w:p>
    <w:p>
      <w:pPr>
        <w:jc w:val="both"/>
      </w:pPr>
      <w:r>
        <w:t xml:space="preserve">    FutureArrow[A, A](a =&gt; Future.value(a))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FutureArrow with a constant result, regardless of input.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const[A, B](value: Future[B]): FutureArrow[A, B] =</w:t>
      </w:r>
    </w:p>
    <w:p>
      <w:pPr>
        <w:jc w:val="both"/>
      </w:pPr>
      <w:r>
        <w:t xml:space="preserve">    FutureArrow[A, B](_ =&gt; value)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Appends two FutureArrows together.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forms a category with 'identity'.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append[A, B, C](a: FutureArrow[A, B], b: FutureArrow[B, C]) = a.andThen(b)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 a FutureArrow that applies an FutureEffect, returning the argument</w:t>
      </w:r>
    </w:p>
    <w:p>
      <w:pPr>
        <w:jc w:val="both"/>
      </w:pPr>
      <w:r>
        <w:t xml:space="preserve">   * value as-is on success. If the effect returns an Future exception, then the</w:t>
      </w:r>
    </w:p>
    <w:p>
      <w:pPr>
        <w:jc w:val="both"/>
      </w:pPr>
      <w:r>
        <w:t xml:space="preserve">   * result of the filter will also be that exception.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effect[A](effect: FutureEffect[A]): FutureArrow[A, A] =</w:t>
      </w:r>
    </w:p>
    <w:p>
      <w:pPr>
        <w:jc w:val="both"/>
      </w:pPr>
      <w:r>
        <w:t xml:space="preserve">    apply(a =&gt; effect(a).map(_ =&gt; a))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Produces a FutureArrow that proxies to one of two others, depending on a</w:t>
      </w:r>
    </w:p>
    <w:p>
      <w:pPr>
        <w:jc w:val="both"/>
      </w:pPr>
      <w:r>
        <w:t xml:space="preserve">   * predicate.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choose[A, B](predicate: A =&gt; Boolean, ifTrue: FutureArrow[A, B], ifFalse: FutureArrow[A, B]) =</w:t>
      </w:r>
    </w:p>
    <w:p>
      <w:pPr>
        <w:jc w:val="both"/>
      </w:pPr>
      <w:r>
        <w:t xml:space="preserve">    FutureArrow[A, B](a =&gt; if (predicate(a)) ifTrue(a) else ifFalse(a))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Produces a FutureArrow whose application is guarded by a predicate. `f` is</w:t>
      </w:r>
    </w:p>
    <w:p>
      <w:pPr>
        <w:jc w:val="both"/>
      </w:pPr>
      <w:r>
        <w:t xml:space="preserve">   * applied if the predicate returns true, otherwise the argument is simply</w:t>
      </w:r>
    </w:p>
    <w:p>
      <w:pPr>
        <w:jc w:val="both"/>
      </w:pPr>
      <w:r>
        <w:t xml:space="preserve">   * returned.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onlyIf[A](predicate: A =&gt; Boolean, f: FutureArrow[A, A]) =</w:t>
      </w:r>
    </w:p>
    <w:p>
      <w:pPr>
        <w:jc w:val="both"/>
      </w:pPr>
      <w:r>
        <w:t xml:space="preserve">    choose(predicate, f, identity[A])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Produces a FutureArrow that forwards to multiple FutureArrows and collects</w:t>
      </w:r>
    </w:p>
    <w:p>
      <w:pPr>
        <w:jc w:val="both"/>
      </w:pPr>
      <w:r>
        <w:t xml:space="preserve">   * the results into a `Seq[B]`. Results are gathered via Future.collect, so</w:t>
      </w:r>
    </w:p>
    <w:p>
      <w:pPr>
        <w:jc w:val="both"/>
      </w:pPr>
      <w:r>
        <w:t xml:space="preserve">   * failure semantics are inherited from that method.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collect[A, B](arrows: Seq[FutureArrow[A, B]]): FutureArrow[A, Seq[B]] =</w:t>
      </w:r>
    </w:p>
    <w:p>
      <w:pPr>
        <w:jc w:val="both"/>
      </w:pPr>
      <w:r>
        <w:t xml:space="preserve">    apply(a =&gt; Future.collect(arrows.map(arrow =&gt; arrow(a))))</w:t>
      </w:r>
    </w:p>
    <w:p>
      <w:pPr>
        <w:jc w:val="both"/>
      </w:pPr>
      <w:r/>
    </w:p>
    <w:p>
      <w:pPr>
        <w:jc w:val="both"/>
      </w:pPr>
      <w:r>
        <w:t xml:space="preserve">  private val RetryOnNonFailedFast: PartialFunction[Try[Any], Boolean] = {</w:t>
      </w:r>
    </w:p>
    <w:p>
      <w:pPr>
        <w:jc w:val="both"/>
      </w:pPr>
      <w:r>
        <w:t xml:space="preserve">    case Throw(_: FailedFastException) =&gt; false</w:t>
      </w:r>
    </w:p>
    <w:p>
      <w:pPr>
        <w:jc w:val="both"/>
      </w:pPr>
      <w:r>
        <w:t xml:space="preserve">    case Throw(_: Exception) =&gt; true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function encapsulating an asynchronous computation.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Background on the Arrow abstraction:</w:t>
      </w:r>
    </w:p>
    <w:p>
      <w:pPr>
        <w:jc w:val="both"/>
      </w:pPr>
      <w:r>
        <w:t xml:space="preserve"> * http://en.wikipedia.org/wiki/Arrow_(computer_science)</w:t>
      </w:r>
    </w:p>
    <w:p>
      <w:pPr>
        <w:jc w:val="both"/>
      </w:pPr>
      <w:r>
        <w:t xml:space="preserve"> */</w:t>
      </w:r>
    </w:p>
    <w:p>
      <w:pPr>
        <w:jc w:val="both"/>
      </w:pPr>
      <w:r>
        <w:t>trait FutureArrow[-A, +B] extends (A =&gt; Future[B]) { self =&gt;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Composes two FutureArrows. Produces a new FutureArrow that performs both in</w:t>
      </w:r>
    </w:p>
    <w:p>
      <w:pPr>
        <w:jc w:val="both"/>
      </w:pPr>
      <w:r>
        <w:t xml:space="preserve">   * series, depending on the success of the first.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andThen[C](next: FutureArrow[B, C]): FutureArrow[A, C] =</w:t>
      </w:r>
    </w:p>
    <w:p>
      <w:pPr>
        <w:jc w:val="both"/>
      </w:pPr>
      <w:r>
        <w:t xml:space="preserve">    FutureArrow[A, C](a =&gt; self(a).flatMap(next.apply))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Combines this FutureArrow with another, producing one that translates a</w:t>
      </w:r>
    </w:p>
    <w:p>
      <w:pPr>
        <w:jc w:val="both"/>
      </w:pPr>
      <w:r>
        <w:t xml:space="preserve">   * tuple of its constituents' arguments into a tuple of their results.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zipjoin[C, D](other: FutureArrow[C, D]): FutureArrow[(A, C), (B, D)] =</w:t>
      </w:r>
    </w:p>
    <w:p>
      <w:pPr>
        <w:jc w:val="both"/>
      </w:pPr>
      <w:r>
        <w:t xml:space="preserve">    FutureArrow[(A, C), (B, D)] {</w:t>
      </w:r>
    </w:p>
    <w:p>
      <w:pPr>
        <w:jc w:val="both"/>
      </w:pPr>
      <w:r>
        <w:t xml:space="preserve">      case (a, c) =&gt; self(a) join other(c)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Converts a FutureArrow on a scalar input and output value into a FutureArrow on a</w:t>
      </w:r>
    </w:p>
    <w:p>
      <w:pPr>
        <w:jc w:val="both"/>
      </w:pPr>
      <w:r>
        <w:t xml:space="preserve">   * Sequence of input values producing a pairwise sequence of output values.  The elements</w:t>
      </w:r>
    </w:p>
    <w:p>
      <w:pPr>
        <w:jc w:val="both"/>
      </w:pPr>
      <w:r>
        <w:t xml:space="preserve">   * of the input sequence are processed in parallel, so execution order is not guaranteed.</w:t>
      </w:r>
    </w:p>
    <w:p>
      <w:pPr>
        <w:jc w:val="both"/>
      </w:pPr>
      <w:r>
        <w:t xml:space="preserve">   * Results are gathered via Future.collect, so failure semantics are inherited from that method.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liftSeq: FutureArrow[Seq[A], Seq[B]] =</w:t>
      </w:r>
    </w:p>
    <w:p>
      <w:pPr>
        <w:jc w:val="both"/>
      </w:pPr>
      <w:r>
        <w:t xml:space="preserve">    FutureArrow[Seq[A], Seq[B]] { seqA =&gt;</w:t>
      </w:r>
    </w:p>
    <w:p>
      <w:pPr>
        <w:jc w:val="both"/>
      </w:pPr>
      <w:r>
        <w:t xml:space="preserve">      Future.collect(seqA.map(this))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Converts this FutureArrow to a FutureEffect, where the result value is ignored.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asFutureEffect[A2 &lt;: A]: FutureEffect[A2] =</w:t>
      </w:r>
    </w:p>
    <w:p>
      <w:pPr>
        <w:jc w:val="both"/>
      </w:pPr>
      <w:r>
        <w:t xml:space="preserve">    FutureEffect(this.unit)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Combines this FutureArrow with another, producing one that applies both</w:t>
      </w:r>
    </w:p>
    <w:p>
      <w:pPr>
        <w:jc w:val="both"/>
      </w:pPr>
      <w:r>
        <w:t xml:space="preserve">   * in parallel, producing a tuple of their results.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inParallel[A2 &lt;: A, C](other: FutureArrow[A2, C]): FutureArrow[A2, (B, C)] = {</w:t>
      </w:r>
    </w:p>
    <w:p>
      <w:pPr>
        <w:jc w:val="both"/>
      </w:pPr>
      <w:r>
        <w:t xml:space="preserve">    val paired = self.zipjoin(other)</w:t>
      </w:r>
    </w:p>
    <w:p>
      <w:pPr>
        <w:jc w:val="both"/>
      </w:pPr>
      <w:r>
        <w:t xml:space="preserve">    FutureArrow[A2, (B, C)](a =&gt; paired((a, a)))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Wrap a FutureArrow with an ExceptionCounter, thus providing</w:t>
      </w:r>
    </w:p>
    <w:p>
      <w:pPr>
        <w:jc w:val="both"/>
      </w:pPr>
      <w:r>
        <w:t xml:space="preserve">   * observability into the arrow's success and failure.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countExceptions(</w:t>
      </w:r>
    </w:p>
    <w:p>
      <w:pPr>
        <w:jc w:val="both"/>
      </w:pPr>
      <w:r>
        <w:t xml:space="preserve">    exceptionCounter: ExceptionCounter</w:t>
      </w:r>
    </w:p>
    <w:p>
      <w:pPr>
        <w:jc w:val="both"/>
      </w:pPr>
      <w:r>
        <w:t xml:space="preserve">  ): FutureArrow[A, B] =</w:t>
      </w:r>
    </w:p>
    <w:p>
      <w:pPr>
        <w:jc w:val="both"/>
      </w:pPr>
      <w:r>
        <w:t xml:space="preserve">    FutureArrow[A, B](request =&gt; exceptionCounter(self(request)))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chained FutureArrow in which the given function will be called for any</w:t>
      </w:r>
    </w:p>
    <w:p>
      <w:pPr>
        <w:jc w:val="both"/>
      </w:pPr>
      <w:r>
        <w:t xml:space="preserve">   * input that succeeds.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onSuccess[A2 &lt;: A](f: (A2, B) =&gt; Unit): FutureArrow[A2, B] =</w:t>
      </w:r>
    </w:p>
    <w:p>
      <w:pPr>
        <w:jc w:val="both"/>
      </w:pPr>
      <w:r>
        <w:t xml:space="preserve">    FutureArrow[A2, B](a =&gt; self(a).onSuccess(b =&gt; f(a, b)))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chained FutureArrow in which the given function will be called for any</w:t>
      </w:r>
    </w:p>
    <w:p>
      <w:pPr>
        <w:jc w:val="both"/>
      </w:pPr>
      <w:r>
        <w:t xml:space="preserve">   * input that fails.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onFailure[A2 &lt;: A](f: (A2, Throwable) =&gt; Unit): FutureArrow[A2, B] =</w:t>
      </w:r>
    </w:p>
    <w:p>
      <w:pPr>
        <w:jc w:val="both"/>
      </w:pPr>
      <w:r>
        <w:t xml:space="preserve">    FutureArrow[A2, B](a =&gt; self(a).onFailure(t =&gt; f(a, t)))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Translate exception returned by a FutureArrow according to a</w:t>
      </w:r>
    </w:p>
    <w:p>
      <w:pPr>
        <w:jc w:val="both"/>
      </w:pPr>
      <w:r>
        <w:t xml:space="preserve">   * PartialFunction.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translateExceptions(</w:t>
      </w:r>
    </w:p>
    <w:p>
      <w:pPr>
        <w:jc w:val="both"/>
      </w:pPr>
      <w:r>
        <w:t xml:space="preserve">    translateException: PartialFunction[Throwable, Throwable]</w:t>
      </w:r>
    </w:p>
    <w:p>
      <w:pPr>
        <w:jc w:val="both"/>
      </w:pPr>
      <w:r>
        <w:t xml:space="preserve">  ): FutureArrow[A, B] =</w:t>
      </w:r>
    </w:p>
    <w:p>
      <w:pPr>
        <w:jc w:val="both"/>
      </w:pPr>
      <w:r>
        <w:t xml:space="preserve">    FutureArrow[A, B] { request =&gt;</w:t>
      </w:r>
    </w:p>
    <w:p>
      <w:pPr>
        <w:jc w:val="both"/>
      </w:pPr>
      <w:r>
        <w:t xml:space="preserve">      self(request).rescue {</w:t>
      </w:r>
    </w:p>
    <w:p>
      <w:pPr>
        <w:jc w:val="both"/>
      </w:pPr>
      <w:r>
        <w:t xml:space="preserve">        case t if translateException.isDefinedAt(t) =&gt; Future.exception(translateException(t))</w:t>
      </w:r>
    </w:p>
    <w:p>
      <w:pPr>
        <w:jc w:val="both"/>
      </w:pPr>
      <w:r>
        <w:t xml:space="preserve">        case t =&gt; Future.exception(t)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Apply a FutureArrow, lifting any non-Future exceptions thrown into</w:t>
      </w:r>
    </w:p>
    <w:p>
      <w:pPr>
        <w:jc w:val="both"/>
      </w:pPr>
      <w:r>
        <w:t xml:space="preserve">   * `Future.exception`s.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liftExceptions: FutureArrow[A, B] =</w:t>
      </w:r>
    </w:p>
    <w:p>
      <w:pPr>
        <w:jc w:val="both"/>
      </w:pPr>
      <w:r>
        <w:t xml:space="preserve">    FutureArrow[A, B] { request =&gt;</w:t>
      </w:r>
    </w:p>
    <w:p>
      <w:pPr>
        <w:jc w:val="both"/>
      </w:pPr>
      <w:r>
        <w:t xml:space="preserve">      // Flattening the Future[Future[Response]] is equivalent, but more concise</w:t>
      </w:r>
    </w:p>
    <w:p>
      <w:pPr>
        <w:jc w:val="both"/>
      </w:pPr>
      <w:r>
        <w:t xml:space="preserve">      // than wrapping the arrow(request) call in a try/catch block that transforms</w:t>
      </w:r>
    </w:p>
    <w:p>
      <w:pPr>
        <w:jc w:val="both"/>
      </w:pPr>
      <w:r>
        <w:t xml:space="preserve">      // the exception to a Future.exception, or at least was more concise before</w:t>
      </w:r>
    </w:p>
    <w:p>
      <w:pPr>
        <w:jc w:val="both"/>
      </w:pPr>
      <w:r>
        <w:t xml:space="preserve">      // I added a four-line comment.</w:t>
      </w:r>
    </w:p>
    <w:p>
      <w:pPr>
        <w:jc w:val="both"/>
      </w:pPr>
      <w:r>
        <w:t xml:space="preserve">      Future(self(request)).flatten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Wrap a FutureArrow in exception-tracking and -translation. Given a</w:t>
      </w:r>
    </w:p>
    <w:p>
      <w:pPr>
        <w:jc w:val="both"/>
      </w:pPr>
      <w:r>
        <w:t xml:space="preserve">   * filter and a handler, exceptional results will be observed and translated</w:t>
      </w:r>
    </w:p>
    <w:p>
      <w:pPr>
        <w:jc w:val="both"/>
      </w:pPr>
      <w:r>
        <w:t xml:space="preserve">   * according to the function passed in this function's second argument list.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cleanly(</w:t>
      </w:r>
    </w:p>
    <w:p>
      <w:pPr>
        <w:jc w:val="both"/>
      </w:pPr>
      <w:r>
        <w:t xml:space="preserve">    exceptionCounter: ExceptionCounter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translateException: PartialFunction[Throwable, Throwable] = { case t =&gt; t }</w:t>
      </w:r>
    </w:p>
    <w:p>
      <w:pPr>
        <w:jc w:val="both"/>
      </w:pPr>
      <w:r>
        <w:t xml:space="preserve">  ): FutureArrow[A, B] = {</w:t>
      </w:r>
    </w:p>
    <w:p>
      <w:pPr>
        <w:jc w:val="both"/>
      </w:pPr>
      <w:r>
        <w:t xml:space="preserve">    liftExceptions</w:t>
      </w:r>
    </w:p>
    <w:p>
      <w:pPr>
        <w:jc w:val="both"/>
      </w:pPr>
      <w:r>
        <w:t xml:space="preserve">      .translateExceptions(translateException)</w:t>
      </w:r>
    </w:p>
    <w:p>
      <w:pPr>
        <w:jc w:val="both"/>
      </w:pPr>
      <w:r>
        <w:t xml:space="preserve">      .countExceptions(exceptionCounter)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Produces a FutureArrow that tracks its own application latency.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@deprecated("use trackLatency(StatsReceiver, (A2 =&gt; String)", "2.11.1")</w:t>
      </w:r>
    </w:p>
    <w:p>
      <w:pPr>
        <w:jc w:val="both"/>
      </w:pPr>
      <w:r>
        <w:t xml:space="preserve">  def trackLatency[A2 &lt;: A](</w:t>
      </w:r>
    </w:p>
    <w:p>
      <w:pPr>
        <w:jc w:val="both"/>
      </w:pPr>
      <w:r>
        <w:t xml:space="preserve">    extractName: (A2 =&gt; String),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FutureArrow[A2, B] =</w:t>
      </w:r>
    </w:p>
    <w:p>
      <w:pPr>
        <w:jc w:val="both"/>
      </w:pPr>
      <w:r>
        <w:t xml:space="preserve">    trackLatency(statsReceiver, extractName)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Produces a FutureArrow that tracks its own application latency.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trackLatency[A2 &lt;: A](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extractName: (A2 =&gt; String)</w:t>
      </w:r>
    </w:p>
    <w:p>
      <w:pPr>
        <w:jc w:val="both"/>
      </w:pPr>
      <w:r>
        <w:t xml:space="preserve">  ): FutureArrow[A2, B] =</w:t>
      </w:r>
    </w:p>
    <w:p>
      <w:pPr>
        <w:jc w:val="both"/>
      </w:pPr>
      <w:r>
        <w:t xml:space="preserve">    FutureArrow[A2, B] { request =&gt;</w:t>
      </w:r>
    </w:p>
    <w:p>
      <w:pPr>
        <w:jc w:val="both"/>
      </w:pPr>
      <w:r>
        <w:t xml:space="preserve">      Stat.timeFuture(statsReceiver.stat(extractName(request), "latency_ms")) {</w:t>
      </w:r>
    </w:p>
    <w:p>
      <w:pPr>
        <w:jc w:val="both"/>
      </w:pPr>
      <w:r>
        <w:t xml:space="preserve">        self(request)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Produces a FutureArrow that tracks the outcome (i.e. success vs failure) of</w:t>
      </w:r>
    </w:p>
    <w:p>
      <w:pPr>
        <w:jc w:val="both"/>
      </w:pPr>
      <w:r>
        <w:t xml:space="preserve">   * requests.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@deprecated("use trackOutcome(StatsReceiver, (A2 =&gt; String)", "2.11.1")</w:t>
      </w:r>
    </w:p>
    <w:p>
      <w:pPr>
        <w:jc w:val="both"/>
      </w:pPr>
      <w:r>
        <w:t xml:space="preserve">  def trackOutcome[A2 &lt;: A](</w:t>
      </w:r>
    </w:p>
    <w:p>
      <w:pPr>
        <w:jc w:val="both"/>
      </w:pPr>
      <w:r>
        <w:t xml:space="preserve">    extractName: (A2 =&gt; String),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FutureArrow[A2, B] =</w:t>
      </w:r>
    </w:p>
    <w:p>
      <w:pPr>
        <w:jc w:val="both"/>
      </w:pPr>
      <w:r>
        <w:t xml:space="preserve">    trackOutcome(statsReceiver, extractName)</w:t>
      </w:r>
    </w:p>
    <w:p>
      <w:pPr>
        <w:jc w:val="both"/>
      </w:pPr>
      <w:r/>
    </w:p>
    <w:p>
      <w:pPr>
        <w:jc w:val="both"/>
      </w:pPr>
      <w:r>
        <w:t xml:space="preserve">  def trackOutcome[A2 &lt;: A](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extractName: (A2 =&gt; String)</w:t>
      </w:r>
    </w:p>
    <w:p>
      <w:pPr>
        <w:jc w:val="both"/>
      </w:pPr>
      <w:r>
        <w:t xml:space="preserve">  ): FutureArrow[A2, B] =</w:t>
      </w:r>
    </w:p>
    <w:p>
      <w:pPr>
        <w:jc w:val="both"/>
      </w:pPr>
      <w:r>
        <w:t xml:space="preserve">    trackOutcome(statsReceiver, extractName, _ =&gt; None)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Produces a FutureArrow that tracks the outcome (i.e. success vs failure) of</w:t>
      </w:r>
    </w:p>
    <w:p>
      <w:pPr>
        <w:jc w:val="both"/>
      </w:pPr>
      <w:r>
        <w:t xml:space="preserve">   * requests.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trackOutcome[A2 &lt;: A](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extractName: (A2 =&gt; String),</w:t>
      </w:r>
    </w:p>
    <w:p>
      <w:pPr>
        <w:jc w:val="both"/>
      </w:pPr>
      <w:r>
        <w:t xml:space="preserve">    exceptionCategorizer: Throwable =&gt; Option[String]</w:t>
      </w:r>
    </w:p>
    <w:p>
      <w:pPr>
        <w:jc w:val="both"/>
      </w:pPr>
      <w:r>
        <w:t xml:space="preserve">  ): FutureArrow[A2, B] =</w:t>
      </w:r>
    </w:p>
    <w:p>
      <w:pPr>
        <w:jc w:val="both"/>
      </w:pPr>
      <w:r>
        <w:t xml:space="preserve">    FutureArrow[A2, B] { request =&gt;</w:t>
      </w:r>
    </w:p>
    <w:p>
      <w:pPr>
        <w:jc w:val="both"/>
      </w:pPr>
      <w:r>
        <w:t xml:space="preserve">      val scope = statsReceiver.scope(extractName(request))</w:t>
      </w:r>
    </w:p>
    <w:p>
      <w:pPr>
        <w:jc w:val="both"/>
      </w:pPr>
      <w:r/>
    </w:p>
    <w:p>
      <w:pPr>
        <w:jc w:val="both"/>
      </w:pPr>
      <w:r>
        <w:t xml:space="preserve">      self(request).respond { r =&gt;</w:t>
      </w:r>
    </w:p>
    <w:p>
      <w:pPr>
        <w:jc w:val="both"/>
      </w:pPr>
      <w:r>
        <w:t xml:space="preserve">        statsReceiver.counter("requests").incr()</w:t>
      </w:r>
    </w:p>
    <w:p>
      <w:pPr>
        <w:jc w:val="both"/>
      </w:pPr>
      <w:r>
        <w:t xml:space="preserve">        scope.counter("requests").incr()</w:t>
      </w:r>
    </w:p>
    <w:p>
      <w:pPr>
        <w:jc w:val="both"/>
      </w:pPr>
      <w:r/>
    </w:p>
    <w:p>
      <w:pPr>
        <w:jc w:val="both"/>
      </w:pPr>
      <w:r>
        <w:t xml:space="preserve">        r match {</w:t>
      </w:r>
    </w:p>
    <w:p>
      <w:pPr>
        <w:jc w:val="both"/>
      </w:pPr>
      <w:r>
        <w:t xml:space="preserve">          case Return(_) =&gt;</w:t>
      </w:r>
    </w:p>
    <w:p>
      <w:pPr>
        <w:jc w:val="both"/>
      </w:pPr>
      <w:r>
        <w:t xml:space="preserve">            statsReceiver.counter("success").incr()</w:t>
      </w:r>
    </w:p>
    <w:p>
      <w:pPr>
        <w:jc w:val="both"/>
      </w:pPr>
      <w:r>
        <w:t xml:space="preserve">            scope.counter("success").incr()</w:t>
      </w:r>
    </w:p>
    <w:p>
      <w:pPr>
        <w:jc w:val="both"/>
      </w:pPr>
      <w:r/>
    </w:p>
    <w:p>
      <w:pPr>
        <w:jc w:val="both"/>
      </w:pPr>
      <w:r>
        <w:t xml:space="preserve">          case Throw(t) =&gt;</w:t>
      </w:r>
    </w:p>
    <w:p>
      <w:pPr>
        <w:jc w:val="both"/>
      </w:pPr>
      <w:r>
        <w:t xml:space="preserve">            val category = exceptionCategorizer(t).getOrElse("failures")</w:t>
      </w:r>
    </w:p>
    <w:p>
      <w:pPr>
        <w:jc w:val="both"/>
      </w:pPr>
      <w:r>
        <w:t xml:space="preserve">            statsReceiver.counter(category).incr()</w:t>
      </w:r>
    </w:p>
    <w:p>
      <w:pPr>
        <w:jc w:val="both"/>
      </w:pPr>
      <w:r>
        <w:t xml:space="preserve">            scope.counter(category).incr()</w:t>
      </w:r>
    </w:p>
    <w:p>
      <w:pPr>
        <w:jc w:val="both"/>
      </w:pPr>
      <w:r>
        <w:t xml:space="preserve">            scope.scope(category).counter(ThrowableHelper.sanitizeClassnameChain(t): _*).incr()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Observe latency and success rate for any FutureArrow[A, B] where A is Observable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observed[A2 &lt;: A with Observable](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FutureArrow[A2, B] =</w:t>
      </w:r>
    </w:p>
    <w:p>
      <w:pPr>
        <w:jc w:val="both"/>
      </w:pPr>
      <w:r>
        <w:t xml:space="preserve">    observed(statsReceiver, exceptionCategorizer = _ =&gt; None)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Observe latency and success rate for any FutureArrow[A, B] where A is Observable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observed[A2 &lt;: A with Observable](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exceptionCategorizer: Throwable =&gt; Option[String]</w:t>
      </w:r>
    </w:p>
    <w:p>
      <w:pPr>
        <w:jc w:val="both"/>
      </w:pPr>
      <w:r>
        <w:t xml:space="preserve">  ): FutureArrow[A2, B] =</w:t>
      </w:r>
    </w:p>
    <w:p>
      <w:pPr>
        <w:jc w:val="both"/>
      </w:pPr>
      <w:r>
        <w:t xml:space="preserve">    self.observed(</w:t>
      </w:r>
    </w:p>
    <w:p>
      <w:pPr>
        <w:jc w:val="both"/>
      </w:pPr>
      <w:r>
        <w:t xml:space="preserve">      statsReceiver.scope("client_request"),</w:t>
      </w:r>
    </w:p>
    <w:p>
      <w:pPr>
        <w:jc w:val="both"/>
      </w:pPr>
      <w:r>
        <w:t xml:space="preserve">      (a: A2) =&gt; a.requestName,</w:t>
      </w:r>
    </w:p>
    <w:p>
      <w:pPr>
        <w:jc w:val="both"/>
      </w:pPr>
      <w:r>
        <w:t xml:space="preserve">      exceptionCategorizer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Observe latency and success rate for any FutureArrow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observed[A2 &lt;: A](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statsScope: A2 =&gt; String,</w:t>
      </w:r>
    </w:p>
    <w:p>
      <w:pPr>
        <w:jc w:val="both"/>
      </w:pPr>
      <w:r>
        <w:t xml:space="preserve">    exceptionCategorizer: Throwable =&gt; Option[String] = _ =&gt; None</w:t>
      </w:r>
    </w:p>
    <w:p>
      <w:pPr>
        <w:jc w:val="both"/>
      </w:pPr>
      <w:r>
        <w:t xml:space="preserve">  ): FutureArrow[A2, B] =</w:t>
      </w:r>
    </w:p>
    <w:p>
      <w:pPr>
        <w:jc w:val="both"/>
      </w:pPr>
      <w:r>
        <w:t xml:space="preserve">    self</w:t>
      </w:r>
    </w:p>
    <w:p>
      <w:pPr>
        <w:jc w:val="both"/>
      </w:pPr>
      <w:r>
        <w:t xml:space="preserve">      .trackLatency(statsReceiver, statsScope)</w:t>
      </w:r>
    </w:p>
    <w:p>
      <w:pPr>
        <w:jc w:val="both"/>
      </w:pPr>
      <w:r>
        <w:t xml:space="preserve">      .trackOutcome(statsReceiver, statsScope, exceptionCategorizer)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Trace the future arrow using local spans as documented here:</w:t>
      </w:r>
    </w:p>
    <w:p>
      <w:pPr>
        <w:jc w:val="both"/>
      </w:pPr>
      <w:r>
        <w:t xml:space="preserve">   * https://docbird.twitter.biz/finagle/Tracing.html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traced[A2 &lt;: A](</w:t>
      </w:r>
    </w:p>
    <w:p>
      <w:pPr>
        <w:jc w:val="both"/>
      </w:pPr>
      <w:r>
        <w:t xml:space="preserve">    traceScope: A2 =&gt; String</w:t>
      </w:r>
    </w:p>
    <w:p>
      <w:pPr>
        <w:jc w:val="both"/>
      </w:pPr>
      <w:r>
        <w:t xml:space="preserve">  ): FutureArrow[A2, B] = {</w:t>
      </w:r>
    </w:p>
    <w:p>
      <w:pPr>
        <w:jc w:val="both"/>
      </w:pPr>
      <w:r>
        <w:t xml:space="preserve">    FutureArrow[A2, B] { a =&gt;</w:t>
      </w:r>
    </w:p>
    <w:p>
      <w:pPr>
        <w:jc w:val="both"/>
      </w:pPr>
      <w:r>
        <w:t xml:space="preserve">      Trace.traceLocalFuture(traceScope(a))(self(a))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Produces a new FutureArrow where the given function is applied to the input, and the result</w:t>
      </w:r>
    </w:p>
    <w:p>
      <w:pPr>
        <w:jc w:val="both"/>
      </w:pPr>
      <w:r>
        <w:t xml:space="preserve">   * passed to this FutureArrow.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contramap[C](f: C =&gt; A): FutureArrow[C, B] =</w:t>
      </w:r>
    </w:p>
    <w:p>
      <w:pPr>
        <w:jc w:val="both"/>
      </w:pPr>
      <w:r>
        <w:t xml:space="preserve">    FutureArrow[C, B](f.andThen(self))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Produces a new FutureArrow where the given function is applied to the result of this</w:t>
      </w:r>
    </w:p>
    <w:p>
      <w:pPr>
        <w:jc w:val="both"/>
      </w:pPr>
      <w:r>
        <w:t xml:space="preserve">   * FutureArrow.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map[C](f: B =&gt; C): FutureArrow[A, C] =</w:t>
      </w:r>
    </w:p>
    <w:p>
      <w:pPr>
        <w:jc w:val="both"/>
      </w:pPr>
      <w:r>
        <w:t xml:space="preserve">    mapResult(_.map(f))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Produces a new FutureArrow where the given function is applied to the resulting Future of</w:t>
      </w:r>
    </w:p>
    <w:p>
      <w:pPr>
        <w:jc w:val="both"/>
      </w:pPr>
      <w:r>
        <w:t xml:space="preserve">   * this FutureArrow.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mapResult[C](f: Future[B] =&gt; Future[C]): FutureArrow[A, C] =</w:t>
      </w:r>
    </w:p>
    <w:p>
      <w:pPr>
        <w:jc w:val="both"/>
      </w:pPr>
      <w:r>
        <w:t xml:space="preserve">    FutureArrow[A, C](a =&gt; f(self(a)))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Produces a new FutureArrow which translates exceptions into futures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rescue[B2 &gt;: B](</w:t>
      </w:r>
    </w:p>
    <w:p>
      <w:pPr>
        <w:jc w:val="both"/>
      </w:pPr>
      <w:r>
        <w:t xml:space="preserve">    rescueException: PartialFunction[Throwable, Future[B2]]</w:t>
      </w:r>
    </w:p>
    <w:p>
      <w:pPr>
        <w:jc w:val="both"/>
      </w:pPr>
      <w:r>
        <w:t xml:space="preserve">  ): FutureArrow[A, B2] = {</w:t>
      </w:r>
    </w:p>
    <w:p>
      <w:pPr>
        <w:jc w:val="both"/>
      </w:pPr>
      <w:r>
        <w:t xml:space="preserve">    FutureArrow[A, B2] { a =&gt;</w:t>
      </w:r>
    </w:p>
    <w:p>
      <w:pPr>
        <w:jc w:val="both"/>
      </w:pPr>
      <w:r>
        <w:t xml:space="preserve">      self(a).rescue(rescueException)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Produces a new FutureArrow where the result value is ignored, and Unit is returned.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unit: FutureArrow[A, Unit] =</w:t>
      </w:r>
    </w:p>
    <w:p>
      <w:pPr>
        <w:jc w:val="both"/>
      </w:pPr>
      <w:r>
        <w:t xml:space="preserve">    mapResult(_.unit)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copy of this FutureArrow where the returned Future has its `.masked`</w:t>
      </w:r>
    </w:p>
    <w:p>
      <w:pPr>
        <w:jc w:val="both"/>
      </w:pPr>
      <w:r>
        <w:t xml:space="preserve">   * method called.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masked: FutureArrow[A, B] =</w:t>
      </w:r>
    </w:p>
    <w:p>
      <w:pPr>
        <w:jc w:val="both"/>
      </w:pPr>
      <w:r>
        <w:t xml:space="preserve">    mapResult(_.masked)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Wraps this FutureArrow by passing the underlying operation to the given retry handler</w:t>
      </w:r>
    </w:p>
    <w:p>
      <w:pPr>
        <w:jc w:val="both"/>
      </w:pPr>
      <w:r>
        <w:t xml:space="preserve">   * for possible retries.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retry(handler: RetryHandler[B]): FutureArrow[A, B] =</w:t>
      </w:r>
    </w:p>
    <w:p>
      <w:pPr>
        <w:jc w:val="both"/>
      </w:pPr>
      <w:r>
        <w:t xml:space="preserve">    FutureArrow[A, B](a =&gt; handler(self(a)))</w:t>
      </w:r>
    </w:p>
    <w:p>
      <w:pPr>
        <w:jc w:val="both"/>
      </w:pPr>
      <w:r/>
    </w:p>
    <w:p>
      <w:pPr>
        <w:jc w:val="both"/>
      </w:pPr>
      <w:r>
        <w:t xml:space="preserve">  def retry[A2 &lt;: A](</w:t>
      </w:r>
    </w:p>
    <w:p>
      <w:pPr>
        <w:jc w:val="both"/>
      </w:pPr>
      <w:r>
        <w:t xml:space="preserve">    policy: RetryPolicy[Try[B]],</w:t>
      </w:r>
    </w:p>
    <w:p>
      <w:pPr>
        <w:jc w:val="both"/>
      </w:pPr>
      <w:r>
        <w:t xml:space="preserve">    timer: Timer,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extractName: (A2 =&gt; String)</w:t>
      </w:r>
    </w:p>
    <w:p>
      <w:pPr>
        <w:jc w:val="both"/>
      </w:pPr>
      <w:r>
        <w:t xml:space="preserve">  ): FutureArrow[A2, B] =</w:t>
      </w:r>
    </w:p>
    <w:p>
      <w:pPr>
        <w:jc w:val="both"/>
      </w:pPr>
      <w:r>
        <w:t xml:space="preserve">    FutureArrow[A2, B] { a =&gt;</w:t>
      </w:r>
    </w:p>
    <w:p>
      <w:pPr>
        <w:jc w:val="both"/>
      </w:pPr>
      <w:r>
        <w:t xml:space="preserve">      val scoped = statsReceiver.scope(extractName(a))</w:t>
      </w:r>
    </w:p>
    <w:p>
      <w:pPr>
        <w:jc w:val="both"/>
      </w:pPr>
      <w:r>
        <w:t xml:space="preserve">      RetryHandler(policy, timer, scoped)(self(a))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Produces a new FutureArrow where the returned Future[B] must complete within the specified</w:t>
      </w:r>
    </w:p>
    <w:p>
      <w:pPr>
        <w:jc w:val="both"/>
      </w:pPr>
      <w:r>
        <w:t xml:space="preserve">   * timeout, otherwise the Future fails with a com.twitter.util.TimeoutException.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[[timeout]] is passed by name to take advantage of deadlines passed in the request context.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''Note'': On timeout, the underlying future is NOT interrupted.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withTimeout(timer: Timer, timeout: =&gt; Duration): FutureArrow[A, B] =</w:t>
      </w:r>
    </w:p>
    <w:p>
      <w:pPr>
        <w:jc w:val="both"/>
      </w:pPr>
      <w:r>
        <w:t xml:space="preserve">    mapResult(_.within(timer, timeout))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Produces a new FutureArrow where the returned Future must complete within the specified</w:t>
      </w:r>
    </w:p>
    <w:p>
      <w:pPr>
        <w:jc w:val="both"/>
      </w:pPr>
      <w:r>
        <w:t xml:space="preserve">   * timeout, otherwise the Future fails with the specified Throwable.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[[timeout]] is passed by name to take advantage of deadlines passed in the request context.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''Note'': On timeout, the underlying future is NOT interrupted.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withTimeout(timer: Timer, timeout: =&gt; Duration, exc: =&gt; Throwable): FutureArrow[A, B] =</w:t>
      </w:r>
    </w:p>
    <w:p>
      <w:pPr>
        <w:jc w:val="both"/>
      </w:pPr>
      <w:r>
        <w:t xml:space="preserve">    mapResult(_.within(timer, timeout, exc))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Produces a new FutureArrow where the returned Future[B] must complete within the specified</w:t>
      </w:r>
    </w:p>
    <w:p>
      <w:pPr>
        <w:jc w:val="both"/>
      </w:pPr>
      <w:r>
        <w:t xml:space="preserve">   * timeout, otherwise the Future fails with a com.twitter.util.TimeoutException.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[[timeout]] is passed by name to take advantage of deadlines passed in the request context.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''Note'': On timeout, the underlying future is interrupted.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raiseWithin(timer: Timer, timeout: =&gt; Duration): FutureArrow[A, B] =</w:t>
      </w:r>
    </w:p>
    <w:p>
      <w:pPr>
        <w:jc w:val="both"/>
      </w:pPr>
      <w:r>
        <w:t xml:space="preserve">    mapResult(_.raiseWithin(timeout)(timer))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Produces a new FutureArrow where the returned Future must complete within the specified</w:t>
      </w:r>
    </w:p>
    <w:p>
      <w:pPr>
        <w:jc w:val="both"/>
      </w:pPr>
      <w:r>
        <w:t xml:space="preserve">   * timeout, otherwise the Future fails with the specified Throwable.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[[timeout]] is passed by name to take advantage of deadlines passed in the request context.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''Note'': On timeout, the underlying future is interrupted.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raiseWithin(timer: Timer, timeout: =&gt; Duration, exc: =&gt; Throwable): FutureArrow[A, B] =</w:t>
      </w:r>
    </w:p>
    <w:p>
      <w:pPr>
        <w:jc w:val="both"/>
      </w:pPr>
      <w:r>
        <w:t xml:space="preserve">    mapResult(_.raiseWithin(timer, timeout, exc))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Produces a finagle.Service instance that invokes this arrow.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asService: Service[A, B] = Service.mk(this)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Produces a new FutureArrow with the given finagle.Filter applied to this instance.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withFilter[A2, B2](filter: Filter[A2, B2, A, B]): FutureArrow[A2, B2] =</w:t>
      </w:r>
    </w:p>
    <w:p>
      <w:pPr>
        <w:jc w:val="both"/>
      </w:pPr>
      <w:r>
        <w:t xml:space="preserve">    FutureArrow[A2, B2](filter.andThen(asService))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Produces a new FutureArrow with the given timeout which retries on Exceptions or timeouts and</w:t>
      </w:r>
    </w:p>
    <w:p>
      <w:pPr>
        <w:jc w:val="both"/>
      </w:pPr>
      <w:r>
        <w:t xml:space="preserve">   * records stats about the logical request.  This is only appropriate for idempotent operations.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observedWithTimeoutAndRetry[A2 &lt;: A](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extractName: (A2 =&gt; String),</w:t>
      </w:r>
    </w:p>
    <w:p>
      <w:pPr>
        <w:jc w:val="both"/>
      </w:pPr>
      <w:r>
        <w:t xml:space="preserve">    timer: Timer,</w:t>
      </w:r>
    </w:p>
    <w:p>
      <w:pPr>
        <w:jc w:val="both"/>
      </w:pPr>
      <w:r>
        <w:t xml:space="preserve">    timeout: Duration,</w:t>
      </w:r>
    </w:p>
    <w:p>
      <w:pPr>
        <w:jc w:val="both"/>
      </w:pPr>
      <w:r>
        <w:t xml:space="preserve">    numTries: Int,</w:t>
      </w:r>
    </w:p>
    <w:p>
      <w:pPr>
        <w:jc w:val="both"/>
      </w:pPr>
      <w:r>
        <w:t xml:space="preserve">    shouldRetry: PartialFunction[Try[B], Boolean] = FutureArrow.RetryOnNonFailedFast</w:t>
      </w:r>
    </w:p>
    <w:p>
      <w:pPr>
        <w:jc w:val="both"/>
      </w:pPr>
      <w:r>
        <w:t xml:space="preserve">  ): FutureArrow[A2, B] = {</w:t>
      </w:r>
    </w:p>
    <w:p>
      <w:pPr>
        <w:jc w:val="both"/>
      </w:pPr>
      <w:r>
        <w:t xml:space="preserve">    val retryPolicy = RetryPolicy.tries(numTries, shouldRetry)</w:t>
      </w:r>
    </w:p>
    <w:p>
      <w:pPr>
        <w:jc w:val="both"/>
      </w:pPr>
      <w:r>
        <w:t xml:space="preserve">    withTimeout(timer, timeout)</w:t>
      </w:r>
    </w:p>
    <w:p>
      <w:pPr>
        <w:jc w:val="both"/>
      </w:pPr>
      <w:r>
        <w:t xml:space="preserve">      .retry(retryPolicy, timer, statsReceiver, extractName)</w:t>
      </w:r>
    </w:p>
    <w:p>
      <w:pPr>
        <w:jc w:val="both"/>
      </w:pPr>
      <w:r>
        <w:t xml:space="preserve">      .trackLatency(statsReceiver, extractName)</w:t>
      </w:r>
    </w:p>
    <w:p>
      <w:pPr>
        <w:jc w:val="both"/>
      </w:pPr>
      <w:r>
        <w:t xml:space="preserve">      .trackOutcome(statsReceiver, extractName)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Produces a new FutureArrow with the given timeout and records stats about the logical request.</w:t>
      </w:r>
    </w:p>
    <w:p>
      <w:pPr>
        <w:jc w:val="both"/>
      </w:pPr>
      <w:r>
        <w:t xml:space="preserve">   * This does not retry and is appropriate for non-idempotent operations.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observedWithTimeout[A2 &lt;: A](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extractName: (A2 =&gt; String),</w:t>
      </w:r>
    </w:p>
    <w:p>
      <w:pPr>
        <w:jc w:val="both"/>
      </w:pPr>
      <w:r>
        <w:t xml:space="preserve">    timer: Timer,</w:t>
      </w:r>
    </w:p>
    <w:p>
      <w:pPr>
        <w:jc w:val="both"/>
      </w:pPr>
      <w:r>
        <w:t xml:space="preserve">    timeout: Duration</w:t>
      </w:r>
    </w:p>
    <w:p>
      <w:pPr>
        <w:jc w:val="both"/>
      </w:pPr>
      <w:r>
        <w:t xml:space="preserve">  ): FutureArrow[A2, B] =</w:t>
      </w:r>
    </w:p>
    <w:p>
      <w:pPr>
        <w:jc w:val="both"/>
      </w:pPr>
      <w:r>
        <w:t xml:space="preserve">    withTimeout(timer, timeout)</w:t>
      </w:r>
    </w:p>
    <w:p>
      <w:pPr>
        <w:jc w:val="both"/>
      </w:pPr>
      <w:r>
        <w:t xml:space="preserve">      .trackLatency(statsReceiver, extractName)</w:t>
      </w:r>
    </w:p>
    <w:p>
      <w:pPr>
        <w:jc w:val="both"/>
      </w:pPr>
      <w:r>
        <w:t xml:space="preserve">      .trackOutcome(statsReceiver, extractName)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