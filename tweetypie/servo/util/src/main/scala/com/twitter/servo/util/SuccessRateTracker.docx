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com.twitter.util.{Duration, Local}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strategy for tracking success rate, usually over a window</w:t>
      </w:r>
    </w:p>
    <w:p>
      <w:pPr>
        <w:jc w:val="both"/>
      </w:pPr>
      <w:r>
        <w:t xml:space="preserve"> */</w:t>
      </w:r>
    </w:p>
    <w:p>
      <w:pPr>
        <w:jc w:val="both"/>
      </w:pPr>
      <w:r>
        <w:t>trait SuccessRateTracker { self =&gt;</w:t>
      </w:r>
    </w:p>
    <w:p>
      <w:pPr>
        <w:jc w:val="both"/>
      </w:pPr>
      <w:r>
        <w:t xml:space="preserve">  def record(successes: Int, failures: Int): Unit</w:t>
      </w:r>
    </w:p>
    <w:p>
      <w:pPr>
        <w:jc w:val="both"/>
      </w:pPr>
      <w:r>
        <w:t xml:space="preserve">  def successRate: Double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[[Gate]] whose availability is computed from the success rate (SR) reported by the tracker.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availabilityFromSuccessRate function to calculate availability of gate given SR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availabilityGate(availabilityFromSuccessRate: Double =&gt; Double): Gate[Unit] =</w:t>
      </w:r>
    </w:p>
    <w:p>
      <w:pPr>
        <w:jc w:val="both"/>
      </w:pPr>
      <w:r>
        <w:t xml:space="preserve">    Gate.fromAvailability(availabilityFromSuccessRate(successRate))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[[Gate]] whose availability is computed from the success rate reported by the tracker</w:t>
      </w:r>
    </w:p>
    <w:p>
      <w:pPr>
        <w:jc w:val="both"/>
      </w:pPr>
      <w:r>
        <w:t xml:space="preserve">   * with stats attached.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observedAvailabilityGate(</w:t>
      </w:r>
    </w:p>
    <w:p>
      <w:pPr>
        <w:jc w:val="both"/>
      </w:pPr>
      <w:r>
        <w:t xml:space="preserve">    availabilityFromSuccessRate: Double =&gt; Double,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Gate[Unit] =</w:t>
      </w:r>
    </w:p>
    <w:p>
      <w:pPr>
        <w:jc w:val="both"/>
      </w:pPr>
      <w:r>
        <w:t xml:space="preserve">    new Gate[Unit] {</w:t>
      </w:r>
    </w:p>
    <w:p>
      <w:pPr>
        <w:jc w:val="both"/>
      </w:pPr>
      <w:r>
        <w:t xml:space="preserve">      val underlying = availabilityGate(availabilityFromSuccessRate)</w:t>
      </w:r>
    </w:p>
    <w:p>
      <w:pPr>
        <w:jc w:val="both"/>
      </w:pPr>
      <w:r>
        <w:t xml:space="preserve">      val availabilityGauge =</w:t>
      </w:r>
    </w:p>
    <w:p>
      <w:pPr>
        <w:jc w:val="both"/>
      </w:pPr>
      <w:r>
        <w:t xml:space="preserve">        stats.addGauge("availability") { availabilityFromSuccessRate(successRate).toFloat }</w:t>
      </w:r>
    </w:p>
    <w:p>
      <w:pPr>
        <w:jc w:val="both"/>
      </w:pPr>
      <w:r>
        <w:t xml:space="preserve">      override def apply[U](u: U)(implicit asT: &lt;:&lt;[U, Unit]): Boolean = underlying.apply(u)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Tracks number of successes and failures as counters, and success_rate as a gauge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observed(stats: StatsReceiver) = {</w:t>
      </w:r>
    </w:p>
    <w:p>
      <w:pPr>
        <w:jc w:val="both"/>
      </w:pPr>
      <w:r>
        <w:t xml:space="preserve">    val successCounter = stats.counter("successes")</w:t>
      </w:r>
    </w:p>
    <w:p>
      <w:pPr>
        <w:jc w:val="both"/>
      </w:pPr>
      <w:r>
        <w:t xml:space="preserve">    val failureCounter = stats.counter("failures")</w:t>
      </w:r>
    </w:p>
    <w:p>
      <w:pPr>
        <w:jc w:val="both"/>
      </w:pPr>
      <w:r>
        <w:t xml:space="preserve">    new SuccessRateTracker {</w:t>
      </w:r>
    </w:p>
    <w:p>
      <w:pPr>
        <w:jc w:val="both"/>
      </w:pPr>
      <w:r>
        <w:t xml:space="preserve">      private[this] val successRateGauge = stats.addGauge("success_rate")(successRate.toFloat)</w:t>
      </w:r>
    </w:p>
    <w:p>
      <w:pPr>
        <w:jc w:val="both"/>
      </w:pPr>
      <w:r>
        <w:t xml:space="preserve">      override def record(successes: Int, failures: Int) = {</w:t>
      </w:r>
    </w:p>
    <w:p>
      <w:pPr>
        <w:jc w:val="both"/>
      </w:pPr>
      <w:r>
        <w:t xml:space="preserve">        self.record(successes, failures)</w:t>
      </w:r>
    </w:p>
    <w:p>
      <w:pPr>
        <w:jc w:val="both"/>
      </w:pPr>
      <w:r>
        <w:t xml:space="preserve">        successCounter.incr(successes)</w:t>
      </w:r>
    </w:p>
    <w:p>
      <w:pPr>
        <w:jc w:val="both"/>
      </w:pPr>
      <w:r>
        <w:t xml:space="preserve">        failureCounter.incr(failures)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override def successRate = self.successRate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SuccessRateTracker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 success rate (SR) using [[RecentAverage]]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Defaults success rate to 100% which prevents early failures (or periods of 0 data points,</w:t>
      </w:r>
    </w:p>
    <w:p>
      <w:pPr>
        <w:jc w:val="both"/>
      </w:pPr>
      <w:r>
        <w:t xml:space="preserve">   * e.g. tracking backend SR during failover) from producing dramatic drops in success rate.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window Window size as duration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recentWindowed(window: Duration) =</w:t>
      </w:r>
    </w:p>
    <w:p>
      <w:pPr>
        <w:jc w:val="both"/>
      </w:pPr>
      <w:r>
        <w:t xml:space="preserve">    new AverageSuccessRateTracker(new RecentAverage(window, defaultAverage = 1.0))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 success rate using [[WindowedAverage]]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Initializes the windowedAverage to one window's worth of successes.  This prevents</w:t>
      </w:r>
    </w:p>
    <w:p>
      <w:pPr>
        <w:jc w:val="both"/>
      </w:pPr>
      <w:r>
        <w:t xml:space="preserve">   * the problem where early failures produce dramatic drops in the success rate.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windowSize Window size in number of data points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rollingWindow(windowSize: Int) =</w:t>
      </w:r>
    </w:p>
    <w:p>
      <w:pPr>
        <w:jc w:val="both"/>
      </w:pPr>
      <w:r>
        <w:t xml:space="preserve">    new AverageSuccessRateTracker(new WindowedAverage(windowSize, initialValue = Some(1.0)))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Tracks success rate using an [[Average]]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average Strategy for recording an average, usually over a window</w:t>
      </w:r>
    </w:p>
    <w:p>
      <w:pPr>
        <w:jc w:val="both"/>
      </w:pPr>
      <w:r>
        <w:t xml:space="preserve"> */</w:t>
      </w:r>
    </w:p>
    <w:p>
      <w:pPr>
        <w:jc w:val="both"/>
      </w:pPr>
      <w:r>
        <w:t>class AverageSuccessRateTracker(average: Average) extends SuccessRateTracker {</w:t>
      </w:r>
    </w:p>
    <w:p>
      <w:pPr>
        <w:jc w:val="both"/>
      </w:pPr>
      <w:r>
        <w:t xml:space="preserve">  def record(successes: Int, failures: Int): Unit =</w:t>
      </w:r>
    </w:p>
    <w:p>
      <w:pPr>
        <w:jc w:val="both"/>
      </w:pPr>
      <w:r>
        <w:t xml:space="preserve">    average.record(successes, successes + failures)</w:t>
      </w:r>
    </w:p>
    <w:p>
      <w:pPr>
        <w:jc w:val="both"/>
      </w:pPr>
      <w:r/>
    </w:p>
    <w:p>
      <w:pPr>
        <w:jc w:val="both"/>
      </w:pPr>
      <w:r>
        <w:t xml:space="preserve">  def successRate: Double = average.value.getOrElse(1)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EwmaSuccessRateTracker computes a failure rate with exponential decay over a time bound.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halfLife determines the rate of decay. Assuming a hypothetical service that is initially</w:t>
      </w:r>
    </w:p>
    <w:p>
      <w:pPr>
        <w:jc w:val="both"/>
      </w:pPr>
      <w:r>
        <w:t xml:space="preserve"> * 100% successful and then instantly switches to 50% successful, it will take `halfLife` time</w:t>
      </w:r>
    </w:p>
    <w:p>
      <w:pPr>
        <w:jc w:val="both"/>
      </w:pPr>
      <w:r>
        <w:t xml:space="preserve"> * for this tracker to report a success rate of ~75%.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EwmaSuccessRateTracker(halfLife: Duration) extends SuccessRateTracker {</w:t>
      </w:r>
    </w:p>
    <w:p>
      <w:pPr>
        <w:jc w:val="both"/>
      </w:pPr>
      <w:r>
        <w:t xml:space="preserve">  // math.exp(-x) = 0.50 when x == ln(2)</w:t>
      </w:r>
    </w:p>
    <w:p>
      <w:pPr>
        <w:jc w:val="both"/>
      </w:pPr>
      <w:r>
        <w:t xml:space="preserve">  // math.exp(-x / Tau) == math.exp(-x / halfLife * ln(2)) therefore when x/halfLife == 1, the</w:t>
      </w:r>
    </w:p>
    <w:p>
      <w:pPr>
        <w:jc w:val="both"/>
      </w:pPr>
      <w:r>
        <w:t xml:space="preserve">  // decay output is 0.5</w:t>
      </w:r>
    </w:p>
    <w:p>
      <w:pPr>
        <w:jc w:val="both"/>
      </w:pPr>
      <w:r>
        <w:t xml:space="preserve">  private[this] val Tau: Double = halfLife.inNanoseconds.toDouble / math.log(2.0)</w:t>
      </w:r>
    </w:p>
    <w:p>
      <w:pPr>
        <w:jc w:val="both"/>
      </w:pPr>
      <w:r/>
    </w:p>
    <w:p>
      <w:pPr>
        <w:jc w:val="both"/>
      </w:pPr>
      <w:r>
        <w:t xml:space="preserve">  private[this] var stamp: Long = EwmaSuccessRateTracker.nanoTime()</w:t>
      </w:r>
    </w:p>
    <w:p>
      <w:pPr>
        <w:jc w:val="both"/>
      </w:pPr>
      <w:r>
        <w:t xml:space="preserve">  private[this] var decayingFailureRate: Double = 0.0</w:t>
      </w:r>
    </w:p>
    <w:p>
      <w:pPr>
        <w:jc w:val="both"/>
      </w:pPr>
      <w:r/>
    </w:p>
    <w:p>
      <w:pPr>
        <w:jc w:val="both"/>
      </w:pPr>
      <w:r>
        <w:t xml:space="preserve">  def record(successes: Int, failures: Int): Unit = {</w:t>
      </w:r>
    </w:p>
    <w:p>
      <w:pPr>
        <w:jc w:val="both"/>
      </w:pPr>
      <w:r>
        <w:t xml:space="preserve">    if (successes &lt; 0 || failures &lt; 0) return</w:t>
      </w:r>
    </w:p>
    <w:p>
      <w:pPr>
        <w:jc w:val="both"/>
      </w:pPr>
      <w:r/>
    </w:p>
    <w:p>
      <w:pPr>
        <w:jc w:val="both"/>
      </w:pPr>
      <w:r>
        <w:t xml:space="preserve">    val total = successes + failures</w:t>
      </w:r>
    </w:p>
    <w:p>
      <w:pPr>
        <w:jc w:val="both"/>
      </w:pPr>
      <w:r>
        <w:t xml:space="preserve">    if (total == 0) return</w:t>
      </w:r>
    </w:p>
    <w:p>
      <w:pPr>
        <w:jc w:val="both"/>
      </w:pPr>
      <w:r/>
    </w:p>
    <w:p>
      <w:pPr>
        <w:jc w:val="both"/>
      </w:pPr>
      <w:r>
        <w:t xml:space="preserve">    val observation = (failures.toDouble / total) max 0.0 min 1.0</w:t>
      </w:r>
    </w:p>
    <w:p>
      <w:pPr>
        <w:jc w:val="both"/>
      </w:pPr>
      <w:r/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val time = EwmaSuccessRateTracker.nanoTime()</w:t>
      </w:r>
    </w:p>
    <w:p>
      <w:pPr>
        <w:jc w:val="both"/>
      </w:pPr>
      <w:r>
        <w:t xml:space="preserve">      val delta = ((time - stamp) max 0L).toDouble</w:t>
      </w:r>
    </w:p>
    <w:p>
      <w:pPr>
        <w:jc w:val="both"/>
      </w:pPr>
      <w:r>
        <w:t xml:space="preserve">      val weight = math.exp(-delta / Tau)</w:t>
      </w:r>
    </w:p>
    <w:p>
      <w:pPr>
        <w:jc w:val="both"/>
      </w:pPr>
      <w:r>
        <w:t xml:space="preserve">      decayingFailureRate = (decayingFailureRate * weight) + (observation * (1.0 - weight))</w:t>
      </w:r>
    </w:p>
    <w:p>
      <w:pPr>
        <w:jc w:val="both"/>
      </w:pPr>
      <w:r>
        <w:t xml:space="preserve">      stamp = time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The current success rate computed as the inverse of the failure rate.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successRate: Double = 1.0 - failureRate</w:t>
      </w:r>
    </w:p>
    <w:p>
      <w:pPr>
        <w:jc w:val="both"/>
      </w:pPr>
      <w:r/>
    </w:p>
    <w:p>
      <w:pPr>
        <w:jc w:val="both"/>
      </w:pPr>
      <w:r>
        <w:t xml:space="preserve">  def failureRate = synchronized { decayingFailureRate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private[servo] trait NanoTimeControl {</w:t>
      </w:r>
    </w:p>
    <w:p>
      <w:pPr>
        <w:jc w:val="both"/>
      </w:pPr>
      <w:r>
        <w:t xml:space="preserve">  def set(nanoTime: Long): Unit</w:t>
      </w:r>
    </w:p>
    <w:p>
      <w:pPr>
        <w:jc w:val="both"/>
      </w:pPr>
      <w:r>
        <w:t xml:space="preserve">  def advance(delta: Long): Unit</w:t>
      </w:r>
    </w:p>
    <w:p>
      <w:pPr>
        <w:jc w:val="both"/>
      </w:pPr>
      <w:r>
        <w:t xml:space="preserve">  def advance(delta: Duration): Unit = advance(delta.inNanoseconds)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EwmaSuccessRateTracker {</w:t>
      </w:r>
    </w:p>
    <w:p>
      <w:pPr>
        <w:jc w:val="both"/>
      </w:pPr>
      <w:r>
        <w:t xml:space="preserve">  private[EwmaSuccessRateTracker] val localNanoTime = new Local[() =&gt; Long]</w:t>
      </w:r>
    </w:p>
    <w:p>
      <w:pPr>
        <w:jc w:val="both"/>
      </w:pPr>
      <w:r/>
    </w:p>
    <w:p>
      <w:pPr>
        <w:jc w:val="both"/>
      </w:pPr>
      <w:r>
        <w:t xml:space="preserve">  private[EwmaSuccessRateTracker] def nanoTime(): Long = {</w:t>
      </w:r>
    </w:p>
    <w:p>
      <w:pPr>
        <w:jc w:val="both"/>
      </w:pPr>
      <w:r>
        <w:t xml:space="preserve">    localNanoTime() match {</w:t>
      </w:r>
    </w:p>
    <w:p>
      <w:pPr>
        <w:jc w:val="both"/>
      </w:pPr>
      <w:r>
        <w:t xml:space="preserve">      case None =&gt; System.nanoTime()</w:t>
      </w:r>
    </w:p>
    <w:p>
      <w:pPr>
        <w:jc w:val="both"/>
      </w:pPr>
      <w:r>
        <w:t xml:space="preserve">      case Some(f) =&gt; f()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body with the time function replaced by `timeFunction`</w:t>
      </w:r>
    </w:p>
    <w:p>
      <w:pPr>
        <w:jc w:val="both"/>
      </w:pPr>
      <w:r>
        <w:t xml:space="preserve">   * WARNING: This is only meant for testing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withNanoTimeFunction[A](</w:t>
      </w:r>
    </w:p>
    <w:p>
      <w:pPr>
        <w:jc w:val="both"/>
      </w:pPr>
      <w:r>
        <w:t xml:space="preserve">    timeFunction: =&gt; Long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body: NanoTimeControl =&gt; A</w:t>
      </w:r>
    </w:p>
    <w:p>
      <w:pPr>
        <w:jc w:val="both"/>
      </w:pPr>
      <w:r>
        <w:t xml:space="preserve">  ): A = {</w:t>
      </w:r>
    </w:p>
    <w:p>
      <w:pPr>
        <w:jc w:val="both"/>
      </w:pPr>
      <w:r>
        <w:t xml:space="preserve">    @volatile var tf = () =&gt; timeFunction</w:t>
      </w:r>
    </w:p>
    <w:p>
      <w:pPr>
        <w:jc w:val="both"/>
      </w:pPr>
      <w:r/>
    </w:p>
    <w:p>
      <w:pPr>
        <w:jc w:val="both"/>
      </w:pPr>
      <w:r>
        <w:t xml:space="preserve">    localNanoTime.let(() =&gt; tf()) {</w:t>
      </w:r>
    </w:p>
    <w:p>
      <w:pPr>
        <w:jc w:val="both"/>
      </w:pPr>
      <w:r>
        <w:t xml:space="preserve">      val timeControl = new NanoTimeControl {</w:t>
      </w:r>
    </w:p>
    <w:p>
      <w:pPr>
        <w:jc w:val="both"/>
      </w:pPr>
      <w:r>
        <w:t xml:space="preserve">        def set(nanoTime: Long): Unit = {</w:t>
      </w:r>
    </w:p>
    <w:p>
      <w:pPr>
        <w:jc w:val="both"/>
      </w:pPr>
      <w:r>
        <w:t xml:space="preserve">          tf = () =&gt; nanoTime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def advance(delta: Long): Unit = {</w:t>
      </w:r>
    </w:p>
    <w:p>
      <w:pPr>
        <w:jc w:val="both"/>
      </w:pPr>
      <w:r>
        <w:t xml:space="preserve">          val newNanoTime = tf() + delta</w:t>
      </w:r>
    </w:p>
    <w:p>
      <w:pPr>
        <w:jc w:val="both"/>
      </w:pPr>
      <w:r>
        <w:t xml:space="preserve">          tf = () =&gt; newNanoTime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body(timeControl)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withNanoTimeAt[A](nanoTime: Long)(body: NanoTimeControl =&gt; A): A =</w:t>
      </w:r>
    </w:p>
    <w:p>
      <w:pPr>
        <w:jc w:val="both"/>
      </w:pPr>
      <w:r>
        <w:t xml:space="preserve">    withNanoTimeFunction(nanoTime)(body)</w:t>
      </w:r>
    </w:p>
    <w:p>
      <w:pPr>
        <w:jc w:val="both"/>
      </w:pPr>
      <w:r/>
    </w:p>
    <w:p>
      <w:pPr>
        <w:jc w:val="both"/>
      </w:pPr>
      <w:r>
        <w:t xml:space="preserve">  private[servo] def withCurrentNanoTimeFrozen[A](body: NanoTimeControl =&gt; A): A =</w:t>
      </w:r>
    </w:p>
    <w:p>
      <w:pPr>
        <w:jc w:val="both"/>
      </w:pPr>
      <w:r>
        <w:t xml:space="preserve">    withNanoTimeAt(System.nanoTime())(body)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