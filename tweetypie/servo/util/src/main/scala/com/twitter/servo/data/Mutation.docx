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</w:t>
      </w:r>
    </w:p>
    <w:p>
      <w:pPr>
        <w:jc w:val="both"/>
      </w:pPr>
      <w:r/>
    </w:p>
    <w:p>
      <w:pPr>
        <w:jc w:val="both"/>
      </w:pPr>
      <w:r>
        <w:t>import com.twitter.util.{Return, Throw, Try}</w:t>
      </w:r>
    </w:p>
    <w:p>
      <w:pPr>
        <w:jc w:val="both"/>
      </w:pPr>
      <w:r>
        <w:t>import com.twitter.finagle.stats.{Counter, StatsReceiver}</w:t>
      </w:r>
    </w:p>
    <w:p>
      <w:pPr>
        <w:jc w:val="both"/>
      </w:pPr>
      <w:r>
        <w:t>import com.twitter.servo.util.{Effect, Gate}</w:t>
      </w:r>
    </w:p>
    <w:p>
      <w:pPr>
        <w:jc w:val="both"/>
      </w:pPr>
      <w:r/>
    </w:p>
    <w:p>
      <w:pPr>
        <w:jc w:val="both"/>
      </w:pPr>
      <w:r>
        <w:t>object Mutation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mutation that ignores its input and always returns the given</w:t>
      </w:r>
    </w:p>
    <w:p>
      <w:pPr>
        <w:jc w:val="both"/>
      </w:pPr>
      <w:r>
        <w:t xml:space="preserve">   * value as new. Use checkEq if this value could be the same as the</w:t>
      </w:r>
    </w:p>
    <w:p>
      <w:pPr>
        <w:jc w:val="both"/>
      </w:pPr>
      <w:r>
        <w:t xml:space="preserve">   *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const[T](x: T) = Mutation[T] { _ =&gt;</w:t>
      </w:r>
    </w:p>
    <w:p>
      <w:pPr>
        <w:jc w:val="both"/>
      </w:pPr>
      <w:r>
        <w:t xml:space="preserve">    Some(x)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_unit = Mutation[Any] { _ =&gt;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"no-op" mutation that will never alter the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any Mutations A, (A also unit) == (unit also A) == 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Forms a monoid with also as the operation.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unit[A]: Mutation[A] = _unit.asInstanceOf[Mutation[A]]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Mutation out of a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apply[A](f: A =&gt; Option[A]): Mutation[A] =</w:t>
      </w:r>
    </w:p>
    <w:p>
      <w:pPr>
        <w:jc w:val="both"/>
      </w:pPr>
      <w:r>
        <w:t xml:space="preserve">    new Mutation[A] {</w:t>
      </w:r>
    </w:p>
    <w:p>
      <w:pPr>
        <w:jc w:val="both"/>
      </w:pPr>
      <w:r>
        <w:t xml:space="preserve">      override def apply(x: A) = f(x)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function that returns the same type to a Mutation, using</w:t>
      </w:r>
    </w:p>
    <w:p>
      <w:pPr>
        <w:jc w:val="both"/>
      </w:pPr>
      <w:r>
        <w:t xml:space="preserve">   * the type's notion of equality to detect when the mutation has</w:t>
      </w:r>
    </w:p>
    <w:p>
      <w:pPr>
        <w:jc w:val="both"/>
      </w:pPr>
      <w:r>
        <w:t xml:space="preserve">   * not changed the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fromEndo[A](f: A =&gt; A): Mutation[A] =</w:t>
      </w:r>
    </w:p>
    <w:p>
      <w:pPr>
        <w:jc w:val="both"/>
      </w:pPr>
      <w:r>
        <w:t xml:space="preserve">    Mutation[A] { x =&gt;</w:t>
      </w:r>
    </w:p>
    <w:p>
      <w:pPr>
        <w:jc w:val="both"/>
      </w:pPr>
      <w:r>
        <w:t xml:space="preserve">      val y = f(x)</w:t>
      </w:r>
    </w:p>
    <w:p>
      <w:pPr>
        <w:jc w:val="both"/>
      </w:pPr>
      <w:r>
        <w:t xml:space="preserve">      if (y == x) None else Some(y)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partial function from A to A to a mutation.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fromPartial[A](f: PartialFunction[A, A]): Mutation[A] = Mutation[A](f.lift)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Mutation that applies all the given mutations in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all[A](mutations: Seq[Mutation[A]]): Mutation[A] =</w:t>
      </w:r>
    </w:p>
    <w:p>
      <w:pPr>
        <w:jc w:val="both"/>
      </w:pPr>
      <w:r>
        <w:t xml:space="preserve">    mutations.foldLeft(unit[A])(_ also _)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Mutation encapsulates a computation that may optionally "mutate" a value, where</w:t>
      </w:r>
    </w:p>
    <w:p>
      <w:pPr>
        <w:jc w:val="both"/>
      </w:pPr>
      <w:r>
        <w:t xml:space="preserve"> * "mutate" should be interpreted in the stateless/functional sense of making a copy with a</w:t>
      </w:r>
    </w:p>
    <w:p>
      <w:pPr>
        <w:jc w:val="both"/>
      </w:pPr>
      <w:r>
        <w:t xml:space="preserve"> * a change.  If the value is unchanged, the mutation should return None. When mutations are</w:t>
      </w:r>
    </w:p>
    <w:p>
      <w:pPr>
        <w:jc w:val="both"/>
      </w:pPr>
      <w:r>
        <w:t xml:space="preserve"> * composed with `also`, the final result will be None iff no mutation actually changed the</w:t>
      </w:r>
    </w:p>
    <w:p>
      <w:pPr>
        <w:jc w:val="both"/>
      </w:pPr>
      <w:r>
        <w:t xml:space="preserve"> *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Forms a monoid with Mutation.unit as unit and `also` as the</w:t>
      </w:r>
    </w:p>
    <w:p>
      <w:pPr>
        <w:jc w:val="both"/>
      </w:pPr>
      <w:r>
        <w:t xml:space="preserve"> * combining operation.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abstraction is useful for composing changes to a value when</w:t>
      </w:r>
    </w:p>
    <w:p>
      <w:pPr>
        <w:jc w:val="both"/>
      </w:pPr>
      <w:r>
        <w:t xml:space="preserve"> * some action (such as updating a cache) should be performed if the</w:t>
      </w:r>
    </w:p>
    <w:p>
      <w:pPr>
        <w:jc w:val="both"/>
      </w:pPr>
      <w:r>
        <w:t xml:space="preserve"> * value has changed.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Mutation[A] extends (A =&gt; Option[A])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mutation to a function that always returns a</w:t>
      </w:r>
    </w:p>
    <w:p>
      <w:pPr>
        <w:jc w:val="both"/>
      </w:pPr>
      <w:r>
        <w:t xml:space="preserve">   * result. If the mutation has no effect, it returns the original</w:t>
      </w:r>
    </w:p>
    <w:p>
      <w:pPr>
        <w:jc w:val="both"/>
      </w:pPr>
      <w:r>
        <w:t xml:space="preserve">   * input.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(convert to an endofunction on A)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endo: A =&gt; A =</w:t>
      </w:r>
    </w:p>
    <w:p>
      <w:pPr>
        <w:jc w:val="both"/>
      </w:pPr>
      <w:r>
        <w:t xml:space="preserve">    x =&gt;</w:t>
      </w:r>
    </w:p>
    <w:p>
      <w:pPr>
        <w:jc w:val="both"/>
      </w:pPr>
      <w:r>
        <w:t xml:space="preserve">      apply(x) match {</w:t>
      </w:r>
    </w:p>
    <w:p>
      <w:pPr>
        <w:jc w:val="both"/>
      </w:pPr>
      <w:r>
        <w:t xml:space="preserve">        case Some(v) =&gt; v</w:t>
      </w:r>
    </w:p>
    <w:p>
      <w:pPr>
        <w:jc w:val="both"/>
      </w:pPr>
      <w:r>
        <w:t xml:space="preserve">        case None =&gt; x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mutation, and then apply the next mutation to the</w:t>
      </w:r>
    </w:p>
    <w:p>
      <w:pPr>
        <w:jc w:val="both"/>
      </w:pPr>
      <w:r>
        <w:t xml:space="preserve">   * result. If this mutation leaves the value unchanged, the next</w:t>
      </w:r>
    </w:p>
    <w:p>
      <w:pPr>
        <w:jc w:val="both"/>
      </w:pPr>
      <w:r>
        <w:t xml:space="preserve">   * mutation is invoked with the original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also(g: Mutation[A]): Mutation[A] =</w:t>
      </w:r>
    </w:p>
    <w:p>
      <w:pPr>
        <w:jc w:val="both"/>
      </w:pPr>
      <w:r>
        <w:t xml:space="preserve">    Mutation[A] { x =&gt;</w:t>
      </w:r>
    </w:p>
    <w:p>
      <w:pPr>
        <w:jc w:val="both"/>
      </w:pPr>
      <w:r>
        <w:t xml:space="preserve">      apply(x) match {</w:t>
      </w:r>
    </w:p>
    <w:p>
      <w:pPr>
        <w:jc w:val="both"/>
      </w:pPr>
      <w:r>
        <w:t xml:space="preserve">        case None =&gt; g(x)</w:t>
      </w:r>
    </w:p>
    <w:p>
      <w:pPr>
        <w:jc w:val="both"/>
      </w:pPr>
      <w:r>
        <w:t xml:space="preserve">        case someY @ Some(y) =&gt;</w:t>
      </w:r>
    </w:p>
    <w:p>
      <w:pPr>
        <w:jc w:val="both"/>
      </w:pPr>
      <w:r>
        <w:t xml:space="preserve">          g(y) match {</w:t>
      </w:r>
    </w:p>
    <w:p>
      <w:pPr>
        <w:jc w:val="both"/>
      </w:pPr>
      <w:r>
        <w:t xml:space="preserve">            case some @ Some(_) =&gt; some</w:t>
      </w:r>
    </w:p>
    <w:p>
      <w:pPr>
        <w:jc w:val="both"/>
      </w:pPr>
      <w:r>
        <w:t xml:space="preserve">            case None =&gt; someY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mutation, but refuse to return an altered value. This</w:t>
      </w:r>
    </w:p>
    <w:p>
      <w:pPr>
        <w:jc w:val="both"/>
      </w:pPr>
      <w:r>
        <w:t xml:space="preserve">   * yields all of the effects of this mutation without affecting the</w:t>
      </w:r>
    </w:p>
    <w:p>
      <w:pPr>
        <w:jc w:val="both"/>
      </w:pPr>
      <w:r>
        <w:t xml:space="preserve">   * final 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dark: Mutation[A] = Mutation[A] { x =&gt;</w:t>
      </w:r>
    </w:p>
    <w:p>
      <w:pPr>
        <w:jc w:val="both"/>
      </w:pPr>
      <w:r>
        <w:t xml:space="preserve">    apply(x);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Mutation on A to a Mutation on B by way of a pair of functions for</w:t>
      </w:r>
    </w:p>
    <w:p>
      <w:pPr>
        <w:jc w:val="both"/>
      </w:pPr>
      <w:r>
        <w:t xml:space="preserve">   * converting from B to A and back.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xmap[B](f: B =&gt; A, g: A =&gt; B): Mutation[B] =</w:t>
      </w:r>
    </w:p>
    <w:p>
      <w:pPr>
        <w:jc w:val="both"/>
      </w:pPr>
      <w:r>
        <w:t xml:space="preserve">    Mutation[B](f andThen this andThen { _ map g })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Mutation on A to a Mutation on Try[A], where the Mutation is only applied</w:t>
      </w:r>
    </w:p>
    <w:p>
      <w:pPr>
        <w:jc w:val="both"/>
      </w:pPr>
      <w:r>
        <w:t xml:space="preserve">   * to Return values and any exceptions caught by the underying function are caught and</w:t>
      </w:r>
    </w:p>
    <w:p>
      <w:pPr>
        <w:jc w:val="both"/>
      </w:pPr>
      <w:r>
        <w:t xml:space="preserve">   * returned as Some(Throw(_))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tryable: Mutation[Try[A]] =</w:t>
      </w:r>
    </w:p>
    <w:p>
      <w:pPr>
        <w:jc w:val="both"/>
      </w:pPr>
      <w:r>
        <w:t xml:space="preserve">    Mutation[Try[A]] {</w:t>
      </w:r>
    </w:p>
    <w:p>
      <w:pPr>
        <w:jc w:val="both"/>
      </w:pPr>
      <w:r>
        <w:t xml:space="preserve">      case Throw(x) =&gt; Some(Throw(x))</w:t>
      </w:r>
    </w:p>
    <w:p>
      <w:pPr>
        <w:jc w:val="both"/>
      </w:pPr>
      <w:r>
        <w:t xml:space="preserve">      case Return(x) =&gt;</w:t>
      </w:r>
    </w:p>
    <w:p>
      <w:pPr>
        <w:jc w:val="both"/>
      </w:pPr>
      <w:r>
        <w:t xml:space="preserve">        Try(apply(x)) match {</w:t>
      </w:r>
    </w:p>
    <w:p>
      <w:pPr>
        <w:jc w:val="both"/>
      </w:pPr>
      <w:r>
        <w:t xml:space="preserve">          case Throw(y) =&gt; Some(Throw(y))</w:t>
      </w:r>
    </w:p>
    <w:p>
      <w:pPr>
        <w:jc w:val="both"/>
      </w:pPr>
      <w:r>
        <w:t xml:space="preserve">          case Return(None) =&gt; None</w:t>
      </w:r>
    </w:p>
    <w:p>
      <w:pPr>
        <w:jc w:val="both"/>
      </w:pPr>
      <w:r>
        <w:t xml:space="preserve">          case Return(Some(y)) =&gt; Some(Return(y))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this mutation only if the provided predicate returns true</w:t>
      </w:r>
    </w:p>
    <w:p>
      <w:pPr>
        <w:jc w:val="both"/>
      </w:pPr>
      <w:r>
        <w:t xml:space="preserve">   * for the input.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onlyIf(predicate: A =&gt; Boolean): Mutation[A] =</w:t>
      </w:r>
    </w:p>
    <w:p>
      <w:pPr>
        <w:jc w:val="both"/>
      </w:pPr>
      <w:r>
        <w:t xml:space="preserve">    Mutation[A] { x =&gt;</w:t>
      </w:r>
    </w:p>
    <w:p>
      <w:pPr>
        <w:jc w:val="both"/>
      </w:pPr>
      <w:r>
        <w:t xml:space="preserve">      if (predicate(x)) this(x) else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this mutation only if the given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enabledBy(enabled: Gate[Unit]): Mutation[A] =</w:t>
      </w:r>
    </w:p>
    <w:p>
      <w:pPr>
        <w:jc w:val="both"/>
      </w:pPr>
      <w:r>
        <w:t xml:space="preserve">    enabledBy(() =&gt; enabled())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this mutation only if the given function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enabledBy(enabled: () =&gt; Boolean): Mutation[A] =</w:t>
      </w:r>
    </w:p>
    <w:p>
      <w:pPr>
        <w:jc w:val="both"/>
      </w:pPr>
      <w:r>
        <w:t xml:space="preserve">    onlyIf { _ =&gt;</w:t>
      </w:r>
    </w:p>
    <w:p>
      <w:pPr>
        <w:jc w:val="both"/>
      </w:pPr>
      <w:r>
        <w:t xml:space="preserve">      enabled()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new mutation that returns the same result as this mutation,</w:t>
      </w:r>
    </w:p>
    <w:p>
      <w:pPr>
        <w:jc w:val="both"/>
      </w:pPr>
      <w:r>
        <w:t xml:space="preserve">   * and additionally calls the specified Effect.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withEffect(effect: Effect[Option[A]]): Mutation[A] =</w:t>
      </w:r>
    </w:p>
    <w:p>
      <w:pPr>
        <w:jc w:val="both"/>
      </w:pPr>
      <w:r>
        <w:t xml:space="preserve">    Mutation[A](this andThen effect.identity)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an equality check when a value is returned from the</w:t>
      </w:r>
    </w:p>
    <w:p>
      <w:pPr>
        <w:jc w:val="both"/>
      </w:pPr>
      <w:r>
        <w:t xml:space="preserve">   * mutation. If the values are equal, then the mutation will yield</w:t>
      </w:r>
    </w:p>
    <w:p>
      <w:pPr>
        <w:jc w:val="both"/>
      </w:pPr>
      <w:r>
        <w:t xml:space="preserve">   * None.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useful for two reasons: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1. Any effects that are conditional upon mutation will not occur</w:t>
      </w:r>
    </w:p>
    <w:p>
      <w:pPr>
        <w:jc w:val="both"/>
      </w:pPr>
      <w:r>
        <w:t xml:space="preserve">   *     when the values are equal (e.g. updating a cache)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2. When using a Lens to lift a mutation to a mutation on a</w:t>
      </w:r>
    </w:p>
    <w:p>
      <w:pPr>
        <w:jc w:val="both"/>
      </w:pPr>
      <w:r>
        <w:t xml:space="preserve">   *     larger structure, checking equality on the smaller structure</w:t>
      </w:r>
    </w:p>
    <w:p>
      <w:pPr>
        <w:jc w:val="both"/>
      </w:pPr>
      <w:r>
        <w:t xml:space="preserve">   *     can prevent unnecessary copies of the larger structure.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checkEq = Mutation[A] { x =&gt;</w:t>
      </w:r>
    </w:p>
    <w:p>
      <w:pPr>
        <w:jc w:val="both"/>
      </w:pPr>
      <w:r>
        <w:t xml:space="preserve">    this(x) match {</w:t>
      </w:r>
    </w:p>
    <w:p>
      <w:pPr>
        <w:jc w:val="both"/>
      </w:pPr>
      <w:r>
        <w:t xml:space="preserve">      case someY @ Some(y) if y != x =&gt; someY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this mutation to a mutation of a different type, using a Lens to</w:t>
      </w:r>
    </w:p>
    <w:p>
      <w:pPr>
        <w:jc w:val="both"/>
      </w:pPr>
      <w:r>
        <w:t xml:space="preserve">   * convert between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lensed[B](lens: Lens[B, A]): Mutation[B] =</w:t>
      </w:r>
    </w:p>
    <w:p>
      <w:pPr>
        <w:jc w:val="both"/>
      </w:pPr>
      <w:r>
        <w:t xml:space="preserve">    Mutation[B](b =&gt; this(lens(b)).map(lens.set(b, _)))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mutation to a mutation of a Seq of its type. It will</w:t>
      </w:r>
    </w:p>
    <w:p>
      <w:pPr>
        <w:jc w:val="both"/>
      </w:pPr>
      <w:r>
        <w:t xml:space="preserve">   * yield None if no values are changed, or a Seq of both the changed</w:t>
      </w:r>
    </w:p>
    <w:p>
      <w:pPr>
        <w:jc w:val="both"/>
      </w:pPr>
      <w:r>
        <w:t xml:space="preserve">   * and unchanged values if any value is mutated.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liftSeq = Mutation[Seq[A]] { xs =&gt;</w:t>
      </w:r>
    </w:p>
    <w:p>
      <w:pPr>
        <w:jc w:val="both"/>
      </w:pPr>
      <w:r>
        <w:t xml:space="preserve">    var changed = false</w:t>
      </w:r>
    </w:p>
    <w:p>
      <w:pPr>
        <w:jc w:val="both"/>
      </w:pPr>
      <w:r>
        <w:t xml:space="preserve">    val detectChange = Effect.fromPartial[Option[A]] { case Some(_) =&gt; changed = true }</w:t>
      </w:r>
    </w:p>
    <w:p>
      <w:pPr>
        <w:jc w:val="both"/>
      </w:pPr>
      <w:r>
        <w:t xml:space="preserve">    val mutated = xs map (this withEffect detectChange).endo</w:t>
      </w:r>
    </w:p>
    <w:p>
      <w:pPr>
        <w:jc w:val="both"/>
      </w:pPr>
      <w:r>
        <w:t xml:space="preserve">    if (changed) Some(mutated)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mutation to a mutation of a Option of its type. It will yield</w:t>
      </w:r>
    </w:p>
    <w:p>
      <w:pPr>
        <w:jc w:val="both"/>
      </w:pPr>
      <w:r>
        <w:t xml:space="preserve">   * None if the value is not changed, or a Some(Some(_)) if the value is mutated.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liftOption = Mutation[Option[A]] {</w:t>
      </w:r>
    </w:p>
    <w:p>
      <w:pPr>
        <w:jc w:val="both"/>
      </w:pPr>
      <w:r>
        <w:t xml:space="preserve">    case None =&gt; None</w:t>
      </w:r>
    </w:p>
    <w:p>
      <w:pPr>
        <w:jc w:val="both"/>
      </w:pPr>
      <w:r>
        <w:t xml:space="preserve">    case Some(x) =&gt;</w:t>
      </w:r>
    </w:p>
    <w:p>
      <w:pPr>
        <w:jc w:val="both"/>
      </w:pPr>
      <w:r>
        <w:t xml:space="preserve">      this(x) match {</w:t>
      </w:r>
    </w:p>
    <w:p>
      <w:pPr>
        <w:jc w:val="both"/>
      </w:pPr>
      <w:r>
        <w:t xml:space="preserve">        case None =&gt; None</w:t>
      </w:r>
    </w:p>
    <w:p>
      <w:pPr>
        <w:jc w:val="both"/>
      </w:pPr>
      <w:r>
        <w:t xml:space="preserve">        case Some(y) =&gt; Some(Some(y))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mutation to a mutation of the values of a Map. It will</w:t>
      </w:r>
    </w:p>
    <w:p>
      <w:pPr>
        <w:jc w:val="both"/>
      </w:pPr>
      <w:r>
        <w:t xml:space="preserve">   * yield None if no values are changed, or a Map with both the changed</w:t>
      </w:r>
    </w:p>
    <w:p>
      <w:pPr>
        <w:jc w:val="both"/>
      </w:pPr>
      <w:r>
        <w:t xml:space="preserve">   * and unchanged values if any value is mutated.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liftMapValues[K] = Mutation[Map[K, A]] { m =&gt;</w:t>
      </w:r>
    </w:p>
    <w:p>
      <w:pPr>
        <w:jc w:val="both"/>
      </w:pPr>
      <w:r>
        <w:t xml:space="preserve">    var changed = false</w:t>
      </w:r>
    </w:p>
    <w:p>
      <w:pPr>
        <w:jc w:val="both"/>
      </w:pPr>
      <w:r>
        <w:t xml:space="preserve">    val detectChange = Effect.fromPartial[Option[A]] { case Some(_) =&gt; changed = true }</w:t>
      </w:r>
    </w:p>
    <w:p>
      <w:pPr>
        <w:jc w:val="both"/>
      </w:pPr>
      <w:r>
        <w:t xml:space="preserve">    val f = (this withEffect detectChange).endo</w:t>
      </w:r>
    </w:p>
    <w:p>
      <w:pPr>
        <w:jc w:val="both"/>
      </w:pPr>
      <w:r>
        <w:t xml:space="preserve">    val mutated = m map { case (k, v) =&gt; (k, f(v)) }</w:t>
      </w:r>
    </w:p>
    <w:p>
      <w:pPr>
        <w:jc w:val="both"/>
      </w:pPr>
      <w:r>
        <w:t xml:space="preserve">    if (changed) Some(mutated)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mutation that returns the same result as this</w:t>
      </w:r>
    </w:p>
    <w:p>
      <w:pPr>
        <w:jc w:val="both"/>
      </w:pPr>
      <w:r>
        <w:t xml:space="preserve">   * mutation, as well as incrementing the given counter when the</w:t>
      </w:r>
    </w:p>
    <w:p>
      <w:pPr>
        <w:jc w:val="both"/>
      </w:pPr>
      <w:r>
        <w:t xml:space="preserve">   * value is mutated.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countMutations(c: Counter) =</w:t>
      </w:r>
    </w:p>
    <w:p>
      <w:pPr>
        <w:jc w:val="both"/>
      </w:pPr>
      <w:r>
        <w:t xml:space="preserve">    this withEffect { Effect.fromPartial { case Some(_) =&gt; c.incr() }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a mutation in stats with the following counters:</w:t>
      </w:r>
    </w:p>
    <w:p>
      <w:pPr>
        <w:jc w:val="both"/>
      </w:pPr>
      <w:r>
        <w:t xml:space="preserve">   *  - no-op (returned value was the same as the input)</w:t>
      </w:r>
    </w:p>
    <w:p>
      <w:pPr>
        <w:jc w:val="both"/>
      </w:pPr>
      <w:r>
        <w:t xml:space="preserve">   *  - none (mutation returned none)</w:t>
      </w:r>
    </w:p>
    <w:p>
      <w:pPr>
        <w:jc w:val="both"/>
      </w:pPr>
      <w:r>
        <w:t xml:space="preserve">   *  - mutated (mutation modified the result)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withStats(stats: StatsReceiver): Mutation[A] = {</w:t>
      </w:r>
    </w:p>
    <w:p>
      <w:pPr>
        <w:jc w:val="both"/>
      </w:pPr>
      <w:r>
        <w:t xml:space="preserve">    val none = stats.counter("none")</w:t>
      </w:r>
    </w:p>
    <w:p>
      <w:pPr>
        <w:jc w:val="both"/>
      </w:pPr>
      <w:r>
        <w:t xml:space="preserve">    val noop = stats.counter("noop")</w:t>
      </w:r>
    </w:p>
    <w:p>
      <w:pPr>
        <w:jc w:val="both"/>
      </w:pPr>
      <w:r>
        <w:t xml:space="preserve">    val mutated = stats.counter("mutated")</w:t>
      </w:r>
    </w:p>
    <w:p>
      <w:pPr>
        <w:jc w:val="both"/>
      </w:pPr>
      <w:r>
        <w:t xml:space="preserve">    input: A =&gt; {</w:t>
      </w:r>
    </w:p>
    <w:p>
      <w:pPr>
        <w:jc w:val="both"/>
      </w:pPr>
      <w:r>
        <w:t xml:space="preserve">      val result = apply(input)</w:t>
      </w:r>
    </w:p>
    <w:p>
      <w:pPr>
        <w:jc w:val="both"/>
      </w:pPr>
      <w:r>
        <w:t xml:space="preserve">      result.fold(none.incr()) { output =&gt;</w:t>
      </w:r>
    </w:p>
    <w:p>
      <w:pPr>
        <w:jc w:val="both"/>
      </w:pPr>
      <w:r>
        <w:t xml:space="preserve">        if (output == input) {</w:t>
      </w:r>
    </w:p>
    <w:p>
      <w:pPr>
        <w:jc w:val="both"/>
      </w:pPr>
      <w:r>
        <w:t xml:space="preserve">          noop.incr()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mutated.incr()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