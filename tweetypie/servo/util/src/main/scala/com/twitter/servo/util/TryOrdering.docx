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com.twitter.util.{Return, Throw, Try}</w:t>
      </w:r>
    </w:p>
    <w:p>
      <w:pPr>
        <w:jc w:val="both"/>
      </w:pPr>
      <w:r/>
    </w:p>
    <w:p>
      <w:pPr>
        <w:jc w:val="both"/>
      </w:pPr>
      <w:r>
        <w:t>object TryOrdering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Ordering of Try objects.  Throws are ordered before Returns, and two Returns</w:t>
      </w:r>
    </w:p>
    <w:p>
      <w:pPr>
        <w:jc w:val="both"/>
      </w:pPr>
      <w:r>
        <w:t xml:space="preserve">   * are ordered according to the given value ordering.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apply[A](valueOrdering: Ordering[A]) = new Ordering[Try[A]] {</w:t>
      </w:r>
    </w:p>
    <w:p>
      <w:pPr>
        <w:jc w:val="both"/>
      </w:pPr>
      <w:r>
        <w:t xml:space="preserve">    def compare(x: Try[A], y: Try[A]): Int = {</w:t>
      </w:r>
    </w:p>
    <w:p>
      <w:pPr>
        <w:jc w:val="both"/>
      </w:pPr>
      <w:r>
        <w:t xml:space="preserve">      x match {</w:t>
      </w:r>
    </w:p>
    <w:p>
      <w:pPr>
        <w:jc w:val="both"/>
      </w:pPr>
      <w:r>
        <w:t xml:space="preserve">        case Throw(_) =&gt; if (y.isReturn) -1 else 0</w:t>
      </w:r>
    </w:p>
    <w:p>
      <w:pPr>
        <w:jc w:val="both"/>
      </w:pPr>
      <w:r>
        <w:t xml:space="preserve">        case Return(xValue) =&gt;</w:t>
      </w:r>
    </w:p>
    <w:p>
      <w:pPr>
        <w:jc w:val="both"/>
      </w:pPr>
      <w:r>
        <w:t xml:space="preserve">          y match {</w:t>
      </w:r>
    </w:p>
    <w:p>
      <w:pPr>
        <w:jc w:val="both"/>
      </w:pPr>
      <w:r>
        <w:t xml:space="preserve">            case Throw(_) =&gt; 1</w:t>
      </w:r>
    </w:p>
    <w:p>
      <w:pPr>
        <w:jc w:val="both"/>
      </w:pPr>
      <w:r>
        <w:t xml:space="preserve">            case Return(yValue) =&gt; valueOrdering.compare(xValue, yValue)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