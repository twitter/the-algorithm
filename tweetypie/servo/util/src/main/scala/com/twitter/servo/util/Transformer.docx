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com.google.common.base.Charsets</w:t>
      </w:r>
    </w:p>
    <w:p>
      <w:pPr>
        <w:jc w:val="both"/>
      </w:pPr>
      <w:r>
        <w:t>import com.google.common.primitives.{Ints, Longs}</w:t>
      </w:r>
    </w:p>
    <w:p>
      <w:pPr>
        <w:jc w:val="both"/>
      </w:pPr>
      <w:r>
        <w:t>import com.twitter.scrooge.{BinaryThriftStructSerializer, ThriftStructCodec, ThriftStruct}</w:t>
      </w:r>
    </w:p>
    <w:p>
      <w:pPr>
        <w:jc w:val="both"/>
      </w:pPr>
      <w:r>
        <w:t>import com.twitter.util.{Future, Return, Try, Throw}</w:t>
      </w:r>
    </w:p>
    <w:p>
      <w:pPr>
        <w:jc w:val="both"/>
      </w:pPr>
      <w:r>
        <w:t>import java.nio.{ByteBuffer, CharBuffer}</w:t>
      </w:r>
    </w:p>
    <w:p>
      <w:pPr>
        <w:jc w:val="both"/>
      </w:pPr>
      <w:r>
        <w:t>import java.nio.charset.{Charset, CharsetEncoder, CharsetDecoder}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Transformer is a (possibly partial) bidirectional conversion</w:t>
      </w:r>
    </w:p>
    <w:p>
      <w:pPr>
        <w:jc w:val="both"/>
      </w:pPr>
      <w:r>
        <w:t xml:space="preserve"> * between values of two types. It is particularly useful for</w:t>
      </w:r>
    </w:p>
    <w:p>
      <w:pPr>
        <w:jc w:val="both"/>
      </w:pPr>
      <w:r>
        <w:t xml:space="preserve"> * serializing values for storage and reading them back out (see</w:t>
      </w:r>
    </w:p>
    <w:p>
      <w:pPr>
        <w:jc w:val="both"/>
      </w:pPr>
      <w:r>
        <w:t xml:space="preserve"> * com.twitter.servo.cache.Serializer).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some implementations, the conversion may lose data (for example</w:t>
      </w:r>
    </w:p>
    <w:p>
      <w:pPr>
        <w:jc w:val="both"/>
      </w:pPr>
      <w:r>
        <w:t xml:space="preserve"> * when used for storage in a cache). In general, any data that passes</w:t>
      </w:r>
    </w:p>
    <w:p>
      <w:pPr>
        <w:jc w:val="both"/>
      </w:pPr>
      <w:r>
        <w:t xml:space="preserve"> * through a conversion should be preserved if the data is converted</w:t>
      </w:r>
    </w:p>
    <w:p>
      <w:pPr>
        <w:jc w:val="both"/>
      </w:pPr>
      <w:r>
        <w:t xml:space="preserve"> * back. There is code to make it easy to check that your Transformer</w:t>
      </w:r>
    </w:p>
    <w:p>
      <w:pPr>
        <w:jc w:val="both"/>
      </w:pPr>
      <w:r>
        <w:t xml:space="preserve"> * instance has this property in</w:t>
      </w:r>
    </w:p>
    <w:p>
      <w:pPr>
        <w:jc w:val="both"/>
      </w:pPr>
      <w:r>
        <w:t xml:space="preserve"> * com.twitter.servo.util.TransformerLawSpec.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Transformers should take care not to mutate their inputs when</w:t>
      </w:r>
    </w:p>
    <w:p>
      <w:pPr>
        <w:jc w:val="both"/>
      </w:pPr>
      <w:r>
        <w:t xml:space="preserve"> * converting in either direction, in order to ensure that concurrent</w:t>
      </w:r>
    </w:p>
    <w:p>
      <w:pPr>
        <w:jc w:val="both"/>
      </w:pPr>
      <w:r>
        <w:t xml:space="preserve"> * transformations of the same input yield the same result.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Transformer forms a category with `andThen` and `identity`.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Transformer[A, B] { self =&gt;</w:t>
      </w:r>
    </w:p>
    <w:p>
      <w:pPr>
        <w:jc w:val="both"/>
      </w:pPr>
      <w:r>
        <w:t xml:space="preserve">  def to(a: A): Try[B]</w:t>
      </w:r>
    </w:p>
    <w:p>
      <w:pPr>
        <w:jc w:val="both"/>
      </w:pPr>
      <w:r/>
    </w:p>
    <w:p>
      <w:pPr>
        <w:jc w:val="both"/>
      </w:pPr>
      <w:r>
        <w:t xml:space="preserve">  def from(b: B): Try[A]</w:t>
      </w:r>
    </w:p>
    <w:p>
      <w:pPr>
        <w:jc w:val="both"/>
      </w:pPr>
      <w:r/>
    </w:p>
    <w:p>
      <w:pPr>
        <w:jc w:val="both"/>
      </w:pPr>
      <w:r>
        <w:t xml:space="preserve">  @deprecated("Use Future.const(transformer.to(x))", "2.0.1")</w:t>
      </w:r>
    </w:p>
    <w:p>
      <w:pPr>
        <w:jc w:val="both"/>
      </w:pPr>
      <w:r>
        <w:t xml:space="preserve">  def asyncTo(a: A): Future[B] = Future.const(to(a))</w:t>
      </w:r>
    </w:p>
    <w:p>
      <w:pPr>
        <w:jc w:val="both"/>
      </w:pPr>
      <w:r/>
    </w:p>
    <w:p>
      <w:pPr>
        <w:jc w:val="both"/>
      </w:pPr>
      <w:r>
        <w:t xml:space="preserve">  @deprecated("Use Future.const(transformer.from(x))", "2.0.1")</w:t>
      </w:r>
    </w:p>
    <w:p>
      <w:pPr>
        <w:jc w:val="both"/>
      </w:pPr>
      <w:r>
        <w:t xml:space="preserve">  def asyncFrom(b: B): Future[A] = Future.const(from(b))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 this transformer with another. As long as both</w:t>
      </w:r>
    </w:p>
    <w:p>
      <w:pPr>
        <w:jc w:val="both"/>
      </w:pPr>
      <w:r>
        <w:t xml:space="preserve">   * transformers follow the stated laws, the composed transformer</w:t>
      </w:r>
    </w:p>
    <w:p>
      <w:pPr>
        <w:jc w:val="both"/>
      </w:pPr>
      <w:r>
        <w:t xml:space="preserve">   * will follow them.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andThen[C](t: Transformer[B, C]): Transformer[A, C] =</w:t>
      </w:r>
    </w:p>
    <w:p>
      <w:pPr>
        <w:jc w:val="both"/>
      </w:pPr>
      <w:r>
        <w:t xml:space="preserve">    new Transformer[A, C] {</w:t>
      </w:r>
    </w:p>
    <w:p>
      <w:pPr>
        <w:jc w:val="both"/>
      </w:pPr>
      <w:r>
        <w:t xml:space="preserve">      override def to(a: A) = self.to(a) andThen t.to</w:t>
      </w:r>
    </w:p>
    <w:p>
      <w:pPr>
        <w:jc w:val="both"/>
      </w:pPr>
      <w:r>
        <w:t xml:space="preserve">      override def from(c: C) = t.from(c) andThen self.from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Reverse the direction of this transformer.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Law: t.flip.flip == 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flip: Transformer[B, A] =</w:t>
      </w:r>
    </w:p>
    <w:p>
      <w:pPr>
        <w:jc w:val="both"/>
      </w:pPr>
      <w:r>
        <w:t xml:space="preserve">    new Transformer[B, A] {</w:t>
      </w:r>
    </w:p>
    <w:p>
      <w:pPr>
        <w:jc w:val="both"/>
      </w:pPr>
      <w:r>
        <w:t xml:space="preserve">      override lazy val flip = self</w:t>
      </w:r>
    </w:p>
    <w:p>
      <w:pPr>
        <w:jc w:val="both"/>
      </w:pPr>
      <w:r>
        <w:t xml:space="preserve">      override def to(b: B) = self.from(b)</w:t>
      </w:r>
    </w:p>
    <w:p>
      <w:pPr>
        <w:jc w:val="both"/>
      </w:pPr>
      <w:r>
        <w:t xml:space="preserve">      override def from(a: A) = self.to(a)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Transformer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Transformer from the supplied functions, catching</w:t>
      </w:r>
    </w:p>
    <w:p>
      <w:pPr>
        <w:jc w:val="both"/>
      </w:pPr>
      <w:r>
        <w:t xml:space="preserve">   * exceptions and converting them to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apply[A, B](tTo: A =&gt; B, tFrom: B =&gt; A): Transformer[A, B] =</w:t>
      </w:r>
    </w:p>
    <w:p>
      <w:pPr>
        <w:jc w:val="both"/>
      </w:pPr>
      <w:r>
        <w:t xml:space="preserve">    new Transformer[A, B] {</w:t>
      </w:r>
    </w:p>
    <w:p>
      <w:pPr>
        <w:jc w:val="both"/>
      </w:pPr>
      <w:r>
        <w:t xml:space="preserve">      override def to(a: A): Try[B] = Try { tTo(a) }</w:t>
      </w:r>
    </w:p>
    <w:p>
      <w:pPr>
        <w:jc w:val="both"/>
      </w:pPr>
      <w:r>
        <w:t xml:space="preserve">      override def from(b: B): Try[A] = Try { tFrom(b)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identity[A]: Transformer[A, A] = pure[A, A](a =&gt; a, a =&gt; a)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Lift a pair of (total) conversion functions to a Transformer. The</w:t>
      </w:r>
    </w:p>
    <w:p>
      <w:pPr>
        <w:jc w:val="both"/>
      </w:pPr>
      <w:r>
        <w:t xml:space="preserve">   * caller is responsible for ensuring that the resulting transformer</w:t>
      </w:r>
    </w:p>
    <w:p>
      <w:pPr>
        <w:jc w:val="both"/>
      </w:pPr>
      <w:r>
        <w:t xml:space="preserve">   * follows the laws for Transformers.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pure[A, B](pureTo: A =&gt; B, pureFrom: B =&gt; A): Transformer[A, B] =</w:t>
      </w:r>
    </w:p>
    <w:p>
      <w:pPr>
        <w:jc w:val="both"/>
      </w:pPr>
      <w:r>
        <w:t xml:space="preserve">    new Transformer[A, B] {</w:t>
      </w:r>
    </w:p>
    <w:p>
      <w:pPr>
        <w:jc w:val="both"/>
      </w:pPr>
      <w:r>
        <w:t xml:space="preserve">      override def to(a: A): Try[B] = Return(pureTo(a))</w:t>
      </w:r>
    </w:p>
    <w:p>
      <w:pPr>
        <w:jc w:val="both"/>
      </w:pPr>
      <w:r>
        <w:t xml:space="preserve">      override def from(b: B): Try[A] = Return(pureFrom(b))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Lift a transformer to a transformer on optional values.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None bypasses the underlying conversion (as it must, since there</w:t>
      </w:r>
    </w:p>
    <w:p>
      <w:pPr>
        <w:jc w:val="both"/>
      </w:pPr>
      <w:r>
        <w:t xml:space="preserve">   * is no value to transform).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optional[A, B](underlying: Transformer[A, B]): Transformer[Option[A], Option[B]] =</w:t>
      </w:r>
    </w:p>
    <w:p>
      <w:pPr>
        <w:jc w:val="both"/>
      </w:pPr>
      <w:r>
        <w:t xml:space="preserve">    new Transformer[Option[A], Option[B]] {</w:t>
      </w:r>
    </w:p>
    <w:p>
      <w:pPr>
        <w:jc w:val="both"/>
      </w:pPr>
      <w:r>
        <w:t xml:space="preserve">      override def to(optA: Option[A]) = optA match {</w:t>
      </w:r>
    </w:p>
    <w:p>
      <w:pPr>
        <w:jc w:val="both"/>
      </w:pPr>
      <w:r>
        <w:t xml:space="preserve">        case None =&gt; Return.None</w:t>
      </w:r>
    </w:p>
    <w:p>
      <w:pPr>
        <w:jc w:val="both"/>
      </w:pPr>
      <w:r>
        <w:t xml:space="preserve">        case Some(a) =&gt; underlying.to(a) map { Some(_)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from(optB: Option[B]) = optB match {</w:t>
      </w:r>
    </w:p>
    <w:p>
      <w:pPr>
        <w:jc w:val="both"/>
      </w:pPr>
      <w:r>
        <w:t xml:space="preserve">        case None =&gt; Return.None</w:t>
      </w:r>
    </w:p>
    <w:p>
      <w:pPr>
        <w:jc w:val="both"/>
      </w:pPr>
      <w:r>
        <w:t xml:space="preserve">        case Some(b) =&gt; underlying.from(b) map { Some(_)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//////////////////////////////////////////////////</w:t>
      </w:r>
    </w:p>
    <w:p>
      <w:pPr>
        <w:jc w:val="both"/>
      </w:pPr>
      <w:r>
        <w:t xml:space="preserve">  // Transformers for accessing/generating fields of a Map.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These transformers are useful for serializing/deserializing to</w:t>
      </w:r>
    </w:p>
    <w:p>
      <w:pPr>
        <w:jc w:val="both"/>
      </w:pPr>
      <w:r>
        <w:t xml:space="preserve">  // storage that stores Maps, for example Hamsa.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Thrown by `requiredField` when the field is not present.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MissingRequiredField[K](k: K) extends RuntimeException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value from the map, yielding MissingRequiredField when the</w:t>
      </w:r>
    </w:p>
    <w:p>
      <w:pPr>
        <w:jc w:val="both"/>
      </w:pPr>
      <w:r>
        <w:t xml:space="preserve">   * value is not present in the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inverse transform yields a Map containing only the one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requiredField[K, V](k: K): Transformer[Map[K, V], V] =</w:t>
      </w:r>
    </w:p>
    <w:p>
      <w:pPr>
        <w:jc w:val="both"/>
      </w:pPr>
      <w:r>
        <w:t xml:space="preserve">    new Transformer[Map[K, V], V] {</w:t>
      </w:r>
    </w:p>
    <w:p>
      <w:pPr>
        <w:jc w:val="both"/>
      </w:pPr>
      <w:r>
        <w:t xml:space="preserve">      override def to(m: Map[K, V]) =</w:t>
      </w:r>
    </w:p>
    <w:p>
      <w:pPr>
        <w:jc w:val="both"/>
      </w:pPr>
      <w:r>
        <w:t xml:space="preserve">        m get k match {</w:t>
      </w:r>
    </w:p>
    <w:p>
      <w:pPr>
        <w:jc w:val="both"/>
      </w:pPr>
      <w:r>
        <w:t xml:space="preserve">          case Some(v) =&gt; Return(v)</w:t>
      </w:r>
    </w:p>
    <w:p>
      <w:pPr>
        <w:jc w:val="both"/>
      </w:pPr>
      <w:r>
        <w:t xml:space="preserve">          case None =&gt; Throw(MissingRequiredField(k))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def from(v: V) = Return(Map(k -&gt; v))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Attempt to get a field from a Map, yielding None if the value is</w:t>
      </w:r>
    </w:p>
    <w:p>
      <w:pPr>
        <w:jc w:val="both"/>
      </w:pPr>
      <w:r>
        <w:t xml:space="preserve">   * not present.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inverse transform will put the value in a Map if it is Some,</w:t>
      </w:r>
    </w:p>
    <w:p>
      <w:pPr>
        <w:jc w:val="both"/>
      </w:pPr>
      <w:r>
        <w:t xml:space="preserve">   * and omit it if it is None.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optionalField[K, V](k: K): Transformer[Map[K, V], Option[V]] =</w:t>
      </w:r>
    </w:p>
    <w:p>
      <w:pPr>
        <w:jc w:val="both"/>
      </w:pPr>
      <w:r>
        <w:t xml:space="preserve">    pure[Map[K, V], Option[V]](_.get(k), _.map { k -&gt; _ }.toMap)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an Option[T] to a T, using a default value for None.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default value will be converted back to None by</w:t>
      </w:r>
    </w:p>
    <w:p>
      <w:pPr>
        <w:jc w:val="both"/>
      </w:pPr>
      <w:r>
        <w:t xml:space="preserve">   * .from (.from will never return Some(default)).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default[T](value: T): Transformer[Option[T], T] =</w:t>
      </w:r>
    </w:p>
    <w:p>
      <w:pPr>
        <w:jc w:val="both"/>
      </w:pPr>
      <w:r>
        <w:t xml:space="preserve">    pure[Option[T], T](_ getOrElse value, t =&gt; if (t == value) None else Some(t))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`Long`s to big-endian byte arrays.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LongToBigEndian: Transformer[Long, Array[Byte]] =</w:t>
      </w:r>
    </w:p>
    <w:p>
      <w:pPr>
        <w:jc w:val="both"/>
      </w:pPr>
      <w:r>
        <w:t xml:space="preserve">    new Transformer[Long, Array[Byte]] {</w:t>
      </w:r>
    </w:p>
    <w:p>
      <w:pPr>
        <w:jc w:val="both"/>
      </w:pPr>
      <w:r>
        <w:t xml:space="preserve">      def to(a: Long) = Try(Longs.toByteArray(a))</w:t>
      </w:r>
    </w:p>
    <w:p>
      <w:pPr>
        <w:jc w:val="both"/>
      </w:pPr>
      <w:r>
        <w:t xml:space="preserve">      def from(b: Array[Byte]) = Try(Longs.fromByteArray(b))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`Int`s to big-endian byte arrays.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IntToBigEndian: Transformer[Int, Array[Byte]] =</w:t>
      </w:r>
    </w:p>
    <w:p>
      <w:pPr>
        <w:jc w:val="both"/>
      </w:pPr>
      <w:r>
        <w:t xml:space="preserve">    new Transformer[Int, Array[Byte]] {</w:t>
      </w:r>
    </w:p>
    <w:p>
      <w:pPr>
        <w:jc w:val="both"/>
      </w:pPr>
      <w:r>
        <w:t xml:space="preserve">      def to(a: Int) = Try(Ints.toByteArray(a))</w:t>
      </w:r>
    </w:p>
    <w:p>
      <w:pPr>
        <w:jc w:val="both"/>
      </w:pPr>
      <w:r>
        <w:t xml:space="preserve">      def from(b: Array[Byte]) = Try(Ints.fromByteArray(b))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UTF8-encoded strings to byte arrays.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Utf8ToBytes: Transformer[String, Array[Byte]] =</w:t>
      </w:r>
    </w:p>
    <w:p>
      <w:pPr>
        <w:jc w:val="both"/>
      </w:pPr>
      <w:r>
        <w:t xml:space="preserve">    stringToBytes(Charsets.UTF_8)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strings, encoded in a given character set, to byte arrays.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private[util] def stringToBytes(charset: Charset): Transformer[String, Array[Byte]] =</w:t>
      </w:r>
    </w:p>
    <w:p>
      <w:pPr>
        <w:jc w:val="both"/>
      </w:pPr>
      <w:r>
        <w:t xml:space="preserve">    new Transformer[String, Array[Byte]] {</w:t>
      </w:r>
    </w:p>
    <w:p>
      <w:pPr>
        <w:jc w:val="both"/>
      </w:pPr>
      <w:r>
        <w:t xml:space="preserve">      private[this] val charsetEncoder = new ThreadLocal[CharsetEncoder]() {</w:t>
      </w:r>
    </w:p>
    <w:p>
      <w:pPr>
        <w:jc w:val="both"/>
      </w:pPr>
      <w:r>
        <w:t xml:space="preserve">        protected override def initialValue() = charset.newEncoder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private[this] val charsetDecoder = new ThreadLocal[CharsetDecoder]() {</w:t>
      </w:r>
    </w:p>
    <w:p>
      <w:pPr>
        <w:jc w:val="both"/>
      </w:pPr>
      <w:r>
        <w:t xml:space="preserve">        protected override def initialValue() = charset.newDecoder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to(str: String): Try[Array[Byte]] = Try {</w:t>
      </w:r>
    </w:p>
    <w:p>
      <w:pPr>
        <w:jc w:val="both"/>
      </w:pPr>
      <w:r>
        <w:t xml:space="preserve">        // We can't just use `String.getBytes("UTF-8")` here because it will</w:t>
      </w:r>
    </w:p>
    <w:p>
      <w:pPr>
        <w:jc w:val="both"/>
      </w:pPr>
      <w:r>
        <w:t xml:space="preserve">        // silently replace UTF-16 surrogate characters, which will cause</w:t>
      </w:r>
    </w:p>
    <w:p>
      <w:pPr>
        <w:jc w:val="both"/>
      </w:pPr>
      <w:r>
        <w:t xml:space="preserve">        // CharsetEncoder to throw exceptions.</w:t>
      </w:r>
    </w:p>
    <w:p>
      <w:pPr>
        <w:jc w:val="both"/>
      </w:pPr>
      <w:r>
        <w:t xml:space="preserve">        val bytes = charsetEncoder.get.encode(CharBuffer.wrap(str))</w:t>
      </w:r>
    </w:p>
    <w:p>
      <w:pPr>
        <w:jc w:val="both"/>
      </w:pPr>
      <w:r>
        <w:t xml:space="preserve">        bytes.array.slice(bytes.position, bytes.limit)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from(bytes: Array[Byte]): Try[String] = Try {</w:t>
      </w:r>
    </w:p>
    <w:p>
      <w:pPr>
        <w:jc w:val="both"/>
      </w:pPr>
      <w:r>
        <w:t xml:space="preserve">        charsetDecoder.get.decode(ByteBuffer.wrap(bytes)).toString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a ThriftStruct to a byte-array using Thrift's TBinaryProtocol.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thriftStructToBytes[T &lt;: ThriftStruct](c: ThriftStructCodec[T]): Transformer[T, Array[Byte]] =</w:t>
      </w:r>
    </w:p>
    <w:p>
      <w:pPr>
        <w:jc w:val="both"/>
      </w:pPr>
      <w:r>
        <w:t xml:space="preserve">    new Transformer[T, Array[Byte]] {</w:t>
      </w:r>
    </w:p>
    <w:p>
      <w:pPr>
        <w:jc w:val="both"/>
      </w:pPr>
      <w:r>
        <w:t xml:space="preserve">      private[this] val ser = BinaryThriftStructSerializer(c)</w:t>
      </w:r>
    </w:p>
    <w:p>
      <w:pPr>
        <w:jc w:val="both"/>
      </w:pPr>
      <w:r>
        <w:t xml:space="preserve">      def to(a: T) = Try(ser.toBytes(a))</w:t>
      </w:r>
    </w:p>
    <w:p>
      <w:pPr>
        <w:jc w:val="both"/>
      </w:pPr>
      <w:r>
        <w:t xml:space="preserve">      def from(b: Array[Byte]) = Try(ser.fromBytes(b))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transforms an Option[T] to a T, using a default value for None</w:t>
      </w:r>
    </w:p>
    <w:p>
      <w:pPr>
        <w:jc w:val="both"/>
      </w:pPr>
      <w:r>
        <w:t xml:space="preserve"> */</w:t>
      </w:r>
    </w:p>
    <w:p>
      <w:pPr>
        <w:jc w:val="both"/>
      </w:pPr>
      <w:r>
        <w:t>@deprecated("Use Transformer.default", "2.0.1")</w:t>
      </w:r>
    </w:p>
    <w:p>
      <w:pPr>
        <w:jc w:val="both"/>
      </w:pPr>
      <w:r>
        <w:t>class OptionToTypeTransformer[T](default: T) extends Transformer[Option[T], T] {</w:t>
      </w:r>
    </w:p>
    <w:p>
      <w:pPr>
        <w:jc w:val="both"/>
      </w:pPr>
      <w:r>
        <w:t xml:space="preserve">  override def to(b: Option[T]): Try[T] = Return(b.getOrElse(default))</w:t>
      </w:r>
    </w:p>
    <w:p>
      <w:pPr>
        <w:jc w:val="both"/>
      </w:pPr>
      <w:r/>
    </w:p>
    <w:p>
      <w:pPr>
        <w:jc w:val="both"/>
      </w:pPr>
      <w:r>
        <w:t xml:space="preserve">  override def from(a: T): Try[Option[T]] = a match {</w:t>
      </w:r>
    </w:p>
    <w:p>
      <w:pPr>
        <w:jc w:val="both"/>
      </w:pPr>
      <w:r>
        <w:t xml:space="preserve">    case `default` =&gt; Return.None</w:t>
      </w:r>
    </w:p>
    <w:p>
      <w:pPr>
        <w:jc w:val="both"/>
      </w:pPr>
      <w:r>
        <w:t xml:space="preserve">    case _ =&gt; Return(Some(a))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