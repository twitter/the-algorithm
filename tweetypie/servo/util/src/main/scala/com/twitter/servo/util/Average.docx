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com.twitter.util.{Duration, Time}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Calculate a running average of data points</w:t>
      </w:r>
    </w:p>
    <w:p>
      <w:pPr>
        <w:jc w:val="both"/>
      </w:pPr>
      <w:r>
        <w:t xml:space="preserve"> */</w:t>
      </w:r>
    </w:p>
    <w:p>
      <w:pPr>
        <w:jc w:val="both"/>
      </w:pPr>
      <w:r>
        <w:t>trait Average {</w:t>
      </w:r>
    </w:p>
    <w:p>
      <w:pPr>
        <w:jc w:val="both"/>
      </w:pPr>
      <w:r>
        <w:t xml:space="preserve">  def value: Option[Double]</w:t>
      </w:r>
    </w:p>
    <w:p>
      <w:pPr>
        <w:jc w:val="both"/>
      </w:pPr>
      <w:r>
        <w:t xml:space="preserve">  def record(dataPoint: Double, count: Double = 1.0): Unit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Calculates a running average using two windows of data points, a</w:t>
      </w:r>
    </w:p>
    <w:p>
      <w:pPr>
        <w:jc w:val="both"/>
      </w:pPr>
      <w:r>
        <w:t xml:space="preserve"> * current one and a previous one.  When the current window is full,</w:t>
      </w:r>
    </w:p>
    <w:p>
      <w:pPr>
        <w:jc w:val="both"/>
      </w:pPr>
      <w:r>
        <w:t xml:space="preserve"> * it is rolled into the previous and the current window starts</w:t>
      </w:r>
    </w:p>
    <w:p>
      <w:pPr>
        <w:jc w:val="both"/>
      </w:pPr>
      <w:r>
        <w:t xml:space="preserve"> * filling up again.</w:t>
      </w:r>
    </w:p>
    <w:p>
      <w:pPr>
        <w:jc w:val="both"/>
      </w:pPr>
      <w:r>
        <w:t xml:space="preserve"> */</w:t>
      </w:r>
    </w:p>
    <w:p>
      <w:pPr>
        <w:jc w:val="both"/>
      </w:pPr>
      <w:r>
        <w:t>class WindowedAverage(val windowSize: Long, initialValue: Option[Double] = None) extends Average {</w:t>
      </w:r>
    </w:p>
    <w:p>
      <w:pPr>
        <w:jc w:val="both"/>
      </w:pPr>
      <w:r>
        <w:t xml:space="preserve">  private[this] val average = new ResettableAverage(None)</w:t>
      </w:r>
    </w:p>
    <w:p>
      <w:pPr>
        <w:jc w:val="both"/>
      </w:pPr>
      <w:r>
        <w:t xml:space="preserve">  private[this] var lastAverage: Option[Double] = initialValue</w:t>
      </w:r>
    </w:p>
    <w:p>
      <w:pPr>
        <w:jc w:val="both"/>
      </w:pPr>
      <w:r/>
    </w:p>
    <w:p>
      <w:pPr>
        <w:jc w:val="both"/>
      </w:pPr>
      <w:r>
        <w:t xml:space="preserve">  def value: Option[Double] =</w:t>
      </w:r>
    </w:p>
    <w:p>
      <w:pPr>
        <w:jc w:val="both"/>
      </w:pPr>
      <w:r>
        <w:t xml:space="preserve">    synchronized {</w:t>
      </w:r>
    </w:p>
    <w:p>
      <w:pPr>
        <w:jc w:val="both"/>
      </w:pPr>
      <w:r>
        <w:t xml:space="preserve">      lastAverage match {</w:t>
      </w:r>
    </w:p>
    <w:p>
      <w:pPr>
        <w:jc w:val="both"/>
      </w:pPr>
      <w:r>
        <w:t xml:space="preserve">        case Some(lastAvg) =&gt;</w:t>
      </w:r>
    </w:p>
    <w:p>
      <w:pPr>
        <w:jc w:val="both"/>
      </w:pPr>
      <w:r>
        <w:t xml:space="preserve">          // currentCount can temporarily exceed windowSize</w:t>
      </w:r>
    </w:p>
    <w:p>
      <w:pPr>
        <w:jc w:val="both"/>
      </w:pPr>
      <w:r>
        <w:t xml:space="preserve">          val currentWeight = (average.count / windowSize) min 1.0</w:t>
      </w:r>
    </w:p>
    <w:p>
      <w:pPr>
        <w:jc w:val="both"/>
      </w:pPr>
      <w:r>
        <w:t xml:space="preserve">          Some((1.0 - currentWeight) * lastAvg + currentWeight * average.value.getOrElse(0.0))</w:t>
      </w:r>
    </w:p>
    <w:p>
      <w:pPr>
        <w:jc w:val="both"/>
      </w:pPr>
      <w:r>
        <w:t xml:space="preserve">        case None =&gt; average.value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record(dataPoint: Double, count: Double = 1.0): Unit =</w:t>
      </w:r>
    </w:p>
    <w:p>
      <w:pPr>
        <w:jc w:val="both"/>
      </w:pPr>
      <w:r>
        <w:t xml:space="preserve">    synchronized {</w:t>
      </w:r>
    </w:p>
    <w:p>
      <w:pPr>
        <w:jc w:val="both"/>
      </w:pPr>
      <w:r>
        <w:t xml:space="preserve">      if (average.count &gt;= windowSize) {</w:t>
      </w:r>
    </w:p>
    <w:p>
      <w:pPr>
        <w:jc w:val="both"/>
      </w:pPr>
      <w:r>
        <w:t xml:space="preserve">        lastAverage = value</w:t>
      </w:r>
    </w:p>
    <w:p>
      <w:pPr>
        <w:jc w:val="both"/>
      </w:pPr>
      <w:r>
        <w:t xml:space="preserve">        average.reset()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average.record(dataPoint, count)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Calculates a recent average using the past windowDuration of data points.  Old average is mixed</w:t>
      </w:r>
    </w:p>
    <w:p>
      <w:pPr>
        <w:jc w:val="both"/>
      </w:pPr>
      <w:r>
        <w:t xml:space="preserve"> * with the new average during windowDuration.  If new data points are not recorded the average</w:t>
      </w:r>
    </w:p>
    <w:p>
      <w:pPr>
        <w:jc w:val="both"/>
      </w:pPr>
      <w:r>
        <w:t xml:space="preserve"> * will revert towards defaultAverage.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RecentAverage(</w:t>
      </w:r>
    </w:p>
    <w:p>
      <w:pPr>
        <w:jc w:val="both"/>
      </w:pPr>
      <w:r>
        <w:t xml:space="preserve">  val windowDuration: Duration,</w:t>
      </w:r>
    </w:p>
    <w:p>
      <w:pPr>
        <w:jc w:val="both"/>
      </w:pPr>
      <w:r>
        <w:t xml:space="preserve">  val defaultAverage: Double,</w:t>
      </w:r>
    </w:p>
    <w:p>
      <w:pPr>
        <w:jc w:val="both"/>
      </w:pPr>
      <w:r>
        <w:t xml:space="preserve">  currentTime: Time = Time.now // passing in start time to simplify scalacheck tests</w:t>
      </w:r>
    </w:p>
    <w:p>
      <w:pPr>
        <w:jc w:val="both"/>
      </w:pPr>
      <w:r>
        <w:t>) extends Average {</w:t>
      </w:r>
    </w:p>
    <w:p>
      <w:pPr>
        <w:jc w:val="both"/>
      </w:pPr>
      <w:r>
        <w:t xml:space="preserve">  private[this] val default = Some(defaultAverage)</w:t>
      </w:r>
    </w:p>
    <w:p>
      <w:pPr>
        <w:jc w:val="both"/>
      </w:pPr>
      <w:r>
        <w:t xml:space="preserve">  private[this] val currentAverage = new ResettableAverage(Some(defaultAverage))</w:t>
      </w:r>
    </w:p>
    <w:p>
      <w:pPr>
        <w:jc w:val="both"/>
      </w:pPr>
      <w:r>
        <w:t xml:space="preserve">  private[this] var prevAverage: Option[Double] = None</w:t>
      </w:r>
    </w:p>
    <w:p>
      <w:pPr>
        <w:jc w:val="both"/>
      </w:pPr>
      <w:r>
        <w:t xml:space="preserve">  private[this] var windowStart: Time = currentTime</w:t>
      </w:r>
    </w:p>
    <w:p>
      <w:pPr>
        <w:jc w:val="both"/>
      </w:pPr>
      <w:r/>
    </w:p>
    <w:p>
      <w:pPr>
        <w:jc w:val="both"/>
      </w:pPr>
      <w:r>
        <w:t xml:space="preserve">  private[this] def mix(fractOfV2: Double, v1: Double, v2: Double): Double = {</w:t>
      </w:r>
    </w:p>
    <w:p>
      <w:pPr>
        <w:jc w:val="both"/>
      </w:pPr>
      <w:r>
        <w:t xml:space="preserve">    val f = 0.0.max(1.0.min(fractOfV2))</w:t>
      </w:r>
    </w:p>
    <w:p>
      <w:pPr>
        <w:jc w:val="both"/>
      </w:pPr>
      <w:r>
        <w:t xml:space="preserve">    (1.0 - f) * v1 + f * v2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timeFract: Double =</w:t>
      </w:r>
    </w:p>
    <w:p>
      <w:pPr>
        <w:jc w:val="both"/>
      </w:pPr>
      <w:r>
        <w:t xml:space="preserve">    0.0.max(windowStart.untilNow.inNanoseconds.toDouble / windowDuration.inNanoseconds)</w:t>
      </w:r>
    </w:p>
    <w:p>
      <w:pPr>
        <w:jc w:val="both"/>
      </w:pPr>
      <w:r/>
    </w:p>
    <w:p>
      <w:pPr>
        <w:jc w:val="both"/>
      </w:pPr>
      <w:r>
        <w:t xml:space="preserve">  def value: Some[Double] =</w:t>
      </w:r>
    </w:p>
    <w:p>
      <w:pPr>
        <w:jc w:val="both"/>
      </w:pPr>
      <w:r>
        <w:t xml:space="preserve">    synchronized {</w:t>
      </w:r>
    </w:p>
    <w:p>
      <w:pPr>
        <w:jc w:val="both"/>
      </w:pPr>
      <w:r>
        <w:t xml:space="preserve">      timeFract match {</w:t>
      </w:r>
    </w:p>
    <w:p>
      <w:pPr>
        <w:jc w:val="both"/>
      </w:pPr>
      <w:r>
        <w:t xml:space="preserve">        case f if f &lt; 1.0 =&gt;</w:t>
      </w:r>
    </w:p>
    <w:p>
      <w:pPr>
        <w:jc w:val="both"/>
      </w:pPr>
      <w:r>
        <w:t xml:space="preserve">          Some(mix(f, prevAverage.getOrElse(defaultAverage), currentAverage.getValue))</w:t>
      </w:r>
    </w:p>
    <w:p>
      <w:pPr>
        <w:jc w:val="both"/>
      </w:pPr>
      <w:r>
        <w:t xml:space="preserve">        case f if f &lt; 2.0 =&gt; Some(mix(f - 1.0, currentAverage.getValue, defaultAverage))</w:t>
      </w:r>
    </w:p>
    <w:p>
      <w:pPr>
        <w:jc w:val="both"/>
      </w:pPr>
      <w:r>
        <w:t xml:space="preserve">        case f =&gt; default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getValue: Double = value.get</w:t>
      </w:r>
    </w:p>
    <w:p>
      <w:pPr>
        <w:jc w:val="both"/>
      </w:pPr>
      <w:r/>
    </w:p>
    <w:p>
      <w:pPr>
        <w:jc w:val="both"/>
      </w:pPr>
      <w:r>
        <w:t xml:space="preserve">  def record(dataPoint: Double, count: Double = 1.0): Unit =</w:t>
      </w:r>
    </w:p>
    <w:p>
      <w:pPr>
        <w:jc w:val="both"/>
      </w:pPr>
      <w:r>
        <w:t xml:space="preserve">    synchronized {</w:t>
      </w:r>
    </w:p>
    <w:p>
      <w:pPr>
        <w:jc w:val="both"/>
      </w:pPr>
      <w:r>
        <w:t xml:space="preserve">      // if we're past windowDuration, roll average</w:t>
      </w:r>
    </w:p>
    <w:p>
      <w:pPr>
        <w:jc w:val="both"/>
      </w:pPr>
      <w:r>
        <w:t xml:space="preserve">      val now = Time.now</w:t>
      </w:r>
    </w:p>
    <w:p>
      <w:pPr>
        <w:jc w:val="both"/>
      </w:pPr>
      <w:r>
        <w:t xml:space="preserve">      if (now - windowStart &gt; windowDuration) {</w:t>
      </w:r>
    </w:p>
    <w:p>
      <w:pPr>
        <w:jc w:val="both"/>
      </w:pPr>
      <w:r>
        <w:t xml:space="preserve">        prevAverage = value</w:t>
      </w:r>
    </w:p>
    <w:p>
      <w:pPr>
        <w:jc w:val="both"/>
      </w:pPr>
      <w:r>
        <w:t xml:space="preserve">        windowStart = now</w:t>
      </w:r>
    </w:p>
    <w:p>
      <w:pPr>
        <w:jc w:val="both"/>
      </w:pPr>
      <w:r>
        <w:t xml:space="preserve">        currentAverage.reset()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currentAverage.record(dataPoint, count)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toString =</w:t>
      </w:r>
    </w:p>
    <w:p>
      <w:pPr>
        <w:jc w:val="both"/>
      </w:pPr>
      <w:r>
        <w:t xml:space="preserve">    s"RecentAverage(window=$windowDuration, default=$defaultAverage, " +</w:t>
      </w:r>
    </w:p>
    <w:p>
      <w:pPr>
        <w:jc w:val="both"/>
      </w:pPr>
      <w:r>
        <w:t xml:space="preserve">      s"prevValue=$prevAverage, value=$value, timeFract=$timeFract)"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 class ResettableAverage[DoubleOpt &lt;: Option[Double]](defaultAverage: DoubleOpt)</w:t>
      </w:r>
    </w:p>
    <w:p>
      <w:pPr>
        <w:jc w:val="both"/>
      </w:pPr>
      <w:r>
        <w:t xml:space="preserve">    extends Average {</w:t>
      </w:r>
    </w:p>
    <w:p>
      <w:pPr>
        <w:jc w:val="both"/>
      </w:pPr>
      <w:r>
        <w:t xml:space="preserve">  private[this] var currentCount: Double = 0</w:t>
      </w:r>
    </w:p>
    <w:p>
      <w:pPr>
        <w:jc w:val="both"/>
      </w:pPr>
      <w:r>
        <w:t xml:space="preserve">  private[this] var currentValue: Double = 0</w:t>
      </w:r>
    </w:p>
    <w:p>
      <w:pPr>
        <w:jc w:val="both"/>
      </w:pPr>
      <w:r>
        <w:t xml:space="preserve">  def reset(): Unit = {</w:t>
      </w:r>
    </w:p>
    <w:p>
      <w:pPr>
        <w:jc w:val="both"/>
      </w:pPr>
      <w:r>
        <w:t xml:space="preserve">    currentCount = 0</w:t>
      </w:r>
    </w:p>
    <w:p>
      <w:pPr>
        <w:jc w:val="both"/>
      </w:pPr>
      <w:r>
        <w:t xml:space="preserve">    currentValue = 0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record(dataPoint: Double, count: Double): Unit = {</w:t>
      </w:r>
    </w:p>
    <w:p>
      <w:pPr>
        <w:jc w:val="both"/>
      </w:pPr>
      <w:r>
        <w:t xml:space="preserve">    currentCount += count</w:t>
      </w:r>
    </w:p>
    <w:p>
      <w:pPr>
        <w:jc w:val="both"/>
      </w:pPr>
      <w:r>
        <w:t xml:space="preserve">    currentValue += dataPoint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value: Option[Double] =</w:t>
      </w:r>
    </w:p>
    <w:p>
      <w:pPr>
        <w:jc w:val="both"/>
      </w:pPr>
      <w:r>
        <w:t xml:space="preserve">    if (currentCount == 0) defaultAverage</w:t>
      </w:r>
    </w:p>
    <w:p>
      <w:pPr>
        <w:jc w:val="both"/>
      </w:pPr>
      <w:r>
        <w:t xml:space="preserve">    else Some(currentValue / currentCount)</w:t>
      </w:r>
    </w:p>
    <w:p>
      <w:pPr>
        <w:jc w:val="both"/>
      </w:pPr>
      <w:r/>
    </w:p>
    <w:p>
      <w:pPr>
        <w:jc w:val="both"/>
      </w:pPr>
      <w:r>
        <w:t xml:space="preserve">  def getValue(implicit ev: DoubleOpt &lt;:&lt; Some[Double]): Double =</w:t>
      </w:r>
    </w:p>
    <w:p>
      <w:pPr>
        <w:jc w:val="both"/>
      </w:pPr>
      <w:r>
        <w:t xml:space="preserve">    value.get</w:t>
      </w:r>
    </w:p>
    <w:p>
      <w:pPr>
        <w:jc w:val="both"/>
      </w:pPr>
      <w:r/>
    </w:p>
    <w:p>
      <w:pPr>
        <w:jc w:val="both"/>
      </w:pPr>
      <w:r>
        <w:t xml:space="preserve">  def count: Double = currentCount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