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com.twitter.finagle.{Backoff, Service, TimeoutException, WriteException}</w:t>
      </w:r>
    </w:p>
    <w:p>
      <w:pPr>
        <w:jc w:val="both"/>
      </w:pPr>
      <w:r>
        <w:t>import com.twitter.finagle.service.{RetryExceptionsFilter, RetryPolicy}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com.twitter.util.{Duration, Future, Throw, Timer, Try}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Allows an action to be retried according to a backoff strategy.</w:t>
      </w:r>
    </w:p>
    <w:p>
      <w:pPr>
        <w:jc w:val="both"/>
      </w:pPr>
      <w:r>
        <w:t xml:space="preserve"> * This is an adaption of the Finagle RetryExceptionsFilter, but with an</w:t>
      </w:r>
    </w:p>
    <w:p>
      <w:pPr>
        <w:jc w:val="both"/>
      </w:pPr>
      <w:r>
        <w:t xml:space="preserve"> * arbitrary asynchronous computation.</w:t>
      </w:r>
    </w:p>
    <w:p>
      <w:pPr>
        <w:jc w:val="both"/>
      </w:pPr>
      <w:r>
        <w:t xml:space="preserve"> */</w:t>
      </w:r>
    </w:p>
    <w:p>
      <w:pPr>
        <w:jc w:val="both"/>
      </w:pPr>
      <w:r>
        <w:t>class Retry(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backoffs: Backoff,</w:t>
      </w:r>
    </w:p>
    <w:p>
      <w:pPr>
        <w:jc w:val="both"/>
      </w:pPr>
      <w:r>
        <w:t xml:space="preserve">  private[this] val timer: Timer = DefaultTimer)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retry on specific exceptions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apply[T](</w:t>
      </w:r>
    </w:p>
    <w:p>
      <w:pPr>
        <w:jc w:val="both"/>
      </w:pPr>
      <w:r>
        <w:t xml:space="preserve">    f: () =&gt; Future[T]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shouldRetry: PartialFunction[Throwable, Boolean]</w:t>
      </w:r>
    </w:p>
    <w:p>
      <w:pPr>
        <w:jc w:val="both"/>
      </w:pPr>
      <w:r>
        <w:t xml:space="preserve">  ): Future[T] = {</w:t>
      </w:r>
    </w:p>
    <w:p>
      <w:pPr>
        <w:jc w:val="both"/>
      </w:pPr>
      <w:r>
        <w:t xml:space="preserve">    val policy = RetryPolicy.backoff[Try[Nothing]](backoffs) {</w:t>
      </w:r>
    </w:p>
    <w:p>
      <w:pPr>
        <w:jc w:val="both"/>
      </w:pPr>
      <w:r>
        <w:t xml:space="preserve">      case Throw(t) if shouldRetry.isDefinedAt(t) =&gt; shouldRetry(t)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service = new Service[Unit, T] {</w:t>
      </w:r>
    </w:p>
    <w:p>
      <w:pPr>
        <w:jc w:val="both"/>
      </w:pPr>
      <w:r>
        <w:t xml:space="preserve">      override def apply(u: Unit): Future[T] = f()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retrying = new RetryExceptionsFilter(policy, timer, statsReceiver) andThen service</w:t>
      </w:r>
    </w:p>
    <w:p>
      <w:pPr>
        <w:jc w:val="both"/>
      </w:pPr>
      <w:r/>
    </w:p>
    <w:p>
      <w:pPr>
        <w:jc w:val="both"/>
      </w:pPr>
      <w:r>
        <w:t xml:space="preserve">    retrying()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@deprecated("release() has no function and will be removed", "2.8.2")</w:t>
      </w:r>
    </w:p>
    <w:p>
      <w:pPr>
        <w:jc w:val="both"/>
      </w:pPr>
      <w:r>
        <w:t xml:space="preserve">  def release(): Unit = {}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 to configure separate backoffs for WriteExceptions, TimeoutExceptions,</w:t>
      </w:r>
    </w:p>
    <w:p>
      <w:pPr>
        <w:jc w:val="both"/>
      </w:pPr>
      <w:r>
        <w:t xml:space="preserve"> * and service-specific exceptions</w:t>
      </w:r>
    </w:p>
    <w:p>
      <w:pPr>
        <w:jc w:val="both"/>
      </w:pPr>
      <w:r>
        <w:t xml:space="preserve"> */</w:t>
      </w:r>
    </w:p>
    <w:p>
      <w:pPr>
        <w:jc w:val="both"/>
      </w:pPr>
      <w:r>
        <w:t>class ServiceRetryPolicy(</w:t>
      </w:r>
    </w:p>
    <w:p>
      <w:pPr>
        <w:jc w:val="both"/>
      </w:pPr>
      <w:r>
        <w:t xml:space="preserve">  writeExceptionBackoffs: Backoff,</w:t>
      </w:r>
    </w:p>
    <w:p>
      <w:pPr>
        <w:jc w:val="both"/>
      </w:pPr>
      <w:r>
        <w:t xml:space="preserve">  timeoutBackoffs: Backoff,</w:t>
      </w:r>
    </w:p>
    <w:p>
      <w:pPr>
        <w:jc w:val="both"/>
      </w:pPr>
      <w:r>
        <w:t xml:space="preserve">  serviceBackoffs: Backoff,</w:t>
      </w:r>
    </w:p>
    <w:p>
      <w:pPr>
        <w:jc w:val="both"/>
      </w:pPr>
      <w:r>
        <w:t xml:space="preserve">  shouldRetryService: PartialFunction[Throwable, Boolean])</w:t>
      </w:r>
    </w:p>
    <w:p>
      <w:pPr>
        <w:jc w:val="both"/>
      </w:pPr>
      <w:r>
        <w:t xml:space="preserve">    extends RetryPolicy[Try[Nothing]] {</w:t>
      </w:r>
    </w:p>
    <w:p>
      <w:pPr>
        <w:jc w:val="both"/>
      </w:pPr>
      <w:r>
        <w:t xml:space="preserve">  override def apply(r: Try[Nothing]) = r match {</w:t>
      </w:r>
    </w:p>
    <w:p>
      <w:pPr>
        <w:jc w:val="both"/>
      </w:pPr>
      <w:r>
        <w:t xml:space="preserve">    case Throw(t) if shouldRetryService.isDefinedAt(t) =&gt;</w:t>
      </w:r>
    </w:p>
    <w:p>
      <w:pPr>
        <w:jc w:val="both"/>
      </w:pPr>
      <w:r>
        <w:t xml:space="preserve">      if (shouldRetryService(t))</w:t>
      </w:r>
    </w:p>
    <w:p>
      <w:pPr>
        <w:jc w:val="both"/>
      </w:pPr>
      <w:r>
        <w:t xml:space="preserve">        onServiceException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case Throw(_: WriteException) =&gt; onWriteException</w:t>
      </w:r>
    </w:p>
    <w:p>
      <w:pPr>
        <w:jc w:val="both"/>
      </w:pPr>
      <w:r>
        <w:t xml:space="preserve">    case Throw(_: TimeoutException) =&gt; onTimeoutException</w:t>
      </w:r>
    </w:p>
    <w:p>
      <w:pPr>
        <w:jc w:val="both"/>
      </w:pPr>
      <w:r>
        <w:t xml:space="preserve">    case _ =&gt; None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copy(</w:t>
      </w:r>
    </w:p>
    <w:p>
      <w:pPr>
        <w:jc w:val="both"/>
      </w:pPr>
      <w:r>
        <w:t xml:space="preserve">    writeExceptionBackoffs: Backoff = writeExceptionBackoffs,</w:t>
      </w:r>
    </w:p>
    <w:p>
      <w:pPr>
        <w:jc w:val="both"/>
      </w:pPr>
      <w:r>
        <w:t xml:space="preserve">    timeoutBackoffs: Backoff = timeoutBackoffs,</w:t>
      </w:r>
    </w:p>
    <w:p>
      <w:pPr>
        <w:jc w:val="both"/>
      </w:pPr>
      <w:r>
        <w:t xml:space="preserve">    serviceBackoffs: Backoff = serviceBackoffs,</w:t>
      </w:r>
    </w:p>
    <w:p>
      <w:pPr>
        <w:jc w:val="both"/>
      </w:pPr>
      <w:r>
        <w:t xml:space="preserve">    shouldRetryService: PartialFunction[Throwable, Boolean] = shouldRetryService</w:t>
      </w:r>
    </w:p>
    <w:p>
      <w:pPr>
        <w:jc w:val="both"/>
      </w:pPr>
      <w:r>
        <w:t xml:space="preserve">  ) =</w:t>
      </w:r>
    </w:p>
    <w:p>
      <w:pPr>
        <w:jc w:val="both"/>
      </w:pPr>
      <w:r>
        <w:t xml:space="preserve">    new ServiceRetryPolicy(</w:t>
      </w:r>
    </w:p>
    <w:p>
      <w:pPr>
        <w:jc w:val="both"/>
      </w:pPr>
      <w:r>
        <w:t xml:space="preserve">      writeExceptionBackoffs,</w:t>
      </w:r>
    </w:p>
    <w:p>
      <w:pPr>
        <w:jc w:val="both"/>
      </w:pPr>
      <w:r>
        <w:t xml:space="preserve">      timeoutBackoffs,</w:t>
      </w:r>
    </w:p>
    <w:p>
      <w:pPr>
        <w:jc w:val="both"/>
      </w:pPr>
      <w:r>
        <w:t xml:space="preserve">      serviceBackoffs,</w:t>
      </w:r>
    </w:p>
    <w:p>
      <w:pPr>
        <w:jc w:val="both"/>
      </w:pPr>
      <w:r>
        <w:t xml:space="preserve">      shouldRetryService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private[this] def onWriteException = consume(writeExceptionBackoffs) { tail =&gt;</w:t>
      </w:r>
    </w:p>
    <w:p>
      <w:pPr>
        <w:jc w:val="both"/>
      </w:pPr>
      <w:r>
        <w:t xml:space="preserve">    copy(writeExceptionBackoffs = tail)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onTimeoutException = consume(timeoutBackoffs) { tail =&gt;</w:t>
      </w:r>
    </w:p>
    <w:p>
      <w:pPr>
        <w:jc w:val="both"/>
      </w:pPr>
      <w:r>
        <w:t xml:space="preserve">    copy(timeoutBackoffs = tail)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onServiceException = consume(serviceBackoffs) { tail =&gt;</w:t>
      </w:r>
    </w:p>
    <w:p>
      <w:pPr>
        <w:jc w:val="both"/>
      </w:pPr>
      <w:r>
        <w:t xml:space="preserve">    copy(serviceBackoffs = tail)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consume(b: Backoff)(f: Backoff =&gt; ServiceRetryPolicy) = {</w:t>
      </w:r>
    </w:p>
    <w:p>
      <w:pPr>
        <w:jc w:val="both"/>
      </w:pPr>
      <w:r>
        <w:t xml:space="preserve">    if (b.isExhausted) None</w:t>
      </w:r>
    </w:p>
    <w:p>
      <w:pPr>
        <w:jc w:val="both"/>
      </w:pPr>
      <w:r>
        <w:t xml:space="preserve">    else Some((b.duration, f(b.next)))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toString = "ServiceRetryPolicy(%s, %s, %s)".format(</w:t>
      </w:r>
    </w:p>
    <w:p>
      <w:pPr>
        <w:jc w:val="both"/>
      </w:pPr>
      <w:r>
        <w:t xml:space="preserve">    writeExceptionBackoffs,</w:t>
      </w:r>
    </w:p>
    <w:p>
      <w:pPr>
        <w:jc w:val="both"/>
      </w:pPr>
      <w:r>
        <w:t xml:space="preserve">    timeoutBackoffs,</w:t>
      </w:r>
    </w:p>
    <w:p>
      <w:pPr>
        <w:jc w:val="both"/>
      </w:pPr>
      <w:r>
        <w:t xml:space="preserve">    serviceBackoffs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