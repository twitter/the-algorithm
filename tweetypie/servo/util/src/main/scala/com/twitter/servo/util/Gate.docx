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com.twitter.util.{Duration, Time}</w:t>
      </w:r>
    </w:p>
    <w:p>
      <w:pPr>
        <w:jc w:val="both"/>
      </w:pPr>
      <w:r>
        <w:t>import java.util.concurrent.ThreadLocalRandom</w:t>
      </w:r>
    </w:p>
    <w:p>
      <w:pPr>
        <w:jc w:val="both"/>
      </w:pPr>
      <w:r>
        <w:t>import scala.language.implicitConversions</w:t>
      </w:r>
    </w:p>
    <w:p>
      <w:pPr>
        <w:jc w:val="both"/>
      </w:pPr>
      <w:r/>
    </w:p>
    <w:p>
      <w:pPr>
        <w:jc w:val="both"/>
      </w:pPr>
      <w:r>
        <w:t>object Gate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new Gate from a boolean function and a string representation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apply[T](f: T =&gt; Boolean, repr: =&gt; String): Gate[T] =</w:t>
      </w:r>
    </w:p>
    <w:p>
      <w:pPr>
        <w:jc w:val="both"/>
      </w:pPr>
      <w:r>
        <w:t xml:space="preserve">    new Gate[T] {</w:t>
      </w:r>
    </w:p>
    <w:p>
      <w:pPr>
        <w:jc w:val="both"/>
      </w:pPr>
      <w:r>
        <w:t xml:space="preserve">      override def apply[U](u: U)(implicit asT: &lt;:&lt;[U, T]): Boolean = f(asT(u))</w:t>
      </w:r>
    </w:p>
    <w:p>
      <w:pPr>
        <w:jc w:val="both"/>
      </w:pPr>
      <w:r>
        <w:t xml:space="preserve">      override def toString: String = repr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new Gate from a boolean function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apply[T](f: T =&gt; Boolean): Gate[T] = Gate(f, "Gate(" + f + ")")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Gate[Any] with a probability of returning true</w:t>
      </w:r>
    </w:p>
    <w:p>
      <w:pPr>
        <w:jc w:val="both"/>
      </w:pPr>
      <w:r>
        <w:t xml:space="preserve">   * that increases linearly with the availability, which should range from 0.0 to 1.0.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fromAvailability(</w:t>
      </w:r>
    </w:p>
    <w:p>
      <w:pPr>
        <w:jc w:val="both"/>
      </w:pPr>
      <w:r>
        <w:t xml:space="preserve">    availability: =&gt; Double,</w:t>
      </w:r>
    </w:p>
    <w:p>
      <w:pPr>
        <w:jc w:val="both"/>
      </w:pPr>
      <w:r>
        <w:t xml:space="preserve">    randomDouble: =&gt; Double = ThreadLocalRandom.current().nextDouble(),</w:t>
      </w:r>
    </w:p>
    <w:p>
      <w:pPr>
        <w:jc w:val="both"/>
      </w:pPr>
      <w:r>
        <w:t xml:space="preserve">    repr: String = "Gate.fromAvailability"</w:t>
      </w:r>
    </w:p>
    <w:p>
      <w:pPr>
        <w:jc w:val="both"/>
      </w:pPr>
      <w:r>
        <w:t xml:space="preserve">  ): Gate[Any] =</w:t>
      </w:r>
    </w:p>
    <w:p>
      <w:pPr>
        <w:jc w:val="both"/>
      </w:pPr>
      <w:r>
        <w:t xml:space="preserve">    Gate(_ =&gt; randomDouble &lt; math.max(math.min(availability, 1.0), 0.0), repr)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Gate[Any] with a probability of returning true that</w:t>
      </w:r>
    </w:p>
    <w:p>
      <w:pPr>
        <w:jc w:val="both"/>
      </w:pPr>
      <w:r>
        <w:t xml:space="preserve">   * increases linearly in time between startTime and (startTime + rampUpDuration).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linearRampUp(</w:t>
      </w:r>
    </w:p>
    <w:p>
      <w:pPr>
        <w:jc w:val="both"/>
      </w:pPr>
      <w:r>
        <w:t xml:space="preserve">    startTime: Time,</w:t>
      </w:r>
    </w:p>
    <w:p>
      <w:pPr>
        <w:jc w:val="both"/>
      </w:pPr>
      <w:r>
        <w:t xml:space="preserve">    rampUpDuration: Duration,</w:t>
      </w:r>
    </w:p>
    <w:p>
      <w:pPr>
        <w:jc w:val="both"/>
      </w:pPr>
      <w:r>
        <w:t xml:space="preserve">    randomDouble: =&gt; Double = ThreadLocalRandom.current().nextDouble()</w:t>
      </w:r>
    </w:p>
    <w:p>
      <w:pPr>
        <w:jc w:val="both"/>
      </w:pPr>
      <w:r>
        <w:t xml:space="preserve">  ): Gate[Any] = {</w:t>
      </w:r>
    </w:p>
    <w:p>
      <w:pPr>
        <w:jc w:val="both"/>
      </w:pPr>
      <w:r>
        <w:t xml:space="preserve">    val availability = availabilityFromLinearRampUp(startTime, rampUpDuration)</w:t>
      </w:r>
    </w:p>
    <w:p>
      <w:pPr>
        <w:jc w:val="both"/>
      </w:pPr>
      <w:r/>
    </w:p>
    <w:p>
      <w:pPr>
        <w:jc w:val="both"/>
      </w:pPr>
      <w:r>
        <w:t xml:space="preserve">    fromAvailability(</w:t>
      </w:r>
    </w:p>
    <w:p>
      <w:pPr>
        <w:jc w:val="both"/>
      </w:pPr>
      <w:r>
        <w:t xml:space="preserve">      availability(Time.now),</w:t>
      </w:r>
    </w:p>
    <w:p>
      <w:pPr>
        <w:jc w:val="both"/>
      </w:pPr>
      <w:r>
        <w:t xml:space="preserve">      randomDouble,</w:t>
      </w:r>
    </w:p>
    <w:p>
      <w:pPr>
        <w:jc w:val="both"/>
      </w:pPr>
      <w:r>
        <w:t xml:space="preserve">      repr = "Gate.rampUp(" + startTime + ", " + rampUpDuration + ")"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Generates an availability function that maps a point in time to an availability value</w:t>
      </w:r>
    </w:p>
    <w:p>
      <w:pPr>
        <w:jc w:val="both"/>
      </w:pPr>
      <w:r>
        <w:t xml:space="preserve">   * in the range of 0.0 - 1.0.  Availability is 0 if the given time is before startTime, is</w:t>
      </w:r>
    </w:p>
    <w:p>
      <w:pPr>
        <w:jc w:val="both"/>
      </w:pPr>
      <w:r>
        <w:t xml:space="preserve">   * 1 if the greather than (startTime + rampUpDuration), and is otherwise linearly</w:t>
      </w:r>
    </w:p>
    <w:p>
      <w:pPr>
        <w:jc w:val="both"/>
      </w:pPr>
      <w:r>
        <w:t xml:space="preserve">   * interpolated between 0.0 and 1.0 as the time moves through the two endpoints.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availabilityFromLinearRampUp(startTime: Time, rampUpDuration: Duration): Time =&gt; Double = {</w:t>
      </w:r>
    </w:p>
    <w:p>
      <w:pPr>
        <w:jc w:val="both"/>
      </w:pPr>
      <w:r>
        <w:t xml:space="preserve">    val endTime = startTime + rampUpDuration</w:t>
      </w:r>
    </w:p>
    <w:p>
      <w:pPr>
        <w:jc w:val="both"/>
      </w:pPr>
      <w:r>
        <w:t xml:space="preserve">    val rampUpMillis = rampUpDuration.inMilliseconds.toDouble</w:t>
      </w:r>
    </w:p>
    <w:p>
      <w:pPr>
        <w:jc w:val="both"/>
      </w:pPr>
      <w:r>
        <w:t xml:space="preserve">    now =&gt; {</w:t>
      </w:r>
    </w:p>
    <w:p>
      <w:pPr>
        <w:jc w:val="both"/>
      </w:pPr>
      <w:r>
        <w:t xml:space="preserve">      if (now &gt;= endTime) {</w:t>
      </w:r>
    </w:p>
    <w:p>
      <w:pPr>
        <w:jc w:val="both"/>
      </w:pPr>
      <w:r>
        <w:t xml:space="preserve">        1.0</w:t>
      </w:r>
    </w:p>
    <w:p>
      <w:pPr>
        <w:jc w:val="both"/>
      </w:pPr>
      <w:r>
        <w:t xml:space="preserve">      } else if (now &lt;= startTime) {</w:t>
      </w:r>
    </w:p>
    <w:p>
      <w:pPr>
        <w:jc w:val="both"/>
      </w:pPr>
      <w:r>
        <w:t xml:space="preserve">        0.0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(now - startTime).inMilliseconds.toDouble / rampUpMillis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gate that increments true / false counters for each Gate invocation.  Counter name</w:t>
      </w:r>
    </w:p>
    <w:p>
      <w:pPr>
        <w:jc w:val="both"/>
      </w:pPr>
      <w:r>
        <w:t xml:space="preserve">   * can be overridden with trueName and falseName.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observed[T](</w:t>
      </w:r>
    </w:p>
    <w:p>
      <w:pPr>
        <w:jc w:val="both"/>
      </w:pPr>
      <w:r>
        <w:t xml:space="preserve">    gate: Gate[T],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trueName: String = "true",</w:t>
      </w:r>
    </w:p>
    <w:p>
      <w:pPr>
        <w:jc w:val="both"/>
      </w:pPr>
      <w:r>
        <w:t xml:space="preserve">    falseName: String = "false"</w:t>
      </w:r>
    </w:p>
    <w:p>
      <w:pPr>
        <w:jc w:val="both"/>
      </w:pPr>
      <w:r>
        <w:t xml:space="preserve">  ): Gate[T] = {</w:t>
      </w:r>
    </w:p>
    <w:p>
      <w:pPr>
        <w:jc w:val="both"/>
      </w:pPr>
      <w:r>
        <w:t xml:space="preserve">    val trueCount = stats.counter(trueName)</w:t>
      </w:r>
    </w:p>
    <w:p>
      <w:pPr>
        <w:jc w:val="both"/>
      </w:pPr>
      <w:r>
        <w:t xml:space="preserve">    val falseCount = stats.counter(falseName)</w:t>
      </w:r>
    </w:p>
    <w:p>
      <w:pPr>
        <w:jc w:val="both"/>
      </w:pPr>
      <w:r>
        <w:t xml:space="preserve">    gate</w:t>
      </w:r>
    </w:p>
    <w:p>
      <w:pPr>
        <w:jc w:val="both"/>
      </w:pPr>
      <w:r>
        <w:t xml:space="preserve">      .onTrue[T] { _ =&gt;</w:t>
      </w:r>
    </w:p>
    <w:p>
      <w:pPr>
        <w:jc w:val="both"/>
      </w:pPr>
      <w:r>
        <w:t xml:space="preserve">        trueCount.incr()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.onFalse[T] { _ =&gt;</w:t>
      </w:r>
    </w:p>
    <w:p>
      <w:pPr>
        <w:jc w:val="both"/>
      </w:pPr>
      <w:r>
        <w:t xml:space="preserve">        falseCount.incr()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new Gate from a boolean value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const(v: Boolean): Gate[Any] = Gate(_ =&gt; v, v.toString)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a new Gate that returns true if any of the gates in the input list return true.</w:t>
      </w:r>
    </w:p>
    <w:p>
      <w:pPr>
        <w:jc w:val="both"/>
      </w:pPr>
      <w:r>
        <w:t xml:space="preserve">   * Always returns false when the input list is empty.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any[T](gates: Gate[T]*): Gate[T] = gates.foldLeft[Gate[T]](Gate.False)(_ | _)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a new Gate that returns true iff all the gates in the input list return true.</w:t>
      </w:r>
    </w:p>
    <w:p>
      <w:pPr>
        <w:jc w:val="both"/>
      </w:pPr>
      <w:r>
        <w:t xml:space="preserve">   * Always returns true when the input list is empty.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all[T](gates: Gate[T]*): Gate[T] = gates.foldLeft[Gate[T]](Gate.True)(_ &amp; _)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Gates that always return true/false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True: Gate[Any] = const(true)</w:t>
      </w:r>
    </w:p>
    <w:p>
      <w:pPr>
        <w:jc w:val="both"/>
      </w:pPr>
      <w:r>
        <w:t xml:space="preserve">  val False: Gate[Any] = const(false)</w:t>
      </w:r>
    </w:p>
    <w:p>
      <w:pPr>
        <w:jc w:val="both"/>
      </w:pPr>
      <w:r/>
    </w:p>
    <w:p>
      <w:pPr>
        <w:jc w:val="both"/>
      </w:pPr>
      <w:r>
        <w:t xml:space="preserve">  // Implicit conversions to downcast Gate to a plain function</w:t>
      </w:r>
    </w:p>
    <w:p>
      <w:pPr>
        <w:jc w:val="both"/>
      </w:pPr>
      <w:r>
        <w:t xml:space="preserve">  implicit def gate2function1[T](g: Gate[T]): T =&gt; Boolean = g(_)</w:t>
      </w:r>
    </w:p>
    <w:p>
      <w:pPr>
        <w:jc w:val="both"/>
      </w:pPr>
      <w:r>
        <w:t xml:space="preserve">  implicit def gate2function0(g: Gate[Unit]): () =&gt; Boolean = () =&gt; g(())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function from T to Boolean, composable with boolean-like operators.</w:t>
      </w:r>
    </w:p>
    <w:p>
      <w:pPr>
        <w:jc w:val="both"/>
      </w:pPr>
      <w:r>
        <w:t xml:space="preserve"> * Also supports building higher-order functions</w:t>
      </w:r>
    </w:p>
    <w:p>
      <w:pPr>
        <w:jc w:val="both"/>
      </w:pPr>
      <w:r>
        <w:t xml:space="preserve"> * for dispatching based upon the value of this function over values of type T.</w:t>
      </w:r>
    </w:p>
    <w:p>
      <w:pPr>
        <w:jc w:val="both"/>
      </w:pPr>
      <w:r>
        <w:t xml:space="preserve"> * Note: Gate does not inherit from T =&gt; Boolean in order to enforce correct type checking</w:t>
      </w:r>
    </w:p>
    <w:p>
      <w:pPr>
        <w:jc w:val="both"/>
      </w:pPr>
      <w:r>
        <w:t xml:space="preserve"> * in the apply method of Gate[Unit]. (Scala is over eager to convert the return type of</w:t>
      </w:r>
    </w:p>
    <w:p>
      <w:pPr>
        <w:jc w:val="both"/>
      </w:pPr>
      <w:r>
        <w:t xml:space="preserve"> * expression to Unit.) Instead, an implicit conversion allows Gate to be used in methods that</w:t>
      </w:r>
    </w:p>
    <w:p>
      <w:pPr>
        <w:jc w:val="both"/>
      </w:pPr>
      <w:r>
        <w:t xml:space="preserve"> * require a function T =&gt; Boolean.</w:t>
      </w:r>
    </w:p>
    <w:p>
      <w:pPr>
        <w:jc w:val="both"/>
      </w:pPr>
      <w:r>
        <w:t xml:space="preserve"> */</w:t>
      </w:r>
    </w:p>
    <w:p>
      <w:pPr>
        <w:jc w:val="both"/>
      </w:pPr>
      <w:r>
        <w:t>trait Gate[-T]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function from T =&gt; boolean with strict type bounds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apply[U](u: U)(implicit asT: &lt;:&lt;[U, T]): Boolean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nullary variant of apply that can be used when T is a Unit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apply()(implicit isUnit: &lt;:&lt;[Unit, T]): Boolean = apply(isUnit(()))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new Gate which applies the given function and then calls this Gate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contramap[U](f: U =&gt; T): Gate[U] = Gate(f andThen this, "%s.contramap(%s)".format(this, f))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Gate of the requested type that ignores its input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on[U](implicit isUnit: &lt;:&lt;[Unit, T]): Gate[U] = contramap((_: U) =&gt; ())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Gate which returns true when this Gate returns false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unary_! : Gate[T] = Gate(x =&gt; !this(x), "!%s".format(this))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Gate which returns true when both this Gate and other Gate return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&amp;[U &lt;: T](other: Gate[U]): Gate[U] =</w:t>
      </w:r>
    </w:p>
    <w:p>
      <w:pPr>
        <w:jc w:val="both"/>
      </w:pPr>
      <w:r>
        <w:t xml:space="preserve">    Gate(x =&gt; this(x) &amp;&amp; other(x), "(%s &amp; %s)".format(this, other))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Gate which returns true when either this Gate or other Gate return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|[U &lt;: T](other: Gate[U]): Gate[U] =</w:t>
      </w:r>
    </w:p>
    <w:p>
      <w:pPr>
        <w:jc w:val="both"/>
      </w:pPr>
      <w:r>
        <w:t xml:space="preserve">    Gate(x =&gt; this(x) || other(x), "(%s | %s)".format(this, other))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Gate which returns true when return values of this Gate and other Gate differ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^[U &lt;: T](other: Gate[U]): Gate[U] =</w:t>
      </w:r>
    </w:p>
    <w:p>
      <w:pPr>
        <w:jc w:val="both"/>
      </w:pPr>
      <w:r>
        <w:t xml:space="preserve">    Gate(x =&gt; this(x) ^ other(x), "(%s ^ %s)".format(this, other))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first value when this Gate returns true, or the second value if it returns false.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pick[A](t: T, x: =&gt; A, y: =&gt; A): A = if (this(t)) x else 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varient of pick that doesn't require a value if T is a subtype of Unit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pick[A](x: =&gt; A, y: =&gt; A)(implicit isUnit: &lt;:&lt;[Unit, T]): A = pick(isUnit(()), x, 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1-arg function that dynamically picks x or y based upon the function arg.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select[A](x: =&gt; A, y: =&gt; A): T =&gt; A = pick(_, x, 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version of this gate that runs the effect if the gate returns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onTrue[U &lt;: T](f: U =&gt; Unit): Gate[U] =</w:t>
      </w:r>
    </w:p>
    <w:p>
      <w:pPr>
        <w:jc w:val="both"/>
      </w:pPr>
      <w:r>
        <w:t xml:space="preserve">    Gate { (t: U) =&gt;</w:t>
      </w:r>
    </w:p>
    <w:p>
      <w:pPr>
        <w:jc w:val="both"/>
      </w:pPr>
      <w:r>
        <w:t xml:space="preserve">      val v = this(t)</w:t>
      </w:r>
    </w:p>
    <w:p>
      <w:pPr>
        <w:jc w:val="both"/>
      </w:pPr>
      <w:r>
        <w:t xml:space="preserve">      if (v) f(t)</w:t>
      </w:r>
    </w:p>
    <w:p>
      <w:pPr>
        <w:jc w:val="both"/>
      </w:pPr>
      <w:r>
        <w:t xml:space="preserve">      v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version of this gate that runs the effect if the gate returns false.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onFalse[U &lt;: T](f: U =&gt; Unit): Gate[U] =</w:t>
      </w:r>
    </w:p>
    <w:p>
      <w:pPr>
        <w:jc w:val="both"/>
      </w:pPr>
      <w:r>
        <w:t xml:space="preserve">    Gate { (t: U) =&gt;</w:t>
      </w:r>
    </w:p>
    <w:p>
      <w:pPr>
        <w:jc w:val="both"/>
      </w:pPr>
      <w:r>
        <w:t xml:space="preserve">      val v = this(t)</w:t>
      </w:r>
    </w:p>
    <w:p>
      <w:pPr>
        <w:jc w:val="both"/>
      </w:pPr>
      <w:r>
        <w:t xml:space="preserve">      if (!v) f(t)</w:t>
      </w:r>
    </w:p>
    <w:p>
      <w:pPr>
        <w:jc w:val="both"/>
      </w:pPr>
      <w:r>
        <w:t xml:space="preserve">      v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