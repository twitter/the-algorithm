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EXCEPTION_SOURCES = [</w:t>
      </w:r>
    </w:p>
    <w:p>
      <w:pPr>
        <w:jc w:val="both"/>
      </w:pPr>
      <w:r>
        <w:t xml:space="preserve">    "com/twitter/servo/util/Effect.scala",</w:t>
      </w:r>
    </w:p>
    <w:p>
      <w:pPr>
        <w:jc w:val="both"/>
      </w:pPr>
      <w:r>
        <w:t xml:space="preserve">    "com/twitter/servo/util/ExceptionCounter.scala",</w:t>
      </w:r>
    </w:p>
    <w:p>
      <w:pPr>
        <w:jc w:val="both"/>
      </w:pPr>
      <w:r>
        <w:t xml:space="preserve">    "com/twitter/servo/util/Gate.scala",</w:t>
      </w:r>
    </w:p>
    <w:p>
      <w:pPr>
        <w:jc w:val="both"/>
      </w:pPr>
      <w:r>
        <w:t xml:space="preserve">    "com/twitter/servo/util/ThrowableHelper.scala",</w:t>
      </w:r>
    </w:p>
    <w:p>
      <w:pPr>
        <w:jc w:val="both"/>
      </w:pPr>
      <w:r>
        <w:t xml:space="preserve">    "com/twitter/servo/util/package.scala",</w:t>
      </w:r>
    </w:p>
    <w:p>
      <w:pPr>
        <w:jc w:val="both"/>
      </w:pPr>
      <w:r>
        <w:t>]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sources = ["**/*.scala"] + exclude_globs(EXCEPTION_SOURCES),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provides = scala_artifact(</w:t>
      </w:r>
    </w:p>
    <w:p>
      <w:pPr>
        <w:jc w:val="both"/>
      </w:pPr>
      <w:r>
        <w:t xml:space="preserve">        org = "com.twitter",</w:t>
      </w:r>
    </w:p>
    <w:p>
      <w:pPr>
        <w:jc w:val="both"/>
      </w:pPr>
      <w:r>
        <w:t xml:space="preserve">        name = "servo-util",</w:t>
      </w:r>
    </w:p>
    <w:p>
      <w:pPr>
        <w:jc w:val="both"/>
      </w:pPr>
      <w:r>
        <w:t xml:space="preserve">        repo = artifactory,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":exception",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"finagle/finagle-mux/src/main/scala",</w:t>
      </w:r>
    </w:p>
    <w:p>
      <w:pPr>
        <w:jc w:val="both"/>
      </w:pPr>
      <w:r>
        <w:t xml:space="preserve">        "scrooge/scrooge-core",</w:t>
      </w:r>
    </w:p>
    <w:p>
      <w:pPr>
        <w:jc w:val="both"/>
      </w:pPr>
      <w:r>
        <w:t xml:space="preserve">        "scrooge/scrooge-serializer",</w:t>
      </w:r>
    </w:p>
    <w:p>
      <w:pPr>
        <w:jc w:val="both"/>
      </w:pPr>
      <w:r>
        <w:t xml:space="preserve">        "util-internal/scribe",</w:t>
      </w:r>
    </w:p>
    <w:p>
      <w:pPr>
        <w:jc w:val="both"/>
      </w:pPr>
      <w:r>
        <w:t xml:space="preserve">        "util/util-logging/src/main/scala/com/twitter/logging",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":exception",</w:t>
      </w:r>
    </w:p>
    <w:p>
      <w:pPr>
        <w:jc w:val="both"/>
      </w:pPr>
      <w:r>
        <w:t xml:space="preserve">        "util/util-logging/src/main/scala/com/twitter/logging",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"exception",</w:t>
      </w:r>
    </w:p>
    <w:p>
      <w:pPr>
        <w:jc w:val="both"/>
      </w:pPr>
      <w:r>
        <w:t xml:space="preserve">    sources = EXCEPTION_SOURCES,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provides = scala_artifact(</w:t>
      </w:r>
    </w:p>
    <w:p>
      <w:pPr>
        <w:jc w:val="both"/>
      </w:pPr>
      <w:r>
        <w:t xml:space="preserve">        org = "com.twitter",</w:t>
      </w:r>
    </w:p>
    <w:p>
      <w:pPr>
        <w:jc w:val="both"/>
      </w:pPr>
      <w:r>
        <w:t xml:space="preserve">        name = "servo-util-exception",</w:t>
      </w:r>
    </w:p>
    <w:p>
      <w:pPr>
        <w:jc w:val="both"/>
      </w:pPr>
      <w:r>
        <w:t xml:space="preserve">        repo = artifactory,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