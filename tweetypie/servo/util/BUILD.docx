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target(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"tweetypie/servo/util/src/main/scala",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