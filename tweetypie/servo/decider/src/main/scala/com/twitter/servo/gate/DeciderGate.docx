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com.twitter.servo.gate</w:t>
      </w:r>
    </w:p>
    <w:p>
      <w:pPr>
        <w:jc w:val="both"/>
      </w:pPr>
      <w:r/>
    </w:p>
    <w:p>
      <w:pPr>
        <w:jc w:val="both"/>
      </w:pPr>
      <w:r>
        <w:t>import com.twitter.decider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scala.annotation.tailrec</w:t>
      </w:r>
    </w:p>
    <w:p>
      <w:pPr>
        <w:jc w:val="both"/>
      </w:pPr>
      <w:r/>
    </w:p>
    <w:p>
      <w:pPr>
        <w:jc w:val="both"/>
      </w:pPr>
      <w:r>
        <w:t>object DeciderGate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Gate[Unit] with a probability of returning true</w:t>
      </w:r>
    </w:p>
    <w:p>
      <w:pPr>
        <w:jc w:val="both"/>
      </w:pPr>
      <w:r>
        <w:t xml:space="preserve">   * that increases linearly with the availability of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linear(feature: decider.Feature): Gate[Unit] =</w:t>
      </w:r>
    </w:p>
    <w:p>
      <w:pPr>
        <w:jc w:val="both"/>
      </w:pPr>
      <w:r>
        <w:t xml:space="preserve">    Gate(_ =&gt; feature.isAvailable, "DeciderGate.linear(%s)".format(feature))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Gate[Unit] with a probability of returning true</w:t>
      </w:r>
    </w:p>
    <w:p>
      <w:pPr>
        <w:jc w:val="both"/>
      </w:pPr>
      <w:r>
        <w:t xml:space="preserve">   * that increases exponentially with the availability of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exp(feature: decider.Feature, exponent: Int): Gate[Unit] = {</w:t>
      </w:r>
    </w:p>
    <w:p>
      <w:pPr>
        <w:jc w:val="both"/>
      </w:pPr>
      <w:r>
        <w:t xml:space="preserve">    val gate = if (exponent &gt;= 0) linear(feature) else !linear(feature)</w:t>
      </w:r>
    </w:p>
    <w:p>
      <w:pPr>
        <w:jc w:val="both"/>
      </w:pPr>
      <w:r/>
    </w:p>
    <w:p>
      <w:pPr>
        <w:jc w:val="both"/>
      </w:pPr>
      <w:r>
        <w:t xml:space="preserve">    @tailrec</w:t>
      </w:r>
    </w:p>
    <w:p>
      <w:pPr>
        <w:jc w:val="both"/>
      </w:pPr>
      <w:r>
        <w:t xml:space="preserve">    def go(exp: Int): Boolean = if (exp == 0) true else (gate() &amp;&amp; go(exp - 1))</w:t>
      </w:r>
    </w:p>
    <w:p>
      <w:pPr>
        <w:jc w:val="both"/>
      </w:pPr>
      <w:r/>
    </w:p>
    <w:p>
      <w:pPr>
        <w:jc w:val="both"/>
      </w:pPr>
      <w:r>
        <w:t xml:space="preserve">    Gate(_ =&gt; go(math.abs(exponent)), "DeciderGate.exp(%s, %s)".format(feature, exponent))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Gate[Long] that returns true if the given feature is available for an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byId(feature: decider.Feature): Gate[Long] =</w:t>
      </w:r>
    </w:p>
    <w:p>
      <w:pPr>
        <w:jc w:val="both"/>
      </w:pPr>
      <w:r>
        <w:t xml:space="preserve">    Gate(id =&gt; feature.isAvailable(id), "DeciderGate.byId(%s)".format(feature))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