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scala_artifact(</w:t>
      </w:r>
    </w:p>
    <w:p>
      <w:pPr>
        <w:jc w:val="both"/>
      </w:pPr>
      <w:r>
        <w:t xml:space="preserve">        org = "com.twitter",</w:t>
      </w:r>
    </w:p>
    <w:p>
      <w:pPr>
        <w:jc w:val="both"/>
      </w:pPr>
      <w:r>
        <w:t xml:space="preserve">        name = "servo-json",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"//:scala-reflect",</w:t>
      </w:r>
    </w:p>
    <w:p>
      <w:pPr>
        <w:jc w:val="both"/>
      </w:pPr>
      <w:r>
        <w:t xml:space="preserve">        "3rdparty/jvm/com/fasterxml/jackson/core:jackson-core",</w:t>
      </w:r>
    </w:p>
    <w:p>
      <w:pPr>
        <w:jc w:val="both"/>
      </w:pPr>
      <w:r>
        <w:t xml:space="preserve">        "3rdparty/jvm/com/fasterxml/jackson/core:jackson-databind",</w:t>
      </w:r>
    </w:p>
    <w:p>
      <w:pPr>
        <w:jc w:val="both"/>
      </w:pPr>
      <w:r>
        <w:t xml:space="preserve">        "3rdparty/jvm/com/googlecode/java-diff-utils:diffutils",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"scrooge/scrooge-serializer",</w:t>
      </w:r>
    </w:p>
    <w:p>
      <w:pPr>
        <w:jc w:val="both"/>
      </w:pPr>
      <w:r>
        <w:t xml:space="preserve">        "util/util-codec/src/main/scala",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