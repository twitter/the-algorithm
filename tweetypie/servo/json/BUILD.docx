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"tweetypie/servo/json/src/main/scala/com/twitter/servo/json",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