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namespace java com.twitter.tweetypiecomparison.thriftjava</w:t>
      </w:r>
    </w:p>
    <w:p>
      <w:pPr>
        <w:jc w:val="both"/>
      </w:pPr>
      <w:r>
        <w:t>#@namespace scala com.twitter.tweetypiecomparison.thriftscala</w:t>
      </w:r>
    </w:p>
    <w:p>
      <w:pPr>
        <w:jc w:val="both"/>
      </w:pPr>
      <w:r>
        <w:t>#@namespace strato com.twitter.tweetypiecomparison</w:t>
      </w:r>
    </w:p>
    <w:p>
      <w:pPr>
        <w:jc w:val="both"/>
      </w:pPr>
      <w:r/>
    </w:p>
    <w:p>
      <w:pPr>
        <w:jc w:val="both"/>
      </w:pPr>
      <w:r>
        <w:t>include "com/twitter/tweetypie/tweet_service.thrift"</w:t>
      </w:r>
    </w:p>
    <w:p>
      <w:pPr>
        <w:jc w:val="both"/>
      </w:pPr>
      <w:r>
        <w:t>include "com/twitter/context/viewer.thrift"</w:t>
      </w:r>
    </w:p>
    <w:p>
      <w:pPr>
        <w:jc w:val="both"/>
      </w:pPr>
      <w:r/>
    </w:p>
    <w:p>
      <w:pPr>
        <w:jc w:val="both"/>
      </w:pPr>
      <w:r>
        <w:t>service TweetComparisonService {</w:t>
      </w:r>
    </w:p>
    <w:p>
      <w:pPr>
        <w:jc w:val="both"/>
      </w:pPr>
      <w:r>
        <w:t xml:space="preserve">  void compare_retweet(</w:t>
      </w:r>
    </w:p>
    <w:p>
      <w:pPr>
        <w:jc w:val="both"/>
      </w:pPr>
      <w:r>
        <w:t xml:space="preserve">    1: tweet_service.RetweetRequest request,</w:t>
      </w:r>
    </w:p>
    <w:p>
      <w:pPr>
        <w:jc w:val="both"/>
      </w:pPr>
      <w:r>
        <w:t xml:space="preserve">    2: optional viewer.Viewer viewer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void compare_post_tweet(</w:t>
      </w:r>
    </w:p>
    <w:p>
      <w:pPr>
        <w:jc w:val="both"/>
      </w:pPr>
      <w:r>
        <w:t xml:space="preserve">    1: tweet_service.PostTweetRequest request,</w:t>
      </w:r>
    </w:p>
    <w:p>
      <w:pPr>
        <w:jc w:val="both"/>
      </w:pPr>
      <w:r>
        <w:t xml:space="preserve">    2: optional viewer.Viewer viewer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void compare_unretweet(</w:t>
      </w:r>
    </w:p>
    <w:p>
      <w:pPr>
        <w:jc w:val="both"/>
      </w:pPr>
      <w:r>
        <w:t xml:space="preserve">    1: tweet_service.UnretweetRequest request,</w:t>
      </w:r>
    </w:p>
    <w:p>
      <w:pPr>
        <w:jc w:val="both"/>
      </w:pPr>
      <w:r>
        <w:t xml:space="preserve">    2: optional viewer.Viewer viewer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void compare_delete_tweets(</w:t>
      </w:r>
    </w:p>
    <w:p>
      <w:pPr>
        <w:jc w:val="both"/>
      </w:pPr>
      <w:r>
        <w:t xml:space="preserve">    1: tweet_service.DeleteTweetsRequest request,</w:t>
      </w:r>
    </w:p>
    <w:p>
      <w:pPr>
        <w:jc w:val="both"/>
      </w:pPr>
      <w:r>
        <w:t xml:space="preserve">    2: optional viewer.Viewer viewer</w:t>
      </w:r>
    </w:p>
    <w:p>
      <w:pPr>
        <w:jc w:val="both"/>
      </w:pPr>
      <w:r>
        <w:t xml:space="preserve">  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