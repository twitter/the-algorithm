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namespace java com.twitter.tweetypie.thriftjava</w:t>
      </w:r>
    </w:p>
    <w:p>
      <w:pPr>
        <w:jc w:val="both"/>
      </w:pPr>
      <w:r>
        <w:t>#@namespace scala com.twitter.tweetypie.thriftscala</w:t>
      </w:r>
    </w:p>
    <w:p>
      <w:pPr>
        <w:jc w:val="both"/>
      </w:pPr>
      <w:r>
        <w:t>#@namespace strato com.twitter.tweetypie</w:t>
      </w:r>
    </w:p>
    <w:p>
      <w:pPr>
        <w:jc w:val="both"/>
      </w:pPr>
      <w:r>
        <w:t>namespace py gen.twitter.tweetypie.tweet</w:t>
      </w:r>
    </w:p>
    <w:p>
      <w:pPr>
        <w:jc w:val="both"/>
      </w:pPr>
      <w:r>
        <w:t>namespace rb TweetyPie</w:t>
      </w:r>
    </w:p>
    <w:p>
      <w:pPr>
        <w:jc w:val="both"/>
      </w:pPr>
      <w:r>
        <w:t>// Specific namespace to avoid golang circular import</w:t>
      </w:r>
    </w:p>
    <w:p>
      <w:pPr>
        <w:jc w:val="both"/>
      </w:pPr>
      <w:r>
        <w:t>namespace go tweetypie.tweet</w:t>
      </w:r>
    </w:p>
    <w:p>
      <w:pPr>
        <w:jc w:val="both"/>
      </w:pPr>
      <w:r/>
    </w:p>
    <w:p>
      <w:pPr>
        <w:jc w:val="both"/>
      </w:pPr>
      <w:r>
        <w:t>include "com/twitter/escherbird/tweet_annotation.thrift"</w:t>
      </w:r>
    </w:p>
    <w:p>
      <w:pPr>
        <w:jc w:val="both"/>
      </w:pPr>
      <w:r>
        <w:t>include "com/twitter/expandodo/cards.thrift"</w:t>
      </w:r>
    </w:p>
    <w:p>
      <w:pPr>
        <w:jc w:val="both"/>
      </w:pPr>
      <w:r>
        <w:t>include "com/twitter/content-health/toxicreplyfilter/filtered_reply_details.thrift"</w:t>
      </w:r>
    </w:p>
    <w:p>
      <w:pPr>
        <w:jc w:val="both"/>
      </w:pPr>
      <w:r>
        <w:t>include "com/twitter/dataproducts/enrichments_profilegeo.thrift"</w:t>
      </w:r>
    </w:p>
    <w:p>
      <w:pPr>
        <w:jc w:val="both"/>
      </w:pPr>
      <w:r>
        <w:t>include "com/twitter/geoduck/public/thriftv1/geoduck_common.thrift"</w:t>
      </w:r>
    </w:p>
    <w:p>
      <w:pPr>
        <w:jc w:val="both"/>
      </w:pPr>
      <w:r>
        <w:t>include "com/twitter/mediaservices/commons/MediaCommon.thrift"</w:t>
      </w:r>
    </w:p>
    <w:p>
      <w:pPr>
        <w:jc w:val="both"/>
      </w:pPr>
      <w:r>
        <w:t>include "com/twitter/mediaservices/commons/MediaInformation.thrift"</w:t>
      </w:r>
    </w:p>
    <w:p>
      <w:pPr>
        <w:jc w:val="both"/>
      </w:pPr>
      <w:r>
        <w:t>include "com/twitter/tweetypie/api_fields.thrift"</w:t>
      </w:r>
    </w:p>
    <w:p>
      <w:pPr>
        <w:jc w:val="both"/>
      </w:pPr>
      <w:r>
        <w:t>include "com/twitter/tweetypie/edit_control.thrift"</w:t>
      </w:r>
    </w:p>
    <w:p>
      <w:pPr>
        <w:jc w:val="both"/>
      </w:pPr>
      <w:r>
        <w:t>include "com/twitter/tweetypie/media_entity.thrift"</w:t>
      </w:r>
    </w:p>
    <w:p>
      <w:pPr>
        <w:jc w:val="both"/>
      </w:pPr>
      <w:r>
        <w:t>include "com/twitter/tweetypie/note_tweet.thrift"</w:t>
      </w:r>
    </w:p>
    <w:p>
      <w:pPr>
        <w:jc w:val="both"/>
      </w:pPr>
      <w:r>
        <w:t>include "com/twitter/service/scarecrow/gen/tiered_actions.thrift"</w:t>
      </w:r>
    </w:p>
    <w:p>
      <w:pPr>
        <w:jc w:val="both"/>
      </w:pPr>
      <w:r>
        <w:t>include "com/twitter/spam/rtf/safety_label.thrift"</w:t>
      </w:r>
    </w:p>
    <w:p>
      <w:pPr>
        <w:jc w:val="both"/>
      </w:pPr>
      <w:r>
        <w:t>include "com/twitter/timelines/self_thread/self_thread.thrift"</w:t>
      </w:r>
    </w:p>
    <w:p>
      <w:pPr>
        <w:jc w:val="both"/>
      </w:pPr>
      <w:r>
        <w:t>include "com/twitter/tseng/withholding/withholding.thrift"</w:t>
      </w:r>
    </w:p>
    <w:p>
      <w:pPr>
        <w:jc w:val="both"/>
      </w:pPr>
      <w:r>
        <w:t>include "com/twitter/tweet_pivots/tweet_pivots.thrift"</w:t>
      </w:r>
    </w:p>
    <w:p>
      <w:pPr>
        <w:jc w:val="both"/>
      </w:pPr>
      <w:r>
        <w:t>include "com/twitter/tweetypie/geo/tweet_location_info.thrift"</w:t>
      </w:r>
    </w:p>
    <w:p>
      <w:pPr>
        <w:jc w:val="both"/>
      </w:pPr>
      <w:r>
        <w:t>include "com/twitter/tweetypie/media/media_ref.thrift"</w:t>
      </w:r>
    </w:p>
    <w:p>
      <w:pPr>
        <w:jc w:val="both"/>
      </w:pPr>
      <w:r>
        <w:t>include "unified_cards_contract.thrift"</w:t>
      </w:r>
    </w:p>
    <w:p>
      <w:pPr>
        <w:jc w:val="both"/>
      </w:pPr>
      <w:r>
        <w:t>include "com/twitter/tweetypie/creative-entity-enrichments/creative_entity_enrichments.thrift"</w:t>
      </w:r>
    </w:p>
    <w:p>
      <w:pPr>
        <w:jc w:val="both"/>
      </w:pPr>
      <w:r>
        <w:t>include "com/twitter/tweetypie/unmentions/unmentions.thrift"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IDs are annotated with their corresponding space for Strato.</w:t>
      </w:r>
    </w:p>
    <w:p>
      <w:pPr>
        <w:jc w:val="both"/>
      </w:pPr>
      <w:r>
        <w:t xml:space="preserve"> */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 Reply is data about a tweet in response to another tweet or a</w:t>
      </w:r>
    </w:p>
    <w:p>
      <w:pPr>
        <w:jc w:val="both"/>
      </w:pPr>
      <w:r>
        <w:t xml:space="preserve"> * user.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This struct will be present if:</w:t>
      </w:r>
    </w:p>
    <w:p>
      <w:pPr>
        <w:jc w:val="both"/>
      </w:pPr>
      <w:r>
        <w:t xml:space="preserve"> * 1. This tweet is a reply to another tweet, or</w:t>
      </w:r>
    </w:p>
    <w:p>
      <w:pPr>
        <w:jc w:val="both"/>
      </w:pPr>
      <w:r>
        <w:t xml:space="preserve"> * 2. This tweet is directed at a user (the tweet's text begins with</w:t>
      </w:r>
    </w:p>
    <w:p>
      <w:pPr>
        <w:jc w:val="both"/>
      </w:pPr>
      <w:r>
        <w:t xml:space="preserve"> *    an @mention).</w:t>
      </w:r>
    </w:p>
    <w:p>
      <w:pPr>
        <w:jc w:val="both"/>
      </w:pPr>
      <w:r>
        <w:t xml:space="preserve"> */</w:t>
      </w:r>
    </w:p>
    <w:p>
      <w:pPr>
        <w:jc w:val="both"/>
      </w:pPr>
      <w:r>
        <w:t>struct Reply {</w:t>
      </w:r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The id of the tweet that this tweet is replying to.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This field will be missing for directed-at tweets (tweets whose</w:t>
      </w:r>
    </w:p>
    <w:p>
      <w:pPr>
        <w:jc w:val="both"/>
      </w:pPr>
      <w:r>
        <w:t xml:space="preserve">   * text begins with an @mention) that are not replying to another</w:t>
      </w:r>
    </w:p>
    <w:p>
      <w:pPr>
        <w:jc w:val="both"/>
      </w:pPr>
      <w:r>
        <w:t xml:space="preserve">   * tweet.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1: optional i64 in_reply_to_status_id (strato.space = "Tweet", strato.name = "inReplyToStatus", personalDataType = 'TweetId', tweetEditAllowed='false')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The user to whom this tweet is directed.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If in_reply_to_status_id is set, this field is the author of that tweet.</w:t>
      </w:r>
    </w:p>
    <w:p>
      <w:pPr>
        <w:jc w:val="both"/>
      </w:pPr>
      <w:r>
        <w:t xml:space="preserve">   * If in_reply_to_status_id is not set, this field is the user mentioned at</w:t>
      </w:r>
    </w:p>
    <w:p>
      <w:pPr>
        <w:jc w:val="both"/>
      </w:pPr>
      <w:r>
        <w:t xml:space="preserve">   * the beginning of the tweet.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2: i64 in_reply_to_user_id (strato.space = "User", strato.name = "inReplyToUser", personalDataType = 'UserId')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The current username of in_reply_to_user_id.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This field is not set when Gizmoduck returns a failure to Tweetypie.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3: optional string in_reply_to_screen_name (personalDataType = 'Username')</w:t>
      </w:r>
    </w:p>
    <w:p>
      <w:pPr>
        <w:jc w:val="both"/>
      </w:pPr>
      <w:r>
        <w:t>}(persisted='true', hasPersonalData = 'true')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Includes information about the user a tweet is directed at (when a tweet</w:t>
      </w:r>
    </w:p>
    <w:p>
      <w:pPr>
        <w:jc w:val="both"/>
      </w:pPr>
      <w:r>
        <w:t xml:space="preserve"> * begins with @mention).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Tweets with a DirectedAtUser are delivered to users who follow both the</w:t>
      </w:r>
    </w:p>
    <w:p>
      <w:pPr>
        <w:jc w:val="both"/>
      </w:pPr>
      <w:r>
        <w:t xml:space="preserve"> * author and the DirectedAtUser. Normally the DirectedAtUser will be the same</w:t>
      </w:r>
    </w:p>
    <w:p>
      <w:pPr>
        <w:jc w:val="both"/>
      </w:pPr>
      <w:r>
        <w:t xml:space="preserve"> * as Reply.in_reply_to_user_id, but will be different if the tweet's author</w:t>
      </w:r>
    </w:p>
    <w:p>
      <w:pPr>
        <w:jc w:val="both"/>
      </w:pPr>
      <w:r>
        <w:t xml:space="preserve"> * rearranges the @mentions in a reply.</w:t>
      </w:r>
    </w:p>
    <w:p>
      <w:pPr>
        <w:jc w:val="both"/>
      </w:pPr>
      <w:r>
        <w:t xml:space="preserve"> */</w:t>
      </w:r>
    </w:p>
    <w:p>
      <w:pPr>
        <w:jc w:val="both"/>
      </w:pPr>
      <w:r>
        <w:t>struct DirectedAtUser {</w:t>
      </w:r>
    </w:p>
    <w:p>
      <w:pPr>
        <w:jc w:val="both"/>
      </w:pPr>
      <w:r>
        <w:t xml:space="preserve">  1: i64 user_id (strato.space = "User", strato.name = "user", personalDataType = 'UserId')</w:t>
      </w:r>
    </w:p>
    <w:p>
      <w:pPr>
        <w:jc w:val="both"/>
      </w:pPr>
      <w:r>
        <w:t xml:space="preserve">  2: string screen_name (personalDataType = 'Username')</w:t>
      </w:r>
    </w:p>
    <w:p>
      <w:pPr>
        <w:jc w:val="both"/>
      </w:pPr>
      <w:r>
        <w:t>}(persisted='true', hasPersonalData = 'true')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 Share is data about the source tweet of a retweet.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Share was the internal name for the retweet feature.</w:t>
      </w:r>
    </w:p>
    <w:p>
      <w:pPr>
        <w:jc w:val="both"/>
      </w:pPr>
      <w:r>
        <w:t xml:space="preserve"> */</w:t>
      </w:r>
    </w:p>
    <w:p>
      <w:pPr>
        <w:jc w:val="both"/>
      </w:pPr>
      <w:r>
        <w:t>struct Share {</w:t>
      </w:r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The id of the original tweet that was retweeted.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This is always a tweet and never a retweet (unlike parent_status_id).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1: i64 source_status_id (strato.space = "Tweet", strato.name = "sourceStatus", personalDataType = 'TweetId')</w:t>
      </w:r>
    </w:p>
    <w:p>
      <w:pPr>
        <w:jc w:val="both"/>
      </w:pPr>
      <w:r/>
    </w:p>
    <w:p>
      <w:pPr>
        <w:jc w:val="both"/>
      </w:pPr>
      <w:r>
        <w:t xml:space="preserve">  /*</w:t>
      </w:r>
    </w:p>
    <w:p>
      <w:pPr>
        <w:jc w:val="both"/>
      </w:pPr>
      <w:r>
        <w:t xml:space="preserve">   * The user id of the original tweet's author.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2: i64 source_user_id (strato.space = "User", strato.name = "sourceUser", personalDataType = 'UserId')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The id of the tweet that the user retweeted.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Often this is the same as source_status_id, but it is different when a</w:t>
      </w:r>
    </w:p>
    <w:p>
      <w:pPr>
        <w:jc w:val="both"/>
      </w:pPr>
      <w:r>
        <w:t xml:space="preserve">   * user retweets via another retweet. For example, user A posts tweet id 1,</w:t>
      </w:r>
    </w:p>
    <w:p>
      <w:pPr>
        <w:jc w:val="both"/>
      </w:pPr>
      <w:r>
        <w:t xml:space="preserve">   * user B retweets it, creating tweet 2. If user user C sees B's retweet and</w:t>
      </w:r>
    </w:p>
    <w:p>
      <w:pPr>
        <w:jc w:val="both"/>
      </w:pPr>
      <w:r>
        <w:t xml:space="preserve">   * retweets it, the result is another retweet of tweet id 1, with the parent</w:t>
      </w:r>
    </w:p>
    <w:p>
      <w:pPr>
        <w:jc w:val="both"/>
      </w:pPr>
      <w:r>
        <w:t xml:space="preserve">   * status id of tweet 2.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3: i64 parent_status_id (strato.space = "Tweet", strato.name = "parentStatus", personalDataType = 'TweetId')</w:t>
      </w:r>
    </w:p>
    <w:p>
      <w:pPr>
        <w:jc w:val="both"/>
      </w:pPr>
      <w:r>
        <w:t>}(persisted='true', hasPersonalData = 'true')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 record mapping a shortened URL (usually t.co) to a long url, and a prettified</w:t>
      </w:r>
    </w:p>
    <w:p>
      <w:pPr>
        <w:jc w:val="both"/>
      </w:pPr>
      <w:r>
        <w:t xml:space="preserve"> * display text. This is similar to data found in UrlEntity, and may replace that</w:t>
      </w:r>
    </w:p>
    <w:p>
      <w:pPr>
        <w:jc w:val="both"/>
      </w:pPr>
      <w:r>
        <w:t xml:space="preserve"> * data in the future.</w:t>
      </w:r>
    </w:p>
    <w:p>
      <w:pPr>
        <w:jc w:val="both"/>
      </w:pPr>
      <w:r>
        <w:t xml:space="preserve"> */</w:t>
      </w:r>
    </w:p>
    <w:p>
      <w:pPr>
        <w:jc w:val="both"/>
      </w:pPr>
      <w:r>
        <w:t>struct ShortenedUrl {</w:t>
      </w:r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Shortened t.co URL.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1: string short_url (personalDataType = 'ShortUrl')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Original, full-length URL.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2: string long_url (personalDataType = 'LongUrl')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Truncated version of expanded URL that does not include protocol and is</w:t>
      </w:r>
    </w:p>
    <w:p>
      <w:pPr>
        <w:jc w:val="both"/>
      </w:pPr>
      <w:r>
        <w:t xml:space="preserve">   * limited to 27 characters.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3: string display_text (personalDataType = 'LongUrl')</w:t>
      </w:r>
    </w:p>
    <w:p>
      <w:pPr>
        <w:jc w:val="both"/>
      </w:pPr>
      <w:r>
        <w:t>}(persisted='true', hasPersonalData = 'true')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 QuotedTweet is data about a tweet referenced within another tweet.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QuotedTweet is included if Tweet.QuotedTweetField is requested, and the</w:t>
      </w:r>
    </w:p>
    <w:p>
      <w:pPr>
        <w:jc w:val="both"/>
      </w:pPr>
      <w:r>
        <w:t xml:space="preserve"> * linked-to tweet is public and visible at the time that the linking tweet</w:t>
      </w:r>
    </w:p>
    <w:p>
      <w:pPr>
        <w:jc w:val="both"/>
      </w:pPr>
      <w:r>
        <w:t xml:space="preserve"> * is hydrated, which can be during write-time or later after a cache-miss</w:t>
      </w:r>
    </w:p>
    <w:p>
      <w:pPr>
        <w:jc w:val="both"/>
      </w:pPr>
      <w:r>
        <w:t xml:space="preserve"> * read. Since linked-to tweets can be deleted, and users can become</w:t>
      </w:r>
    </w:p>
    <w:p>
      <w:pPr>
        <w:jc w:val="both"/>
      </w:pPr>
      <w:r>
        <w:t xml:space="preserve"> * suspended, deactivated, or protected, the presence of this value is not a</w:t>
      </w:r>
    </w:p>
    <w:p>
      <w:pPr>
        <w:jc w:val="both"/>
      </w:pPr>
      <w:r>
        <w:t xml:space="preserve"> * guarantee that the quoted tweet is still public and visible.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Because a tweet quoting another tweet may not require a permalink URL in</w:t>
      </w:r>
    </w:p>
    <w:p>
      <w:pPr>
        <w:jc w:val="both"/>
      </w:pPr>
      <w:r>
        <w:t xml:space="preserve"> * the tweet's text, the URLs in ShortenedUrl may be useful to clients that</w:t>
      </w:r>
    </w:p>
    <w:p>
      <w:pPr>
        <w:jc w:val="both"/>
      </w:pPr>
      <w:r>
        <w:t xml:space="preserve"> * require maintaining a legacy-rendering of the tweet's text with the permalink.</w:t>
      </w:r>
    </w:p>
    <w:p>
      <w:pPr>
        <w:jc w:val="both"/>
      </w:pPr>
      <w:r>
        <w:t xml:space="preserve"> * See ShortenedUrl for details. Clients should avoid reading permalink whenever</w:t>
      </w:r>
    </w:p>
    <w:p>
      <w:pPr>
        <w:jc w:val="both"/>
      </w:pPr>
      <w:r>
        <w:t xml:space="preserve"> * possible and prefer the QuotedTweet's tweet_id and user_id instead.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we always populate the permalink on tweet hydration unless there are partial</w:t>
      </w:r>
    </w:p>
    <w:p>
      <w:pPr>
        <w:jc w:val="both"/>
      </w:pPr>
      <w:r>
        <w:t xml:space="preserve"> * hydration errors or inner quoted tweet is filtered due to visibility rules.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*/</w:t>
      </w:r>
    </w:p>
    <w:p>
      <w:pPr>
        <w:jc w:val="both"/>
      </w:pPr>
      <w:r>
        <w:t>struct QuotedTweet {</w:t>
      </w:r>
    </w:p>
    <w:p>
      <w:pPr>
        <w:jc w:val="both"/>
      </w:pPr>
      <w:r>
        <w:t xml:space="preserve">  1: i64 tweet_id (strato.space = "Tweet", strato.name = "tweet", personalDataType = 'TweetId')</w:t>
      </w:r>
    </w:p>
    <w:p>
      <w:pPr>
        <w:jc w:val="both"/>
      </w:pPr>
      <w:r>
        <w:t xml:space="preserve">  2: i64 user_id (strato.space = "User", strato.name = "user", personalDataType = 'UserId')</w:t>
      </w:r>
    </w:p>
    <w:p>
      <w:pPr>
        <w:jc w:val="both"/>
      </w:pPr>
      <w:r>
        <w:t xml:space="preserve">  3: optional ShortenedUrl permalink // URLs to access the quoted-tweet</w:t>
      </w:r>
    </w:p>
    <w:p>
      <w:pPr>
        <w:jc w:val="both"/>
      </w:pPr>
      <w:r>
        <w:t>}(persisted='true', hasPersonalData = 'true')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 Contributor is a user who has access to another user's account.</w:t>
      </w:r>
    </w:p>
    <w:p>
      <w:pPr>
        <w:jc w:val="both"/>
      </w:pPr>
      <w:r>
        <w:t xml:space="preserve"> */</w:t>
      </w:r>
    </w:p>
    <w:p>
      <w:pPr>
        <w:jc w:val="both"/>
      </w:pPr>
      <w:r>
        <w:t>struct Contributor {</w:t>
      </w:r>
    </w:p>
    <w:p>
      <w:pPr>
        <w:jc w:val="both"/>
      </w:pPr>
      <w:r>
        <w:t xml:space="preserve">  1: i64 user_id (strato.space = "User", strato.name = "user", personalDataType = 'UserId')</w:t>
      </w:r>
    </w:p>
    <w:p>
      <w:pPr>
        <w:jc w:val="both"/>
      </w:pPr>
      <w:r>
        <w:t xml:space="preserve">  2: optional string screen_name (personalDataType = 'Username')// not set on Gizmoduck failure</w:t>
      </w:r>
    </w:p>
    <w:p>
      <w:pPr>
        <w:jc w:val="both"/>
      </w:pPr>
      <w:r>
        <w:t>}(persisted='true', hasPersonalData = 'true')</w:t>
      </w:r>
    </w:p>
    <w:p>
      <w:pPr>
        <w:jc w:val="both"/>
      </w:pPr>
      <w:r/>
    </w:p>
    <w:p>
      <w:pPr>
        <w:jc w:val="both"/>
      </w:pPr>
      <w:r>
        <w:t>struct GeoCoordinates {</w:t>
      </w:r>
    </w:p>
    <w:p>
      <w:pPr>
        <w:jc w:val="both"/>
      </w:pPr>
      <w:r>
        <w:t xml:space="preserve">  1: double latitude (personalDataType = 'GpsCoordinates')</w:t>
      </w:r>
    </w:p>
    <w:p>
      <w:pPr>
        <w:jc w:val="both"/>
      </w:pPr>
      <w:r>
        <w:t xml:space="preserve">  2: double longitude (personalDataType = 'GpsCoordinates')</w:t>
      </w:r>
    </w:p>
    <w:p>
      <w:pPr>
        <w:jc w:val="both"/>
      </w:pPr>
      <w:r>
        <w:t xml:space="preserve">  3: i32 geo_precision = 0 (personalDataType = 'GpsCoordinates')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Whether or not make the coordinates public.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This parameter is needed because coordinates are not typically published</w:t>
      </w:r>
    </w:p>
    <w:p>
      <w:pPr>
        <w:jc w:val="both"/>
      </w:pPr>
      <w:r>
        <w:t xml:space="preserve">   * by the author. If false: A tweet has geo coordinates shared but not make</w:t>
      </w:r>
    </w:p>
    <w:p>
      <w:pPr>
        <w:jc w:val="both"/>
      </w:pPr>
      <w:r>
        <w:t xml:space="preserve">   * it public.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4: bool display = 1</w:t>
      </w:r>
    </w:p>
    <w:p>
      <w:pPr>
        <w:jc w:val="both"/>
      </w:pPr>
      <w:r>
        <w:t>}(persisted='true', hasPersonalData = 'true')</w:t>
      </w:r>
    </w:p>
    <w:p>
      <w:pPr>
        <w:jc w:val="both"/>
      </w:pPr>
      <w:r/>
    </w:p>
    <w:p>
      <w:pPr>
        <w:jc w:val="both"/>
      </w:pPr>
      <w:r>
        <w:t>enum PlaceType {</w:t>
      </w:r>
    </w:p>
    <w:p>
      <w:pPr>
        <w:jc w:val="both"/>
      </w:pPr>
      <w:r>
        <w:t xml:space="preserve">  UNKNOWN = 0</w:t>
      </w:r>
    </w:p>
    <w:p>
      <w:pPr>
        <w:jc w:val="both"/>
      </w:pPr>
      <w:r>
        <w:t xml:space="preserve">  COUNTRY = 1</w:t>
      </w:r>
    </w:p>
    <w:p>
      <w:pPr>
        <w:jc w:val="both"/>
      </w:pPr>
      <w:r>
        <w:t xml:space="preserve">  ADMIN = 2</w:t>
      </w:r>
    </w:p>
    <w:p>
      <w:pPr>
        <w:jc w:val="both"/>
      </w:pPr>
      <w:r>
        <w:t xml:space="preserve">  CITY = 3</w:t>
      </w:r>
    </w:p>
    <w:p>
      <w:pPr>
        <w:jc w:val="both"/>
      </w:pPr>
      <w:r>
        <w:t xml:space="preserve">  NEIGHBORHOOD = 4</w:t>
      </w:r>
    </w:p>
    <w:p>
      <w:pPr>
        <w:jc w:val="both"/>
      </w:pPr>
      <w:r>
        <w:t xml:space="preserve">  POI = 5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enum PlaceNameType {</w:t>
      </w:r>
    </w:p>
    <w:p>
      <w:pPr>
        <w:jc w:val="both"/>
      </w:pPr>
      <w:r>
        <w:t xml:space="preserve">  NORMAL = 0</w:t>
      </w:r>
    </w:p>
    <w:p>
      <w:pPr>
        <w:jc w:val="both"/>
      </w:pPr>
      <w:r>
        <w:t xml:space="preserve">  ABBREVIATION = 1</w:t>
      </w:r>
    </w:p>
    <w:p>
      <w:pPr>
        <w:jc w:val="both"/>
      </w:pPr>
      <w:r>
        <w:t xml:space="preserve">  SYNONYM = 2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struct PlaceName {</w:t>
      </w:r>
    </w:p>
    <w:p>
      <w:pPr>
        <w:jc w:val="both"/>
      </w:pPr>
      <w:r>
        <w:t xml:space="preserve">  1: string name</w:t>
      </w:r>
    </w:p>
    <w:p>
      <w:pPr>
        <w:jc w:val="both"/>
      </w:pPr>
      <w:r>
        <w:t xml:space="preserve">  2: string language = ""</w:t>
      </w:r>
    </w:p>
    <w:p>
      <w:pPr>
        <w:jc w:val="both"/>
      </w:pPr>
      <w:r>
        <w:t xml:space="preserve">  3: PlaceNameType type</w:t>
      </w:r>
    </w:p>
    <w:p>
      <w:pPr>
        <w:jc w:val="both"/>
      </w:pPr>
      <w:r>
        <w:t xml:space="preserve">  4: bool preferred</w:t>
      </w:r>
    </w:p>
    <w:p>
      <w:pPr>
        <w:jc w:val="both"/>
      </w:pPr>
      <w:r>
        <w:t>}(persisted='true', hasPersonalData='false')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 Place is the physical and political properties of a location on Earth.</w:t>
      </w:r>
    </w:p>
    <w:p>
      <w:pPr>
        <w:jc w:val="both"/>
      </w:pPr>
      <w:r>
        <w:t xml:space="preserve"> */</w:t>
      </w:r>
    </w:p>
    <w:p>
      <w:pPr>
        <w:jc w:val="both"/>
      </w:pPr>
      <w:r>
        <w:t>struct Place {</w:t>
      </w:r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Geo service identifier.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1: string id (personalDataType = 'PublishedPreciseLocationTweet, PublishedCoarseLocationTweet')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Granularity of place.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2: PlaceType type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The name of this place composed with its parent locations.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For example, the full name for "Brooklyn" would be "Brooklyn, NY". This</w:t>
      </w:r>
    </w:p>
    <w:p>
      <w:pPr>
        <w:jc w:val="both"/>
      </w:pPr>
      <w:r>
        <w:t xml:space="preserve">   * name is returned in the language specified by</w:t>
      </w:r>
    </w:p>
    <w:p>
      <w:pPr>
        <w:jc w:val="both"/>
      </w:pPr>
      <w:r>
        <w:t xml:space="preserve">   * GetTweetOptions.language_tag.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3: string full_name (personalDataType = 'InferredLocation')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The best name for this place as determined by geoduck heuristics.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This name is returned in the language specified by</w:t>
      </w:r>
    </w:p>
    <w:p>
      <w:pPr>
        <w:jc w:val="both"/>
      </w:pPr>
      <w:r>
        <w:t xml:space="preserve">   * GetTweetOptions.language_tag.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@see com.twitter.geoduck.util.primitives.bestPlaceNameMatchingFilter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4: string name (personalDataType = 'PublishedPreciseLocationTweet, PublishedCoarseLocationTweet')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Arbitrary key/value data from the geoduck PlaceAttributes for this place.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5: map&lt;string, string&gt; attributes (personalDataTypeKey = 'PostalCode')</w:t>
      </w:r>
    </w:p>
    <w:p>
      <w:pPr>
        <w:jc w:val="both"/>
      </w:pPr>
      <w:r/>
    </w:p>
    <w:p>
      <w:pPr>
        <w:jc w:val="both"/>
      </w:pPr>
      <w:r>
        <w:t xml:space="preserve">  7: set&lt;PlaceName&gt; names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The ISO 3166-1 alpha-2 code for the country containing this place.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9: optional string country_code (personalDataType = 'PublishedCoarseLocationTweet')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The best name for the country containing this place as determined by</w:t>
      </w:r>
    </w:p>
    <w:p>
      <w:pPr>
        <w:jc w:val="both"/>
      </w:pPr>
      <w:r>
        <w:t xml:space="preserve">   * geoduck heuristics.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This name is returned in the language specified by</w:t>
      </w:r>
    </w:p>
    <w:p>
      <w:pPr>
        <w:jc w:val="both"/>
      </w:pPr>
      <w:r>
        <w:t xml:space="preserve">   * GetTweetOptions.language_tag.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10: optional string country_name (personalDataType = 'PublishedCoarseLocationTweet')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 simplified polygon that encompasses the place's geometry.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11: optional list&lt;GeoCoordinates&gt; bounding_box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An unordered list of geo service identifiers for places that contain this</w:t>
      </w:r>
    </w:p>
    <w:p>
      <w:pPr>
        <w:jc w:val="both"/>
      </w:pPr>
      <w:r>
        <w:t xml:space="preserve">   * one from the most immediate parent up to the country.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12: optional set&lt;string&gt; containers (personalDataType = 'PublishedCoarseLocationTweet')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 centroid-like coordinate that is within the geometry of the place.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13: optional GeoCoordinates centroid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Reason this place is being suppressed from display.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This field is present when we previously had a place for this ID, but are</w:t>
      </w:r>
    </w:p>
    <w:p>
      <w:pPr>
        <w:jc w:val="both"/>
      </w:pPr>
      <w:r>
        <w:t xml:space="preserve">   * now choosing not to hydrate it and instead providing fake place metadata</w:t>
      </w:r>
    </w:p>
    <w:p>
      <w:pPr>
        <w:jc w:val="both"/>
      </w:pPr>
      <w:r>
        <w:t xml:space="preserve">   * along with a reason for not including place information.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14: optional geoduck_common.WithheldReason withheldReason</w:t>
      </w:r>
    </w:p>
    <w:p>
      <w:pPr>
        <w:jc w:val="both"/>
      </w:pPr>
      <w:r>
        <w:t>}(persisted='true', hasPersonalData='true')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 UrlEntity is the position and content of a t.co shortened URL in the</w:t>
      </w:r>
    </w:p>
    <w:p>
      <w:pPr>
        <w:jc w:val="both"/>
      </w:pPr>
      <w:r>
        <w:t xml:space="preserve"> * tweet's text.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If Talon returns an error to Tweetypie during tweet hydration, the</w:t>
      </w:r>
    </w:p>
    <w:p>
      <w:pPr>
        <w:jc w:val="both"/>
      </w:pPr>
      <w:r>
        <w:t xml:space="preserve"> * UrlEntity will be omitted from the response. UrlEntities are not included</w:t>
      </w:r>
    </w:p>
    <w:p>
      <w:pPr>
        <w:jc w:val="both"/>
      </w:pPr>
      <w:r>
        <w:t xml:space="preserve"> * for non-t.co-wrapped URLs found in older tweets, for spam and user safety</w:t>
      </w:r>
    </w:p>
    <w:p>
      <w:pPr>
        <w:jc w:val="both"/>
      </w:pPr>
      <w:r>
        <w:t xml:space="preserve"> * reasons.</w:t>
      </w:r>
    </w:p>
    <w:p>
      <w:pPr>
        <w:jc w:val="both"/>
      </w:pPr>
      <w:r>
        <w:t>*/</w:t>
      </w:r>
    </w:p>
    <w:p>
      <w:pPr>
        <w:jc w:val="both"/>
      </w:pPr>
      <w:r>
        <w:t>struct UrlEntity {</w:t>
      </w:r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The position of this entity's first character, in zero-indexed Unicode</w:t>
      </w:r>
    </w:p>
    <w:p>
      <w:pPr>
        <w:jc w:val="both"/>
      </w:pPr>
      <w:r>
        <w:t xml:space="preserve">   * code points.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1: i16 from_index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The position after this entity's last character, in zero-indexed Unicode</w:t>
      </w:r>
    </w:p>
    <w:p>
      <w:pPr>
        <w:jc w:val="both"/>
      </w:pPr>
      <w:r>
        <w:t xml:space="preserve">   * code points.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2: i16 to_index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Shortened t.co URL.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3: string url (personalDataType = 'ShortUrl')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Original, full-length URL.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This field will always be present on URL entities returned by</w:t>
      </w:r>
    </w:p>
    <w:p>
      <w:pPr>
        <w:jc w:val="both"/>
      </w:pPr>
      <w:r>
        <w:t xml:space="preserve">   * Tweetypie; it is optional as an implementation artifact.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4: optional string expanded (personalDataType = 'LongUrl')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Truncated version of expanded URL that does not include protocol and is</w:t>
      </w:r>
    </w:p>
    <w:p>
      <w:pPr>
        <w:jc w:val="both"/>
      </w:pPr>
      <w:r>
        <w:t xml:space="preserve">   * limited to 27 characters.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This field will always be present on URL entities returned by</w:t>
      </w:r>
    </w:p>
    <w:p>
      <w:pPr>
        <w:jc w:val="both"/>
      </w:pPr>
      <w:r>
        <w:t xml:space="preserve">   * Tweetypie; it is optional as an implementation artifact.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5: optional string display (personalDataType = 'LongUrl')</w:t>
      </w:r>
    </w:p>
    <w:p>
      <w:pPr>
        <w:jc w:val="both"/>
      </w:pPr>
      <w:r/>
    </w:p>
    <w:p>
      <w:pPr>
        <w:jc w:val="both"/>
      </w:pPr>
      <w:r>
        <w:t xml:space="preserve">  6: optional i64 click_count (personalDataType = 'CountOfTweetEntitiesClicked')</w:t>
      </w:r>
    </w:p>
    <w:p>
      <w:pPr>
        <w:jc w:val="both"/>
      </w:pPr>
      <w:r>
        <w:t>}(persisted = 'true', hasPersonalData = 'true')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 MentionEntity is the position and content of a mention, (the "@"</w:t>
      </w:r>
    </w:p>
    <w:p>
      <w:pPr>
        <w:jc w:val="both"/>
      </w:pPr>
      <w:r>
        <w:t xml:space="preserve"> * character followed by the name of another valid user) in a tweet's text.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If Gizmoduck returns an error to Tweetypie during tweet hydration that</w:t>
      </w:r>
    </w:p>
    <w:p>
      <w:pPr>
        <w:jc w:val="both"/>
      </w:pPr>
      <w:r>
        <w:t xml:space="preserve"> * MentionEntity will be omitted from the response.</w:t>
      </w:r>
    </w:p>
    <w:p>
      <w:pPr>
        <w:jc w:val="both"/>
      </w:pPr>
      <w:r>
        <w:t xml:space="preserve"> */</w:t>
      </w:r>
    </w:p>
    <w:p>
      <w:pPr>
        <w:jc w:val="both"/>
      </w:pPr>
      <w:r>
        <w:t>struct MentionEntity {</w:t>
      </w:r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The position of this entity's first character ("@"), in zero-indexed</w:t>
      </w:r>
    </w:p>
    <w:p>
      <w:pPr>
        <w:jc w:val="both"/>
      </w:pPr>
      <w:r>
        <w:t xml:space="preserve">   * Unicode code points.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1: i16 from_index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The position after this entity's last character, in zero-indexed Unicode</w:t>
      </w:r>
    </w:p>
    <w:p>
      <w:pPr>
        <w:jc w:val="both"/>
      </w:pPr>
      <w:r>
        <w:t xml:space="preserve">   * code points.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2: i16 to_index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Contents of the mention without the leading "@".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3: string screen_name (personalDataType = 'Username')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User id of the current user with the mentioned screen name.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In the current implementation user id does not necessarily identify the</w:t>
      </w:r>
    </w:p>
    <w:p>
      <w:pPr>
        <w:jc w:val="both"/>
      </w:pPr>
      <w:r>
        <w:t xml:space="preserve">   * user who was originally mentioned when the tweet was created, only the</w:t>
      </w:r>
    </w:p>
    <w:p>
      <w:pPr>
        <w:jc w:val="both"/>
      </w:pPr>
      <w:r>
        <w:t xml:space="preserve">   * user who owns the mentioned screen name at the time of hydration. If a</w:t>
      </w:r>
    </w:p>
    <w:p>
      <w:pPr>
        <w:jc w:val="both"/>
      </w:pPr>
      <w:r>
        <w:t xml:space="preserve">   * mentioned user changes their screen name and a second user takes the old</w:t>
      </w:r>
    </w:p>
    <w:p>
      <w:pPr>
        <w:jc w:val="both"/>
      </w:pPr>
      <w:r>
        <w:t xml:space="preserve">   * name, this field identifies the second user.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This field will always be present on mention entities returned by</w:t>
      </w:r>
    </w:p>
    <w:p>
      <w:pPr>
        <w:jc w:val="both"/>
      </w:pPr>
      <w:r>
        <w:t xml:space="preserve">   * Tweetypie; it is optional as an implementation artifact.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4: optional i64 user_id (strato.space = "User", strato.name = "user", personalDataType = 'UserId')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Display name of the current user with the mentioned screen name.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See user_id for caveats about which user's name is used here. This field</w:t>
      </w:r>
    </w:p>
    <w:p>
      <w:pPr>
        <w:jc w:val="both"/>
      </w:pPr>
      <w:r>
        <w:t xml:space="preserve">   * will always be present on mention entities returned by Tweetypie; it is</w:t>
      </w:r>
    </w:p>
    <w:p>
      <w:pPr>
        <w:jc w:val="both"/>
      </w:pPr>
      <w:r>
        <w:t xml:space="preserve">   * optional as an implementation artifact.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5: optional string name (personalDataType = 'DisplayName')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Indicates if the user referred to by this MentionEntity has been unmentioned</w:t>
      </w:r>
    </w:p>
    <w:p>
      <w:pPr>
        <w:jc w:val="both"/>
      </w:pPr>
      <w:r>
        <w:t xml:space="preserve">   * from the conversation.  If this field is set to true, the fromIndex and toIndex</w:t>
      </w:r>
    </w:p>
    <w:p>
      <w:pPr>
        <w:jc w:val="both"/>
      </w:pPr>
      <w:r>
        <w:t xml:space="preserve">   * fields will have a value of 0.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@deprecated isUnmentioned is no longer being populated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6: optional bool isUnmentioned (personalDataType = 'ContentPrivacySettings')</w:t>
      </w:r>
    </w:p>
    <w:p>
      <w:pPr>
        <w:jc w:val="both"/>
      </w:pPr>
      <w:r>
        <w:t>}(persisted = 'true', hasPersonalData = 'true')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 * A list of users that are mentioned in the tweet and have a blocking</w:t>
      </w:r>
    </w:p>
    <w:p>
      <w:pPr>
        <w:jc w:val="both"/>
      </w:pPr>
      <w:r>
        <w:t xml:space="preserve">  * relationship with the tweet author. Mentions for these users will be unlinked</w:t>
      </w:r>
    </w:p>
    <w:p>
      <w:pPr>
        <w:jc w:val="both"/>
      </w:pPr>
      <w:r>
        <w:t xml:space="preserve">  * in the tweet.</w:t>
      </w:r>
    </w:p>
    <w:p>
      <w:pPr>
        <w:jc w:val="both"/>
      </w:pPr>
      <w:r>
        <w:t xml:space="preserve">  */</w:t>
      </w:r>
    </w:p>
    <w:p>
      <w:pPr>
        <w:jc w:val="both"/>
      </w:pPr>
      <w:r>
        <w:t>struct BlockingUnmentions {</w:t>
      </w:r>
    </w:p>
    <w:p>
      <w:pPr>
        <w:jc w:val="both"/>
      </w:pPr>
      <w:r>
        <w:t xml:space="preserve">  1: optional list&lt;i64&gt; unmentioned_user_ids (strato.space = 'User', strato.name = 'users', personalDataType = 'UserId')</w:t>
      </w:r>
    </w:p>
    <w:p>
      <w:pPr>
        <w:jc w:val="both"/>
      </w:pPr>
      <w:r>
        <w:t>}(persisted = 'true', hasPersonalData = 'true', strato.graphql.typename = 'BlockingUnmentions')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 * A list of users that are mentioned in the tweet and have indicated they do not want</w:t>
      </w:r>
    </w:p>
    <w:p>
      <w:pPr>
        <w:jc w:val="both"/>
      </w:pPr>
      <w:r>
        <w:t xml:space="preserve">  * to be mentioned via their mention settings. Mentions for these users will be unlinked</w:t>
      </w:r>
    </w:p>
    <w:p>
      <w:pPr>
        <w:jc w:val="both"/>
      </w:pPr>
      <w:r>
        <w:t xml:space="preserve">  * in the tweet by Twitter owned and operated clients.</w:t>
      </w:r>
    </w:p>
    <w:p>
      <w:pPr>
        <w:jc w:val="both"/>
      </w:pPr>
      <w:r>
        <w:t xml:space="preserve">  */</w:t>
      </w:r>
    </w:p>
    <w:p>
      <w:pPr>
        <w:jc w:val="both"/>
      </w:pPr>
      <w:r>
        <w:t>struct SettingsUnmentions {</w:t>
      </w:r>
    </w:p>
    <w:p>
      <w:pPr>
        <w:jc w:val="both"/>
      </w:pPr>
      <w:r>
        <w:t xml:space="preserve">  1: optional list&lt;i64&gt; unmentioned_user_ids (strato.space = 'User', strato.name = 'users', personalDataType = 'UserId')</w:t>
      </w:r>
    </w:p>
    <w:p>
      <w:pPr>
        <w:jc w:val="both"/>
      </w:pPr>
      <w:r>
        <w:t>}(persisted = 'true', hasPersonalData = 'true', strato.graphql.typename = 'SettingsUnmentions')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 HashtagEntity is the position and content of a hashtag (a term starting</w:t>
      </w:r>
    </w:p>
    <w:p>
      <w:pPr>
        <w:jc w:val="both"/>
      </w:pPr>
      <w:r>
        <w:t xml:space="preserve"> * with "#") in a tweet's text.</w:t>
      </w:r>
    </w:p>
    <w:p>
      <w:pPr>
        <w:jc w:val="both"/>
      </w:pPr>
      <w:r>
        <w:t xml:space="preserve"> */</w:t>
      </w:r>
    </w:p>
    <w:p>
      <w:pPr>
        <w:jc w:val="both"/>
      </w:pPr>
      <w:r>
        <w:t>struct HashtagEntity {</w:t>
      </w:r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The position of this entity's first character ("#"), in zero-indexed</w:t>
      </w:r>
    </w:p>
    <w:p>
      <w:pPr>
        <w:jc w:val="both"/>
      </w:pPr>
      <w:r>
        <w:t xml:space="preserve">   * Unicode code points.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1: i16 from_index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The position after this entity's last character, in zero-indexed Unicode</w:t>
      </w:r>
    </w:p>
    <w:p>
      <w:pPr>
        <w:jc w:val="both"/>
      </w:pPr>
      <w:r>
        <w:t xml:space="preserve">   * code points.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2: i16 to_index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Contents of the hashtag without the leading "#".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3: string text (personalDataType = 'PrivateTweetEntitiesAndMetadata, PublicTweetEntitiesAndMetadata')</w:t>
      </w:r>
    </w:p>
    <w:p>
      <w:pPr>
        <w:jc w:val="both"/>
      </w:pPr>
      <w:r>
        <w:t>}(persisted = 'true', hasPersonalData = 'true')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 CashtagEntity is the position and content of a cashtag (a term starting</w:t>
      </w:r>
    </w:p>
    <w:p>
      <w:pPr>
        <w:jc w:val="both"/>
      </w:pPr>
      <w:r>
        <w:t xml:space="preserve"> * with "$") in a tweet's text.</w:t>
      </w:r>
    </w:p>
    <w:p>
      <w:pPr>
        <w:jc w:val="both"/>
      </w:pPr>
      <w:r>
        <w:t xml:space="preserve"> */</w:t>
      </w:r>
    </w:p>
    <w:p>
      <w:pPr>
        <w:jc w:val="both"/>
      </w:pPr>
      <w:r>
        <w:t>struct CashtagEntity {</w:t>
      </w:r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The position of this entity's first character, in zero-indexed Unicode</w:t>
      </w:r>
    </w:p>
    <w:p>
      <w:pPr>
        <w:jc w:val="both"/>
      </w:pPr>
      <w:r>
        <w:t xml:space="preserve">   * code points.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1: i16 from_index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The position after this entity's last character, in zero-indexed Unicode</w:t>
      </w:r>
    </w:p>
    <w:p>
      <w:pPr>
        <w:jc w:val="both"/>
      </w:pPr>
      <w:r>
        <w:t xml:space="preserve">   * code points.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2: i16 to_index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Contents of the cashtag without the leading "$"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3: string text (personalDataType = 'PrivateTweetEntitiesAndMetadata, PublicTweetEntitiesAndMetadata')</w:t>
      </w:r>
    </w:p>
    <w:p>
      <w:pPr>
        <w:jc w:val="both"/>
      </w:pPr>
      <w:r>
        <w:t>}(persisted = 'true', hasPersonalData = 'true')</w:t>
      </w:r>
    </w:p>
    <w:p>
      <w:pPr>
        <w:jc w:val="both"/>
      </w:pPr>
      <w:r/>
    </w:p>
    <w:p>
      <w:pPr>
        <w:jc w:val="both"/>
      </w:pPr>
      <w:r>
        <w:t>enum MediaTagType {</w:t>
      </w:r>
    </w:p>
    <w:p>
      <w:pPr>
        <w:jc w:val="both"/>
      </w:pPr>
      <w:r>
        <w:t xml:space="preserve">  USER = 0</w:t>
      </w:r>
    </w:p>
    <w:p>
      <w:pPr>
        <w:jc w:val="both"/>
      </w:pPr>
      <w:r>
        <w:t xml:space="preserve">  RESERVED_1 = 1</w:t>
      </w:r>
    </w:p>
    <w:p>
      <w:pPr>
        <w:jc w:val="both"/>
      </w:pPr>
      <w:r>
        <w:t xml:space="preserve">  RESERVED_2 = 2</w:t>
      </w:r>
    </w:p>
    <w:p>
      <w:pPr>
        <w:jc w:val="both"/>
      </w:pPr>
      <w:r>
        <w:t xml:space="preserve">  RESERVED_3 = 3</w:t>
      </w:r>
    </w:p>
    <w:p>
      <w:pPr>
        <w:jc w:val="both"/>
      </w:pPr>
      <w:r>
        <w:t xml:space="preserve">  RESERVED_4 = 4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struct MediaTag {</w:t>
      </w:r>
    </w:p>
    <w:p>
      <w:pPr>
        <w:jc w:val="both"/>
      </w:pPr>
      <w:r>
        <w:t xml:space="preserve">  1: MediaTagType tag_type</w:t>
      </w:r>
    </w:p>
    <w:p>
      <w:pPr>
        <w:jc w:val="both"/>
      </w:pPr>
      <w:r>
        <w:t xml:space="preserve">  2: optional i64 user_id (strato.space = "User", strato.name = "user",  personalDataType = 'UserId')</w:t>
      </w:r>
    </w:p>
    <w:p>
      <w:pPr>
        <w:jc w:val="both"/>
      </w:pPr>
      <w:r>
        <w:t xml:space="preserve">  3: optional string screen_name (personalDataType = 'Username')</w:t>
      </w:r>
    </w:p>
    <w:p>
      <w:pPr>
        <w:jc w:val="both"/>
      </w:pPr>
      <w:r>
        <w:t xml:space="preserve">  4: optional string name (personalDataType = 'DisplayName')</w:t>
      </w:r>
    </w:p>
    <w:p>
      <w:pPr>
        <w:jc w:val="both"/>
      </w:pPr>
      <w:r>
        <w:t>}(persisted='true', hasPersonalData = 'true')</w:t>
      </w:r>
    </w:p>
    <w:p>
      <w:pPr>
        <w:jc w:val="both"/>
      </w:pPr>
      <w:r/>
    </w:p>
    <w:p>
      <w:pPr>
        <w:jc w:val="both"/>
      </w:pPr>
      <w:r>
        <w:t>struct TweetMediaTags {</w:t>
      </w:r>
    </w:p>
    <w:p>
      <w:pPr>
        <w:jc w:val="both"/>
      </w:pPr>
      <w:r>
        <w:t xml:space="preserve">  1: map&lt;MediaCommon.MediaId, list&lt;MediaTag&gt;&gt; tag_map</w:t>
      </w:r>
    </w:p>
    <w:p>
      <w:pPr>
        <w:jc w:val="both"/>
      </w:pPr>
      <w:r>
        <w:t>}(persisted='true', hasPersonalData = 'true')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 UserMention is a user reference not stored in the tweet text.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@deprecated Was used only in ReplyAddresses</w:t>
      </w:r>
    </w:p>
    <w:p>
      <w:pPr>
        <w:jc w:val="both"/>
      </w:pPr>
      <w:r>
        <w:t xml:space="preserve"> */</w:t>
      </w:r>
    </w:p>
    <w:p>
      <w:pPr>
        <w:jc w:val="both"/>
      </w:pPr>
      <w:r>
        <w:t>struct UserMention {</w:t>
      </w:r>
    </w:p>
    <w:p>
      <w:pPr>
        <w:jc w:val="both"/>
      </w:pPr>
      <w:r>
        <w:t xml:space="preserve">  1: i64 user_id (strato.space = "User", strato.name = "user", personalDataType = 'UserId')</w:t>
      </w:r>
    </w:p>
    <w:p>
      <w:pPr>
        <w:jc w:val="both"/>
      </w:pPr>
      <w:r>
        <w:t xml:space="preserve">  2: optional string screen_name (personalDataType = 'Username')</w:t>
      </w:r>
    </w:p>
    <w:p>
      <w:pPr>
        <w:jc w:val="both"/>
      </w:pPr>
      <w:r>
        <w:t xml:space="preserve">  3: optional string name (personalDataType = 'DisplayName')</w:t>
      </w:r>
    </w:p>
    <w:p>
      <w:pPr>
        <w:jc w:val="both"/>
      </w:pPr>
      <w:r>
        <w:t>}(persisted='true', hasPersonalData = 'true')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ReplyAddresses is a list of reply entities which are stored outside of the</w:t>
      </w:r>
    </w:p>
    <w:p>
      <w:pPr>
        <w:jc w:val="both"/>
      </w:pPr>
      <w:r>
        <w:t xml:space="preserve"> * text.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@deprecated</w:t>
      </w:r>
    </w:p>
    <w:p>
      <w:pPr>
        <w:jc w:val="both"/>
      </w:pPr>
      <w:r>
        <w:t xml:space="preserve"> */</w:t>
      </w:r>
    </w:p>
    <w:p>
      <w:pPr>
        <w:jc w:val="both"/>
      </w:pPr>
      <w:r>
        <w:t>struct ReplyAddresses {</w:t>
      </w:r>
    </w:p>
    <w:p>
      <w:pPr>
        <w:jc w:val="both"/>
      </w:pPr>
      <w:r>
        <w:t xml:space="preserve">  1: list&lt;UserMention&gt; users = []</w:t>
      </w:r>
    </w:p>
    <w:p>
      <w:pPr>
        <w:jc w:val="both"/>
      </w:pPr>
      <w:r>
        <w:t>}(persisted='true', hasPersonalData = 'true')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SchedulingInfo is metadata about tweets created by the tweet scheduling</w:t>
      </w:r>
    </w:p>
    <w:p>
      <w:pPr>
        <w:jc w:val="both"/>
      </w:pPr>
      <w:r>
        <w:t xml:space="preserve"> * service.</w:t>
      </w:r>
    </w:p>
    <w:p>
      <w:pPr>
        <w:jc w:val="both"/>
      </w:pPr>
      <w:r>
        <w:t xml:space="preserve"> */</w:t>
      </w:r>
    </w:p>
    <w:p>
      <w:pPr>
        <w:jc w:val="both"/>
      </w:pPr>
      <w:r>
        <w:t>//</w:t>
      </w:r>
    </w:p>
    <w:p>
      <w:pPr>
        <w:jc w:val="both"/>
      </w:pPr>
      <w:r>
        <w:t>struct SchedulingInfo {</w:t>
      </w:r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Id of the corresponding scheduled tweet before it was created as a real</w:t>
      </w:r>
    </w:p>
    <w:p>
      <w:pPr>
        <w:jc w:val="both"/>
      </w:pPr>
      <w:r>
        <w:t xml:space="preserve">   * tweet.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1: i64 scheduled_tweet_id (personalDataType = 'TweetId')</w:t>
      </w:r>
    </w:p>
    <w:p>
      <w:pPr>
        <w:jc w:val="both"/>
      </w:pPr>
      <w:r>
        <w:t>}(persisted='true', hasPersonalData = 'true')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@deprecated</w:t>
      </w:r>
    </w:p>
    <w:p>
      <w:pPr>
        <w:jc w:val="both"/>
      </w:pPr>
      <w:r>
        <w:t xml:space="preserve"> */</w:t>
      </w:r>
    </w:p>
    <w:p>
      <w:pPr>
        <w:jc w:val="both"/>
      </w:pPr>
      <w:r>
        <w:t>enum SuggestType {</w:t>
      </w:r>
    </w:p>
    <w:p>
      <w:pPr>
        <w:jc w:val="both"/>
      </w:pPr>
      <w:r>
        <w:t xml:space="preserve">  WTF_CARD    =  0</w:t>
      </w:r>
    </w:p>
    <w:p>
      <w:pPr>
        <w:jc w:val="both"/>
      </w:pPr>
      <w:r>
        <w:t xml:space="preserve">  WORLD_CUP   =  1</w:t>
      </w:r>
    </w:p>
    <w:p>
      <w:pPr>
        <w:jc w:val="both"/>
      </w:pPr>
      <w:r>
        <w:t xml:space="preserve">  WTD_CARD    =  2</w:t>
      </w:r>
    </w:p>
    <w:p>
      <w:pPr>
        <w:jc w:val="both"/>
      </w:pPr>
      <w:r>
        <w:t xml:space="preserve">  NEWS_CARD   =  3</w:t>
      </w:r>
    </w:p>
    <w:p>
      <w:pPr>
        <w:jc w:val="both"/>
      </w:pPr>
      <w:r>
        <w:t xml:space="preserve">  RESERVED_4  =  4</w:t>
      </w:r>
    </w:p>
    <w:p>
      <w:pPr>
        <w:jc w:val="both"/>
      </w:pPr>
      <w:r>
        <w:t xml:space="preserve">  RESERVED_5  =  5</w:t>
      </w:r>
    </w:p>
    <w:p>
      <w:pPr>
        <w:jc w:val="both"/>
      </w:pPr>
      <w:r>
        <w:t xml:space="preserve">  RESERVED_6  =  6</w:t>
      </w:r>
    </w:p>
    <w:p>
      <w:pPr>
        <w:jc w:val="both"/>
      </w:pPr>
      <w:r>
        <w:t xml:space="preserve">  RESERVED_7  =  7</w:t>
      </w:r>
    </w:p>
    <w:p>
      <w:pPr>
        <w:jc w:val="both"/>
      </w:pPr>
      <w:r>
        <w:t xml:space="preserve">  RESERVED_8  =  8</w:t>
      </w:r>
    </w:p>
    <w:p>
      <w:pPr>
        <w:jc w:val="both"/>
      </w:pPr>
      <w:r>
        <w:t xml:space="preserve">  RESERVED_9  =  9</w:t>
      </w:r>
    </w:p>
    <w:p>
      <w:pPr>
        <w:jc w:val="both"/>
      </w:pPr>
      <w:r>
        <w:t xml:space="preserve">  RESERVED_10 = 10</w:t>
      </w:r>
    </w:p>
    <w:p>
      <w:pPr>
        <w:jc w:val="both"/>
      </w:pPr>
      <w:r>
        <w:t xml:space="preserve">  RESERVED_11 = 11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@deprecated</w:t>
      </w:r>
    </w:p>
    <w:p>
      <w:pPr>
        <w:jc w:val="both"/>
      </w:pPr>
      <w:r>
        <w:t xml:space="preserve"> */</w:t>
      </w:r>
    </w:p>
    <w:p>
      <w:pPr>
        <w:jc w:val="both"/>
      </w:pPr>
      <w:r>
        <w:t>enum TwitterSuggestsVisibilityType {</w:t>
      </w:r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Always public to everyone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= 1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Inherits visibility rules of personalized_for_user_id.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RESTRICTED = 2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Only visible to personalized_for_user_id (and author).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= 3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TwitterSuggestInfo is details about a synthetic tweet generated by an early</w:t>
      </w:r>
    </w:p>
    <w:p>
      <w:pPr>
        <w:jc w:val="both"/>
      </w:pPr>
      <w:r>
        <w:t xml:space="preserve"> * version of Twitter Suggests.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@deprecated</w:t>
      </w:r>
    </w:p>
    <w:p>
      <w:pPr>
        <w:jc w:val="both"/>
      </w:pPr>
      <w:r>
        <w:t xml:space="preserve"> */</w:t>
      </w:r>
    </w:p>
    <w:p>
      <w:pPr>
        <w:jc w:val="both"/>
      </w:pPr>
      <w:r>
        <w:t>struct TwitterSuggestInfo {</w:t>
      </w:r>
    </w:p>
    <w:p>
      <w:pPr>
        <w:jc w:val="both"/>
      </w:pPr>
      <w:r>
        <w:t xml:space="preserve">  1: SuggestType suggest_type</w:t>
      </w:r>
    </w:p>
    <w:p>
      <w:pPr>
        <w:jc w:val="both"/>
      </w:pPr>
      <w:r>
        <w:t xml:space="preserve">  2: TwitterSuggestsVisibilityType visibility_type</w:t>
      </w:r>
    </w:p>
    <w:p>
      <w:pPr>
        <w:jc w:val="both"/>
      </w:pPr>
      <w:r>
        <w:t xml:space="preserve">  3: optional i64 personalized_for_user_id (strato.space = "User", strato.name = "personalizedForUser", personalDataType = 'UserId')</w:t>
      </w:r>
    </w:p>
    <w:p>
      <w:pPr>
        <w:jc w:val="both"/>
      </w:pPr>
      <w:r>
        <w:t xml:space="preserve">  4: optional i64 display_timestamp_secs (personalDataType = 'PublicTimestamp')</w:t>
      </w:r>
    </w:p>
    <w:p>
      <w:pPr>
        <w:jc w:val="both"/>
      </w:pPr>
      <w:r>
        <w:t>}(persisted='true', hasPersonalData = 'true')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 DeviceSource contains information about the client application from which</w:t>
      </w:r>
    </w:p>
    <w:p>
      <w:pPr>
        <w:jc w:val="both"/>
      </w:pPr>
      <w:r>
        <w:t xml:space="preserve"> * a tweet was sent.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This information is stored in Passbird. The developer that owns a client</w:t>
      </w:r>
    </w:p>
    <w:p>
      <w:pPr>
        <w:jc w:val="both"/>
      </w:pPr>
      <w:r>
        <w:t xml:space="preserve"> * application provides this information on https://apps.twitter.com.</w:t>
      </w:r>
    </w:p>
    <w:p>
      <w:pPr>
        <w:jc w:val="both"/>
      </w:pPr>
      <w:r>
        <w:t xml:space="preserve"> */</w:t>
      </w:r>
    </w:p>
    <w:p>
      <w:pPr>
        <w:jc w:val="both"/>
      </w:pPr>
      <w:r>
        <w:t>struct DeviceSource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The id of the client in the now deprecated device_sources MySQL table.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Today this value will always be 0.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@deprecated Use client_app_id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1: required i64 id (personalDataType = 'AppId')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Identifier for the client in the format "oauth:&lt;client_app_id&gt;"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2: string parameter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Identifier for the client in the format "oauth:&lt;client_app_id&gt;"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3: string internal_name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Developer-provided name of the client application.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4: string name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Developer-provided publicly accessible home page for the client</w:t>
      </w:r>
    </w:p>
    <w:p>
      <w:pPr>
        <w:jc w:val="both"/>
      </w:pPr>
      <w:r>
        <w:t xml:space="preserve">   * application.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5: string url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HTML fragment with a link to the client-provided URL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6: string display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This field is marked optional for backwards compatibility but will always</w:t>
      </w:r>
    </w:p>
    <w:p>
      <w:pPr>
        <w:jc w:val="both"/>
      </w:pPr>
      <w:r>
        <w:t xml:space="preserve">   * be populated by Tweetypie.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7: optional i64 client_app_id (personalDataType = 'AppId')</w:t>
      </w:r>
    </w:p>
    <w:p>
      <w:pPr>
        <w:jc w:val="both"/>
      </w:pPr>
      <w:r>
        <w:t>}(persisted='true', hasPersonalData = 'true')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 Narrowcast restricts delivery of a tweet geographically.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Narrowcasts allow multi-national advertisers to create geo-relevant content</w:t>
      </w:r>
    </w:p>
    <w:p>
      <w:pPr>
        <w:jc w:val="both"/>
      </w:pPr>
      <w:r>
        <w:t xml:space="preserve"> * from a central handle that is only delivered to to followers in a</w:t>
      </w:r>
    </w:p>
    <w:p>
      <w:pPr>
        <w:jc w:val="both"/>
      </w:pPr>
      <w:r>
        <w:t xml:space="preserve"> * particular country or set of countries.</w:t>
      </w:r>
    </w:p>
    <w:p>
      <w:pPr>
        <w:jc w:val="both"/>
      </w:pPr>
      <w:r>
        <w:t xml:space="preserve"> */</w:t>
      </w:r>
    </w:p>
    <w:p>
      <w:pPr>
        <w:jc w:val="both"/>
      </w:pPr>
      <w:r>
        <w:t>struct Narrowcast {</w:t>
      </w:r>
    </w:p>
    <w:p>
      <w:pPr>
        <w:jc w:val="both"/>
      </w:pPr>
      <w:r>
        <w:t xml:space="preserve">  2: list&lt;string&gt; location = [] (personalDataType = 'PublishedCoarseLocationTweet')</w:t>
      </w:r>
    </w:p>
    <w:p>
      <w:pPr>
        <w:jc w:val="both"/>
      </w:pPr>
      <w:r>
        <w:t>}(persisted='true', hasPersonalData = 'true')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StatusCounts is a summary of engagement metrics for a tweet.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These metrics are loaded from TFlock.</w:t>
      </w:r>
    </w:p>
    <w:p>
      <w:pPr>
        <w:jc w:val="both"/>
      </w:pPr>
      <w:r>
        <w:t xml:space="preserve"> */</w:t>
      </w:r>
    </w:p>
    <w:p>
      <w:pPr>
        <w:jc w:val="both"/>
      </w:pPr>
      <w:r>
        <w:t>struct StatusCounts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Number of times this tweet has been retweeted.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This number may not match the list of users who have retweeted because it</w:t>
      </w:r>
    </w:p>
    <w:p>
      <w:pPr>
        <w:jc w:val="both"/>
      </w:pPr>
      <w:r>
        <w:t xml:space="preserve">   * includes retweets from protected and suspended users who are not listed.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1: optional i64 retweet_count (personalDataType = 'CountOfPrivateRetweets, CountOfPublicRetweets', strato.json.numbers.type = 'int53')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Number of direct replies to this tweet.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This number does not include replies to replies.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2: optional i64 reply_count (personalDataType = 'CountOfPrivateReplies, CountOfPublicReplies', strato.json.numbers.type = 'int53')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Number of favorites this tweet has received.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This number may not match the list of users who have favorited a tweet</w:t>
      </w:r>
    </w:p>
    <w:p>
      <w:pPr>
        <w:jc w:val="both"/>
      </w:pPr>
      <w:r>
        <w:t xml:space="preserve">   * because it includes favorites from protected and suspended users who are</w:t>
      </w:r>
    </w:p>
    <w:p>
      <w:pPr>
        <w:jc w:val="both"/>
      </w:pPr>
      <w:r>
        <w:t xml:space="preserve">   * not listed.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3: optional i64 favorite_count (personalDataType = 'CountOfPrivateLikes, CountOfPublicLikes', strato.json.numbers.type = 'int53')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@deprecated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4: optional i64 unique_users_impressed_count (strato.json.numbers.type = 'int53')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Number of replies to this tweet including replies to replies.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@deprecated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5: optional i64 descendent_reply_count (personalDataType = 'CountOfPrivateReplies, CountOfPublicReplies', strato.json.numbers.type = 'int53')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Number of times this tweet has been quote tweeted.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This number may not match the list of users who have quote tweeted because it</w:t>
      </w:r>
    </w:p>
    <w:p>
      <w:pPr>
        <w:jc w:val="both"/>
      </w:pPr>
      <w:r>
        <w:t xml:space="preserve">   * includes quote tweets from protected and suspended users who are not listed.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6: optional i64 quote_count (personalDataType = 'CountOfPrivateRetweets, CountOfPublicRetweets', strato.json.numbers.type = 'int53')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Number of bookmarks this tweet has received.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7: optional i64 bookmark_count (personalDataType = 'CountOfPrivateLikes', strato.json.numbers.type = 'int53')</w:t>
      </w:r>
    </w:p>
    <w:p>
      <w:pPr>
        <w:jc w:val="both"/>
      </w:pPr>
      <w:r/>
    </w:p>
    <w:p>
      <w:pPr>
        <w:jc w:val="both"/>
      </w:pPr>
      <w:r>
        <w:t>}(persisted='true', hasPersonalData = 'true', strato.graphql.typename='StatusCounts')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 is a tweet's properties from one user's point of view.</w:t>
      </w:r>
    </w:p>
    <w:p>
      <w:pPr>
        <w:jc w:val="both"/>
      </w:pPr>
      <w:r>
        <w:t xml:space="preserve"> */</w:t>
      </w:r>
    </w:p>
    <w:p>
      <w:pPr>
        <w:jc w:val="both"/>
      </w:pPr>
      <w:r>
        <w:t>struct StatusPerspective {</w:t>
      </w:r>
    </w:p>
    <w:p>
      <w:pPr>
        <w:jc w:val="both"/>
      </w:pPr>
      <w:r>
        <w:t xml:space="preserve">  1: i64 user_id (strato.space = "User", strato.name = "user", personalDataType = 'UserId')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Whether user_id has favorited this tweet.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2: bool favorited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Whether user_id has retweeted this tweet.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3: bool retweeted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If user_id has retweeted this tweet, retweet_id identifies that tweet.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4: optional i64 retweet_id (strato.space = "Tweet", strato.name = "retweet", personalDataType = 'TweetId')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Whether user_id has reported this tweet as spam, offensive, or otherwise</w:t>
      </w:r>
    </w:p>
    <w:p>
      <w:pPr>
        <w:jc w:val="both"/>
      </w:pPr>
      <w:r>
        <w:t xml:space="preserve">   * objectionable.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5: bool reported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Whether user_id has bookmarked this tweet.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6: optional bool bookmarked</w:t>
      </w:r>
    </w:p>
    <w:p>
      <w:pPr>
        <w:jc w:val="both"/>
      </w:pPr>
      <w:r>
        <w:t>}(persisted='true', hasPersonalData = 'true')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 Language is a guess about the human language of a tweet's text.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Language is determined by TwitterLanguageIdentifier from the</w:t>
      </w:r>
    </w:p>
    <w:p>
      <w:pPr>
        <w:jc w:val="both"/>
      </w:pPr>
      <w:r>
        <w:t xml:space="preserve"> * com.twitter.common.text package (commonly called "Penguin").</w:t>
      </w:r>
    </w:p>
    <w:p>
      <w:pPr>
        <w:jc w:val="both"/>
      </w:pPr>
      <w:r>
        <w:t xml:space="preserve"> */</w:t>
      </w:r>
    </w:p>
    <w:p>
      <w:pPr>
        <w:jc w:val="both"/>
      </w:pPr>
      <w:r>
        <w:t>struct Language {</w:t>
      </w:r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Language code in BCP-47 format.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1: required string language (personalDataType = 'InferredLanguage')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Language direction.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2: bool right_to_left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Confidence level of the detected language.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3: double confidence = 1.0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Other possible languages and their confidence levels.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4: optional map&lt;string, double&gt; other_candidates</w:t>
      </w:r>
    </w:p>
    <w:p>
      <w:pPr>
        <w:jc w:val="both"/>
      </w:pPr>
      <w:r>
        <w:t>}(persisted='true', hasPersonalData = 'true')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 SupplementalLanguage is a guess about the human language of a tweet's</w:t>
      </w:r>
    </w:p>
    <w:p>
      <w:pPr>
        <w:jc w:val="both"/>
      </w:pPr>
      <w:r>
        <w:t xml:space="preserve"> * text.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SupplementalLanguage is typically determined by a third-party translation</w:t>
      </w:r>
    </w:p>
    <w:p>
      <w:pPr>
        <w:jc w:val="both"/>
      </w:pPr>
      <w:r>
        <w:t xml:space="preserve"> * service. It is only stored when the service detects a different language</w:t>
      </w:r>
    </w:p>
    <w:p>
      <w:pPr>
        <w:jc w:val="both"/>
      </w:pPr>
      <w:r>
        <w:t xml:space="preserve"> * than TwitterLanguageIdentifier.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@deprecated 2020-07-08 no longer populated.</w:t>
      </w:r>
    </w:p>
    <w:p>
      <w:pPr>
        <w:jc w:val="both"/>
      </w:pPr>
      <w:r>
        <w:t xml:space="preserve"> */</w:t>
      </w:r>
    </w:p>
    <w:p>
      <w:pPr>
        <w:jc w:val="both"/>
      </w:pPr>
      <w:r>
        <w:t>struct SupplementalLanguage {</w:t>
      </w:r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Language code in BCP-47 format.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1: required string language (personalDataType = 'InferredLanguage')</w:t>
      </w:r>
    </w:p>
    <w:p>
      <w:pPr>
        <w:jc w:val="both"/>
      </w:pPr>
      <w:r>
        <w:t>}(persisted='true', hasPersonalData = 'true')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 SpamLabel is a collection of spam actions for a tweet.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Absence of a SpamLabel indicates that no action needs to be taken</w:t>
      </w:r>
    </w:p>
    <w:p>
      <w:pPr>
        <w:jc w:val="both"/>
      </w:pPr>
      <w:r>
        <w:t xml:space="preserve"> */</w:t>
      </w:r>
    </w:p>
    <w:p>
      <w:pPr>
        <w:jc w:val="both"/>
      </w:pPr>
      <w:r>
        <w:t>struct SpamLabel {</w:t>
      </w:r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Filter this content at render-time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@deprecated 2014-05-19 Use filter_renders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1: bool spam = 0</w:t>
      </w:r>
    </w:p>
    <w:p>
      <w:pPr>
        <w:jc w:val="both"/>
      </w:pPr>
      <w:r/>
    </w:p>
    <w:p>
      <w:pPr>
        <w:jc w:val="both"/>
      </w:pPr>
      <w:r>
        <w:t xml:space="preserve">  2: optional set&lt;tiered_actions.TieredActionResult&gt; actions;</w:t>
      </w:r>
    </w:p>
    <w:p>
      <w:pPr>
        <w:jc w:val="both"/>
      </w:pPr>
      <w:r>
        <w:t>}(persisted='true')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The available types of spam signal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@deprecated</w:t>
      </w:r>
    </w:p>
    <w:p>
      <w:pPr>
        <w:jc w:val="both"/>
      </w:pPr>
      <w:r>
        <w:t xml:space="preserve"> */</w:t>
      </w:r>
    </w:p>
    <w:p>
      <w:pPr>
        <w:jc w:val="both"/>
      </w:pPr>
      <w:r>
        <w:t>enum SpamSignalType {</w:t>
      </w:r>
    </w:p>
    <w:p>
      <w:pPr>
        <w:jc w:val="both"/>
      </w:pPr>
      <w:r>
        <w:t xml:space="preserve">  MENTION           = 1</w:t>
      </w:r>
    </w:p>
    <w:p>
      <w:pPr>
        <w:jc w:val="both"/>
      </w:pPr>
      <w:r>
        <w:t xml:space="preserve">  SEARCH            = 2</w:t>
      </w:r>
    </w:p>
    <w:p>
      <w:pPr>
        <w:jc w:val="both"/>
      </w:pPr>
      <w:r>
        <w:t xml:space="preserve">  STREAMING         = 4</w:t>
      </w:r>
    </w:p>
    <w:p>
      <w:pPr>
        <w:jc w:val="both"/>
      </w:pPr>
      <w:r>
        <w:t xml:space="preserve">  # OBSOLETE HOME_TIMELINE = 3</w:t>
      </w:r>
    </w:p>
    <w:p>
      <w:pPr>
        <w:jc w:val="both"/>
      </w:pPr>
      <w:r>
        <w:t xml:space="preserve">  # OBSOLETE NOTIFICATION  = 5</w:t>
      </w:r>
    </w:p>
    <w:p>
      <w:pPr>
        <w:jc w:val="both"/>
      </w:pPr>
      <w:r>
        <w:t xml:space="preserve">  # OBSOLETE CONVERSATION  = 6</w:t>
      </w:r>
    </w:p>
    <w:p>
      <w:pPr>
        <w:jc w:val="both"/>
      </w:pPr>
      <w:r>
        <w:t xml:space="preserve">  # OBSOLETE CREATION      = 7</w:t>
      </w:r>
    </w:p>
    <w:p>
      <w:pPr>
        <w:jc w:val="both"/>
      </w:pPr>
      <w:r>
        <w:t xml:space="preserve">  RESERVED_VALUE_8  = 8</w:t>
      </w:r>
    </w:p>
    <w:p>
      <w:pPr>
        <w:jc w:val="both"/>
      </w:pPr>
      <w:r>
        <w:t xml:space="preserve">  RESERVED_VALUE_9  = 9</w:t>
      </w:r>
    </w:p>
    <w:p>
      <w:pPr>
        <w:jc w:val="both"/>
      </w:pPr>
      <w:r>
        <w:t xml:space="preserve">  RESERVED_VALUE_10 = 10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@deprecated</w:t>
      </w:r>
    </w:p>
    <w:p>
      <w:pPr>
        <w:jc w:val="both"/>
      </w:pPr>
      <w:r>
        <w:t xml:space="preserve"> * CardBindingValues is a collection of key-value pairs used to render a card.</w:t>
      </w:r>
    </w:p>
    <w:p>
      <w:pPr>
        <w:jc w:val="both"/>
      </w:pPr>
      <w:r>
        <w:t xml:space="preserve"> */</w:t>
      </w:r>
    </w:p>
    <w:p>
      <w:pPr>
        <w:jc w:val="both"/>
      </w:pPr>
      <w:r>
        <w:t>struct CardBindingValues {</w:t>
      </w:r>
    </w:p>
    <w:p>
      <w:pPr>
        <w:jc w:val="both"/>
      </w:pPr>
      <w:r>
        <w:t xml:space="preserve">  1: list&lt;cards.Card2ImmediateValue&gt; pairs = []</w:t>
      </w:r>
    </w:p>
    <w:p>
      <w:pPr>
        <w:jc w:val="both"/>
      </w:pPr>
      <w:r>
        <w:t>}(persisted='true')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 CardReference is a mechanism for explicitly associating a card with a</w:t>
      </w:r>
    </w:p>
    <w:p>
      <w:pPr>
        <w:jc w:val="both"/>
      </w:pPr>
      <w:r>
        <w:t xml:space="preserve"> * tweet.</w:t>
      </w:r>
    </w:p>
    <w:p>
      <w:pPr>
        <w:jc w:val="both"/>
      </w:pPr>
      <w:r>
        <w:t xml:space="preserve"> */</w:t>
      </w:r>
    </w:p>
    <w:p>
      <w:pPr>
        <w:jc w:val="both"/>
      </w:pPr>
      <w:r>
        <w:t>struct CardReference {</w:t>
      </w:r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Link to the card to associate with a tweet.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This URI may reference either a card stored in the card service, or</w:t>
      </w:r>
    </w:p>
    <w:p>
      <w:pPr>
        <w:jc w:val="both"/>
      </w:pPr>
      <w:r>
        <w:t xml:space="preserve">   * another resource, such as a crawled web page URL. This value supercedes</w:t>
      </w:r>
    </w:p>
    <w:p>
      <w:pPr>
        <w:jc w:val="both"/>
      </w:pPr>
      <w:r>
        <w:t xml:space="preserve">   * any URL present in tweet text.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1: string card_uri</w:t>
      </w:r>
    </w:p>
    <w:p>
      <w:pPr>
        <w:jc w:val="both"/>
      </w:pPr>
      <w:r>
        <w:t>}(persisted='true')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 TweetPivot is a semantic entity related to a tweet.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TweetPivots are used to direct to the user to another related location. For</w:t>
      </w:r>
    </w:p>
    <w:p>
      <w:pPr>
        <w:jc w:val="both"/>
      </w:pPr>
      <w:r>
        <w:t xml:space="preserve"> * example, a "See more about &lt;name&gt;" UI element that takes the user to &lt;url&gt;</w:t>
      </w:r>
    </w:p>
    <w:p>
      <w:pPr>
        <w:jc w:val="both"/>
      </w:pPr>
      <w:r>
        <w:t xml:space="preserve"> * when clicked.</w:t>
      </w:r>
    </w:p>
    <w:p>
      <w:pPr>
        <w:jc w:val="both"/>
      </w:pPr>
      <w:r>
        <w:t xml:space="preserve"> */</w:t>
      </w:r>
    </w:p>
    <w:p>
      <w:pPr>
        <w:jc w:val="both"/>
      </w:pPr>
      <w:r>
        <w:t>struct TweetPivot {</w:t>
      </w:r>
    </w:p>
    <w:p>
      <w:pPr>
        <w:jc w:val="both"/>
      </w:pPr>
      <w:r>
        <w:t xml:space="preserve">  1: required tweet_annotation.TweetEntityAnnotation annotation</w:t>
      </w:r>
    </w:p>
    <w:p>
      <w:pPr>
        <w:jc w:val="both"/>
      </w:pPr>
      <w:r>
        <w:t xml:space="preserve">  2: required tweet_pivots.TweetPivotData data</w:t>
      </w:r>
    </w:p>
    <w:p>
      <w:pPr>
        <w:jc w:val="both"/>
      </w:pPr>
      <w:r>
        <w:t>}(persisted='true')</w:t>
      </w:r>
    </w:p>
    <w:p>
      <w:pPr>
        <w:jc w:val="both"/>
      </w:pPr>
      <w:r/>
    </w:p>
    <w:p>
      <w:pPr>
        <w:jc w:val="both"/>
      </w:pPr>
      <w:r>
        <w:t>struct TweetPivots {</w:t>
      </w:r>
    </w:p>
    <w:p>
      <w:pPr>
        <w:jc w:val="both"/>
      </w:pPr>
      <w:r>
        <w:t xml:space="preserve">  1: required list&lt;TweetPivot&gt; tweet_pivots</w:t>
      </w:r>
    </w:p>
    <w:p>
      <w:pPr>
        <w:jc w:val="both"/>
      </w:pPr>
      <w:r>
        <w:t>}(persisted='true')</w:t>
      </w:r>
    </w:p>
    <w:p>
      <w:pPr>
        <w:jc w:val="both"/>
      </w:pPr>
      <w:r/>
    </w:p>
    <w:p>
      <w:pPr>
        <w:jc w:val="both"/>
      </w:pPr>
      <w:r>
        <w:t>struct EscherbirdEntityAnnotations {</w:t>
      </w:r>
    </w:p>
    <w:p>
      <w:pPr>
        <w:jc w:val="both"/>
      </w:pPr>
      <w:r>
        <w:t xml:space="preserve">  1: list&lt;tweet_annotation.TweetEntityAnnotation&gt; entity_annotations</w:t>
      </w:r>
    </w:p>
    <w:p>
      <w:pPr>
        <w:jc w:val="both"/>
      </w:pPr>
      <w:r>
        <w:t>}(persisted='true')</w:t>
      </w:r>
    </w:p>
    <w:p>
      <w:pPr>
        <w:jc w:val="both"/>
      </w:pPr>
      <w:r/>
    </w:p>
    <w:p>
      <w:pPr>
        <w:jc w:val="both"/>
      </w:pPr>
      <w:r>
        <w:t>struct TextRange {</w:t>
      </w:r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The inclusive index of the start of the range, in zero-indexed Unicode</w:t>
      </w:r>
    </w:p>
    <w:p>
      <w:pPr>
        <w:jc w:val="both"/>
      </w:pPr>
      <w:r>
        <w:t xml:space="preserve">   * code points.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1: required i32 from_index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The exclusive index of the end of the range, in zero-indexed Unicode</w:t>
      </w:r>
    </w:p>
    <w:p>
      <w:pPr>
        <w:jc w:val="both"/>
      </w:pPr>
      <w:r>
        <w:t xml:space="preserve">   * code points.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2: required i32 to_index</w:t>
      </w:r>
    </w:p>
    <w:p>
      <w:pPr>
        <w:jc w:val="both"/>
      </w:pPr>
      <w:r>
        <w:t>}(persisted='true')</w:t>
      </w:r>
    </w:p>
    <w:p>
      <w:pPr>
        <w:jc w:val="both"/>
      </w:pPr>
      <w:r/>
    </w:p>
    <w:p>
      <w:pPr>
        <w:jc w:val="both"/>
      </w:pPr>
      <w:r>
        <w:t>struct TweetCoreData {</w:t>
      </w:r>
    </w:p>
    <w:p>
      <w:pPr>
        <w:jc w:val="both"/>
      </w:pPr>
      <w:r>
        <w:t xml:space="preserve">  1: i64 user_id (strato.space = "User", strato.name = "user", personalDataType = 'UserId', tweetEditAllowed='false')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The body of the tweet consisting of the user-supplied displayable message</w:t>
      </w:r>
    </w:p>
    <w:p>
      <w:pPr>
        <w:jc w:val="both"/>
      </w:pPr>
      <w:r>
        <w:t xml:space="preserve">   * and:</w:t>
      </w:r>
    </w:p>
    <w:p>
      <w:pPr>
        <w:jc w:val="both"/>
      </w:pPr>
      <w:r>
        <w:t xml:space="preserve">   * - an optional prefix list of @mentions</w:t>
      </w:r>
    </w:p>
    <w:p>
      <w:pPr>
        <w:jc w:val="both"/>
      </w:pPr>
      <w:r>
        <w:t xml:space="preserve">   * - an optional suffix attachment url.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The indices from visible_text_range specify the substring of text indended</w:t>
      </w:r>
    </w:p>
    <w:p>
      <w:pPr>
        <w:jc w:val="both"/>
      </w:pPr>
      <w:r>
        <w:t xml:space="preserve">   * to be displayed, whose length is limited to 140 display characters.  Note</w:t>
      </w:r>
    </w:p>
    <w:p>
      <w:pPr>
        <w:jc w:val="both"/>
      </w:pPr>
      <w:r>
        <w:t xml:space="preserve">   * that the visible substring may be longer than 140 characters due to HTML</w:t>
      </w:r>
    </w:p>
    <w:p>
      <w:pPr>
        <w:jc w:val="both"/>
      </w:pPr>
      <w:r>
        <w:t xml:space="preserve">   * entity encoding of &amp;, &lt;, and &gt; .</w:t>
      </w:r>
    </w:p>
    <w:p>
      <w:pPr>
        <w:jc w:val="both"/>
      </w:pPr>
      <w:r/>
    </w:p>
    <w:p>
      <w:pPr>
        <w:jc w:val="both"/>
      </w:pPr>
      <w:r>
        <w:t xml:space="preserve">   * For retweets the text is that of the original tweet, prepended with "RT</w:t>
      </w:r>
    </w:p>
    <w:p>
      <w:pPr>
        <w:jc w:val="both"/>
      </w:pPr>
      <w:r>
        <w:t xml:space="preserve">   * @username: " and truncated to 140 characters.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2: string text (personalDataType = 'PrivateTweets, PublicTweets')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The client from which this tweet was created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The format of this value is oauth:&lt;client id&gt;.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3: string created_via (personalDataType = 'ClientType')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Time this tweet was created.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This value is seconds since the Unix epoch. For tweets with Snowflake IDs</w:t>
      </w:r>
    </w:p>
    <w:p>
      <w:pPr>
        <w:jc w:val="both"/>
      </w:pPr>
      <w:r>
        <w:t xml:space="preserve">   * this value is redundant, since a millisecond-precision timestamp is part</w:t>
      </w:r>
    </w:p>
    <w:p>
      <w:pPr>
        <w:jc w:val="both"/>
      </w:pPr>
      <w:r>
        <w:t xml:space="preserve">   * of the id.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4: i64 created_at_secs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Present when this tweet is a reply to another tweet or another user.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5: optional Reply reply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Present when a tweet begins with an @mention or has metadata indicating the directed-at user.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6: optional DirectedAtUser directed_at_user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Present when this tweet is a retweet.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7: optional Share share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Whether there is a takedown country code or takedown reason set for this specific tweet.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See takedown_country_codes for the countries where the takedown is active.  (deprecated)</w:t>
      </w:r>
    </w:p>
    <w:p>
      <w:pPr>
        <w:jc w:val="both"/>
      </w:pPr>
      <w:r>
        <w:t xml:space="preserve">   * See takedown_reasons for a list of reasons why the tweet is taken down.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has_takedown will be set to true if either this specific tweet or the author has a</w:t>
      </w:r>
    </w:p>
    <w:p>
      <w:pPr>
        <w:jc w:val="both"/>
      </w:pPr>
      <w:r>
        <w:t xml:space="preserve">   * takedown active.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8: bool has_takedown = 0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Whether this tweet might be not-safe-for-work, judged by the tweet author.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Users can flag their own accounts as not-safe-for-work in account</w:t>
      </w:r>
    </w:p>
    <w:p>
      <w:pPr>
        <w:jc w:val="both"/>
      </w:pPr>
      <w:r>
        <w:t xml:space="preserve">   * preferences by selecting "Mark media I tweet as containing material that</w:t>
      </w:r>
    </w:p>
    <w:p>
      <w:pPr>
        <w:jc w:val="both"/>
      </w:pPr>
      <w:r>
        <w:t xml:space="preserve">   * may be sensitive" and each tweet created after that point will have</w:t>
      </w:r>
    </w:p>
    <w:p>
      <w:pPr>
        <w:jc w:val="both"/>
      </w:pPr>
      <w:r>
        <w:t xml:space="preserve">   * this flag set.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The value can also be updated after tweet create time via the</w:t>
      </w:r>
    </w:p>
    <w:p>
      <w:pPr>
        <w:jc w:val="both"/>
      </w:pPr>
      <w:r>
        <w:t xml:space="preserve">   * update_possibly_sensitive_tweet method.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9: bool nsfw_user = 0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Whether this tweet might be not-safe-for-work, judged by an internal Twitter</w:t>
      </w:r>
    </w:p>
    <w:p>
      <w:pPr>
        <w:jc w:val="both"/>
      </w:pPr>
      <w:r>
        <w:t xml:space="preserve">   * support agent.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This tweet value originates from the user's nsfw_admin flag at</w:t>
      </w:r>
    </w:p>
    <w:p>
      <w:pPr>
        <w:jc w:val="both"/>
      </w:pPr>
      <w:r>
        <w:t xml:space="preserve">   * tweet create time but can be updated afterwards using the</w:t>
      </w:r>
    </w:p>
    <w:p>
      <w:pPr>
        <w:jc w:val="both"/>
      </w:pPr>
      <w:r>
        <w:t xml:space="preserve">   * update_possibly_sensitive_tweet method.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10: bool nsfw_admin = 0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When nullcast is true a tweet is not delivered to a user's followers, not</w:t>
      </w:r>
    </w:p>
    <w:p>
      <w:pPr>
        <w:jc w:val="both"/>
      </w:pPr>
      <w:r>
        <w:t xml:space="preserve">   * shown in the user's timeline, and does not appear in search results.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This is primarily used to create tweets that can be used as ads without</w:t>
      </w:r>
    </w:p>
    <w:p>
      <w:pPr>
        <w:jc w:val="both"/>
      </w:pPr>
      <w:r>
        <w:t xml:space="preserve">   * broadcasting them to an advertiser's followers.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11: bool nullcast = 0 (tweetEditAllowed='false')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Narrowcast limits delivery of a tweet to followers in specific geographic</w:t>
      </w:r>
    </w:p>
    <w:p>
      <w:pPr>
        <w:jc w:val="both"/>
      </w:pPr>
      <w:r>
        <w:t xml:space="preserve">   * regions.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12: optional Narrowcast narrowcast (tweetEditAllowed='false')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The impression id of the ad from which this tweet was created.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This is set when a user retweets or replies to a promoted tweet. It is</w:t>
      </w:r>
    </w:p>
    <w:p>
      <w:pPr>
        <w:jc w:val="both"/>
      </w:pPr>
      <w:r>
        <w:t xml:space="preserve">   * used to attribute the "earned" exposure of an advertisement.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13: optional i64 tracking_id (personalDataType = 'ImpressionId', tweetEditAllowed='false')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 shared identifier among all the tweets in the reply chain for a single</w:t>
      </w:r>
    </w:p>
    <w:p>
      <w:pPr>
        <w:jc w:val="both"/>
      </w:pPr>
      <w:r>
        <w:t xml:space="preserve">   * tweet.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The conversation id is the id of the tweet that started the conversation.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14: optional i64 conversation_id (strato.space = "Tweet", strato.name = "conversation", personalDataType = 'TweetId')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Whether this tweet has media of any type.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Media can be in the form of media entities, media cards, or URLs in the</w:t>
      </w:r>
    </w:p>
    <w:p>
      <w:pPr>
        <w:jc w:val="both"/>
      </w:pPr>
      <w:r>
        <w:t xml:space="preserve">   * tweet text that link to media partners.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@see MediaIndexHelper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15: optional bool has_media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Supported for legacy clients to associate a location with a Tweet.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Twitter owned clients must use place_id REST API param for geo-tagging.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@deprecated Use place_id REST API param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16: optional GeoCoordinates coordinates (personalDataType = 'GpsCoordinates', tweetEditAllowed='false')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The location where a tweet was sent from.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Place is either published in API request explicitly or implicitly reverse</w:t>
      </w:r>
    </w:p>
    <w:p>
      <w:pPr>
        <w:jc w:val="both"/>
      </w:pPr>
      <w:r>
        <w:t xml:space="preserve">   * geocoded from API lat/lon coordinates params.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Tweetypie implementation notes:</w:t>
      </w:r>
    </w:p>
    <w:p>
      <w:pPr>
        <w:jc w:val="both"/>
      </w:pPr>
      <w:r>
        <w:t xml:space="preserve">   *  - Currently, if both place_id and coordinates are specified, coordinates</w:t>
      </w:r>
    </w:p>
    <w:p>
      <w:pPr>
        <w:jc w:val="both"/>
      </w:pPr>
      <w:r>
        <w:t xml:space="preserve">   *    takes precedence in geo-tagging. I.e.: Place returned rgc(coordinates)</w:t>
      </w:r>
    </w:p>
    <w:p>
      <w:pPr>
        <w:jc w:val="both"/>
      </w:pPr>
      <w:r>
        <w:t xml:space="preserve">   *    sets the place_id field.</w:t>
      </w:r>
    </w:p>
    <w:p>
      <w:pPr>
        <w:jc w:val="both"/>
      </w:pPr>
      <w:r>
        <w:t xml:space="preserve">   *  - place_id is reverse geocoded on write-path.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17: optional string place_id (personalDataType = 'PublishedPreciseLocationTweet, PublishedCoarseLocationTweet')</w:t>
      </w:r>
    </w:p>
    <w:p>
      <w:pPr>
        <w:jc w:val="both"/>
      </w:pPr>
      <w:r>
        <w:t>}(persisted='true', hasPersonalData = 'true', tweetEditAllowed='false')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List of community ID's the tweet belongs to.</w:t>
      </w:r>
    </w:p>
    <w:p>
      <w:pPr>
        <w:jc w:val="both"/>
      </w:pPr>
      <w:r>
        <w:t xml:space="preserve"> */</w:t>
      </w:r>
    </w:p>
    <w:p>
      <w:pPr>
        <w:jc w:val="both"/>
      </w:pPr>
      <w:r>
        <w:t>struct Communities {</w:t>
      </w:r>
    </w:p>
    <w:p>
      <w:pPr>
        <w:jc w:val="both"/>
      </w:pPr>
      <w:r>
        <w:t xml:space="preserve">  1: required list&lt;i64&gt; community_ids (personalDataType = 'EngagementId')</w:t>
      </w:r>
    </w:p>
    <w:p>
      <w:pPr>
        <w:jc w:val="both"/>
      </w:pPr>
      <w:r>
        <w:t>}(persisted='true')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Tweet metadata that is present on extended tweets, a tweet whose total text length is greater</w:t>
      </w:r>
    </w:p>
    <w:p>
      <w:pPr>
        <w:jc w:val="both"/>
      </w:pPr>
      <w:r>
        <w:t xml:space="preserve"> * than the classic limit of 140 characters.</w:t>
      </w:r>
    </w:p>
    <w:p>
      <w:pPr>
        <w:jc w:val="both"/>
      </w:pPr>
      <w:r>
        <w:t xml:space="preserve"> */</w:t>
      </w:r>
    </w:p>
    <w:p>
      <w:pPr>
        <w:jc w:val="both"/>
      </w:pPr>
      <w:r>
        <w:t>struct ExtendedTweetMetadata {</w:t>
      </w:r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@deprecated was display_count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1: i32 unused1 = 0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The index, in unicode code points, at which the tweet text should be truncated</w:t>
      </w:r>
    </w:p>
    <w:p>
      <w:pPr>
        <w:jc w:val="both"/>
      </w:pPr>
      <w:r>
        <w:t xml:space="preserve">   * for rendering in a public API backwards-compatible mode.  Once truncated to this</w:t>
      </w:r>
    </w:p>
    <w:p>
      <w:pPr>
        <w:jc w:val="both"/>
      </w:pPr>
      <w:r>
        <w:t xml:space="preserve">   * point, the text should be appended with an ellipsis, a space, and the short_url</w:t>
      </w:r>
    </w:p>
    <w:p>
      <w:pPr>
        <w:jc w:val="both"/>
      </w:pPr>
      <w:r>
        <w:t xml:space="preserve">   * from self_permalink.  The resulting text must conform to the 140 display glyph</w:t>
      </w:r>
    </w:p>
    <w:p>
      <w:pPr>
        <w:jc w:val="both"/>
      </w:pPr>
      <w:r>
        <w:t xml:space="preserve">   * limit.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2: required i32 api_compatible_truncation_index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@deprecated was default_display_truncation_index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3: i32 unused3 = 0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@deprecated was is_long_form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4: bool unused4 = 0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@deprecated was preview_range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5: optional TextRange unused5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@deprecated was extended_preview_range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6: optional TextRange unused6</w:t>
      </w:r>
    </w:p>
    <w:p>
      <w:pPr>
        <w:jc w:val="both"/>
      </w:pPr>
      <w:r>
        <w:t>}(persisted='true')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@deprecated use TransientCreateContext instead</w:t>
      </w:r>
    </w:p>
    <w:p>
      <w:pPr>
        <w:jc w:val="both"/>
      </w:pPr>
      <w:r>
        <w:t xml:space="preserve"> */</w:t>
      </w:r>
    </w:p>
    <w:p>
      <w:pPr>
        <w:jc w:val="both"/>
      </w:pPr>
      <w:r>
        <w:t>enum TweetCreateContextKey {</w:t>
      </w:r>
    </w:p>
    <w:p>
      <w:pPr>
        <w:jc w:val="both"/>
      </w:pPr>
      <w:r>
        <w:t xml:space="preserve">  PERISCOPE_IS_LIVE    = 0,</w:t>
      </w:r>
    </w:p>
    <w:p>
      <w:pPr>
        <w:jc w:val="both"/>
      </w:pPr>
      <w:r>
        <w:t xml:space="preserve">  PERISCOPE_CREATOR_ID = 1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DirectedAtUserMetadata is a tweetypie-internal structure that can be used to store metadata about</w:t>
      </w:r>
    </w:p>
    <w:p>
      <w:pPr>
        <w:jc w:val="both"/>
      </w:pPr>
      <w:r>
        <w:t xml:space="preserve"> * a directed-at user on the tweet.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Note: absence of this field does not imply the tweet does not have a DirectedAtUser, see</w:t>
      </w:r>
    </w:p>
    <w:p>
      <w:pPr>
        <w:jc w:val="both"/>
      </w:pPr>
      <w:r>
        <w:t xml:space="preserve"> * tweet.directedAtUserMetadata for more information.</w:t>
      </w:r>
    </w:p>
    <w:p>
      <w:pPr>
        <w:jc w:val="both"/>
      </w:pPr>
      <w:r>
        <w:t xml:space="preserve"> */</w:t>
      </w:r>
    </w:p>
    <w:p>
      <w:pPr>
        <w:jc w:val="both"/>
      </w:pPr>
      <w:r>
        <w:t>struct DirectedAtUserMetadata {</w:t>
      </w:r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ID of the user a tweet is directed-at.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1: optional i64 user_id (personalDataType = 'UserId')</w:t>
      </w:r>
    </w:p>
    <w:p>
      <w:pPr>
        <w:jc w:val="both"/>
      </w:pPr>
      <w:r>
        <w:t>}(persisted='true', hasPersonalData = 'true')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Tweet metadata that may be present on tweets in a self-thread (tweetstorm).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A self-thread is a tree of self-replies that may either:</w:t>
      </w:r>
    </w:p>
    <w:p>
      <w:pPr>
        <w:jc w:val="both"/>
      </w:pPr>
      <w:r>
        <w:t xml:space="preserve"> * 1. begin as a reply to another user's tweet (called a non-root self-thread) or</w:t>
      </w:r>
    </w:p>
    <w:p>
      <w:pPr>
        <w:jc w:val="both"/>
      </w:pPr>
      <w:r>
        <w:t xml:space="preserve"> * 2. stand alone (called root self-thread).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Note that not all self-threads have SelfThreadMetadata.</w:t>
      </w:r>
    </w:p>
    <w:p>
      <w:pPr>
        <w:jc w:val="both"/>
      </w:pPr>
      <w:r>
        <w:t xml:space="preserve"> */</w:t>
      </w:r>
    </w:p>
    <w:p>
      <w:pPr>
        <w:jc w:val="both"/>
      </w:pPr>
      <w:r>
        <w:t>struct SelfThreadMetadata {</w:t>
      </w:r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 shared identifier among all the tweets in the self-thread (tweetstorm).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The tweetstorm id is the id of the tweet that started the self thread.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If the id matches the tweet's conversation_id then it is a root self-thread, otherwise it is</w:t>
      </w:r>
    </w:p>
    <w:p>
      <w:pPr>
        <w:jc w:val="both"/>
      </w:pPr>
      <w:r>
        <w:t xml:space="preserve">   * a non-root self-thread.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1: required i64 id (personalDataType = 'TweetId')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Indicates if the tweet with this SelfThreadMetadata is a leaf in the self-thread tree.</w:t>
      </w:r>
    </w:p>
    <w:p>
      <w:pPr>
        <w:jc w:val="both"/>
      </w:pPr>
      <w:r>
        <w:t xml:space="preserve">   * This flag might be used to encourage the author to extend their tweetstorm at the end.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2: bool isLeaf = 0</w:t>
      </w:r>
    </w:p>
    <w:p>
      <w:pPr>
        <w:jc w:val="both"/>
      </w:pPr>
      <w:r>
        <w:t>}(persisted='true', hasPersonalData = 'true')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Composer flow used to create this tweet. Unless using the News Camera (go/newscamera)</w:t>
      </w:r>
    </w:p>
    <w:p>
      <w:pPr>
        <w:jc w:val="both"/>
      </w:pPr>
      <w:r>
        <w:t xml:space="preserve"> * flow, this should be `STANDARD`.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When set to `CAMERA`, clients are expected to display the tweet with a different UI</w:t>
      </w:r>
    </w:p>
    <w:p>
      <w:pPr>
        <w:jc w:val="both"/>
      </w:pPr>
      <w:r>
        <w:t xml:space="preserve"> * to emphasize attached media.</w:t>
      </w:r>
    </w:p>
    <w:p>
      <w:pPr>
        <w:jc w:val="both"/>
      </w:pPr>
      <w:r>
        <w:t xml:space="preserve"> */</w:t>
      </w:r>
    </w:p>
    <w:p>
      <w:pPr>
        <w:jc w:val="both"/>
      </w:pPr>
      <w:r>
        <w:t>enum ComposerSource {</w:t>
      </w:r>
    </w:p>
    <w:p>
      <w:pPr>
        <w:jc w:val="both"/>
      </w:pPr>
      <w:r>
        <w:t xml:space="preserve">  STANDARD = 1</w:t>
      </w:r>
    </w:p>
    <w:p>
      <w:pPr>
        <w:jc w:val="both"/>
      </w:pPr>
      <w:r>
        <w:t xml:space="preserve">  CAMERA = 2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The conversation owner and users in invited_user_ids can reply</w:t>
      </w:r>
    </w:p>
    <w:p>
      <w:pPr>
        <w:jc w:val="both"/>
      </w:pPr>
      <w:r>
        <w:t xml:space="preserve"> **/</w:t>
      </w:r>
    </w:p>
    <w:p>
      <w:pPr>
        <w:jc w:val="both"/>
      </w:pPr>
      <w:r>
        <w:t>struct ConversationControlByInvitation {</w:t>
      </w:r>
    </w:p>
    <w:p>
      <w:pPr>
        <w:jc w:val="both"/>
      </w:pPr>
      <w:r>
        <w:t xml:space="preserve">  1: required list&lt;i64&gt; invited_user_ids (personalDataType = 'UserId')</w:t>
      </w:r>
    </w:p>
    <w:p>
      <w:pPr>
        <w:jc w:val="both"/>
      </w:pPr>
      <w:r>
        <w:t xml:space="preserve">  2: required i64 conversation_tweet_author_id (personalDataType = 'UserId')</w:t>
      </w:r>
    </w:p>
    <w:p>
      <w:pPr>
        <w:jc w:val="both"/>
      </w:pPr>
      <w:r>
        <w:t xml:space="preserve">  3: optional bool invite_via_mention</w:t>
      </w:r>
    </w:p>
    <w:p>
      <w:pPr>
        <w:jc w:val="both"/>
      </w:pPr>
      <w:r>
        <w:t>}(persisted='true', hasPersonalData = 'true')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The conversation owner, users in invited_user_ids, and users who the conversation owner follows can reply</w:t>
      </w:r>
    </w:p>
    <w:p>
      <w:pPr>
        <w:jc w:val="both"/>
      </w:pPr>
      <w:r>
        <w:t xml:space="preserve"> **/</w:t>
      </w:r>
    </w:p>
    <w:p>
      <w:pPr>
        <w:jc w:val="both"/>
      </w:pPr>
      <w:r>
        <w:t>struct ConversationControlCommunity {</w:t>
      </w:r>
    </w:p>
    <w:p>
      <w:pPr>
        <w:jc w:val="both"/>
      </w:pPr>
      <w:r>
        <w:t xml:space="preserve">  1: required list&lt;i64&gt; invited_user_ids (personalDataType = 'UserId')</w:t>
      </w:r>
    </w:p>
    <w:p>
      <w:pPr>
        <w:jc w:val="both"/>
      </w:pPr>
      <w:r>
        <w:t xml:space="preserve">  2: required i64 conversation_tweet_author_id (personalDataType = 'UserId')</w:t>
      </w:r>
    </w:p>
    <w:p>
      <w:pPr>
        <w:jc w:val="both"/>
      </w:pPr>
      <w:r>
        <w:t xml:space="preserve">  3: optional bool invite_via_mention</w:t>
      </w:r>
    </w:p>
    <w:p>
      <w:pPr>
        <w:jc w:val="both"/>
      </w:pPr>
      <w:r>
        <w:t>}(persisted='true', hasPersonalData = 'true')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The conversation owner, users in invited_user_ids, and users who follows the conversation owner can reply</w:t>
      </w:r>
    </w:p>
    <w:p>
      <w:pPr>
        <w:jc w:val="both"/>
      </w:pPr>
      <w:r>
        <w:t xml:space="preserve"> **/</w:t>
      </w:r>
    </w:p>
    <w:p>
      <w:pPr>
        <w:jc w:val="both"/>
      </w:pPr>
      <w:r>
        <w:t>struct ConversationControlFollowers {</w:t>
      </w:r>
    </w:p>
    <w:p>
      <w:pPr>
        <w:jc w:val="both"/>
      </w:pPr>
      <w:r>
        <w:t xml:space="preserve"> 1: required list&lt;i64&gt; invited_user_ids (personalDataType = 'UserId')</w:t>
      </w:r>
    </w:p>
    <w:p>
      <w:pPr>
        <w:jc w:val="both"/>
      </w:pPr>
      <w:r>
        <w:t xml:space="preserve"> 2: required i64 conversation_tweet_author_id (personalDataType = 'UserId')</w:t>
      </w:r>
    </w:p>
    <w:p>
      <w:pPr>
        <w:jc w:val="both"/>
      </w:pPr>
      <w:r>
        <w:t xml:space="preserve"> 3: optional bool invite_via_mention</w:t>
      </w:r>
    </w:p>
    <w:p>
      <w:pPr>
        <w:jc w:val="both"/>
      </w:pPr>
      <w:r>
        <w:t>}(persisted='true', hasPersonalData = 'true')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>* This tweet metadata captures restrictions on who is allowed to reply in a conversation.</w:t>
      </w:r>
    </w:p>
    <w:p>
      <w:pPr>
        <w:jc w:val="both"/>
      </w:pPr>
      <w:r>
        <w:t>*/</w:t>
      </w:r>
    </w:p>
    <w:p>
      <w:pPr>
        <w:jc w:val="both"/>
      </w:pPr>
      <w:r>
        <w:t>union ConversationControl {</w:t>
      </w:r>
    </w:p>
    <w:p>
      <w:pPr>
        <w:jc w:val="both"/>
      </w:pPr>
      <w:r/>
    </w:p>
    <w:p>
      <w:pPr>
        <w:jc w:val="both"/>
      </w:pPr>
      <w:r>
        <w:t xml:space="preserve">  1: ConversationControlCommunity community</w:t>
      </w:r>
    </w:p>
    <w:p>
      <w:pPr>
        <w:jc w:val="both"/>
      </w:pPr>
      <w:r/>
    </w:p>
    <w:p>
      <w:pPr>
        <w:jc w:val="both"/>
      </w:pPr>
      <w:r>
        <w:t xml:space="preserve">  2: ConversationControlByInvitation byInvitation</w:t>
      </w:r>
    </w:p>
    <w:p>
      <w:pPr>
        <w:jc w:val="both"/>
      </w:pPr>
      <w:r/>
    </w:p>
    <w:p>
      <w:pPr>
        <w:jc w:val="both"/>
      </w:pPr>
      <w:r>
        <w:t xml:space="preserve">  3: ConversationControlFollowers followers</w:t>
      </w:r>
    </w:p>
    <w:p>
      <w:pPr>
        <w:jc w:val="both"/>
      </w:pPr>
      <w:r>
        <w:t>}(persisted='true', hasPersonalData = 'true')</w:t>
      </w:r>
    </w:p>
    <w:p>
      <w:pPr>
        <w:jc w:val="both"/>
      </w:pPr>
      <w:r/>
    </w:p>
    <w:p>
      <w:pPr>
        <w:jc w:val="both"/>
      </w:pPr>
      <w:r>
        <w:t>// This tweet metadata shows the exclusivity of a tweet and is used to determine</w:t>
      </w:r>
    </w:p>
    <w:p>
      <w:pPr>
        <w:jc w:val="both"/>
      </w:pPr>
      <w:r>
        <w:t>// whether replies / visibility of a tweet is limited</w:t>
      </w:r>
    </w:p>
    <w:p>
      <w:pPr>
        <w:jc w:val="both"/>
      </w:pPr>
      <w:r>
        <w:t>struct ExclusiveTweetControl {</w:t>
      </w:r>
    </w:p>
    <w:p>
      <w:pPr>
        <w:jc w:val="both"/>
      </w:pPr>
      <w:r>
        <w:t xml:space="preserve">  1: required i64 conversation_author_id (personalDataType = 'UserId')</w:t>
      </w:r>
    </w:p>
    <w:p>
      <w:pPr>
        <w:jc w:val="both"/>
      </w:pPr>
      <w:r>
        <w:t>}(persisted='true', hasPersonalData = 'true')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Tweet metadata for a Trusted Friends tweet.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A Trusted Friends tweet is a tweet whose visibility is restricted to members</w:t>
      </w:r>
    </w:p>
    <w:p>
      <w:pPr>
        <w:jc w:val="both"/>
      </w:pPr>
      <w:r>
        <w:t xml:space="preserve"> * of an author-specified list.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Replies to a Trusted Friends tweet will inherit a copy of this metadata from</w:t>
      </w:r>
    </w:p>
    <w:p>
      <w:pPr>
        <w:jc w:val="both"/>
      </w:pPr>
      <w:r>
        <w:t xml:space="preserve"> * the root tweet.</w:t>
      </w:r>
    </w:p>
    <w:p>
      <w:pPr>
        <w:jc w:val="both"/>
      </w:pPr>
      <w:r>
        <w:t xml:space="preserve"> */</w:t>
      </w:r>
    </w:p>
    <w:p>
      <w:pPr>
        <w:jc w:val="both"/>
      </w:pPr>
      <w:r>
        <w:t>struct TrustedFriendsControl {</w:t>
      </w:r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The ID of the Trusted Friends List whose members can view this tweet.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1: required i64 trusted_friends_list_id (personalDataType = 'TrustedFriendsListMetadata')</w:t>
      </w:r>
    </w:p>
    <w:p>
      <w:pPr>
        <w:jc w:val="both"/>
      </w:pPr>
      <w:r>
        <w:t>}(persisted='true', hasPersonalData = 'true')</w:t>
      </w:r>
    </w:p>
    <w:p>
      <w:pPr>
        <w:jc w:val="both"/>
      </w:pPr>
      <w:r/>
    </w:p>
    <w:p>
      <w:pPr>
        <w:jc w:val="both"/>
      </w:pPr>
      <w:r>
        <w:t>enum CollabInvitationStatus {</w:t>
      </w:r>
    </w:p>
    <w:p>
      <w:pPr>
        <w:jc w:val="both"/>
      </w:pPr>
      <w:r>
        <w:t xml:space="preserve">  PENDING = 0</w:t>
      </w:r>
    </w:p>
    <w:p>
      <w:pPr>
        <w:jc w:val="both"/>
      </w:pPr>
      <w:r>
        <w:t xml:space="preserve">  ACCEPTED = 1</w:t>
      </w:r>
    </w:p>
    <w:p>
      <w:pPr>
        <w:jc w:val="both"/>
      </w:pPr>
      <w:r>
        <w:t xml:space="preserve">  REJECTED = 2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Represents a user who has been invited to collaborate on a CollabTweet, associated with whether</w:t>
      </w:r>
    </w:p>
    <w:p>
      <w:pPr>
        <w:jc w:val="both"/>
      </w:pPr>
      <w:r>
        <w:t xml:space="preserve"> * they have accepted or rejected collaboration</w:t>
      </w:r>
    </w:p>
    <w:p>
      <w:pPr>
        <w:jc w:val="both"/>
      </w:pPr>
      <w:r>
        <w:t xml:space="preserve"> */</w:t>
      </w:r>
    </w:p>
    <w:p>
      <w:pPr>
        <w:jc w:val="both"/>
      </w:pPr>
      <w:r>
        <w:t>struct InvitedCollaborator {</w:t>
      </w:r>
    </w:p>
    <w:p>
      <w:pPr>
        <w:jc w:val="both"/>
      </w:pPr>
      <w:r>
        <w:t xml:space="preserve">  1: required i64 collaborator_user_id (personalDataType = 'UserId')</w:t>
      </w:r>
    </w:p>
    <w:p>
      <w:pPr>
        <w:jc w:val="both"/>
      </w:pPr>
      <w:r>
        <w:t xml:space="preserve">  2: required CollabInvitationStatus collab_invitation_status</w:t>
      </w:r>
    </w:p>
    <w:p>
      <w:pPr>
        <w:jc w:val="both"/>
      </w:pPr>
      <w:r>
        <w:t>}(persisted='true', hasPersonalData='true')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Present if Tweet is a CollabInvitation awaiting publishing, stores list of invited Collaborators</w:t>
      </w:r>
    </w:p>
    <w:p>
      <w:pPr>
        <w:jc w:val="both"/>
      </w:pPr>
      <w:r>
        <w:t xml:space="preserve"> */</w:t>
      </w:r>
    </w:p>
    <w:p>
      <w:pPr>
        <w:jc w:val="both"/>
      </w:pPr>
      <w:r>
        <w:t>struct CollabInvitation {</w:t>
      </w:r>
    </w:p>
    <w:p>
      <w:pPr>
        <w:jc w:val="both"/>
      </w:pPr>
      <w:r>
        <w:t xml:space="preserve">  1: required list&lt;InvitedCollaborator&gt; invited_collaborators</w:t>
      </w:r>
    </w:p>
    <w:p>
      <w:pPr>
        <w:jc w:val="both"/>
      </w:pPr>
      <w:r>
        <w:t>}(persisted='true', hasPersonalData='true')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Present if Tweet is a published CollabTweet, stores list of Collaborators</w:t>
      </w:r>
    </w:p>
    <w:p>
      <w:pPr>
        <w:jc w:val="both"/>
      </w:pPr>
      <w:r>
        <w:t xml:space="preserve"> */</w:t>
      </w:r>
    </w:p>
    <w:p>
      <w:pPr>
        <w:jc w:val="both"/>
      </w:pPr>
      <w:r>
        <w:t>struct CollabTweet {</w:t>
      </w:r>
    </w:p>
    <w:p>
      <w:pPr>
        <w:jc w:val="both"/>
      </w:pPr>
      <w:r>
        <w:t xml:space="preserve">  1: required list&lt;i64&gt; collaborator_user_ids (personalDataType = 'UserId')</w:t>
      </w:r>
    </w:p>
    <w:p>
      <w:pPr>
        <w:jc w:val="both"/>
      </w:pPr>
      <w:r>
        <w:t>}(persisted='true', hasPersonalData='true')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CollabTweets treat multiple users as co-authors or "Collaborators" of a single "Collab Tweet".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When creating a Collab Tweet, the original author will begin by creating a CollabInvitation which</w:t>
      </w:r>
    </w:p>
    <w:p>
      <w:pPr>
        <w:jc w:val="both"/>
      </w:pPr>
      <w:r>
        <w:t xml:space="preserve"> * is sent to another Collaborator to accept or reject collaboration. If and when other</w:t>
      </w:r>
    </w:p>
    <w:p>
      <w:pPr>
        <w:jc w:val="both"/>
      </w:pPr>
      <w:r>
        <w:t xml:space="preserve"> * Collaborators have accepted, the CollabInvitation is replaced by a CollabTweet which is published</w:t>
      </w:r>
    </w:p>
    <w:p>
      <w:pPr>
        <w:jc w:val="both"/>
      </w:pPr>
      <w:r>
        <w:t xml:space="preserve"> * publicly and fanned out to followers of all Collaborators. A CollabInvitation will be hidden from</w:t>
      </w:r>
    </w:p>
    <w:p>
      <w:pPr>
        <w:jc w:val="both"/>
      </w:pPr>
      <w:r>
        <w:t xml:space="preserve"> * anyone except the list of Collaborators using VF. The CollabTweet will then be fanned out like</w:t>
      </w:r>
    </w:p>
    <w:p>
      <w:pPr>
        <w:jc w:val="both"/>
      </w:pPr>
      <w:r>
        <w:t xml:space="preserve"> * a regular Tweet to the profiles and combined audiences of all Collaborators.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A Tweet representing a CollabTweet or CollabInvitation is denoted by the presence of a</w:t>
      </w:r>
    </w:p>
    <w:p>
      <w:pPr>
        <w:jc w:val="both"/>
      </w:pPr>
      <w:r>
        <w:t xml:space="preserve"> * CollabControl field on a Tweet.</w:t>
      </w:r>
    </w:p>
    <w:p>
      <w:pPr>
        <w:jc w:val="both"/>
      </w:pPr>
      <w:r>
        <w:t xml:space="preserve"> */</w:t>
      </w:r>
    </w:p>
    <w:p>
      <w:pPr>
        <w:jc w:val="both"/>
      </w:pPr>
      <w:r>
        <w:t>union CollabControl {</w:t>
      </w:r>
    </w:p>
    <w:p>
      <w:pPr>
        <w:jc w:val="both"/>
      </w:pPr>
      <w:r>
        <w:t xml:space="preserve">  1: CollabInvitation collab_invitation</w:t>
      </w:r>
    </w:p>
    <w:p>
      <w:pPr>
        <w:jc w:val="both"/>
      </w:pPr>
      <w:r>
        <w:t xml:space="preserve">  2: CollabTweet collab_tweet</w:t>
      </w:r>
    </w:p>
    <w:p>
      <w:pPr>
        <w:jc w:val="both"/>
      </w:pPr>
      <w:r>
        <w:t>}(persisted='true', hasPersonalData='true')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 Tweet is a message that belongs to a Twitter user.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The Tweet struct replaces the deprecated Status struct. All fields except</w:t>
      </w:r>
    </w:p>
    <w:p>
      <w:pPr>
        <w:jc w:val="both"/>
      </w:pPr>
      <w:r>
        <w:t xml:space="preserve"> * id are optional.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This struct supports the additional fields flexible schema. Additional fields are</w:t>
      </w:r>
    </w:p>
    <w:p>
      <w:pPr>
        <w:jc w:val="both"/>
      </w:pPr>
      <w:r>
        <w:t xml:space="preserve"> * defined starting from field 101.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The guidelines for adding a new Additional field:</w:t>
      </w:r>
    </w:p>
    <w:p>
      <w:pPr>
        <w:jc w:val="both"/>
      </w:pPr>
      <w:r>
        <w:t xml:space="preserve"> * 1. It's required to define the additional field as an optional struct.</w:t>
      </w:r>
    </w:p>
    <w:p>
      <w:pPr>
        <w:jc w:val="both"/>
      </w:pPr>
      <w:r>
        <w:t xml:space="preserve"> *    Inside the struct, define optional or non-optional field(s) according</w:t>
      </w:r>
    </w:p>
    <w:p>
      <w:pPr>
        <w:jc w:val="both"/>
      </w:pPr>
      <w:r>
        <w:t xml:space="preserve"> *    to your needs.</w:t>
      </w:r>
    </w:p>
    <w:p>
      <w:pPr>
        <w:jc w:val="both"/>
      </w:pPr>
      <w:r>
        <w:t xml:space="preserve"> * 2. If you have several immutable piece of data that are always accessed</w:t>
      </w:r>
    </w:p>
    <w:p>
      <w:pPr>
        <w:jc w:val="both"/>
      </w:pPr>
      <w:r>
        <w:t xml:space="preserve"> *    together, you should define them in the same struct for better storage</w:t>
      </w:r>
    </w:p>
    <w:p>
      <w:pPr>
        <w:jc w:val="both"/>
      </w:pPr>
      <w:r>
        <w:t xml:space="preserve"> *    locality.</w:t>
      </w:r>
    </w:p>
    <w:p>
      <w:pPr>
        <w:jc w:val="both"/>
      </w:pPr>
      <w:r>
        <w:t xml:space="preserve"> * 3. If your data model has several mutable pieces, and different piece can</w:t>
      </w:r>
    </w:p>
    <w:p>
      <w:pPr>
        <w:jc w:val="both"/>
      </w:pPr>
      <w:r>
        <w:t xml:space="preserve"> *    be updated in a close succession, you should group them into</w:t>
      </w:r>
    </w:p>
    <w:p>
      <w:pPr>
        <w:jc w:val="both"/>
      </w:pPr>
      <w:r>
        <w:t xml:space="preserve"> *    separate structs and each struct contains one mutable piece.</w:t>
      </w:r>
    </w:p>
    <w:p>
      <w:pPr>
        <w:jc w:val="both"/>
      </w:pPr>
      <w:r>
        <w:t xml:space="preserve"> */</w:t>
      </w:r>
    </w:p>
    <w:p>
      <w:pPr>
        <w:jc w:val="both"/>
      </w:pPr>
      <w:r>
        <w:t>struct Tweet {</w:t>
      </w:r>
    </w:p>
    <w:p>
      <w:pPr>
        <w:jc w:val="both"/>
      </w:pPr>
      <w:r>
        <w:t xml:space="preserve">  /**</w:t>
      </w:r>
    </w:p>
    <w:p>
      <w:pPr>
        <w:jc w:val="both"/>
      </w:pPr>
      <w:r>
        <w:t xml:space="preserve">  * The primary key for a tweet.</w:t>
      </w:r>
    </w:p>
    <w:p>
      <w:pPr>
        <w:jc w:val="both"/>
      </w:pPr>
      <w:r>
        <w:t xml:space="preserve">  *</w:t>
      </w:r>
    </w:p>
    <w:p>
      <w:pPr>
        <w:jc w:val="both"/>
      </w:pPr>
      <w:r>
        <w:t xml:space="preserve">  * A tweet's id is assigned by the tweet service at creation time. Since</w:t>
      </w:r>
    </w:p>
    <w:p>
      <w:pPr>
        <w:jc w:val="both"/>
      </w:pPr>
      <w:r>
        <w:t xml:space="preserve">  * 2010-11-04 tweet ids have been generated using Snowflake. Prior to this</w:t>
      </w:r>
    </w:p>
    <w:p>
      <w:pPr>
        <w:jc w:val="both"/>
      </w:pPr>
      <w:r>
        <w:t xml:space="preserve">  * ids were assigned sequentially by MySQL AUTOINCREMENT.</w:t>
      </w:r>
    </w:p>
    <w:p>
      <w:pPr>
        <w:jc w:val="both"/>
      </w:pPr>
      <w:r>
        <w:t xml:space="preserve">  */</w:t>
      </w:r>
    </w:p>
    <w:p>
      <w:pPr>
        <w:jc w:val="both"/>
      </w:pPr>
      <w:r>
        <w:t xml:space="preserve">  1: i64 id (personalDataType = 'TweetId')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The essential properties of a tweet.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This field will always be present on tweets returned by Tweetypie. It is</w:t>
      </w:r>
    </w:p>
    <w:p>
      <w:pPr>
        <w:jc w:val="both"/>
      </w:pPr>
      <w:r>
        <w:t xml:space="preserve">   * marked optional so an empty tweet can be provided to write additional</w:t>
      </w:r>
    </w:p>
    <w:p>
      <w:pPr>
        <w:jc w:val="both"/>
      </w:pPr>
      <w:r>
        <w:t xml:space="preserve">   * fields.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2: optional TweetCoreData core_data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URLs extracted from the tweet's text.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3: optional list&lt;UrlEntity&gt; urls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Mentions extracted from the tweet's text.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4: optional list&lt;MentionEntity&gt; mentions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Hashtags extracted from the tweet's text.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5: optional list&lt;HashtagEntity&gt; hashtags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Cashtags extracted from the tweet's text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6: optional list&lt;CashtagEntity&gt; cashtags</w:t>
      </w:r>
    </w:p>
    <w:p>
      <w:pPr>
        <w:jc w:val="both"/>
      </w:pPr>
      <w:r/>
    </w:p>
    <w:p>
      <w:pPr>
        <w:jc w:val="both"/>
      </w:pPr>
      <w:r>
        <w:t xml:space="preserve">  7: optional list&lt;media_entity.MediaEntity&gt; media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Place identified by Tweet.core_data.place_id.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10: optional Place place</w:t>
      </w:r>
    </w:p>
    <w:p>
      <w:pPr>
        <w:jc w:val="both"/>
      </w:pPr>
      <w:r/>
    </w:p>
    <w:p>
      <w:pPr>
        <w:jc w:val="both"/>
      </w:pPr>
      <w:r>
        <w:t xml:space="preserve">  11: optional QuotedTweet quoted_tweet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The list of countries where this tweet will not be shown.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This field contains countries for both the tweet and the user, so it may</w:t>
      </w:r>
    </w:p>
    <w:p>
      <w:pPr>
        <w:jc w:val="both"/>
      </w:pPr>
      <w:r>
        <w:t xml:space="preserve">   * contain values even if has_takedown is false.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@deprecated, use field 30 takedown_reasons which includes the same information and more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12: optional list&lt;string&gt; takedown_country_codes (personalDataType = 'ContentRestrictionStatus')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Interaction metrics for this tweet.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Included when one of GetTweetOptions.load_retweet_count,</w:t>
      </w:r>
    </w:p>
    <w:p>
      <w:pPr>
        <w:jc w:val="both"/>
      </w:pPr>
      <w:r>
        <w:t xml:space="preserve">   * GetTweetOptions.load_reply_count, or GetTweetOptions.load_favorite_count</w:t>
      </w:r>
    </w:p>
    <w:p>
      <w:pPr>
        <w:jc w:val="both"/>
      </w:pPr>
      <w:r>
        <w:t xml:space="preserve">   * is set. This can be missing in a PARTIAL response if the TFlock request</w:t>
      </w:r>
    </w:p>
    <w:p>
      <w:pPr>
        <w:jc w:val="both"/>
      </w:pPr>
      <w:r>
        <w:t xml:space="preserve">   * fails.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13: optional StatusCounts counts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Properties of the client from which the tweet was sent.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This can be missing in a PARTIAL response if the Passbird request fails.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14: optional DeviceSource device_source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Properties of this tweet from the point of view of</w:t>
      </w:r>
    </w:p>
    <w:p>
      <w:pPr>
        <w:jc w:val="both"/>
      </w:pPr>
      <w:r>
        <w:t xml:space="preserve">   * GetTweetOptions.for_user_id.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This field is included only when for_user_id is provided and</w:t>
      </w:r>
    </w:p>
    <w:p>
      <w:pPr>
        <w:jc w:val="both"/>
      </w:pPr>
      <w:r>
        <w:t xml:space="preserve">   * include_perspective == true This can be missing in a PARTIAL response if</w:t>
      </w:r>
    </w:p>
    <w:p>
      <w:pPr>
        <w:jc w:val="both"/>
      </w:pPr>
      <w:r>
        <w:t xml:space="preserve">   * the timeline service request fails.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15: optional StatusPerspective perspective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Version 1 cards.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This field is included only when GetTweetOptions.include_cards == true.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16: optional list&lt;cards.Card&gt; cards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Version 2 cards.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This field is included only included when GetTweetOptions.include_cards</w:t>
      </w:r>
    </w:p>
    <w:p>
      <w:pPr>
        <w:jc w:val="both"/>
      </w:pPr>
      <w:r>
        <w:t xml:space="preserve">   * == true and GetTweetOptions.cards_platform_key is set to valid value.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17: optional cards.Card2 card2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Human language of tweet text as determined by TwitterLanguageIdentifier.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18: optional Language language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@deprecated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19: optional map&lt;SpamSignalType, SpamLabel&gt; spam_labels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User responsible for creating this tweet when it is not the same as the</w:t>
      </w:r>
    </w:p>
    <w:p>
      <w:pPr>
        <w:jc w:val="both"/>
      </w:pPr>
      <w:r>
        <w:t xml:space="preserve">   * core_data.user_id.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This is sensitive information and must not be shared externally (via UI,</w:t>
      </w:r>
    </w:p>
    <w:p>
      <w:pPr>
        <w:jc w:val="both"/>
      </w:pPr>
      <w:r>
        <w:t xml:space="preserve">   * API, or streaming) except to the the owner of the tweet</w:t>
      </w:r>
    </w:p>
    <w:p>
      <w:pPr>
        <w:jc w:val="both"/>
      </w:pPr>
      <w:r>
        <w:t xml:space="preserve">   * (core_data.user_id) or a contributor to the owner's account.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20: optional Contributor contributor</w:t>
      </w:r>
    </w:p>
    <w:p>
      <w:pPr>
        <w:jc w:val="both"/>
      </w:pPr>
      <w:r/>
    </w:p>
    <w:p>
      <w:pPr>
        <w:jc w:val="both"/>
      </w:pPr>
      <w:r>
        <w:t xml:space="preserve">  // obsolete 21: optional list&lt;TopicLabel&gt; topic_labels</w:t>
      </w:r>
    </w:p>
    <w:p>
      <w:pPr>
        <w:jc w:val="both"/>
      </w:pPr>
      <w:r/>
    </w:p>
    <w:p>
      <w:pPr>
        <w:jc w:val="both"/>
      </w:pPr>
      <w:r>
        <w:t xml:space="preserve">  22: optional enrichments_profilegeo.ProfileGeoEnrichment profile_geo_enrichment</w:t>
      </w:r>
    </w:p>
    <w:p>
      <w:pPr>
        <w:jc w:val="both"/>
      </w:pPr>
      <w:r/>
    </w:p>
    <w:p>
      <w:pPr>
        <w:jc w:val="both"/>
      </w:pPr>
      <w:r>
        <w:t xml:space="preserve">  // Maps extension name to value; only populated if the request contained an extension on tweets.</w:t>
      </w:r>
    </w:p>
    <w:p>
      <w:pPr>
        <w:jc w:val="both"/>
      </w:pPr>
      <w:r>
        <w:t xml:space="preserve">  // obsolete 24: optional map&lt;string, binary&gt; extensions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Deprecated.</w:t>
      </w:r>
    </w:p>
    <w:p>
      <w:pPr>
        <w:jc w:val="both"/>
      </w:pPr>
      <w:r>
        <w:t xml:space="preserve">   * Semantic entities that are related to this tweet.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25: optional TweetPivots tweet_pivots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@deprecated</w:t>
      </w:r>
    </w:p>
    <w:p>
      <w:pPr>
        <w:jc w:val="both"/>
      </w:pPr>
      <w:r>
        <w:t xml:space="preserve">   * Strato Tweet Extensions support has moved to birdherd.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Internal thrift clients should query strato columns directly and</w:t>
      </w:r>
    </w:p>
    <w:p>
      <w:pPr>
        <w:jc w:val="both"/>
      </w:pPr>
      <w:r>
        <w:t xml:space="preserve">   * not rely upon ext/*.Tweet columns which are designed to serve</w:t>
      </w:r>
    </w:p>
    <w:p>
      <w:pPr>
        <w:jc w:val="both"/>
      </w:pPr>
      <w:r>
        <w:t xml:space="preserve">   * client APIs.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26: optional binary extensions_reply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Has the requesting user muted the conversation referred to by</w:t>
      </w:r>
    </w:p>
    <w:p>
      <w:pPr>
        <w:jc w:val="both"/>
      </w:pPr>
      <w:r>
        <w:t xml:space="preserve">   * `conversation_id`? When this field is absent, the conversation may</w:t>
      </w:r>
    </w:p>
    <w:p>
      <w:pPr>
        <w:jc w:val="both"/>
      </w:pPr>
      <w:r>
        <w:t xml:space="preserve">   * or may not be muted. Use the `include_conversation_muted` field in</w:t>
      </w:r>
    </w:p>
    <w:p>
      <w:pPr>
        <w:jc w:val="both"/>
      </w:pPr>
      <w:r>
        <w:t xml:space="preserve">   * GetTweetOptions to request this field.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If this field has a value, the value applies to the user in the</w:t>
      </w:r>
    </w:p>
    <w:p>
      <w:pPr>
        <w:jc w:val="both"/>
      </w:pPr>
      <w:r>
        <w:t xml:space="preserve">   * `for_user_id` field of the requesting `GetTweetOptions`.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27: optional bool conversation_muted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The user id of the tweet referenced by conversation_id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@deprecated Was conversation_owner_id. This was never implemented.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28: optional i64 unused28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Has this tweet been removed from its conversation by the conversation owner?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@deprecated Was is_removed_from_conversation. This was never implemented.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29: optional bool unused29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 list of takedown reasons indicating which country and reason this tweet was taken down.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30: optional list&lt;withholding.TakedownReason&gt; takedown_reasons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@obsolete, self-thread metadata is now stored in field 151, self_thread_metadata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31: optional self_thread.SelfThreadInfo self_thread_info</w:t>
      </w:r>
    </w:p>
    <w:p>
      <w:pPr>
        <w:jc w:val="both"/>
      </w:pPr>
      <w:r/>
    </w:p>
    <w:p>
      <w:pPr>
        <w:jc w:val="both"/>
      </w:pPr>
      <w:r>
        <w:t xml:space="preserve">  // field 32 to 99 are reserved</w:t>
      </w:r>
    </w:p>
    <w:p>
      <w:pPr>
        <w:jc w:val="both"/>
      </w:pPr>
      <w:r>
        <w:t xml:space="preserve">  // field 100 is used for flexible schema proof of concept</w:t>
      </w:r>
    </w:p>
    <w:p>
      <w:pPr>
        <w:jc w:val="both"/>
      </w:pPr>
      <w:r>
        <w:t xml:space="preserve">  // additional fields</w:t>
      </w:r>
    </w:p>
    <w:p>
      <w:pPr>
        <w:jc w:val="both"/>
      </w:pPr>
      <w:r>
        <w:t xml:space="preserve">  // these fields are stored in Manhattan flexible schema</w:t>
      </w:r>
    </w:p>
    <w:p>
      <w:pPr>
        <w:jc w:val="both"/>
      </w:pPr>
      <w:r>
        <w:t xml:space="preserve">  101: optional TweetMediaTags media_tags</w:t>
      </w:r>
    </w:p>
    <w:p>
      <w:pPr>
        <w:jc w:val="both"/>
      </w:pPr>
      <w:r>
        <w:t xml:space="preserve">  102: optional SchedulingInfo scheduling_info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@deprecated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103: optional CardBindingValues binding_values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@deprecated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104: optional ReplyAddresses reply_addresses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OBSOLETE, but originally contained information about synthetic tweets created by the first</w:t>
      </w:r>
    </w:p>
    <w:p>
      <w:pPr>
        <w:jc w:val="both"/>
      </w:pPr>
      <w:r>
        <w:t xml:space="preserve">   * version of Twitter Suggests.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@deprecated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105: optional TwitterSuggestInfo obsolete_twitter_suggest_info</w:t>
      </w:r>
    </w:p>
    <w:p>
      <w:pPr>
        <w:jc w:val="both"/>
      </w:pPr>
      <w:r/>
    </w:p>
    <w:p>
      <w:pPr>
        <w:jc w:val="both"/>
      </w:pPr>
      <w:r>
        <w:t xml:space="preserve">  106: optional EscherbirdEntityAnnotations escherbird_entity_annotations (personalDataType = 'AnnotationValue')</w:t>
      </w:r>
    </w:p>
    <w:p>
      <w:pPr>
        <w:jc w:val="both"/>
      </w:pPr>
      <w:r/>
    </w:p>
    <w:p>
      <w:pPr>
        <w:jc w:val="both"/>
      </w:pPr>
      <w:r>
        <w:t xml:space="preserve">  // @deprecated 2021-07-19</w:t>
      </w:r>
    </w:p>
    <w:p>
      <w:pPr>
        <w:jc w:val="both"/>
      </w:pPr>
      <w:r>
        <w:t xml:space="preserve">  107: optional safety_label.SafetyLabel spam_label (personalDataType = 'TweetSafetyLabels')</w:t>
      </w:r>
    </w:p>
    <w:p>
      <w:pPr>
        <w:jc w:val="both"/>
      </w:pPr>
      <w:r>
        <w:t xml:space="preserve">  // @deprecated 2021-07-19</w:t>
      </w:r>
    </w:p>
    <w:p>
      <w:pPr>
        <w:jc w:val="both"/>
      </w:pPr>
      <w:r>
        <w:t xml:space="preserve">  108: optional safety_label.SafetyLabel abusive_label (personalDataType = 'TweetSafetyLabels')</w:t>
      </w:r>
    </w:p>
    <w:p>
      <w:pPr>
        <w:jc w:val="both"/>
      </w:pPr>
      <w:r>
        <w:t xml:space="preserve">  // @deprecated 2021-07-19</w:t>
      </w:r>
    </w:p>
    <w:p>
      <w:pPr>
        <w:jc w:val="both"/>
      </w:pPr>
      <w:r>
        <w:t xml:space="preserve">  109: optional safety_label.SafetyLabel low_quality_label (personalDataType = 'TweetSafetyLabels')</w:t>
      </w:r>
    </w:p>
    <w:p>
      <w:pPr>
        <w:jc w:val="both"/>
      </w:pPr>
      <w:r>
        <w:t xml:space="preserve">  // @deprecated 2021-07-19</w:t>
      </w:r>
    </w:p>
    <w:p>
      <w:pPr>
        <w:jc w:val="both"/>
      </w:pPr>
      <w:r>
        <w:t xml:space="preserve">  110: optional safety_label.SafetyLabel nsfw_high_precision_label (personalDataType = 'TweetSafetyLabels')</w:t>
      </w:r>
    </w:p>
    <w:p>
      <w:pPr>
        <w:jc w:val="both"/>
      </w:pPr>
      <w:r>
        <w:t xml:space="preserve">  // @deprecated 2021-07-19</w:t>
      </w:r>
    </w:p>
    <w:p>
      <w:pPr>
        <w:jc w:val="both"/>
      </w:pPr>
      <w:r>
        <w:t xml:space="preserve">  111: optional safety_label.SafetyLabel nsfw_high_recall_label (personalDataType = 'TweetSafetyLabels')</w:t>
      </w:r>
    </w:p>
    <w:p>
      <w:pPr>
        <w:jc w:val="both"/>
      </w:pPr>
      <w:r>
        <w:t xml:space="preserve">  // @deprecated 2021-07-19</w:t>
      </w:r>
    </w:p>
    <w:p>
      <w:pPr>
        <w:jc w:val="both"/>
      </w:pPr>
      <w:r>
        <w:t xml:space="preserve">  112: optional safety_label.SafetyLabel abusive_high_recall_label (personalDataType = 'TweetSafetyLabels')</w:t>
      </w:r>
    </w:p>
    <w:p>
      <w:pPr>
        <w:jc w:val="both"/>
      </w:pPr>
      <w:r>
        <w:t xml:space="preserve">  // @deprecated 2021-07-19</w:t>
      </w:r>
    </w:p>
    <w:p>
      <w:pPr>
        <w:jc w:val="both"/>
      </w:pPr>
      <w:r>
        <w:t xml:space="preserve">  113: optional safety_label.SafetyLabel low_quality_high_recall_label (personalDataType = 'TweetSafetyLabels')</w:t>
      </w:r>
    </w:p>
    <w:p>
      <w:pPr>
        <w:jc w:val="both"/>
      </w:pPr>
      <w:r>
        <w:t xml:space="preserve">  // @deprecated 2021-07-19</w:t>
      </w:r>
    </w:p>
    <w:p>
      <w:pPr>
        <w:jc w:val="both"/>
      </w:pPr>
      <w:r>
        <w:t xml:space="preserve">  114: optional safety_label.SafetyLabel persona_non_grata_label (personalDataType = 'TweetSafetyLabels')</w:t>
      </w:r>
    </w:p>
    <w:p>
      <w:pPr>
        <w:jc w:val="both"/>
      </w:pPr>
      <w:r>
        <w:t xml:space="preserve">  // @deprecated 2021-07-19</w:t>
      </w:r>
    </w:p>
    <w:p>
      <w:pPr>
        <w:jc w:val="both"/>
      </w:pPr>
      <w:r>
        <w:t xml:space="preserve">  115: optional safety_label.SafetyLabel recommendations_low_quality_label (personalDataType = 'TweetSafetyLabels')</w:t>
      </w:r>
    </w:p>
    <w:p>
      <w:pPr>
        <w:jc w:val="both"/>
      </w:pPr>
      <w:r>
        <w:t xml:space="preserve">  // @deprecated 2021-07-19</w:t>
      </w:r>
    </w:p>
    <w:p>
      <w:pPr>
        <w:jc w:val="both"/>
      </w:pPr>
      <w:r>
        <w:t xml:space="preserve">  116: optional safety_label.SafetyLabel experimentation_label (personalDataType = 'TweetSafetyLabels')</w:t>
      </w:r>
    </w:p>
    <w:p>
      <w:pPr>
        <w:jc w:val="both"/>
      </w:pPr>
      <w:r/>
    </w:p>
    <w:p>
      <w:pPr>
        <w:jc w:val="both"/>
      </w:pPr>
      <w:r>
        <w:t xml:space="preserve">  117: optional tweet_location_info.TweetLocationInfo tweet_location_info</w:t>
      </w:r>
    </w:p>
    <w:p>
      <w:pPr>
        <w:jc w:val="both"/>
      </w:pPr>
      <w:r>
        <w:t xml:space="preserve">  118: optional CardReference card_reference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@deprecated 2020-07-08 no longer populated.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119: optional SupplementalLanguage supplemental_language</w:t>
      </w:r>
    </w:p>
    <w:p>
      <w:pPr>
        <w:jc w:val="both"/>
      </w:pPr>
      <w:r/>
    </w:p>
    <w:p>
      <w:pPr>
        <w:jc w:val="both"/>
      </w:pPr>
      <w:r>
        <w:t xml:space="preserve">  // field 120, additional_media_metadata, is deprecated.</w:t>
      </w:r>
    </w:p>
    <w:p>
      <w:pPr>
        <w:jc w:val="both"/>
      </w:pPr>
      <w:r>
        <w:t xml:space="preserve">  // field 121, media_metadatas, is deprecated</w:t>
      </w:r>
    </w:p>
    <w:p>
      <w:pPr>
        <w:jc w:val="both"/>
      </w:pPr>
      <w:r/>
    </w:p>
    <w:p>
      <w:pPr>
        <w:jc w:val="both"/>
      </w:pPr>
      <w:r>
        <w:t xml:space="preserve">  // under certain circumstances, including long form tweets, we create and store a self-permalink</w:t>
      </w:r>
    </w:p>
    <w:p>
      <w:pPr>
        <w:jc w:val="both"/>
      </w:pPr>
      <w:r>
        <w:t xml:space="preserve">  // to this tweet. in the case of a long-form tweet, this will be used in a truncated version</w:t>
      </w:r>
    </w:p>
    <w:p>
      <w:pPr>
        <w:jc w:val="both"/>
      </w:pPr>
      <w:r>
        <w:t xml:space="preserve">  // of the tweet text.</w:t>
      </w:r>
    </w:p>
    <w:p>
      <w:pPr>
        <w:jc w:val="both"/>
      </w:pPr>
      <w:r>
        <w:t xml:space="preserve">  122: optional ShortenedUrl self_permalink</w:t>
      </w:r>
    </w:p>
    <w:p>
      <w:pPr>
        <w:jc w:val="both"/>
      </w:pPr>
      <w:r/>
    </w:p>
    <w:p>
      <w:pPr>
        <w:jc w:val="both"/>
      </w:pPr>
      <w:r>
        <w:t xml:space="preserve">  // metadata that is present on extended tweets.</w:t>
      </w:r>
    </w:p>
    <w:p>
      <w:pPr>
        <w:jc w:val="both"/>
      </w:pPr>
      <w:r>
        <w:t xml:space="preserve">  123: optional ExtendedTweetMetadata extended_tweet_metadata</w:t>
      </w:r>
    </w:p>
    <w:p>
      <w:pPr>
        <w:jc w:val="both"/>
      </w:pPr>
      <w:r/>
    </w:p>
    <w:p>
      <w:pPr>
        <w:jc w:val="both"/>
      </w:pPr>
      <w:r>
        <w:t xml:space="preserve">  // obsolete 124: crosspost_destinations.CrosspostDestinations crosspost_destinations</w:t>
      </w:r>
    </w:p>
    <w:p>
      <w:pPr>
        <w:jc w:val="both"/>
      </w:pPr>
      <w:r/>
    </w:p>
    <w:p>
      <w:pPr>
        <w:jc w:val="both"/>
      </w:pPr>
      <w:r>
        <w:t xml:space="preserve">  // Communities associated with a tweet</w:t>
      </w:r>
    </w:p>
    <w:p>
      <w:pPr>
        <w:jc w:val="both"/>
      </w:pPr>
      <w:r>
        <w:t xml:space="preserve">  125: optional Communities communities (personalDataType = 'PrivateTweetEntitiesAndMetadata', tweetEditAllowed='false')</w:t>
      </w:r>
    </w:p>
    <w:p>
      <w:pPr>
        <w:jc w:val="both"/>
      </w:pPr>
      <w:r/>
    </w:p>
    <w:p>
      <w:pPr>
        <w:jc w:val="both"/>
      </w:pPr>
      <w:r>
        <w:t xml:space="preserve">  // If some text at the beginning or end of the tweet should be hidden, then this</w:t>
      </w:r>
    </w:p>
    <w:p>
      <w:pPr>
        <w:jc w:val="both"/>
      </w:pPr>
      <w:r>
        <w:t xml:space="preserve">  // field indicates the range of text that should be shown in clients.</w:t>
      </w:r>
    </w:p>
    <w:p>
      <w:pPr>
        <w:jc w:val="both"/>
      </w:pPr>
      <w:r>
        <w:t xml:space="preserve">  126: optional TextRange visible_text_range</w:t>
      </w:r>
    </w:p>
    <w:p>
      <w:pPr>
        <w:jc w:val="both"/>
      </w:pPr>
      <w:r/>
    </w:p>
    <w:p>
      <w:pPr>
        <w:jc w:val="both"/>
      </w:pPr>
      <w:r>
        <w:t xml:space="preserve">  // @deprecated 2021-07-19</w:t>
      </w:r>
    </w:p>
    <w:p>
      <w:pPr>
        <w:jc w:val="both"/>
      </w:pPr>
      <w:r>
        <w:t xml:space="preserve">  127: optional safety_label.SafetyLabel spam_high_recall_label (personalDataType = 'TweetSafetyLabels')</w:t>
      </w:r>
    </w:p>
    <w:p>
      <w:pPr>
        <w:jc w:val="both"/>
      </w:pPr>
      <w:r>
        <w:t xml:space="preserve">  // @deprecated 2021-07-19</w:t>
      </w:r>
    </w:p>
    <w:p>
      <w:pPr>
        <w:jc w:val="both"/>
      </w:pPr>
      <w:r>
        <w:t xml:space="preserve">  128: optional safety_label.SafetyLabel duplicate_content_label (personalDataType = 'TweetSafetyLabels')</w:t>
      </w:r>
    </w:p>
    <w:p>
      <w:pPr>
        <w:jc w:val="both"/>
      </w:pPr>
      <w:r>
        <w:t xml:space="preserve">  // @deprecated 2021-07-19</w:t>
      </w:r>
    </w:p>
    <w:p>
      <w:pPr>
        <w:jc w:val="both"/>
      </w:pPr>
      <w:r>
        <w:t xml:space="preserve">  129: optional safety_label.SafetyLabel live_low_quality_label (personalDataType = 'TweetSafetyLabels')</w:t>
      </w:r>
    </w:p>
    <w:p>
      <w:pPr>
        <w:jc w:val="both"/>
      </w:pPr>
      <w:r>
        <w:t xml:space="preserve">  // @deprecated 2021-07-19</w:t>
      </w:r>
    </w:p>
    <w:p>
      <w:pPr>
        <w:jc w:val="both"/>
      </w:pPr>
      <w:r>
        <w:t xml:space="preserve">  130: optional safety_label.SafetyLabel nsfa_high_recall_label (personalDataType = 'TweetSafetyLabels')</w:t>
      </w:r>
    </w:p>
    <w:p>
      <w:pPr>
        <w:jc w:val="both"/>
      </w:pPr>
      <w:r>
        <w:t xml:space="preserve">  // @deprecated 2021-07-19</w:t>
      </w:r>
    </w:p>
    <w:p>
      <w:pPr>
        <w:jc w:val="both"/>
      </w:pPr>
      <w:r>
        <w:t xml:space="preserve">  131: optional safety_label.SafetyLabel pdna_label (personalDataType = 'TweetSafetyLabels')</w:t>
      </w:r>
    </w:p>
    <w:p>
      <w:pPr>
        <w:jc w:val="both"/>
      </w:pPr>
      <w:r>
        <w:t xml:space="preserve">  // @deprecated 2021-07-19</w:t>
      </w:r>
    </w:p>
    <w:p>
      <w:pPr>
        <w:jc w:val="both"/>
      </w:pPr>
      <w:r>
        <w:t xml:space="preserve">  132: optional safety_label.SafetyLabel search_blacklist_label (personalDataType = 'TweetSafetyLabels')</w:t>
      </w:r>
    </w:p>
    <w:p>
      <w:pPr>
        <w:jc w:val="both"/>
      </w:pPr>
      <w:r>
        <w:t xml:space="preserve">  // @deprecated 2021-07-19</w:t>
      </w:r>
    </w:p>
    <w:p>
      <w:pPr>
        <w:jc w:val="both"/>
      </w:pPr>
      <w:r>
        <w:t xml:space="preserve">  133: optional safety_label.SafetyLabel low_quality_mention_label (personalDataType = 'TweetSafetyLabels')</w:t>
      </w:r>
    </w:p>
    <w:p>
      <w:pPr>
        <w:jc w:val="both"/>
      </w:pPr>
      <w:r>
        <w:t xml:space="preserve">  // @deprecated 2021-07-19</w:t>
      </w:r>
    </w:p>
    <w:p>
      <w:pPr>
        <w:jc w:val="both"/>
      </w:pPr>
      <w:r>
        <w:t xml:space="preserve">  134: optional safety_label.SafetyLabel bystander_abusive_label (personalDataType = 'TweetSafetyLabels')</w:t>
      </w:r>
    </w:p>
    <w:p>
      <w:pPr>
        <w:jc w:val="both"/>
      </w:pPr>
      <w:r>
        <w:t xml:space="preserve">  // @deprecated 2021-07-19</w:t>
      </w:r>
    </w:p>
    <w:p>
      <w:pPr>
        <w:jc w:val="both"/>
      </w:pPr>
      <w:r>
        <w:t xml:space="preserve">  135: optional safety_label.SafetyLabel automation_high_recall_label (personalDataType = 'TweetSafetyLabels')</w:t>
      </w:r>
    </w:p>
    <w:p>
      <w:pPr>
        <w:jc w:val="both"/>
      </w:pPr>
      <w:r>
        <w:t xml:space="preserve">  // @deprecated 2021-07-19</w:t>
      </w:r>
    </w:p>
    <w:p>
      <w:pPr>
        <w:jc w:val="both"/>
      </w:pPr>
      <w:r>
        <w:t xml:space="preserve">  136: optional safety_label.SafetyLabel gore_and_violence_label (personalDataType = 'TweetSafetyLabels')</w:t>
      </w:r>
    </w:p>
    <w:p>
      <w:pPr>
        <w:jc w:val="both"/>
      </w:pPr>
      <w:r>
        <w:t xml:space="preserve">  // @deprecated 2021-07-19</w:t>
      </w:r>
    </w:p>
    <w:p>
      <w:pPr>
        <w:jc w:val="both"/>
      </w:pPr>
      <w:r>
        <w:t xml:space="preserve">  137: optional safety_label.SafetyLabel untrusted_url_label (personalDataType = 'TweetSafetyLabels')</w:t>
      </w:r>
    </w:p>
    <w:p>
      <w:pPr>
        <w:jc w:val="both"/>
      </w:pPr>
      <w:r>
        <w:t xml:space="preserve">  // @deprecated 2021-07-19</w:t>
      </w:r>
    </w:p>
    <w:p>
      <w:pPr>
        <w:jc w:val="both"/>
      </w:pPr>
      <w:r>
        <w:t xml:space="preserve">  138: optional safety_label.SafetyLabel gore_and_violence_high_recall_label (personalDataType = 'TweetSafetyLabels')</w:t>
      </w:r>
    </w:p>
    <w:p>
      <w:pPr>
        <w:jc w:val="both"/>
      </w:pPr>
      <w:r>
        <w:t xml:space="preserve">  // @deprecated 2021-07-19</w:t>
      </w:r>
    </w:p>
    <w:p>
      <w:pPr>
        <w:jc w:val="both"/>
      </w:pPr>
      <w:r>
        <w:t xml:space="preserve">  139: optional safety_label.SafetyLabel nsfw_video_label (personalDataType = 'TweetSafetyLabels')</w:t>
      </w:r>
    </w:p>
    <w:p>
      <w:pPr>
        <w:jc w:val="both"/>
      </w:pPr>
      <w:r>
        <w:t xml:space="preserve">  // @deprecated 2021-07-19</w:t>
      </w:r>
    </w:p>
    <w:p>
      <w:pPr>
        <w:jc w:val="both"/>
      </w:pPr>
      <w:r>
        <w:t xml:space="preserve">  140: optional safety_label.SafetyLabel nsfw_near_perfect_label (personalDataType = 'TweetSafetyLabels')</w:t>
      </w:r>
    </w:p>
    <w:p>
      <w:pPr>
        <w:jc w:val="both"/>
      </w:pPr>
      <w:r>
        <w:t xml:space="preserve">  // @deprecated 2021-07-19</w:t>
      </w:r>
    </w:p>
    <w:p>
      <w:pPr>
        <w:jc w:val="both"/>
      </w:pPr>
      <w:r>
        <w:t xml:space="preserve">  141: optional safety_label.SafetyLabel automation_label (personalDataType = 'TweetSafetyLabels')</w:t>
      </w:r>
    </w:p>
    <w:p>
      <w:pPr>
        <w:jc w:val="both"/>
      </w:pPr>
      <w:r>
        <w:t xml:space="preserve">  // @deprecated 2021-07-19</w:t>
      </w:r>
    </w:p>
    <w:p>
      <w:pPr>
        <w:jc w:val="both"/>
      </w:pPr>
      <w:r>
        <w:t xml:space="preserve">  142: optional safety_label.SafetyLabel nsfw_card_image_label (personalDataType = 'TweetSafetyLabels')</w:t>
      </w:r>
    </w:p>
    <w:p>
      <w:pPr>
        <w:jc w:val="both"/>
      </w:pPr>
      <w:r>
        <w:t xml:space="preserve">  // @deprecated 2021-07-19</w:t>
      </w:r>
    </w:p>
    <w:p>
      <w:pPr>
        <w:jc w:val="both"/>
      </w:pPr>
      <w:r>
        <w:t xml:space="preserve">  143: optional safety_label.SafetyLabel duplicate_mention_label (personalDataType = 'TweetSafetyLabels')</w:t>
      </w:r>
    </w:p>
    <w:p>
      <w:pPr>
        <w:jc w:val="both"/>
      </w:pPr>
      <w:r/>
    </w:p>
    <w:p>
      <w:pPr>
        <w:jc w:val="both"/>
      </w:pPr>
      <w:r>
        <w:t xml:space="preserve">  // @deprecated 2021-07-19</w:t>
      </w:r>
    </w:p>
    <w:p>
      <w:pPr>
        <w:jc w:val="both"/>
      </w:pPr>
      <w:r>
        <w:t xml:space="preserve">  144: optional safety_label.SafetyLabel bounce_label (personalDataType = 'TweetSafetyLabels')</w:t>
      </w:r>
    </w:p>
    <w:p>
      <w:pPr>
        <w:jc w:val="both"/>
      </w:pPr>
      <w:r>
        <w:t xml:space="preserve">  // field 145 to 150 is reserved for safety labels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If this tweet is part of a self_thread (tweetstorm) then this value may be set.</w:t>
      </w:r>
    </w:p>
    <w:p>
      <w:pPr>
        <w:jc w:val="both"/>
      </w:pPr>
      <w:r>
        <w:t xml:space="preserve">   * See SelfThreadMetadata for details.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151: optional SelfThreadMetadata self_thread_metadata</w:t>
      </w:r>
    </w:p>
    <w:p>
      <w:pPr>
        <w:jc w:val="both"/>
      </w:pPr>
      <w:r>
        <w:t xml:space="preserve">  // field 152 has been deprecated</w:t>
      </w:r>
    </w:p>
    <w:p>
      <w:pPr>
        <w:jc w:val="both"/>
      </w:pPr>
      <w:r/>
    </w:p>
    <w:p>
      <w:pPr>
        <w:jc w:val="both"/>
      </w:pPr>
      <w:r>
        <w:t xml:space="preserve">  // The composer used to create this tweet. Either via the standard tweet creator or the</w:t>
      </w:r>
    </w:p>
    <w:p>
      <w:pPr>
        <w:jc w:val="both"/>
      </w:pPr>
      <w:r>
        <w:t xml:space="preserve">  // Camera flow (go/newscamera).</w:t>
      </w:r>
    </w:p>
    <w:p>
      <w:pPr>
        <w:jc w:val="both"/>
      </w:pPr>
      <w:r>
        <w:t xml:space="preserve">  //</w:t>
      </w:r>
    </w:p>
    <w:p>
      <w:pPr>
        <w:jc w:val="both"/>
      </w:pPr>
      <w:r>
        <w:t xml:space="preserve">  // NOTE: this field is only set if a client passed an explicit ComposerSource in the PostTweetRequest.</w:t>
      </w:r>
    </w:p>
    <w:p>
      <w:pPr>
        <w:jc w:val="both"/>
      </w:pPr>
      <w:r>
        <w:t xml:space="preserve">  // News Camera is deprecated and we no longer set ComposerSource in the PostTweetRequest so no new Tweets will</w:t>
      </w:r>
    </w:p>
    <w:p>
      <w:pPr>
        <w:jc w:val="both"/>
      </w:pPr>
      <w:r>
        <w:t xml:space="preserve">  // have this field.</w:t>
      </w:r>
    </w:p>
    <w:p>
      <w:pPr>
        <w:jc w:val="both"/>
      </w:pPr>
      <w:r>
        <w:t xml:space="preserve">  153: optional ComposerSource composer_source</w:t>
      </w:r>
    </w:p>
    <w:p>
      <w:pPr>
        <w:jc w:val="both"/>
      </w:pPr>
      <w:r/>
    </w:p>
    <w:p>
      <w:pPr>
        <w:jc w:val="both"/>
      </w:pPr>
      <w:r>
        <w:t xml:space="preserve">  // Present if replies are restricted, see ConversationControl for more details</w:t>
      </w:r>
    </w:p>
    <w:p>
      <w:pPr>
        <w:jc w:val="both"/>
      </w:pPr>
      <w:r>
        <w:t xml:space="preserve">  154: optional ConversationControl conversation_control</w:t>
      </w:r>
    </w:p>
    <w:p>
      <w:pPr>
        <w:jc w:val="both"/>
      </w:pPr>
      <w:r/>
    </w:p>
    <w:p>
      <w:pPr>
        <w:jc w:val="both"/>
      </w:pPr>
      <w:r>
        <w:t xml:space="preserve">  // Determines the super follows requirements for being able to view a tweet.</w:t>
      </w:r>
    </w:p>
    <w:p>
      <w:pPr>
        <w:jc w:val="both"/>
      </w:pPr>
      <w:r>
        <w:t xml:space="preserve">  155: optional ExclusiveTweetControl exclusive_tweet_control (tweetEditAllowed='false')</w:t>
      </w:r>
    </w:p>
    <w:p>
      <w:pPr>
        <w:jc w:val="both"/>
      </w:pPr>
      <w:r/>
    </w:p>
    <w:p>
      <w:pPr>
        <w:jc w:val="both"/>
      </w:pPr>
      <w:r>
        <w:t xml:space="preserve">  // Present for a Trusted Friends tweet, see TrustedFriendsControl for more details.</w:t>
      </w:r>
    </w:p>
    <w:p>
      <w:pPr>
        <w:jc w:val="both"/>
      </w:pPr>
      <w:r>
        <w:t xml:space="preserve">  156: optional TrustedFriendsControl trusted_friends_control (tweetEditAllowed='false')</w:t>
      </w:r>
    </w:p>
    <w:p>
      <w:pPr>
        <w:jc w:val="both"/>
      </w:pPr>
      <w:r/>
    </w:p>
    <w:p>
      <w:pPr>
        <w:jc w:val="both"/>
      </w:pPr>
      <w:r>
        <w:t xml:space="preserve">  // Data about edits and editability. See EditControl for more details.</w:t>
      </w:r>
    </w:p>
    <w:p>
      <w:pPr>
        <w:jc w:val="both"/>
      </w:pPr>
      <w:r>
        <w:t xml:space="preserve">  157: optional edit_control.EditControl edit_control</w:t>
      </w:r>
    </w:p>
    <w:p>
      <w:pPr>
        <w:jc w:val="both"/>
      </w:pPr>
      <w:r/>
    </w:p>
    <w:p>
      <w:pPr>
        <w:jc w:val="both"/>
      </w:pPr>
      <w:r>
        <w:t xml:space="preserve">  // Present for a CollabTweet or CollabInvitation, see CollabControl for more details.</w:t>
      </w:r>
    </w:p>
    <w:p>
      <w:pPr>
        <w:jc w:val="both"/>
      </w:pPr>
      <w:r>
        <w:t xml:space="preserve">  158: optional CollabControl collab_control (tweetEditAllowed='false')</w:t>
      </w:r>
    </w:p>
    <w:p>
      <w:pPr>
        <w:jc w:val="both"/>
      </w:pPr>
      <w:r/>
    </w:p>
    <w:p>
      <w:pPr>
        <w:jc w:val="both"/>
      </w:pPr>
      <w:r>
        <w:t xml:space="preserve">  // Present for a 3rd-party developer-built card. See http://go/developer-built-cards-prd</w:t>
      </w:r>
    </w:p>
    <w:p>
      <w:pPr>
        <w:jc w:val="both"/>
      </w:pPr>
      <w:r>
        <w:t xml:space="preserve">  159: optional i64 developer_built_card_id (personalDataType = 'CardId')</w:t>
      </w:r>
    </w:p>
    <w:p>
      <w:pPr>
        <w:jc w:val="both"/>
      </w:pPr>
      <w:r/>
    </w:p>
    <w:p>
      <w:pPr>
        <w:jc w:val="both"/>
      </w:pPr>
      <w:r>
        <w:t xml:space="preserve">  // Data about enrichments attached to a tweet.</w:t>
      </w:r>
    </w:p>
    <w:p>
      <w:pPr>
        <w:jc w:val="both"/>
      </w:pPr>
      <w:r>
        <w:t xml:space="preserve">  160: optional creative_entity_enrichments.CreativeEntityEnrichments creative_entity_enrichments_for_tweet</w:t>
      </w:r>
    </w:p>
    <w:p>
      <w:pPr>
        <w:jc w:val="both"/>
      </w:pPr>
      <w:r/>
    </w:p>
    <w:p>
      <w:pPr>
        <w:jc w:val="both"/>
      </w:pPr>
      <w:r>
        <w:t xml:space="preserve">  // This field includes summed engagements from the previous tweets in the edit chain.</w:t>
      </w:r>
    </w:p>
    <w:p>
      <w:pPr>
        <w:jc w:val="both"/>
      </w:pPr>
      <w:r>
        <w:t xml:space="preserve">  161: optional StatusCounts previous_counts</w:t>
      </w:r>
    </w:p>
    <w:p>
      <w:pPr>
        <w:jc w:val="both"/>
      </w:pPr>
      <w:r/>
    </w:p>
    <w:p>
      <w:pPr>
        <w:jc w:val="both"/>
      </w:pPr>
      <w:r>
        <w:t xml:space="preserve">  // A list of media references, including information about the source Tweet for pasted media.</w:t>
      </w:r>
    </w:p>
    <w:p>
      <w:pPr>
        <w:jc w:val="both"/>
      </w:pPr>
      <w:r>
        <w:t xml:space="preserve">  // Prefer this field to media_keys, as media_keys is not present for old Tweets or pasted media Tweets.</w:t>
      </w:r>
    </w:p>
    <w:p>
      <w:pPr>
        <w:jc w:val="both"/>
      </w:pPr>
      <w:r>
        <w:t xml:space="preserve">  162: optional list&lt;media_ref.MediaRef&gt; media_refs</w:t>
      </w:r>
    </w:p>
    <w:p>
      <w:pPr>
        <w:jc w:val="both"/>
      </w:pPr>
      <w:r/>
    </w:p>
    <w:p>
      <w:pPr>
        <w:jc w:val="both"/>
      </w:pPr>
      <w:r>
        <w:t xml:space="preserve">  // Whether this tweet is a 'backend tweet' to be referenced only by the creatives containers service</w:t>
      </w:r>
    </w:p>
    <w:p>
      <w:pPr>
        <w:jc w:val="both"/>
      </w:pPr>
      <w:r>
        <w:t xml:space="preserve">  // go/cea-cc-integration for more details</w:t>
      </w:r>
    </w:p>
    <w:p>
      <w:pPr>
        <w:jc w:val="both"/>
      </w:pPr>
      <w:r>
        <w:t xml:space="preserve">  163: optional bool is_creatives_container_backend_tweet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* Aggregated perspective of this tweet and all other versions from the point of view of the</w:t>
      </w:r>
    </w:p>
    <w:p>
      <w:pPr>
        <w:jc w:val="both"/>
      </w:pPr>
      <w:r>
        <w:t xml:space="preserve">  * user specified in for_user_id.</w:t>
      </w:r>
    </w:p>
    <w:p>
      <w:pPr>
        <w:jc w:val="both"/>
      </w:pPr>
      <w:r>
        <w:t xml:space="preserve">  *</w:t>
      </w:r>
    </w:p>
    <w:p>
      <w:pPr>
        <w:jc w:val="both"/>
      </w:pPr>
      <w:r>
        <w:t xml:space="preserve">  * This field is included only when for_user_id is provided and can be missing in a PARTIAL response</w:t>
      </w:r>
    </w:p>
    <w:p>
      <w:pPr>
        <w:jc w:val="both"/>
      </w:pPr>
      <w:r>
        <w:t xml:space="preserve">  * if the timeline service request fails.</w:t>
      </w:r>
    </w:p>
    <w:p>
      <w:pPr>
        <w:jc w:val="both"/>
      </w:pPr>
      <w:r>
        <w:t xml:space="preserve">  */</w:t>
      </w:r>
    </w:p>
    <w:p>
      <w:pPr>
        <w:jc w:val="both"/>
      </w:pPr>
      <w:r>
        <w:t xml:space="preserve">  164: optional api_fields.TweetPerspective edit_perspective</w:t>
      </w:r>
    </w:p>
    <w:p>
      <w:pPr>
        <w:jc w:val="both"/>
      </w:pPr>
      <w:r/>
    </w:p>
    <w:p>
      <w:pPr>
        <w:jc w:val="both"/>
      </w:pPr>
      <w:r>
        <w:t xml:space="preserve">  // Visibility controls related to Toxic Reply Filtering</w:t>
      </w:r>
    </w:p>
    <w:p>
      <w:pPr>
        <w:jc w:val="both"/>
      </w:pPr>
      <w:r>
        <w:t xml:space="preserve">  // go/toxrf for more details</w:t>
      </w:r>
    </w:p>
    <w:p>
      <w:pPr>
        <w:jc w:val="both"/>
      </w:pPr>
      <w:r>
        <w:t xml:space="preserve">  165: optional filtered_reply_details.FilteredReplyDetails filtered_reply_details</w:t>
      </w:r>
    </w:p>
    <w:p>
      <w:pPr>
        <w:jc w:val="both"/>
      </w:pPr>
      <w:r/>
    </w:p>
    <w:p>
      <w:pPr>
        <w:jc w:val="both"/>
      </w:pPr>
      <w:r>
        <w:t xml:space="preserve">  // The list of mentions that have unmentioned from the tweet's associated conversation</w:t>
      </w:r>
    </w:p>
    <w:p>
      <w:pPr>
        <w:jc w:val="both"/>
      </w:pPr>
      <w:r>
        <w:t xml:space="preserve">  166: optional unmentions.UnmentionData unmention_data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 * A list of users that were mentioned in the tweet and have a blocking</w:t>
      </w:r>
    </w:p>
    <w:p>
      <w:pPr>
        <w:jc w:val="both"/>
      </w:pPr>
      <w:r>
        <w:t xml:space="preserve">    * relationship with the author.</w:t>
      </w:r>
    </w:p>
    <w:p>
      <w:pPr>
        <w:jc w:val="both"/>
      </w:pPr>
      <w:r>
        <w:t xml:space="preserve">    */</w:t>
      </w:r>
    </w:p>
    <w:p>
      <w:pPr>
        <w:jc w:val="both"/>
      </w:pPr>
      <w:r>
        <w:t xml:space="preserve">  167: optional BlockingUnmentions blocking_unmentions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   * A list of users that were mentioned in the tweet and should be unmentioned</w:t>
      </w:r>
    </w:p>
    <w:p>
      <w:pPr>
        <w:jc w:val="both"/>
      </w:pPr>
      <w:r>
        <w:t xml:space="preserve">      * based on their mention setttings</w:t>
      </w:r>
    </w:p>
    <w:p>
      <w:pPr>
        <w:jc w:val="both"/>
      </w:pPr>
      <w:r>
        <w:t xml:space="preserve">      */</w:t>
      </w:r>
    </w:p>
    <w:p>
      <w:pPr>
        <w:jc w:val="both"/>
      </w:pPr>
      <w:r>
        <w:t xml:space="preserve">  168: optional SettingsUnmentions settings_unmentions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 * A Note associated with this Tweet.</w:t>
      </w:r>
    </w:p>
    <w:p>
      <w:pPr>
        <w:jc w:val="both"/>
      </w:pPr>
      <w:r>
        <w:t xml:space="preserve">    */</w:t>
      </w:r>
    </w:p>
    <w:p>
      <w:pPr>
        <w:jc w:val="both"/>
      </w:pPr>
      <w:r>
        <w:t xml:space="preserve">  169: optional note_tweet.NoteTweet note_tweet</w:t>
      </w:r>
    </w:p>
    <w:p>
      <w:pPr>
        <w:jc w:val="both"/>
      </w:pPr>
      <w:r/>
    </w:p>
    <w:p>
      <w:pPr>
        <w:jc w:val="both"/>
      </w:pPr>
      <w:r>
        <w:t xml:space="preserve">  // For additional fields, the next available field id is 169.</w:t>
      </w:r>
    </w:p>
    <w:p>
      <w:pPr>
        <w:jc w:val="both"/>
      </w:pPr>
      <w:r>
        <w:t xml:space="preserve">  // NOTE: when adding a new additional field, please also update UnrequestedFieldScrubber.scrubKnownFields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INTERNAL FIELDS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These fields are used by tweetypie only and should not be accessed externally.</w:t>
      </w:r>
    </w:p>
    <w:p>
      <w:pPr>
        <w:jc w:val="both"/>
      </w:pPr>
      <w:r>
        <w:t xml:space="preserve">   * The field ids are in descending order, starting with `32767`.</w:t>
      </w:r>
    </w:p>
    <w:p>
      <w:pPr>
        <w:jc w:val="both"/>
      </w:pPr>
      <w:r>
        <w:t xml:space="preserve">   */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Present if tweet data is provided creatives container service instead of tweetypie storage,</w:t>
      </w:r>
    </w:p>
    <w:p>
      <w:pPr>
        <w:jc w:val="both"/>
      </w:pPr>
      <w:r>
        <w:t xml:space="preserve">   * with encapsulated tweets or customized data.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32763: optional i64 underlying_creatives_container_id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Stores tweetypie-internal metadata about a DirectedAtUser.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A tweet's DirectedAtUser is hydrated as follows:</w:t>
      </w:r>
    </w:p>
    <w:p>
      <w:pPr>
        <w:jc w:val="both"/>
      </w:pPr>
      <w:r>
        <w:t xml:space="preserve">   * 1. if this field is present, then DirectedAtUserMetadata.userId is the directed-at user</w:t>
      </w:r>
    </w:p>
    <w:p>
      <w:pPr>
        <w:jc w:val="both"/>
      </w:pPr>
      <w:r>
        <w:t xml:space="preserve">   * 2. if this field is absent, then if the tweet has a reply and has a mention starting at text</w:t>
      </w:r>
    </w:p>
    <w:p>
      <w:pPr>
        <w:jc w:val="both"/>
      </w:pPr>
      <w:r>
        <w:t xml:space="preserve">   *    index 0 then that user is the directed-at user.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Note: External clients should use CoreData.directed_at_user.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32764: optional DirectedAtUserMetadata directed_at_user_metadata</w:t>
      </w:r>
    </w:p>
    <w:p>
      <w:pPr>
        <w:jc w:val="both"/>
      </w:pPr>
      <w:r/>
    </w:p>
    <w:p>
      <w:pPr>
        <w:jc w:val="both"/>
      </w:pPr>
      <w:r>
        <w:t xml:space="preserve">  // list of takedowns that are applied directly to the tweet</w:t>
      </w:r>
    </w:p>
    <w:p>
      <w:pPr>
        <w:jc w:val="both"/>
      </w:pPr>
      <w:r>
        <w:t xml:space="preserve">  32765: optional list&lt;withholding.TakedownReason&gt; tweetypie_only_takedown_reasons</w:t>
      </w:r>
    </w:p>
    <w:p>
      <w:pPr>
        <w:jc w:val="both"/>
      </w:pPr>
      <w:r/>
    </w:p>
    <w:p>
      <w:pPr>
        <w:jc w:val="both"/>
      </w:pPr>
      <w:r>
        <w:t xml:space="preserve">  // Stores the media keys used to interact with the media platform systems.</w:t>
      </w:r>
    </w:p>
    <w:p>
      <w:pPr>
        <w:jc w:val="both"/>
      </w:pPr>
      <w:r>
        <w:t xml:space="preserve">  // Prefer `media_refs` which will always have media data, unlike this field which is empty for</w:t>
      </w:r>
    </w:p>
    <w:p>
      <w:pPr>
        <w:jc w:val="both"/>
      </w:pPr>
      <w:r>
        <w:t xml:space="preserve">  // older Tweets and Tweets with pasted media.</w:t>
      </w:r>
    </w:p>
    <w:p>
      <w:pPr>
        <w:jc w:val="both"/>
      </w:pPr>
      <w:r>
        <w:t xml:space="preserve">  32766: optional list&lt;MediaCommon.MediaKey&gt; media_keys</w:t>
      </w:r>
    </w:p>
    <w:p>
      <w:pPr>
        <w:jc w:val="both"/>
      </w:pPr>
      <w:r/>
    </w:p>
    <w:p>
      <w:pPr>
        <w:jc w:val="both"/>
      </w:pPr>
      <w:r>
        <w:t xml:space="preserve">  // field 32767 is the list of takedowns that are applied directly to the tweet</w:t>
      </w:r>
    </w:p>
    <w:p>
      <w:pPr>
        <w:jc w:val="both"/>
      </w:pPr>
      <w:r>
        <w:t xml:space="preserve">  32767: optional list&lt;string&gt; tweetypie_only_takedown_country_codes (personalDataType = 'ContentRestrictionStatus')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 xml:space="preserve">  // for internal fields, the next available field id is 32765 (counting down)</w:t>
      </w:r>
    </w:p>
    <w:p>
      <w:pPr>
        <w:jc w:val="both"/>
      </w:pPr>
      <w:r>
        <w:t>}(persisted='true', hasPersonalData = 'true')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