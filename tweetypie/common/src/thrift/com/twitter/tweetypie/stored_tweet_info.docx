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/>
    </w:p>
    <w:p>
      <w:pPr>
        <w:jc w:val="both"/>
      </w:pPr>
      <w:r>
        <w:t>include "com/twitter/tweetypie/tweet.thrift"</w:t>
      </w:r>
    </w:p>
    <w:p>
      <w:pPr>
        <w:jc w:val="both"/>
      </w:pPr>
      <w:r/>
    </w:p>
    <w:p>
      <w:pPr>
        <w:jc w:val="both"/>
      </w:pPr>
      <w:r>
        <w:t>struct HardDeleted {</w:t>
      </w:r>
    </w:p>
    <w:p>
      <w:pPr>
        <w:jc w:val="both"/>
      </w:pPr>
      <w:r>
        <w:t xml:space="preserve">  1: i64 soft_deleted_timestamp_msec</w:t>
      </w:r>
    </w:p>
    <w:p>
      <w:pPr>
        <w:jc w:val="both"/>
      </w:pPr>
      <w:r>
        <w:t xml:space="preserve">  2: i64 timestamp_msec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SoftDeleted {</w:t>
      </w:r>
    </w:p>
    <w:p>
      <w:pPr>
        <w:jc w:val="both"/>
      </w:pPr>
      <w:r>
        <w:t xml:space="preserve">  1: i64 timestamp_msec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BounceDeleted {</w:t>
      </w:r>
    </w:p>
    <w:p>
      <w:pPr>
        <w:jc w:val="both"/>
      </w:pPr>
      <w:r>
        <w:t xml:space="preserve">  1: i64 timestamp_msec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Undeleted {</w:t>
      </w:r>
    </w:p>
    <w:p>
      <w:pPr>
        <w:jc w:val="both"/>
      </w:pPr>
      <w:r>
        <w:t xml:space="preserve">  1: i64 timestamp_msec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ForceAdded {</w:t>
      </w:r>
    </w:p>
    <w:p>
      <w:pPr>
        <w:jc w:val="both"/>
      </w:pPr>
      <w:r>
        <w:t xml:space="preserve">  1: i64 timestamp_msec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NotFound {}</w:t>
      </w:r>
    </w:p>
    <w:p>
      <w:pPr>
        <w:jc w:val="both"/>
      </w:pPr>
      <w:r/>
    </w:p>
    <w:p>
      <w:pPr>
        <w:jc w:val="both"/>
      </w:pPr>
      <w:r>
        <w:t>union StoredTweetState {</w:t>
      </w:r>
    </w:p>
    <w:p>
      <w:pPr>
        <w:jc w:val="both"/>
      </w:pPr>
      <w:r>
        <w:t xml:space="preserve">  1: HardDeleted hard_deleted</w:t>
      </w:r>
    </w:p>
    <w:p>
      <w:pPr>
        <w:jc w:val="both"/>
      </w:pPr>
      <w:r>
        <w:t xml:space="preserve">  2: SoftDeleted soft_deleted</w:t>
      </w:r>
    </w:p>
    <w:p>
      <w:pPr>
        <w:jc w:val="both"/>
      </w:pPr>
      <w:r>
        <w:t xml:space="preserve">  3: BounceDeleted bounce_deleted</w:t>
      </w:r>
    </w:p>
    <w:p>
      <w:pPr>
        <w:jc w:val="both"/>
      </w:pPr>
      <w:r>
        <w:t xml:space="preserve">  4: Undeleted undeleted</w:t>
      </w:r>
    </w:p>
    <w:p>
      <w:pPr>
        <w:jc w:val="both"/>
      </w:pPr>
      <w:r>
        <w:t xml:space="preserve">  5: ForceAdded force_added</w:t>
      </w:r>
    </w:p>
    <w:p>
      <w:pPr>
        <w:jc w:val="both"/>
      </w:pPr>
      <w:r>
        <w:t xml:space="preserve">  6: NotFound not_found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StoredTweetError {</w:t>
      </w:r>
    </w:p>
    <w:p>
      <w:pPr>
        <w:jc w:val="both"/>
      </w:pPr>
      <w:r>
        <w:t xml:space="preserve">  CORRUPT                     = 1,</w:t>
      </w:r>
    </w:p>
    <w:p>
      <w:pPr>
        <w:jc w:val="both"/>
      </w:pPr>
      <w:r>
        <w:t xml:space="preserve">  SCRUBBED_FIELDS_PRESENT     = 2,</w:t>
      </w:r>
    </w:p>
    <w:p>
      <w:pPr>
        <w:jc w:val="both"/>
      </w:pPr>
      <w:r>
        <w:t xml:space="preserve">  FIELDS_MISSING_OR_INVALID   = 3,</w:t>
      </w:r>
    </w:p>
    <w:p>
      <w:pPr>
        <w:jc w:val="both"/>
      </w:pPr>
      <w:r>
        <w:t xml:space="preserve">  SHOULD_BE_HARD_DELETED      = 4,</w:t>
      </w:r>
    </w:p>
    <w:p>
      <w:pPr>
        <w:jc w:val="both"/>
      </w:pPr>
      <w:r>
        <w:t xml:space="preserve">  FAILED_FETCH                = 5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StoredTweetInfo {</w:t>
      </w:r>
    </w:p>
    <w:p>
      <w:pPr>
        <w:jc w:val="both"/>
      </w:pPr>
      <w:r>
        <w:t xml:space="preserve">  1: required i64 tweet_id</w:t>
      </w:r>
    </w:p>
    <w:p>
      <w:pPr>
        <w:jc w:val="both"/>
      </w:pPr>
      <w:r>
        <w:t xml:space="preserve">  2: optional tweet.Tweet tweet</w:t>
      </w:r>
    </w:p>
    <w:p>
      <w:pPr>
        <w:jc w:val="both"/>
      </w:pPr>
      <w:r>
        <w:t xml:space="preserve">  3: optional StoredTweetState stored_tweet_state</w:t>
      </w:r>
    </w:p>
    <w:p>
      <w:pPr>
        <w:jc w:val="both"/>
      </w:pPr>
      <w:r>
        <w:t xml:space="preserve">  4: required list&lt;StoredTweetError&gt; errors = []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