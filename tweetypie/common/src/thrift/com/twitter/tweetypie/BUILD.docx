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"media-entity",</w:t>
      </w:r>
    </w:p>
    <w:p>
      <w:pPr>
        <w:jc w:val="both"/>
      </w:pPr>
      <w:r>
        <w:t xml:space="preserve">    sources = ["media_entity.thrift"],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"mediaservices/commons/src/main/thrift",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export_roots = [</w:t>
      </w:r>
    </w:p>
    <w:p>
      <w:pPr>
        <w:jc w:val="both"/>
      </w:pPr>
      <w:r>
        <w:t xml:space="preserve">        "mediaservices/commons/src/main/thrift:thrift",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"go",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"lua",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"ruby",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"tweetypie-media-entity-thrift-java",</w:t>
      </w:r>
    </w:p>
    <w:p>
      <w:pPr>
        <w:jc w:val="both"/>
      </w:pPr>
      <w:r>
        <w:t xml:space="preserve">    provides_scala_name = "tweetypie-media-entity-thrift-scala",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"edit-control",</w:t>
      </w:r>
    </w:p>
    <w:p>
      <w:pPr>
        <w:jc w:val="both"/>
      </w:pPr>
      <w:r>
        <w:t xml:space="preserve">    sources = ["edit_control.thrift"],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"go",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"lua",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"ruby",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"tweetypie-edit-control-thrift-java",</w:t>
      </w:r>
    </w:p>
    <w:p>
      <w:pPr>
        <w:jc w:val="both"/>
      </w:pPr>
      <w:r>
        <w:t xml:space="preserve">    provides_scala_name = "tweetypie-edit-control-thrift-scala",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"api-fields",</w:t>
      </w:r>
    </w:p>
    <w:p>
      <w:pPr>
        <w:jc w:val="both"/>
      </w:pPr>
      <w:r>
        <w:t xml:space="preserve">    sources = ["api_fields.thrift"],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"go",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"lua",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"ruby",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"tweetypie-api-fields-thrift-java",</w:t>
      </w:r>
    </w:p>
    <w:p>
      <w:pPr>
        <w:jc w:val="both"/>
      </w:pPr>
      <w:r>
        <w:t xml:space="preserve">    provides_scala_name = "tweetypie-api-fields-thrift-scala",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"note-tweet",</w:t>
      </w:r>
    </w:p>
    <w:p>
      <w:pPr>
        <w:jc w:val="both"/>
      </w:pPr>
      <w:r>
        <w:t xml:space="preserve">    sources = ["note_tweet.thrift"],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"go",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"lua",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"ruby",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"tweetypie-note-tweet-thrift-java",</w:t>
      </w:r>
    </w:p>
    <w:p>
      <w:pPr>
        <w:jc w:val="both"/>
      </w:pPr>
      <w:r>
        <w:t xml:space="preserve">    provides_scala_name = "tweetypie-note-tweet-thrift-scala",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"tweet",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"creative-entity-enrichments/creative_entity_enrichments.thrift",</w:t>
      </w:r>
    </w:p>
    <w:p>
      <w:pPr>
        <w:jc w:val="both"/>
      </w:pPr>
      <w:r>
        <w:t xml:space="preserve">        "geo/tweet_location_info.thrift",</w:t>
      </w:r>
    </w:p>
    <w:p>
      <w:pPr>
        <w:jc w:val="both"/>
      </w:pPr>
      <w:r>
        <w:t xml:space="preserve">        "media/media_ref.thrift",</w:t>
      </w:r>
    </w:p>
    <w:p>
      <w:pPr>
        <w:jc w:val="both"/>
      </w:pPr>
      <w:r>
        <w:t xml:space="preserve">        "tweet.thrift",</w:t>
      </w:r>
    </w:p>
    <w:p>
      <w:pPr>
        <w:jc w:val="both"/>
      </w:pPr>
      <w:r>
        <w:t xml:space="preserve">        "unmentions/unmentions.thrift",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":api-fields",</w:t>
      </w:r>
    </w:p>
    <w:p>
      <w:pPr>
        <w:jc w:val="both"/>
      </w:pPr>
      <w:r>
        <w:t xml:space="preserve">        ":edit-control",</w:t>
      </w:r>
    </w:p>
    <w:p>
      <w:pPr>
        <w:jc w:val="both"/>
      </w:pPr>
      <w:r>
        <w:t xml:space="preserve">        ":media-entity",</w:t>
      </w:r>
    </w:p>
    <w:p>
      <w:pPr>
        <w:jc w:val="both"/>
      </w:pPr>
      <w:r>
        <w:t xml:space="preserve">        ":note-tweet",</w:t>
      </w:r>
    </w:p>
    <w:p>
      <w:pPr>
        <w:jc w:val="both"/>
      </w:pPr>
      <w:r>
        <w:t xml:space="preserve">        "mediaservices/commons/src/main/thrift",</w:t>
      </w:r>
    </w:p>
    <w:p>
      <w:pPr>
        <w:jc w:val="both"/>
      </w:pPr>
      <w:r>
        <w:t xml:space="preserve">        "src/thrift/com/twitter/content-health/toxicreplyfilter",</w:t>
      </w:r>
    </w:p>
    <w:p>
      <w:pPr>
        <w:jc w:val="both"/>
      </w:pPr>
      <w:r>
        <w:t xml:space="preserve">        "src/thrift/com/twitter/dataproducts:enrichments_profilegeo",</w:t>
      </w:r>
    </w:p>
    <w:p>
      <w:pPr>
        <w:jc w:val="both"/>
      </w:pPr>
      <w:r>
        <w:t xml:space="preserve">        "src/thrift/com/twitter/escherbird:tweet-annotation",</w:t>
      </w:r>
    </w:p>
    <w:p>
      <w:pPr>
        <w:jc w:val="both"/>
      </w:pPr>
      <w:r>
        <w:t xml:space="preserve">        "src/thrift/com/twitter/expandodo:cards",</w:t>
      </w:r>
    </w:p>
    <w:p>
      <w:pPr>
        <w:jc w:val="both"/>
      </w:pPr>
      <w:r>
        <w:t xml:space="preserve">        "src/thrift/com/twitter/geoduck",</w:t>
      </w:r>
    </w:p>
    <w:p>
      <w:pPr>
        <w:jc w:val="both"/>
      </w:pPr>
      <w:r>
        <w:t xml:space="preserve">        "src/thrift/com/twitter/service/scarecrow/gen:tiered-actions",</w:t>
      </w:r>
    </w:p>
    <w:p>
      <w:pPr>
        <w:jc w:val="both"/>
      </w:pPr>
      <w:r>
        <w:t xml:space="preserve">        "src/thrift/com/twitter/spam/rtf:safety-label",</w:t>
      </w:r>
    </w:p>
    <w:p>
      <w:pPr>
        <w:jc w:val="both"/>
      </w:pPr>
      <w:r>
        <w:t xml:space="preserve">        "src/thrift/com/twitter/timelines/self_thread:thrift",</w:t>
      </w:r>
    </w:p>
    <w:p>
      <w:pPr>
        <w:jc w:val="both"/>
      </w:pPr>
      <w:r>
        <w:t xml:space="preserve">        "src/thrift/com/twitter/tseng/withholding:thrift",</w:t>
      </w:r>
    </w:p>
    <w:p>
      <w:pPr>
        <w:jc w:val="both"/>
      </w:pPr>
      <w:r>
        <w:t xml:space="preserve">        "src/thrift/com/twitter/tweet_pivots:tweet-pivots",</w:t>
      </w:r>
    </w:p>
    <w:p>
      <w:pPr>
        <w:jc w:val="both"/>
      </w:pPr>
      <w:r>
        <w:t xml:space="preserve">        "strato/config/src/thrift/com/twitter/strato/columns/creative_entity_enrichments",</w:t>
      </w:r>
    </w:p>
    <w:p>
      <w:pPr>
        <w:jc w:val="both"/>
      </w:pPr>
      <w:r>
        <w:t xml:space="preserve">        "unified-cards/thrift/src/main/thrift:thrift-contract",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export_roots = [</w:t>
      </w:r>
    </w:p>
    <w:p>
      <w:pPr>
        <w:jc w:val="both"/>
      </w:pPr>
      <w:r>
        <w:t xml:space="preserve">        ":api-fields",</w:t>
      </w:r>
    </w:p>
    <w:p>
      <w:pPr>
        <w:jc w:val="both"/>
      </w:pPr>
      <w:r>
        <w:t xml:space="preserve">        ":edit-control",</w:t>
      </w:r>
    </w:p>
    <w:p>
      <w:pPr>
        <w:jc w:val="both"/>
      </w:pPr>
      <w:r>
        <w:t xml:space="preserve">        ":media-entity",</w:t>
      </w:r>
    </w:p>
    <w:p>
      <w:pPr>
        <w:jc w:val="both"/>
      </w:pPr>
      <w:r>
        <w:t xml:space="preserve">        ":note-tweet",</w:t>
      </w:r>
    </w:p>
    <w:p>
      <w:pPr>
        <w:jc w:val="both"/>
      </w:pPr>
      <w:r>
        <w:t xml:space="preserve">        "mediaservices/commons/src/main/thrift:thrift",</w:t>
      </w:r>
    </w:p>
    <w:p>
      <w:pPr>
        <w:jc w:val="both"/>
      </w:pPr>
      <w:r>
        <w:t xml:space="preserve">        "src/thrift/com/twitter/content-health/toxicreplyfilter",</w:t>
      </w:r>
    </w:p>
    <w:p>
      <w:pPr>
        <w:jc w:val="both"/>
      </w:pPr>
      <w:r>
        <w:t xml:space="preserve">        "src/thrift/com/twitter/dataproducts:enrichments_profilegeo",</w:t>
      </w:r>
    </w:p>
    <w:p>
      <w:pPr>
        <w:jc w:val="both"/>
      </w:pPr>
      <w:r>
        <w:t xml:space="preserve">        "src/thrift/com/twitter/escherbird:tweet-annotation",</w:t>
      </w:r>
    </w:p>
    <w:p>
      <w:pPr>
        <w:jc w:val="both"/>
      </w:pPr>
      <w:r>
        <w:t xml:space="preserve">        "src/thrift/com/twitter/expandodo:cards",</w:t>
      </w:r>
    </w:p>
    <w:p>
      <w:pPr>
        <w:jc w:val="both"/>
      </w:pPr>
      <w:r>
        <w:t xml:space="preserve">        "src/thrift/com/twitter/geoduck:geoduck",</w:t>
      </w:r>
    </w:p>
    <w:p>
      <w:pPr>
        <w:jc w:val="both"/>
      </w:pPr>
      <w:r>
        <w:t xml:space="preserve">        "src/thrift/com/twitter/service/scarecrow/gen:tiered-actions",</w:t>
      </w:r>
    </w:p>
    <w:p>
      <w:pPr>
        <w:jc w:val="both"/>
      </w:pPr>
      <w:r>
        <w:t xml:space="preserve">        "src/thrift/com/twitter/spam/rtf:safety-label",</w:t>
      </w:r>
    </w:p>
    <w:p>
      <w:pPr>
        <w:jc w:val="both"/>
      </w:pPr>
      <w:r>
        <w:t xml:space="preserve">        "src/thrift/com/twitter/timelines/self_thread:thrift",</w:t>
      </w:r>
    </w:p>
    <w:p>
      <w:pPr>
        <w:jc w:val="both"/>
      </w:pPr>
      <w:r>
        <w:t xml:space="preserve">        "src/thrift/com/twitter/tseng/withholding:thrift",</w:t>
      </w:r>
    </w:p>
    <w:p>
      <w:pPr>
        <w:jc w:val="both"/>
      </w:pPr>
      <w:r>
        <w:t xml:space="preserve">        "src/thrift/com/twitter/tweet_pivots:tweet-pivots",</w:t>
      </w:r>
    </w:p>
    <w:p>
      <w:pPr>
        <w:jc w:val="both"/>
      </w:pPr>
      <w:r>
        <w:t xml:space="preserve">        "strato/config/src/thrift/com/twitter/strato/columns/creative_entity_enrichments",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"go",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"lua",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"tweetypie-tweet-thrift-java",</w:t>
      </w:r>
    </w:p>
    <w:p>
      <w:pPr>
        <w:jc w:val="both"/>
      </w:pPr>
      <w:r>
        <w:t xml:space="preserve">    provides_python_name = "tweetypie-tweet-thrift-python",</w:t>
      </w:r>
    </w:p>
    <w:p>
      <w:pPr>
        <w:jc w:val="both"/>
      </w:pPr>
      <w:r>
        <w:t xml:space="preserve">    provides_scala_name = "tweetypie-tweet-thrift-scala",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"service",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"deleted_tweet.thrift",</w:t>
      </w:r>
    </w:p>
    <w:p>
      <w:pPr>
        <w:jc w:val="both"/>
      </w:pPr>
      <w:r>
        <w:t xml:space="preserve">        "tweet_service.thrift",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":audit",</w:t>
      </w:r>
    </w:p>
    <w:p>
      <w:pPr>
        <w:jc w:val="both"/>
      </w:pPr>
      <w:r>
        <w:t xml:space="preserve">        ":transient_context",</w:t>
      </w:r>
    </w:p>
    <w:p>
      <w:pPr>
        <w:jc w:val="both"/>
      </w:pPr>
      <w:r>
        <w:t xml:space="preserve">        ":tweet",</w:t>
      </w:r>
    </w:p>
    <w:p>
      <w:pPr>
        <w:jc w:val="both"/>
      </w:pPr>
      <w:r>
        <w:t xml:space="preserve">        "carousel/service/thrift:service",</w:t>
      </w:r>
    </w:p>
    <w:p>
      <w:pPr>
        <w:jc w:val="both"/>
      </w:pPr>
      <w:r>
        <w:t xml:space="preserve">        "incentives/jiminy/src/main/thrift/com/twitter/incentives/jiminy:thrift",</w:t>
      </w:r>
    </w:p>
    <w:p>
      <w:pPr>
        <w:jc w:val="both"/>
      </w:pPr>
      <w:r>
        <w:t xml:space="preserve">        "mediaservices/commons/src/main/thrift",</w:t>
      </w:r>
    </w:p>
    <w:p>
      <w:pPr>
        <w:jc w:val="both"/>
      </w:pPr>
      <w:r>
        <w:t xml:space="preserve">        "src/thrift/com/twitter/bouncer:bounce-action-thrift",</w:t>
      </w:r>
    </w:p>
    <w:p>
      <w:pPr>
        <w:jc w:val="both"/>
      </w:pPr>
      <w:r>
        <w:t xml:space="preserve">        "src/thrift/com/twitter/context:feature-context",</w:t>
      </w:r>
    </w:p>
    <w:p>
      <w:pPr>
        <w:jc w:val="both"/>
      </w:pPr>
      <w:r>
        <w:t xml:space="preserve">        "src/thrift/com/twitter/servo:servo-exception",</w:t>
      </w:r>
    </w:p>
    <w:p>
      <w:pPr>
        <w:jc w:val="both"/>
      </w:pPr>
      <w:r>
        <w:t xml:space="preserve">        "src/thrift/com/twitter/spam/features:safety-meta-data",</w:t>
      </w:r>
    </w:p>
    <w:p>
      <w:pPr>
        <w:jc w:val="both"/>
      </w:pPr>
      <w:r>
        <w:t xml:space="preserve">        "src/thrift/com/twitter/spam/rtf:safety-label",</w:t>
      </w:r>
    </w:p>
    <w:p>
      <w:pPr>
        <w:jc w:val="both"/>
      </w:pPr>
      <w:r>
        <w:t xml:space="preserve">        "src/thrift/com/twitter/spam/rtf:safety-level",</w:t>
      </w:r>
    </w:p>
    <w:p>
      <w:pPr>
        <w:jc w:val="both"/>
      </w:pPr>
      <w:r>
        <w:t xml:space="preserve">        "src/thrift/com/twitter/spam/rtf:safety-result",</w:t>
      </w:r>
    </w:p>
    <w:p>
      <w:pPr>
        <w:jc w:val="both"/>
      </w:pPr>
      <w:r>
        <w:t xml:space="preserve">        "src/thrift/com/twitter/tseng/withholding:thrift",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export_roots = [</w:t>
      </w:r>
    </w:p>
    <w:p>
      <w:pPr>
        <w:jc w:val="both"/>
      </w:pPr>
      <w:r>
        <w:t xml:space="preserve">        ":transient_context",</w:t>
      </w:r>
    </w:p>
    <w:p>
      <w:pPr>
        <w:jc w:val="both"/>
      </w:pPr>
      <w:r>
        <w:t xml:space="preserve">        ":tweet",</w:t>
      </w:r>
    </w:p>
    <w:p>
      <w:pPr>
        <w:jc w:val="both"/>
      </w:pPr>
      <w:r>
        <w:t xml:space="preserve">        "carousel/service/thrift:service",</w:t>
      </w:r>
    </w:p>
    <w:p>
      <w:pPr>
        <w:jc w:val="both"/>
      </w:pPr>
      <w:r>
        <w:t xml:space="preserve">        "incentives/jiminy/src/main/thrift/com/twitter/incentives/jiminy:thrift",</w:t>
      </w:r>
    </w:p>
    <w:p>
      <w:pPr>
        <w:jc w:val="both"/>
      </w:pPr>
      <w:r>
        <w:t xml:space="preserve">        "src/thrift/com/twitter/bouncer:bounce-action-thrift",</w:t>
      </w:r>
    </w:p>
    <w:p>
      <w:pPr>
        <w:jc w:val="both"/>
      </w:pPr>
      <w:r>
        <w:t xml:space="preserve">        "src/thrift/com/twitter/context:feature-context",</w:t>
      </w:r>
    </w:p>
    <w:p>
      <w:pPr>
        <w:jc w:val="both"/>
      </w:pPr>
      <w:r>
        <w:t xml:space="preserve">        "src/thrift/com/twitter/spam/features:safety-meta-data",</w:t>
      </w:r>
    </w:p>
    <w:p>
      <w:pPr>
        <w:jc w:val="both"/>
      </w:pPr>
      <w:r>
        <w:t xml:space="preserve">        "src/thrift/com/twitter/spam/rtf:safety-level",</w:t>
      </w:r>
    </w:p>
    <w:p>
      <w:pPr>
        <w:jc w:val="both"/>
      </w:pPr>
      <w:r>
        <w:t xml:space="preserve">        "src/thrift/com/twitter/spam/rtf:safety-result",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"go",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"tweetypie-service-thrift-java",</w:t>
      </w:r>
    </w:p>
    <w:p>
      <w:pPr>
        <w:jc w:val="both"/>
      </w:pPr>
      <w:r>
        <w:t xml:space="preserve">    provides_python_name = "tweetypie-service-thrift-python",</w:t>
      </w:r>
    </w:p>
    <w:p>
      <w:pPr>
        <w:jc w:val="both"/>
      </w:pPr>
      <w:r>
        <w:t xml:space="preserve">    provides_scala_name = "tweetypie-service-thrift-scala",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"events",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"retweet_archival_event.thrift",</w:t>
      </w:r>
    </w:p>
    <w:p>
      <w:pPr>
        <w:jc w:val="both"/>
      </w:pPr>
      <w:r>
        <w:t xml:space="preserve">        "tweet_events.thrift",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":audit",</w:t>
      </w:r>
    </w:p>
    <w:p>
      <w:pPr>
        <w:jc w:val="both"/>
      </w:pPr>
      <w:r>
        <w:t xml:space="preserve">        ":transient_context",</w:t>
      </w:r>
    </w:p>
    <w:p>
      <w:pPr>
        <w:jc w:val="both"/>
      </w:pPr>
      <w:r>
        <w:t xml:space="preserve">        ":tweet",</w:t>
      </w:r>
    </w:p>
    <w:p>
      <w:pPr>
        <w:jc w:val="both"/>
      </w:pPr>
      <w:r>
        <w:t xml:space="preserve">        "src/thrift/com/twitter/gizmoduck:user-thrift",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export_roots = [</w:t>
      </w:r>
    </w:p>
    <w:p>
      <w:pPr>
        <w:jc w:val="both"/>
      </w:pPr>
      <w:r>
        <w:t xml:space="preserve">        ":audit",</w:t>
      </w:r>
    </w:p>
    <w:p>
      <w:pPr>
        <w:jc w:val="both"/>
      </w:pPr>
      <w:r>
        <w:t xml:space="preserve">        ":transient_context",</w:t>
      </w:r>
    </w:p>
    <w:p>
      <w:pPr>
        <w:jc w:val="both"/>
      </w:pPr>
      <w:r>
        <w:t xml:space="preserve">        ":tweet",</w:t>
      </w:r>
    </w:p>
    <w:p>
      <w:pPr>
        <w:jc w:val="both"/>
      </w:pPr>
      <w:r>
        <w:t xml:space="preserve">        "src/thrift/com/twitter/gizmoduck:user-thrift",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"tweetypie-events-thrift-java",</w:t>
      </w:r>
    </w:p>
    <w:p>
      <w:pPr>
        <w:jc w:val="both"/>
      </w:pPr>
      <w:r>
        <w:t xml:space="preserve">    provides_scala_name = "tweetypie-events-thrift-scala",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"audit",</w:t>
      </w:r>
    </w:p>
    <w:p>
      <w:pPr>
        <w:jc w:val="both"/>
      </w:pPr>
      <w:r>
        <w:t xml:space="preserve">    sources = ["tweet_audit.thrift"],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"go",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"lua",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"tweetypie-audit-thrift-java",</w:t>
      </w:r>
    </w:p>
    <w:p>
      <w:pPr>
        <w:jc w:val="both"/>
      </w:pPr>
      <w:r>
        <w:t xml:space="preserve">    provides_scala_name = "tweetypie-audit-thrift-scala",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"deprecated",</w:t>
      </w:r>
    </w:p>
    <w:p>
      <w:pPr>
        <w:jc w:val="both"/>
      </w:pPr>
      <w:r>
        <w:t xml:space="preserve">    sources = ["deprecated.thrift"],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":service",</w:t>
      </w:r>
    </w:p>
    <w:p>
      <w:pPr>
        <w:jc w:val="both"/>
      </w:pPr>
      <w:r>
        <w:t xml:space="preserve">        ":tweet",</w:t>
      </w:r>
    </w:p>
    <w:p>
      <w:pPr>
        <w:jc w:val="both"/>
      </w:pPr>
      <w:r>
        <w:t xml:space="preserve">        "mediaservices/commons/src/main/thrift",</w:t>
      </w:r>
    </w:p>
    <w:p>
      <w:pPr>
        <w:jc w:val="both"/>
      </w:pPr>
      <w:r>
        <w:t xml:space="preserve">        "src/thrift/com/twitter/expandodo:cards",</w:t>
      </w:r>
    </w:p>
    <w:p>
      <w:pPr>
        <w:jc w:val="both"/>
      </w:pPr>
      <w:r>
        <w:t xml:space="preserve">        "src/thrift/com/twitter/gizmoduck:user-thrift",</w:t>
      </w:r>
    </w:p>
    <w:p>
      <w:pPr>
        <w:jc w:val="both"/>
      </w:pPr>
      <w:r>
        <w:t xml:space="preserve">        "tweetypie/common/src/thrift/com/twitter/tweetypie:media-entity",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"tweetypie-deprecated-thrift-java",</w:t>
      </w:r>
    </w:p>
    <w:p>
      <w:pPr>
        <w:jc w:val="both"/>
      </w:pPr>
      <w:r>
        <w:t xml:space="preserve">    provides_scala_name = "tweetypie-deprecated-thrift-scala",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"delete_location_data",</w:t>
      </w:r>
    </w:p>
    <w:p>
      <w:pPr>
        <w:jc w:val="both"/>
      </w:pPr>
      <w:r>
        <w:t xml:space="preserve">    sources = ["delete_location_data.thrift"],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provides_java_name = "delete-location-data-java",</w:t>
      </w:r>
    </w:p>
    <w:p>
      <w:pPr>
        <w:jc w:val="both"/>
      </w:pPr>
      <w:r>
        <w:t xml:space="preserve">    provides_scala_name = "delete-location-data-scala",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"transient_context",</w:t>
      </w:r>
    </w:p>
    <w:p>
      <w:pPr>
        <w:jc w:val="both"/>
      </w:pPr>
      <w:r>
        <w:t xml:space="preserve">    sources = ["transient_context.thrift"],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":tweet",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"go",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"lua",</w:t>
      </w:r>
    </w:p>
    <w:p>
      <w:pPr>
        <w:jc w:val="both"/>
      </w:pPr>
      <w:r>
        <w:t xml:space="preserve">        "python",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"transient-context-java",</w:t>
      </w:r>
    </w:p>
    <w:p>
      <w:pPr>
        <w:jc w:val="both"/>
      </w:pPr>
      <w:r>
        <w:t xml:space="preserve">    provides_scala_name = "transient-context-scala",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"tweet_comparison_service",</w:t>
      </w:r>
    </w:p>
    <w:p>
      <w:pPr>
        <w:jc w:val="both"/>
      </w:pPr>
      <w:r>
        <w:t xml:space="preserve">    sources = ["tweet_comparison_service.thrift"],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":service",</w:t>
      </w:r>
    </w:p>
    <w:p>
      <w:pPr>
        <w:jc w:val="both"/>
      </w:pPr>
      <w:r>
        <w:t xml:space="preserve">        "src/thrift/com/twitter/context:twitter-context",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"tweet-comparison-service-thrift-java",</w:t>
      </w:r>
    </w:p>
    <w:p>
      <w:pPr>
        <w:jc w:val="both"/>
      </w:pPr>
      <w:r>
        <w:t xml:space="preserve">    provides_scala_name = "tweet-comparison-service-thrift-scala",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"tweet_service_graphql",</w:t>
      </w:r>
    </w:p>
    <w:p>
      <w:pPr>
        <w:jc w:val="both"/>
      </w:pPr>
      <w:r>
        <w:t xml:space="preserve">    sources = ["tweet_service_graphql.thrift"],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"src/thrift/com/twitter/ads/callback:engagement_request",</w:t>
      </w:r>
    </w:p>
    <w:p>
      <w:pPr>
        <w:jc w:val="both"/>
      </w:pPr>
      <w:r>
        <w:t xml:space="preserve">        "strato/config/src/thrift/com/twitter/strato/graphql",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provides_scala_name = "tweet-service-graphql-scala",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"stored-tweet-info",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"stored_tweet_info.thrift",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":tweet",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"tweetypie-stored-tweet-info-thrift-java",</w:t>
      </w:r>
    </w:p>
    <w:p>
      <w:pPr>
        <w:jc w:val="both"/>
      </w:pPr>
      <w:r>
        <w:t xml:space="preserve">    provides_scala_name = "tweetypie-stored-tweet-info-thrift-scala",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"tweet-service-federated",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"tweet_service_federated.thrift",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":stored-tweet-info",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"tweetypie-service-federated-thrift-java",</w:t>
      </w:r>
    </w:p>
    <w:p>
      <w:pPr>
        <w:jc w:val="both"/>
      </w:pPr>
      <w:r>
        <w:t xml:space="preserve">    provides_scala_name = "tweetypie-service-federated-thrift-scala",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