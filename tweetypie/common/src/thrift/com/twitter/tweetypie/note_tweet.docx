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com.twitter.tweetypie.thriftjava</w:t>
      </w:r>
    </w:p>
    <w:p>
      <w:pPr>
        <w:jc w:val="both"/>
      </w:pPr>
      <w:r>
        <w:t>#@namespace scala com.twitter.tweetypie.thriftscala</w:t>
      </w:r>
    </w:p>
    <w:p>
      <w:pPr>
        <w:jc w:val="both"/>
      </w:pPr>
      <w:r>
        <w:t>#@namespace strato com.twitter.tweetypie</w:t>
      </w:r>
    </w:p>
    <w:p>
      <w:pPr>
        <w:jc w:val="both"/>
      </w:pPr>
      <w:r>
        <w:t>namespace py gen.twitter.tweetypie.tweet_note</w:t>
      </w:r>
    </w:p>
    <w:p>
      <w:pPr>
        <w:jc w:val="both"/>
      </w:pPr>
      <w:r>
        <w:t>namespace rb TweetyPie</w:t>
      </w:r>
    </w:p>
    <w:p>
      <w:pPr>
        <w:jc w:val="both"/>
      </w:pPr>
      <w:r>
        <w:t>// Specific namespace to avoid golang circular import</w:t>
      </w:r>
    </w:p>
    <w:p>
      <w:pPr>
        <w:jc w:val="both"/>
      </w:pPr>
      <w:r>
        <w:t>namespace go tweetypie.tweet</w:t>
      </w:r>
    </w:p>
    <w:p>
      <w:pPr>
        <w:jc w:val="both"/>
      </w:pPr>
      <w:r/>
    </w:p>
    <w:p>
      <w:pPr>
        <w:jc w:val="both"/>
      </w:pPr>
      <w:r>
        <w:t>// Struct representing a NoteTweet associated with a Tweet</w:t>
      </w:r>
    </w:p>
    <w:p>
      <w:pPr>
        <w:jc w:val="both"/>
      </w:pPr>
      <w:r>
        <w:t>struct NoteTweet {</w:t>
      </w:r>
    </w:p>
    <w:p>
      <w:pPr>
        <w:jc w:val="both"/>
      </w:pPr>
      <w:r>
        <w:t xml:space="preserve">  1: required i64 id (strato.space = 'NoteTweet', strato.name = "note_tweet", personalDataType = 'TwitterArticleID')</w:t>
      </w:r>
    </w:p>
    <w:p>
      <w:pPr>
        <w:jc w:val="both"/>
      </w:pPr>
      <w:r>
        <w:t xml:space="preserve">  2: optional bool is_expandable (strato.name = "is_expandable")</w:t>
      </w:r>
    </w:p>
    <w:p>
      <w:pPr>
        <w:jc w:val="both"/>
      </w:pPr>
      <w:r>
        <w:t>} (persisted='true', hasPersonalData = 'true', strato.graphql.typename = 'NoteTweetData')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