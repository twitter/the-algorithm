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gen.twitter.tweetypie.service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include "com/twitter/bouncer/bounce.thrift"</w:t>
      </w:r>
    </w:p>
    <w:p>
      <w:pPr>
        <w:jc w:val="both"/>
      </w:pPr>
      <w:r>
        <w:t>include "com/twitter/carousel/service/carousel_service.thrift"</w:t>
      </w:r>
    </w:p>
    <w:p>
      <w:pPr>
        <w:jc w:val="both"/>
      </w:pPr>
      <w:r>
        <w:t>include "com/twitter/context/feature_context.thrift"</w:t>
      </w:r>
    </w:p>
    <w:p>
      <w:pPr>
        <w:jc w:val="both"/>
      </w:pPr>
      <w:r>
        <w:t>include "com/twitter/mediaservices/commons/MediaCommon.thrift"</w:t>
      </w:r>
    </w:p>
    <w:p>
      <w:pPr>
        <w:jc w:val="both"/>
      </w:pPr>
      <w:r>
        <w:t>include "com/twitter/mediaservices/commons/MediaInformation.thrift"</w:t>
      </w:r>
    </w:p>
    <w:p>
      <w:pPr>
        <w:jc w:val="both"/>
      </w:pPr>
      <w:r>
        <w:t>include "com/twitter/servo/exceptions.thrift"</w:t>
      </w:r>
    </w:p>
    <w:p>
      <w:pPr>
        <w:jc w:val="both"/>
      </w:pPr>
      <w:r>
        <w:t>include "com/twitter/spam/features/safety_meta_data.thrift"</w:t>
      </w:r>
    </w:p>
    <w:p>
      <w:pPr>
        <w:jc w:val="both"/>
      </w:pPr>
      <w:r>
        <w:t>include "com/twitter/spam/rtf/safety_label.thrift"</w:t>
      </w:r>
    </w:p>
    <w:p>
      <w:pPr>
        <w:jc w:val="both"/>
      </w:pPr>
      <w:r>
        <w:t>include "com/twitter/spam/rtf/safety_level.thrift"</w:t>
      </w:r>
    </w:p>
    <w:p>
      <w:pPr>
        <w:jc w:val="both"/>
      </w:pPr>
      <w:r>
        <w:t>include "com/twitter/spam/rtf/safety_result.thrift"</w:t>
      </w:r>
    </w:p>
    <w:p>
      <w:pPr>
        <w:jc w:val="both"/>
      </w:pPr>
      <w:r>
        <w:t>include "com/twitter/tseng/withholding/withholding.thrift"</w:t>
      </w:r>
    </w:p>
    <w:p>
      <w:pPr>
        <w:jc w:val="both"/>
      </w:pPr>
      <w:r>
        <w:t>include "com/twitter/tweetypie/deleted_tweet.thrift"</w:t>
      </w:r>
    </w:p>
    <w:p>
      <w:pPr>
        <w:jc w:val="both"/>
      </w:pPr>
      <w:r>
        <w:t>include "com/twitter/tweetypie/transient_context.thrift"</w:t>
      </w:r>
    </w:p>
    <w:p>
      <w:pPr>
        <w:jc w:val="both"/>
      </w:pPr>
      <w:r>
        <w:t>include "com/twitter/tweetypie/tweet.thrift"</w:t>
      </w:r>
    </w:p>
    <w:p>
      <w:pPr>
        <w:jc w:val="both"/>
      </w:pPr>
      <w:r>
        <w:t>include "com/twitter/tweetypie/tweet_audit.thrift"</w:t>
      </w:r>
    </w:p>
    <w:p>
      <w:pPr>
        <w:jc w:val="both"/>
      </w:pPr>
      <w:r>
        <w:t>include "com/twitter/incentives/jiminy/jiminy.thrift"</w:t>
      </w:r>
    </w:p>
    <w:p>
      <w:pPr>
        <w:jc w:val="both"/>
      </w:pPr>
      <w:r>
        <w:t>include "unified_cards_contract.thrift"</w:t>
      </w:r>
    </w:p>
    <w:p>
      <w:pPr>
        <w:jc w:val="both"/>
      </w:pPr>
      <w:r/>
    </w:p>
    <w:p>
      <w:pPr>
        <w:jc w:val="both"/>
      </w:pPr>
      <w:r>
        <w:t>typedef i16 FieldId</w:t>
      </w:r>
    </w:p>
    <w:p>
      <w:pPr>
        <w:jc w:val="both"/>
      </w:pPr>
      <w:r/>
    </w:p>
    <w:p>
      <w:pPr>
        <w:jc w:val="both"/>
      </w:pPr>
      <w:r>
        <w:t>struct TweetGeoSearchRequestID {</w:t>
      </w:r>
    </w:p>
    <w:p>
      <w:pPr>
        <w:jc w:val="both"/>
      </w:pPr>
      <w:r>
        <w:t xml:space="preserve">  1: required string id (personalDataType = 'PrivateTweetEntitiesAndMetadata, PublicTweetEntitiesAndMetadata')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TweetCreateGeo {</w:t>
      </w:r>
    </w:p>
    <w:p>
      <w:pPr>
        <w:jc w:val="both"/>
      </w:pPr>
      <w:r>
        <w:t xml:space="preserve">  1: optional tweet.GeoCoordinates coordinates</w:t>
      </w:r>
    </w:p>
    <w:p>
      <w:pPr>
        <w:jc w:val="both"/>
      </w:pPr>
      <w:r>
        <w:t xml:space="preserve">  2: optional string place_id (personalDataType = 'InferredLocation')</w:t>
      </w:r>
    </w:p>
    <w:p>
      <w:pPr>
        <w:jc w:val="both"/>
      </w:pPr>
      <w:r>
        <w:t xml:space="preserve">  3: optional map&lt;string, string&gt; place_metadata (personalDataTypeKey = 'InferredLocation', personalDataTypeValue = 'InferredLocation')</w:t>
      </w:r>
    </w:p>
    <w:p>
      <w:pPr>
        <w:jc w:val="both"/>
      </w:pPr>
      <w:r>
        <w:t xml:space="preserve">  4: bool auto_create_place = 1</w:t>
      </w:r>
    </w:p>
    <w:p>
      <w:pPr>
        <w:jc w:val="both"/>
      </w:pPr>
      <w:r>
        <w:t xml:space="preserve">  // deprecated; use tweet.GeoCoordinates.display</w:t>
      </w:r>
    </w:p>
    <w:p>
      <w:pPr>
        <w:jc w:val="both"/>
      </w:pPr>
      <w:r>
        <w:t xml:space="preserve">  5: bool display_coordinates = 1</w:t>
      </w:r>
    </w:p>
    <w:p>
      <w:pPr>
        <w:jc w:val="both"/>
      </w:pPr>
      <w:r>
        <w:t xml:space="preserve">  6: bool override_user_geo_setting = 0</w:t>
      </w:r>
    </w:p>
    <w:p>
      <w:pPr>
        <w:jc w:val="both"/>
      </w:pPr>
      <w:r>
        <w:t xml:space="preserve">  7: optional TweetGeoSearchRequestID geo_search_request_id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enum StatusState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found and successfully hydrated.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FOUND             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not found.  It may have been deleted, or could just be an invalid or</w:t>
      </w:r>
    </w:p>
    <w:p>
      <w:pPr>
        <w:jc w:val="both"/>
      </w:pPr>
      <w:r>
        <w:t xml:space="preserve">   * unused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NOT_FOUND         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found, but there was at least one error hydrating some data on the tweet.</w:t>
      </w:r>
    </w:p>
    <w:p>
      <w:pPr>
        <w:jc w:val="both"/>
      </w:pPr>
      <w:r>
        <w:t xml:space="preserve">   * GetTweetResult.missing_fields indicates which fields may have not been hydrated completely.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PARTIAL            = 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All failures, including time outs, are indicated by `Failed`.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TIMED_OUT          = 3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There was an upstream or internal failure reading this tweet.  Usually indicates a</w:t>
      </w:r>
    </w:p>
    <w:p>
      <w:pPr>
        <w:jc w:val="both"/>
      </w:pPr>
      <w:r>
        <w:t xml:space="preserve">   * transient issue that is safe to retry immediately.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FAILED             = 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tweets from deactivated users will soon be indicated via `Drop` with</w:t>
      </w:r>
    </w:p>
    <w:p>
      <w:pPr>
        <w:jc w:val="both"/>
      </w:pPr>
      <w:r>
        <w:t xml:space="preserve">   * a `FilteredReason` of `authorAccountIsInactive`.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DEACTIVATED_USER   = 5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tweets from suspended users will soon be indicated via `Drop` with</w:t>
      </w:r>
    </w:p>
    <w:p>
      <w:pPr>
        <w:jc w:val="both"/>
      </w:pPr>
      <w:r>
        <w:t xml:space="preserve">   * a `FilteredReason` of `authorAccountIsInactive`.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SUSPENDED_USER     = 6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tweets from protected users that the viewer can't see will soon be</w:t>
      </w:r>
    </w:p>
    <w:p>
      <w:pPr>
        <w:jc w:val="both"/>
      </w:pPr>
      <w:r>
        <w:t xml:space="preserve">   * indicated via `Drop` with a `FilteredReason` of `authorIsProtected`.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PROTECTED_USER     = 7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tweets that have been reported by the viewer will soon be indicated</w:t>
      </w:r>
    </w:p>
    <w:p>
      <w:pPr>
        <w:jc w:val="both"/>
      </w:pPr>
      <w:r>
        <w:t xml:space="preserve">   * via `Drop` or `Suppress` with a `FilteredReason` of `reportedTweet`.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REPORTED_TWEET     = 8</w:t>
      </w:r>
    </w:p>
    <w:p>
      <w:pPr>
        <w:jc w:val="both"/>
      </w:pPr>
      <w:r/>
    </w:p>
    <w:p>
      <w:pPr>
        <w:jc w:val="both"/>
      </w:pPr>
      <w:r>
        <w:t xml:space="preserve">  // PrivateTweet was originally used for TwitterSuggest v1 but has since been removed</w:t>
      </w:r>
    </w:p>
    <w:p>
      <w:pPr>
        <w:jc w:val="both"/>
      </w:pPr>
      <w:r>
        <w:t xml:space="preserve">  // obsolete: PRIVATE_TWEET      = 9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Could not return this tweet because of backpressure, should</w:t>
      </w:r>
    </w:p>
    <w:p>
      <w:pPr>
        <w:jc w:val="both"/>
      </w:pPr>
      <w:r>
        <w:t xml:space="preserve">   * not be retried immediately; try again later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OVER_CAPACITY      = 10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the requesting client is considered to not be</w:t>
      </w:r>
    </w:p>
    <w:p>
      <w:pPr>
        <w:jc w:val="both"/>
      </w:pPr>
      <w:r>
        <w:t xml:space="preserve">   * able to render the tweet properly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UNSUPPORTED_CLIENT = 11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exists, but was not returned because it should not be seen by the</w:t>
      </w:r>
    </w:p>
    <w:p>
      <w:pPr>
        <w:jc w:val="both"/>
      </w:pPr>
      <w:r>
        <w:t xml:space="preserve">   * viewer.  The reason for the tweet being filtered is indicated via</w:t>
      </w:r>
    </w:p>
    <w:p>
      <w:pPr>
        <w:jc w:val="both"/>
      </w:pPr>
      <w:r>
        <w:t xml:space="preserve">   * GetTweetResult.filtered_reason.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DROP               = 12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exists and was returned, but should not be directly shown to the</w:t>
      </w:r>
    </w:p>
    <w:p>
      <w:pPr>
        <w:jc w:val="both"/>
      </w:pPr>
      <w:r>
        <w:t xml:space="preserve">   * user without additional user intent to see the tweet, as it may be offensive.</w:t>
      </w:r>
    </w:p>
    <w:p>
      <w:pPr>
        <w:jc w:val="both"/>
      </w:pPr>
      <w:r>
        <w:t xml:space="preserve">   * The reason for the suppression is indicated via GetTweetResult.filtered_reason.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SUPPRESS           = 13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once existed and has been deleted.</w:t>
      </w:r>
    </w:p>
    <w:p>
      <w:pPr>
        <w:jc w:val="both"/>
      </w:pPr>
      <w:r>
        <w:t xml:space="preserve">   * When GetTweetOptions.enable_deleted_state is true, deleted tweets</w:t>
      </w:r>
    </w:p>
    <w:p>
      <w:pPr>
        <w:jc w:val="both"/>
      </w:pPr>
      <w:r>
        <w:t xml:space="preserve">   * will be returned as DELETED</w:t>
      </w:r>
    </w:p>
    <w:p>
      <w:pPr>
        <w:jc w:val="both"/>
      </w:pPr>
      <w:r>
        <w:t xml:space="preserve">   * When GetTweetOptions.enable_deleted_state is false, deleted tweets</w:t>
      </w:r>
    </w:p>
    <w:p>
      <w:pPr>
        <w:jc w:val="both"/>
      </w:pPr>
      <w:r>
        <w:t xml:space="preserve">   * will be returned as NOT_FOUND.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DELETED            = 14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once existed, had violated Twitter Rules, and has been deleted.</w:t>
      </w:r>
    </w:p>
    <w:p>
      <w:pPr>
        <w:jc w:val="both"/>
      </w:pPr>
      <w:r>
        <w:t xml:space="preserve">   * When GetTweetOptions.enable_deleted_state is true, bounce-deleted tweets</w:t>
      </w:r>
    </w:p>
    <w:p>
      <w:pPr>
        <w:jc w:val="both"/>
      </w:pPr>
      <w:r>
        <w:t xml:space="preserve">   * will be returned as BOUNCE_DELETED</w:t>
      </w:r>
    </w:p>
    <w:p>
      <w:pPr>
        <w:jc w:val="both"/>
      </w:pPr>
      <w:r>
        <w:t xml:space="preserve">   * When GetTweetOptions.enable_deleted_state is false, bounce-deleted tweets</w:t>
      </w:r>
    </w:p>
    <w:p>
      <w:pPr>
        <w:jc w:val="both"/>
      </w:pPr>
      <w:r>
        <w:t xml:space="preserve">   * will be returned as NOT_FOUND.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BOUNCE_DELETED     = 15</w:t>
      </w:r>
    </w:p>
    <w:p>
      <w:pPr>
        <w:jc w:val="both"/>
      </w:pPr>
      <w:r/>
    </w:p>
    <w:p>
      <w:pPr>
        <w:jc w:val="both"/>
      </w:pPr>
      <w:r>
        <w:t xml:space="preserve">  RESERVED_1         = 16</w:t>
      </w:r>
    </w:p>
    <w:p>
      <w:pPr>
        <w:jc w:val="both"/>
      </w:pPr>
      <w:r>
        <w:t xml:space="preserve">  RESERVED_2         = 17</w:t>
      </w:r>
    </w:p>
    <w:p>
      <w:pPr>
        <w:jc w:val="both"/>
      </w:pPr>
      <w:r>
        <w:t xml:space="preserve">  RESERVED_3         = 18</w:t>
      </w:r>
    </w:p>
    <w:p>
      <w:pPr>
        <w:jc w:val="both"/>
      </w:pPr>
      <w:r>
        <w:t xml:space="preserve">  RESERVED_4         = 19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TweetCreateState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was created successfully.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OK = 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user_id field from the creation request does not correspond to a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USER_NOT_FOUND = 1,</w:t>
      </w:r>
    </w:p>
    <w:p>
      <w:pPr>
        <w:jc w:val="both"/>
      </w:pPr>
      <w:r/>
    </w:p>
    <w:p>
      <w:pPr>
        <w:jc w:val="both"/>
      </w:pPr>
      <w:r>
        <w:t xml:space="preserve">  SOURCE_TWEET_NOT_FOUND = 2,</w:t>
      </w:r>
    </w:p>
    <w:p>
      <w:pPr>
        <w:jc w:val="both"/>
      </w:pPr>
      <w:r>
        <w:t xml:space="preserve">  SOURCE_USER_NOT_FOUND = 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Users can now retweet their own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CANNOT_RETWEET_OWN_TWEET = 4,</w:t>
      </w:r>
    </w:p>
    <w:p>
      <w:pPr>
        <w:jc w:val="both"/>
      </w:pPr>
      <w:r/>
    </w:p>
    <w:p>
      <w:pPr>
        <w:jc w:val="both"/>
      </w:pPr>
      <w:r>
        <w:t xml:space="preserve">  CANNOT_RETWEET_PROTECTED_TWEET = 5,</w:t>
      </w:r>
    </w:p>
    <w:p>
      <w:pPr>
        <w:jc w:val="both"/>
      </w:pPr>
      <w:r>
        <w:t xml:space="preserve">  CANNOT_RETWEET_SUSPENDED_USER = 6,</w:t>
      </w:r>
    </w:p>
    <w:p>
      <w:pPr>
        <w:jc w:val="both"/>
      </w:pPr>
      <w:r>
        <w:t xml:space="preserve">  CANNOT_RETWEET_DEACTIVATED_USER = 7,</w:t>
      </w:r>
    </w:p>
    <w:p>
      <w:pPr>
        <w:jc w:val="both"/>
      </w:pPr>
      <w:r>
        <w:t xml:space="preserve">  CANNOT_RETWEET_BLOCKING_USER = 8,</w:t>
      </w:r>
    </w:p>
    <w:p>
      <w:pPr>
        <w:jc w:val="both"/>
      </w:pPr>
      <w:r/>
    </w:p>
    <w:p>
      <w:pPr>
        <w:jc w:val="both"/>
      </w:pPr>
      <w:r>
        <w:t xml:space="preserve">  ALREADY_RETWEETED = 9,</w:t>
      </w:r>
    </w:p>
    <w:p>
      <w:pPr>
        <w:jc w:val="both"/>
      </w:pPr>
      <w:r>
        <w:t xml:space="preserve">  CONTRIBUTOR_NOT_SUPPORTED = 10,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created_via field from the creation request does not correspond to a</w:t>
      </w:r>
    </w:p>
    <w:p>
      <w:pPr>
        <w:jc w:val="both"/>
      </w:pPr>
      <w:r>
        <w:t xml:space="preserve">   * known client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DEVICE_SOURCE_NOT_FOUND = 11,</w:t>
      </w:r>
    </w:p>
    <w:p>
      <w:pPr>
        <w:jc w:val="both"/>
      </w:pPr>
      <w:r/>
    </w:p>
    <w:p>
      <w:pPr>
        <w:jc w:val="both"/>
      </w:pPr>
      <w:r>
        <w:t xml:space="preserve">  MALWARE_URL = 12,</w:t>
      </w:r>
    </w:p>
    <w:p>
      <w:pPr>
        <w:jc w:val="both"/>
      </w:pPr>
      <w:r>
        <w:t xml:space="preserve">  INVALID_URL = 13,</w:t>
      </w:r>
    </w:p>
    <w:p>
      <w:pPr>
        <w:jc w:val="both"/>
      </w:pPr>
      <w:r>
        <w:t xml:space="preserve">  USER_DEACTIVATED = 14,</w:t>
      </w:r>
    </w:p>
    <w:p>
      <w:pPr>
        <w:jc w:val="both"/>
      </w:pPr>
      <w:r>
        <w:t xml:space="preserve">  USER_SUSPENDED = 15,</w:t>
      </w:r>
    </w:p>
    <w:p>
      <w:pPr>
        <w:jc w:val="both"/>
      </w:pPr>
      <w:r>
        <w:t xml:space="preserve">  TEXT_TOO_LONG = 16,</w:t>
      </w:r>
    </w:p>
    <w:p>
      <w:pPr>
        <w:jc w:val="both"/>
      </w:pPr>
      <w:r>
        <w:t xml:space="preserve">  TEXT_CANNOT_BE_BLANK = 17,</w:t>
      </w:r>
    </w:p>
    <w:p>
      <w:pPr>
        <w:jc w:val="both"/>
      </w:pPr>
      <w:r>
        <w:t xml:space="preserve">  DUPLICATE = 18,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PostTweetRequest.in_reply_to_tweet_id was set to a tweet that cannot be found.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usually means that the tweet was recently deleted, but could also</w:t>
      </w:r>
    </w:p>
    <w:p>
      <w:pPr>
        <w:jc w:val="both"/>
      </w:pPr>
      <w:r>
        <w:t xml:space="preserve">   * mean that the tweet isn't visible to the reply author. (This is the</w:t>
      </w:r>
    </w:p>
    <w:p>
      <w:pPr>
        <w:jc w:val="both"/>
      </w:pPr>
      <w:r>
        <w:t xml:space="preserve">   * case for replies by blocked users.)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IN_REPLY_TO_TWEET_NOT_FOUND = 19,</w:t>
      </w:r>
    </w:p>
    <w:p>
      <w:pPr>
        <w:jc w:val="both"/>
      </w:pPr>
      <w:r/>
    </w:p>
    <w:p>
      <w:pPr>
        <w:jc w:val="both"/>
      </w:pPr>
      <w:r>
        <w:t xml:space="preserve">  INVALID_IMAGE = 20,</w:t>
      </w:r>
    </w:p>
    <w:p>
      <w:pPr>
        <w:jc w:val="both"/>
      </w:pPr>
      <w:r>
        <w:t xml:space="preserve">  INVALID_ADDITIONAL_FIELD = 21,</w:t>
      </w:r>
    </w:p>
    <w:p>
      <w:pPr>
        <w:jc w:val="both"/>
      </w:pPr>
      <w:r>
        <w:t xml:space="preserve">  RATE_LIMIT_EXCEEDED = 22,</w:t>
      </w:r>
    </w:p>
    <w:p>
      <w:pPr>
        <w:jc w:val="both"/>
      </w:pPr>
      <w:r>
        <w:t xml:space="preserve">  INVALID_NARROWCAST = 23,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Antispam systems (Scarecrow) denied the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happens for tweets that are probably spam, but there is some</w:t>
      </w:r>
    </w:p>
    <w:p>
      <w:pPr>
        <w:jc w:val="both"/>
      </w:pPr>
      <w:r>
        <w:t xml:space="preserve">   * uncertainty. Tweets that Scarecrow is certain are spammy will appear to</w:t>
      </w:r>
    </w:p>
    <w:p>
      <w:pPr>
        <w:jc w:val="both"/>
      </w:pPr>
      <w:r>
        <w:t xml:space="preserve">   * succeed, but will not be added to backends.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SPAM = 24,</w:t>
      </w:r>
    </w:p>
    <w:p>
      <w:pPr>
        <w:jc w:val="both"/>
      </w:pPr>
      <w:r>
        <w:t xml:space="preserve">  SPAM_CAPTCHA = 25,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provided media upload ID can't be resolved.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MEDIA_NOT_FOUND = 26,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Catch-all for when uploaded media violate some condition.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too many photos in a multi-photo-set, or including an</w:t>
      </w:r>
    </w:p>
    <w:p>
      <w:pPr>
        <w:jc w:val="both"/>
      </w:pPr>
      <w:r>
        <w:t xml:space="preserve">   * animated gif or video in a multi-photo-set.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INVALID_MEDIA = 27,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Scarecrow tell us to rate limit a tweet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Non verified users (i.e., phone verified, email verified) have more</w:t>
      </w:r>
    </w:p>
    <w:p>
      <w:pPr>
        <w:jc w:val="both"/>
      </w:pPr>
      <w:r>
        <w:t xml:space="preserve">   * strict rate limit.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SAFETY_RATE_LIMIT_EXCEEDED = 28,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Scarecrow has rejected the creation request until the user completes the</w:t>
      </w:r>
    </w:p>
    <w:p>
      <w:pPr>
        <w:jc w:val="both"/>
      </w:pPr>
      <w:r>
        <w:t xml:space="preserve">   * bounce assignment.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flag indicates that PostTweetResult.bounce will contain a Bounce</w:t>
      </w:r>
    </w:p>
    <w:p>
      <w:pPr>
        <w:jc w:val="both"/>
      </w:pPr>
      <w:r>
        <w:t xml:space="preserve">   * struct to be propagated to the client.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BOUNCE = 29,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creation was denied because the user is in ReadOnly mode.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As with SPAM, tweets will appear to succeed but will not be actually</w:t>
      </w:r>
    </w:p>
    <w:p>
      <w:pPr>
        <w:jc w:val="both"/>
      </w:pPr>
      <w:r>
        <w:t xml:space="preserve">   * created.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USER_READONLY = 30,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mentions allowed in a tweet was exceeded.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MENTION_LIMIT_EXCEEDED = 31,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URLs allowed in a tweet was exceeded.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URL_LIMIT_EXCEEDED = 32,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hashtags allowed in a tweet was exceeded.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HASHTAG_LIMIT_EXCEEDED = 33,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cashtags allowed in a tweet was exceeded.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CASHTAG_LIMIT_EXCEEDED = 34,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length of a hashtag was exceeded.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HASHTAG_LENGTH_LIMIT_EXCEEDED = 35,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if a request contains more than one attachment type, which</w:t>
      </w:r>
    </w:p>
    <w:p>
      <w:pPr>
        <w:jc w:val="both"/>
      </w:pPr>
      <w:r>
        <w:t xml:space="preserve">   * includes media, attachment_url, and card_reference.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TOO_MANY_ATTACHMENT_TYPES = 36,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if the request contained an attachment URL that isn't allowed.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INVALID_ATTACHMENT_URL = 37,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don't allow users without screen names to be retweeted.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CANNOT_RETWEET_USER_WITHOUT_SCREEN_NAME = 38,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Tweets may not be allowed if replying or retweeting IPI'd tweets</w:t>
      </w:r>
    </w:p>
    <w:p>
      <w:pPr>
        <w:jc w:val="both"/>
      </w:pPr>
      <w:r>
        <w:t xml:space="preserve">   * See go/tp-ipi-tdd for more 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DISABLED_BY_IPI_POLICY = 39,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state expands our transparency around which URLs are blacklisted or limited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URL_SPAM = 40,</w:t>
      </w:r>
    </w:p>
    <w:p>
      <w:pPr>
        <w:jc w:val="both"/>
      </w:pPr>
      <w:r/>
    </w:p>
    <w:p>
      <w:pPr>
        <w:jc w:val="both"/>
      </w:pPr>
      <w:r>
        <w:t xml:space="preserve">  // Conversation controls are only valid when present on a root</w:t>
      </w:r>
    </w:p>
    <w:p>
      <w:pPr>
        <w:jc w:val="both"/>
      </w:pPr>
      <w:r>
        <w:t xml:space="preserve">  // conversation tweet and quoted tweets.</w:t>
      </w:r>
    </w:p>
    <w:p>
      <w:pPr>
        <w:jc w:val="both"/>
      </w:pPr>
      <w:r>
        <w:t xml:space="preserve">  INVALID_CONVERSATION_CONTROL = 41,</w:t>
      </w:r>
    </w:p>
    <w:p>
      <w:pPr>
        <w:jc w:val="both"/>
      </w:pPr>
      <w:r/>
    </w:p>
    <w:p>
      <w:pPr>
        <w:jc w:val="both"/>
      </w:pPr>
      <w:r>
        <w:t xml:space="preserve">  // Reply Tweet is limited due to conversation controls state set on</w:t>
      </w:r>
    </w:p>
    <w:p>
      <w:pPr>
        <w:jc w:val="both"/>
      </w:pPr>
      <w:r>
        <w:t xml:space="preserve">  // root conversation Tweet.</w:t>
      </w:r>
    </w:p>
    <w:p>
      <w:pPr>
        <w:jc w:val="both"/>
      </w:pPr>
      <w:r>
        <w:t xml:space="preserve">  REPLY_TWEET_NOT_ALLOWED = 42,</w:t>
      </w:r>
    </w:p>
    <w:p>
      <w:pPr>
        <w:jc w:val="both"/>
      </w:pPr>
      <w:r/>
    </w:p>
    <w:p>
      <w:pPr>
        <w:jc w:val="both"/>
      </w:pPr>
      <w:r>
        <w:t xml:space="preserve">  // Nudge is returned when the client provides nudgeOptions and tweetypie receives a nudge</w:t>
      </w:r>
    </w:p>
    <w:p>
      <w:pPr>
        <w:jc w:val="both"/>
      </w:pPr>
      <w:r>
        <w:t xml:space="preserve">  // from the Jiminy strato column.</w:t>
      </w:r>
    </w:p>
    <w:p>
      <w:pPr>
        <w:jc w:val="both"/>
      </w:pPr>
      <w:r>
        <w:t xml:space="preserve">  NUDGE = 43,</w:t>
      </w:r>
    </w:p>
    <w:p>
      <w:pPr>
        <w:jc w:val="both"/>
      </w:pPr>
      <w:r/>
    </w:p>
    <w:p>
      <w:pPr>
        <w:jc w:val="both"/>
      </w:pPr>
      <w:r>
        <w:t xml:space="preserve">  // ApiError BadRequest (400) "Reply to a community tweet must also be a community tweet"</w:t>
      </w:r>
    </w:p>
    <w:p>
      <w:pPr>
        <w:jc w:val="both"/>
      </w:pPr>
      <w:r>
        <w:t xml:space="preserve">  // -- Triggered when a user tries replying to a community tweet with a non community tweet.</w:t>
      </w:r>
    </w:p>
    <w:p>
      <w:pPr>
        <w:jc w:val="both"/>
      </w:pPr>
      <w:r>
        <w:t xml:space="preserve">  COMMUNITY_REPLY_TWEET_NOT_ALLOWED = 44,</w:t>
      </w:r>
    </w:p>
    <w:p>
      <w:pPr>
        <w:jc w:val="both"/>
      </w:pPr>
      <w:r>
        <w:t xml:space="preserve">  // ApiError Forbidden (403) "User is not authorized to post to this community"</w:t>
      </w:r>
    </w:p>
    <w:p>
      <w:pPr>
        <w:jc w:val="both"/>
      </w:pPr>
      <w:r>
        <w:t xml:space="preserve">  // -- Triggered when a user tries posting to a public/closed community that they are not part of.</w:t>
      </w:r>
    </w:p>
    <w:p>
      <w:pPr>
        <w:jc w:val="both"/>
      </w:pPr>
      <w:r>
        <w:t xml:space="preserve">  COMMUNITY_USER_NOT_AUTHORIZED = 45,</w:t>
      </w:r>
    </w:p>
    <w:p>
      <w:pPr>
        <w:jc w:val="both"/>
      </w:pPr>
      <w:r>
        <w:t xml:space="preserve">  // ApiError NotFound (404)  "Community does not exist" -- Triggered when:</w:t>
      </w:r>
    </w:p>
    <w:p>
      <w:pPr>
        <w:jc w:val="both"/>
      </w:pPr>
      <w:r>
        <w:t xml:space="preserve">  //  a) A user tries posting to a private community they are not a part of.</w:t>
      </w:r>
    </w:p>
    <w:p>
      <w:pPr>
        <w:jc w:val="both"/>
      </w:pPr>
      <w:r>
        <w:t xml:space="preserve">  //  b) A user tries posting to a non existent community</w:t>
      </w:r>
    </w:p>
    <w:p>
      <w:pPr>
        <w:jc w:val="both"/>
      </w:pPr>
      <w:r>
        <w:t xml:space="preserve">  COMMUNITY_NOT_FOUND = 46,</w:t>
      </w:r>
    </w:p>
    <w:p>
      <w:pPr>
        <w:jc w:val="both"/>
      </w:pPr>
      <w:r>
        <w:t xml:space="preserve">  // ApiError BadRequest (400) "Cannot retweet a community tweet"</w:t>
      </w:r>
    </w:p>
    <w:p>
      <w:pPr>
        <w:jc w:val="both"/>
      </w:pPr>
      <w:r>
        <w:t xml:space="preserve">  // -- Triggered when a user tries to retweet a community tweet. Community tweets can not be retweeted.</w:t>
      </w:r>
    </w:p>
    <w:p>
      <w:pPr>
        <w:jc w:val="both"/>
      </w:pPr>
      <w:r>
        <w:t xml:space="preserve">  COMMUNITY_RETWEET_NOT_ALLOWED = 47,</w:t>
      </w:r>
    </w:p>
    <w:p>
      <w:pPr>
        <w:jc w:val="both"/>
      </w:pPr>
      <w:r/>
    </w:p>
    <w:p>
      <w:pPr>
        <w:jc w:val="both"/>
      </w:pPr>
      <w:r>
        <w:t xml:space="preserve">  // Attempt to tweet with Conversation Controls was rejected, e.g. due to feature switch authorization.</w:t>
      </w:r>
    </w:p>
    <w:p>
      <w:pPr>
        <w:jc w:val="both"/>
      </w:pPr>
      <w:r>
        <w:t xml:space="preserve">  CONVERSATION_CONTROL_NOT_ALLOWED = 48,</w:t>
      </w:r>
    </w:p>
    <w:p>
      <w:pPr>
        <w:jc w:val="both"/>
      </w:pPr>
      <w:r/>
    </w:p>
    <w:p>
      <w:pPr>
        <w:jc w:val="both"/>
      </w:pPr>
      <w:r>
        <w:t xml:space="preserve">  // Super follow tweets require a special permission to create.</w:t>
      </w:r>
    </w:p>
    <w:p>
      <w:pPr>
        <w:jc w:val="both"/>
      </w:pPr>
      <w:r>
        <w:t xml:space="preserve">  SUPER_FOLLOWS_CREATE_NOT_AUTHORIZED = 49,</w:t>
      </w:r>
    </w:p>
    <w:p>
      <w:pPr>
        <w:jc w:val="both"/>
      </w:pPr>
      <w:r/>
    </w:p>
    <w:p>
      <w:pPr>
        <w:jc w:val="both"/>
      </w:pPr>
      <w:r>
        <w:t xml:space="preserve">  // Not all params can go together. E.g. super follow tweets can not be community tweets.</w:t>
      </w:r>
    </w:p>
    <w:p>
      <w:pPr>
        <w:jc w:val="both"/>
      </w:pPr>
      <w:r>
        <w:t xml:space="preserve">  SUPER_FOLLOWS_INVALID_PARAMS = 50,</w:t>
      </w:r>
    </w:p>
    <w:p>
      <w:pPr>
        <w:jc w:val="both"/>
      </w:pPr>
      <w:r/>
    </w:p>
    <w:p>
      <w:pPr>
        <w:jc w:val="both"/>
      </w:pPr>
      <w:r>
        <w:t xml:space="preserve">  // ApiError Forbidden (403) "Protected user can not post to communities"</w:t>
      </w:r>
    </w:p>
    <w:p>
      <w:pPr>
        <w:jc w:val="both"/>
      </w:pPr>
      <w:r>
        <w:t xml:space="preserve">  // -- Triggered when a protected user tries tweeting or replying</w:t>
      </w:r>
    </w:p>
    <w:p>
      <w:pPr>
        <w:jc w:val="both"/>
      </w:pPr>
      <w:r>
        <w:t xml:space="preserve">  // to a community tweet. They are not allowed to create community tweets.</w:t>
      </w:r>
    </w:p>
    <w:p>
      <w:pPr>
        <w:jc w:val="both"/>
      </w:pPr>
      <w:r>
        <w:t xml:space="preserve">  COMMUNITY_PROTECTED_USER_CANNOT_TWEET = 51,</w:t>
      </w:r>
    </w:p>
    <w:p>
      <w:pPr>
        <w:jc w:val="both"/>
      </w:pPr>
      <w:r/>
    </w:p>
    <w:p>
      <w:pPr>
        <w:jc w:val="both"/>
      </w:pPr>
      <w:r>
        <w:t xml:space="preserve">  // ApiError Forbidden (451) "User is not permitted to engage with this exclusive tweet."</w:t>
      </w:r>
    </w:p>
    <w:p>
      <w:pPr>
        <w:jc w:val="both"/>
      </w:pPr>
      <w:r>
        <w:t xml:space="preserve">  // -- Triggered when a user tries to reply to an exclusive tweet without being</w:t>
      </w:r>
    </w:p>
    <w:p>
      <w:pPr>
        <w:jc w:val="both"/>
      </w:pPr>
      <w:r>
        <w:t xml:space="preserve">  // a superfollower of the tweet author. Could be used for other engagements in the future (e.g. favorite)</w:t>
      </w:r>
    </w:p>
    <w:p>
      <w:pPr>
        <w:jc w:val="both"/>
      </w:pPr>
      <w:r>
        <w:t xml:space="preserve">  EXCLUSIVE_TWEET_ENGAGEMENT_NOT_ALLOWED = 52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BadRequest (400) "Invalid parameters on Trusted Friends tweet creation"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either of the following occur:</w:t>
      </w:r>
    </w:p>
    <w:p>
      <w:pPr>
        <w:jc w:val="both"/>
      </w:pPr>
      <w:r>
        <w:t xml:space="preserve">   *   a) A user tries setting Trusted Friends Control on a reply</w:t>
      </w:r>
    </w:p>
    <w:p>
      <w:pPr>
        <w:jc w:val="both"/>
      </w:pPr>
      <w:r>
        <w:t xml:space="preserve">   *   b) A user tries setting Trusted Friends Control on a tweet with any of the following set:</w:t>
      </w:r>
    </w:p>
    <w:p>
      <w:pPr>
        <w:jc w:val="both"/>
      </w:pPr>
      <w:r>
        <w:t xml:space="preserve">   *     i) Conversation Control</w:t>
      </w:r>
    </w:p>
    <w:p>
      <w:pPr>
        <w:jc w:val="both"/>
      </w:pPr>
      <w:r>
        <w:t xml:space="preserve">   *     ii) Community</w:t>
      </w:r>
    </w:p>
    <w:p>
      <w:pPr>
        <w:jc w:val="both"/>
      </w:pPr>
      <w:r>
        <w:t xml:space="preserve">   *     iii) Exclusive Tweet Control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TRUSTED_FRIENDS_INVALID_PARAMS = 53,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(403)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retweet a Trusted Friends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TRUSTED_FRIENDS_RETWEET_NOT_ALLOWED = 54,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(457)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reply to a Trusted Friends tweet</w:t>
      </w:r>
    </w:p>
    <w:p>
      <w:pPr>
        <w:jc w:val="both"/>
      </w:pPr>
      <w:r>
        <w:t xml:space="preserve">   * and they are not a trusted friend.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TRUSTED_FRIENDS_ENGAGEMENT_NOT_ALLOWED = 55,</w:t>
      </w:r>
    </w:p>
    <w:p>
      <w:pPr>
        <w:jc w:val="both"/>
      </w:pPr>
      <w:r/>
    </w:p>
    <w:p>
      <w:pPr>
        <w:jc w:val="both"/>
      </w:pPr>
      <w:r>
        <w:t xml:space="preserve"> /**</w:t>
      </w:r>
    </w:p>
    <w:p>
      <w:pPr>
        <w:jc w:val="both"/>
      </w:pPr>
      <w:r>
        <w:t xml:space="preserve">  * ApiError BadRequest (400) "Invalid parameters for creating a CollabTweet or CollabInvitation"</w:t>
      </w:r>
    </w:p>
    <w:p>
      <w:pPr>
        <w:jc w:val="both"/>
      </w:pPr>
      <w:r>
        <w:t xml:space="preserve">  *</w:t>
      </w:r>
    </w:p>
    <w:p>
      <w:pPr>
        <w:jc w:val="both"/>
      </w:pPr>
      <w:r>
        <w:t xml:space="preserve">  * Returned when any of the following are true:</w:t>
      </w:r>
    </w:p>
    <w:p>
      <w:pPr>
        <w:jc w:val="both"/>
      </w:pPr>
      <w:r>
        <w:t xml:space="preserve">   *   a) A user tries setting Collab Control on a reply</w:t>
      </w:r>
    </w:p>
    <w:p>
      <w:pPr>
        <w:jc w:val="both"/>
      </w:pPr>
      <w:r>
        <w:t xml:space="preserve">   *   b) A user tries setting Collab Control on a tweet with any of the following set:</w:t>
      </w:r>
    </w:p>
    <w:p>
      <w:pPr>
        <w:jc w:val="both"/>
      </w:pPr>
      <w:r>
        <w:t xml:space="preserve">   *     i) Conversation Control</w:t>
      </w:r>
    </w:p>
    <w:p>
      <w:pPr>
        <w:jc w:val="both"/>
      </w:pPr>
      <w:r>
        <w:t xml:space="preserve">   *     ii) Community</w:t>
      </w:r>
    </w:p>
    <w:p>
      <w:pPr>
        <w:jc w:val="both"/>
      </w:pPr>
      <w:r>
        <w:t xml:space="preserve">   *     iii) Exclusive Tweet Control</w:t>
      </w:r>
    </w:p>
    <w:p>
      <w:pPr>
        <w:jc w:val="both"/>
      </w:pPr>
      <w:r>
        <w:t xml:space="preserve">   *     iv) Trusted Friends Control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COLLAB_TWEET_INVALID_PARAMS = 56,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(457)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create a Trusted Friends tweet but they are not allowed to tweet</w:t>
      </w:r>
    </w:p>
    <w:p>
      <w:pPr>
        <w:jc w:val="both"/>
      </w:pPr>
      <w:r>
        <w:t xml:space="preserve">   * to the requested Trusted Friends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TRUSTED_FRIENDS_CREATE_NOT_ALLOWED = 57,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the current user is not allowed to edit in general, this might be due to missing</w:t>
      </w:r>
    </w:p>
    <w:p>
      <w:pPr>
        <w:jc w:val="both"/>
      </w:pPr>
      <w:r>
        <w:t xml:space="preserve">   * roles during development, or a missing subscription.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EDIT_TWEET_USER_NOT_AUTHORIZED = 58,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a user tries to edit a Tweet which they didn't author.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EDIT_TWEET_USER_NOT_AUTHOR = 59,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a user tries edit a stale tweet, meaning a tweet which has already been edited.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EDIT_TWEET_NOT_LATEST_VERSION = 60,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(460)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create a Trusted Friends tweet that quotes tweets a Trusted</w:t>
      </w:r>
    </w:p>
    <w:p>
      <w:pPr>
        <w:jc w:val="both"/>
      </w:pPr>
      <w:r>
        <w:t xml:space="preserve">   * Friends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TRUSTED_FRIENDS_QUOTE_TWEET_NOT_ALLOWED = 61,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a user tries edit a tweet for which the editing time has already expired.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EDIT_TIME_LIMIT_REACHED = 62,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when a user tries edit a tweet which has been already edited maximum number of times.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EDIT_COUNT_LIMIT_REACHED = 63,</w:t>
      </w:r>
    </w:p>
    <w:p>
      <w:pPr>
        <w:jc w:val="both"/>
      </w:pPr>
      <w:r/>
    </w:p>
    <w:p>
      <w:pPr>
        <w:jc w:val="both"/>
      </w:pPr>
      <w:r>
        <w:t xml:space="preserve">  /* Returned when a user tries to edit a field that is not allowed to be edited */</w:t>
      </w:r>
    </w:p>
    <w:p>
      <w:pPr>
        <w:jc w:val="both"/>
      </w:pPr>
      <w:r>
        <w:t xml:space="preserve">  FIELD_EDIT_NOT_ALLOWED = 64,</w:t>
      </w:r>
    </w:p>
    <w:p>
      <w:pPr>
        <w:jc w:val="both"/>
      </w:pPr>
      <w:r/>
    </w:p>
    <w:p>
      <w:pPr>
        <w:jc w:val="both"/>
      </w:pPr>
      <w:r>
        <w:t xml:space="preserve">  /* Returned when the initial Tweet could not be found when trying to validate an edit */</w:t>
      </w:r>
    </w:p>
    <w:p>
      <w:pPr>
        <w:jc w:val="both"/>
      </w:pPr>
      <w:r>
        <w:t xml:space="preserve">  INITIAL_TWEET_NOT_FOUND = 65,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(457)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reply to a stale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STALE_TWEET_ENGAGEMENT_NOT_ALLOWED = 66,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ApiError Forbidden (460)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Returned when a user tries to create a tweet that quotes tweets a stale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STALE_TWEET_QUOTE_TWEET_NOT_ALLOWED = 67,</w:t>
      </w:r>
    </w:p>
    <w:p>
      <w:pPr>
        <w:jc w:val="both"/>
      </w:pPr>
      <w:r/>
    </w:p>
    <w:p>
      <w:pPr>
        <w:jc w:val="both"/>
      </w:pPr>
      <w:r>
        <w:t xml:space="preserve">  /* Tweet cannot be edited because the initial tweet is</w:t>
      </w:r>
    </w:p>
    <w:p>
      <w:pPr>
        <w:jc w:val="both"/>
      </w:pPr>
      <w:r>
        <w:t xml:space="preserve">  * marked as not edit eligible */</w:t>
      </w:r>
    </w:p>
    <w:p>
      <w:pPr>
        <w:jc w:val="both"/>
      </w:pPr>
      <w:r>
        <w:t xml:space="preserve">  NOT_ELIGIBLE_FOR_EDIT = 68,</w:t>
      </w:r>
    </w:p>
    <w:p>
      <w:pPr>
        <w:jc w:val="both"/>
      </w:pPr>
      <w:r/>
    </w:p>
    <w:p>
      <w:pPr>
        <w:jc w:val="both"/>
      </w:pPr>
      <w:r>
        <w:t xml:space="preserve">  /* A stale version of an edit tweet cannot be retweeted</w:t>
      </w:r>
    </w:p>
    <w:p>
      <w:pPr>
        <w:jc w:val="both"/>
      </w:pPr>
      <w:r>
        <w:t xml:space="preserve">  *  Only latest version of an edit chain should be allowed to be retweeted. */</w:t>
      </w:r>
    </w:p>
    <w:p>
      <w:pPr>
        <w:jc w:val="both"/>
      </w:pPr>
      <w:r>
        <w:t xml:space="preserve">  STALE_TWEET_RETWEET_NOT_ALLOWED = 69,</w:t>
      </w:r>
    </w:p>
    <w:p>
      <w:pPr>
        <w:jc w:val="both"/>
      </w:pPr>
      <w:r/>
    </w:p>
    <w:p>
      <w:pPr>
        <w:jc w:val="both"/>
      </w:pPr>
      <w:r>
        <w:t xml:space="preserve">  RESERVED_32 = 70,</w:t>
      </w:r>
    </w:p>
    <w:p>
      <w:pPr>
        <w:jc w:val="both"/>
      </w:pPr>
      <w:r>
        <w:t xml:space="preserve">  RESERVED_33 = 71,</w:t>
      </w:r>
    </w:p>
    <w:p>
      <w:pPr>
        <w:jc w:val="both"/>
      </w:pPr>
      <w:r>
        <w:t xml:space="preserve">  RESERVED_34 = 72,</w:t>
      </w:r>
    </w:p>
    <w:p>
      <w:pPr>
        <w:jc w:val="both"/>
      </w:pPr>
      <w:r>
        <w:t xml:space="preserve">  RESERVED_35 = 73,</w:t>
      </w:r>
    </w:p>
    <w:p>
      <w:pPr>
        <w:jc w:val="both"/>
      </w:pPr>
      <w:r>
        <w:t xml:space="preserve">  RESERVED_36 = 74,</w:t>
      </w:r>
    </w:p>
    <w:p>
      <w:pPr>
        <w:jc w:val="both"/>
      </w:pPr>
      <w:r>
        <w:t xml:space="preserve">  RESERVED_37 = 75,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UndeleteTweetState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successfully undeleted.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SUCCESS = 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deleted and is still deleted. It cannot be undeleted</w:t>
      </w:r>
    </w:p>
    <w:p>
      <w:pPr>
        <w:jc w:val="both"/>
      </w:pPr>
      <w:r>
        <w:t xml:space="preserve">   * because the tweet is no longer in the soft delete archive.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SOFT_DELETE_EXPIRED = 1,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likely has never existed, and therefore cannot be undeleted.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TWEET_NOT_FOUND = 2,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could not be undeleted because it was not deleted in</w:t>
      </w:r>
    </w:p>
    <w:p>
      <w:pPr>
        <w:jc w:val="both"/>
      </w:pPr>
      <w:r>
        <w:t xml:space="preserve">   * the first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TWEET_ALREADY_EXISTS = 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 created the Tweet being undeleted could not be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USER_NOT_FOUND = 4,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could not be undeleted because it is a retweet and the original</w:t>
      </w:r>
    </w:p>
    <w:p>
      <w:pPr>
        <w:jc w:val="both"/>
      </w:pPr>
      <w:r>
        <w:t xml:space="preserve">   * tweet is gone.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SOURCE_TWEET_NOT_FOUND = 5,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could not be undeleted because it is a retweet and the author</w:t>
      </w:r>
    </w:p>
    <w:p>
      <w:pPr>
        <w:jc w:val="both"/>
      </w:pPr>
      <w:r>
        <w:t xml:space="preserve">   * of the original tweet is gone.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SOURCE_USER_NOT_FOUND = 6,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was deleted and is still deleted. It cannot be undeleted</w:t>
      </w:r>
    </w:p>
    <w:p>
      <w:pPr>
        <w:jc w:val="both"/>
      </w:pPr>
      <w:r>
        <w:t xml:space="preserve">   * because the tweet has been bounce deleted. Bounce deleted tweet</w:t>
      </w:r>
    </w:p>
    <w:p>
      <w:pPr>
        <w:jc w:val="both"/>
      </w:pPr>
      <w:r>
        <w:t xml:space="preserve">   * has been found to violate Twitter Rules. go/bouncer go/bounced-tweet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TWEET_IS_BOUNCE_DELETED = 7,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This tweet cannot be undeleted because the tweet was created by a</w:t>
      </w:r>
    </w:p>
    <w:p>
      <w:pPr>
        <w:jc w:val="both"/>
      </w:pPr>
      <w:r>
        <w:t xml:space="preserve">  * user when they were under 13.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TWEET_IS_U13_TWEET = 8,</w:t>
      </w:r>
    </w:p>
    <w:p>
      <w:pPr>
        <w:jc w:val="both"/>
      </w:pPr>
      <w:r/>
    </w:p>
    <w:p>
      <w:pPr>
        <w:jc w:val="both"/>
      </w:pPr>
      <w:r>
        <w:t xml:space="preserve">  RESERVED_2 = 9,</w:t>
      </w:r>
    </w:p>
    <w:p>
      <w:pPr>
        <w:jc w:val="both"/>
      </w:pPr>
      <w:r>
        <w:t xml:space="preserve">  RESERVED_3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TweetDeleteState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was deleted successfully.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OK = 0,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was not deleted because of the associated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DeleteTweetsRequest.by_user_id must match the tweet owner or be an</w:t>
      </w:r>
    </w:p>
    <w:p>
      <w:pPr>
        <w:jc w:val="both"/>
      </w:pPr>
      <w:r>
        <w:t xml:space="preserve">   * admin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PERMISSION_ERROR = 1,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expected_user_id provided in DeleteTweetsRequest does not match the</w:t>
      </w:r>
    </w:p>
    <w:p>
      <w:pPr>
        <w:jc w:val="both"/>
      </w:pPr>
      <w:r>
        <w:t xml:space="preserve">   * user_id of the tweet owner.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EXPECTED_USER_ID_MISMATCH = 2,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is_user_erasure was set in DeleteTweetsRequest but the user was not in</w:t>
      </w:r>
    </w:p>
    <w:p>
      <w:pPr>
        <w:jc w:val="both"/>
      </w:pPr>
      <w:r>
        <w:t xml:space="preserve">   * the erased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USER_NOT_IN_ERASED_STATE = 3,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Failed to Load the source Tweet while unretweeting stale revisions in an edit chain.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SOURCE_TWEET_NOT_FOUND = 4,</w:t>
      </w:r>
    </w:p>
    <w:p>
      <w:pPr>
        <w:jc w:val="both"/>
      </w:pPr>
      <w:r/>
    </w:p>
    <w:p>
      <w:pPr>
        <w:jc w:val="both"/>
      </w:pPr>
      <w:r>
        <w:t xml:space="preserve">  RESERVED_4 = 5,</w:t>
      </w:r>
    </w:p>
    <w:p>
      <w:pPr>
        <w:jc w:val="both"/>
      </w:pPr>
      <w:r>
        <w:t xml:space="preserve">  RESERVED_5 = 6,</w:t>
      </w:r>
    </w:p>
    <w:p>
      <w:pPr>
        <w:jc w:val="both"/>
      </w:pPr>
      <w:r>
        <w:t xml:space="preserve">  RESERVED_6 = 7,</w:t>
      </w:r>
    </w:p>
    <w:p>
      <w:pPr>
        <w:jc w:val="both"/>
      </w:pPr>
      <w:r>
        <w:t xml:space="preserve">  RESERVED_7 = 8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DeletedTweetState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has been marked as deleted but has not been permanently 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SOFT_DELETED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has never existed.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NOT_FOUND    = 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has been permanently 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HARD_DELETED = 3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exists and is not currently 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NOT_DELETED  = 4</w:t>
      </w:r>
    </w:p>
    <w:p>
      <w:pPr>
        <w:jc w:val="both"/>
      </w:pPr>
      <w:r/>
    </w:p>
    <w:p>
      <w:pPr>
        <w:jc w:val="both"/>
      </w:pPr>
      <w:r>
        <w:t xml:space="preserve">  RESERVED1    = 5</w:t>
      </w:r>
    </w:p>
    <w:p>
      <w:pPr>
        <w:jc w:val="both"/>
      </w:pPr>
      <w:r>
        <w:t xml:space="preserve">  RESERVED2    = 6</w:t>
      </w:r>
    </w:p>
    <w:p>
      <w:pPr>
        <w:jc w:val="both"/>
      </w:pPr>
      <w:r>
        <w:t xml:space="preserve">  RESERVED3    = 7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Hydrations to perform on the Tweet returned by post_tweet and post_retweet.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WritePathHydrationOptions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cards for tweets with cards in Tweet.cards or Tweet.card2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card2 also requires setting a valid cards_platform_key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bool include_cards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card format version supported by the requesting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string cards_platform_key</w:t>
      </w:r>
    </w:p>
    <w:p>
      <w:pPr>
        <w:jc w:val="both"/>
      </w:pPr>
      <w:r/>
    </w:p>
    <w:p>
      <w:pPr>
        <w:jc w:val="both"/>
      </w:pPr>
      <w:r>
        <w:t xml:space="preserve">  # 3: obsolete</w:t>
      </w:r>
    </w:p>
    <w:p>
      <w:pPr>
        <w:jc w:val="both"/>
      </w:pPr>
      <w:r>
        <w:t xml:space="preserve">  # 4: obsolete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argument passed to the Stratostore extension points mechanism.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binary extensions_args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returning a tweet that quotes another tweet, do not include</w:t>
      </w:r>
    </w:p>
    <w:p>
      <w:pPr>
        <w:jc w:val="both"/>
      </w:pPr>
      <w:r>
        <w:t xml:space="preserve">   * the URL to the quoted tweet in the tweet text and url entities.</w:t>
      </w:r>
    </w:p>
    <w:p>
      <w:pPr>
        <w:jc w:val="both"/>
      </w:pPr>
      <w:r>
        <w:t xml:space="preserve">   * This is intended for clients that use the quoted_tweet field of</w:t>
      </w:r>
    </w:p>
    <w:p>
      <w:pPr>
        <w:jc w:val="both"/>
      </w:pPr>
      <w:r>
        <w:t xml:space="preserve">   * the tweet to display quoted tweets. Also see simple_quoted_tweet</w:t>
      </w:r>
    </w:p>
    <w:p>
      <w:pPr>
        <w:jc w:val="both"/>
      </w:pPr>
      <w:r>
        <w:t xml:space="preserve">   * field in GetTweetOptions and GetTweetFieldsOptions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bool simple_quoted_tweet = 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RetweetRequest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tweet being retweeted.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source_status_id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 creating the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i64 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PostTweetRequest.created_via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required string created_via (personalDataType = 'ClientType')</w:t>
      </w:r>
    </w:p>
    <w:p>
      <w:pPr>
        <w:jc w:val="both"/>
      </w:pPr>
      <w:r>
        <w:t xml:space="preserve">  4: optional i64 contributor_user_id (personalDataType = 'UserId') // no longer supported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PostTweetRequest.tracking_id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i64 tracking_id (personalDataType = 'ImpressionId')</w:t>
      </w:r>
    </w:p>
    <w:p>
      <w:pPr>
        <w:jc w:val="both"/>
      </w:pPr>
      <w:r>
        <w:t xml:space="preserve">  6: optional tweet.Narrowcast narrowcast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PostTweetRequest.nullcast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bool nullcast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PostTweetRequest.dark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bool dark = 0</w:t>
      </w:r>
    </w:p>
    <w:p>
      <w:pPr>
        <w:jc w:val="both"/>
      </w:pPr>
      <w:r/>
    </w:p>
    <w:p>
      <w:pPr>
        <w:jc w:val="both"/>
      </w:pPr>
      <w:r>
        <w:t xml:space="preserve">  // OBSOLETE 9: bool send_retweet_sms_push = 0</w:t>
      </w:r>
    </w:p>
    <w:p>
      <w:pPr>
        <w:jc w:val="both"/>
      </w:pPr>
      <w:r/>
    </w:p>
    <w:p>
      <w:pPr>
        <w:jc w:val="both"/>
      </w:pPr>
      <w:r>
        <w:t xml:space="preserve">  10: optional WritePathHydrationOptions hydration_options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PostTweetRequest.additional_fields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tweet.Tweet additional_fields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PostTweetRequest.uniqueness_id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i64 uniqueness_id (personalDataType = 'PrivateTweetEntitiesAndMetadata, PublicTweetEntitiesAndMetadata')</w:t>
      </w:r>
    </w:p>
    <w:p>
      <w:pPr>
        <w:jc w:val="both"/>
      </w:pPr>
      <w:r/>
    </w:p>
    <w:p>
      <w:pPr>
        <w:jc w:val="both"/>
      </w:pPr>
      <w:r>
        <w:t xml:space="preserve">  13: optional feature_context.FeatureContext feature_context</w:t>
      </w:r>
    </w:p>
    <w:p>
      <w:pPr>
        <w:jc w:val="both"/>
      </w:pPr>
      <w:r/>
    </w:p>
    <w:p>
      <w:pPr>
        <w:jc w:val="both"/>
      </w:pPr>
      <w:r>
        <w:t xml:space="preserve">  14: bool return_success_on_duplicate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Passthrough data for Scarecrow that is used for safety checks.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15: optional safety_meta_data.SafetyMetaData safety_meta_data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a unique identifier used in both the REST and GraphQL-dark</w:t>
      </w:r>
    </w:p>
    <w:p>
      <w:pPr>
        <w:jc w:val="both"/>
      </w:pPr>
      <w:r>
        <w:t xml:space="preserve">   * requests that will be used to correlate the GraphQL mutation requests to the REST requests</w:t>
      </w:r>
    </w:p>
    <w:p>
      <w:pPr>
        <w:jc w:val="both"/>
      </w:pPr>
      <w:r>
        <w:t xml:space="preserve">   * during a transition period when clients will be moving toward tweet creation via GraphQL.</w:t>
      </w:r>
    </w:p>
    <w:p>
      <w:pPr>
        <w:jc w:val="both"/>
      </w:pPr>
      <w:r>
        <w:t xml:space="preserve">   * See also, the "Comparison Testing" section at go/tweet-create-on-graphql-tdd for additional</w:t>
      </w:r>
    </w:p>
    <w:p>
      <w:pPr>
        <w:jc w:val="both"/>
      </w:pPr>
      <w:r>
        <w:t xml:space="preserve">   * context.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16: optional string comparison_id (personalDataType = 'UniversallyUniqueIdentifierUuid')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request to set or unset nsfw_admin and/or nsfw_user.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UpdatePossiblySensitiveTweetRequest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tweet being updated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user initiating this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could be either the owner of the tweet or an admin. It is used when</w:t>
      </w:r>
    </w:p>
    <w:p>
      <w:pPr>
        <w:jc w:val="both"/>
      </w:pPr>
      <w:r>
        <w:t xml:space="preserve">   * auditing the request in Guano.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i64 by_user_id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New value for tweet.core_data.nsfw_admin.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bool nsfw_admin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New value for tweet.core_data.nsfw_user.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bool nsfw_user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Host or remote IP where the request originated.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used when auditing the request in Guano. If unset, it will</w:t>
      </w:r>
    </w:p>
    <w:p>
      <w:pPr>
        <w:jc w:val="both"/>
      </w:pPr>
      <w:r>
        <w:t xml:space="preserve">   * be logged as "&lt;unknown&gt;".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host (personalDataType = 'IpAddress')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Pass-through message sent to the audit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string note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UpdateTweetMediaRequest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id that's being updated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mapping from old (existing) media ids on the tweet to new media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Existing tweet media not in this map will remain unchanged.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map&lt;i64, i64&gt; old_to_new_media_ids (personalDataTypeKey = 'MediaId', personalDataTypeValue = 'MediaId')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TakedownRequest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list of takedown country codes to add to the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DEPRECATED, reasons_to_add should be used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list&lt;string&gt; countries_to_add = [] (personalDataType = 'ContentRestrictionStatus')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is the list of takedown country codes to remove from the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DEPRECATED, reasons_to_remove should be used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list&lt;string&gt; countries_to_remove = [] (personalDataType = 'ContentRestrictionStatus')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is the list of takedown reasons to add to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list&lt;withholding.TakedownReason&gt; reasons_to_add = []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is the list of takedown reasons to remove from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list&lt;withholding.TakedownReason&gt; reasons_to_remove = []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Motivation for the takedown which is written to the audit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not persisted with the takedown itself.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string audit_note (personalDataType = 'AuditMessage')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to send this request to the audit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bool scribe_for_audit = 1</w:t>
      </w:r>
    </w:p>
    <w:p>
      <w:pPr>
        <w:jc w:val="both"/>
      </w:pPr>
      <w:r/>
    </w:p>
    <w:p>
      <w:pPr>
        <w:jc w:val="both"/>
      </w:pPr>
      <w:r>
        <w:t xml:space="preserve">  // DEPRECATED, this field is no longer used.</w:t>
      </w:r>
    </w:p>
    <w:p>
      <w:pPr>
        <w:jc w:val="both"/>
      </w:pPr>
      <w:r>
        <w:t xml:space="preserve">  6: bool set_has_takedown = 1</w:t>
      </w:r>
    </w:p>
    <w:p>
      <w:pPr>
        <w:jc w:val="both"/>
      </w:pPr>
      <w:r/>
    </w:p>
    <w:p>
      <w:pPr>
        <w:jc w:val="both"/>
      </w:pPr>
      <w:r>
        <w:t xml:space="preserve">  // DEPRECATED, this field is no longer used.</w:t>
      </w:r>
    </w:p>
    <w:p>
      <w:pPr>
        <w:jc w:val="both"/>
      </w:pPr>
      <w:r>
        <w:t xml:space="preserve">  7: optional list&lt;string&gt; previous_takedown_country_codes (personalDataType = 'ContentRestrictionStatus')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request should enqueue a TweetTakedownEvent to EventBus and</w:t>
      </w:r>
    </w:p>
    <w:p>
      <w:pPr>
        <w:jc w:val="both"/>
      </w:pPr>
      <w:r>
        <w:t xml:space="preserve">   * Hosebird.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bool eventbus_enqueue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user who initiated the takedown.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used when writing the takedown to the audit service. If unset, it</w:t>
      </w:r>
    </w:p>
    <w:p>
      <w:pPr>
        <w:jc w:val="both"/>
      </w:pPr>
      <w:r>
        <w:t xml:space="preserve">   * will be logged as -1.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optional i64 by_user_id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Host or remote IP where the request originated.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used when auditing the request in Guano. If unset, it will</w:t>
      </w:r>
    </w:p>
    <w:p>
      <w:pPr>
        <w:jc w:val="both"/>
      </w:pPr>
      <w:r>
        <w:t xml:space="preserve">   * be logged as "&lt;unknown&gt;".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string host (personalDataType = 'IpAddress')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// Arguments to delete_location_data</w:t>
      </w:r>
    </w:p>
    <w:p>
      <w:pPr>
        <w:jc w:val="both"/>
      </w:pPr>
      <w:r>
        <w:t>struct DeleteLocationDataRequest {</w:t>
      </w:r>
    </w:p>
    <w:p>
      <w:pPr>
        <w:jc w:val="both"/>
      </w:pPr>
      <w:r>
        <w:t xml:space="preserve">  1: i64 user_id (personalDataType = 'UserId')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// structs for API V2 (flexible schema)</w:t>
      </w:r>
    </w:p>
    <w:p>
      <w:pPr>
        <w:jc w:val="both"/>
      </w:pPr>
      <w:r/>
    </w:p>
    <w:p>
      <w:pPr>
        <w:jc w:val="both"/>
      </w:pPr>
      <w:r>
        <w:t>struct GetTweetOptions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original tweet in GetTweetResult.source_tweet for retweets.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bool include_source_tweet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hydrated Place object in Tweet.place for tweets with geolocation.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bool include_places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 used for place names when include_places is true. Also passed to</w:t>
      </w:r>
    </w:p>
    <w:p>
      <w:pPr>
        <w:jc w:val="both"/>
      </w:pPr>
      <w:r>
        <w:t xml:space="preserve">   * the cards service, if cards are hydrated for the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language_tag = "en"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cards for tweets with cards in Tweet.cards or Tweet.card2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card2 also requires setting a valid cards_platform_key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bool include_cards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times a tweet has been retweeted in</w:t>
      </w:r>
    </w:p>
    <w:p>
      <w:pPr>
        <w:jc w:val="both"/>
      </w:pPr>
      <w:r>
        <w:t xml:space="preserve">   * Tweet.counts.retweet_count.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bool include_retweet_count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direct replies to a tweet in</w:t>
      </w:r>
    </w:p>
    <w:p>
      <w:pPr>
        <w:jc w:val="both"/>
      </w:pPr>
      <w:r>
        <w:t xml:space="preserve">   * Tweet.counts.reply_count.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bool include_reply_count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favorites a tweet has received in</w:t>
      </w:r>
    </w:p>
    <w:p>
      <w:pPr>
        <w:jc w:val="both"/>
      </w:pPr>
      <w:r>
        <w:t xml:space="preserve">   * Tweet.counts.favorite_count.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bool include_favorite_count = 0</w:t>
      </w:r>
    </w:p>
    <w:p>
      <w:pPr>
        <w:jc w:val="both"/>
      </w:pPr>
      <w:r/>
    </w:p>
    <w:p>
      <w:pPr>
        <w:jc w:val="both"/>
      </w:pPr>
      <w:r>
        <w:t xml:space="preserve">  # OBSOLETE 8: bool include_unique_users_impressed_count = 0</w:t>
      </w:r>
    </w:p>
    <w:p>
      <w:pPr>
        <w:jc w:val="both"/>
      </w:pPr>
      <w:r>
        <w:t xml:space="preserve">  # OBSOLETE 9: bool include_click_count = 0</w:t>
      </w:r>
    </w:p>
    <w:p>
      <w:pPr>
        <w:jc w:val="both"/>
      </w:pPr>
      <w:r>
        <w:t xml:space="preserve">  # OBSOLETE 10: bool include_descendent_reply_count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 safety_level for spam filtering.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tweet.SpamSignalType spam_signal_type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requested tweet is not already in cache, do not add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You should set do_not_cache to true if you are requesting old tweets</w:t>
      </w:r>
    </w:p>
    <w:p>
      <w:pPr>
        <w:jc w:val="both"/>
      </w:pPr>
      <w:r>
        <w:t xml:space="preserve">   * (older than 30 days) and they are unlikely to be requested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bool do_not_cache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card format version supported by the requesting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string cards_platform_key (personalDataType = 'PrivateTweetEntitiesAndMetadata, PublicTweetEntitiesAndMetadata')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for whose perspective this request should be processed.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you are requesting tweets on behalf of a user, set this to their user</w:t>
      </w:r>
    </w:p>
    <w:p>
      <w:pPr>
        <w:jc w:val="both"/>
      </w:pPr>
      <w:r>
        <w:t xml:space="preserve">   * id. The effect of setting this option is: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Tweetypie will return protected tweets that the user is allowed to</w:t>
      </w:r>
    </w:p>
    <w:p>
      <w:pPr>
        <w:jc w:val="both"/>
      </w:pPr>
      <w:r>
        <w:t xml:space="preserve">   *   access, rather than filtering out protected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If this field is set *and* `include_perspectivals` is set, then the</w:t>
      </w:r>
    </w:p>
    <w:p>
      <w:pPr>
        <w:jc w:val="both"/>
      </w:pPr>
      <w:r>
        <w:t xml:space="preserve">   *   tweets will have the `perspective` field set to a struct with flags</w:t>
      </w:r>
    </w:p>
    <w:p>
      <w:pPr>
        <w:jc w:val="both"/>
      </w:pPr>
      <w:r>
        <w:t xml:space="preserve">   *   that indicate whether the user has favorited, retweeted, or reported</w:t>
      </w:r>
    </w:p>
    <w:p>
      <w:pPr>
        <w:jc w:val="both"/>
      </w:pPr>
      <w:r>
        <w:t xml:space="preserve">   *   the tweet in question.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you have a specific need to access all protected tweets (not</w:t>
      </w:r>
    </w:p>
    <w:p>
      <w:pPr>
        <w:jc w:val="both"/>
      </w:pPr>
      <w:r>
        <w:t xml:space="preserve">   * just tweets that should be accessible to the current user), see the</w:t>
      </w:r>
    </w:p>
    <w:p>
      <w:pPr>
        <w:jc w:val="both"/>
      </w:pPr>
      <w:r>
        <w:t xml:space="preserve">   * documentation for `include_protected`.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i64 for_user_id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not enforce normal filtering for protected tweets, blocked quote tweets,</w:t>
      </w:r>
    </w:p>
    <w:p>
      <w:pPr>
        <w:jc w:val="both"/>
      </w:pPr>
      <w:r>
        <w:t xml:space="preserve">   * contributor data, etc. This does not affect Visibility Library (http://go/vf)</w:t>
      </w:r>
    </w:p>
    <w:p>
      <w:pPr>
        <w:jc w:val="both"/>
      </w:pPr>
      <w:r>
        <w:t xml:space="preserve">   * based filtering which executes when safety_level is specified, see request</w:t>
      </w:r>
    </w:p>
    <w:p>
      <w:pPr>
        <w:jc w:val="both"/>
      </w:pPr>
      <w:r>
        <w:t xml:space="preserve">   * field 24 safety_level below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`bypass_visibility_filtering` is true, Tweetypie will not enforce filtering</w:t>
      </w:r>
    </w:p>
    <w:p>
      <w:pPr>
        <w:jc w:val="both"/>
      </w:pPr>
      <w:r>
        <w:t xml:space="preserve">   * for protected tweets, blocked quote tweets, contributor data, etc. and your client</w:t>
      </w:r>
    </w:p>
    <w:p>
      <w:pPr>
        <w:jc w:val="both"/>
      </w:pPr>
      <w:r>
        <w:t xml:space="preserve">   * will receive all tweets regardless of follow relationship. You will also be able</w:t>
      </w:r>
    </w:p>
    <w:p>
      <w:pPr>
        <w:jc w:val="both"/>
      </w:pPr>
      <w:r>
        <w:t xml:space="preserve">   * to access tweets from deactivated and suspended users. This is only necessary</w:t>
      </w:r>
    </w:p>
    <w:p>
      <w:pPr>
        <w:jc w:val="both"/>
      </w:pPr>
      <w:r>
        <w:t xml:space="preserve">   * for special cases, such as indexing or analyzing tweets, or administrator access.</w:t>
      </w:r>
    </w:p>
    <w:p>
      <w:pPr>
        <w:jc w:val="both"/>
      </w:pPr>
      <w:r>
        <w:t xml:space="preserve">   * Since this elevated access is usually unnecessary, and is a security risk, you will</w:t>
      </w:r>
    </w:p>
    <w:p>
      <w:pPr>
        <w:jc w:val="both"/>
      </w:pPr>
      <w:r>
        <w:t xml:space="preserve">   * need to get your client id whitelisted to access this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you are accessing tweets on behalf of a user, set</w:t>
      </w:r>
    </w:p>
    <w:p>
      <w:pPr>
        <w:jc w:val="both"/>
      </w:pPr>
      <w:r>
        <w:t xml:space="preserve">   * `bypass_visibility_filtering` to false and set `for_user_id`. This will</w:t>
      </w:r>
    </w:p>
    <w:p>
      <w:pPr>
        <w:jc w:val="both"/>
      </w:pPr>
      <w:r>
        <w:t xml:space="preserve">   * allow access to exactly the set of tweets that that user is authorized to</w:t>
      </w:r>
    </w:p>
    <w:p>
      <w:pPr>
        <w:jc w:val="both"/>
      </w:pPr>
      <w:r>
        <w:t xml:space="preserve">   * access, and filter out tweets the user should not be authorized to access</w:t>
      </w:r>
    </w:p>
    <w:p>
      <w:pPr>
        <w:jc w:val="both"/>
      </w:pPr>
      <w:r>
        <w:t xml:space="preserve">   * (returned with a StatusState of PROTECTED_USER).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15: bool bypass_visibility_filtering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user-specific view of a tweet in Tweet.perspective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for_user_id must also be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16: bool include_perspectivals = 0</w:t>
      </w:r>
    </w:p>
    <w:p>
      <w:pPr>
        <w:jc w:val="both"/>
      </w:pPr>
      <w:r/>
    </w:p>
    <w:p>
      <w:pPr>
        <w:jc w:val="both"/>
      </w:pPr>
      <w:r>
        <w:t xml:space="preserve">  // OBSOLETE media faces are always included</w:t>
      </w:r>
    </w:p>
    <w:p>
      <w:pPr>
        <w:jc w:val="both"/>
      </w:pPr>
      <w:r>
        <w:t xml:space="preserve">  17: bool include_media_faces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flexible schema fields of the tweet to return.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Fields of tweets in the 100+ range will only be returned if they are</w:t>
      </w:r>
    </w:p>
    <w:p>
      <w:pPr>
        <w:jc w:val="both"/>
      </w:pPr>
      <w:r>
        <w:t xml:space="preserve">   * explicitly requested.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18: list&lt;FieldId&gt; additional_field_ids = []</w:t>
      </w:r>
    </w:p>
    <w:p>
      <w:pPr>
        <w:jc w:val="both"/>
      </w:pPr>
      <w:r/>
    </w:p>
    <w:p>
      <w:pPr>
        <w:jc w:val="both"/>
      </w:pPr>
      <w:r>
        <w:t xml:space="preserve">  // OBSOLETE 19: bool include_topic_labels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Exclude user-reported tweets from this request. Only applicable if</w:t>
      </w:r>
    </w:p>
    <w:p>
      <w:pPr>
        <w:jc w:val="both"/>
      </w:pPr>
      <w:r>
        <w:t xml:space="preserve">   * forUserId is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Users can report individual tweets in the UI as uninteresting, spam,</w:t>
      </w:r>
    </w:p>
    <w:p>
      <w:pPr>
        <w:jc w:val="both"/>
      </w:pPr>
      <w:r>
        <w:t xml:space="preserve">   * sensitive, or abusive.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20: bool exclude_reported = 0</w:t>
      </w:r>
    </w:p>
    <w:p>
      <w:pPr>
        <w:jc w:val="both"/>
      </w:pPr>
      <w:r/>
    </w:p>
    <w:p>
      <w:pPr>
        <w:jc w:val="both"/>
      </w:pPr>
      <w:r>
        <w:t xml:space="preserve">  // if set to true, disables suggested tweet visibility checks</w:t>
      </w:r>
    </w:p>
    <w:p>
      <w:pPr>
        <w:jc w:val="both"/>
      </w:pPr>
      <w:r>
        <w:t xml:space="preserve">  // OBSOLETE (TwitterSuggestInfo version of suggested tweets has been removed)</w:t>
      </w:r>
    </w:p>
    <w:p>
      <w:pPr>
        <w:jc w:val="both"/>
      </w:pPr>
      <w:r>
        <w:t xml:space="preserve">  21: bool obsolete_skip_twitter_suggests_visibility_check = 0</w:t>
      </w:r>
    </w:p>
    <w:p>
      <w:pPr>
        <w:jc w:val="both"/>
      </w:pPr>
      <w:r>
        <w:t xml:space="preserve">  // OBSOLETE 22: optional set&lt;tweet.SpamSignalType&gt; spam_signal_types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quoted tweet in GetTweetResult.quoted_tweet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23: bool include_quoted_tweet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 filtering policy that will be used to drop or suppress tweets</w:t>
      </w:r>
    </w:p>
    <w:p>
      <w:pPr>
        <w:jc w:val="both"/>
      </w:pPr>
      <w:r>
        <w:t xml:space="preserve">   * from response. The filtering is based on the result of Visibility Library</w:t>
      </w:r>
    </w:p>
    <w:p>
      <w:pPr>
        <w:jc w:val="both"/>
      </w:pPr>
      <w:r>
        <w:t xml:space="preserve">   * and does not affect filtering of tweets from blocked or non-followed protected users, see</w:t>
      </w:r>
    </w:p>
    <w:p>
      <w:pPr>
        <w:jc w:val="both"/>
      </w:pPr>
      <w:r>
        <w:t xml:space="preserve">   * request field 15 bypass_visibility_filtering above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not specified SafetyLevel.FilterDefault will be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24: optional safety_level.SafetyLevel safety_level</w:t>
      </w:r>
    </w:p>
    <w:p>
      <w:pPr>
        <w:jc w:val="both"/>
      </w:pPr>
      <w:r/>
    </w:p>
    <w:p>
      <w:pPr>
        <w:jc w:val="both"/>
      </w:pPr>
      <w:r>
        <w:t xml:space="preserve">  // obsolete 25: bool include_animated_gif_media_entities = 0</w:t>
      </w:r>
    </w:p>
    <w:p>
      <w:pPr>
        <w:jc w:val="both"/>
      </w:pPr>
      <w:r>
        <w:t xml:space="preserve">  26: bool include_profile_geo_enrichment = 0</w:t>
      </w:r>
    </w:p>
    <w:p>
      <w:pPr>
        <w:jc w:val="both"/>
      </w:pPr>
      <w:r>
        <w:t xml:space="preserve">  // obsolete 27: optional set&lt;string&gt; extensions</w:t>
      </w:r>
    </w:p>
    <w:p>
      <w:pPr>
        <w:jc w:val="both"/>
      </w:pPr>
      <w:r>
        <w:t xml:space="preserve">  28: bool include_tweet_pivots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argument passed to the Stratostore extension points mechanism.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29: optional binary extensions_args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times a tweet has been quoted in Tweet.counts.quote_count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30: bool include_quote_count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media metadata from MediaInfoService in MediaEntity.additional_metadata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31: bool include_media_additional_metadata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 the conversation_muted field of the Tweet for the requesting</w:t>
      </w:r>
    </w:p>
    <w:p>
      <w:pPr>
        <w:jc w:val="both"/>
      </w:pPr>
      <w:r>
        <w:t xml:space="preserve">   *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Setting this to true will have no effect unless for_user_id 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32: bool include_conversation_muted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go/sunsetting-carousels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33: bool include_carousels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enable_deleted_state is true and we have evidence that the</w:t>
      </w:r>
    </w:p>
    <w:p>
      <w:pPr>
        <w:jc w:val="both"/>
      </w:pPr>
      <w:r>
        <w:t xml:space="preserve">   * tweet once existed and was deleted, Tweetypie returns</w:t>
      </w:r>
    </w:p>
    <w:p>
      <w:pPr>
        <w:jc w:val="both"/>
      </w:pPr>
      <w:r>
        <w:t xml:space="preserve">   * StatusState.DELETED or StatusState.BOUNCE_DELETED. (See comments</w:t>
      </w:r>
    </w:p>
    <w:p>
      <w:pPr>
        <w:jc w:val="both"/>
      </w:pPr>
      <w:r>
        <w:t xml:space="preserve">   * on StatusState for details on these two states.)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enable_deleted_state is false, deleted tweets are</w:t>
      </w:r>
    </w:p>
    <w:p>
      <w:pPr>
        <w:jc w:val="both"/>
      </w:pPr>
      <w:r>
        <w:t xml:space="preserve">   * returned as StatusState.NOT_FOUND.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even when enable_deleted_state is true, a deleted tweet may</w:t>
      </w:r>
    </w:p>
    <w:p>
      <w:pPr>
        <w:jc w:val="both"/>
      </w:pPr>
      <w:r>
        <w:t xml:space="preserve">   * still be returned as StatusState.NOT_FOUND due to eventual</w:t>
      </w:r>
    </w:p>
    <w:p>
      <w:pPr>
        <w:jc w:val="both"/>
      </w:pPr>
      <w:r>
        <w:t xml:space="preserve">   * consistency.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option is false by default for compatibility with clients</w:t>
      </w:r>
    </w:p>
    <w:p>
      <w:pPr>
        <w:jc w:val="both"/>
      </w:pPr>
      <w:r>
        <w:t xml:space="preserve">   * expecting StatusState.NOT_FOUND.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34: bool enable_deleted_state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 the conversation_owner_id field of the Tweet for the requesting</w:t>
      </w:r>
    </w:p>
    <w:p>
      <w:pPr>
        <w:jc w:val="both"/>
      </w:pPr>
      <w:r>
        <w:t xml:space="preserve">   * user. Which translate into is_conversation_owner in birdherd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obsolete 35: bool include_conversation_owner_id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 the is_removed_from_conversation field of the Tweet for the requesting</w:t>
      </w:r>
    </w:p>
    <w:p>
      <w:pPr>
        <w:jc w:val="both"/>
      </w:pPr>
      <w:r>
        <w:t xml:space="preserve">   *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obsolete 36: bool include_is_removed_from_conversation = 0</w:t>
      </w:r>
    </w:p>
    <w:p>
      <w:pPr>
        <w:jc w:val="both"/>
      </w:pPr>
      <w:r/>
    </w:p>
    <w:p>
      <w:pPr>
        <w:jc w:val="both"/>
      </w:pPr>
      <w:r>
        <w:t xml:space="preserve">  // To retrieve self-thread metadata request field Tweet.SelfThreadMetadataField</w:t>
      </w:r>
    </w:p>
    <w:p>
      <w:pPr>
        <w:jc w:val="both"/>
      </w:pPr>
      <w:r>
        <w:t xml:space="preserve">  // obsolete 37: bool include_self_thread_info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option surfaces CardReference field (118) in Tweet thrift object.</w:t>
      </w:r>
    </w:p>
    <w:p>
      <w:pPr>
        <w:jc w:val="both"/>
      </w:pPr>
      <w:r>
        <w:t xml:space="preserve">   * We use card_uri present in card reference, to get access to stored card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37: bool include_card_uri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returning a tweet that quotes another tweet, do not include</w:t>
      </w:r>
    </w:p>
    <w:p>
      <w:pPr>
        <w:jc w:val="both"/>
      </w:pPr>
      <w:r>
        <w:t xml:space="preserve">   * the URL to the quoted tweet in the tweet text and url entities.</w:t>
      </w:r>
    </w:p>
    <w:p>
      <w:pPr>
        <w:jc w:val="both"/>
      </w:pPr>
      <w:r>
        <w:t xml:space="preserve">   * This is intended for clients that use the quoted_tweet field of</w:t>
      </w:r>
    </w:p>
    <w:p>
      <w:pPr>
        <w:jc w:val="both"/>
      </w:pPr>
      <w:r>
        <w:t xml:space="preserve">   * the tweet to display quoted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38: bool simple_quoted_tweet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flag is used and only take affect if the requested tweet is  creatives container backed</w:t>
      </w:r>
    </w:p>
    <w:p>
      <w:pPr>
        <w:jc w:val="both"/>
      </w:pPr>
      <w:r>
        <w:t xml:space="preserve">   * tweet. This will suprress the tweet materialization and return tweet not found.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go/creatives-containers-tdd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39: bool disable_tweet_materialization = 0</w:t>
      </w:r>
    </w:p>
    <w:p>
      <w:pPr>
        <w:jc w:val="both"/>
      </w:pPr>
      <w:r/>
    </w:p>
    <w:p>
      <w:pPr>
        <w:jc w:val="both"/>
      </w:pPr>
      <w:r>
        <w:t xml:space="preserve">   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for load shedding. If set to true, Tweetypie service might shed the request, if the service </w:t>
      </w:r>
    </w:p>
    <w:p>
      <w:pPr>
        <w:jc w:val="both"/>
      </w:pPr>
      <w:r>
        <w:t xml:space="preserve">   * is struggling.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40: optional bool is_request_sheddable</w:t>
      </w:r>
    </w:p>
    <w:p>
      <w:pPr>
        <w:jc w:val="both"/>
      </w:pPr>
      <w:r/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GetTweetsRequest {</w:t>
      </w:r>
    </w:p>
    <w:p>
      <w:pPr>
        <w:jc w:val="both"/>
      </w:pPr>
      <w:r>
        <w:t xml:space="preserve">  1: required list&lt;i64&gt; tweet_ids (personalDataType = 'TweetId')</w:t>
      </w:r>
    </w:p>
    <w:p>
      <w:pPr>
        <w:jc w:val="both"/>
      </w:pPr>
      <w:r>
        <w:t xml:space="preserve">  // @deprecated unused</w:t>
      </w:r>
    </w:p>
    <w:p>
      <w:pPr>
        <w:jc w:val="both"/>
      </w:pPr>
      <w:r>
        <w:t xml:space="preserve">  2: optional list&lt;i64&gt; source_tweet_id_hints (personalDataType = 'TweetId')</w:t>
      </w:r>
    </w:p>
    <w:p>
      <w:pPr>
        <w:jc w:val="both"/>
      </w:pPr>
      <w:r>
        <w:t xml:space="preserve">  3: optional GetTweetOptions options</w:t>
      </w:r>
    </w:p>
    <w:p>
      <w:pPr>
        <w:jc w:val="both"/>
      </w:pPr>
      <w:r>
        <w:t xml:space="preserve">  // @deprecated unused</w:t>
      </w:r>
    </w:p>
    <w:p>
      <w:pPr>
        <w:jc w:val="both"/>
      </w:pPr>
      <w:r>
        <w:t xml:space="preserve">  4: optional list&lt;i64&gt; quoted_tweet_id_hints (personalDataType = 'TweetId')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 be used to reference an arbitrary nested field of some struct via</w:t>
      </w:r>
    </w:p>
    <w:p>
      <w:pPr>
        <w:jc w:val="both"/>
      </w:pPr>
      <w:r>
        <w:t xml:space="preserve"> * a list of field IDs describing the path of fields to reach the referenced</w:t>
      </w:r>
    </w:p>
    <w:p>
      <w:pPr>
        <w:jc w:val="both"/>
      </w:pPr>
      <w:r>
        <w:t xml:space="preserve"> * field.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FieldByPath {</w:t>
      </w:r>
    </w:p>
    <w:p>
      <w:pPr>
        <w:jc w:val="both"/>
      </w:pPr>
      <w:r>
        <w:t xml:space="preserve">  1: required list&lt;FieldId&gt; field_id_path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GetTweetResult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what happened when the tweet was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StatusState tweet_state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requested tweet when tweet_state is `FOUND`, `PARTIAL`, or `SUPPRESS`.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be set if the tweet exists, access is authorized,</w:t>
      </w:r>
    </w:p>
    <w:p>
      <w:pPr>
        <w:jc w:val="both"/>
      </w:pPr>
      <w:r>
        <w:t xml:space="preserve">   * and enough data about the tweet is available to materialize a</w:t>
      </w:r>
    </w:p>
    <w:p>
      <w:pPr>
        <w:jc w:val="both"/>
      </w:pPr>
      <w:r>
        <w:t xml:space="preserve">   * tweet. When this field is set, you should look at the tweet_state</w:t>
      </w:r>
    </w:p>
    <w:p>
      <w:pPr>
        <w:jc w:val="both"/>
      </w:pPr>
      <w:r>
        <w:t xml:space="preserve">   * field to determine how to treat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tweet_state is FOUND, then this tweet is complete and passes the</w:t>
      </w:r>
    </w:p>
    <w:p>
      <w:pPr>
        <w:jc w:val="both"/>
      </w:pPr>
      <w:r>
        <w:t xml:space="preserve">   * authorization checks requested in GetTweetOptions. (See</w:t>
      </w:r>
    </w:p>
    <w:p>
      <w:pPr>
        <w:jc w:val="both"/>
      </w:pPr>
      <w:r>
        <w:t xml:space="preserve">   * GetTweetOptions.for_user_id for more information about authorization.)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tweet_state is PARTIAL, then enough data was available to return</w:t>
      </w:r>
    </w:p>
    <w:p>
      <w:pPr>
        <w:jc w:val="both"/>
      </w:pPr>
      <w:r>
        <w:t xml:space="preserve">   * a tweet, but there was an error when loading the tweet that prevented</w:t>
      </w:r>
    </w:p>
    <w:p>
      <w:pPr>
        <w:jc w:val="both"/>
      </w:pPr>
      <w:r>
        <w:t xml:space="preserve">   * some data from being returned (for example, if a request to the cards</w:t>
      </w:r>
    </w:p>
    <w:p>
      <w:pPr>
        <w:jc w:val="both"/>
      </w:pPr>
      <w:r>
        <w:t xml:space="preserve">   * service times out when cards were requested, then the tweet will be</w:t>
      </w:r>
    </w:p>
    <w:p>
      <w:pPr>
        <w:jc w:val="both"/>
      </w:pPr>
      <w:r>
        <w:t xml:space="preserve">   * marked PARTIAL). `missing_fields` indicates which parts of the tweet</w:t>
      </w:r>
    </w:p>
    <w:p>
      <w:pPr>
        <w:jc w:val="both"/>
      </w:pPr>
      <w:r>
        <w:t xml:space="preserve">   * failed to load. When you receive a PARTIAL tweet, it is up to you</w:t>
      </w:r>
    </w:p>
    <w:p>
      <w:pPr>
        <w:jc w:val="both"/>
      </w:pPr>
      <w:r>
        <w:t xml:space="preserve">   * whether to proceed with the degraded tweet data or to consider it a</w:t>
      </w:r>
    </w:p>
    <w:p>
      <w:pPr>
        <w:jc w:val="both"/>
      </w:pPr>
      <w:r>
        <w:t xml:space="preserve">   * failure. For example, a mobile client might choose to display a</w:t>
      </w:r>
    </w:p>
    <w:p>
      <w:pPr>
        <w:jc w:val="both"/>
      </w:pPr>
      <w:r>
        <w:t xml:space="preserve">   * PARTIAL tweet to the user, but not store it in an internal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tweet_state is SUPPRESS, then the tweet is complete, but soft</w:t>
      </w:r>
    </w:p>
    <w:p>
      <w:pPr>
        <w:jc w:val="both"/>
      </w:pPr>
      <w:r>
        <w:t xml:space="preserve">   * filtering is enabled. This state is intended to hide potentially</w:t>
      </w:r>
    </w:p>
    <w:p>
      <w:pPr>
        <w:jc w:val="both"/>
      </w:pPr>
      <w:r>
        <w:t xml:space="preserve">   * harmful tweets from user's view while not taking away the option for</w:t>
      </w:r>
    </w:p>
    <w:p>
      <w:pPr>
        <w:jc w:val="both"/>
      </w:pPr>
      <w:r>
        <w:t xml:space="preserve">   * the user to override our filtering decision. See http://go/rtf</w:t>
      </w:r>
    </w:p>
    <w:p>
      <w:pPr>
        <w:jc w:val="both"/>
      </w:pPr>
      <w:r>
        <w:t xml:space="preserve">   * (render-time filtering) for more information about how to treat these</w:t>
      </w:r>
    </w:p>
    <w:p>
      <w:pPr>
        <w:jc w:val="both"/>
      </w:pPr>
      <w:r>
        <w:t xml:space="preserve">   *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tweet.Tweet 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fields that could not be loaded when tweet_state is `PARTIAL`</w:t>
      </w:r>
    </w:p>
    <w:p>
      <w:pPr>
        <w:jc w:val="both"/>
      </w:pPr>
      <w:r>
        <w:t xml:space="preserve">   * or `SUPPRESS`.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be set when the `tweet_state` is `PARTIAL`, and may</w:t>
      </w:r>
    </w:p>
    <w:p>
      <w:pPr>
        <w:jc w:val="both"/>
      </w:pPr>
      <w:r>
        <w:t xml:space="preserve">   * be set when `tweet_state` is SUPPRESS. It indicates degraded data in</w:t>
      </w:r>
    </w:p>
    <w:p>
      <w:pPr>
        <w:jc w:val="both"/>
      </w:pPr>
      <w:r>
        <w:t xml:space="preserve">   * the `tweet`. Each entry in `missing_fields` indicates a traversal of</w:t>
      </w:r>
    </w:p>
    <w:p>
      <w:pPr>
        <w:jc w:val="both"/>
      </w:pPr>
      <w:r>
        <w:t xml:space="preserve">   * the `Tweet` thrift object terminating at the field that is</w:t>
      </w:r>
    </w:p>
    <w:p>
      <w:pPr>
        <w:jc w:val="both"/>
      </w:pPr>
      <w:r>
        <w:t xml:space="preserve">   * missing. For most non-core fields, the path will just be the field id</w:t>
      </w:r>
    </w:p>
    <w:p>
      <w:pPr>
        <w:jc w:val="both"/>
      </w:pPr>
      <w:r>
        <w:t xml:space="preserve">   * of the field that is missing.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if card2 failed to load for a tweet, the `tweet_state`</w:t>
      </w:r>
    </w:p>
    <w:p>
      <w:pPr>
        <w:jc w:val="both"/>
      </w:pPr>
      <w:r>
        <w:t xml:space="preserve">   * will be `PARTIAL`, the `tweet` field will be set, the Tweet's `card2`</w:t>
      </w:r>
    </w:p>
    <w:p>
      <w:pPr>
        <w:jc w:val="both"/>
      </w:pPr>
      <w:r>
        <w:t xml:space="preserve">   * field will be empty, and this field will be set to: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Set(FieldByPath(Seq(17)))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set&lt;FieldByPath&gt; missing_fields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original tweet when `tweet` is a retweet and</w:t>
      </w:r>
    </w:p>
    <w:p>
      <w:pPr>
        <w:jc w:val="both"/>
      </w:pPr>
      <w:r>
        <w:t xml:space="preserve">   * GetTweetOptions.include_source_tweet is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tweet.Tweet source_tweet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retweet fields that could not be loaded when tweet_state is `PARTIAL`.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set&lt;FieldByPath&gt; source_tweet_missing_fields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quoted tweet when `tweet` is a quote tweet and</w:t>
      </w:r>
    </w:p>
    <w:p>
      <w:pPr>
        <w:jc w:val="both"/>
      </w:pPr>
      <w:r>
        <w:t xml:space="preserve">   * GetTweetOptions.include_quoted_tweet is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tweet.Tweet quoted_tweet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quoted tweet fields that could not be loaded when tweet_state is `PARTIAL`.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optional set&lt;FieldByPath&gt; quoted_tweet_missing_fields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reason that a tweet should not be displayed when tweet_state is</w:t>
      </w:r>
    </w:p>
    <w:p>
      <w:pPr>
        <w:jc w:val="both"/>
      </w:pPr>
      <w:r>
        <w:t xml:space="preserve">   * `SUPPRESS` or `DROP`.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optional safety_result.FilteredReason filtered_reason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Hydrated carousel if the tweet contains a carousel URL and the</w:t>
      </w:r>
    </w:p>
    <w:p>
      <w:pPr>
        <w:jc w:val="both"/>
      </w:pPr>
      <w:r>
        <w:t xml:space="preserve">   * GetTweetOptions.include_carousel is true.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this case Carousel Service is requested to hydrate the carousel, and</w:t>
      </w:r>
    </w:p>
    <w:p>
      <w:pPr>
        <w:jc w:val="both"/>
      </w:pPr>
      <w:r>
        <w:t xml:space="preserve">   * the result stored in this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go/sunsetting-carousels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carousel_service.GetCarouselResult carousel_result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quoted tweet would be present, but it was filtered out, then</w:t>
      </w:r>
    </w:p>
    <w:p>
      <w:pPr>
        <w:jc w:val="both"/>
      </w:pPr>
      <w:r>
        <w:t xml:space="preserve">   * this field will be set to the reason that it was filtered.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safety_result.FilteredReason quoted_tweet_filtered_reason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union TweetInclude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 ID within the `Tweet` struct to include.  All fields may be optionally included</w:t>
      </w:r>
    </w:p>
    <w:p>
      <w:pPr>
        <w:jc w:val="both"/>
      </w:pPr>
      <w:r>
        <w:t xml:space="preserve">   * except for the `id`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FieldId tweetFieldId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 ID within the `StatusCounts` struct to include.  Only specifically requested</w:t>
      </w:r>
    </w:p>
    <w:p>
      <w:pPr>
        <w:jc w:val="both"/>
      </w:pPr>
      <w:r>
        <w:t xml:space="preserve">   * count fields will be included.  Including any `countsFieldIds` values automatically</w:t>
      </w:r>
    </w:p>
    <w:p>
      <w:pPr>
        <w:jc w:val="both"/>
      </w:pPr>
      <w:r>
        <w:t xml:space="preserve">   * implies including `Tweet.counts`.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FieldId countsFieldId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 ID within the `MediaEntity` struct to include.  Currently, only `MediaEntity.additionalMetadata`</w:t>
      </w:r>
    </w:p>
    <w:p>
      <w:pPr>
        <w:jc w:val="both"/>
      </w:pPr>
      <w:r>
        <w:t xml:space="preserve">   * may be optionally included (i.e., it will not be included by default if you include</w:t>
      </w:r>
    </w:p>
    <w:p>
      <w:pPr>
        <w:jc w:val="both"/>
      </w:pPr>
      <w:r>
        <w:t xml:space="preserve">   * `tweetFieldId` = `Tweet.media` without also including `mediaEntityFieldId`  = </w:t>
      </w:r>
    </w:p>
    <w:p>
      <w:pPr>
        <w:jc w:val="both"/>
      </w:pPr>
      <w:r>
        <w:t xml:space="preserve">   * `MediaEntity.additionalMetadata`.  Including any `mediaEntityFieldId` values automatically</w:t>
      </w:r>
    </w:p>
    <w:p>
      <w:pPr>
        <w:jc w:val="both"/>
      </w:pPr>
      <w:r>
        <w:t xml:space="preserve">   * implies include `Tweet.media`.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FieldId mediaEntityFieldId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enumeration of policy options indicating how tweets should be filtered (protected tweets, blocked quote tweets,</w:t>
      </w:r>
    </w:p>
    <w:p>
      <w:pPr>
        <w:jc w:val="both"/>
      </w:pPr>
      <w:r>
        <w:t xml:space="preserve"> * contributor data, etc.). This does not affect Visibility Library (http://go/vf) based filtering.</w:t>
      </w:r>
    </w:p>
    <w:p>
      <w:pPr>
        <w:jc w:val="both"/>
      </w:pPr>
      <w:r>
        <w:t xml:space="preserve"> * This is equivalent to `bypass_visibility_filtering` in get_tweets() call. This means that</w:t>
      </w:r>
    </w:p>
    <w:p>
      <w:pPr>
        <w:jc w:val="both"/>
      </w:pPr>
      <w:r>
        <w:t xml:space="preserve"> * `TweetVisibilityPolicy.NO_FILTERING` is equivalent to `bypass_visibility_filtering` = true</w:t>
      </w:r>
    </w:p>
    <w:p>
      <w:pPr>
        <w:jc w:val="both"/>
      </w:pPr>
      <w:r>
        <w:t xml:space="preserve"> */</w:t>
      </w:r>
    </w:p>
    <w:p>
      <w:pPr>
        <w:jc w:val="both"/>
      </w:pPr>
      <w:r>
        <w:t>enum TweetVisibilityPolicy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return tweets that should be visible to either the `forUserId` user, if specified,</w:t>
      </w:r>
    </w:p>
    <w:p>
      <w:pPr>
        <w:jc w:val="both"/>
      </w:pPr>
      <w:r>
        <w:t xml:space="preserve">   * or from the perspective of a logged-out user if `forUserId` is not specified. This option</w:t>
      </w:r>
    </w:p>
    <w:p>
      <w:pPr>
        <w:jc w:val="both"/>
      </w:pPr>
      <w:r>
        <w:t xml:space="preserve">   * should always be used if requesting data to be returned via the public API.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USER_VISIBLE = 1,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all tweets that can be found, regardless of user visibility.  This option should</w:t>
      </w:r>
    </w:p>
    <w:p>
      <w:pPr>
        <w:jc w:val="both"/>
      </w:pPr>
      <w:r>
        <w:t xml:space="preserve">   * never be used when gather data to be return in an API, and should only be used for internal</w:t>
      </w:r>
    </w:p>
    <w:p>
      <w:pPr>
        <w:jc w:val="both"/>
      </w:pPr>
      <w:r>
        <w:t xml:space="preserve">   * processing.  because this option allows access to potentially sensitive data, clients</w:t>
      </w:r>
    </w:p>
    <w:p>
      <w:pPr>
        <w:jc w:val="both"/>
      </w:pPr>
      <w:r>
        <w:t xml:space="preserve">   * must be whitelisted to use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NO_FILTERING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GetTweetFieldsOptions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Identifies which `Tweet` or nested fields to include in the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set&lt;TweetInclude&gt; tweet_includes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true and the requested tweet is a retweet, then a `Tweet`</w:t>
      </w:r>
    </w:p>
    <w:p>
      <w:pPr>
        <w:jc w:val="both"/>
      </w:pPr>
      <w:r>
        <w:t xml:space="preserve">   * containing the requested fields for the retweeted tweet will be</w:t>
      </w:r>
    </w:p>
    <w:p>
      <w:pPr>
        <w:jc w:val="both"/>
      </w:pPr>
      <w:r>
        <w:t xml:space="preserve">   * included in the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bool includeRetweetedTweet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true and the requested tweet is a quote-tweet, then the quoted</w:t>
      </w:r>
    </w:p>
    <w:p>
      <w:pPr>
        <w:jc w:val="both"/>
      </w:pPr>
      <w:r>
        <w:t xml:space="preserve">   * tweet will also be queried and the result for the quoted tweet</w:t>
      </w:r>
    </w:p>
    <w:p>
      <w:pPr>
        <w:jc w:val="both"/>
      </w:pPr>
      <w:r>
        <w:t xml:space="preserve">   * included in `GetTweetFieldsResult.quotedTweetResult`.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bool includeQuotedTweet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true and the requested tweet contains a carousel URL, then the</w:t>
      </w:r>
    </w:p>
    <w:p>
      <w:pPr>
        <w:jc w:val="both"/>
      </w:pPr>
      <w:r>
        <w:t xml:space="preserve">   * carousel will also be queried and the result for the carousel</w:t>
      </w:r>
    </w:p>
    <w:p>
      <w:pPr>
        <w:jc w:val="both"/>
      </w:pPr>
      <w:r>
        <w:t xml:space="preserve">   * included in `GetTweetFieldsResult.carouselResult`.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go/sunsetting-carousels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bool includeCarousel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you are requesting tweets on behalf of a user, set this to their</w:t>
      </w:r>
    </w:p>
    <w:p>
      <w:pPr>
        <w:jc w:val="both"/>
      </w:pPr>
      <w:r>
        <w:t xml:space="preserve">   * user id. The effect of setting this option is: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Tweetypie will return protected tweets that the user is allowed</w:t>
      </w:r>
    </w:p>
    <w:p>
      <w:pPr>
        <w:jc w:val="both"/>
      </w:pPr>
      <w:r>
        <w:t xml:space="preserve">   *   to access, rather than filtering out protected tweets, when `visibility_policy`</w:t>
      </w:r>
    </w:p>
    <w:p>
      <w:pPr>
        <w:jc w:val="both"/>
      </w:pPr>
      <w:r>
        <w:t xml:space="preserve">   *   is set to `USER_VISIBLE`.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If this field is set *and* `Tweet.perspective` is requested, then</w:t>
      </w:r>
    </w:p>
    <w:p>
      <w:pPr>
        <w:jc w:val="both"/>
      </w:pPr>
      <w:r>
        <w:t xml:space="preserve">   *   the tweets will have the `perspective` field set to a struct with</w:t>
      </w:r>
    </w:p>
    <w:p>
      <w:pPr>
        <w:jc w:val="both"/>
      </w:pPr>
      <w:r>
        <w:t xml:space="preserve">   *   flags that indicate whether the user has favorited, retweeted, or</w:t>
      </w:r>
    </w:p>
    <w:p>
      <w:pPr>
        <w:jc w:val="both"/>
      </w:pPr>
      <w:r>
        <w:t xml:space="preserve">   *   reported the tweet in question.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i64 forUserId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language_tag is used when hydrating a `Place` object, to get localized names.</w:t>
      </w:r>
    </w:p>
    <w:p>
      <w:pPr>
        <w:jc w:val="both"/>
      </w:pPr>
      <w:r>
        <w:t xml:space="preserve">   * Also passed to the cards service, if cards are hydrated for the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string languageTag (personalDataType = 'InferredLanguage')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requesting card2 cards, you must specify the platform key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string cardsPlatformKey (personalDataType = 'PrivateTweetEntitiesAndMetadata, PublicTweetEntitiesAndMetadata') 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argument passed to the Stratostore extension points mechanism.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binary extensionsArgs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policy to use when filtering tweets for basic visibility.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20: TweetVisibilityPolicy visibilityPolicy = TweetVisibilityPolicy.USER_VISIBLE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 filtering policy that will be used to drop or suppress tweets from response.</w:t>
      </w:r>
    </w:p>
    <w:p>
      <w:pPr>
        <w:jc w:val="both"/>
      </w:pPr>
      <w:r>
        <w:t xml:space="preserve">   * The filtering is based on the result of Visibility Library (http://go/vf)</w:t>
      </w:r>
    </w:p>
    <w:p>
      <w:pPr>
        <w:jc w:val="both"/>
      </w:pPr>
      <w:r>
        <w:t xml:space="preserve">   * and does not affect filtering of tweets from blocked or non-followed protected users, see</w:t>
      </w:r>
    </w:p>
    <w:p>
      <w:pPr>
        <w:jc w:val="both"/>
      </w:pPr>
      <w:r>
        <w:t xml:space="preserve">   * request field 20 visibilityPolicy above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not specified SafetyLevel.FilterNone will be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21: optional safety_level.SafetyLevel safetyLevel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result won't be cached by Tweetypie if doNotCache is true.</w:t>
      </w:r>
    </w:p>
    <w:p>
      <w:pPr>
        <w:jc w:val="both"/>
      </w:pPr>
      <w:r>
        <w:t xml:space="preserve">   * You should set it as true if old tweets (older than 30 days) are requested,</w:t>
      </w:r>
    </w:p>
    <w:p>
      <w:pPr>
        <w:jc w:val="both"/>
      </w:pPr>
      <w:r>
        <w:t xml:space="preserve">   * and they are unlikely to be requested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30: bool doNotCache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returning a tweet that quotes another tweet, do not include</w:t>
      </w:r>
    </w:p>
    <w:p>
      <w:pPr>
        <w:jc w:val="both"/>
      </w:pPr>
      <w:r>
        <w:t xml:space="preserve">   * the URL to the quoted tweet in the tweet text and url entities.</w:t>
      </w:r>
    </w:p>
    <w:p>
      <w:pPr>
        <w:jc w:val="both"/>
      </w:pPr>
      <w:r>
        <w:t xml:space="preserve">   * This is intended for clients that use the quoted_tweet field of</w:t>
      </w:r>
    </w:p>
    <w:p>
      <w:pPr>
        <w:jc w:val="both"/>
      </w:pPr>
      <w:r>
        <w:t xml:space="preserve">   * the tweet to display quoted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31: bool simple_quoted_tweet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flag is used and only take affect if the requested tweet is  creatives container backed</w:t>
      </w:r>
    </w:p>
    <w:p>
      <w:pPr>
        <w:jc w:val="both"/>
      </w:pPr>
      <w:r>
        <w:t xml:space="preserve">   * tweet. This will suprress the tweet materialization and return tweet not found.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go/creatives-containers-tdd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32: bool disable_tweet_materialization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for load shedding. If set to true, Tweetypie service might shed the request, if the service </w:t>
      </w:r>
    </w:p>
    <w:p>
      <w:pPr>
        <w:jc w:val="both"/>
      </w:pPr>
      <w:r>
        <w:t xml:space="preserve">   * is struggling.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33: optional bool is_request_sheddable  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GetTweetFieldsRequest {</w:t>
      </w:r>
    </w:p>
    <w:p>
      <w:pPr>
        <w:jc w:val="both"/>
      </w:pPr>
      <w:r>
        <w:t xml:space="preserve">  1: required list&lt;i64&gt; tweetIds (personalDataType = 'TweetId')</w:t>
      </w:r>
    </w:p>
    <w:p>
      <w:pPr>
        <w:jc w:val="both"/>
      </w:pPr>
      <w:r>
        <w:t xml:space="preserve">  2: required GetTweetFieldsOptions options</w:t>
      </w:r>
    </w:p>
    <w:p>
      <w:pPr>
        <w:jc w:val="both"/>
      </w:pPr>
      <w:r>
        <w:t>} 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in `TweetFieldsResultState` when the requested tweet is found.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TweetFieldsResultFound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`tweet` is a retweet, `retweetedTweet` will be the retweeted tweet.</w:t>
      </w:r>
    </w:p>
    <w:p>
      <w:pPr>
        <w:jc w:val="both"/>
      </w:pPr>
      <w:r>
        <w:t xml:space="preserve">   * Just like with the requested tweet, only the requested fields will be</w:t>
      </w:r>
    </w:p>
    <w:p>
      <w:pPr>
        <w:jc w:val="both"/>
      </w:pPr>
      <w:r>
        <w:t xml:space="preserve">   * hydrated and set on the retweeted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tweet.Tweet retweetedTweet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specified, then the tweet should be soft filtered.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safety_result.FilteredReason suppressReason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in `TweetFieldsResultState` when the requested tweet is not found.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TweetFieldsResultNotFound {</w:t>
      </w:r>
    </w:p>
    <w:p>
      <w:pPr>
        <w:jc w:val="both"/>
      </w:pPr>
      <w:r>
        <w:t xml:space="preserve">  // If this field is true, then we know that the tweet once existed and</w:t>
      </w:r>
    </w:p>
    <w:p>
      <w:pPr>
        <w:jc w:val="both"/>
      </w:pPr>
      <w:r>
        <w:t xml:space="preserve">  // has since been deleted.</w:t>
      </w:r>
    </w:p>
    <w:p>
      <w:pPr>
        <w:jc w:val="both"/>
      </w:pPr>
      <w:r>
        <w:t xml:space="preserve">  1: bool deleted = 0</w:t>
      </w:r>
    </w:p>
    <w:p>
      <w:pPr>
        <w:jc w:val="both"/>
      </w:pPr>
      <w:r/>
    </w:p>
    <w:p>
      <w:pPr>
        <w:jc w:val="both"/>
      </w:pPr>
      <w:r>
        <w:t xml:space="preserve">  // This tweet is deleted after being bounced for violating the Twitter</w:t>
      </w:r>
    </w:p>
    <w:p>
      <w:pPr>
        <w:jc w:val="both"/>
      </w:pPr>
      <w:r>
        <w:t xml:space="preserve">  // Rules and should never be rendered or undeleted. see go/bounced-tweet</w:t>
      </w:r>
    </w:p>
    <w:p>
      <w:pPr>
        <w:jc w:val="both"/>
      </w:pPr>
      <w:r>
        <w:t xml:space="preserve">  // In certain timelines we render a tombstone in its place.</w:t>
      </w:r>
    </w:p>
    <w:p>
      <w:pPr>
        <w:jc w:val="both"/>
      </w:pPr>
      <w:r>
        <w:t xml:space="preserve">  2: bool bounceDeleted = 0</w:t>
      </w:r>
    </w:p>
    <w:p>
      <w:pPr>
        <w:jc w:val="both"/>
      </w:pPr>
      <w:r/>
    </w:p>
    <w:p>
      <w:pPr>
        <w:jc w:val="both"/>
      </w:pPr>
      <w:r>
        <w:t xml:space="preserve">  // The reason that a tweet should not be displayed. See go/vf-tombstones-in-tweetypie</w:t>
      </w:r>
    </w:p>
    <w:p>
      <w:pPr>
        <w:jc w:val="both"/>
      </w:pPr>
      <w:r>
        <w:t xml:space="preserve">  // Tweets that are not found do not going through Visibility Filtering rule evaluation and thus</w:t>
      </w:r>
    </w:p>
    <w:p>
      <w:pPr>
        <w:jc w:val="both"/>
      </w:pPr>
      <w:r>
        <w:t xml:space="preserve">  // are not `TweetFieldsResultFiltered`, but may still have a filtered_reason that distinguishes</w:t>
      </w:r>
    </w:p>
    <w:p>
      <w:pPr>
        <w:jc w:val="both"/>
      </w:pPr>
      <w:r>
        <w:t xml:space="preserve">  // whether the unavailable tweet should be tombstoned or hard-filtered based on the Safety Level.</w:t>
      </w:r>
    </w:p>
    <w:p>
      <w:pPr>
        <w:jc w:val="both"/>
      </w:pPr>
      <w:r>
        <w:t xml:space="preserve">  3: optional safety_result.FilteredReason filtered_reason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TweetFieldsPartial {</w:t>
      </w:r>
    </w:p>
    <w:p>
      <w:pPr>
        <w:jc w:val="both"/>
      </w:pPr>
      <w:r>
        <w:t xml:space="preserve">  1: required TweetFieldsResultFound found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The tweet fields that could not be loaded when hydration fails</w:t>
      </w:r>
    </w:p>
    <w:p>
      <w:pPr>
        <w:jc w:val="both"/>
      </w:pPr>
      <w:r>
        <w:t xml:space="preserve">    * and a backend fails with an exception. This field is populated</w:t>
      </w:r>
    </w:p>
    <w:p>
      <w:pPr>
        <w:jc w:val="both"/>
      </w:pPr>
      <w:r>
        <w:t xml:space="preserve">    * when a tweet is "partially" hydrated, i.e. some fields were</w:t>
      </w:r>
    </w:p>
    <w:p>
      <w:pPr>
        <w:jc w:val="both"/>
      </w:pPr>
      <w:r>
        <w:t xml:space="preserve">    * successfully fetched while others were not.</w:t>
      </w:r>
    </w:p>
    <w:p>
      <w:pPr>
        <w:jc w:val="both"/>
      </w:pPr>
      <w:r>
        <w:t xml:space="preserve">    *</w:t>
      </w:r>
    </w:p>
    <w:p>
      <w:pPr>
        <w:jc w:val="both"/>
      </w:pPr>
      <w:r>
        <w:t xml:space="preserve">    * It indicates degraded data in the `tweet`. Each entry in `missing_fields`</w:t>
      </w:r>
    </w:p>
    <w:p>
      <w:pPr>
        <w:jc w:val="both"/>
      </w:pPr>
      <w:r>
        <w:t xml:space="preserve">    * indicates a traversal of the `Tweet` thrift object terminating at</w:t>
      </w:r>
    </w:p>
    <w:p>
      <w:pPr>
        <w:jc w:val="both"/>
      </w:pPr>
      <w:r>
        <w:t xml:space="preserve">    * the field that is missing. For most non-core fields, the path will</w:t>
      </w:r>
    </w:p>
    <w:p>
      <w:pPr>
        <w:jc w:val="both"/>
      </w:pPr>
      <w:r>
        <w:t xml:space="preserve">    * just be the field id of the field that is missing.</w:t>
      </w:r>
    </w:p>
    <w:p>
      <w:pPr>
        <w:jc w:val="both"/>
      </w:pPr>
      <w:r>
        <w:t xml:space="preserve">    *</w:t>
      </w:r>
    </w:p>
    <w:p>
      <w:pPr>
        <w:jc w:val="both"/>
      </w:pPr>
      <w:r>
        <w:t xml:space="preserve">    * For example, if card2 failed to load for a tweet, the tweet is marked "partial",</w:t>
      </w:r>
    </w:p>
    <w:p>
      <w:pPr>
        <w:jc w:val="both"/>
      </w:pPr>
      <w:r>
        <w:t xml:space="preserve">    * the `tweet` field will be set, the Tweet's `card2`</w:t>
      </w:r>
    </w:p>
    <w:p>
      <w:pPr>
        <w:jc w:val="both"/>
      </w:pPr>
      <w:r>
        <w:t xml:space="preserve">    * field will be empty, and this field will be set to:</w:t>
      </w:r>
    </w:p>
    <w:p>
      <w:pPr>
        <w:jc w:val="both"/>
      </w:pPr>
      <w:r>
        <w:t xml:space="preserve">    *</w:t>
      </w:r>
    </w:p>
    <w:p>
      <w:pPr>
        <w:jc w:val="both"/>
      </w:pPr>
      <w:r>
        <w:t xml:space="preserve">    *     Set(FieldByPath(Seq(17)))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2: required set&lt;FieldByPath&gt; missingFields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Same as `missing_fields` but for the source tweet in case the requested tweet</w:t>
      </w:r>
    </w:p>
    <w:p>
      <w:pPr>
        <w:jc w:val="both"/>
      </w:pPr>
      <w:r>
        <w:t xml:space="preserve">    * was a retweet.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3: required set&lt;FieldByPath&gt; sourceTweetMissingFields</w:t>
      </w:r>
    </w:p>
    <w:p>
      <w:pPr>
        <w:jc w:val="both"/>
      </w:pPr>
      <w:r>
        <w:t>}</w:t>
      </w:r>
    </w:p>
    <w:p>
      <w:pPr>
        <w:jc w:val="both"/>
      </w:pPr>
      <w:r>
        <w:t>/**</w:t>
      </w:r>
    </w:p>
    <w:p>
      <w:pPr>
        <w:jc w:val="both"/>
      </w:pPr>
      <w:r>
        <w:t xml:space="preserve"> * Used in `TweetFieldsResultState` when there was a failure loading the requested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TweetFieldsResultFailed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true, the failure was the result of backpressure, which means the request</w:t>
      </w:r>
    </w:p>
    <w:p>
      <w:pPr>
        <w:jc w:val="both"/>
      </w:pPr>
      <w:r>
        <w:t xml:space="preserve">   * should not be immediately retried.  It is safe to retry again later.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false, the failure is probably transient and safe to retry immediately.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bool overCapacity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optional message about the cause of the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string message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is populated when some tweet fields fail to load and the</w:t>
      </w:r>
    </w:p>
    <w:p>
      <w:pPr>
        <w:jc w:val="both"/>
      </w:pPr>
      <w:r>
        <w:t xml:space="preserve">   * tweet is marked "partial" in tweetypie. It contains the tweet/RT</w:t>
      </w:r>
    </w:p>
    <w:p>
      <w:pPr>
        <w:jc w:val="both"/>
      </w:pPr>
      <w:r>
        <w:t xml:space="preserve">   * information along with the set of tweet fields that failed to</w:t>
      </w:r>
    </w:p>
    <w:p>
      <w:pPr>
        <w:jc w:val="both"/>
      </w:pPr>
      <w:r>
        <w:t xml:space="preserve">   * get populated.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TweetFieldsPartial partial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in `TweetFieldsResultState` when the requested tweet has been filtered out.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TweetFieldsResultFiltered {</w:t>
      </w:r>
    </w:p>
    <w:p>
      <w:pPr>
        <w:jc w:val="both"/>
      </w:pPr>
      <w:r>
        <w:t xml:space="preserve">  1: required safety_result.FilteredReason 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union of the different possible outcomes of a fetching a single tweet.</w:t>
      </w:r>
    </w:p>
    <w:p>
      <w:pPr>
        <w:jc w:val="both"/>
      </w:pPr>
      <w:r>
        <w:t xml:space="preserve"> */</w:t>
      </w:r>
    </w:p>
    <w:p>
      <w:pPr>
        <w:jc w:val="both"/>
      </w:pPr>
      <w:r>
        <w:t>union TweetFieldsResultState {</w:t>
      </w:r>
    </w:p>
    <w:p>
      <w:pPr>
        <w:jc w:val="both"/>
      </w:pPr>
      <w:r>
        <w:t xml:space="preserve">  1: TweetFieldsResultFound found</w:t>
      </w:r>
    </w:p>
    <w:p>
      <w:pPr>
        <w:jc w:val="both"/>
      </w:pPr>
      <w:r>
        <w:t xml:space="preserve">  2: TweetFieldsResultNotFound notFound</w:t>
      </w:r>
    </w:p>
    <w:p>
      <w:pPr>
        <w:jc w:val="both"/>
      </w:pPr>
      <w:r>
        <w:t xml:space="preserve">  3: TweetFieldsResultFailed failed</w:t>
      </w:r>
    </w:p>
    <w:p>
      <w:pPr>
        <w:jc w:val="both"/>
      </w:pPr>
      <w:r>
        <w:t xml:space="preserve">  4: TweetFieldsResultFiltered filtered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response to get_tweet_fields will include a TweetFieldsResultRow for each</w:t>
      </w:r>
    </w:p>
    <w:p>
      <w:pPr>
        <w:jc w:val="both"/>
      </w:pPr>
      <w:r>
        <w:t xml:space="preserve"> * requested tweet id.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GetTweetFieldsResult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requested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result for the requested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TweetFieldsResultState tweetResult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quoted-tweets were requested and the primary tweet was found,</w:t>
      </w:r>
    </w:p>
    <w:p>
      <w:pPr>
        <w:jc w:val="both"/>
      </w:pPr>
      <w:r>
        <w:t xml:space="preserve">   * this field will contain the result state for the quoted 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TweetFieldsResultState quotedTweetResult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primary tweet was found, carousels were requested and there</w:t>
      </w:r>
    </w:p>
    <w:p>
      <w:pPr>
        <w:jc w:val="both"/>
      </w:pPr>
      <w:r>
        <w:t xml:space="preserve">   * was a carousel URL in the primary tweet, this field will contain the</w:t>
      </w:r>
    </w:p>
    <w:p>
      <w:pPr>
        <w:jc w:val="both"/>
      </w:pPr>
      <w:r>
        <w:t xml:space="preserve">   * result for the carousel.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carousel_service.GetCarouselResult carouselResult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TweetCreateConversationControlByInvitation {</w:t>
      </w:r>
    </w:p>
    <w:p>
      <w:pPr>
        <w:jc w:val="both"/>
      </w:pPr>
      <w:r>
        <w:t xml:space="preserve">  1: optional bool invite_via_mention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TweetCreateConversationControlCommunity {</w:t>
      </w:r>
    </w:p>
    <w:p>
      <w:pPr>
        <w:jc w:val="both"/>
      </w:pPr>
      <w:r>
        <w:t xml:space="preserve">  1: optional bool invite_via_mention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TweetCreateConversationControlFollowers {</w:t>
      </w:r>
    </w:p>
    <w:p>
      <w:pPr>
        <w:jc w:val="both"/>
      </w:pPr>
      <w:r>
        <w:t xml:space="preserve">  1: optional bool invite_via_mention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Specify limits on user participation in a conversation.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 union rather than a struct to support adding conversation</w:t>
      </w:r>
    </w:p>
    <w:p>
      <w:pPr>
        <w:jc w:val="both"/>
      </w:pPr>
      <w:r>
        <w:t xml:space="preserve"> * controls that require carrying metadata along with them, such as a list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also:</w:t>
      </w:r>
    </w:p>
    <w:p>
      <w:pPr>
        <w:jc w:val="both"/>
      </w:pPr>
      <w:r>
        <w:t xml:space="preserve"> *   Tweet.conversation_control</w:t>
      </w:r>
    </w:p>
    <w:p>
      <w:pPr>
        <w:jc w:val="both"/>
      </w:pPr>
      <w:r>
        <w:t xml:space="preserve"> *   PostTweetRequest.conversation_control</w:t>
      </w:r>
    </w:p>
    <w:p>
      <w:pPr>
        <w:jc w:val="both"/>
      </w:pPr>
      <w:r>
        <w:t xml:space="preserve"> */</w:t>
      </w:r>
    </w:p>
    <w:p>
      <w:pPr>
        <w:jc w:val="both"/>
      </w:pPr>
      <w:r>
        <w:t>union TweetCreateConversationControl {</w:t>
      </w:r>
    </w:p>
    <w:p>
      <w:pPr>
        <w:jc w:val="both"/>
      </w:pPr>
      <w:r>
        <w:t xml:space="preserve">  1: TweetCreateConversationControlCommunity community</w:t>
      </w:r>
    </w:p>
    <w:p>
      <w:pPr>
        <w:jc w:val="both"/>
      </w:pPr>
      <w:r>
        <w:t xml:space="preserve">  2: TweetCreateConversationControlByInvitation byInvitation</w:t>
      </w:r>
    </w:p>
    <w:p>
      <w:pPr>
        <w:jc w:val="both"/>
      </w:pPr>
      <w:r>
        <w:t xml:space="preserve">  3: TweetCreateConversationControlFollowers followers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Specifies the exclusivity of a tweet</w:t>
      </w:r>
    </w:p>
    <w:p>
      <w:pPr>
        <w:jc w:val="both"/>
      </w:pPr>
      <w:r>
        <w:t xml:space="preserve"> * This limits the audience of the tweet to the author</w:t>
      </w:r>
    </w:p>
    <w:p>
      <w:pPr>
        <w:jc w:val="both"/>
      </w:pPr>
      <w:r>
        <w:t xml:space="preserve"> * and the author's super followers</w:t>
      </w:r>
    </w:p>
    <w:p>
      <w:pPr>
        <w:jc w:val="both"/>
      </w:pPr>
      <w:r>
        <w:t xml:space="preserve"> * While empty now, we are expecting to add additional fields in v1+</w:t>
      </w:r>
    </w:p>
    <w:p>
      <w:pPr>
        <w:jc w:val="both"/>
      </w:pPr>
      <w:r>
        <w:t xml:space="preserve"> */</w:t>
      </w:r>
    </w:p>
    <w:p>
      <w:pPr>
        <w:jc w:val="both"/>
      </w:pPr>
      <w:r>
        <w:t>struct ExclusiveTweetControlOptions {}</w:t>
      </w:r>
    </w:p>
    <w:p>
      <w:pPr>
        <w:jc w:val="both"/>
      </w:pPr>
      <w:r/>
    </w:p>
    <w:p>
      <w:pPr>
        <w:jc w:val="both"/>
      </w:pPr>
      <w:r>
        <w:t>struct TrustedFriendsControlOptions {</w:t>
      </w:r>
    </w:p>
    <w:p>
      <w:pPr>
        <w:jc w:val="both"/>
      </w:pPr>
      <w:r>
        <w:t xml:space="preserve">  1: i64 trusted_friends_list_id = 0 (personalDataType = 'TrustedFriendsListMetadata')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CollabInvitationOptions {</w:t>
      </w:r>
    </w:p>
    <w:p>
      <w:pPr>
        <w:jc w:val="both"/>
      </w:pPr>
      <w:r>
        <w:t xml:space="preserve">  1: required list&lt;i64&gt; collaborator_user_ids (personalDataType = 'UserId')</w:t>
      </w:r>
    </w:p>
    <w:p>
      <w:pPr>
        <w:jc w:val="both"/>
      </w:pPr>
      <w:r>
        <w:t xml:space="preserve">  // Note: status not sent here, will be added in TweetBuilder to set all but author as PENDING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CollabTweetOptions {</w:t>
      </w:r>
    </w:p>
    <w:p>
      <w:pPr>
        <w:jc w:val="both"/>
      </w:pPr>
      <w:r>
        <w:t xml:space="preserve">  1: required list&lt;i64&gt; collaborator_user_ids (personalDataType = 'UserId')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union CollabControlOptions {</w:t>
      </w:r>
    </w:p>
    <w:p>
      <w:pPr>
        <w:jc w:val="both"/>
      </w:pPr>
      <w:r>
        <w:t xml:space="preserve">  1: CollabInvitationOptions collabInvitation</w:t>
      </w:r>
    </w:p>
    <w:p>
      <w:pPr>
        <w:jc w:val="both"/>
      </w:pPr>
      <w:r>
        <w:t xml:space="preserve">  2: CollabTweetOptions collabTweet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this struct is supplied, this PostTweetRequest is interpreted as</w:t>
      </w:r>
    </w:p>
    <w:p>
      <w:pPr>
        <w:jc w:val="both"/>
      </w:pPr>
      <w:r>
        <w:t xml:space="preserve"> * an edit of the Tweet whose latest version is represented by previous_tweet_id.</w:t>
      </w:r>
    </w:p>
    <w:p>
      <w:pPr>
        <w:jc w:val="both"/>
      </w:pPr>
      <w:r>
        <w:t xml:space="preserve"> * If this is the first edit of a Tweet, this will be the same as the initial_tweet_id.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EditOptions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previous latest version of the Tweet that is being edited.</w:t>
      </w:r>
    </w:p>
    <w:p>
      <w:pPr>
        <w:jc w:val="both"/>
      </w:pPr>
      <w:r>
        <w:t xml:space="preserve">   * If this is the first edit, this will be the same as the initial_tweet_id.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1: required i64 previous_tweet_id (personalDataType = 'TweetId')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NoteTweetOptions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NoteTweet to be associated with this Tweet.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1: required i64 note_tweet_id (personalDataType = 'TwitterArticleID')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2: optional list&lt;string&gt; mentioned_screen_names (personalDataType = 'Username')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The user IDs of the mentioned users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3: optional list&lt;i64&gt; mentioned_user_ids (personalDataType = 'UserId')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Specifies if the Tweet can be expanded into the NoteTweet, or if they have the same text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4: optional bool is_expandable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PostTweetRequest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user creating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user-supplied text of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string text (personalDataType = 'PrivateTweets, PublicTweets')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OAuth client application from which the creation request originated.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must be in the format "oauth:&lt;client application id&gt;". For requests</w:t>
      </w:r>
    </w:p>
    <w:p>
      <w:pPr>
        <w:jc w:val="both"/>
      </w:pPr>
      <w:r>
        <w:t xml:space="preserve">   * from a user this is the application id of their client; for internal</w:t>
      </w:r>
    </w:p>
    <w:p>
      <w:pPr>
        <w:jc w:val="both"/>
      </w:pPr>
      <w:r>
        <w:t xml:space="preserve">   * services this is the id of an associated application registered at</w:t>
      </w:r>
    </w:p>
    <w:p>
      <w:pPr>
        <w:jc w:val="both"/>
      </w:pPr>
      <w:r>
        <w:t xml:space="preserve">   * https://apps.twitter.com.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required string created_via (personalDataType = 'ClientType')</w:t>
      </w:r>
    </w:p>
    <w:p>
      <w:pPr>
        <w:jc w:val="both"/>
      </w:pPr>
      <w:r/>
    </w:p>
    <w:p>
      <w:pPr>
        <w:jc w:val="both"/>
      </w:pPr>
      <w:r>
        <w:t xml:space="preserve">  4: optional i64 in_reply_to_tweet_id (personalDataType = 'TweetId')</w:t>
      </w:r>
    </w:p>
    <w:p>
      <w:pPr>
        <w:jc w:val="both"/>
      </w:pPr>
      <w:r>
        <w:t xml:space="preserve">  5: optional TweetCreateGeo geo</w:t>
      </w:r>
    </w:p>
    <w:p>
      <w:pPr>
        <w:jc w:val="both"/>
      </w:pPr>
      <w:r>
        <w:t xml:space="preserve">  6: optional list&lt;i64&gt; media_upload_ids (personalDataType = 'MediaId')</w:t>
      </w:r>
    </w:p>
    <w:p>
      <w:pPr>
        <w:jc w:val="both"/>
      </w:pPr>
      <w:r>
        <w:t xml:space="preserve">  7: optional tweet.Narrowcast narrowcast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not deliver this tweet to a user's followers.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true this tweet will not be fanned out, appear in the user's</w:t>
      </w:r>
    </w:p>
    <w:p>
      <w:pPr>
        <w:jc w:val="both"/>
      </w:pPr>
      <w:r>
        <w:t xml:space="preserve">   * timeline, or appear in search results. It will be distributed via the</w:t>
      </w:r>
    </w:p>
    <w:p>
      <w:pPr>
        <w:jc w:val="both"/>
      </w:pPr>
      <w:r>
        <w:t xml:space="preserve">   * firehose and available in the public API.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primarily used to create tweets that can be used as ads without</w:t>
      </w:r>
    </w:p>
    <w:p>
      <w:pPr>
        <w:jc w:val="both"/>
      </w:pPr>
      <w:r>
        <w:t xml:space="preserve">   * broadcasting them to an advertiser's followers.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bool nullcast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impression id of the ad from which this tweet was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set when a user retweets or replies to a promoted tweet. It is</w:t>
      </w:r>
    </w:p>
    <w:p>
      <w:pPr>
        <w:jc w:val="both"/>
      </w:pPr>
      <w:r>
        <w:t xml:space="preserve">   * used to attribute the "earned" exposure of an advertisement.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optional i64 tracking_id (personalDataType = 'ImpressionId')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@deprecated.</w:t>
      </w:r>
    </w:p>
    <w:p>
      <w:pPr>
        <w:jc w:val="both"/>
      </w:pPr>
      <w:r>
        <w:t xml:space="preserve">   * TOO clients don't actively use this input param, and the v2 API does not plan</w:t>
      </w:r>
    </w:p>
    <w:p>
      <w:pPr>
        <w:jc w:val="both"/>
      </w:pPr>
      <w:r>
        <w:t xml:space="preserve">   * to expose this parameter. The value associated with this field that's</w:t>
      </w:r>
    </w:p>
    <w:p>
      <w:pPr>
        <w:jc w:val="both"/>
      </w:pPr>
      <w:r>
        <w:t xml:space="preserve">   * stored with a tweet is obtained from the user's account preferences stored in</w:t>
      </w:r>
    </w:p>
    <w:p>
      <w:pPr>
        <w:jc w:val="both"/>
      </w:pPr>
      <w:r>
        <w:t xml:space="preserve">   * `User.safety.nsfw_user`. (See go/user.thrift for more details on this field)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Field indicates whether a individual tweet may contain objectionable content.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specified, tweet.core_data.nsfw_user will equal this value (otherwise,</w:t>
      </w:r>
    </w:p>
    <w:p>
      <w:pPr>
        <w:jc w:val="both"/>
      </w:pPr>
      <w:r>
        <w:t xml:space="preserve">   * tweet.core_data.nsfw_user will be set to user.nsfw_user).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bool possibly_sensitive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not save, index, fanout, or otherwise persist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true, the tweet is validated, created, and returned but is not</w:t>
      </w:r>
    </w:p>
    <w:p>
      <w:pPr>
        <w:jc w:val="both"/>
      </w:pPr>
      <w:r>
        <w:t xml:space="preserve">   * persisted. This can be used for dark testing or pre-validating a tweet</w:t>
      </w:r>
    </w:p>
    <w:p>
      <w:pPr>
        <w:jc w:val="both"/>
      </w:pPr>
      <w:r>
        <w:t xml:space="preserve">   * scheduled for later creation.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bool dark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IP address of the user making the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used for logging certain kinds of actions, like attempting to</w:t>
      </w:r>
    </w:p>
    <w:p>
      <w:pPr>
        <w:jc w:val="both"/>
      </w:pPr>
      <w:r>
        <w:t xml:space="preserve">   * tweet malware urls.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string remote_host (personalDataType = 'IpAddress')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 fields to write with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Tweet object should contain only additional fields to write with</w:t>
      </w:r>
    </w:p>
    <w:p>
      <w:pPr>
        <w:jc w:val="both"/>
      </w:pPr>
      <w:r>
        <w:t xml:space="preserve">   * this tweet. Additional fields are tweet fields with id &gt; 100. Set</w:t>
      </w:r>
    </w:p>
    <w:p>
      <w:pPr>
        <w:jc w:val="both"/>
      </w:pPr>
      <w:r>
        <w:t xml:space="preserve">   * tweet.id to be 0; the id will be generated by Tweetypie. Any other non-</w:t>
      </w:r>
    </w:p>
    <w:p>
      <w:pPr>
        <w:jc w:val="both"/>
      </w:pPr>
      <w:r>
        <w:t xml:space="preserve">   * additional fields set on this tweet will be considered an invalid</w:t>
      </w:r>
    </w:p>
    <w:p>
      <w:pPr>
        <w:jc w:val="both"/>
      </w:pPr>
      <w:r>
        <w:t xml:space="preserve">   *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tweet.Tweet additional_fields</w:t>
      </w:r>
    </w:p>
    <w:p>
      <w:pPr>
        <w:jc w:val="both"/>
      </w:pPr>
      <w:r/>
    </w:p>
    <w:p>
      <w:pPr>
        <w:jc w:val="both"/>
      </w:pPr>
      <w:r>
        <w:t xml:space="preserve">  15: optional WritePathHydrationOptions hydration_options</w:t>
      </w:r>
    </w:p>
    <w:p>
      <w:pPr>
        <w:jc w:val="both"/>
      </w:pPr>
      <w:r/>
    </w:p>
    <w:p>
      <w:pPr>
        <w:jc w:val="both"/>
      </w:pPr>
      <w:r>
        <w:t xml:space="preserve">  // OBSOLETE 16: optional bool bypass_rate_limit_for_xfactor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to explicitly identify a creation request for the purpose of rejecting</w:t>
      </w:r>
    </w:p>
    <w:p>
      <w:pPr>
        <w:jc w:val="both"/>
      </w:pPr>
      <w:r>
        <w:t xml:space="preserve">   * duplicates.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two requests are received with the same uniqueness_id, then they will</w:t>
      </w:r>
    </w:p>
    <w:p>
      <w:pPr>
        <w:jc w:val="both"/>
      </w:pPr>
      <w:r>
        <w:t xml:space="preserve">   * be considered duplicates of each other. This only applies for tweets</w:t>
      </w:r>
    </w:p>
    <w:p>
      <w:pPr>
        <w:jc w:val="both"/>
      </w:pPr>
      <w:r>
        <w:t xml:space="preserve">   * created within the same datacenter. This id should be a snowflake id so</w:t>
      </w:r>
    </w:p>
    <w:p>
      <w:pPr>
        <w:jc w:val="both"/>
      </w:pPr>
      <w:r>
        <w:t xml:space="preserve">   * that it's globally unique.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17: optional i64 uniqueness_id (personalDataType = 'PrivateTweetEntitiesAndMetadata, PublicTweetEntitiesAndMetadata')</w:t>
      </w:r>
    </w:p>
    <w:p>
      <w:pPr>
        <w:jc w:val="both"/>
      </w:pPr>
      <w:r/>
    </w:p>
    <w:p>
      <w:pPr>
        <w:jc w:val="both"/>
      </w:pPr>
      <w:r>
        <w:t xml:space="preserve">  18: optional feature_context.FeatureContext feature_context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Passthrough data for Scarecrow that is used for safety checks.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19: optional safety_meta_data.SafetyMetaData safety_meta_data</w:t>
      </w:r>
    </w:p>
    <w:p>
      <w:pPr>
        <w:jc w:val="both"/>
      </w:pPr>
      <w:r/>
    </w:p>
    <w:p>
      <w:pPr>
        <w:jc w:val="both"/>
      </w:pPr>
      <w:r>
        <w:t xml:space="preserve">  // OBSOLETE 20: bool community_narrowcast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Toggle narrowcasting behavior for leading @mentions.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in_reply_to_tweet_id is not set:</w:t>
      </w:r>
    </w:p>
    <w:p>
      <w:pPr>
        <w:jc w:val="both"/>
      </w:pPr>
      <w:r>
        <w:t xml:space="preserve">   *   - When this flag is true and the tweet text starts with a leading mention then the tweet</w:t>
      </w:r>
    </w:p>
    <w:p>
      <w:pPr>
        <w:jc w:val="both"/>
      </w:pPr>
      <w:r>
        <w:t xml:space="preserve">   *     will be narrowcasted.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in_reply_to_tweet_id is set:</w:t>
      </w:r>
    </w:p>
    <w:p>
      <w:pPr>
        <w:jc w:val="both"/>
      </w:pPr>
      <w:r>
        <w:t xml:space="preserve">   *   - If auto_populate_reply_metadata is true</w:t>
      </w:r>
    </w:p>
    <w:p>
      <w:pPr>
        <w:jc w:val="both"/>
      </w:pPr>
      <w:r>
        <w:t xml:space="preserve">   *       - Setting this flag to true will use the default narrowcast determination logic where</w:t>
      </w:r>
    </w:p>
    <w:p>
      <w:pPr>
        <w:jc w:val="both"/>
      </w:pPr>
      <w:r>
        <w:t xml:space="preserve">   *         most replies will be narrowcast but some special-cases of self-replies will not.</w:t>
      </w:r>
    </w:p>
    <w:p>
      <w:pPr>
        <w:jc w:val="both"/>
      </w:pPr>
      <w:r>
        <w:t xml:space="preserve">   *       - Setting this flag to false will disable narrowcasting and the tweet will be fanned out</w:t>
      </w:r>
    </w:p>
    <w:p>
      <w:pPr>
        <w:jc w:val="both"/>
      </w:pPr>
      <w:r>
        <w:t xml:space="preserve">   *         to all the author's followers.  Previously users prefixed their reply text with "." to</w:t>
      </w:r>
    </w:p>
    <w:p>
      <w:pPr>
        <w:jc w:val="both"/>
      </w:pPr>
      <w:r>
        <w:t xml:space="preserve">   *         achieve this effect.</w:t>
      </w:r>
    </w:p>
    <w:p>
      <w:pPr>
        <w:jc w:val="both"/>
      </w:pPr>
      <w:r>
        <w:t xml:space="preserve">   *   - If auto_populate_reply_metadata is false, this flag will control whether a leading</w:t>
      </w:r>
    </w:p>
    <w:p>
      <w:pPr>
        <w:jc w:val="both"/>
      </w:pPr>
      <w:r>
        <w:t xml:space="preserve">   *     mention in the tweet text will be narrowcast (true) or broadcast (false).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21: bool enable_tweet_to_narrowcasting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Automatically populate replies with leading mentions from tweet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22: bool auto_populate_reply_metadata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Metadata at the tweet-asset relationship level.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23: optional map&lt;MediaCommon.MediaId, MediaInformation.UserDefinedProductMetadata&gt; media_metadata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optional URL that identifies a resource that is treated as an attachment of the</w:t>
      </w:r>
    </w:p>
    <w:p>
      <w:pPr>
        <w:jc w:val="both"/>
      </w:pPr>
      <w:r>
        <w:t xml:space="preserve">   * the tweet, such as a quote-tweet permalink.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provided, it is appended to the end of the tweet text, but is not</w:t>
      </w:r>
    </w:p>
    <w:p>
      <w:pPr>
        <w:jc w:val="both"/>
      </w:pPr>
      <w:r>
        <w:t xml:space="preserve">   * included in the visible_text_range.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24: optional string attachment_url (personalDataType = 'CardId, ShortUrl')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Pass-through information to be published in `TweetCreateEvent`.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not persisted by Tweetypie.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prefer transient_context (see field 27) over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25: optional map&lt;tweet.TweetCreateContextKey, string&gt; additional_context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Users to exclude from the automatic reply population behavior.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auto_populate_reply_metadata is true, screen names appearing in the</w:t>
      </w:r>
    </w:p>
    <w:p>
      <w:pPr>
        <w:jc w:val="both"/>
      </w:pPr>
      <w:r>
        <w:t xml:space="preserve">   * mention prefix can be excluded by specifying a corresponding user id in</w:t>
      </w:r>
    </w:p>
    <w:p>
      <w:pPr>
        <w:jc w:val="both"/>
      </w:pPr>
      <w:r>
        <w:t xml:space="preserve">   * exclude_reply_user_ids.  Because the mention prefix must always include</w:t>
      </w:r>
    </w:p>
    <w:p>
      <w:pPr>
        <w:jc w:val="both"/>
      </w:pPr>
      <w:r>
        <w:t xml:space="preserve">   * the leading mention to preserve directed-at addressing for the in-reply-</w:t>
      </w:r>
    </w:p>
    <w:p>
      <w:pPr>
        <w:jc w:val="both"/>
      </w:pPr>
      <w:r>
        <w:t xml:space="preserve">   * to tweet author, attempting to exclude that user id will have no effect.</w:t>
      </w:r>
    </w:p>
    <w:p>
      <w:pPr>
        <w:jc w:val="both"/>
      </w:pPr>
      <w:r>
        <w:t xml:space="preserve">   * Specifying a user id not in the prefix will be silently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26: optional list&lt;i64&gt; exclude_reply_user_ids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pass structured data to Tweetypie and tweet_events eventbus</w:t>
      </w:r>
    </w:p>
    <w:p>
      <w:pPr>
        <w:jc w:val="both"/>
      </w:pPr>
      <w:r>
        <w:t xml:space="preserve">   * stream consumers. This data is not persisted by Tweetypie.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adding a new passthrough field, prefer this over additional_context,</w:t>
      </w:r>
    </w:p>
    <w:p>
      <w:pPr>
        <w:jc w:val="both"/>
      </w:pPr>
      <w:r>
        <w:t xml:space="preserve">   * as this is structured data, while additional_context is text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27: optional transient_context.TransientCreateContext transient_context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Composer flow used to create this tweet. Unless using the News Camera (go/newscamera)</w:t>
      </w:r>
    </w:p>
    <w:p>
      <w:pPr>
        <w:jc w:val="both"/>
      </w:pPr>
      <w:r>
        <w:t xml:space="preserve">   * flow, this should be `STANDARD`.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set to `CAMERA`, clients are expected to display the tweet with a different UI</w:t>
      </w:r>
    </w:p>
    <w:p>
      <w:pPr>
        <w:jc w:val="both"/>
      </w:pPr>
      <w:r>
        <w:t xml:space="preserve">   * to emphasize attached media.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28: optional tweet.ComposerSource composer_source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present if we want to restrict replies to this tweet (go/dont-at-me-api)</w:t>
      </w:r>
    </w:p>
    <w:p>
      <w:pPr>
        <w:jc w:val="both"/>
      </w:pPr>
      <w:r>
        <w:t xml:space="preserve">  * - This gets converted to Tweet.conversation_control and changes type</w:t>
      </w:r>
    </w:p>
    <w:p>
      <w:pPr>
        <w:jc w:val="both"/>
      </w:pPr>
      <w:r>
        <w:t xml:space="preserve">  * - This is only valid for conversation root tweets</w:t>
      </w:r>
    </w:p>
    <w:p>
      <w:pPr>
        <w:jc w:val="both"/>
      </w:pPr>
      <w:r>
        <w:t xml:space="preserve">  * - This applies to all replies to this tweet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29: optional TweetCreateConversationControl conversation_control</w:t>
      </w:r>
    </w:p>
    <w:p>
      <w:pPr>
        <w:jc w:val="both"/>
      </w:pPr>
      <w:r/>
    </w:p>
    <w:p>
      <w:pPr>
        <w:jc w:val="both"/>
      </w:pPr>
      <w:r>
        <w:t xml:space="preserve">  // OBSOLETE 30: optional jiminy.CreateNudgeOptions nudge_options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Provided if the client wants to have the tweet create evaluated for a nudge (e.g. to notify</w:t>
      </w:r>
    </w:p>
    <w:p>
      <w:pPr>
        <w:jc w:val="both"/>
      </w:pPr>
      <w:r>
        <w:t xml:space="preserve">  * the user that they are about to create a toxic tweet). Reference: go/docbird/jiminy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31: optional jiminy.CreateTweetNudgeOptions nudge_options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for correlating requests originating from REST endpoints and GraphQL endpoints.</w:t>
      </w:r>
    </w:p>
    <w:p>
      <w:pPr>
        <w:jc w:val="both"/>
      </w:pPr>
      <w:r>
        <w:t xml:space="preserve">   * Its presence or absence does not affect Tweet mutation. It used for validation</w:t>
      </w:r>
    </w:p>
    <w:p>
      <w:pPr>
        <w:jc w:val="both"/>
      </w:pPr>
      <w:r>
        <w:t xml:space="preserve">   * and debugging. The expected format is a 36 ASCII UUIDv4.</w:t>
      </w:r>
    </w:p>
    <w:p>
      <w:pPr>
        <w:jc w:val="both"/>
      </w:pPr>
      <w:r>
        <w:t xml:space="preserve">   * Please see API specification at go/graphql-tweet-mutations for more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32: optional string comparison_id (personalDataType = 'UniversallyUniqueIdentifierUuid')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Options that determine the shape of an exclusive tweet's restrictions.</w:t>
      </w:r>
    </w:p>
    <w:p>
      <w:pPr>
        <w:jc w:val="both"/>
      </w:pPr>
      <w:r>
        <w:t xml:space="preserve">   * The existence of this object indicates that the tweet is intended to be an exclusive tweet</w:t>
      </w:r>
    </w:p>
    <w:p>
      <w:pPr>
        <w:jc w:val="both"/>
      </w:pPr>
      <w:r>
        <w:t xml:space="preserve">   * While this is an empty structure for now, it will have fields added to it later in later versions.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33: optional ExclusiveTweetControlOptions exclusiveTweetControlOptions</w:t>
      </w:r>
    </w:p>
    <w:p>
      <w:pPr>
        <w:jc w:val="both"/>
      </w:pPr>
      <w:r/>
    </w:p>
    <w:p>
      <w:pPr>
        <w:jc w:val="both"/>
      </w:pPr>
      <w:r>
        <w:t xml:space="preserve">  34: optional TrustedFriendsControlOptions trustedFriendsControlOptions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if tweet data is backed up by a creative container, that at tweet hydration</w:t>
      </w:r>
    </w:p>
    <w:p>
      <w:pPr>
        <w:jc w:val="both"/>
      </w:pPr>
      <w:r>
        <w:t xml:space="preserve">   * time, tweetypie would delegate to creative container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go/creatives-containers-tdd</w:t>
      </w:r>
    </w:p>
    <w:p>
      <w:pPr>
        <w:jc w:val="both"/>
      </w:pPr>
      <w:r>
        <w:t xml:space="preserve">   * Please note that this id is never publically shared with clients, its only used for</w:t>
      </w:r>
    </w:p>
    <w:p>
      <w:pPr>
        <w:jc w:val="both"/>
      </w:pPr>
      <w:r>
        <w:t xml:space="preserve">   * internal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35: optional i64 underlying_creatives_container_id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if tweet is a CollabTweet or a CollabInvitation, along with a list of Collaborators</w:t>
      </w:r>
    </w:p>
    <w:p>
      <w:pPr>
        <w:jc w:val="both"/>
      </w:pPr>
      <w:r>
        <w:t xml:space="preserve">   * which includes the original author.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go/collab-tweets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36: optional CollabControlOptions collabControlOptions</w:t>
      </w:r>
    </w:p>
    <w:p>
      <w:pPr>
        <w:jc w:val="both"/>
      </w:pPr>
      <w:r/>
    </w:p>
    <w:p>
      <w:pPr>
        <w:jc w:val="both"/>
      </w:pPr>
      <w:r>
        <w:t xml:space="preserve">   /**</w:t>
      </w:r>
    </w:p>
    <w:p>
      <w:pPr>
        <w:jc w:val="both"/>
      </w:pPr>
      <w:r>
        <w:t xml:space="preserve">    * When supplied, this PostTweetRequest is an edit. See [[EditOptions]] for more details.</w:t>
      </w:r>
    </w:p>
    <w:p>
      <w:pPr>
        <w:jc w:val="both"/>
      </w:pPr>
      <w:r>
        <w:t xml:space="preserve">    **/</w:t>
      </w:r>
    </w:p>
    <w:p>
      <w:pPr>
        <w:jc w:val="both"/>
      </w:pPr>
      <w:r>
        <w:t xml:space="preserve">  37: optional EditOptions editOptions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supplied, the NoteTweet specified is associated with the created Tweet.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38: optional NoteTweetOptions noteTweetOptions</w:t>
      </w:r>
    </w:p>
    <w:p>
      <w:pPr>
        <w:jc w:val="both"/>
      </w:pPr>
      <w:r>
        <w:t>} (hasPersonalData = 'true')</w:t>
      </w:r>
    </w:p>
    <w:p>
      <w:pPr>
        <w:jc w:val="both"/>
      </w:pPr>
      <w:r/>
    </w:p>
    <w:p>
      <w:pPr>
        <w:jc w:val="both"/>
      </w:pPr>
      <w:r>
        <w:t>struct SetAdditionalFieldsRequest {</w:t>
      </w:r>
    </w:p>
    <w:p>
      <w:pPr>
        <w:jc w:val="both"/>
      </w:pPr>
      <w:r>
        <w:t xml:space="preserve">  1: required tweet.Tweet additional_fields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DeleteAdditionalFieldsRequest {</w:t>
      </w:r>
    </w:p>
    <w:p>
      <w:pPr>
        <w:jc w:val="both"/>
      </w:pPr>
      <w:r>
        <w:t xml:space="preserve">  1: required list&lt;i64&gt; tweet_ids (personalDataType = 'TweetId')</w:t>
      </w:r>
    </w:p>
    <w:p>
      <w:pPr>
        <w:jc w:val="both"/>
      </w:pPr>
      <w:r>
        <w:t xml:space="preserve">  2: required list&lt;FieldId&gt; field_ids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DeleteTweetsRequest {</w:t>
      </w:r>
    </w:p>
    <w:p>
      <w:pPr>
        <w:jc w:val="both"/>
      </w:pPr>
      <w:r>
        <w:t xml:space="preserve">  1: required list&lt;i64&gt; tweet_ids (personalDataType = 'TweetId')</w:t>
      </w:r>
    </w:p>
    <w:p>
      <w:pPr>
        <w:jc w:val="both"/>
      </w:pPr>
      <w:r>
        <w:t xml:space="preserve">  // DEPRECATED and moved to tweetypie_internal.thrift's CascadedDeleteTweetsRequest</w:t>
      </w:r>
    </w:p>
    <w:p>
      <w:pPr>
        <w:jc w:val="both"/>
      </w:pPr>
      <w:r>
        <w:t xml:space="preserve">  2: optional i64 cascaded_from_tweet_id (personalDataType = 'TweetId')</w:t>
      </w:r>
    </w:p>
    <w:p>
      <w:pPr>
        <w:jc w:val="both"/>
      </w:pPr>
      <w:r>
        <w:t xml:space="preserve">  3: optional tweet_audit.AuditDeleteTweet audit_passthrough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user initiating this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could be either the owner of the tweet or an admin. If not specified</w:t>
      </w:r>
    </w:p>
    <w:p>
      <w:pPr>
        <w:jc w:val="both"/>
      </w:pPr>
      <w:r>
        <w:t xml:space="preserve">   * we will use TwitterContext.userId.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i64 by_user_id (personalDataType = 'UserId')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Where these tweets are being deleted as part of a user erasure, the process</w:t>
      </w:r>
    </w:p>
    <w:p>
      <w:pPr>
        <w:jc w:val="both"/>
      </w:pPr>
      <w:r>
        <w:t xml:space="preserve">   * of deleting tweets belonging to deactivated accounts.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lets backends optimize processing of mass deletes of tweets from the</w:t>
      </w:r>
    </w:p>
    <w:p>
      <w:pPr>
        <w:jc w:val="both"/>
      </w:pPr>
      <w:r>
        <w:t xml:space="preserve">   * same user. Talk to the Tweetypie team before setting this flag.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bool is_user_erasure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to compare with the user id of the tweets being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provides extra protection against accidental deletion of tweets.</w:t>
      </w:r>
    </w:p>
    <w:p>
      <w:pPr>
        <w:jc w:val="both"/>
      </w:pPr>
      <w:r>
        <w:t xml:space="preserve">   * This is required when is_user_erasure is true. If any of the tweets</w:t>
      </w:r>
    </w:p>
    <w:p>
      <w:pPr>
        <w:jc w:val="both"/>
      </w:pPr>
      <w:r>
        <w:t xml:space="preserve">   * specified in tweet_ids do not match expected_user_id a</w:t>
      </w:r>
    </w:p>
    <w:p>
      <w:pPr>
        <w:jc w:val="both"/>
      </w:pPr>
      <w:r>
        <w:t xml:space="preserve">   * EXPECTED_USER_ID_MISMATCH state will be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i64 expected_user_id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bounced tweet is a tweet that has been found to violate Twitter Rules.</w:t>
      </w:r>
    </w:p>
    <w:p>
      <w:pPr>
        <w:jc w:val="both"/>
      </w:pPr>
      <w:r>
        <w:t xml:space="preserve">   * This is represented as a tweet with its bounce_label field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the Tweet owner deletes their offending bounced tweet in the Bounced workflow, Bouncer</w:t>
      </w:r>
    </w:p>
    <w:p>
      <w:pPr>
        <w:jc w:val="both"/>
      </w:pPr>
      <w:r>
        <w:t xml:space="preserve">   * will submit a delete request with `is_bounce_delete` set to true. If the tweet(s) being deleted</w:t>
      </w:r>
    </w:p>
    <w:p>
      <w:pPr>
        <w:jc w:val="both"/>
      </w:pPr>
      <w:r>
        <w:t xml:space="preserve">   * have a bounce_label set, this request results in the tweet transitioning into the</w:t>
      </w:r>
    </w:p>
    <w:p>
      <w:pPr>
        <w:jc w:val="both"/>
      </w:pPr>
      <w:r>
        <w:t xml:space="preserve">   * BounceDeleted state which means the tweet is partially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Most of the normal tweet deletion side-effects occur but the tweet remains in a</w:t>
      </w:r>
    </w:p>
    <w:p>
      <w:pPr>
        <w:jc w:val="both"/>
      </w:pPr>
      <w:r>
        <w:t xml:space="preserve">   * few tflock graphs, tweet cache, and a Manhattan marker is added. Other than timelines services,</w:t>
      </w:r>
    </w:p>
    <w:p>
      <w:pPr>
        <w:jc w:val="both"/>
      </w:pPr>
      <w:r>
        <w:t xml:space="preserve">   * bounce deleted tweets are considered deleted and will return a StatusState.BounceDelete.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After a defined grace period, tweets in this state will be fully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tweet(s) being deleted do not have the bounce_label set, they will be deleted as usual.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Other than Bouncer, no service should use `is_bounce_delete` flag.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bool is_bounce_delete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This is a unique identifier used in both the REST and GraphQL-dark</w:t>
      </w:r>
    </w:p>
    <w:p>
      <w:pPr>
        <w:jc w:val="both"/>
      </w:pPr>
      <w:r>
        <w:t xml:space="preserve">    * requests that will be used to correlate the GraphQL mutation requests to the REST requests</w:t>
      </w:r>
    </w:p>
    <w:p>
      <w:pPr>
        <w:jc w:val="both"/>
      </w:pPr>
      <w:r>
        <w:t xml:space="preserve">    * during a transition period when clients will be moving toward tweet creation via GraphQL.</w:t>
      </w:r>
    </w:p>
    <w:p>
      <w:pPr>
        <w:jc w:val="both"/>
      </w:pPr>
      <w:r>
        <w:t xml:space="preserve">    * See also, the "Comparison Testing" section at go/tweet-create-on-graphql-tdd for additional</w:t>
      </w:r>
    </w:p>
    <w:p>
      <w:pPr>
        <w:jc w:val="both"/>
      </w:pPr>
      <w:r>
        <w:t xml:space="preserve">    * context.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8: optional string comparison_id (personalDataType = 'UniversallyUniqueIdentifierUuid')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When an edited tweet is deleted via daemons, we take a different action</w:t>
      </w:r>
    </w:p>
    <w:p>
      <w:pPr>
        <w:jc w:val="both"/>
      </w:pPr>
      <w:r>
        <w:t xml:space="preserve">    * than if it was deleted normally. If deleted normally, we delete the</w:t>
      </w:r>
    </w:p>
    <w:p>
      <w:pPr>
        <w:jc w:val="both"/>
      </w:pPr>
      <w:r>
        <w:t xml:space="preserve">    * initial tweet in the chain. When deleted via daemons, we delete the actual tweet.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9: optional bool cascaded_edited_tweet_deletion 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DeleteTweetResult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2: required TweetDeleteState state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UnretweetResult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retweet that was deleted if a retweet could be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i64 tweet_id (personalDataType = 'TweetId')</w:t>
      </w:r>
    </w:p>
    <w:p>
      <w:pPr>
        <w:jc w:val="both"/>
      </w:pPr>
      <w:r/>
    </w:p>
    <w:p>
      <w:pPr>
        <w:jc w:val="both"/>
      </w:pPr>
      <w:r>
        <w:t xml:space="preserve">  2: required TweetDeleteState state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PostTweetResult {</w:t>
      </w:r>
    </w:p>
    <w:p>
      <w:pPr>
        <w:jc w:val="both"/>
      </w:pPr>
      <w:r>
        <w:t xml:space="preserve">  1: required TweetCreateState 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created tweet when state is 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tweet.Tweet 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original tweet when state is OK and tweet is a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tweet.Tweet source_tweet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quoted tweet when state is OK and tweet is a quote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tweet.Tweet quoted_tweet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required user remediation from Scarecrow when state is BOUNCE.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bounce.Bounce bounce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 information when TweetCreateState is not OK.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 all failures provide a 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string failure_reason</w:t>
      </w:r>
    </w:p>
    <w:p>
      <w:pPr>
        <w:jc w:val="both"/>
      </w:pPr>
      <w:r/>
    </w:p>
    <w:p>
      <w:pPr>
        <w:jc w:val="both"/>
      </w:pPr>
      <w:r>
        <w:t xml:space="preserve">  // OBSOLETE 7: optional jiminy.Nudge nudge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Returned when the state is NUDGE to indicate that the tweet has not been created, and that</w:t>
      </w:r>
    </w:p>
    <w:p>
      <w:pPr>
        <w:jc w:val="both"/>
      </w:pPr>
      <w:r>
        <w:t xml:space="preserve">  * the client should instead display the nudge to the user. Reference: go/docbird/jiminy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8: optional jiminy.TweetNudge nudge</w:t>
      </w:r>
    </w:p>
    <w:p>
      <w:pPr>
        <w:jc w:val="both"/>
      </w:pPr>
      <w:r>
        <w:t>} (persisted = "true", hasPersonalData = "true")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the cause of an AccessDenied error.</w:t>
      </w:r>
    </w:p>
    <w:p>
      <w:pPr>
        <w:jc w:val="both"/>
      </w:pPr>
      <w:r>
        <w:t xml:space="preserve"> */</w:t>
      </w:r>
    </w:p>
    <w:p>
      <w:pPr>
        <w:jc w:val="both"/>
      </w:pPr>
      <w:r>
        <w:t>enum AccessDeniedCause {</w:t>
      </w:r>
    </w:p>
    <w:p>
      <w:pPr>
        <w:jc w:val="both"/>
      </w:pPr>
      <w:r>
        <w:t xml:space="preserve">  // obsolete: INVALID_CLIENT_ID = 0,</w:t>
      </w:r>
    </w:p>
    <w:p>
      <w:pPr>
        <w:jc w:val="both"/>
      </w:pPr>
      <w:r>
        <w:t xml:space="preserve">  // obsolete: DEPRECATED = 1,</w:t>
      </w:r>
    </w:p>
    <w:p>
      <w:pPr>
        <w:jc w:val="both"/>
      </w:pPr>
      <w:r>
        <w:t xml:space="preserve">  USER_DEACTIVATED = 2,</w:t>
      </w:r>
    </w:p>
    <w:p>
      <w:pPr>
        <w:jc w:val="both"/>
      </w:pPr>
      <w:r>
        <w:t xml:space="preserve">  USER_SUSPENDED = 3,</w:t>
      </w:r>
    </w:p>
    <w:p>
      <w:pPr>
        <w:jc w:val="both"/>
      </w:pPr>
      <w:r/>
    </w:p>
    <w:p>
      <w:pPr>
        <w:jc w:val="both"/>
      </w:pPr>
      <w:r>
        <w:t xml:space="preserve">  RESERVED_4 = 4,</w:t>
      </w:r>
    </w:p>
    <w:p>
      <w:pPr>
        <w:jc w:val="both"/>
      </w:pPr>
      <w:r>
        <w:t xml:space="preserve">  RESERVED_5 = 5,</w:t>
      </w:r>
    </w:p>
    <w:p>
      <w:pPr>
        <w:jc w:val="both"/>
      </w:pPr>
      <w:r>
        <w:t xml:space="preserve">  RESERVED_6 = 6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AccessDenied error is returned by delete_tweets endpoint when</w:t>
      </w:r>
    </w:p>
    <w:p>
      <w:pPr>
        <w:jc w:val="both"/>
      </w:pPr>
      <w:r>
        <w:t xml:space="preserve"> * by_user_id is suspended or deactivated.</w:t>
      </w:r>
    </w:p>
    <w:p>
      <w:pPr>
        <w:jc w:val="both"/>
      </w:pPr>
      <w:r>
        <w:t xml:space="preserve"> */</w:t>
      </w:r>
    </w:p>
    <w:p>
      <w:pPr>
        <w:jc w:val="both"/>
      </w:pPr>
      <w:r>
        <w:t>exception AccessDenied {</w:t>
      </w:r>
    </w:p>
    <w:p>
      <w:pPr>
        <w:jc w:val="both"/>
      </w:pPr>
      <w:r>
        <w:t xml:space="preserve">  1: required string message</w:t>
      </w:r>
    </w:p>
    <w:p>
      <w:pPr>
        <w:jc w:val="both"/>
      </w:pPr>
      <w:r>
        <w:t xml:space="preserve">  2: optional AccessDeniedCause errorCause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UndeleteTweetRequest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2: optional WritePathHydrationOptions hydration_options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the side effects of undeletion even if the tweet is not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flag is useful if you know that the tweet is present in Manhattan</w:t>
      </w:r>
    </w:p>
    <w:p>
      <w:pPr>
        <w:jc w:val="both"/>
      </w:pPr>
      <w:r>
        <w:t xml:space="preserve">   * but is not undeleted with respect to other services.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bool force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UndeleteTweetResponse {</w:t>
      </w:r>
    </w:p>
    <w:p>
      <w:pPr>
        <w:jc w:val="both"/>
      </w:pPr>
      <w:r>
        <w:t xml:space="preserve">  1: required UndeleteTweetState state</w:t>
      </w:r>
    </w:p>
    <w:p>
      <w:pPr>
        <w:jc w:val="both"/>
      </w:pPr>
      <w:r>
        <w:t xml:space="preserve">  2: optional tweet.Tweet 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EraseUserTweetsRequest {</w:t>
      </w:r>
    </w:p>
    <w:p>
      <w:pPr>
        <w:jc w:val="both"/>
      </w:pPr>
      <w:r>
        <w:t xml:space="preserve">  1: required i64 user_id (personalDataType = 'UserId')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UnretweetRequest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user who owns the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source tweet that should be unretweeted.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i64 source_tweet_id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This is a unique identifier used in both the REST and GraphQL-dark</w:t>
      </w:r>
    </w:p>
    <w:p>
      <w:pPr>
        <w:jc w:val="both"/>
      </w:pPr>
      <w:r>
        <w:t xml:space="preserve">    * requests that will be used to correlate the GraphQL mutation requests to the REST requests</w:t>
      </w:r>
    </w:p>
    <w:p>
      <w:pPr>
        <w:jc w:val="both"/>
      </w:pPr>
      <w:r>
        <w:t xml:space="preserve">    * during a transition period when clients will be moving toward tweet creation via GraphQL.</w:t>
      </w:r>
    </w:p>
    <w:p>
      <w:pPr>
        <w:jc w:val="both"/>
      </w:pPr>
      <w:r>
        <w:t xml:space="preserve">    * See also, the "Comparison Testing" section at go/tweet-create-on-graphql-tdd for additional</w:t>
      </w:r>
    </w:p>
    <w:p>
      <w:pPr>
        <w:jc w:val="both"/>
      </w:pPr>
      <w:r>
        <w:t xml:space="preserve">    * context.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3: optional string comparison_id (personalDataType = 'UniversallyUniqueIdentifierUuid')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GetDeletedTweetsRequest {</w:t>
      </w:r>
    </w:p>
    <w:p>
      <w:pPr>
        <w:jc w:val="both"/>
      </w:pPr>
      <w:r>
        <w:t xml:space="preserve">  1: required list&lt;i64&gt; tweetIds (personalDataType = 'TweetId')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GetDeletedTweetResult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required DeletedTweetState state</w:t>
      </w:r>
    </w:p>
    <w:p>
      <w:pPr>
        <w:jc w:val="both"/>
      </w:pPr>
      <w:r>
        <w:t xml:space="preserve">  4: optional deleted_tweet.DeletedTweet tweet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Flushes tweets and/or their counts from cache.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Typically will be used manually for testing or when a particular problem is</w:t>
      </w:r>
    </w:p>
    <w:p>
      <w:pPr>
        <w:jc w:val="both"/>
      </w:pPr>
      <w:r>
        <w:t xml:space="preserve"> * found that needs to be fixed by hand. Defaults to flushing both tweet</w:t>
      </w:r>
    </w:p>
    <w:p>
      <w:pPr>
        <w:jc w:val="both"/>
      </w:pPr>
      <w:r>
        <w:t xml:space="preserve"> * struct and associated counts.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FlushRequest {</w:t>
      </w:r>
    </w:p>
    <w:p>
      <w:pPr>
        <w:jc w:val="both"/>
      </w:pPr>
      <w:r>
        <w:t xml:space="preserve">  1: required list&lt;i64&gt; tweet_ids (personalDataType = 'TweetId')</w:t>
      </w:r>
    </w:p>
    <w:p>
      <w:pPr>
        <w:jc w:val="both"/>
      </w:pPr>
      <w:r>
        <w:t xml:space="preserve">  2: bool flushTweets = 1</w:t>
      </w:r>
    </w:p>
    <w:p>
      <w:pPr>
        <w:jc w:val="both"/>
      </w:pPr>
      <w:r>
        <w:t xml:space="preserve">  3: bool flushCounts = 1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request to retrieve counts for one or more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GetTweetCountsRequest {</w:t>
      </w:r>
    </w:p>
    <w:p>
      <w:pPr>
        <w:jc w:val="both"/>
      </w:pPr>
      <w:r>
        <w:t xml:space="preserve">  1: required list&lt;i64&gt; tweet_ids (personalDataType = 'TweetId')</w:t>
      </w:r>
    </w:p>
    <w:p>
      <w:pPr>
        <w:jc w:val="both"/>
      </w:pPr>
      <w:r>
        <w:t xml:space="preserve">  2: bool include_retweet_count = 0</w:t>
      </w:r>
    </w:p>
    <w:p>
      <w:pPr>
        <w:jc w:val="both"/>
      </w:pPr>
      <w:r>
        <w:t xml:space="preserve">  3: bool include_reply_count = 0</w:t>
      </w:r>
    </w:p>
    <w:p>
      <w:pPr>
        <w:jc w:val="both"/>
      </w:pPr>
      <w:r>
        <w:t xml:space="preserve">  4: bool include_favorite_count = 0</w:t>
      </w:r>
    </w:p>
    <w:p>
      <w:pPr>
        <w:jc w:val="both"/>
      </w:pPr>
      <w:r>
        <w:t xml:space="preserve">  5: bool include_quote_count = 0</w:t>
      </w:r>
    </w:p>
    <w:p>
      <w:pPr>
        <w:jc w:val="both"/>
      </w:pPr>
      <w:r>
        <w:t xml:space="preserve">  6: bool include_bookmark_count = 0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response optionally indicating one or more counts for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GetTweetCountsResult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2: optional i64 retweet_count (personalDataType = 'CountOfPrivateRetweets, CountOfPublicRetweets')</w:t>
      </w:r>
    </w:p>
    <w:p>
      <w:pPr>
        <w:jc w:val="both"/>
      </w:pPr>
      <w:r>
        <w:t xml:space="preserve">  3: optional i64 reply_count (personalDataType = 'CountOfPrivateReplies, CountOfPublicReplies')</w:t>
      </w:r>
    </w:p>
    <w:p>
      <w:pPr>
        <w:jc w:val="both"/>
      </w:pPr>
      <w:r>
        <w:t xml:space="preserve">  4: optional i64 favorite_count (personalDataType = 'CountOfPrivateLikes, CountOfPublicLikes')</w:t>
      </w:r>
    </w:p>
    <w:p>
      <w:pPr>
        <w:jc w:val="both"/>
      </w:pPr>
      <w:r>
        <w:t xml:space="preserve">  5: optional i64 quote_count (personalDataType = 'CountOfPrivateRetweets, CountOfPublicRetweets')</w:t>
      </w:r>
    </w:p>
    <w:p>
      <w:pPr>
        <w:jc w:val="both"/>
      </w:pPr>
      <w:r>
        <w:t xml:space="preserve">  6: optional i64 bookmark_count (personalDataType = 'CountOfPrivateLikes')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request to increment the cached favorites count for a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Negative values decrement the count. This request is automatically</w:t>
      </w:r>
    </w:p>
    <w:p>
      <w:pPr>
        <w:jc w:val="both"/>
      </w:pPr>
      <w:r>
        <w:t xml:space="preserve"> * replicated to other data centers.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IncrTweetFavCountRequest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2: required i32 delta (personalDataType = 'CountOfPrivateLikes, CountOfPublicLikes')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request to increment the cached bookmarks count for a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Negative values decrement the count. This request is automatically</w:t>
      </w:r>
    </w:p>
    <w:p>
      <w:pPr>
        <w:jc w:val="both"/>
      </w:pPr>
      <w:r>
        <w:t xml:space="preserve"> * replicated to other data centers.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IncrTweetBookmarkCountRequest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2: required i32 delta (personalDataType = 'CountOfPrivateLikes')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to scrub geolocation from 1 or more tweets, and replicates to other</w:t>
      </w:r>
    </w:p>
    <w:p>
      <w:pPr>
        <w:jc w:val="both"/>
      </w:pPr>
      <w:r>
        <w:t xml:space="preserve"> * data centers.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GeoScrub {</w:t>
      </w:r>
    </w:p>
    <w:p>
      <w:pPr>
        <w:jc w:val="both"/>
      </w:pPr>
      <w:r>
        <w:t xml:space="preserve">  1: required list&lt;i64&gt; status_ids (personalDataType = 'TweetId')</w:t>
      </w:r>
    </w:p>
    <w:p>
      <w:pPr>
        <w:jc w:val="both"/>
      </w:pPr>
      <w:r>
        <w:t xml:space="preserve">  // OBSOLETE 2: bool write_through = 1</w:t>
      </w:r>
    </w:p>
    <w:p>
      <w:pPr>
        <w:jc w:val="both"/>
      </w:pPr>
      <w:r>
        <w:t xml:space="preserve">  3: bool hosebird_enqueue = 0</w:t>
      </w:r>
    </w:p>
    <w:p>
      <w:pPr>
        <w:jc w:val="both"/>
      </w:pPr>
      <w:r>
        <w:t xml:space="preserve">  4: i64 user_id = 0 (personalDataType = 'UserId') // should always be set for hosebird enqueue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different indicators of a tweets "nsfw" status.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NsfwState {</w:t>
      </w:r>
    </w:p>
    <w:p>
      <w:pPr>
        <w:jc w:val="both"/>
      </w:pPr>
      <w:r>
        <w:t xml:space="preserve">  1: required bool nsfw_user</w:t>
      </w:r>
    </w:p>
    <w:p>
      <w:pPr>
        <w:jc w:val="both"/>
      </w:pPr>
      <w:r>
        <w:t xml:space="preserve">  2: required bool nsfw_admin</w:t>
      </w:r>
    </w:p>
    <w:p>
      <w:pPr>
        <w:jc w:val="both"/>
      </w:pPr>
      <w:r>
        <w:t xml:space="preserve">  3: optional safety_label.SafetyLabel nsfw_high_precision_label</w:t>
      </w:r>
    </w:p>
    <w:p>
      <w:pPr>
        <w:jc w:val="both"/>
      </w:pPr>
      <w:r>
        <w:t xml:space="preserve">  4: optional safety_label.SafetyLabel nsfw_high_recall_label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to Tweetypie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TweetService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 multi-get of tweets.  This endpoint is geared towards fetching</w:t>
      </w:r>
    </w:p>
    <w:p>
      <w:pPr>
        <w:jc w:val="both"/>
      </w:pPr>
      <w:r>
        <w:t xml:space="preserve">   * tweets for the API, with many fields returned by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response list is ordered the same as the requested ids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list&lt;GetTweetResult&gt; get_tweets(1: GetTweetsRequest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 multi-get of tweets.  This endpoint is geared towards internal</w:t>
      </w:r>
    </w:p>
    <w:p>
      <w:pPr>
        <w:jc w:val="both"/>
      </w:pPr>
      <w:r>
        <w:t xml:space="preserve">   * processing that needs only specific subsets of the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response list is ordered the same as the requested ids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list&lt;GetTweetFieldsResult&gt; get_tweet_fields(1: GetTweetFieldsRequest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 {@link GetTweetCountsRequest} and return one or more {@link GetTweetCountsResult}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list&lt;GetTweetCountsResult&gt; get_tweet_counts(1: GetTweetCountsRequest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Set/Update additional fields on an existing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set_additional_fields(1: SetAdditionalFieldsRequest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additional fields on a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delete_additional_fields(1: DeleteAdditionalFieldsRequest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and saves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URLs contained in the text will be shortened via Talon. Validations that are</w:t>
      </w:r>
    </w:p>
    <w:p>
      <w:pPr>
        <w:jc w:val="both"/>
      </w:pPr>
      <w:r>
        <w:t xml:space="preserve">   * handled by this endpoint include: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tweet length not greater than 140 display characters, after URL shortening;</w:t>
      </w:r>
    </w:p>
    <w:p>
      <w:pPr>
        <w:jc w:val="both"/>
      </w:pPr>
      <w:r>
        <w:t xml:space="preserve">   *   - tweet is not a duplicate of a recently created tweet by the same user;</w:t>
      </w:r>
    </w:p>
    <w:p>
      <w:pPr>
        <w:jc w:val="both"/>
      </w:pPr>
      <w:r>
        <w:t xml:space="preserve">   *   - user is not suspended or deactivated;</w:t>
      </w:r>
    </w:p>
    <w:p>
      <w:pPr>
        <w:jc w:val="both"/>
      </w:pPr>
      <w:r>
        <w:t xml:space="preserve">   *   - text does not contain malware urls, as determined by talon;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Checks that are not handled here that should be handled by the web API:</w:t>
      </w:r>
    </w:p>
    <w:p>
      <w:pPr>
        <w:jc w:val="both"/>
      </w:pPr>
      <w:r>
        <w:t xml:space="preserve">   *   - oauth authentication;</w:t>
      </w:r>
    </w:p>
    <w:p>
      <w:pPr>
        <w:jc w:val="both"/>
      </w:pPr>
      <w:r>
        <w:t xml:space="preserve">   *   - client application has narrowcasting/nullcasting privileges;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PostTweetResult post_tweet(1: PostTweetRequest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and saves a retweet.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Validations that are handled by this endpoint include: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source tweet exists;</w:t>
      </w:r>
    </w:p>
    <w:p>
      <w:pPr>
        <w:jc w:val="both"/>
      </w:pPr>
      <w:r>
        <w:t xml:space="preserve">   *   - source-tweet user exists and is not suspended or deactivated;</w:t>
      </w:r>
    </w:p>
    <w:p>
      <w:pPr>
        <w:jc w:val="both"/>
      </w:pPr>
      <w:r>
        <w:t xml:space="preserve">   *   - source-tweet user is not blocking retweeter;</w:t>
      </w:r>
    </w:p>
    <w:p>
      <w:pPr>
        <w:jc w:val="both"/>
      </w:pPr>
      <w:r>
        <w:t xml:space="preserve">   *   - user has not already retweeted the source tweet;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Checks that are not handled here that should be handled by the web API:</w:t>
      </w:r>
    </w:p>
    <w:p>
      <w:pPr>
        <w:jc w:val="both"/>
      </w:pPr>
      <w:r>
        <w:t xml:space="preserve">   *   - oauth authentication;</w:t>
      </w:r>
    </w:p>
    <w:p>
      <w:pPr>
        <w:jc w:val="both"/>
      </w:pPr>
      <w:r>
        <w:t xml:space="preserve">   *   - client application has narrowcasting/nullcasting privileges;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PostTweetResult post_retweet(1: RetweetRequest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tweets. It removes all associated fields of the tweets in</w:t>
      </w:r>
    </w:p>
    <w:p>
      <w:pPr>
        <w:jc w:val="both"/>
      </w:pPr>
      <w:r>
        <w:t xml:space="preserve">   * cache and the persistent storage.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list&lt;DeleteTweetResult&gt; delete_tweets(1: DeleteTweetsRequest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server_error,</w:t>
      </w:r>
    </w:p>
    <w:p>
      <w:pPr>
        <w:jc w:val="both"/>
      </w:pPr>
      <w:r>
        <w:t xml:space="preserve">    3: AccessDenied access_denied)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Restore a deleted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Tweets exist in a soft-deleted state for N days during which they can be</w:t>
      </w:r>
    </w:p>
    <w:p>
      <w:pPr>
        <w:jc w:val="both"/>
      </w:pPr>
      <w:r>
        <w:t xml:space="preserve">   * restored by support agents following the internal restoration guidelines.</w:t>
      </w:r>
    </w:p>
    <w:p>
      <w:pPr>
        <w:jc w:val="both"/>
      </w:pPr>
      <w:r>
        <w:t xml:space="preserve">   * If the undelete succeeds, the Tweet is given similar treatment to a new</w:t>
      </w:r>
    </w:p>
    <w:p>
      <w:pPr>
        <w:jc w:val="both"/>
      </w:pPr>
      <w:r>
        <w:t xml:space="preserve">   * tweet e.g inserted into cache, sent to the timeline service, reindexed by</w:t>
      </w:r>
    </w:p>
    <w:p>
      <w:pPr>
        <w:jc w:val="both"/>
      </w:pPr>
      <w:r>
        <w:t xml:space="preserve">   * TFlock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UndeleteTweetResponse undelete_tweet(1: UndeleteTweetRequest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or remove takedown countries associated with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takedown(1: TakedownRequest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or unset the nsfw_admin and/or nsfw_user bit of tweet.core_data.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void update_possibly_sensitive_tweet(1: UpdatePossiblySensitiveTweetRequest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all tweets for a given user. Currently only called by Test User Service, but we</w:t>
      </w:r>
    </w:p>
    <w:p>
      <w:pPr>
        <w:jc w:val="both"/>
      </w:pPr>
      <w:r>
        <w:t xml:space="preserve">   * can also use it ad-hoc.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regular user erasure is handled by the EraseUserTweets daemon.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erase_user_tweets(1: EraseUserTweetsRequest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Unretweet a given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There are two ways to unretweet:</w:t>
      </w:r>
    </w:p>
    <w:p>
      <w:pPr>
        <w:jc w:val="both"/>
      </w:pPr>
      <w:r>
        <w:t xml:space="preserve">   *  - call deleteTweets() with the retweetId</w:t>
      </w:r>
    </w:p>
    <w:p>
      <w:pPr>
        <w:jc w:val="both"/>
      </w:pPr>
      <w:r>
        <w:t xml:space="preserve">   *  - call unretweet() with the retweeter userId and sourceTweetId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useful if you want to be able to undo a retweet without having to</w:t>
      </w:r>
    </w:p>
    <w:p>
      <w:pPr>
        <w:jc w:val="both"/>
      </w:pPr>
      <w:r>
        <w:t xml:space="preserve">   * keep track of a retweetId.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UnretweetResult unretweet(1: UnretweetRequest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tweet content and deletion times for soft-deleted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response list is ordered the same as the requested ids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list&lt;GetDeletedTweetResult&gt; get_deleted_tweets(1: GetDeletedTweetsRequest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 {@link FlushRequest}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flush(1: FlushRequest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an {@link IncrTweetFavCountRequest}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incr_tweet_fav_count(1: IncrTweetFavCountRequest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an {@link IncrTweetBookmarkCountRequest}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incr_tweet_bookmark_count(1: IncrTweetBookmarkCountRequest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location data from all of a user's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endpoint initiates the process of deleting the user's location data</w:t>
      </w:r>
    </w:p>
    <w:p>
      <w:pPr>
        <w:jc w:val="both"/>
      </w:pPr>
      <w:r>
        <w:t xml:space="preserve">   * from all of their tweets, as well as clearing the has_geotagged_statuses</w:t>
      </w:r>
    </w:p>
    <w:p>
      <w:pPr>
        <w:jc w:val="both"/>
      </w:pPr>
      <w:r>
        <w:t xml:space="preserve">   * flag of the user. This method returns as soon as the event is enqueued,</w:t>
      </w:r>
    </w:p>
    <w:p>
      <w:pPr>
        <w:jc w:val="both"/>
      </w:pPr>
      <w:r>
        <w:t xml:space="preserve">   * but the location data won't be scrubbed until the event is processed.</w:t>
      </w:r>
    </w:p>
    <w:p>
      <w:pPr>
        <w:jc w:val="both"/>
      </w:pPr>
      <w:r>
        <w:t xml:space="preserve">   * Usually the latency for the whole process to complete is small, but it</w:t>
      </w:r>
    </w:p>
    <w:p>
      <w:pPr>
        <w:jc w:val="both"/>
      </w:pPr>
      <w:r>
        <w:t xml:space="preserve">   * could take up to a couple of minutes if the user has a very large number</w:t>
      </w:r>
    </w:p>
    <w:p>
      <w:pPr>
        <w:jc w:val="both"/>
      </w:pPr>
      <w:r>
        <w:t xml:space="preserve">   * of tweets, or if the request gets backed up behind other requests that</w:t>
      </w:r>
    </w:p>
    <w:p>
      <w:pPr>
        <w:jc w:val="both"/>
      </w:pPr>
      <w:r>
        <w:t xml:space="preserve">   * need to scrub a large number of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event is processed by the Tweetypie geoscrub daemon.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delete_location_data(1: DeleteLocationDataRequest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 {@link GeoScrub}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scrub_geo(1: GeoScrub geo_scrub)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