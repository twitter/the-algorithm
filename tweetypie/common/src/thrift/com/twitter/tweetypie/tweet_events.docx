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namespace py gen.twitter.tweetypie.tweet_events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include "com/twitter/tseng/withholding/withholding.thrift"</w:t>
      </w:r>
    </w:p>
    <w:p>
      <w:pPr>
        <w:jc w:val="both"/>
      </w:pPr>
      <w:r>
        <w:t>include "com/twitter/tweetypie/transient_context.thrift"</w:t>
      </w:r>
    </w:p>
    <w:p>
      <w:pPr>
        <w:jc w:val="both"/>
      </w:pPr>
      <w:r>
        <w:t>include "com/twitter/tweetypie/tweet.thrift"</w:t>
      </w:r>
    </w:p>
    <w:p>
      <w:pPr>
        <w:jc w:val="both"/>
      </w:pPr>
      <w:r>
        <w:t>include "com/twitter/tweetypie/tweet_audit.thrift"</w:t>
      </w:r>
    </w:p>
    <w:p>
      <w:pPr>
        <w:jc w:val="both"/>
      </w:pPr>
      <w:r>
        <w:t>include "com/twitter/gizmoduck/user.thrift"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SafetyType encodes the event user's safety state in an enum so downstream</w:t>
      </w:r>
    </w:p>
    <w:p>
      <w:pPr>
        <w:jc w:val="both"/>
      </w:pPr>
      <w:r>
        <w:t xml:space="preserve"> * event processors can filter events without having to load the user.</w:t>
      </w:r>
    </w:p>
    <w:p>
      <w:pPr>
        <w:jc w:val="both"/>
      </w:pPr>
      <w:r>
        <w:t xml:space="preserve"> */</w:t>
      </w:r>
    </w:p>
    <w:p>
      <w:pPr>
        <w:jc w:val="both"/>
      </w:pPr>
      <w:r>
        <w:t>enum SafetyType {</w:t>
      </w:r>
    </w:p>
    <w:p>
      <w:pPr>
        <w:jc w:val="both"/>
      </w:pPr>
      <w:r>
        <w:t xml:space="preserve">  PRIVATE    = 0   // user.safety.isProtected</w:t>
      </w:r>
    </w:p>
    <w:p>
      <w:pPr>
        <w:jc w:val="both"/>
      </w:pPr>
      <w:r>
        <w:t xml:space="preserve">  RESTRICTED = 1   // !PRIVATE &amp;&amp; user.safety.suspended</w:t>
      </w:r>
    </w:p>
    <w:p>
      <w:pPr>
        <w:jc w:val="both"/>
      </w:pPr>
      <w:r>
        <w:t xml:space="preserve">  PUBLIC     = 2   // !(PRIVATE || RESTRICTED)</w:t>
      </w:r>
    </w:p>
    <w:p>
      <w:pPr>
        <w:jc w:val="both"/>
      </w:pPr>
      <w:r>
        <w:t xml:space="preserve">  RESERVED0  = 3</w:t>
      </w:r>
    </w:p>
    <w:p>
      <w:pPr>
        <w:jc w:val="both"/>
      </w:pPr>
      <w:r>
        <w:t xml:space="preserve">  RESERVED1  = 4</w:t>
      </w:r>
    </w:p>
    <w:p>
      <w:pPr>
        <w:jc w:val="both"/>
      </w:pPr>
      <w:r>
        <w:t xml:space="preserve">  RESERVED2  = 5</w:t>
      </w:r>
    </w:p>
    <w:p>
      <w:pPr>
        <w:jc w:val="both"/>
      </w:pPr>
      <w:r>
        <w:t xml:space="preserve">  RESERVED3  = 6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TweetCreateEvent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that has been created.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tweet.Tweet 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who owns the created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user.User user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being retweeted.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tweet.Tweet source_tweet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who owns source_tweet.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user.User source_user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whose tweet or retweet is being retweeted.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is the id of the user who owns</w:t>
      </w:r>
    </w:p>
    <w:p>
      <w:pPr>
        <w:jc w:val="both"/>
      </w:pPr>
      <w:r>
        <w:t xml:space="preserve">   * tweet.core_data.share.parent_status_id. In many cases this will be the</w:t>
      </w:r>
    </w:p>
    <w:p>
      <w:pPr>
        <w:jc w:val="both"/>
      </w:pPr>
      <w:r>
        <w:t xml:space="preserve">   * same as source_user.id; it is different when the tweet is created via</w:t>
      </w:r>
    </w:p>
    <w:p>
      <w:pPr>
        <w:jc w:val="both"/>
      </w:pPr>
      <w:r>
        <w:t xml:space="preserve">   * another retweet. See the explanation of source_user_id and parent_user_id</w:t>
      </w:r>
    </w:p>
    <w:p>
      <w:pPr>
        <w:jc w:val="both"/>
      </w:pPr>
      <w:r>
        <w:t xml:space="preserve">   * in Share for examples.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i64 retweet_parent_user_id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quoted in the created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tweet.Tweet quoted_tweet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who owns quoted_tweet.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7: optional user.User quoted_user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Arbitrary passthrough metadata about tweet creation.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TweetCreateContextKey for more details about the data that may be</w:t>
      </w:r>
    </w:p>
    <w:p>
      <w:pPr>
        <w:jc w:val="both"/>
      </w:pPr>
      <w:r>
        <w:t xml:space="preserve">   * present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8: optional map&lt;tweet.TweetCreateContextKey, string&gt; additional_context (personalDataTypeValue='UserId')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 request arguments passed through to consumers.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9: optional transient_context.TransientCreateContext transient_context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Flag exposing if a quoted tweet has been quoted by the user previously.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10: optional bool quoter_has_already_quoted_tweet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TweetDeleteEvent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tweet being deleted.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tweet.Tweet tweet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user who owns the deleted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optional user.User user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tweet was deleted as part of user erasure (the process of deleting tweets</w:t>
      </w:r>
    </w:p>
    <w:p>
      <w:pPr>
        <w:jc w:val="both"/>
      </w:pPr>
      <w:r>
        <w:t xml:space="preserve">   * belonging to deactivated accounts).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These deletions occur in high volume spikes and the tweets have already been made invisible</w:t>
      </w:r>
    </w:p>
    <w:p>
      <w:pPr>
        <w:jc w:val="both"/>
      </w:pPr>
      <w:r>
        <w:t xml:space="preserve">   * externally. You may wish to process them in batches or offline.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bool is_user_erasure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Audit information from the DeleteTweetRequest that caused this deletion.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field is used to track the reason for deletion in non-user-initiated</w:t>
      </w:r>
    </w:p>
    <w:p>
      <w:pPr>
        <w:jc w:val="both"/>
      </w:pPr>
      <w:r>
        <w:t xml:space="preserve">   * tweet deletions, like Twitter support agents deleting tweets or spam</w:t>
      </w:r>
    </w:p>
    <w:p>
      <w:pPr>
        <w:jc w:val="both"/>
      </w:pPr>
      <w:r>
        <w:t xml:space="preserve">   * cleanup.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tweet_audit.AuditDeleteTweet audit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 of the user initiating this request.</w:t>
      </w:r>
    </w:p>
    <w:p>
      <w:pPr>
        <w:jc w:val="both"/>
      </w:pPr>
      <w:r>
        <w:t xml:space="preserve">   * It could be either the owner of the tweet or an admin.</w:t>
      </w:r>
    </w:p>
    <w:p>
      <w:pPr>
        <w:jc w:val="both"/>
      </w:pPr>
      <w:r>
        <w:t xml:space="preserve">   * It is used for scrubbing.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5: optional i64 by_user_id (personalDataType = 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tweet was deleted by an admin user or not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is used for scrubbing.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6: optional bool is_admin_delete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TweetUndeleteEvent {</w:t>
      </w:r>
    </w:p>
    <w:p>
      <w:pPr>
        <w:jc w:val="both"/>
      </w:pPr>
      <w:r>
        <w:t xml:space="preserve">  1: tweet.Tweet tweet</w:t>
      </w:r>
    </w:p>
    <w:p>
      <w:pPr>
        <w:jc w:val="both"/>
      </w:pPr>
      <w:r>
        <w:t xml:space="preserve">  2: optional user.User user</w:t>
      </w:r>
    </w:p>
    <w:p>
      <w:pPr>
        <w:jc w:val="both"/>
      </w:pPr>
      <w:r>
        <w:t xml:space="preserve">  3: optional tweet.Tweet source_tweet</w:t>
      </w:r>
    </w:p>
    <w:p>
      <w:pPr>
        <w:jc w:val="both"/>
      </w:pPr>
      <w:r>
        <w:t xml:space="preserve">  4: optional user.User source_user</w:t>
      </w:r>
    </w:p>
    <w:p>
      <w:pPr>
        <w:jc w:val="both"/>
      </w:pPr>
      <w:r>
        <w:t xml:space="preserve">  5: optional i64 retweet_parent_user_id (personalDataType = 'UserId')</w:t>
      </w:r>
    </w:p>
    <w:p>
      <w:pPr>
        <w:jc w:val="both"/>
      </w:pPr>
      <w:r>
        <w:t xml:space="preserve">  6: optional tweet.Tweet quoted_tweet</w:t>
      </w:r>
    </w:p>
    <w:p>
      <w:pPr>
        <w:jc w:val="both"/>
      </w:pPr>
      <w:r>
        <w:t xml:space="preserve">  7: optional user.User quoted_user</w:t>
      </w:r>
    </w:p>
    <w:p>
      <w:pPr>
        <w:jc w:val="both"/>
      </w:pPr>
      <w:r>
        <w:t xml:space="preserve">  // timestamp of the deletion that this undelete is reversing</w:t>
      </w:r>
    </w:p>
    <w:p>
      <w:pPr>
        <w:jc w:val="both"/>
      </w:pPr>
      <w:r>
        <w:t xml:space="preserve">  8: optional i64 deleted_at_msec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a user deletes the location information for their tweets, we send one</w:t>
      </w:r>
    </w:p>
    <w:p>
      <w:pPr>
        <w:jc w:val="both"/>
      </w:pPr>
      <w:r>
        <w:t xml:space="preserve"> * TweetScrubGeoEvent for every tweet from which the location is removed.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Users cause this by selecting "Delete location information" in Settings -&gt;</w:t>
      </w:r>
    </w:p>
    <w:p>
      <w:pPr>
        <w:jc w:val="both"/>
      </w:pPr>
      <w:r>
        <w:t xml:space="preserve"> * Privacy.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TweetScrubGeoEvent {</w:t>
      </w:r>
    </w:p>
    <w:p>
      <w:pPr>
        <w:jc w:val="both"/>
      </w:pPr>
      <w:r>
        <w:t xml:space="preserve">  1: i64 tweet_id (personalDataType = 'TweetId')</w:t>
      </w:r>
    </w:p>
    <w:p>
      <w:pPr>
        <w:jc w:val="both"/>
      </w:pPr>
      <w:r>
        <w:t xml:space="preserve">  2: i64 user_id (personalDataType = 'UserId')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a user deletes the location information for their tweets, we send one</w:t>
      </w:r>
    </w:p>
    <w:p>
      <w:pPr>
        <w:jc w:val="both"/>
      </w:pPr>
      <w:r>
        <w:t xml:space="preserve"> * UserScrubGeoEvent with the max tweet ID that was scrubbed (in addition to</w:t>
      </w:r>
    </w:p>
    <w:p>
      <w:pPr>
        <w:jc w:val="both"/>
      </w:pPr>
      <w:r>
        <w:t xml:space="preserve"> * sending multiple TweetScrubGeoEvents as described above).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Users cause this by selecting "Delete location information" in Settings -&gt;</w:t>
      </w:r>
    </w:p>
    <w:p>
      <w:pPr>
        <w:jc w:val="both"/>
      </w:pPr>
      <w:r>
        <w:t xml:space="preserve"> * Privacy. This additional event is sent to maintain backwards compatibility</w:t>
      </w:r>
    </w:p>
    <w:p>
      <w:pPr>
        <w:jc w:val="both"/>
      </w:pPr>
      <w:r>
        <w:t xml:space="preserve"> * with Hosebird.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UserScrubGeoEvent {</w:t>
      </w:r>
    </w:p>
    <w:p>
      <w:pPr>
        <w:jc w:val="both"/>
      </w:pPr>
      <w:r>
        <w:t xml:space="preserve">  1: i64 user_id (personalDataType = 'UserId')</w:t>
      </w:r>
    </w:p>
    <w:p>
      <w:pPr>
        <w:jc w:val="both"/>
      </w:pPr>
      <w:r>
        <w:t xml:space="preserve">  2: i64 max_tweet_id (personalDataType = 'TweetId')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TweetTakedownEvent {</w:t>
      </w:r>
    </w:p>
    <w:p>
      <w:pPr>
        <w:jc w:val="both"/>
      </w:pPr>
      <w:r>
        <w:t xml:space="preserve">  1: i64 tweet_id (personalDataType = 'TweetId')</w:t>
      </w:r>
    </w:p>
    <w:p>
      <w:pPr>
        <w:jc w:val="both"/>
      </w:pPr>
      <w:r>
        <w:t xml:space="preserve">  2: i64 user_id (personalDataType = 'UserId')</w:t>
      </w:r>
    </w:p>
    <w:p>
      <w:pPr>
        <w:jc w:val="both"/>
      </w:pPr>
      <w:r>
        <w:t xml:space="preserve">  // This is the complete list of takedown country codes for the tweet,</w:t>
      </w:r>
    </w:p>
    <w:p>
      <w:pPr>
        <w:jc w:val="both"/>
      </w:pPr>
      <w:r>
        <w:t xml:space="preserve">  // including whatever modifications were made to trigger this event.</w:t>
      </w:r>
    </w:p>
    <w:p>
      <w:pPr>
        <w:jc w:val="both"/>
      </w:pPr>
      <w:r>
        <w:t xml:space="preserve">  // @deprecated Prefer takedown_reasons once TWEETYPIE-4329 deployed</w:t>
      </w:r>
    </w:p>
    <w:p>
      <w:pPr>
        <w:jc w:val="both"/>
      </w:pPr>
      <w:r>
        <w:t xml:space="preserve">  3: list&lt;string&gt; takedown_country_codes = []</w:t>
      </w:r>
    </w:p>
    <w:p>
      <w:pPr>
        <w:jc w:val="both"/>
      </w:pPr>
      <w:r>
        <w:t xml:space="preserve">  // This is the complete list of takedown reasons for the tweet,</w:t>
      </w:r>
    </w:p>
    <w:p>
      <w:pPr>
        <w:jc w:val="both"/>
      </w:pPr>
      <w:r>
        <w:t xml:space="preserve">  // including whatever modifications were made to trigger this event.</w:t>
      </w:r>
    </w:p>
    <w:p>
      <w:pPr>
        <w:jc w:val="both"/>
      </w:pPr>
      <w:r>
        <w:t xml:space="preserve">  4: list&lt;withholding.TakedownReason&gt; takedown_reasons = []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AdditionalFieldUpdateEvent {</w:t>
      </w:r>
    </w:p>
    <w:p>
      <w:pPr>
        <w:jc w:val="both"/>
      </w:pPr>
      <w:r>
        <w:t xml:space="preserve">  // Only contains the tweet id and modified or newly added fields on that tweet.</w:t>
      </w:r>
    </w:p>
    <w:p>
      <w:pPr>
        <w:jc w:val="both"/>
      </w:pPr>
      <w:r>
        <w:t xml:space="preserve">  // Unchanged fields and tweet core data are omitted.</w:t>
      </w:r>
    </w:p>
    <w:p>
      <w:pPr>
        <w:jc w:val="both"/>
      </w:pPr>
      <w:r>
        <w:t xml:space="preserve">  1: tweet.Tweet updated_fields</w:t>
      </w:r>
    </w:p>
    <w:p>
      <w:pPr>
        <w:jc w:val="both"/>
      </w:pPr>
      <w:r>
        <w:t xml:space="preserve">  2: optional i64 user_id (personalDataType = 'UserId')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AdditionalFieldDeleteEvent {</w:t>
      </w:r>
    </w:p>
    <w:p>
      <w:pPr>
        <w:jc w:val="both"/>
      </w:pPr>
      <w:r>
        <w:t xml:space="preserve">  // a map from tweet id to deleted field ids</w:t>
      </w:r>
    </w:p>
    <w:p>
      <w:pPr>
        <w:jc w:val="both"/>
      </w:pPr>
      <w:r>
        <w:t xml:space="preserve">  // Each event will only contain one tweet.</w:t>
      </w:r>
    </w:p>
    <w:p>
      <w:pPr>
        <w:jc w:val="both"/>
      </w:pPr>
      <w:r>
        <w:t xml:space="preserve">  1: map&lt;i64, list&lt;i16&gt;&gt; deleted_fields (personalDataTypeKey='TweetId')</w:t>
      </w:r>
    </w:p>
    <w:p>
      <w:pPr>
        <w:jc w:val="both"/>
      </w:pPr>
      <w:r>
        <w:t xml:space="preserve">  2: optional i64 user_id (personalDataType = 'UserId')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// This event is only logged to scribe not sent to EventBus</w:t>
      </w:r>
    </w:p>
    <w:p>
      <w:pPr>
        <w:jc w:val="both"/>
      </w:pPr>
      <w:r>
        <w:t>struct TweetMediaTagEvent {</w:t>
      </w:r>
    </w:p>
    <w:p>
      <w:pPr>
        <w:jc w:val="both"/>
      </w:pPr>
      <w:r>
        <w:t xml:space="preserve">  1: i64 tweet_id (personalDataType = 'TweetId')</w:t>
      </w:r>
    </w:p>
    <w:p>
      <w:pPr>
        <w:jc w:val="both"/>
      </w:pPr>
      <w:r>
        <w:t xml:space="preserve">  2: i64 user_id (personalDataType = 'UserId')</w:t>
      </w:r>
    </w:p>
    <w:p>
      <w:pPr>
        <w:jc w:val="both"/>
      </w:pPr>
      <w:r>
        <w:t xml:space="preserve">  3: set&lt;i64&gt; tagged_user_ids (personalDataType = 'UserId')</w:t>
      </w:r>
    </w:p>
    <w:p>
      <w:pPr>
        <w:jc w:val="both"/>
      </w:pPr>
      <w:r>
        <w:t xml:space="preserve">  4: optional i64 timestamp_ms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TweetPossiblySensitiveUpdateEvent {</w:t>
      </w:r>
    </w:p>
    <w:p>
      <w:pPr>
        <w:jc w:val="both"/>
      </w:pPr>
      <w:r>
        <w:t xml:space="preserve">  1: i64 tweet_id (personalDataType = 'TweetId')</w:t>
      </w:r>
    </w:p>
    <w:p>
      <w:pPr>
        <w:jc w:val="both"/>
      </w:pPr>
      <w:r>
        <w:t xml:space="preserve">  2: i64 user_id (personalDataType = 'UserId')</w:t>
      </w:r>
    </w:p>
    <w:p>
      <w:pPr>
        <w:jc w:val="both"/>
      </w:pPr>
      <w:r>
        <w:t xml:space="preserve">  // The below two fields contain the results of the update.</w:t>
      </w:r>
    </w:p>
    <w:p>
      <w:pPr>
        <w:jc w:val="both"/>
      </w:pPr>
      <w:r>
        <w:t xml:space="preserve">  3: bool nsfw_admin</w:t>
      </w:r>
    </w:p>
    <w:p>
      <w:pPr>
        <w:jc w:val="both"/>
      </w:pPr>
      <w:r>
        <w:t xml:space="preserve">  4: bool nsfw_user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QuotedTweetDeleteEvent {</w:t>
      </w:r>
    </w:p>
    <w:p>
      <w:pPr>
        <w:jc w:val="both"/>
      </w:pPr>
      <w:r>
        <w:t xml:space="preserve">  1: i64 quoting_tweet_id (personalDataType = 'TweetId')</w:t>
      </w:r>
    </w:p>
    <w:p>
      <w:pPr>
        <w:jc w:val="both"/>
      </w:pPr>
      <w:r>
        <w:t xml:space="preserve">  2: i64 quoting_user_id (personalDataType = 'UserId')</w:t>
      </w:r>
    </w:p>
    <w:p>
      <w:pPr>
        <w:jc w:val="both"/>
      </w:pPr>
      <w:r>
        <w:t xml:space="preserve">  3: i64 quoted_tweet_id (personalDataType = 'TweetId')</w:t>
      </w:r>
    </w:p>
    <w:p>
      <w:pPr>
        <w:jc w:val="both"/>
      </w:pPr>
      <w:r>
        <w:t xml:space="preserve">  4: i64 quoted_user_id (personalDataType = 'UserId')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struct QuotedTweetTakedownEvent {</w:t>
      </w:r>
    </w:p>
    <w:p>
      <w:pPr>
        <w:jc w:val="both"/>
      </w:pPr>
      <w:r>
        <w:t xml:space="preserve">  1: i64 quoting_tweet_id (personalDataType = 'TweetId')</w:t>
      </w:r>
    </w:p>
    <w:p>
      <w:pPr>
        <w:jc w:val="both"/>
      </w:pPr>
      <w:r>
        <w:t xml:space="preserve">  2: i64 quoting_user_id (personalDataType = 'UserId')</w:t>
      </w:r>
    </w:p>
    <w:p>
      <w:pPr>
        <w:jc w:val="both"/>
      </w:pPr>
      <w:r>
        <w:t xml:space="preserve">  3: i64 quoted_tweet_id (personalDataType = 'TweetId')</w:t>
      </w:r>
    </w:p>
    <w:p>
      <w:pPr>
        <w:jc w:val="both"/>
      </w:pPr>
      <w:r>
        <w:t xml:space="preserve">  4: i64 quoted_user_id (personalDataType = 'UserId')</w:t>
      </w:r>
    </w:p>
    <w:p>
      <w:pPr>
        <w:jc w:val="both"/>
      </w:pPr>
      <w:r>
        <w:t xml:space="preserve">  // This is the complete list of takedown country codes for the tweet,</w:t>
      </w:r>
    </w:p>
    <w:p>
      <w:pPr>
        <w:jc w:val="both"/>
      </w:pPr>
      <w:r>
        <w:t xml:space="preserve">  // including whatever modifications were made to trigger this event.</w:t>
      </w:r>
    </w:p>
    <w:p>
      <w:pPr>
        <w:jc w:val="both"/>
      </w:pPr>
      <w:r>
        <w:t xml:space="preserve">  // @deprecated Prefer takedown_reasons</w:t>
      </w:r>
    </w:p>
    <w:p>
      <w:pPr>
        <w:jc w:val="both"/>
      </w:pPr>
      <w:r>
        <w:t xml:space="preserve">  5: list&lt;string&gt; takedown_country_codes = []</w:t>
      </w:r>
    </w:p>
    <w:p>
      <w:pPr>
        <w:jc w:val="both"/>
      </w:pPr>
      <w:r>
        <w:t xml:space="preserve">  // This is the complete list of takedown reasons for the tweet,</w:t>
      </w:r>
    </w:p>
    <w:p>
      <w:pPr>
        <w:jc w:val="both"/>
      </w:pPr>
      <w:r>
        <w:t xml:space="preserve">  // including whatever modifications were made to trigger this event.</w:t>
      </w:r>
    </w:p>
    <w:p>
      <w:pPr>
        <w:jc w:val="both"/>
      </w:pPr>
      <w:r>
        <w:t xml:space="preserve">  6: list&lt;withholding.TakedownReason&gt; takedown_reasons = []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union TweetEventData {</w:t>
      </w:r>
    </w:p>
    <w:p>
      <w:pPr>
        <w:jc w:val="both"/>
      </w:pPr>
      <w:r>
        <w:t xml:space="preserve">  1:  TweetCreateEvent tweet_create_event</w:t>
      </w:r>
    </w:p>
    <w:p>
      <w:pPr>
        <w:jc w:val="both"/>
      </w:pPr>
      <w:r>
        <w:t xml:space="preserve">  2:  TweetDeleteEvent tweet_delete_event</w:t>
      </w:r>
    </w:p>
    <w:p>
      <w:pPr>
        <w:jc w:val="both"/>
      </w:pPr>
      <w:r>
        <w:t xml:space="preserve">  3:  AdditionalFieldUpdateEvent additional_field_update_event</w:t>
      </w:r>
    </w:p>
    <w:p>
      <w:pPr>
        <w:jc w:val="both"/>
      </w:pPr>
      <w:r>
        <w:t xml:space="preserve">  4:  AdditionalFieldDeleteEvent additional_field_delete_event</w:t>
      </w:r>
    </w:p>
    <w:p>
      <w:pPr>
        <w:jc w:val="both"/>
      </w:pPr>
      <w:r>
        <w:t xml:space="preserve">  5:  TweetUndeleteEvent tweet_undelete_event</w:t>
      </w:r>
    </w:p>
    <w:p>
      <w:pPr>
        <w:jc w:val="both"/>
      </w:pPr>
      <w:r>
        <w:t xml:space="preserve">  6:  TweetScrubGeoEvent tweet_scrub_geo_event</w:t>
      </w:r>
    </w:p>
    <w:p>
      <w:pPr>
        <w:jc w:val="both"/>
      </w:pPr>
      <w:r>
        <w:t xml:space="preserve">  7:  TweetTakedownEvent tweet_takedown_event</w:t>
      </w:r>
    </w:p>
    <w:p>
      <w:pPr>
        <w:jc w:val="both"/>
      </w:pPr>
      <w:r>
        <w:t xml:space="preserve">  8:  UserScrubGeoEvent user_scrub_geo_event</w:t>
      </w:r>
    </w:p>
    <w:p>
      <w:pPr>
        <w:jc w:val="both"/>
      </w:pPr>
      <w:r>
        <w:t xml:space="preserve">  9:  TweetPossiblySensitiveUpdateEvent tweet_possibly_sensitive_update_event</w:t>
      </w:r>
    </w:p>
    <w:p>
      <w:pPr>
        <w:jc w:val="both"/>
      </w:pPr>
      <w:r>
        <w:t xml:space="preserve">  10: QuotedTweetDeleteEvent quoted_tweet_delete_event</w:t>
      </w:r>
    </w:p>
    <w:p>
      <w:pPr>
        <w:jc w:val="both"/>
      </w:pPr>
      <w:r>
        <w:t xml:space="preserve">  11: QuotedTweetTakedownEvent quoted_tweet_takedown_event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@deprecated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Checksum {</w:t>
      </w:r>
    </w:p>
    <w:p>
      <w:pPr>
        <w:jc w:val="both"/>
      </w:pPr>
      <w:r>
        <w:t xml:space="preserve">  1: i32 checksum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TweetEventFlags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dark_for_service.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list&lt;string&gt; unused1 = []</w:t>
      </w:r>
    </w:p>
    <w:p>
      <w:pPr>
        <w:jc w:val="both"/>
      </w:pPr>
      <w:r/>
    </w:p>
    <w:p>
      <w:pPr>
        <w:jc w:val="both"/>
      </w:pPr>
      <w:r>
        <w:t xml:space="preserve">  2: i64 timestamp_ms</w:t>
      </w:r>
    </w:p>
    <w:p>
      <w:pPr>
        <w:jc w:val="both"/>
      </w:pPr>
      <w:r/>
    </w:p>
    <w:p>
      <w:pPr>
        <w:jc w:val="both"/>
      </w:pPr>
      <w:r>
        <w:t xml:space="preserve">  3: optional SafetyType safety_type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@deprecated Was checksum.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4: optional Checksum unused4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TweetEvent is a notification published to the tweet_events stream.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TweetEvent {</w:t>
      </w:r>
    </w:p>
    <w:p>
      <w:pPr>
        <w:jc w:val="both"/>
      </w:pPr>
      <w:r>
        <w:t xml:space="preserve">  1: TweetEventData data</w:t>
      </w:r>
    </w:p>
    <w:p>
      <w:pPr>
        <w:jc w:val="both"/>
      </w:pPr>
      <w:r>
        <w:t xml:space="preserve">  2: TweetEventFlags flags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