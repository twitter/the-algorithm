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com.twitter.tweetypie.storage_internal.thriftjava</w:t>
      </w:r>
    </w:p>
    <w:p>
      <w:pPr>
        <w:jc w:val="both"/>
      </w:pPr>
      <w:r>
        <w:t>#@namespace scala com.twitter.tweetypie.storage_internal.thriftscala</w:t>
      </w:r>
    </w:p>
    <w:p>
      <w:pPr>
        <w:jc w:val="both"/>
      </w:pPr>
      <w:r/>
    </w:p>
    <w:p>
      <w:pPr>
        <w:jc w:val="both"/>
      </w:pPr>
      <w:r>
        <w:t>struct StoredReply {</w:t>
      </w:r>
    </w:p>
    <w:p>
      <w:pPr>
        <w:jc w:val="both"/>
      </w:pPr>
      <w:r>
        <w:t xml:space="preserve">  1: i64 in_reply_to_status_id (personalDataType = 'TweetId')</w:t>
      </w:r>
    </w:p>
    <w:p>
      <w:pPr>
        <w:jc w:val="both"/>
      </w:pPr>
      <w:r>
        <w:t xml:space="preserve">  2: i64 in_reply_to_user_id (personalDataType = 'UserId')</w:t>
      </w:r>
    </w:p>
    <w:p>
      <w:pPr>
        <w:jc w:val="both"/>
      </w:pPr>
      <w:r>
        <w:t xml:space="preserve">  3: optional i64 conversation_id (personalDataType = 'TweetId')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StoredShare {</w:t>
      </w:r>
    </w:p>
    <w:p>
      <w:pPr>
        <w:jc w:val="both"/>
      </w:pPr>
      <w:r>
        <w:t xml:space="preserve">  1: i64 source_status_id (personalDataType = 'TweetId')</w:t>
      </w:r>
    </w:p>
    <w:p>
      <w:pPr>
        <w:jc w:val="both"/>
      </w:pPr>
      <w:r>
        <w:t xml:space="preserve">  2: i64 source_user_id (personalDataType = 'UserId')</w:t>
      </w:r>
    </w:p>
    <w:p>
      <w:pPr>
        <w:jc w:val="both"/>
      </w:pPr>
      <w:r>
        <w:t xml:space="preserve">  3: i64 parent_status_id (personalDataType = 'TweetId')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StoredGeo {</w:t>
      </w:r>
    </w:p>
    <w:p>
      <w:pPr>
        <w:jc w:val="both"/>
      </w:pPr>
      <w:r>
        <w:t xml:space="preserve">  1: double latitude (personalDataType = 'GpsCoordinates')</w:t>
      </w:r>
    </w:p>
    <w:p>
      <w:pPr>
        <w:jc w:val="both"/>
      </w:pPr>
      <w:r>
        <w:t xml:space="preserve">  2: double longitude (personalDataType = 'GpsCoordinates')</w:t>
      </w:r>
    </w:p>
    <w:p>
      <w:pPr>
        <w:jc w:val="both"/>
      </w:pPr>
      <w:r>
        <w:t xml:space="preserve">  3: i32 geo_precision (personalDataType = 'GpsCoordinates')</w:t>
      </w:r>
    </w:p>
    <w:p>
      <w:pPr>
        <w:jc w:val="both"/>
      </w:pPr>
      <w:r>
        <w:t xml:space="preserve">  4: i64 entity_id (personalDataType = 'PublishedPreciseLocationTweet, PublishedCoarseLocationTweet')</w:t>
      </w:r>
    </w:p>
    <w:p>
      <w:pPr>
        <w:jc w:val="both"/>
      </w:pPr>
      <w:r>
        <w:t xml:space="preserve">  5: optional string name (personalDataType = 'PublishedPreciseLocationTweet, PublishedCoarseLocationTweet')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StoredMediaEntity {</w:t>
      </w:r>
    </w:p>
    <w:p>
      <w:pPr>
        <w:jc w:val="both"/>
      </w:pPr>
      <w:r>
        <w:t xml:space="preserve">  1: i64 id (personalDataType = 'MediaId')</w:t>
      </w:r>
    </w:p>
    <w:p>
      <w:pPr>
        <w:jc w:val="both"/>
      </w:pPr>
      <w:r>
        <w:t xml:space="preserve">  2: i8 media_type (personalDataType = 'ContentTypeTweetMedia')</w:t>
      </w:r>
    </w:p>
    <w:p>
      <w:pPr>
        <w:jc w:val="both"/>
      </w:pPr>
      <w:r>
        <w:t xml:space="preserve">  3: i16 width</w:t>
      </w:r>
    </w:p>
    <w:p>
      <w:pPr>
        <w:jc w:val="both"/>
      </w:pPr>
      <w:r>
        <w:t xml:space="preserve">  4: i16 height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StoredNarrowcast {</w:t>
      </w:r>
    </w:p>
    <w:p>
      <w:pPr>
        <w:jc w:val="both"/>
      </w:pPr>
      <w:r>
        <w:t xml:space="preserve">  1: optional list&lt;string&gt; language (personalDataType = 'InferredLanguage')</w:t>
      </w:r>
    </w:p>
    <w:p>
      <w:pPr>
        <w:jc w:val="both"/>
      </w:pPr>
      <w:r>
        <w:t xml:space="preserve">  2: optional list&lt;string&gt; location (personalDataType = 'PublishedCoarseLocationTweet')</w:t>
      </w:r>
    </w:p>
    <w:p>
      <w:pPr>
        <w:jc w:val="both"/>
      </w:pPr>
      <w:r>
        <w:t xml:space="preserve">  3: optional list&lt;i64&gt; ids (personalDataType = 'TweetId')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StoredQuotedTweet {</w:t>
      </w:r>
    </w:p>
    <w:p>
      <w:pPr>
        <w:jc w:val="both"/>
      </w:pPr>
      <w:r>
        <w:t xml:space="preserve">  1: i64 tweet_id (personalDataType = 'TweetId')        // the tweet id being quoted</w:t>
      </w:r>
    </w:p>
    <w:p>
      <w:pPr>
        <w:jc w:val="both"/>
      </w:pPr>
      <w:r>
        <w:t xml:space="preserve">  2: i64 user_id (personalDataType = 'UserId')          // the user id being quoted</w:t>
      </w:r>
    </w:p>
    <w:p>
      <w:pPr>
        <w:jc w:val="both"/>
      </w:pPr>
      <w:r>
        <w:t xml:space="preserve">  3: string short_url (personalDataType = 'ShortUrl')   // tco url - used when rendering in backwards-compat mode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StoredTweet {</w:t>
      </w:r>
    </w:p>
    <w:p>
      <w:pPr>
        <w:jc w:val="both"/>
      </w:pPr>
      <w:r>
        <w:t xml:space="preserve">  1: i64 id (personalDataType = 'TweetId')</w:t>
      </w:r>
    </w:p>
    <w:p>
      <w:pPr>
        <w:jc w:val="both"/>
      </w:pPr>
      <w:r>
        <w:t xml:space="preserve">  2: optional i64 user_id (personalDataType = 'UserId')</w:t>
      </w:r>
    </w:p>
    <w:p>
      <w:pPr>
        <w:jc w:val="both"/>
      </w:pPr>
      <w:r>
        <w:t xml:space="preserve">  3: optional string text (personalDataType = 'PrivateTweets, PublicTweets')</w:t>
      </w:r>
    </w:p>
    <w:p>
      <w:pPr>
        <w:jc w:val="both"/>
      </w:pPr>
      <w:r>
        <w:t xml:space="preserve">  4: optional string created_via (personalDataType = 'ClientType')</w:t>
      </w:r>
    </w:p>
    <w:p>
      <w:pPr>
        <w:jc w:val="both"/>
      </w:pPr>
      <w:r>
        <w:t xml:space="preserve">  5: optional i64 created_at_sec (personalDataType = 'PrivateTimestamp, PublicTimestamp')    // in seconds</w:t>
      </w:r>
    </w:p>
    <w:p>
      <w:pPr>
        <w:jc w:val="both"/>
      </w:pPr>
      <w:r/>
    </w:p>
    <w:p>
      <w:pPr>
        <w:jc w:val="both"/>
      </w:pPr>
      <w:r>
        <w:t xml:space="preserve">  6: optional StoredReply reply</w:t>
      </w:r>
    </w:p>
    <w:p>
      <w:pPr>
        <w:jc w:val="both"/>
      </w:pPr>
      <w:r>
        <w:t xml:space="preserve">  7: optional StoredShare share</w:t>
      </w:r>
    </w:p>
    <w:p>
      <w:pPr>
        <w:jc w:val="both"/>
      </w:pPr>
      <w:r>
        <w:t xml:space="preserve">  8: optional i64 contributor_id (personalDataType = 'Contributor')</w:t>
      </w:r>
    </w:p>
    <w:p>
      <w:pPr>
        <w:jc w:val="both"/>
      </w:pPr>
      <w:r>
        <w:t xml:space="preserve">  9: optional StoredGeo geo</w:t>
      </w:r>
    </w:p>
    <w:p>
      <w:pPr>
        <w:jc w:val="both"/>
      </w:pPr>
      <w:r>
        <w:t xml:space="preserve">  11: optional bool has_takedown</w:t>
      </w:r>
    </w:p>
    <w:p>
      <w:pPr>
        <w:jc w:val="both"/>
      </w:pPr>
      <w:r>
        <w:t xml:space="preserve">  12: optional bool nsfw_user (personalDataType = 'TweetSafetyLabels')</w:t>
      </w:r>
    </w:p>
    <w:p>
      <w:pPr>
        <w:jc w:val="both"/>
      </w:pPr>
      <w:r>
        <w:t xml:space="preserve">  13: optional bool nsfw_admin (personalDataType = 'TweetSafetyLabels')</w:t>
      </w:r>
    </w:p>
    <w:p>
      <w:pPr>
        <w:jc w:val="both"/>
      </w:pPr>
      <w:r>
        <w:t xml:space="preserve">  14: optional list&lt;StoredMediaEntity&gt; media</w:t>
      </w:r>
    </w:p>
    <w:p>
      <w:pPr>
        <w:jc w:val="both"/>
      </w:pPr>
      <w:r>
        <w:t xml:space="preserve">  15: optional StoredNarrowcast narrowcast</w:t>
      </w:r>
    </w:p>
    <w:p>
      <w:pPr>
        <w:jc w:val="both"/>
      </w:pPr>
      <w:r>
        <w:t xml:space="preserve">  16: optional bool nullcast</w:t>
      </w:r>
    </w:p>
    <w:p>
      <w:pPr>
        <w:jc w:val="both"/>
      </w:pPr>
      <w:r>
        <w:t xml:space="preserve">  17: optional i64 tracking_id (personalDataType = 'ImpressionId')</w:t>
      </w:r>
    </w:p>
    <w:p>
      <w:pPr>
        <w:jc w:val="both"/>
      </w:pPr>
      <w:r>
        <w:t xml:space="preserve">  18: optional i64 updated_at (personalDataType = 'PrivateTimestamp, PublicTimestamp')</w:t>
      </w:r>
    </w:p>
    <w:p>
      <w:pPr>
        <w:jc w:val="both"/>
      </w:pPr>
      <w:r>
        <w:t xml:space="preserve">  19: optional StoredQuotedTweet quoted_tweet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CoreFields {</w:t>
      </w:r>
    </w:p>
    <w:p>
      <w:pPr>
        <w:jc w:val="both"/>
      </w:pPr>
      <w:r>
        <w:t xml:space="preserve">  2: optional i64 user_id (personalDataType = 'UserId')</w:t>
      </w:r>
    </w:p>
    <w:p>
      <w:pPr>
        <w:jc w:val="both"/>
      </w:pPr>
      <w:r>
        <w:t xml:space="preserve">  3: optional string text (personalDataType = 'PrivateTweets, PublicTweets')</w:t>
      </w:r>
    </w:p>
    <w:p>
      <w:pPr>
        <w:jc w:val="both"/>
      </w:pPr>
      <w:r>
        <w:t xml:space="preserve">  4: optional string created_via (personalDataType = 'ClientType')</w:t>
      </w:r>
    </w:p>
    <w:p>
      <w:pPr>
        <w:jc w:val="both"/>
      </w:pPr>
      <w:r>
        <w:t xml:space="preserve">  5: optional i64 created_at_sec (personalDataType = 'PrivateTimestamp, PublicTimestamp')</w:t>
      </w:r>
    </w:p>
    <w:p>
      <w:pPr>
        <w:jc w:val="both"/>
      </w:pPr>
      <w:r/>
    </w:p>
    <w:p>
      <w:pPr>
        <w:jc w:val="both"/>
      </w:pPr>
      <w:r>
        <w:t xml:space="preserve">  6: optional StoredReply reply</w:t>
      </w:r>
    </w:p>
    <w:p>
      <w:pPr>
        <w:jc w:val="both"/>
      </w:pPr>
      <w:r>
        <w:t xml:space="preserve">  7: optional StoredShare share</w:t>
      </w:r>
    </w:p>
    <w:p>
      <w:pPr>
        <w:jc w:val="both"/>
      </w:pPr>
      <w:r>
        <w:t xml:space="preserve">  8: optional i64 contributor_id (personalDataType = 'Contributor')</w:t>
      </w:r>
    </w:p>
    <w:p>
      <w:pPr>
        <w:jc w:val="both"/>
      </w:pPr>
      <w:r>
        <w:t xml:space="preserve">  19: optional StoredQuotedTweet quoted_tweet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p>
      <w:pPr>
        <w:jc w:val="both"/>
      </w:pPr>
      <w:r>
        <w:t>struct InternalTweet {</w:t>
      </w:r>
    </w:p>
    <w:p>
      <w:pPr>
        <w:jc w:val="both"/>
      </w:pPr>
      <w:r>
        <w:t xml:space="preserve"> 1: optional CoreFields core_fields</w:t>
      </w:r>
    </w:p>
    <w:p>
      <w:pPr>
        <w:jc w:val="both"/>
      </w:pPr>
      <w:r>
        <w:t>} (hasPersonalData = 'true', 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