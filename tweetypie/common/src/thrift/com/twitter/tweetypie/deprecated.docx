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gen.twitter.tweetypie.deprecated</w:t>
      </w:r>
    </w:p>
    <w:p>
      <w:pPr>
        <w:jc w:val="both"/>
      </w:pPr>
      <w:r>
        <w:t>namespace rb TweetyPie</w:t>
      </w:r>
    </w:p>
    <w:p>
      <w:pPr>
        <w:jc w:val="both"/>
      </w:pPr>
      <w:r/>
    </w:p>
    <w:p>
      <w:pPr>
        <w:jc w:val="both"/>
      </w:pPr>
      <w:r>
        <w:t>include "com/twitter/expandodo/cards.thrift"</w:t>
      </w:r>
    </w:p>
    <w:p>
      <w:pPr>
        <w:jc w:val="both"/>
      </w:pPr>
      <w:r>
        <w:t>include "com/twitter/gizmoduck/user.thrift"</w:t>
      </w:r>
    </w:p>
    <w:p>
      <w:pPr>
        <w:jc w:val="both"/>
      </w:pPr>
      <w:r>
        <w:t>include "com/twitter/tweetypie/media_entity.thrift"</w:t>
      </w:r>
    </w:p>
    <w:p>
      <w:pPr>
        <w:jc w:val="both"/>
      </w:pPr>
      <w:r>
        <w:t>include "com/twitter/tweetypie/tweet.thrift"</w:t>
      </w:r>
    </w:p>
    <w:p>
      <w:pPr>
        <w:jc w:val="both"/>
      </w:pPr>
      <w:r>
        <w:t>include "com/twitter/tweetypie/tweet_service.thrift"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 Use Place</w:t>
      </w:r>
    </w:p>
    <w:p>
      <w:pPr>
        <w:jc w:val="both"/>
      </w:pPr>
      <w:r>
        <w:t xml:space="preserve"> */</w:t>
      </w:r>
    </w:p>
    <w:p>
      <w:pPr>
        <w:jc w:val="both"/>
      </w:pPr>
      <w:r>
        <w:t>struct Geo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Use coordinates.latitude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double latitude = 0.0 (personalDataType = 'GpsCoordinates')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Use coordinates.longitude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double longitude = 0.0 (personalDataType = 'GpsCoordinates')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Use coordinates.geo_precision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i32 geo_precision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0: don't show lat/long</w:t>
      </w:r>
    </w:p>
    <w:p>
      <w:pPr>
        <w:jc w:val="both"/>
      </w:pPr>
      <w:r>
        <w:t xml:space="preserve">   * 2: show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i64 entity_id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Use place_id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string name (personalDataType = 'PublishedCoarseLocationTweet')</w:t>
      </w:r>
    </w:p>
    <w:p>
      <w:pPr>
        <w:jc w:val="both"/>
      </w:pPr>
      <w:r/>
    </w:p>
    <w:p>
      <w:pPr>
        <w:jc w:val="both"/>
      </w:pPr>
      <w:r>
        <w:t xml:space="preserve">  6: optional tweet.Place place // provided if StatusRequestOptions.load_places is set</w:t>
      </w:r>
    </w:p>
    <w:p>
      <w:pPr>
        <w:jc w:val="both"/>
      </w:pPr>
      <w:r>
        <w:t xml:space="preserve">  7: optional string place_id // ex: ad2f50942562790b</w:t>
      </w:r>
    </w:p>
    <w:p>
      <w:pPr>
        <w:jc w:val="both"/>
      </w:pPr>
      <w:r>
        <w:t xml:space="preserve">  8: optional tweet.GeoCoordinates coordinates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 Use Tweet and APIs that accept or return Tweet.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Status {</w:t>
      </w:r>
    </w:p>
    <w:p>
      <w:pPr>
        <w:jc w:val="both"/>
      </w:pPr>
      <w:r>
        <w:t xml:space="preserve">  1: i64 id (personalDataType = 'TweetId')</w:t>
      </w:r>
    </w:p>
    <w:p>
      <w:pPr>
        <w:jc w:val="both"/>
      </w:pPr>
      <w:r>
        <w:t xml:space="preserve">  2: i64 user_id (personalDataType = 'UserId')</w:t>
      </w:r>
    </w:p>
    <w:p>
      <w:pPr>
        <w:jc w:val="both"/>
      </w:pPr>
      <w:r>
        <w:t xml:space="preserve">  3: string text (personalDataType = 'PrivateTweets, PublicTweets')</w:t>
      </w:r>
    </w:p>
    <w:p>
      <w:pPr>
        <w:jc w:val="both"/>
      </w:pPr>
      <w:r>
        <w:t xml:space="preserve">  4: string created_via (personalDataType = 'ClientType')</w:t>
      </w:r>
    </w:p>
    <w:p>
      <w:pPr>
        <w:jc w:val="both"/>
      </w:pPr>
      <w:r>
        <w:t xml:space="preserve">  5: i64 created_at // in seconds</w:t>
      </w:r>
    </w:p>
    <w:p>
      <w:pPr>
        <w:jc w:val="both"/>
      </w:pPr>
      <w:r>
        <w:t xml:space="preserve">  6: list&lt;tweet.UrlEntity&gt; urls = []</w:t>
      </w:r>
    </w:p>
    <w:p>
      <w:pPr>
        <w:jc w:val="both"/>
      </w:pPr>
      <w:r>
        <w:t xml:space="preserve">  7: list&lt;tweet.MentionEntity&gt; mentions = []</w:t>
      </w:r>
    </w:p>
    <w:p>
      <w:pPr>
        <w:jc w:val="both"/>
      </w:pPr>
      <w:r>
        <w:t xml:space="preserve">  8: list&lt;tweet.HashtagEntity&gt; hashtags = []</w:t>
      </w:r>
    </w:p>
    <w:p>
      <w:pPr>
        <w:jc w:val="both"/>
      </w:pPr>
      <w:r>
        <w:t xml:space="preserve">  29: list&lt;tweet.CashtagEntity&gt; cashtags = []</w:t>
      </w:r>
    </w:p>
    <w:p>
      <w:pPr>
        <w:jc w:val="both"/>
      </w:pPr>
      <w:r>
        <w:t xml:space="preserve">  9: list&lt;media_entity.MediaEntity&gt; media = []</w:t>
      </w:r>
    </w:p>
    <w:p>
      <w:pPr>
        <w:jc w:val="both"/>
      </w:pPr>
      <w:r>
        <w:t xml:space="preserve">  10: optional tweet.Reply reply</w:t>
      </w:r>
    </w:p>
    <w:p>
      <w:pPr>
        <w:jc w:val="both"/>
      </w:pPr>
      <w:r>
        <w:t xml:space="preserve">  31: optional tweet.DirectedAtUser directed_at_user</w:t>
      </w:r>
    </w:p>
    <w:p>
      <w:pPr>
        <w:jc w:val="both"/>
      </w:pPr>
      <w:r>
        <w:t xml:space="preserve">  11: optional tweet.Share share</w:t>
      </w:r>
    </w:p>
    <w:p>
      <w:pPr>
        <w:jc w:val="both"/>
      </w:pPr>
      <w:r>
        <w:t xml:space="preserve">  32: optional tweet.QuotedTweet quoted_tweet</w:t>
      </w:r>
    </w:p>
    <w:p>
      <w:pPr>
        <w:jc w:val="both"/>
      </w:pPr>
      <w:r>
        <w:t xml:space="preserve">  12: optional tweet.Contributor contributor</w:t>
      </w:r>
    </w:p>
    <w:p>
      <w:pPr>
        <w:jc w:val="both"/>
      </w:pPr>
      <w:r>
        <w:t xml:space="preserve">  13: optional Geo geo</w:t>
      </w:r>
    </w:p>
    <w:p>
      <w:pPr>
        <w:jc w:val="both"/>
      </w:pPr>
      <w:r>
        <w:t xml:space="preserve">  // has_takedown indicates if there is a takedown specifically on this tweet.</w:t>
      </w:r>
    </w:p>
    <w:p>
      <w:pPr>
        <w:jc w:val="both"/>
      </w:pPr>
      <w:r>
        <w:t xml:space="preserve">  // takedown_country_codes contains takedown countries for both the tweet and the user,</w:t>
      </w:r>
    </w:p>
    <w:p>
      <w:pPr>
        <w:jc w:val="both"/>
      </w:pPr>
      <w:r>
        <w:t xml:space="preserve">  // so has_takedown might be false while takedown_country_codes is non-empty.</w:t>
      </w:r>
    </w:p>
    <w:p>
      <w:pPr>
        <w:jc w:val="both"/>
      </w:pPr>
      <w:r>
        <w:t xml:space="preserve">  14: bool has_takedown = 0</w:t>
      </w:r>
    </w:p>
    <w:p>
      <w:pPr>
        <w:jc w:val="both"/>
      </w:pPr>
      <w:r>
        <w:t xml:space="preserve">  15: bool nsfw_user = 0</w:t>
      </w:r>
    </w:p>
    <w:p>
      <w:pPr>
        <w:jc w:val="both"/>
      </w:pPr>
      <w:r>
        <w:t xml:space="preserve">  16: bool nsfw_admin = 0</w:t>
      </w:r>
    </w:p>
    <w:p>
      <w:pPr>
        <w:jc w:val="both"/>
      </w:pPr>
      <w:r>
        <w:t xml:space="preserve">  17: optional tweet.StatusCounts counts</w:t>
      </w:r>
    </w:p>
    <w:p>
      <w:pPr>
        <w:jc w:val="both"/>
      </w:pPr>
      <w:r>
        <w:t xml:space="preserve">  // 18: obsoleted</w:t>
      </w:r>
    </w:p>
    <w:p>
      <w:pPr>
        <w:jc w:val="both"/>
      </w:pPr>
      <w:r>
        <w:t xml:space="preserve">  19: optional tweet.DeviceSource device_source // not set on DB failure</w:t>
      </w:r>
    </w:p>
    <w:p>
      <w:pPr>
        <w:jc w:val="both"/>
      </w:pPr>
      <w:r>
        <w:t xml:space="preserve">  20: optional tweet.Narrowcast narrowcast</w:t>
      </w:r>
    </w:p>
    <w:p>
      <w:pPr>
        <w:jc w:val="both"/>
      </w:pPr>
      <w:r>
        <w:t xml:space="preserve">  21: optional list&lt;string&gt; takedown_country_codes (personalDataType = 'ContentRestrictionStatus')</w:t>
      </w:r>
    </w:p>
    <w:p>
      <w:pPr>
        <w:jc w:val="both"/>
      </w:pPr>
      <w:r>
        <w:t xml:space="preserve">  22: optional tweet.StatusPerspective perspective // not set if no user ID or on TLS failure</w:t>
      </w:r>
    </w:p>
    <w:p>
      <w:pPr>
        <w:jc w:val="both"/>
      </w:pPr>
      <w:r>
        <w:t xml:space="preserve">  23: optional list&lt;cards.Card&gt; cards // only included if StatusRequestOptions.include_cards == true</w:t>
      </w:r>
    </w:p>
    <w:p>
      <w:pPr>
        <w:jc w:val="both"/>
      </w:pPr>
      <w:r>
        <w:t xml:space="preserve">  // only included when StatusRequestOptions.include_cards == true</w:t>
      </w:r>
    </w:p>
    <w:p>
      <w:pPr>
        <w:jc w:val="both"/>
      </w:pPr>
      <w:r>
        <w:t xml:space="preserve">  // and StatusRequestOptions.cards_platform_key is set to valid value</w:t>
      </w:r>
    </w:p>
    <w:p>
      <w:pPr>
        <w:jc w:val="both"/>
      </w:pPr>
      <w:r>
        <w:t xml:space="preserve">  30: optional cards.Card2 card2</w:t>
      </w:r>
    </w:p>
    <w:p>
      <w:pPr>
        <w:jc w:val="both"/>
      </w:pPr>
      <w:r>
        <w:t xml:space="preserve">  24: bool nullcast = 0</w:t>
      </w:r>
    </w:p>
    <w:p>
      <w:pPr>
        <w:jc w:val="both"/>
      </w:pPr>
      <w:r>
        <w:t xml:space="preserve">  25: optional i64 conversation_id (personalDataType = 'TweetId')</w:t>
      </w:r>
    </w:p>
    <w:p>
      <w:pPr>
        <w:jc w:val="both"/>
      </w:pPr>
      <w:r>
        <w:t xml:space="preserve">  26: optional tweet.Language language</w:t>
      </w:r>
    </w:p>
    <w:p>
      <w:pPr>
        <w:jc w:val="both"/>
      </w:pPr>
      <w:r>
        <w:t xml:space="preserve">  27: optional i64 tracking_id (personalDataType = 'ImpressionId')</w:t>
      </w:r>
    </w:p>
    <w:p>
      <w:pPr>
        <w:jc w:val="both"/>
      </w:pPr>
      <w:r>
        <w:t xml:space="preserve">  28: optional map&lt;tweet.SpamSignalType, tweet.SpamLabel&gt; spam_labels</w:t>
      </w:r>
    </w:p>
    <w:p>
      <w:pPr>
        <w:jc w:val="both"/>
      </w:pPr>
      <w:r>
        <w:t xml:space="preserve">  33: optional bool has_media</w:t>
      </w:r>
    </w:p>
    <w:p>
      <w:pPr>
        <w:jc w:val="both"/>
      </w:pPr>
      <w:r>
        <w:t xml:space="preserve">  // obsolete 34: optional list&lt;tweet.TopicLabel&gt; topic_labels</w:t>
      </w:r>
    </w:p>
    <w:p>
      <w:pPr>
        <w:jc w:val="both"/>
      </w:pPr>
      <w:r>
        <w:t xml:space="preserve">  // Additional fields for flexible schema</w:t>
      </w:r>
    </w:p>
    <w:p>
      <w:pPr>
        <w:jc w:val="both"/>
      </w:pPr>
      <w:r>
        <w:t xml:space="preserve">  101: optional tweet.TweetMediaTags media_tags</w:t>
      </w:r>
    </w:p>
    <w:p>
      <w:pPr>
        <w:jc w:val="both"/>
      </w:pPr>
      <w:r>
        <w:t xml:space="preserve">  103: optional tweet.CardBindingValues binding_values</w:t>
      </w:r>
    </w:p>
    <w:p>
      <w:pPr>
        <w:jc w:val="both"/>
      </w:pPr>
      <w:r>
        <w:t xml:space="preserve">  104: optional tweet.ReplyAddresses reply_addresses</w:t>
      </w:r>
    </w:p>
    <w:p>
      <w:pPr>
        <w:jc w:val="both"/>
      </w:pPr>
      <w:r>
        <w:t xml:space="preserve">  105: optional tweet.TwitterSuggestInfo twitter_suggest_info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