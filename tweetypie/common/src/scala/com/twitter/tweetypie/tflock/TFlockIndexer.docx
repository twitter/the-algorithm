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/** Copyright 2010 Twitter, Inc. */</w:t>
      </w:r>
    </w:p>
    <w:p>
      <w:pPr>
        <w:jc w:val="both"/>
      </w:pPr>
      <w:r>
        <w:t>package com.twitter.tweetypie</w:t>
      </w:r>
    </w:p>
    <w:p>
      <w:pPr>
        <w:jc w:val="both"/>
      </w:pPr>
      <w:r>
        <w:t>package tflock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com.twitter.flockdb.client._</w:t>
      </w:r>
    </w:p>
    <w:p>
      <w:pPr>
        <w:jc w:val="both"/>
      </w:pPr>
      <w:r>
        <w:t>import com.twitter.flockdb.client.thriftscala.Priority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com.twitter.tweetypie.serverutil.StoredCard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scala.collection.mutable.ListBuffer</w:t>
      </w:r>
    </w:p>
    <w:p>
      <w:pPr>
        <w:jc w:val="both"/>
      </w:pPr>
      <w:r/>
    </w:p>
    <w:p>
      <w:pPr>
        <w:jc w:val="both"/>
      </w:pPr>
      <w:r>
        <w:t>object TFlockIndexer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Printable names for some edge types currently defined in [[com.twitter.flockdb.client]].</w:t>
      </w:r>
    </w:p>
    <w:p>
      <w:pPr>
        <w:jc w:val="both"/>
      </w:pPr>
      <w:r>
        <w:t xml:space="preserve">   * Used to defined stats counters for adding edges.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graphNames: Map[Int, String] =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CardTweetsGraph.id -&gt; "card_tweets",</w:t>
      </w:r>
    </w:p>
    <w:p>
      <w:pPr>
        <w:jc w:val="both"/>
      </w:pPr>
      <w:r>
        <w:t xml:space="preserve">      ConversationGraph.id -&gt; "conversation",</w:t>
      </w:r>
    </w:p>
    <w:p>
      <w:pPr>
        <w:jc w:val="both"/>
      </w:pPr>
      <w:r>
        <w:t xml:space="preserve">      DirectedAtUserIdGraph.id -&gt; "directed_at_user_id",</w:t>
      </w:r>
    </w:p>
    <w:p>
      <w:pPr>
        <w:jc w:val="both"/>
      </w:pPr>
      <w:r>
        <w:t xml:space="preserve">      InvitedUsersGraph.id -&gt; "invited_users",</w:t>
      </w:r>
    </w:p>
    <w:p>
      <w:pPr>
        <w:jc w:val="both"/>
      </w:pPr>
      <w:r>
        <w:t xml:space="preserve">      MediaTimelineGraph.id -&gt; "media_timeline",</w:t>
      </w:r>
    </w:p>
    <w:p>
      <w:pPr>
        <w:jc w:val="both"/>
      </w:pPr>
      <w:r>
        <w:t xml:space="preserve">      MentionsGraph.id -&gt; "mentions",</w:t>
      </w:r>
    </w:p>
    <w:p>
      <w:pPr>
        <w:jc w:val="both"/>
      </w:pPr>
      <w:r>
        <w:t xml:space="preserve">      NarrowcastSentTweetsGraph.id -&gt; "narrowcast_sent_tweets",</w:t>
      </w:r>
    </w:p>
    <w:p>
      <w:pPr>
        <w:jc w:val="both"/>
      </w:pPr>
      <w:r>
        <w:t xml:space="preserve">      NullcastedTweetsGraph.id -&gt; "nullcasted_tweets",</w:t>
      </w:r>
    </w:p>
    <w:p>
      <w:pPr>
        <w:jc w:val="both"/>
      </w:pPr>
      <w:r>
        <w:t xml:space="preserve">      QuotersGraph.id -&gt; "quoters",</w:t>
      </w:r>
    </w:p>
    <w:p>
      <w:pPr>
        <w:jc w:val="both"/>
      </w:pPr>
      <w:r>
        <w:t xml:space="preserve">      QuotesGraph.id -&gt; "quotes",</w:t>
      </w:r>
    </w:p>
    <w:p>
      <w:pPr>
        <w:jc w:val="both"/>
      </w:pPr>
      <w:r>
        <w:t xml:space="preserve">      QuoteTweetsIndexGraph.id -&gt; "quote_tweets_index",</w:t>
      </w:r>
    </w:p>
    <w:p>
      <w:pPr>
        <w:jc w:val="both"/>
      </w:pPr>
      <w:r>
        <w:t xml:space="preserve">      RepliesToTweetsGraph.id -&gt; "replies_to_tweets",</w:t>
      </w:r>
    </w:p>
    <w:p>
      <w:pPr>
        <w:jc w:val="both"/>
      </w:pPr>
      <w:r>
        <w:t xml:space="preserve">      RetweetsByMeGraph.id -&gt; "retweets_by_me",</w:t>
      </w:r>
    </w:p>
    <w:p>
      <w:pPr>
        <w:jc w:val="both"/>
      </w:pPr>
      <w:r>
        <w:t xml:space="preserve">      RetweetsGraph.id -&gt; "retweets",</w:t>
      </w:r>
    </w:p>
    <w:p>
      <w:pPr>
        <w:jc w:val="both"/>
      </w:pPr>
      <w:r>
        <w:t xml:space="preserve">      RetweetsOfMeGraph.id -&gt; "retweets_of_me",</w:t>
      </w:r>
    </w:p>
    <w:p>
      <w:pPr>
        <w:jc w:val="both"/>
      </w:pPr>
      <w:r>
        <w:t xml:space="preserve">      RetweetSourceGraph.id -&gt; "retweet_source",</w:t>
      </w:r>
    </w:p>
    <w:p>
      <w:pPr>
        <w:jc w:val="both"/>
      </w:pPr>
      <w:r>
        <w:t xml:space="preserve">      TweetsRetweetedGraph.id -&gt; "tweets_retweeted",</w:t>
      </w:r>
    </w:p>
    <w:p>
      <w:pPr>
        <w:jc w:val="both"/>
      </w:pPr>
      <w:r>
        <w:t xml:space="preserve">      UserTimelineGraph.id -&gt; "user_timeline",</w:t>
      </w:r>
    </w:p>
    <w:p>
      <w:pPr>
        <w:jc w:val="both"/>
      </w:pPr>
      <w:r>
        <w:t xml:space="preserve">      CreatorSubscriptionTimelineGraph.id -&gt; "creator_subscription_timeline",</w:t>
      </w:r>
    </w:p>
    <w:p>
      <w:pPr>
        <w:jc w:val="both"/>
      </w:pPr>
      <w:r>
        <w:t xml:space="preserve">      CreatorSubscriptionMediaTimelineGraph.id -&gt; "creator_subscription_image_timeline",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 edge deletion, edges are either archived permanently or retained for 3 months, based on</w:t>
      </w:r>
    </w:p>
    <w:p>
      <w:pPr>
        <w:jc w:val="both"/>
      </w:pPr>
      <w:r>
        <w:t xml:space="preserve">   * the retention policy in the above confluence page.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These two retention policies correspond to the two deletion techniques: archive and remove.</w:t>
      </w:r>
    </w:p>
    <w:p>
      <w:pPr>
        <w:jc w:val="both"/>
      </w:pPr>
      <w:r>
        <w:t xml:space="preserve">   * We call removeEdges for edges with a short retention policy and archiveEdges for edges with</w:t>
      </w:r>
    </w:p>
    <w:p>
      <w:pPr>
        <w:jc w:val="both"/>
      </w:pPr>
      <w:r>
        <w:t xml:space="preserve">   * a permanent retention policy.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graphsWithRemovedEdges: Seq[Int]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CardTweetsGraph.id,</w:t>
      </w:r>
    </w:p>
    <w:p>
      <w:pPr>
        <w:jc w:val="both"/>
      </w:pPr>
      <w:r>
        <w:t xml:space="preserve">      CuratedTimelineGraph.id,</w:t>
      </w:r>
    </w:p>
    <w:p>
      <w:pPr>
        <w:jc w:val="both"/>
      </w:pPr>
      <w:r>
        <w:t xml:space="preserve">      CuratedTweetsGraph.id,</w:t>
      </w:r>
    </w:p>
    <w:p>
      <w:pPr>
        <w:jc w:val="both"/>
      </w:pPr>
      <w:r>
        <w:t xml:space="preserve">      DirectedAtUserIdGraph.id,</w:t>
      </w:r>
    </w:p>
    <w:p>
      <w:pPr>
        <w:jc w:val="both"/>
      </w:pPr>
      <w:r>
        <w:t xml:space="preserve">      MediaTimelineGraph.id,</w:t>
      </w:r>
    </w:p>
    <w:p>
      <w:pPr>
        <w:jc w:val="both"/>
      </w:pPr>
      <w:r>
        <w:t xml:space="preserve">      MutedConversationsGraph.id,</w:t>
      </w:r>
    </w:p>
    <w:p>
      <w:pPr>
        <w:jc w:val="both"/>
      </w:pPr>
      <w:r>
        <w:t xml:space="preserve">      QuotersGraph.id,</w:t>
      </w:r>
    </w:p>
    <w:p>
      <w:pPr>
        <w:jc w:val="both"/>
      </w:pPr>
      <w:r>
        <w:t xml:space="preserve">      QuotesGraph.id,</w:t>
      </w:r>
    </w:p>
    <w:p>
      <w:pPr>
        <w:jc w:val="both"/>
      </w:pPr>
      <w:r>
        <w:t xml:space="preserve">      QuoteTweetsIndexGraph.id,</w:t>
      </w:r>
    </w:p>
    <w:p>
      <w:pPr>
        <w:jc w:val="both"/>
      </w:pPr>
      <w:r>
        <w:t xml:space="preserve">      ReportedTweetsGraph.id,</w:t>
      </w:r>
    </w:p>
    <w:p>
      <w:pPr>
        <w:jc w:val="both"/>
      </w:pPr>
      <w:r>
        <w:t xml:space="preserve">      RetweetsOfMeGraph.id,</w:t>
      </w:r>
    </w:p>
    <w:p>
      <w:pPr>
        <w:jc w:val="both"/>
      </w:pPr>
      <w:r>
        <w:t xml:space="preserve">      RetweetSourceGraph.id,</w:t>
      </w:r>
    </w:p>
    <w:p>
      <w:pPr>
        <w:jc w:val="both"/>
      </w:pPr>
      <w:r>
        <w:t xml:space="preserve">      SoftLikesGraph.id,</w:t>
      </w:r>
    </w:p>
    <w:p>
      <w:pPr>
        <w:jc w:val="both"/>
      </w:pPr>
      <w:r>
        <w:t xml:space="preserve">      TweetsRetweetedGraph.id,</w:t>
      </w:r>
    </w:p>
    <w:p>
      <w:pPr>
        <w:jc w:val="both"/>
      </w:pPr>
      <w:r>
        <w:t xml:space="preserve">      CreatorSubscriptionTimelineGraph.id,</w:t>
      </w:r>
    </w:p>
    <w:p>
      <w:pPr>
        <w:jc w:val="both"/>
      </w:pPr>
      <w:r>
        <w:t xml:space="preserve">      CreatorSubscriptionMediaTimelineGraph.id,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These edges should be left in place when bounced tweets are deleted.</w:t>
      </w:r>
    </w:p>
    <w:p>
      <w:pPr>
        <w:jc w:val="both"/>
      </w:pPr>
      <w:r>
        <w:t xml:space="preserve">   * These edges are removed during hard deletion.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done so external teams (timelines) can execute on these edges for</w:t>
      </w:r>
    </w:p>
    <w:p>
      <w:pPr>
        <w:jc w:val="both"/>
      </w:pPr>
      <w:r>
        <w:t xml:space="preserve">   * tombstone feature.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bounceDeleteGraphIds: Set[Int]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UserTimelineGraph.id,</w:t>
      </w:r>
    </w:p>
    <w:p>
      <w:pPr>
        <w:jc w:val="both"/>
      </w:pPr>
      <w:r>
        <w:t xml:space="preserve">      ConversationGraph.id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makeCounters(stats: StatsReceiver, operation: String): Map[Int, Counter] = {</w:t>
      </w:r>
    </w:p>
    <w:p>
      <w:pPr>
        <w:jc w:val="both"/>
      </w:pPr>
      <w:r>
        <w:t xml:space="preserve">    TFlockIndexer.graphNames</w:t>
      </w:r>
    </w:p>
    <w:p>
      <w:pPr>
        <w:jc w:val="both"/>
      </w:pPr>
      <w:r>
        <w:t xml:space="preserve">      .mapValues(stats.scope(_).counter(operation))</w:t>
      </w:r>
    </w:p>
    <w:p>
      <w:pPr>
        <w:jc w:val="both"/>
      </w:pPr>
      <w:r>
        <w:t xml:space="preserve">      .withDefaultValue(stats.scope("unknown").counter(operation))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@param backgroundIndexingPriority specifies the queue to use for</w:t>
      </w:r>
    </w:p>
    <w:p>
      <w:pPr>
        <w:jc w:val="both"/>
      </w:pPr>
      <w:r>
        <w:t xml:space="preserve"> *   background indexing operations. This is useful for making the</w:t>
      </w:r>
    </w:p>
    <w:p>
      <w:pPr>
        <w:jc w:val="both"/>
      </w:pPr>
      <w:r>
        <w:t xml:space="preserve"> *   effects of background indexing operations (such as deleting edges</w:t>
      </w:r>
    </w:p>
    <w:p>
      <w:pPr>
        <w:jc w:val="both"/>
      </w:pPr>
      <w:r>
        <w:t xml:space="preserve"> *   for deleted Tweets) available sooner in testing scenarios</w:t>
      </w:r>
    </w:p>
    <w:p>
      <w:pPr>
        <w:jc w:val="both"/>
      </w:pPr>
      <w:r>
        <w:t xml:space="preserve"> *   (end-to-end tests or development instances). It is set to</w:t>
      </w:r>
    </w:p>
    <w:p>
      <w:pPr>
        <w:jc w:val="both"/>
      </w:pPr>
      <w:r>
        <w:t xml:space="preserve"> *   Priority.Low in production to reduce the load on high priority</w:t>
      </w:r>
    </w:p>
    <w:p>
      <w:pPr>
        <w:jc w:val="both"/>
      </w:pPr>
      <w:r>
        <w:t xml:space="preserve"> *   queues that we use for prominently user-visible operations.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TFlockIndexer(</w:t>
      </w:r>
    </w:p>
    <w:p>
      <w:pPr>
        <w:jc w:val="both"/>
      </w:pPr>
      <w:r>
        <w:t xml:space="preserve">  tflock: TFlockClient,</w:t>
      </w:r>
    </w:p>
    <w:p>
      <w:pPr>
        <w:jc w:val="both"/>
      </w:pPr>
      <w:r>
        <w:t xml:space="preserve">  hasMedia: Tweet =&gt; Boolean,</w:t>
      </w:r>
    </w:p>
    <w:p>
      <w:pPr>
        <w:jc w:val="both"/>
      </w:pPr>
      <w:r>
        <w:t xml:space="preserve">  backgroundIndexingPriority: Priority,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TweetIndexer {</w:t>
      </w:r>
    </w:p>
    <w:p>
      <w:pPr>
        <w:jc w:val="both"/>
      </w:pPr>
      <w:r>
        <w:t xml:space="preserve">  private[this] val FutureNil = Future.Nil</w:t>
      </w:r>
    </w:p>
    <w:p>
      <w:pPr>
        <w:jc w:val="both"/>
      </w:pPr>
      <w:r/>
    </w:p>
    <w:p>
      <w:pPr>
        <w:jc w:val="both"/>
      </w:pPr>
      <w:r>
        <w:t xml:space="preserve">  private[this] val archiveCounters = TFlockIndexer.makeCounters(stats, "archive")</w:t>
      </w:r>
    </w:p>
    <w:p>
      <w:pPr>
        <w:jc w:val="both"/>
      </w:pPr>
      <w:r>
        <w:t xml:space="preserve">  private[this] val removeCounters = TFlockIndexer.makeCounters(stats, "remove")</w:t>
      </w:r>
    </w:p>
    <w:p>
      <w:pPr>
        <w:jc w:val="both"/>
      </w:pPr>
      <w:r>
        <w:t xml:space="preserve">  private[this] val insertCounters = TFlockIndexer.makeCounters(stats, "insert")</w:t>
      </w:r>
    </w:p>
    <w:p>
      <w:pPr>
        <w:jc w:val="both"/>
      </w:pPr>
      <w:r>
        <w:t xml:space="preserve">  private[this] val negateCounters = TFlockIndexer.makeCounters(stats, "negate")</w:t>
      </w:r>
    </w:p>
    <w:p>
      <w:pPr>
        <w:jc w:val="both"/>
      </w:pPr>
      <w:r/>
    </w:p>
    <w:p>
      <w:pPr>
        <w:jc w:val="both"/>
      </w:pPr>
      <w:r>
        <w:t xml:space="preserve">  private[this] val foregroundIndexingPriority: Priority = Priority.High</w:t>
      </w:r>
    </w:p>
    <w:p>
      <w:pPr>
        <w:jc w:val="both"/>
      </w:pPr>
      <w:r/>
    </w:p>
    <w:p>
      <w:pPr>
        <w:jc w:val="both"/>
      </w:pPr>
      <w:r>
        <w:t xml:space="preserve">  override def createIndex(tweet: Tweet): Future[Unit] =</w:t>
      </w:r>
    </w:p>
    <w:p>
      <w:pPr>
        <w:jc w:val="both"/>
      </w:pPr>
      <w:r>
        <w:t xml:space="preserve">    createEdges(tweet, isUndelete = false)</w:t>
      </w:r>
    </w:p>
    <w:p>
      <w:pPr>
        <w:jc w:val="both"/>
      </w:pPr>
      <w:r/>
    </w:p>
    <w:p>
      <w:pPr>
        <w:jc w:val="both"/>
      </w:pPr>
      <w:r>
        <w:t xml:space="preserve">  override def undeleteIndex(tweet: Tweet): Future[Unit] =</w:t>
      </w:r>
    </w:p>
    <w:p>
      <w:pPr>
        <w:jc w:val="both"/>
      </w:pPr>
      <w:r>
        <w:t xml:space="preserve">    createEdges(tweet, isUndelete = true)</w:t>
      </w:r>
    </w:p>
    <w:p>
      <w:pPr>
        <w:jc w:val="both"/>
      </w:pPr>
      <w:r/>
    </w:p>
    <w:p>
      <w:pPr>
        <w:jc w:val="both"/>
      </w:pPr>
      <w:r>
        <w:t xml:space="preserve">  private[this] case class PartitionedEdges(</w:t>
      </w:r>
    </w:p>
    <w:p>
      <w:pPr>
        <w:jc w:val="both"/>
      </w:pPr>
      <w:r>
        <w:t xml:space="preserve">    longRetention: Seq[ExecuteEdge[StatusGraph]] = Nil,</w:t>
      </w:r>
    </w:p>
    <w:p>
      <w:pPr>
        <w:jc w:val="both"/>
      </w:pPr>
      <w:r>
        <w:t xml:space="preserve">    shortRetention: Seq[ExecuteEdge[StatusGraph]] = Nil,</w:t>
      </w:r>
    </w:p>
    <w:p>
      <w:pPr>
        <w:jc w:val="both"/>
      </w:pPr>
      <w:r>
        <w:t xml:space="preserve">    negate: Seq[ExecuteEdge[StatusGraph]] = Nil,</w:t>
      </w:r>
    </w:p>
    <w:p>
      <w:pPr>
        <w:jc w:val="both"/>
      </w:pPr>
      <w:r>
        <w:t xml:space="preserve">    ignore: Seq[ExecuteEdge[StatusGraph]] = Nil)</w:t>
      </w:r>
    </w:p>
    <w:p>
      <w:pPr>
        <w:jc w:val="both"/>
      </w:pPr>
      <w:r/>
    </w:p>
    <w:p>
      <w:pPr>
        <w:jc w:val="both"/>
      </w:pPr>
      <w:r>
        <w:t xml:space="preserve">  private[this] def partitionEdgesForDelete(</w:t>
      </w:r>
    </w:p>
    <w:p>
      <w:pPr>
        <w:jc w:val="both"/>
      </w:pPr>
      <w:r>
        <w:t xml:space="preserve">    edges: Seq[ExecuteEdge[StatusGraph]],</w:t>
      </w:r>
    </w:p>
    <w:p>
      <w:pPr>
        <w:jc w:val="both"/>
      </w:pPr>
      <w:r>
        <w:t xml:space="preserve">    isBounceDelete: Boolean</w:t>
      </w:r>
    </w:p>
    <w:p>
      <w:pPr>
        <w:jc w:val="both"/>
      </w:pPr>
      <w:r>
        <w:t xml:space="preserve">  ) =</w:t>
      </w:r>
    </w:p>
    <w:p>
      <w:pPr>
        <w:jc w:val="both"/>
      </w:pPr>
      <w:r>
        <w:t xml:space="preserve">    edges.foldLeft(PartitionedEdges()) {</w:t>
      </w:r>
    </w:p>
    <w:p>
      <w:pPr>
        <w:jc w:val="both"/>
      </w:pPr>
      <w:r>
        <w:t xml:space="preserve">      // Two dependees of UserTimelineGraph edge states to satisfy: timelines &amp; safety tools.</w:t>
      </w:r>
    </w:p>
    <w:p>
      <w:pPr>
        <w:jc w:val="both"/>
      </w:pPr>
      <w:r>
        <w:t xml:space="preserve">      // Timelines show bounce-deleted tweets as tombstones; regular deletes are not shown.</w:t>
      </w:r>
    </w:p>
    <w:p>
      <w:pPr>
        <w:jc w:val="both"/>
      </w:pPr>
      <w:r>
        <w:t xml:space="preserve">      //   - i.e. timelineIds = UserTimelineGraph(Normal || Negative)</w:t>
      </w:r>
    </w:p>
    <w:p>
      <w:pPr>
        <w:jc w:val="both"/>
      </w:pPr>
      <w:r>
        <w:t xml:space="preserve">      // Safety tools show deleted tweets to authorized internal review agents</w:t>
      </w:r>
    </w:p>
    <w:p>
      <w:pPr>
        <w:jc w:val="both"/>
      </w:pPr>
      <w:r>
        <w:t xml:space="preserve">      //   - i.e. deletedIds = UserTimelineGraph(Removed || Negative)</w:t>
      </w:r>
    </w:p>
    <w:p>
      <w:pPr>
        <w:jc w:val="both"/>
      </w:pPr>
      <w:r>
        <w:t xml:space="preserve">      case (partitionedEdges, edge) if isBounceDelete &amp;&amp; edge.graphId == UserTimelineGraph.id =&gt;</w:t>
      </w:r>
    </w:p>
    <w:p>
      <w:pPr>
        <w:jc w:val="both"/>
      </w:pPr>
      <w:r>
        <w:t xml:space="preserve">        partitionedEdges.copy(negate = edge +: partitionedEdges.negate)</w:t>
      </w:r>
    </w:p>
    <w:p>
      <w:pPr>
        <w:jc w:val="both"/>
      </w:pPr>
      <w:r/>
    </w:p>
    <w:p>
      <w:pPr>
        <w:jc w:val="both"/>
      </w:pPr>
      <w:r>
        <w:t xml:space="preserve">      case (partitionedEdges, edge) if isBounceDelete &amp;&amp; edge.graphId == ConversationGraph.id =&gt;</w:t>
      </w:r>
    </w:p>
    <w:p>
      <w:pPr>
        <w:jc w:val="both"/>
      </w:pPr>
      <w:r>
        <w:t xml:space="preserve">        // Bounce-deleted tweets remain rendered as tombstones in conversations, so do not modify</w:t>
      </w:r>
    </w:p>
    <w:p>
      <w:pPr>
        <w:jc w:val="both"/>
      </w:pPr>
      <w:r>
        <w:t xml:space="preserve">        // the ConversationGraph edge state</w:t>
      </w:r>
    </w:p>
    <w:p>
      <w:pPr>
        <w:jc w:val="both"/>
      </w:pPr>
      <w:r>
        <w:t xml:space="preserve">        partitionedEdges.copy(ignore = edge +: partitionedEdges.ignore)</w:t>
      </w:r>
    </w:p>
    <w:p>
      <w:pPr>
        <w:jc w:val="both"/>
      </w:pPr>
      <w:r/>
    </w:p>
    <w:p>
      <w:pPr>
        <w:jc w:val="both"/>
      </w:pPr>
      <w:r>
        <w:t xml:space="preserve">      case (partitionedEdges, edge)</w:t>
      </w:r>
    </w:p>
    <w:p>
      <w:pPr>
        <w:jc w:val="both"/>
      </w:pPr>
      <w:r>
        <w:t xml:space="preserve">          if TFlockIndexer.graphsWithRemovedEdges.contains(edge.graphId) =&gt;</w:t>
      </w:r>
    </w:p>
    <w:p>
      <w:pPr>
        <w:jc w:val="both"/>
      </w:pPr>
      <w:r>
        <w:t xml:space="preserve">        partitionedEdges.copy(shortRetention = edge +: partitionedEdges.shortRetention)</w:t>
      </w:r>
    </w:p>
    <w:p>
      <w:pPr>
        <w:jc w:val="both"/>
      </w:pPr>
      <w:r/>
    </w:p>
    <w:p>
      <w:pPr>
        <w:jc w:val="both"/>
      </w:pPr>
      <w:r>
        <w:t xml:space="preserve">      case (partitionedEdges, edge) =&gt;</w:t>
      </w:r>
    </w:p>
    <w:p>
      <w:pPr>
        <w:jc w:val="both"/>
      </w:pPr>
      <w:r>
        <w:t xml:space="preserve">        partitionedEdges.copy(longRetention = edge +: partitionedEdges.longRetention)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deleteIndex(tweet: Tweet, isBounceDelete: Boolean): Future[Unit] =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edges &lt;- getEdges(tweet, isCreate = false, isDelete = true, isUndelete = false)</w:t>
      </w:r>
    </w:p>
    <w:p>
      <w:pPr>
        <w:jc w:val="both"/>
      </w:pPr>
      <w:r>
        <w:t xml:space="preserve">      partitionedEdges = partitionEdgesForDelete(edges, isBounceDelete)</w:t>
      </w:r>
    </w:p>
    <w:p>
      <w:pPr>
        <w:jc w:val="both"/>
      </w:pPr>
      <w:r>
        <w:t xml:space="preserve">      () &lt;-</w:t>
      </w:r>
    </w:p>
    <w:p>
      <w:pPr>
        <w:jc w:val="both"/>
      </w:pPr>
      <w:r>
        <w:t xml:space="preserve">        Future</w:t>
      </w:r>
    </w:p>
    <w:p>
      <w:pPr>
        <w:jc w:val="both"/>
      </w:pPr>
      <w:r>
        <w:t xml:space="preserve">          .join(</w:t>
      </w:r>
    </w:p>
    <w:p>
      <w:pPr>
        <w:jc w:val="both"/>
      </w:pPr>
      <w:r>
        <w:t xml:space="preserve">            tflock</w:t>
      </w:r>
    </w:p>
    <w:p>
      <w:pPr>
        <w:jc w:val="both"/>
      </w:pPr>
      <w:r>
        <w:t xml:space="preserve">              .archiveEdges(partitionedEdges.longRetention, backgroundIndexingPriority)</w:t>
      </w:r>
    </w:p>
    <w:p>
      <w:pPr>
        <w:jc w:val="both"/>
      </w:pPr>
      <w:r>
        <w:t xml:space="preserve">              .onSuccess(_ =&gt;</w:t>
      </w:r>
    </w:p>
    <w:p>
      <w:pPr>
        <w:jc w:val="both"/>
      </w:pPr>
      <w:r>
        <w:t xml:space="preserve">                partitionedEdges.longRetention.foreach(e =&gt; archiveCounters(e.graphId).incr())),</w:t>
      </w:r>
    </w:p>
    <w:p>
      <w:pPr>
        <w:jc w:val="both"/>
      </w:pPr>
      <w:r>
        <w:t xml:space="preserve">            tflock</w:t>
      </w:r>
    </w:p>
    <w:p>
      <w:pPr>
        <w:jc w:val="both"/>
      </w:pPr>
      <w:r>
        <w:t xml:space="preserve">              .removeEdges(partitionedEdges.shortRetention, backgroundIndexingPriority)</w:t>
      </w:r>
    </w:p>
    <w:p>
      <w:pPr>
        <w:jc w:val="both"/>
      </w:pPr>
      <w:r>
        <w:t xml:space="preserve">              .onSuccess(_ =&gt;</w:t>
      </w:r>
    </w:p>
    <w:p>
      <w:pPr>
        <w:jc w:val="both"/>
      </w:pPr>
      <w:r>
        <w:t xml:space="preserve">                partitionedEdges.shortRetention.foreach(e =&gt; removeCounters(e.graphId).incr())),</w:t>
      </w:r>
    </w:p>
    <w:p>
      <w:pPr>
        <w:jc w:val="both"/>
      </w:pPr>
      <w:r>
        <w:t xml:space="preserve">            tflock</w:t>
      </w:r>
    </w:p>
    <w:p>
      <w:pPr>
        <w:jc w:val="both"/>
      </w:pPr>
      <w:r>
        <w:t xml:space="preserve">              .negateEdges(partitionedEdges.negate, backgroundIndexingPriority)</w:t>
      </w:r>
    </w:p>
    <w:p>
      <w:pPr>
        <w:jc w:val="both"/>
      </w:pPr>
      <w:r>
        <w:t xml:space="preserve">              .onSuccess(_ =&gt;</w:t>
      </w:r>
    </w:p>
    <w:p>
      <w:pPr>
        <w:jc w:val="both"/>
      </w:pPr>
      <w:r>
        <w:t xml:space="preserve">                partitionedEdges.negate.foreach(e =&gt; negateCounters(e.graphId).incr()))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.unit</w:t>
      </w:r>
    </w:p>
    <w:p>
      <w:pPr>
        <w:jc w:val="both"/>
      </w:pPr>
      <w:r>
        <w:t xml:space="preserve">    } yield 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operation is called when a user is put into or taken out of</w:t>
      </w:r>
    </w:p>
    <w:p>
      <w:pPr>
        <w:jc w:val="both"/>
      </w:pPr>
      <w:r>
        <w:t xml:space="preserve">   * a state in which their retweets should no longer be visible</w:t>
      </w:r>
    </w:p>
    <w:p>
      <w:pPr>
        <w:jc w:val="both"/>
      </w:pPr>
      <w:r>
        <w:t xml:space="preserve">   * (e.g. suspended or ROPO).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setRetweetVisibility(retweetId: TweetId, setVisible: Boolean): Future[Unit] = {</w:t>
      </w:r>
    </w:p>
    <w:p>
      <w:pPr>
        <w:jc w:val="both"/>
      </w:pPr>
      <w:r>
        <w:t xml:space="preserve">    val retweetEdge = Seq(ExecuteEdge(retweetId, RetweetsGraph, None, Reverse))</w:t>
      </w:r>
    </w:p>
    <w:p>
      <w:pPr>
        <w:jc w:val="both"/>
      </w:pPr>
      <w:r/>
    </w:p>
    <w:p>
      <w:pPr>
        <w:jc w:val="both"/>
      </w:pPr>
      <w:r>
        <w:t xml:space="preserve">    if (setVisible) {</w:t>
      </w:r>
    </w:p>
    <w:p>
      <w:pPr>
        <w:jc w:val="both"/>
      </w:pPr>
      <w:r>
        <w:t xml:space="preserve">      tflock</w:t>
      </w:r>
    </w:p>
    <w:p>
      <w:pPr>
        <w:jc w:val="both"/>
      </w:pPr>
      <w:r>
        <w:t xml:space="preserve">        .insertEdges(retweetEdge, backgroundIndexingPriority)</w:t>
      </w:r>
    </w:p>
    <w:p>
      <w:pPr>
        <w:jc w:val="both"/>
      </w:pPr>
      <w:r>
        <w:t xml:space="preserve">        .onSuccess(_ =&gt; insertCounters(RetweetsGraph.id).incr())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tflock</w:t>
      </w:r>
    </w:p>
    <w:p>
      <w:pPr>
        <w:jc w:val="both"/>
      </w:pPr>
      <w:r>
        <w:t xml:space="preserve">        .archiveEdges(retweetEdge, backgroundIndexingPriority)</w:t>
      </w:r>
    </w:p>
    <w:p>
      <w:pPr>
        <w:jc w:val="both"/>
      </w:pPr>
      <w:r>
        <w:t xml:space="preserve">        .onSuccess(_ =&gt; archiveCounters(RetweetsGraph.id).incr())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createEdges(tweet: Tweet, isUndelete: Boolean): Future[Unit] =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edges &lt;- getEdges(tweet = tweet, isCreate = true, isDelete = false, isUndelete = isUndelete)</w:t>
      </w:r>
    </w:p>
    <w:p>
      <w:pPr>
        <w:jc w:val="both"/>
      </w:pPr>
      <w:r>
        <w:t xml:space="preserve">      () &lt;- tflock.insertEdges(edges, foregroundIndexingPriority)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// Count all the edges we've successfully added:</w:t>
      </w:r>
    </w:p>
    <w:p>
      <w:pPr>
        <w:jc w:val="both"/>
      </w:pPr>
      <w:r>
        <w:t xml:space="preserve">      edges.foreach(e =&gt; insertCounters(e.graphId).incr())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addRTEdges(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share: Share,</w:t>
      </w:r>
    </w:p>
    <w:p>
      <w:pPr>
        <w:jc w:val="both"/>
      </w:pPr>
      <w:r>
        <w:t xml:space="preserve">    isCreate: Boolean,</w:t>
      </w:r>
    </w:p>
    <w:p>
      <w:pPr>
        <w:jc w:val="both"/>
      </w:pPr>
      <w:r>
        <w:t xml:space="preserve">    edges: ListBuffer[ExecuteEdge[StatusGraph]],</w:t>
      </w:r>
    </w:p>
    <w:p>
      <w:pPr>
        <w:jc w:val="both"/>
      </w:pPr>
      <w:r>
        <w:t xml:space="preserve">    futureEdges: ListBuffer[Future[Seq[ExecuteEdge[StatusGraph]]]]</w:t>
      </w:r>
    </w:p>
    <w:p>
      <w:pPr>
        <w:jc w:val="both"/>
      </w:pPr>
      <w:r>
        <w:t xml:space="preserve">  ): Unit = {</w:t>
      </w:r>
    </w:p>
    <w:p>
      <w:pPr>
        <w:jc w:val="both"/>
      </w:pPr>
      <w:r/>
    </w:p>
    <w:p>
      <w:pPr>
        <w:jc w:val="both"/>
      </w:pPr>
      <w:r>
        <w:t xml:space="preserve">    edges += RetweetsOfMeGraph.edge(share.sourceUserId, tweet.id)</w:t>
      </w:r>
    </w:p>
    <w:p>
      <w:pPr>
        <w:jc w:val="both"/>
      </w:pPr>
      <w:r>
        <w:t xml:space="preserve">    edges += RetweetsByMeGraph.edge(getUserId(tweet), tweet.id)</w:t>
      </w:r>
    </w:p>
    <w:p>
      <w:pPr>
        <w:jc w:val="both"/>
      </w:pPr>
      <w:r>
        <w:t xml:space="preserve">    edges += RetweetsGraph.edge(share.sourceStatusId, tweet.id)</w:t>
      </w:r>
    </w:p>
    <w:p>
      <w:pPr>
        <w:jc w:val="both"/>
      </w:pPr>
      <w:r/>
    </w:p>
    <w:p>
      <w:pPr>
        <w:jc w:val="both"/>
      </w:pPr>
      <w:r>
        <w:t xml:space="preserve">    if (isCreate) {</w:t>
      </w:r>
    </w:p>
    <w:p>
      <w:pPr>
        <w:jc w:val="both"/>
      </w:pPr>
      <w:r>
        <w:t xml:space="preserve">      edges += ExecuteEdge(</w:t>
      </w:r>
    </w:p>
    <w:p>
      <w:pPr>
        <w:jc w:val="both"/>
      </w:pPr>
      <w:r>
        <w:t xml:space="preserve">        sourceId = getUserId(tweet),</w:t>
      </w:r>
    </w:p>
    <w:p>
      <w:pPr>
        <w:jc w:val="both"/>
      </w:pPr>
      <w:r>
        <w:t xml:space="preserve">        graph = RetweetSourceGraph,</w:t>
      </w:r>
    </w:p>
    <w:p>
      <w:pPr>
        <w:jc w:val="both"/>
      </w:pPr>
      <w:r>
        <w:t xml:space="preserve">        destinationIds = Some(Seq(share.sourceStatusId)),</w:t>
      </w:r>
    </w:p>
    <w:p>
      <w:pPr>
        <w:jc w:val="both"/>
      </w:pPr>
      <w:r>
        <w:t xml:space="preserve">        direction = Forward,</w:t>
      </w:r>
    </w:p>
    <w:p>
      <w:pPr>
        <w:jc w:val="both"/>
      </w:pPr>
      <w:r>
        <w:t xml:space="preserve">        position = Some(SnowflakeId(tweet.id).time.inMillis)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edges.append(TweetsRetweetedGraph.edge(share.sourceUserId, share.sourceStatusId))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edges += RetweetSourceGraph.edge(getUserId(tweet), share.sourceStatusId)</w:t>
      </w:r>
    </w:p>
    <w:p>
      <w:pPr>
        <w:jc w:val="both"/>
      </w:pPr>
      <w:r/>
    </w:p>
    <w:p>
      <w:pPr>
        <w:jc w:val="both"/>
      </w:pPr>
      <w:r>
        <w:t xml:space="preserve">      // if this is the last retweet we need to remove it from the source user's</w:t>
      </w:r>
    </w:p>
    <w:p>
      <w:pPr>
        <w:jc w:val="both"/>
      </w:pPr>
      <w:r>
        <w:t xml:space="preserve">      // tweets retweeted graph</w:t>
      </w:r>
    </w:p>
    <w:p>
      <w:pPr>
        <w:jc w:val="both"/>
      </w:pPr>
      <w:r>
        <w:t xml:space="preserve">      futureEdges.append(</w:t>
      </w:r>
    </w:p>
    <w:p>
      <w:pPr>
        <w:jc w:val="both"/>
      </w:pPr>
      <w:r>
        <w:t xml:space="preserve">        tflock.count(RetweetsGraph.from(share.sourceStatusId)).flatMap { count =&gt;</w:t>
      </w:r>
    </w:p>
    <w:p>
      <w:pPr>
        <w:jc w:val="both"/>
      </w:pPr>
      <w:r>
        <w:t xml:space="preserve">          if (count &lt;= 1) {</w:t>
      </w:r>
    </w:p>
    <w:p>
      <w:pPr>
        <w:jc w:val="both"/>
      </w:pPr>
      <w:r>
        <w:t xml:space="preserve">            tflock.selectAll(RetweetsGraph.from(share.sourceStatusId)).map { tweets =&gt;</w:t>
      </w:r>
    </w:p>
    <w:p>
      <w:pPr>
        <w:jc w:val="both"/>
      </w:pPr>
      <w:r>
        <w:t xml:space="preserve">              if (tweets.size &lt;= 1)</w:t>
      </w:r>
    </w:p>
    <w:p>
      <w:pPr>
        <w:jc w:val="both"/>
      </w:pPr>
      <w:r>
        <w:t xml:space="preserve">                Seq(TweetsRetweetedGraph.edge(share.sourceUserId, share.sourceStatusId))</w:t>
      </w:r>
    </w:p>
    <w:p>
      <w:pPr>
        <w:jc w:val="both"/>
      </w:pPr>
      <w:r>
        <w:t xml:space="preserve">              else</w:t>
      </w:r>
    </w:p>
    <w:p>
      <w:pPr>
        <w:jc w:val="both"/>
      </w:pPr>
      <w:r>
        <w:t xml:space="preserve">                Nil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FutureNil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addReplyEdges(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edges: ListBuffer[ExecuteEdge[StatusGraph]]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getReply(tweet).foreach { reply =&gt;</w:t>
      </w:r>
    </w:p>
    <w:p>
      <w:pPr>
        <w:jc w:val="both"/>
      </w:pPr>
      <w:r>
        <w:t xml:space="preserve">      reply.inReplyToStatusId.flatMap { inReplyToStatusId =&gt;</w:t>
      </w:r>
    </w:p>
    <w:p>
      <w:pPr>
        <w:jc w:val="both"/>
      </w:pPr>
      <w:r>
        <w:t xml:space="preserve">        edges += RepliesToTweetsGraph.edge(inReplyToStatusId, tweet.id)</w:t>
      </w:r>
    </w:p>
    <w:p>
      <w:pPr>
        <w:jc w:val="both"/>
      </w:pPr>
      <w:r/>
    </w:p>
    <w:p>
      <w:pPr>
        <w:jc w:val="both"/>
      </w:pPr>
      <w:r>
        <w:t xml:space="preserve">        // only index conversationId if this is a reply to another tweet</w:t>
      </w:r>
    </w:p>
    <w:p>
      <w:pPr>
        <w:jc w:val="both"/>
      </w:pPr>
      <w:r>
        <w:t xml:space="preserve">        TweetLenses.conversationId.get(tweet).map { conversationId =&gt;</w:t>
      </w:r>
    </w:p>
    <w:p>
      <w:pPr>
        <w:jc w:val="both"/>
      </w:pPr>
      <w:r>
        <w:t xml:space="preserve">          edges += ConversationGraph.edge(conversationId, tweet.id)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addDirectedAtEdges(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edges: ListBuffer[ExecuteEdge[StatusGraph]]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TweetLenses.directedAtUser.get(tweet).foreach { directedAtUser =&gt;</w:t>
      </w:r>
    </w:p>
    <w:p>
      <w:pPr>
        <w:jc w:val="both"/>
      </w:pPr>
      <w:r>
        <w:t xml:space="preserve">      edges += DirectedAtUserIdGraph.edge(directedAtUser.userId, tweet.id)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addMentionEdges(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edges: ListBuffer[ExecuteEdge[StatusGraph]]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getMentions(tweet)</w:t>
      </w:r>
    </w:p>
    <w:p>
      <w:pPr>
        <w:jc w:val="both"/>
      </w:pPr>
      <w:r>
        <w:t xml:space="preserve">      .flatMap(_.userId).foreach { mention =&gt;</w:t>
      </w:r>
    </w:p>
    <w:p>
      <w:pPr>
        <w:jc w:val="both"/>
      </w:pPr>
      <w:r>
        <w:t xml:space="preserve">        edges += MentionsGraph.edge(mention, tweet.id)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addQTEdges(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edges: ListBuffer[ExecuteEdge[StatusGraph]],</w:t>
      </w:r>
    </w:p>
    <w:p>
      <w:pPr>
        <w:jc w:val="both"/>
      </w:pPr>
      <w:r>
        <w:t xml:space="preserve">    futureEdges: ListBuffer[Future[Seq[ExecuteEdge[StatusGraph]]]],</w:t>
      </w:r>
    </w:p>
    <w:p>
      <w:pPr>
        <w:jc w:val="both"/>
      </w:pPr>
      <w:r>
        <w:t xml:space="preserve">    isCreate: Boolean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userId = getUserId(tweet)</w:t>
      </w:r>
    </w:p>
    <w:p>
      <w:pPr>
        <w:jc w:val="both"/>
      </w:pPr>
      <w:r/>
    </w:p>
    <w:p>
      <w:pPr>
        <w:jc w:val="both"/>
      </w:pPr>
      <w:r>
        <w:t xml:space="preserve">    tweet.quotedTweet.foreach { quotedTweet =&gt;</w:t>
      </w:r>
    </w:p>
    <w:p>
      <w:pPr>
        <w:jc w:val="both"/>
      </w:pPr>
      <w:r>
        <w:t xml:space="preserve">      // Regardless of tweet creates/deletes, we add the corresponding edges to the</w:t>
      </w:r>
    </w:p>
    <w:p>
      <w:pPr>
        <w:jc w:val="both"/>
      </w:pPr>
      <w:r>
        <w:t xml:space="preserve">      // following two graphs. Note that we're handling the case for</w:t>
      </w:r>
    </w:p>
    <w:p>
      <w:pPr>
        <w:jc w:val="both"/>
      </w:pPr>
      <w:r>
        <w:t xml:space="preserve">      // the QuotersGraph slightly differently in the tweet delete case.</w:t>
      </w:r>
    </w:p>
    <w:p>
      <w:pPr>
        <w:jc w:val="both"/>
      </w:pPr>
      <w:r>
        <w:t xml:space="preserve">      edges.append(QuotesGraph.edge(quotedTweet.userId, tweet.id))</w:t>
      </w:r>
    </w:p>
    <w:p>
      <w:pPr>
        <w:jc w:val="both"/>
      </w:pPr>
      <w:r>
        <w:t xml:space="preserve">      edges.append(QuoteTweetsIndexGraph.edge(quotedTweet.tweetId, tweet.id))</w:t>
      </w:r>
    </w:p>
    <w:p>
      <w:pPr>
        <w:jc w:val="both"/>
      </w:pPr>
      <w:r>
        <w:t xml:space="preserve">      if (isCreate) {</w:t>
      </w:r>
    </w:p>
    <w:p>
      <w:pPr>
        <w:jc w:val="both"/>
      </w:pPr>
      <w:r>
        <w:t xml:space="preserve">        // As mentioned above, for tweet creates we go ahead and add an edge</w:t>
      </w:r>
    </w:p>
    <w:p>
      <w:pPr>
        <w:jc w:val="both"/>
      </w:pPr>
      <w:r>
        <w:t xml:space="preserve">        // to the QuotersGraph without any additional checks.</w:t>
      </w:r>
    </w:p>
    <w:p>
      <w:pPr>
        <w:jc w:val="both"/>
      </w:pPr>
      <w:r>
        <w:t xml:space="preserve">        edges.append(QuotersGraph.edge(quotedTweet.tweetId, userId))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For tweet deletes, we only add an edge to be deleted from the</w:t>
      </w:r>
    </w:p>
    <w:p>
      <w:pPr>
        <w:jc w:val="both"/>
      </w:pPr>
      <w:r>
        <w:t xml:space="preserve">        // QuotersGraph if the tweeting user isn't quoting the tweet anymore</w:t>
      </w:r>
    </w:p>
    <w:p>
      <w:pPr>
        <w:jc w:val="both"/>
      </w:pPr>
      <w:r>
        <w:t xml:space="preserve">        // i.e. if a user has quoted a tweet multiple times, we only delete</w:t>
      </w:r>
    </w:p>
    <w:p>
      <w:pPr>
        <w:jc w:val="both"/>
      </w:pPr>
      <w:r>
        <w:t xml:space="preserve">        // an edge from the QuotersGraph if they've deleted all the quotes,</w:t>
      </w:r>
    </w:p>
    <w:p>
      <w:pPr>
        <w:jc w:val="both"/>
      </w:pPr>
      <w:r>
        <w:t xml:space="preserve">        // otherwise an edge should exist by definition of what the QuotersGraph</w:t>
      </w:r>
    </w:p>
    <w:p>
      <w:pPr>
        <w:jc w:val="both"/>
      </w:pPr>
      <w:r>
        <w:t xml:space="preserve">        // represents.</w:t>
      </w:r>
    </w:p>
    <w:p>
      <w:pPr>
        <w:jc w:val="both"/>
      </w:pPr>
      <w:r/>
    </w:p>
    <w:p>
      <w:pPr>
        <w:jc w:val="both"/>
      </w:pPr>
      <w:r>
        <w:t xml:space="preserve">        // Note: There can be a potential edge case here due to a race condition</w:t>
      </w:r>
    </w:p>
    <w:p>
      <w:pPr>
        <w:jc w:val="both"/>
      </w:pPr>
      <w:r>
        <w:t xml:space="preserve">        // in the following scenario.</w:t>
      </w:r>
    </w:p>
    <w:p>
      <w:pPr>
        <w:jc w:val="both"/>
      </w:pPr>
      <w:r>
        <w:t xml:space="preserve">        // i)   A quotes a tweet T twice resulting in tweets T1 and T2.</w:t>
      </w:r>
    </w:p>
    <w:p>
      <w:pPr>
        <w:jc w:val="both"/>
      </w:pPr>
      <w:r>
        <w:t xml:space="preserve">        // ii)  There should exist edges in the QuotersGraph from T -&gt; A and T1 &lt;-&gt; T, T2 &lt;-&gt; T in</w:t>
      </w:r>
    </w:p>
    <w:p>
      <w:pPr>
        <w:jc w:val="both"/>
      </w:pPr>
      <w:r>
        <w:t xml:space="preserve">        //      the QuoteTweetsIndexGraph, but one of the edges haven't been written</w:t>
      </w:r>
    </w:p>
    <w:p>
      <w:pPr>
        <w:jc w:val="both"/>
      </w:pPr>
      <w:r>
        <w:t xml:space="preserve">        //      to the QuoteTweetsIndex graph in TFlock yet.</w:t>
      </w:r>
    </w:p>
    <w:p>
      <w:pPr>
        <w:jc w:val="both"/>
      </w:pPr>
      <w:r>
        <w:t xml:space="preserve">        // iii) In this scenario, we shouldn't really be deleting an edge as we're doing below.</w:t>
      </w:r>
    </w:p>
    <w:p>
      <w:pPr>
        <w:jc w:val="both"/>
      </w:pPr>
      <w:r>
        <w:t xml:space="preserve">        // The approach that we're taking below is a "best effort" approach similar to what we</w:t>
      </w:r>
    </w:p>
    <w:p>
      <w:pPr>
        <w:jc w:val="both"/>
      </w:pPr>
      <w:r>
        <w:t xml:space="preserve">        // currently do for RTs.</w:t>
      </w:r>
    </w:p>
    <w:p>
      <w:pPr>
        <w:jc w:val="both"/>
      </w:pPr>
      <w:r/>
    </w:p>
    <w:p>
      <w:pPr>
        <w:jc w:val="both"/>
      </w:pPr>
      <w:r>
        <w:t xml:space="preserve">        // Find all the quotes of the quoted tweet from the quoting user</w:t>
      </w:r>
    </w:p>
    <w:p>
      <w:pPr>
        <w:jc w:val="both"/>
      </w:pPr>
      <w:r>
        <w:t xml:space="preserve">        val quotesFromQuotingUser = QuoteTweetsIndexGraph</w:t>
      </w:r>
    </w:p>
    <w:p>
      <w:pPr>
        <w:jc w:val="both"/>
      </w:pPr>
      <w:r>
        <w:t xml:space="preserve">          .from(quotedTweet.tweetId)</w:t>
      </w:r>
    </w:p>
    <w:p>
      <w:pPr>
        <w:jc w:val="both"/>
      </w:pPr>
      <w:r>
        <w:t xml:space="preserve">          .intersect(UserTimelineGraph.from(userId))</w:t>
      </w:r>
    </w:p>
    <w:p>
      <w:pPr>
        <w:jc w:val="both"/>
      </w:pPr>
      <w:r>
        <w:t xml:space="preserve">        futureEdges.append(</w:t>
      </w:r>
    </w:p>
    <w:p>
      <w:pPr>
        <w:jc w:val="both"/>
      </w:pPr>
      <w:r>
        <w:t xml:space="preserve">          tflock</w:t>
      </w:r>
    </w:p>
    <w:p>
      <w:pPr>
        <w:jc w:val="both"/>
      </w:pPr>
      <w:r>
        <w:t xml:space="preserve">            .count(quotesFromQuotingUser).flatMap { count =&gt;</w:t>
      </w:r>
    </w:p>
    <w:p>
      <w:pPr>
        <w:jc w:val="both"/>
      </w:pPr>
      <w:r>
        <w:t xml:space="preserve">              // If this is the last quote of the quoted tweet from the quoting user,</w:t>
      </w:r>
    </w:p>
    <w:p>
      <w:pPr>
        <w:jc w:val="both"/>
      </w:pPr>
      <w:r>
        <w:t xml:space="preserve">              // we go ahead and delete the edge from the QuotersGraph.</w:t>
      </w:r>
    </w:p>
    <w:p>
      <w:pPr>
        <w:jc w:val="both"/>
      </w:pPr>
      <w:r>
        <w:t xml:space="preserve">              if (count &lt;= 1) {</w:t>
      </w:r>
    </w:p>
    <w:p>
      <w:pPr>
        <w:jc w:val="both"/>
      </w:pPr>
      <w:r>
        <w:t xml:space="preserve">                tflock.selectAll(quotesFromQuotingUser).map { tweets =&gt;</w:t>
      </w:r>
    </w:p>
    <w:p>
      <w:pPr>
        <w:jc w:val="both"/>
      </w:pPr>
      <w:r>
        <w:t xml:space="preserve">                  if (tweets.size &lt;= 1) {</w:t>
      </w:r>
    </w:p>
    <w:p>
      <w:pPr>
        <w:jc w:val="both"/>
      </w:pPr>
      <w:r>
        <w:t xml:space="preserve">                    Seq(QuotersGraph.edge(quotedTweet.tweetId, userId))</w:t>
      </w:r>
    </w:p>
    <w:p>
      <w:pPr>
        <w:jc w:val="both"/>
      </w:pPr>
      <w:r>
        <w:t xml:space="preserve">                  } else {</w:t>
      </w:r>
    </w:p>
    <w:p>
      <w:pPr>
        <w:jc w:val="both"/>
      </w:pPr>
      <w:r>
        <w:t xml:space="preserve">                    Nil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FutureNil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addCardEdges(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edges: ListBuffer[ExecuteEdge[StatusGraph]]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// Note that we are indexing only the TOO "stored" cards</w:t>
      </w:r>
    </w:p>
    <w:p>
      <w:pPr>
        <w:jc w:val="both"/>
      </w:pPr>
      <w:r>
        <w:t xml:space="preserve">    // (cardUri=card://&lt;cardId&gt;). Rest of the cards are ignored here.</w:t>
      </w:r>
    </w:p>
    <w:p>
      <w:pPr>
        <w:jc w:val="both"/>
      </w:pPr>
      <w:r>
        <w:t xml:space="preserve">    tweet.cardReference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StoredCard(id) =&gt;</w:t>
      </w:r>
    </w:p>
    <w:p>
      <w:pPr>
        <w:jc w:val="both"/>
      </w:pPr>
      <w:r>
        <w:t xml:space="preserve">          edges.append(CardTweetsGraph.edge(id, tweet.id))</w:t>
      </w:r>
    </w:p>
    <w:p>
      <w:pPr>
        <w:jc w:val="both"/>
      </w:pPr>
      <w:r>
        <w:t xml:space="preserve">      }.getOrElse(())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Note: on undelete, this method restores all archived edges, including those that may have</w:t>
      </w:r>
    </w:p>
    <w:p>
      <w:pPr>
        <w:jc w:val="both"/>
      </w:pPr>
      <w:r>
        <w:t xml:space="preserve">  // been archived prior to the delete. This is incorrect behavior but in practice rarely</w:t>
      </w:r>
    </w:p>
    <w:p>
      <w:pPr>
        <w:jc w:val="both"/>
      </w:pPr>
      <w:r>
        <w:t xml:space="preserve">  // causes problems, as undeletes are so rare.</w:t>
      </w:r>
    </w:p>
    <w:p>
      <w:pPr>
        <w:jc w:val="both"/>
      </w:pPr>
      <w:r>
        <w:t xml:space="preserve">  private[this] def addEdgesForDeleteOrUndelete(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edges: ListBuffer[ExecuteEdge[StatusGraph]]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edges.appendAll(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MentionsGraph.edges(tweet.id, None, Reverse),</w:t>
      </w:r>
    </w:p>
    <w:p>
      <w:pPr>
        <w:jc w:val="both"/>
      </w:pPr>
      <w:r>
        <w:t xml:space="preserve">        RepliesToTweetsGraph.edges(tweet.id, None)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When we delete or undelete a conversation control root Tweet we want to archive or restore</w:t>
      </w:r>
    </w:p>
    <w:p>
      <w:pPr>
        <w:jc w:val="both"/>
      </w:pPr>
      <w:r>
        <w:t xml:space="preserve">    // all the edges in InvitedUsersGraph from the Tweet id.</w:t>
      </w:r>
    </w:p>
    <w:p>
      <w:pPr>
        <w:jc w:val="both"/>
      </w:pPr>
      <w:r>
        <w:t xml:space="preserve">    if (hasConversationControl(tweet) &amp;&amp; isConversationRoot(tweet)) {</w:t>
      </w:r>
    </w:p>
    <w:p>
      <w:pPr>
        <w:jc w:val="both"/>
      </w:pPr>
      <w:r>
        <w:t xml:space="preserve">      edges.append(InvitedUsersGraph.edges(tweet.id, None))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addSimpleEdges(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edges: ListBuffer[ExecuteEdge[StatusGraph]]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if (TweetLenses.nullcast.get(tweet)) {</w:t>
      </w:r>
    </w:p>
    <w:p>
      <w:pPr>
        <w:jc w:val="both"/>
      </w:pPr>
      <w:r>
        <w:t xml:space="preserve">      edges.append(NullcastedTweetsGraph.edge(getUserId(tweet), tweet.id))</w:t>
      </w:r>
    </w:p>
    <w:p>
      <w:pPr>
        <w:jc w:val="both"/>
      </w:pPr>
      <w:r>
        <w:t xml:space="preserve">    } else if (TweetLenses.narrowcast.get(tweet).isDefined) {</w:t>
      </w:r>
    </w:p>
    <w:p>
      <w:pPr>
        <w:jc w:val="both"/>
      </w:pPr>
      <w:r>
        <w:t xml:space="preserve">      edges.append(NarrowcastSentTweetsGraph.edge(getUserId(tweet), tweet.id))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edges.append(UserTimelineGraph.edge(getUserId(tweet), tweet.id))</w:t>
      </w:r>
    </w:p>
    <w:p>
      <w:pPr>
        <w:jc w:val="both"/>
      </w:pPr>
      <w:r/>
    </w:p>
    <w:p>
      <w:pPr>
        <w:jc w:val="both"/>
      </w:pPr>
      <w:r>
        <w:t xml:space="preserve">      if (hasMedia(tweet))</w:t>
      </w:r>
    </w:p>
    <w:p>
      <w:pPr>
        <w:jc w:val="both"/>
      </w:pPr>
      <w:r>
        <w:t xml:space="preserve">        edges.append(MediaTimelineGraph.edge(getUserId(tweet), tweet.id))</w:t>
      </w:r>
    </w:p>
    <w:p>
      <w:pPr>
        <w:jc w:val="both"/>
      </w:pPr>
      <w:r/>
    </w:p>
    <w:p>
      <w:pPr>
        <w:jc w:val="both"/>
      </w:pPr>
      <w:r>
        <w:t xml:space="preserve">      // Index root creator subscription tweets.</w:t>
      </w:r>
    </w:p>
    <w:p>
      <w:pPr>
        <w:jc w:val="both"/>
      </w:pPr>
      <w:r>
        <w:t xml:space="preserve">      // Ignore replies because those are not necessarily visible to a user who subscribes to tweet author</w:t>
      </w:r>
    </w:p>
    <w:p>
      <w:pPr>
        <w:jc w:val="both"/>
      </w:pPr>
      <w:r>
        <w:t xml:space="preserve">      val isRootTweet: Boolean = tweet.coreData match {</w:t>
      </w:r>
    </w:p>
    <w:p>
      <w:pPr>
        <w:jc w:val="both"/>
      </w:pPr>
      <w:r>
        <w:t xml:space="preserve">        case Some(c) =&gt; c.reply.isEmpty &amp;&amp; c.share.isEmpty</w:t>
      </w:r>
    </w:p>
    <w:p>
      <w:pPr>
        <w:jc w:val="both"/>
      </w:pPr>
      <w:r>
        <w:t xml:space="preserve">        case None =&gt; true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(tweet.exclusiveTweetControl.isDefined &amp;&amp; isRootTweet) {</w:t>
      </w:r>
    </w:p>
    <w:p>
      <w:pPr>
        <w:jc w:val="both"/>
      </w:pPr>
      <w:r>
        <w:t xml:space="preserve">        edges.append(CreatorSubscriptionTimelineGraph.edge(getUserId(tweet), tweet.id))</w:t>
      </w:r>
    </w:p>
    <w:p>
      <w:pPr>
        <w:jc w:val="both"/>
      </w:pPr>
      <w:r/>
    </w:p>
    <w:p>
      <w:pPr>
        <w:jc w:val="both"/>
      </w:pPr>
      <w:r>
        <w:t xml:space="preserve">        if (hasMedia(tweet))</w:t>
      </w:r>
    </w:p>
    <w:p>
      <w:pPr>
        <w:jc w:val="both"/>
      </w:pPr>
      <w:r>
        <w:t xml:space="preserve">          edges.append(CreatorSubscriptionMediaTimelineGraph.edge(getUserId(tweet), tweet.id))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Issues edges for each mention of user in a conversation-controlled tweet. This way InvitedUsers</w:t>
      </w:r>
    </w:p>
    <w:p>
      <w:pPr>
        <w:jc w:val="both"/>
      </w:pPr>
      <w:r>
        <w:t xml:space="preserve">   * graph accumulates complete set of ids for @mention-invited users, by conversation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invitedUsersEdgesForCreate(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edges: ListBuffer[ExecuteEdge[StatusGraph]]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conversationId: Long = getConversationId(tweet).getOrElse(tweet.id)</w:t>
      </w:r>
    </w:p>
    <w:p>
      <w:pPr>
        <w:jc w:val="both"/>
      </w:pPr>
      <w:r>
        <w:t xml:space="preserve">    val mentions: Seq[UserId] = getMentions(tweet).flatMap(_.userId)</w:t>
      </w:r>
    </w:p>
    <w:p>
      <w:pPr>
        <w:jc w:val="both"/>
      </w:pPr>
      <w:r>
        <w:t xml:space="preserve">    edges.appendAll(mentions.map(userId =&gt; InvitedUsersGraph.edge(conversationId, userId)))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Issues edges of InviteUsersGraph that ought to be deleted for a conversation controlled reply.</w:t>
      </w:r>
    </w:p>
    <w:p>
      <w:pPr>
        <w:jc w:val="both"/>
      </w:pPr>
      <w:r>
        <w:t xml:space="preserve">   * These are mentions of users in the given tweet, only if the user was not mentioned elsewhere</w:t>
      </w:r>
    </w:p>
    <w:p>
      <w:pPr>
        <w:jc w:val="both"/>
      </w:pPr>
      <w:r>
        <w:t xml:space="preserve">   * in the conversation. This way for a conversation, InvitedUsersGraph would always hold a set</w:t>
      </w:r>
    </w:p>
    <w:p>
      <w:pPr>
        <w:jc w:val="both"/>
      </w:pPr>
      <w:r>
        <w:t xml:space="preserve">   * of all users invited to the conversation, and an edge is removed only after the last mention of</w:t>
      </w:r>
    </w:p>
    <w:p>
      <w:pPr>
        <w:jc w:val="both"/>
      </w:pPr>
      <w:r>
        <w:t xml:space="preserve">   * a user is deleted.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invitedUsersEdgesForDelete(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futureEdges: ListBuffer[Future[Seq[ExecuteEdge[StatusGraph]]]]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getConversationId(tweet).foreach { conversationId: Long =&gt;</w:t>
      </w:r>
    </w:p>
    <w:p>
      <w:pPr>
        <w:jc w:val="both"/>
      </w:pPr>
      <w:r>
        <w:t xml:space="preserve">      val mentions: Seq[UserId] = getMentions(tweet).flatMap(_.userId)</w:t>
      </w:r>
    </w:p>
    <w:p>
      <w:pPr>
        <w:jc w:val="both"/>
      </w:pPr>
      <w:r>
        <w:t xml:space="preserve">      mentions.foreach { userId =&gt;</w:t>
      </w:r>
    </w:p>
    <w:p>
      <w:pPr>
        <w:jc w:val="both"/>
      </w:pPr>
      <w:r>
        <w:t xml:space="preserve">        val tweetIdsWithinConversation = ConversationGraph.from(conversationId)</w:t>
      </w:r>
    </w:p>
    <w:p>
      <w:pPr>
        <w:jc w:val="both"/>
      </w:pPr>
      <w:r>
        <w:t xml:space="preserve">        val tweetIdsThatMentionUser = MentionsGraph.from(userId)</w:t>
      </w:r>
    </w:p>
    <w:p>
      <w:pPr>
        <w:jc w:val="both"/>
      </w:pPr>
      <w:r>
        <w:t xml:space="preserve">        futureEdges.append(</w:t>
      </w:r>
    </w:p>
    <w:p>
      <w:pPr>
        <w:jc w:val="both"/>
      </w:pPr>
      <w:r>
        <w:t xml:space="preserve">          tflock</w:t>
      </w:r>
    </w:p>
    <w:p>
      <w:pPr>
        <w:jc w:val="both"/>
      </w:pPr>
      <w:r>
        <w:t xml:space="preserve">            .selectAll(</w:t>
      </w:r>
    </w:p>
    <w:p>
      <w:pPr>
        <w:jc w:val="both"/>
      </w:pPr>
      <w:r>
        <w:t xml:space="preserve">              query = tweetIdsThatMentionUser.intersect(tweetIdsWithinConversation),</w:t>
      </w:r>
    </w:p>
    <w:p>
      <w:pPr>
        <w:jc w:val="both"/>
      </w:pPr>
      <w:r>
        <w:t xml:space="preserve">              limit = Some(2), // Just need to know if it is &gt;1 or &lt;=1, so 2 are enough.</w:t>
      </w:r>
    </w:p>
    <w:p>
      <w:pPr>
        <w:jc w:val="both"/>
      </w:pPr>
      <w:r>
        <w:t xml:space="preserve">              pageSize = None // Provide default, otherwise Mockito complains</w:t>
      </w:r>
    </w:p>
    <w:p>
      <w:pPr>
        <w:jc w:val="both"/>
      </w:pPr>
      <w:r>
        <w:t xml:space="preserve">            ).map { tweetIds: Seq[Long] =&gt;</w:t>
      </w:r>
    </w:p>
    <w:p>
      <w:pPr>
        <w:jc w:val="both"/>
      </w:pPr>
      <w:r>
        <w:t xml:space="preserve">              if (tweetIds.size &lt;= 1) {</w:t>
      </w:r>
    </w:p>
    <w:p>
      <w:pPr>
        <w:jc w:val="both"/>
      </w:pPr>
      <w:r>
        <w:t xml:space="preserve">                Seq(InvitedUsersGraph.edge(conversationId, userId))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Nil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hasInviteViaMention(tweet: Tweet): Boolean = {</w:t>
      </w:r>
    </w:p>
    <w:p>
      <w:pPr>
        <w:jc w:val="both"/>
      </w:pPr>
      <w:r>
        <w:t xml:space="preserve">    tweet.conversationControl match {</w:t>
      </w:r>
    </w:p>
    <w:p>
      <w:pPr>
        <w:jc w:val="both"/>
      </w:pPr>
      <w:r>
        <w:t xml:space="preserve">      case Some(ConversationControl.ByInvitation(controls)) =&gt;</w:t>
      </w:r>
    </w:p>
    <w:p>
      <w:pPr>
        <w:jc w:val="both"/>
      </w:pPr>
      <w:r>
        <w:t xml:space="preserve">        controls.inviteViaMention.getOrElse(false)</w:t>
      </w:r>
    </w:p>
    <w:p>
      <w:pPr>
        <w:jc w:val="both"/>
      </w:pPr>
      <w:r>
        <w:t xml:space="preserve">      case Some(ConversationControl.Community(controls)) =&gt;</w:t>
      </w:r>
    </w:p>
    <w:p>
      <w:pPr>
        <w:jc w:val="both"/>
      </w:pPr>
      <w:r>
        <w:t xml:space="preserve">        controls.inviteViaMention.getOrElse(false)</w:t>
      </w:r>
    </w:p>
    <w:p>
      <w:pPr>
        <w:jc w:val="both"/>
      </w:pPr>
      <w:r>
        <w:t xml:space="preserve">      case Some(ConversationControl.Followers(followers)) =&gt;</w:t>
      </w:r>
    </w:p>
    <w:p>
      <w:pPr>
        <w:jc w:val="both"/>
      </w:pPr>
      <w:r>
        <w:t xml:space="preserve">        followers.inviteViaMention.getOrElse(false)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hasConversationControl(tweet: Tweet): Boolean =</w:t>
      </w:r>
    </w:p>
    <w:p>
      <w:pPr>
        <w:jc w:val="both"/>
      </w:pPr>
      <w:r>
        <w:t xml:space="preserve">    tweet.conversationControl.isDefined</w:t>
      </w:r>
    </w:p>
    <w:p>
      <w:pPr>
        <w:jc w:val="both"/>
      </w:pPr>
      <w:r/>
    </w:p>
    <w:p>
      <w:pPr>
        <w:jc w:val="both"/>
      </w:pPr>
      <w:r>
        <w:t xml:space="preserve">  // If a Tweet has a ConversationControl, it must have a ConversationId associated with it so we</w:t>
      </w:r>
    </w:p>
    <w:p>
      <w:pPr>
        <w:jc w:val="both"/>
      </w:pPr>
      <w:r>
        <w:t xml:space="preserve">  // can compare the ConversationId with the current Tweet ID to determine if it's the root of the</w:t>
      </w:r>
    </w:p>
    <w:p>
      <w:pPr>
        <w:jc w:val="both"/>
      </w:pPr>
      <w:r>
        <w:t xml:space="preserve">  // conversation. See ConversationIdHydrator for more details</w:t>
      </w:r>
    </w:p>
    <w:p>
      <w:pPr>
        <w:jc w:val="both"/>
      </w:pPr>
      <w:r>
        <w:t xml:space="preserve">  private def isConversationRoot(tweet: Tweet): Boolean =</w:t>
      </w:r>
    </w:p>
    <w:p>
      <w:pPr>
        <w:jc w:val="both"/>
      </w:pPr>
      <w:r>
        <w:t xml:space="preserve">    getConversationId(tweet).get == tweet.id</w:t>
      </w:r>
    </w:p>
    <w:p>
      <w:pPr>
        <w:jc w:val="both"/>
      </w:pPr>
      <w:r/>
    </w:p>
    <w:p>
      <w:pPr>
        <w:jc w:val="both"/>
      </w:pPr>
      <w:r>
        <w:t xml:space="preserve">  private def addInvitedUsersEdges(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isCreate: Boolean,</w:t>
      </w:r>
    </w:p>
    <w:p>
      <w:pPr>
        <w:jc w:val="both"/>
      </w:pPr>
      <w:r>
        <w:t xml:space="preserve">    isUndelete: Boolean,</w:t>
      </w:r>
    </w:p>
    <w:p>
      <w:pPr>
        <w:jc w:val="both"/>
      </w:pPr>
      <w:r>
        <w:t xml:space="preserve">    edges: ListBuffer[ExecuteEdge[StatusGraph]],</w:t>
      </w:r>
    </w:p>
    <w:p>
      <w:pPr>
        <w:jc w:val="both"/>
      </w:pPr>
      <w:r>
        <w:t xml:space="preserve">    futureEdges: ListBuffer[Future[Seq[ExecuteEdge[StatusGraph]]]]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if (hasConversationControl(tweet)) {</w:t>
      </w:r>
    </w:p>
    <w:p>
      <w:pPr>
        <w:jc w:val="both"/>
      </w:pPr>
      <w:r>
        <w:t xml:space="preserve">      if (isCreate) {</w:t>
      </w:r>
    </w:p>
    <w:p>
      <w:pPr>
        <w:jc w:val="both"/>
      </w:pPr>
      <w:r>
        <w:t xml:space="preserve">        if (isConversationRoot(tweet) &amp;&amp; !isUndelete) {</w:t>
      </w:r>
    </w:p>
    <w:p>
      <w:pPr>
        <w:jc w:val="both"/>
      </w:pPr>
      <w:r>
        <w:t xml:space="preserve">          // For root Tweets, only add edges for original creates, not for undeletes.</w:t>
      </w:r>
    </w:p>
    <w:p>
      <w:pPr>
        <w:jc w:val="both"/>
      </w:pPr>
      <w:r>
        <w:t xml:space="preserve">          // Undeletes are handled by addEdgesForDeleteOrUndelete.</w:t>
      </w:r>
    </w:p>
    <w:p>
      <w:pPr>
        <w:jc w:val="both"/>
      </w:pPr>
      <w:r>
        <w:t xml:space="preserve">          invitedUsersEdgesForCreate(tweet, edges)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(!isConversationRoot(tweet) &amp;&amp; hasInviteViaMention(tweet)) {</w:t>
      </w:r>
    </w:p>
    <w:p>
      <w:pPr>
        <w:jc w:val="both"/>
      </w:pPr>
      <w:r>
        <w:t xml:space="preserve">          // For replies, only add edges when the conversation control is in inviteViaMention mode.</w:t>
      </w:r>
    </w:p>
    <w:p>
      <w:pPr>
        <w:jc w:val="both"/>
      </w:pPr>
      <w:r>
        <w:t xml:space="preserve">          invitedUsersEdgesForCreate(tweet, edges)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if (!isConversationRoot(tweet)) {</w:t>
      </w:r>
    </w:p>
    <w:p>
      <w:pPr>
        <w:jc w:val="both"/>
      </w:pPr>
      <w:r>
        <w:t xml:space="preserve">          invitedUsersEdgesForDelete(tweet, futureEdges)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getEdges(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isCreate: Boolean,</w:t>
      </w:r>
    </w:p>
    <w:p>
      <w:pPr>
        <w:jc w:val="both"/>
      </w:pPr>
      <w:r>
        <w:t xml:space="preserve">    isDelete: Boolean,</w:t>
      </w:r>
    </w:p>
    <w:p>
      <w:pPr>
        <w:jc w:val="both"/>
      </w:pPr>
      <w:r>
        <w:t xml:space="preserve">    isUndelete: Boolean</w:t>
      </w:r>
    </w:p>
    <w:p>
      <w:pPr>
        <w:jc w:val="both"/>
      </w:pPr>
      <w:r>
        <w:t xml:space="preserve">  ): Future[Seq[ExecuteEdge[StatusGraph]]] = {</w:t>
      </w:r>
    </w:p>
    <w:p>
      <w:pPr>
        <w:jc w:val="both"/>
      </w:pPr>
      <w:r>
        <w:t xml:space="preserve">    val edges = ListBuffer[ExecuteEdge[StatusGraph]]()</w:t>
      </w:r>
    </w:p>
    <w:p>
      <w:pPr>
        <w:jc w:val="both"/>
      </w:pPr>
      <w:r>
        <w:t xml:space="preserve">    val futureEdges = ListBuffer[Future[Seq[ExecuteEdge[StatusGraph]]]]()</w:t>
      </w:r>
    </w:p>
    <w:p>
      <w:pPr>
        <w:jc w:val="both"/>
      </w:pPr>
      <w:r/>
    </w:p>
    <w:p>
      <w:pPr>
        <w:jc w:val="both"/>
      </w:pPr>
      <w:r>
        <w:t xml:space="preserve">    addSimpleEdges(tweet, edges)</w:t>
      </w:r>
    </w:p>
    <w:p>
      <w:pPr>
        <w:jc w:val="both"/>
      </w:pPr>
      <w:r>
        <w:t xml:space="preserve">    getShare(tweet) match {</w:t>
      </w:r>
    </w:p>
    <w:p>
      <w:pPr>
        <w:jc w:val="both"/>
      </w:pPr>
      <w:r>
        <w:t xml:space="preserve">      case Some(share) =&gt; addRTEdges(tweet, share, isCreate, edges, futureEdges)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addInvitedUsersEdges(tweet, isCreate, isUndelete, edges, futureEdges)</w:t>
      </w:r>
    </w:p>
    <w:p>
      <w:pPr>
        <w:jc w:val="both"/>
      </w:pPr>
      <w:r>
        <w:t xml:space="preserve">        addReplyEdges(tweet, edges)</w:t>
      </w:r>
    </w:p>
    <w:p>
      <w:pPr>
        <w:jc w:val="both"/>
      </w:pPr>
      <w:r>
        <w:t xml:space="preserve">        addDirectedAtEdges(tweet, edges)</w:t>
      </w:r>
    </w:p>
    <w:p>
      <w:pPr>
        <w:jc w:val="both"/>
      </w:pPr>
      <w:r>
        <w:t xml:space="preserve">        addMentionEdges(tweet, edges)</w:t>
      </w:r>
    </w:p>
    <w:p>
      <w:pPr>
        <w:jc w:val="both"/>
      </w:pPr>
      <w:r>
        <w:t xml:space="preserve">        addQTEdges(tweet, edges, futureEdges, isCreate)</w:t>
      </w:r>
    </w:p>
    <w:p>
      <w:pPr>
        <w:jc w:val="both"/>
      </w:pPr>
      <w:r>
        <w:t xml:space="preserve">        addCardEdges(tweet, edges)</w:t>
      </w:r>
    </w:p>
    <w:p>
      <w:pPr>
        <w:jc w:val="both"/>
      </w:pPr>
      <w:r>
        <w:t xml:space="preserve">        if (isDelete || isUndelete) {</w:t>
      </w:r>
    </w:p>
    <w:p>
      <w:pPr>
        <w:jc w:val="both"/>
      </w:pPr>
      <w:r>
        <w:t xml:space="preserve">          addEdgesForDeleteOrUndelete(tweet, edges)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.collect(futureEdges)</w:t>
      </w:r>
    </w:p>
    <w:p>
      <w:pPr>
        <w:jc w:val="both"/>
      </w:pPr>
      <w:r>
        <w:t xml:space="preserve">      .map { moreEdges =&gt; (edges ++= moreEdges.flatten).toList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