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com.twitter.tweetypie.tweettext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type class for entities found within a piece of tweet text.</w:t>
      </w:r>
    </w:p>
    <w:p>
      <w:pPr>
        <w:jc w:val="both"/>
      </w:pPr>
      <w:r>
        <w:t xml:space="preserve"> */</w:t>
      </w:r>
    </w:p>
    <w:p>
      <w:pPr>
        <w:jc w:val="both"/>
      </w:pPr>
      <w:r>
        <w:t>trait TextEntity[T] {</w:t>
      </w:r>
    </w:p>
    <w:p>
      <w:pPr>
        <w:jc w:val="both"/>
      </w:pPr>
      <w:r>
        <w:t xml:space="preserve">  def fromIndex(entity: T): Short</w:t>
      </w:r>
    </w:p>
    <w:p>
      <w:pPr>
        <w:jc w:val="both"/>
      </w:pPr>
      <w:r>
        <w:t xml:space="preserve">  def toIndex(entity: T): Short</w:t>
      </w:r>
    </w:p>
    <w:p>
      <w:pPr>
        <w:jc w:val="both"/>
      </w:pPr>
      <w:r>
        <w:t xml:space="preserve">  def move(entity: T, fromIndex: Short, toIndex: Short): 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TextEntity {</w:t>
      </w:r>
    </w:p>
    <w:p>
      <w:pPr>
        <w:jc w:val="both"/>
      </w:pPr>
      <w:r>
        <w:t xml:space="preserve">  def fromIndex[T: TextEntity](entity: T): Short =</w:t>
      </w:r>
    </w:p>
    <w:p>
      <w:pPr>
        <w:jc w:val="both"/>
      </w:pPr>
      <w:r>
        <w:t xml:space="preserve">    implicitly[TextEntity[T]].fromIndex(entity)</w:t>
      </w:r>
    </w:p>
    <w:p>
      <w:pPr>
        <w:jc w:val="both"/>
      </w:pPr>
      <w:r/>
    </w:p>
    <w:p>
      <w:pPr>
        <w:jc w:val="both"/>
      </w:pPr>
      <w:r>
        <w:t xml:space="preserve">  def toIndex[T: TextEntity](entity: T): Short =</w:t>
      </w:r>
    </w:p>
    <w:p>
      <w:pPr>
        <w:jc w:val="both"/>
      </w:pPr>
      <w:r>
        <w:t xml:space="preserve">    implicitly[TextEntity[T]].toIndex(entity)</w:t>
      </w:r>
    </w:p>
    <w:p>
      <w:pPr>
        <w:jc w:val="both"/>
      </w:pPr>
      <w:r/>
    </w:p>
    <w:p>
      <w:pPr>
        <w:jc w:val="both"/>
      </w:pPr>
      <w:r>
        <w:t xml:space="preserve">  def move[T: TextEntity](entity: T, fromIndex: Short, toIndex: Short): T =</w:t>
      </w:r>
    </w:p>
    <w:p>
      <w:pPr>
        <w:jc w:val="both"/>
      </w:pPr>
      <w:r>
        <w:t xml:space="preserve">    implicitly[TextEntity[T]].move(entity, fromIndex, toIndex)</w:t>
      </w:r>
    </w:p>
    <w:p>
      <w:pPr>
        <w:jc w:val="both"/>
      </w:pPr>
      <w:r/>
    </w:p>
    <w:p>
      <w:pPr>
        <w:jc w:val="both"/>
      </w:pPr>
      <w:r>
        <w:t xml:space="preserve">  def shift[T: TextEntity](entity: T, offset: Short): T =</w:t>
      </w:r>
    </w:p>
    <w:p>
      <w:pPr>
        <w:jc w:val="both"/>
      </w:pPr>
      <w:r>
        <w:t xml:space="preserve">    move(entity, (fromIndex(entity) + offset).toShort, (toIndex(entity) + offset).toShort)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