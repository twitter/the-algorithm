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com.twitter.tweetypie.tweettext</w:t>
      </w:r>
    </w:p>
    <w:p>
      <w:pPr>
        <w:jc w:val="both"/>
      </w:pPr>
      <w:r>
        <w:t>import scala.collection.immutable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Offset is a typed index into a String.</w:t>
      </w:r>
    </w:p>
    <w:p>
      <w:pPr>
        <w:jc w:val="both"/>
      </w:pPr>
      <w:r>
        <w:t xml:space="preserve"> */</w:t>
      </w:r>
    </w:p>
    <w:p>
      <w:pPr>
        <w:jc w:val="both"/>
      </w:pPr>
      <w:r>
        <w:t>trait Offset[T] extends Ordering[T] {</w:t>
      </w:r>
    </w:p>
    <w:p>
      <w:pPr>
        <w:jc w:val="both"/>
      </w:pPr>
      <w:r>
        <w:t xml:space="preserve">  def toInt(t: T): Int</w:t>
      </w:r>
    </w:p>
    <w:p>
      <w:pPr>
        <w:jc w:val="both"/>
      </w:pPr>
      <w:r>
        <w:t xml:space="preserve">  def count(text: String, start: Offset.CodeUnit, end: Offset.CodeUnit): T</w:t>
      </w:r>
    </w:p>
    <w:p>
      <w:pPr>
        <w:jc w:val="both"/>
      </w:pPr>
      <w:r/>
    </w:p>
    <w:p>
      <w:pPr>
        <w:jc w:val="both"/>
      </w:pPr>
      <w:r>
        <w:t xml:space="preserve">  def compare(t1: T, t2: T): Int = toInt(t1).compare(toInt(t2))</w:t>
      </w:r>
    </w:p>
    <w:p>
      <w:pPr>
        <w:jc w:val="both"/>
      </w:pPr>
      <w:r>
        <w:t xml:space="preserve">  def length(input: String): T = count(input, Offset.CodeUnit(0), Offset.CodeUnit.length(input))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Offset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UTF-16 code unit offsets are the native offsets for Java/Scala</w:t>
      </w:r>
    </w:p>
    <w:p>
      <w:pPr>
        <w:jc w:val="both"/>
      </w:pPr>
      <w:r>
        <w:t xml:space="preserve">   * Strings.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CodeUnit(toInt: Int) extends AnyVal with Ordered[CodeUnit] {</w:t>
      </w:r>
    </w:p>
    <w:p>
      <w:pPr>
        <w:jc w:val="both"/>
      </w:pPr>
      <w:r>
        <w:t xml:space="preserve">    def compare(other: CodeUnit): Int = toInt.compare(other.toInt)</w:t>
      </w:r>
    </w:p>
    <w:p>
      <w:pPr>
        <w:jc w:val="both"/>
      </w:pPr>
      <w:r>
        <w:t xml:space="preserve">    def +(other: CodeUnit) = CodeUnit(toInt + other.toInt)</w:t>
      </w:r>
    </w:p>
    <w:p>
      <w:pPr>
        <w:jc w:val="both"/>
      </w:pPr>
      <w:r>
        <w:t xml:space="preserve">    def -(other: CodeUnit) = CodeUnit(toInt - other.toInt)</w:t>
      </w:r>
    </w:p>
    <w:p>
      <w:pPr>
        <w:jc w:val="both"/>
      </w:pPr>
      <w:r>
        <w:t xml:space="preserve">    def min(other: CodeUnit): CodeUnit = if (toInt &lt; other.toInt) this else other</w:t>
      </w:r>
    </w:p>
    <w:p>
      <w:pPr>
        <w:jc w:val="both"/>
      </w:pPr>
      <w:r>
        <w:t xml:space="preserve">    def max(other: CodeUnit): CodeUnit = if (toInt &gt; other.toInt) this else other</w:t>
      </w:r>
    </w:p>
    <w:p>
      <w:pPr>
        <w:jc w:val="both"/>
      </w:pPr>
      <w:r>
        <w:t xml:space="preserve">    def incr: CodeUnit = CodeUnit(toInt + 1)</w:t>
      </w:r>
    </w:p>
    <w:p>
      <w:pPr>
        <w:jc w:val="both"/>
      </w:pPr>
      <w:r>
        <w:t xml:space="preserve">    def decr: CodeUnit = CodeUnit(toInt - 1)</w:t>
      </w:r>
    </w:p>
    <w:p>
      <w:pPr>
        <w:jc w:val="both"/>
      </w:pPr>
      <w:r>
        <w:t xml:space="preserve">    def until(end: CodeUnit): immutable.IndexedSeq[CodeUnit] =</w:t>
      </w:r>
    </w:p>
    <w:p>
      <w:pPr>
        <w:jc w:val="both"/>
      </w:pPr>
      <w:r>
        <w:t xml:space="preserve">      toInt.until(end.toInt).map(CodeUnit(_))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Converts this `CodeUnit` to the equivalent `CodePoint` within the</w:t>
      </w:r>
    </w:p>
    <w:p>
      <w:pPr>
        <w:jc w:val="both"/>
      </w:pPr>
      <w:r>
        <w:t xml:space="preserve">     * given text.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toCodePoint(text: String): CodePoint =</w:t>
      </w:r>
    </w:p>
    <w:p>
      <w:pPr>
        <w:jc w:val="both"/>
      </w:pPr>
      <w:r>
        <w:t xml:space="preserve">      CodePoint(text.codePointCount(0, toInt))</w:t>
      </w:r>
    </w:p>
    <w:p>
      <w:pPr>
        <w:jc w:val="both"/>
      </w:pPr>
      <w:r/>
    </w:p>
    <w:p>
      <w:pPr>
        <w:jc w:val="both"/>
      </w:pPr>
      <w:r>
        <w:t xml:space="preserve">    def offsetByCodePoints(text: String, codePoints: CodePoint): CodeUnit =</w:t>
      </w:r>
    </w:p>
    <w:p>
      <w:pPr>
        <w:jc w:val="both"/>
      </w:pPr>
      <w:r>
        <w:t xml:space="preserve">      CodeUnit(text.offsetByCodePoints(toInt, codePoints.toInt))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object CodeUnit extends Offset[CodeUnit] {</w:t>
      </w:r>
    </w:p>
    <w:p>
      <w:pPr>
        <w:jc w:val="both"/>
      </w:pPr>
      <w:r>
        <w:t xml:space="preserve">    def toInt(u: CodeUnit): Int = u.toInt</w:t>
      </w:r>
    </w:p>
    <w:p>
      <w:pPr>
        <w:jc w:val="both"/>
      </w:pPr>
      <w:r>
        <w:t xml:space="preserve">    override def length(text: String): CodeUnit = CodeUnit(text.length)</w:t>
      </w:r>
    </w:p>
    <w:p>
      <w:pPr>
        <w:jc w:val="both"/>
      </w:pPr>
      <w:r>
        <w:t xml:space="preserve">    def count(text: String, start: CodeUnit, end: CodeUnit): CodeUnit = end - start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Offsets in whole Unicode code points. Any CodePoint is a valid</w:t>
      </w:r>
    </w:p>
    <w:p>
      <w:pPr>
        <w:jc w:val="both"/>
      </w:pPr>
      <w:r>
        <w:t xml:space="preserve">   * offset into the String as long as it is &gt;= 0 and less than the</w:t>
      </w:r>
    </w:p>
    <w:p>
      <w:pPr>
        <w:jc w:val="both"/>
      </w:pPr>
      <w:r>
        <w:t xml:space="preserve">   * number of code points in the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CodePoint(toInt: Int) extends AnyVal with Ordered[CodePoint] {</w:t>
      </w:r>
    </w:p>
    <w:p>
      <w:pPr>
        <w:jc w:val="both"/>
      </w:pPr>
      <w:r>
        <w:t xml:space="preserve">    def toShort: Short = toInt.toShort</w:t>
      </w:r>
    </w:p>
    <w:p>
      <w:pPr>
        <w:jc w:val="both"/>
      </w:pPr>
      <w:r>
        <w:t xml:space="preserve">    def compare(other: CodePoint): Int = toInt.compare(other.toInt)</w:t>
      </w:r>
    </w:p>
    <w:p>
      <w:pPr>
        <w:jc w:val="both"/>
      </w:pPr>
      <w:r>
        <w:t xml:space="preserve">    def +(other: CodePoint) = CodePoint(toInt + other.toInt)</w:t>
      </w:r>
    </w:p>
    <w:p>
      <w:pPr>
        <w:jc w:val="both"/>
      </w:pPr>
      <w:r>
        <w:t xml:space="preserve">    def -(other: CodePoint) = CodePoint(toInt - other.toInt)</w:t>
      </w:r>
    </w:p>
    <w:p>
      <w:pPr>
        <w:jc w:val="both"/>
      </w:pPr>
      <w:r>
        <w:t xml:space="preserve">    def min(other: CodePoint): CodePoint = if (toInt &lt; other.toInt) this else other</w:t>
      </w:r>
    </w:p>
    <w:p>
      <w:pPr>
        <w:jc w:val="both"/>
      </w:pPr>
      <w:r>
        <w:t xml:space="preserve">    def max(other: CodePoint): CodePoint = if (toInt &gt; other.toInt) this else other</w:t>
      </w:r>
    </w:p>
    <w:p>
      <w:pPr>
        <w:jc w:val="both"/>
      </w:pPr>
      <w:r>
        <w:t xml:space="preserve">    def until(end: CodePoint): immutable.IndexedSeq[CodePoint] =</w:t>
      </w:r>
    </w:p>
    <w:p>
      <w:pPr>
        <w:jc w:val="both"/>
      </w:pPr>
      <w:r>
        <w:t xml:space="preserve">      toInt.until(end.toInt).map(CodePoint(_))</w:t>
      </w:r>
    </w:p>
    <w:p>
      <w:pPr>
        <w:jc w:val="both"/>
      </w:pPr>
      <w:r/>
    </w:p>
    <w:p>
      <w:pPr>
        <w:jc w:val="both"/>
      </w:pPr>
      <w:r>
        <w:t xml:space="preserve">    def toCodeUnit(text: String): CodeUnit =</w:t>
      </w:r>
    </w:p>
    <w:p>
      <w:pPr>
        <w:jc w:val="both"/>
      </w:pPr>
      <w:r>
        <w:t xml:space="preserve">      CodeUnit(text.offsetByCodePoints(0, toInt))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object CodePoint extends Offset[CodePoint] {</w:t>
      </w:r>
    </w:p>
    <w:p>
      <w:pPr>
        <w:jc w:val="both"/>
      </w:pPr>
      <w:r>
        <w:t xml:space="preserve">    def toInt(p: CodePoint): Int = p.toInt</w:t>
      </w:r>
    </w:p>
    <w:p>
      <w:pPr>
        <w:jc w:val="both"/>
      </w:pPr>
      <w:r/>
    </w:p>
    <w:p>
      <w:pPr>
        <w:jc w:val="both"/>
      </w:pPr>
      <w:r>
        <w:t xml:space="preserve">    def count(text: String, start: CodeUnit, end: CodeUnit): CodePoint =</w:t>
      </w:r>
    </w:p>
    <w:p>
      <w:pPr>
        <w:jc w:val="both"/>
      </w:pPr>
      <w:r>
        <w:t xml:space="preserve">      CodePoint(text.codePointCount(start.toInt, end.toInt))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Offsets into the String as if the String were encoded as UTF-8. You</w:t>
      </w:r>
    </w:p>
    <w:p>
      <w:pPr>
        <w:jc w:val="both"/>
      </w:pPr>
      <w:r>
        <w:t xml:space="preserve">   * cannot use a [[Utf8]] offset to index a String, because not all</w:t>
      </w:r>
    </w:p>
    <w:p>
      <w:pPr>
        <w:jc w:val="both"/>
      </w:pPr>
      <w:r>
        <w:t xml:space="preserve">   * Utf8 indices are valid indices into the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Utf8(toInt: Int) extends AnyVal with Ordered[Utf8] {</w:t>
      </w:r>
    </w:p>
    <w:p>
      <w:pPr>
        <w:jc w:val="both"/>
      </w:pPr>
      <w:r>
        <w:t xml:space="preserve">    def compare(other: Utf8): Int = toInt.compare(other.toInt)</w:t>
      </w:r>
    </w:p>
    <w:p>
      <w:pPr>
        <w:jc w:val="both"/>
      </w:pPr>
      <w:r>
        <w:t xml:space="preserve">    def +(other: Utf8) = Utf8(toInt + other.toInt)</w:t>
      </w:r>
    </w:p>
    <w:p>
      <w:pPr>
        <w:jc w:val="both"/>
      </w:pPr>
      <w:r>
        <w:t xml:space="preserve">    def -(other: Utf8) = Utf8(toInt - other.toInt)</w:t>
      </w:r>
    </w:p>
    <w:p>
      <w:pPr>
        <w:jc w:val="both"/>
      </w:pPr>
      <w:r>
        <w:t xml:space="preserve">    def min(other: Utf8): Utf8 = if (toInt &lt; other.toInt) this else other</w:t>
      </w:r>
    </w:p>
    <w:p>
      <w:pPr>
        <w:jc w:val="both"/>
      </w:pPr>
      <w:r>
        <w:t xml:space="preserve">    def max(other: Utf8): Utf8 = if (toInt &gt; other.toInt) this else other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object Utf8 extends Offset[Utf8] {</w:t>
      </w:r>
    </w:p>
    <w:p>
      <w:pPr>
        <w:jc w:val="both"/>
      </w:pPr>
      <w:r>
        <w:t xml:space="preserve">    def toInt(u: Utf8): Int = u.toInt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Count how many bytes this section of text would be when encoded as</w:t>
      </w:r>
    </w:p>
    <w:p>
      <w:pPr>
        <w:jc w:val="both"/>
      </w:pPr>
      <w:r>
        <w:t xml:space="preserve">     * UTF-8.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count(s: String, start: CodeUnit, end: CodeUnit): Utf8 = {</w:t>
      </w:r>
    </w:p>
    <w:p>
      <w:pPr>
        <w:jc w:val="both"/>
      </w:pPr>
      <w:r>
        <w:t xml:space="preserve">      def go(i: CodeUnit, byteLength: Utf8): Utf8 =</w:t>
      </w:r>
    </w:p>
    <w:p>
      <w:pPr>
        <w:jc w:val="both"/>
      </w:pPr>
      <w:r>
        <w:t xml:space="preserve">        if (i &lt; end) {</w:t>
      </w:r>
    </w:p>
    <w:p>
      <w:pPr>
        <w:jc w:val="both"/>
      </w:pPr>
      <w:r>
        <w:t xml:space="preserve">          val cp = s.codePointAt(i.toInt)</w:t>
      </w:r>
    </w:p>
    <w:p>
      <w:pPr>
        <w:jc w:val="both"/>
      </w:pPr>
      <w:r>
        <w:t xml:space="preserve">          go(i + CodeUnit(Character.charCount(cp)), byteLength + forCodePoint(cp))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byteLength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go(start, Utf8(0))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Unfortunately, there is no convenient API for finding out how many</w:t>
      </w:r>
    </w:p>
    <w:p>
      <w:pPr>
        <w:jc w:val="both"/>
      </w:pPr>
      <w:r>
        <w:t xml:space="preserve">     * bytes a unicode code point would take in UTF-8, so we have to</w:t>
      </w:r>
    </w:p>
    <w:p>
      <w:pPr>
        <w:jc w:val="both"/>
      </w:pPr>
      <w:r>
        <w:t xml:space="preserve">     * explicitly calculate it.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@see http://en.wikipedia.org/wiki/UTF-8#Description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forCodePoint(cp: Int): Utf8 =</w:t>
      </w:r>
    </w:p>
    <w:p>
      <w:pPr>
        <w:jc w:val="both"/>
      </w:pPr>
      <w:r>
        <w:t xml:space="preserve">      Utf8 {</w:t>
      </w:r>
    </w:p>
    <w:p>
      <w:pPr>
        <w:jc w:val="both"/>
      </w:pPr>
      <w:r>
        <w:t xml:space="preserve">        // if the code point is an unpaired surrogate, it will be converted</w:t>
      </w:r>
    </w:p>
    <w:p>
      <w:pPr>
        <w:jc w:val="both"/>
      </w:pPr>
      <w:r>
        <w:t xml:space="preserve">        // into a 1 byte replacement character</w:t>
      </w:r>
    </w:p>
    <w:p>
      <w:pPr>
        <w:jc w:val="both"/>
      </w:pPr>
      <w:r>
        <w:t xml:space="preserve">        if (Character.getType(cp) == Character.SURROGATE) 1</w:t>
      </w:r>
    </w:p>
    <w:p>
      <w:pPr>
        <w:jc w:val="both"/>
      </w:pPr>
      <w:r>
        <w:t xml:space="preserve">        else {</w:t>
      </w:r>
    </w:p>
    <w:p>
      <w:pPr>
        <w:jc w:val="both"/>
      </w:pPr>
      <w:r>
        <w:t xml:space="preserve">          cp match {</w:t>
      </w:r>
    </w:p>
    <w:p>
      <w:pPr>
        <w:jc w:val="both"/>
      </w:pPr>
      <w:r>
        <w:t xml:space="preserve">            case _ if cp &lt; 0x80 =&gt; 1</w:t>
      </w:r>
    </w:p>
    <w:p>
      <w:pPr>
        <w:jc w:val="both"/>
      </w:pPr>
      <w:r>
        <w:t xml:space="preserve">            case _ if cp &lt; 0x800 =&gt; 2</w:t>
      </w:r>
    </w:p>
    <w:p>
      <w:pPr>
        <w:jc w:val="both"/>
      </w:pPr>
      <w:r>
        <w:t xml:space="preserve">            case _ if cp &lt; 0x10000 =&gt; 3</w:t>
      </w:r>
    </w:p>
    <w:p>
      <w:pPr>
        <w:jc w:val="both"/>
      </w:pPr>
      <w:r>
        <w:t xml:space="preserve">            case _ =&gt; 4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Display units count what we consider a "character" in a</w:t>
      </w:r>
    </w:p>
    <w:p>
      <w:pPr>
        <w:jc w:val="both"/>
      </w:pPr>
      <w:r>
        <w:t xml:space="preserve">   * Tweet. [[DisplayUnit]] offsets are only valid for text that is</w:t>
      </w:r>
    </w:p>
    <w:p>
      <w:pPr>
        <w:jc w:val="both"/>
      </w:pPr>
      <w:r>
        <w:t xml:space="preserve">   * NFC-normalized (See: http://www.unicode.org/reports/tr15) and</w:t>
      </w:r>
    </w:p>
    <w:p>
      <w:pPr>
        <w:jc w:val="both"/>
      </w:pPr>
      <w:r>
        <w:t xml:space="preserve">   * HTML-encoded, though this interface cannot enforce that.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Currently, a [[DisplayUnit]] is equivalent to a single Unicode code</w:t>
      </w:r>
    </w:p>
    <w:p>
      <w:pPr>
        <w:jc w:val="both"/>
      </w:pPr>
      <w:r>
        <w:t xml:space="preserve">   * point combined with treating "&amp;lt;", "&amp;gt;", and "&amp;amp;" each as a</w:t>
      </w:r>
    </w:p>
    <w:p>
      <w:pPr>
        <w:jc w:val="both"/>
      </w:pPr>
      <w:r>
        <w:t xml:space="preserve">   * single character (since they are displayed as '&lt;', '&gt;', and '&amp;'</w:t>
      </w:r>
    </w:p>
    <w:p>
      <w:pPr>
        <w:jc w:val="both"/>
      </w:pPr>
      <w:r>
        <w:t xml:space="preserve">   * respectively). This implementation is not directly exposed.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should be possible to change this definition without breaking</w:t>
      </w:r>
    </w:p>
    <w:p>
      <w:pPr>
        <w:jc w:val="both"/>
      </w:pPr>
      <w:r>
        <w:t xml:space="preserve">   * code that uses the [[DisplayUnit]] interface e.g. to count</w:t>
      </w:r>
    </w:p>
    <w:p>
      <w:pPr>
        <w:jc w:val="both"/>
      </w:pPr>
      <w:r>
        <w:t xml:space="preserve">   * user-perceived characters (graphemes) rather than code points,</w:t>
      </w:r>
    </w:p>
    <w:p>
      <w:pPr>
        <w:jc w:val="both"/>
      </w:pPr>
      <w:r>
        <w:t xml:space="preserve">   * though any change has to be made in concert with changing the</w:t>
      </w:r>
    </w:p>
    <w:p>
      <w:pPr>
        <w:jc w:val="both"/>
      </w:pPr>
      <w:r>
        <w:t xml:space="preserve">   * mobile client and Web implementations so that the user experience</w:t>
      </w:r>
    </w:p>
    <w:p>
      <w:pPr>
        <w:jc w:val="both"/>
      </w:pPr>
      <w:r>
        <w:t xml:space="preserve">   * of character counting remains consistent.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DisplayUnit(toInt: Int) extends AnyVal with Ordered[DisplayUnit] {</w:t>
      </w:r>
    </w:p>
    <w:p>
      <w:pPr>
        <w:jc w:val="both"/>
      </w:pPr>
      <w:r>
        <w:t xml:space="preserve">    def compare(other: DisplayUnit): Int = toInt.compare(other.toInt)</w:t>
      </w:r>
    </w:p>
    <w:p>
      <w:pPr>
        <w:jc w:val="both"/>
      </w:pPr>
      <w:r>
        <w:t xml:space="preserve">    def +(other: DisplayUnit) = DisplayUnit(toInt + other.toInt)</w:t>
      </w:r>
    </w:p>
    <w:p>
      <w:pPr>
        <w:jc w:val="both"/>
      </w:pPr>
      <w:r>
        <w:t xml:space="preserve">    def -(other: DisplayUnit) = DisplayUnit(toInt - other.toInt)</w:t>
      </w:r>
    </w:p>
    <w:p>
      <w:pPr>
        <w:jc w:val="both"/>
      </w:pPr>
      <w:r>
        <w:t xml:space="preserve">    def min(other: DisplayUnit): DisplayUnit = if (toInt &lt; other.toInt) this else other</w:t>
      </w:r>
    </w:p>
    <w:p>
      <w:pPr>
        <w:jc w:val="both"/>
      </w:pPr>
      <w:r>
        <w:t xml:space="preserve">    def max(other: DisplayUnit): DisplayUnit = if (toInt &gt; other.toInt) this else other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object DisplayUnit extends Offset[DisplayUnit] {</w:t>
      </w:r>
    </w:p>
    <w:p>
      <w:pPr>
        <w:jc w:val="both"/>
      </w:pPr>
      <w:r>
        <w:t xml:space="preserve">    def toInt(d: DisplayUnit): Int = d.toInt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the number of display units in the specified range of the</w:t>
      </w:r>
    </w:p>
    <w:p>
      <w:pPr>
        <w:jc w:val="both"/>
      </w:pPr>
      <w:r>
        <w:t xml:space="preserve">     * given text.  See [[DisplayUnit]] for a descrption of what we</w:t>
      </w:r>
    </w:p>
    <w:p>
      <w:pPr>
        <w:jc w:val="both"/>
      </w:pPr>
      <w:r>
        <w:t xml:space="preserve">     * consider a display unit.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The input string should already be NFC normalized to get</w:t>
      </w:r>
    </w:p>
    <w:p>
      <w:pPr>
        <w:jc w:val="both"/>
      </w:pPr>
      <w:r>
        <w:t xml:space="preserve">     * consistent results.  If partially html encoded, it will correctly</w:t>
      </w:r>
    </w:p>
    <w:p>
      <w:pPr>
        <w:jc w:val="both"/>
      </w:pPr>
      <w:r>
        <w:t xml:space="preserve">     * count html entities as a single display unit.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text the string containing the characters to count.</w:t>
      </w:r>
    </w:p>
    <w:p>
      <w:pPr>
        <w:jc w:val="both"/>
      </w:pPr>
      <w:r>
        <w:t xml:space="preserve">     * @param the index to the first char of the text range</w:t>
      </w:r>
    </w:p>
    <w:p>
      <w:pPr>
        <w:jc w:val="both"/>
      </w:pPr>
      <w:r>
        <w:t xml:space="preserve">     * @param the index after the last char of the text range.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count(text: String, start: CodeUnit, end: CodeUnit): DisplayUnit = {</w:t>
      </w:r>
    </w:p>
    <w:p>
      <w:pPr>
        <w:jc w:val="both"/>
      </w:pPr>
      <w:r>
        <w:t xml:space="preserve">      val stop = end.min(CodeUnit.length(text))</w:t>
      </w:r>
    </w:p>
    <w:p>
      <w:pPr>
        <w:jc w:val="both"/>
      </w:pPr>
      <w:r/>
    </w:p>
    <w:p>
      <w:pPr>
        <w:jc w:val="both"/>
      </w:pPr>
      <w:r>
        <w:t xml:space="preserve">      @annotation.tailrec</w:t>
      </w:r>
    </w:p>
    <w:p>
      <w:pPr>
        <w:jc w:val="both"/>
      </w:pPr>
      <w:r>
        <w:t xml:space="preserve">      def go(offset: CodeUnit, total: DisplayUnit): DisplayUnit =</w:t>
      </w:r>
    </w:p>
    <w:p>
      <w:pPr>
        <w:jc w:val="both"/>
      </w:pPr>
      <w:r>
        <w:t xml:space="preserve">        if (offset &gt;= stop) total</w:t>
      </w:r>
    </w:p>
    <w:p>
      <w:pPr>
        <w:jc w:val="both"/>
      </w:pPr>
      <w:r>
        <w:t xml:space="preserve">        else go(offset + at(text, offset), total + DisplayUnit(1))</w:t>
      </w:r>
    </w:p>
    <w:p>
      <w:pPr>
        <w:jc w:val="both"/>
      </w:pPr>
      <w:r/>
    </w:p>
    <w:p>
      <w:pPr>
        <w:jc w:val="both"/>
      </w:pPr>
      <w:r>
        <w:t xml:space="preserve">      go(start, DisplayUnit(0))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 the length of the display unit at the specified offset in</w:t>
      </w:r>
    </w:p>
    <w:p>
      <w:pPr>
        <w:jc w:val="both"/>
      </w:pPr>
      <w:r>
        <w:t xml:space="preserve">     * the (NFC-normalized, HTML-encoded) text.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at(text: String, offset: CodeUnit): CodeUnit =</w:t>
      </w:r>
    </w:p>
    <w:p>
      <w:pPr>
        <w:jc w:val="both"/>
      </w:pPr>
      <w:r>
        <w:t xml:space="preserve">      CodeUnit {</w:t>
      </w:r>
    </w:p>
    <w:p>
      <w:pPr>
        <w:jc w:val="both"/>
      </w:pPr>
      <w:r>
        <w:t xml:space="preserve">        text.codePointAt(offset.toInt) match {</w:t>
      </w:r>
    </w:p>
    <w:p>
      <w:pPr>
        <w:jc w:val="both"/>
      </w:pPr>
      <w:r>
        <w:t xml:space="preserve">          case '&amp;' =&gt;</w:t>
      </w:r>
    </w:p>
    <w:p>
      <w:pPr>
        <w:jc w:val="both"/>
      </w:pPr>
      <w:r>
        <w:t xml:space="preserve">            if (text.regionMatches(offset.toInt, "&amp;amp;", 0, 5)) 5</w:t>
      </w:r>
    </w:p>
    <w:p>
      <w:pPr>
        <w:jc w:val="both"/>
      </w:pPr>
      <w:r>
        <w:t xml:space="preserve">            else if (text.regionMatches(offset.toInt, "&amp;lt;", 0, 4)) 4</w:t>
      </w:r>
    </w:p>
    <w:p>
      <w:pPr>
        <w:jc w:val="both"/>
      </w:pPr>
      <w:r>
        <w:t xml:space="preserve">            else if (text.regionMatches(offset.toInt, "&amp;gt;", 0, 4)) 4</w:t>
      </w:r>
    </w:p>
    <w:p>
      <w:pPr>
        <w:jc w:val="both"/>
      </w:pPr>
      <w:r>
        <w:t xml:space="preserve">            else 1</w:t>
      </w:r>
    </w:p>
    <w:p>
      <w:pPr>
        <w:jc w:val="both"/>
      </w:pPr>
      <w:r/>
    </w:p>
    <w:p>
      <w:pPr>
        <w:jc w:val="both"/>
      </w:pPr>
      <w:r>
        <w:t xml:space="preserve">          case cp =&gt; Character.charCount(cp)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Ranges of offsets, useful for avoiding slicing entities.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sealed trait Ranges[T] {</w:t>
      </w:r>
    </w:p>
    <w:p>
      <w:pPr>
        <w:jc w:val="both"/>
      </w:pPr>
      <w:r>
        <w:t xml:space="preserve">    def contains(t: T): Boolean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Ranges {</w:t>
      </w:r>
    </w:p>
    <w:p>
      <w:pPr>
        <w:jc w:val="both"/>
      </w:pPr>
      <w:r>
        <w:t xml:space="preserve">    private[this] case class Impl[T](toSeq: Seq[(T, T)])(implicit off: Offset[T])</w:t>
      </w:r>
    </w:p>
    <w:p>
      <w:pPr>
        <w:jc w:val="both"/>
      </w:pPr>
      <w:r>
        <w:t xml:space="preserve">        extends Ranges[T] {</w:t>
      </w:r>
    </w:p>
    <w:p>
      <w:pPr>
        <w:jc w:val="both"/>
      </w:pPr>
      <w:r>
        <w:t xml:space="preserve">      def contains(t: T): Boolean = toSeq.exists { case (lo, hi) =&gt; off.gt(t, lo) &amp;&amp; off.lt(t, hi)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Non-inclusive range of offsets (matches values that are strictly</w:t>
      </w:r>
    </w:p>
    <w:p>
      <w:pPr>
        <w:jc w:val="both"/>
      </w:pPr>
      <w:r>
        <w:t xml:space="preserve">     * between `hi` and `lo`)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between[T](lo: T, hi: T)(implicit off: Offset[T]): Ranges[T] =</w:t>
      </w:r>
    </w:p>
    <w:p>
      <w:pPr>
        <w:jc w:val="both"/>
      </w:pPr>
      <w:r>
        <w:t xml:space="preserve">      if (off.toInt(hi) &gt; off.toInt(lo) + 1 &amp;&amp; off.toInt(lo) &lt; Int.MaxValue) Impl(Seq((lo, hi)))</w:t>
      </w:r>
    </w:p>
    <w:p>
      <w:pPr>
        <w:jc w:val="both"/>
      </w:pPr>
      <w:r>
        <w:t xml:space="preserve">      else Impl(Nil)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union of all of the specified ranges.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all[T](ranges: Seq[Ranges[T]])(implicit off: Offset[T]): Ranges[T] =</w:t>
      </w:r>
    </w:p>
    <w:p>
      <w:pPr>
        <w:jc w:val="both"/>
      </w:pPr>
      <w:r>
        <w:t xml:space="preserve">      Impl(</w:t>
      </w:r>
    </w:p>
    <w:p>
      <w:pPr>
        <w:jc w:val="both"/>
      </w:pPr>
      <w:r>
        <w:t xml:space="preserve">        // Preprocess the ranges so that each contains check is as cheap</w:t>
      </w:r>
    </w:p>
    <w:p>
      <w:pPr>
        <w:jc w:val="both"/>
      </w:pPr>
      <w:r>
        <w:t xml:space="preserve">        // as possible.</w:t>
      </w:r>
    </w:p>
    <w:p>
      <w:pPr>
        <w:jc w:val="both"/>
      </w:pPr>
      <w:r>
        <w:t xml:space="preserve">        ranges</w:t>
      </w:r>
    </w:p>
    <w:p>
      <w:pPr>
        <w:jc w:val="both"/>
      </w:pPr>
      <w:r>
        <w:t xml:space="preserve">          .flatMap { case r: Impl[T] =&gt; r.toSeq }</w:t>
      </w:r>
    </w:p>
    <w:p>
      <w:pPr>
        <w:jc w:val="both"/>
      </w:pPr>
      <w:r>
        <w:t xml:space="preserve">          .sortBy(_._1)</w:t>
      </w:r>
    </w:p>
    <w:p>
      <w:pPr>
        <w:jc w:val="both"/>
      </w:pPr>
      <w:r>
        <w:t xml:space="preserve">          .foldLeft(Nil: List[(T, T)]) {</w:t>
      </w:r>
    </w:p>
    <w:p>
      <w:pPr>
        <w:jc w:val="both"/>
      </w:pPr>
      <w:r>
        <w:t xml:space="preserve">            case ((a, b) :: out, (c, d)) if off.lt(c, b) =&gt; (a, d) :: out</w:t>
      </w:r>
    </w:p>
    <w:p>
      <w:pPr>
        <w:jc w:val="both"/>
      </w:pPr>
      <w:r>
        <w:t xml:space="preserve">            case (out, r) =&gt; r :: out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Empty[T: Offset]: Ranges[T] = Impl[T](Nil)</w:t>
      </w:r>
    </w:p>
    <w:p>
      <w:pPr>
        <w:jc w:val="both"/>
      </w:pPr>
      <w:r/>
    </w:p>
    <w:p>
      <w:pPr>
        <w:jc w:val="both"/>
      </w:pPr>
      <w:r>
        <w:t xml:space="preserve">    private[this] val HtmlEscapes = """&amp;(?:amp|lt|gt);""".r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Match [[CodeUnit]]s that would split a HTML entity.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htmlEntities(s: String): Ranges[CodeUnit] = {</w:t>
      </w:r>
    </w:p>
    <w:p>
      <w:pPr>
        <w:jc w:val="both"/>
      </w:pPr>
      <w:r>
        <w:t xml:space="preserve">      val it = HtmlEscapes.findAllIn(s)</w:t>
      </w:r>
    </w:p>
    <w:p>
      <w:pPr>
        <w:jc w:val="both"/>
      </w:pPr>
      <w:r>
        <w:t xml:space="preserve">      all(it.map(_ =&gt; between(CodeUnit(it.start), CodeUnit(it.end))).toSeq)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fromCodePointPairs(pairs: Seq[(Int, Int)]): Ranges[CodePoint] =</w:t>
      </w:r>
    </w:p>
    <w:p>
      <w:pPr>
        <w:jc w:val="both"/>
      </w:pPr>
      <w:r>
        <w:t xml:space="preserve">      all(pairs.map { case (lo, hi) =&gt; between(CodePoint(lo), CodePoint(hi))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