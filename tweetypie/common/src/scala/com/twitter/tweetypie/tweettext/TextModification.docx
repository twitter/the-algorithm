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com.twitter.tweetypie.tweettext</w:t>
      </w:r>
    </w:p>
    <w:p>
      <w:pPr>
        <w:jc w:val="both"/>
      </w:pPr>
      <w:r/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object TextModification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Lift a text into a TextModification where `original` and `updated` text are the same</w:t>
      </w:r>
    </w:p>
    <w:p>
      <w:pPr>
        <w:jc w:val="both"/>
      </w:pPr>
      <w:r>
        <w:t xml:space="preserve">   * and `replacements` is empty.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identity(text: String): TextModification =</w:t>
      </w:r>
    </w:p>
    <w:p>
      <w:pPr>
        <w:jc w:val="both"/>
      </w:pPr>
      <w:r>
        <w:t xml:space="preserve">    TextModification(original = text, updated = text, replacements = Nil)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 each substring that matches the regex with the substitution string, returns a</w:t>
      </w:r>
    </w:p>
    <w:p>
      <w:pPr>
        <w:jc w:val="both"/>
      </w:pPr>
      <w:r>
        <w:t xml:space="preserve">   * TextModification object that contains the updated text and enough information to also</w:t>
      </w:r>
    </w:p>
    <w:p>
      <w:pPr>
        <w:jc w:val="both"/>
      </w:pPr>
      <w:r>
        <w:t xml:space="preserve">   * update entity indices.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should correctly be taking into account surrogate-pairs.  The returned</w:t>
      </w:r>
    </w:p>
    <w:p>
      <w:pPr>
        <w:jc w:val="both"/>
      </w:pPr>
      <w:r>
        <w:t xml:space="preserve">   * TextModification object has code-point offsets, instead of code-unit offsets.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replaceAll(text: String, regex: Regex, substitution: String): Option[TextModification] =</w:t>
      </w:r>
    </w:p>
    <w:p>
      <w:pPr>
        <w:jc w:val="both"/>
      </w:pPr>
      <w:r>
        <w:t xml:space="preserve">    replaceAll(text, regex -&gt; substitution)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Replaces substrings that match the given `Regex` with the corresonding substitution</w:t>
      </w:r>
    </w:p>
    <w:p>
      <w:pPr>
        <w:jc w:val="both"/>
      </w:pPr>
      <w:r>
        <w:t xml:space="preserve">   * string.  Returns a `TextModification` that can be used to reindex entities.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replaceAll(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regexAndSubstitutions: (Regex, String)*</w:t>
      </w:r>
    </w:p>
    <w:p>
      <w:pPr>
        <w:jc w:val="both"/>
      </w:pPr>
      <w:r>
        <w:t xml:space="preserve">  ): Option[TextModification] = {</w:t>
      </w:r>
    </w:p>
    <w:p>
      <w:pPr>
        <w:jc w:val="both"/>
      </w:pPr>
      <w:r>
        <w:t xml:space="preserve">    val matches =</w:t>
      </w:r>
    </w:p>
    <w:p>
      <w:pPr>
        <w:jc w:val="both"/>
      </w:pPr>
      <w:r>
        <w:t xml:space="preserve">      (for {</w:t>
      </w:r>
    </w:p>
    <w:p>
      <w:pPr>
        <w:jc w:val="both"/>
      </w:pPr>
      <w:r>
        <w:t xml:space="preserve">        (r, s) &lt;- regexAndSubstitutions</w:t>
      </w:r>
    </w:p>
    <w:p>
      <w:pPr>
        <w:jc w:val="both"/>
      </w:pPr>
      <w:r>
        <w:t xml:space="preserve">        m &lt;- r.findAllIn(text).matchData</w:t>
      </w:r>
    </w:p>
    <w:p>
      <w:pPr>
        <w:jc w:val="both"/>
      </w:pPr>
      <w:r>
        <w:t xml:space="preserve">      } yield (m, s)).sortBy { case (m, _) =&gt; m.start }</w:t>
      </w:r>
    </w:p>
    <w:p>
      <w:pPr>
        <w:jc w:val="both"/>
      </w:pPr>
      <w:r/>
    </w:p>
    <w:p>
      <w:pPr>
        <w:jc w:val="both"/>
      </w:pPr>
      <w:r>
        <w:t xml:space="preserve">    if (matches.isEmpty) {</w:t>
      </w:r>
    </w:p>
    <w:p>
      <w:pPr>
        <w:jc w:val="both"/>
      </w:pPr>
      <w:r>
        <w:t xml:space="preserve">      // no match found, return None to indicate no modifications made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replacements = List.newBuilder[TextReplacement]</w:t>
      </w:r>
    </w:p>
    <w:p>
      <w:pPr>
        <w:jc w:val="both"/>
      </w:pPr>
      <w:r>
        <w:t xml:space="preserve">      val indexConverter = new IndexConverter(text)</w:t>
      </w:r>
    </w:p>
    <w:p>
      <w:pPr>
        <w:jc w:val="both"/>
      </w:pPr>
      <w:r>
        <w:t xml:space="preserve">      // contains the retained text, built up as we walk through the regex matches</w:t>
      </w:r>
    </w:p>
    <w:p>
      <w:pPr>
        <w:jc w:val="both"/>
      </w:pPr>
      <w:r>
        <w:t xml:space="preserve">      val buf = new StringBuilder(text.length)</w:t>
      </w:r>
    </w:p>
    <w:p>
      <w:pPr>
        <w:jc w:val="both"/>
      </w:pPr>
      <w:r>
        <w:t xml:space="preserve">      // the number of code-points copied into buf</w:t>
      </w:r>
    </w:p>
    <w:p>
      <w:pPr>
        <w:jc w:val="both"/>
      </w:pPr>
      <w:r>
        <w:t xml:space="preserve">      var codePointsCopied = Offset.CodePoint(0)</w:t>
      </w:r>
    </w:p>
    <w:p>
      <w:pPr>
        <w:jc w:val="both"/>
      </w:pPr>
      <w:r>
        <w:t xml:space="preserve">      // always holds the start code-unit offset to copy to buf when we encounter</w:t>
      </w:r>
    </w:p>
    <w:p>
      <w:pPr>
        <w:jc w:val="both"/>
      </w:pPr>
      <w:r>
        <w:t xml:space="preserve">      // either a regex match or end-of-string.</w:t>
      </w:r>
    </w:p>
    <w:p>
      <w:pPr>
        <w:jc w:val="both"/>
      </w:pPr>
      <w:r>
        <w:t xml:space="preserve">      var anchor = 0</w:t>
      </w:r>
    </w:p>
    <w:p>
      <w:pPr>
        <w:jc w:val="both"/>
      </w:pPr>
      <w:r/>
    </w:p>
    <w:p>
      <w:pPr>
        <w:jc w:val="both"/>
      </w:pPr>
      <w:r>
        <w:t xml:space="preserve">      import indexConverter.toCodePoints</w:t>
      </w:r>
    </w:p>
    <w:p>
      <w:pPr>
        <w:jc w:val="both"/>
      </w:pPr>
      <w:r/>
    </w:p>
    <w:p>
      <w:pPr>
        <w:jc w:val="both"/>
      </w:pPr>
      <w:r>
        <w:t xml:space="preserve">      for ((m, sub) &lt;- matches) {</w:t>
      </w:r>
    </w:p>
    <w:p>
      <w:pPr>
        <w:jc w:val="both"/>
      </w:pPr>
      <w:r>
        <w:t xml:space="preserve">        val unchangedText = text.substring(anchor, m.start)</w:t>
      </w:r>
    </w:p>
    <w:p>
      <w:pPr>
        <w:jc w:val="both"/>
      </w:pPr>
      <w:r>
        <w:t xml:space="preserve">        val unchangedLen = Offset.CodePoint.length(unchangedText)</w:t>
      </w:r>
    </w:p>
    <w:p>
      <w:pPr>
        <w:jc w:val="both"/>
      </w:pPr>
      <w:r>
        <w:t xml:space="preserve">        val subLen = Offset.CodePoint.length(sub)</w:t>
      </w:r>
    </w:p>
    <w:p>
      <w:pPr>
        <w:jc w:val="both"/>
      </w:pPr>
      <w:r/>
    </w:p>
    <w:p>
      <w:pPr>
        <w:jc w:val="both"/>
      </w:pPr>
      <w:r>
        <w:t xml:space="preserve">        // copies the text upto the regex match run, plus the replacement string</w:t>
      </w:r>
    </w:p>
    <w:p>
      <w:pPr>
        <w:jc w:val="both"/>
      </w:pPr>
      <w:r>
        <w:t xml:space="preserve">        buf.append(unchangedText).append(sub)</w:t>
      </w:r>
    </w:p>
    <w:p>
      <w:pPr>
        <w:jc w:val="both"/>
      </w:pPr>
      <w:r>
        <w:t xml:space="preserve">        codePointsCopied += unchangedLen + subLen</w:t>
      </w:r>
    </w:p>
    <w:p>
      <w:pPr>
        <w:jc w:val="both"/>
      </w:pPr>
      <w:r/>
    </w:p>
    <w:p>
      <w:pPr>
        <w:jc w:val="both"/>
      </w:pPr>
      <w:r>
        <w:t xml:space="preserve">        // the offsets indicate the indices of the matched string in the original</w:t>
      </w:r>
    </w:p>
    <w:p>
      <w:pPr>
        <w:jc w:val="both"/>
      </w:pPr>
      <w:r>
        <w:t xml:space="preserve">        // text, and the indices of the replacement string in the updated string</w:t>
      </w:r>
    </w:p>
    <w:p>
      <w:pPr>
        <w:jc w:val="both"/>
      </w:pPr>
      <w:r>
        <w:t xml:space="preserve">        replacements +=</w:t>
      </w:r>
    </w:p>
    <w:p>
      <w:pPr>
        <w:jc w:val="both"/>
      </w:pPr>
      <w:r>
        <w:t xml:space="preserve">          TextReplacement(</w:t>
      </w:r>
    </w:p>
    <w:p>
      <w:pPr>
        <w:jc w:val="both"/>
      </w:pPr>
      <w:r>
        <w:t xml:space="preserve">            originalFrom = toCodePoints(Offset.CodeUnit(m.start)),</w:t>
      </w:r>
    </w:p>
    <w:p>
      <w:pPr>
        <w:jc w:val="both"/>
      </w:pPr>
      <w:r>
        <w:t xml:space="preserve">            originalTo = toCodePoints(Offset.CodeUnit(m.end)),</w:t>
      </w:r>
    </w:p>
    <w:p>
      <w:pPr>
        <w:jc w:val="both"/>
      </w:pPr>
      <w:r>
        <w:t xml:space="preserve">            updatedFrom = codePointsCopied - subLen,</w:t>
      </w:r>
    </w:p>
    <w:p>
      <w:pPr>
        <w:jc w:val="both"/>
      </w:pPr>
      <w:r>
        <w:t xml:space="preserve">            updatedTo = codePointsCopied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anchor = m.end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buf.append(text.substring(anchor))</w:t>
      </w:r>
    </w:p>
    <w:p>
      <w:pPr>
        <w:jc w:val="both"/>
      </w:pPr>
      <w:r/>
    </w:p>
    <w:p>
      <w:pPr>
        <w:jc w:val="both"/>
      </w:pPr>
      <w:r>
        <w:t xml:space="preserve">      Some(TextModification(text, buf.toString, replacements.result()))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Inserts a string at a specified code point offset.</w:t>
      </w:r>
    </w:p>
    <w:p>
      <w:pPr>
        <w:jc w:val="both"/>
      </w:pPr>
      <w:r>
        <w:t xml:space="preserve">   * Returns a `TextModification` that can be used to reindex entities.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insertAt(</w:t>
      </w:r>
    </w:p>
    <w:p>
      <w:pPr>
        <w:jc w:val="both"/>
      </w:pPr>
      <w:r>
        <w:t xml:space="preserve">    originalText: String,</w:t>
      </w:r>
    </w:p>
    <w:p>
      <w:pPr>
        <w:jc w:val="both"/>
      </w:pPr>
      <w:r>
        <w:t xml:space="preserve">    insertAt: Offset.CodePoint,</w:t>
      </w:r>
    </w:p>
    <w:p>
      <w:pPr>
        <w:jc w:val="both"/>
      </w:pPr>
      <w:r>
        <w:t xml:space="preserve">    textToInsert: String</w:t>
      </w:r>
    </w:p>
    <w:p>
      <w:pPr>
        <w:jc w:val="both"/>
      </w:pPr>
      <w:r>
        <w:t xml:space="preserve">  ): TextModification = {</w:t>
      </w:r>
    </w:p>
    <w:p>
      <w:pPr>
        <w:jc w:val="both"/>
      </w:pPr>
      <w:r>
        <w:t xml:space="preserve">    val insertAtCodeUnit = insertAt.toCodeUnit(originalText).toInt</w:t>
      </w:r>
    </w:p>
    <w:p>
      <w:pPr>
        <w:jc w:val="both"/>
      </w:pPr>
      <w:r>
        <w:t xml:space="preserve">    val (before, after) = originalText.splitAt(insertAtCodeUnit)</w:t>
      </w:r>
    </w:p>
    <w:p>
      <w:pPr>
        <w:jc w:val="both"/>
      </w:pPr>
      <w:r>
        <w:t xml:space="preserve">    val updatedText = s"$before$textToInsert$after"</w:t>
      </w:r>
    </w:p>
    <w:p>
      <w:pPr>
        <w:jc w:val="both"/>
      </w:pPr>
      <w:r>
        <w:t xml:space="preserve">    val textToInsertLength = TweetText.codePointLength(textToInsert)</w:t>
      </w:r>
    </w:p>
    <w:p>
      <w:pPr>
        <w:jc w:val="both"/>
      </w:pPr>
      <w:r/>
    </w:p>
    <w:p>
      <w:pPr>
        <w:jc w:val="both"/>
      </w:pPr>
      <w:r>
        <w:t xml:space="preserve">    TextModification(</w:t>
      </w:r>
    </w:p>
    <w:p>
      <w:pPr>
        <w:jc w:val="both"/>
      </w:pPr>
      <w:r>
        <w:t xml:space="preserve">      original = originalText,</w:t>
      </w:r>
    </w:p>
    <w:p>
      <w:pPr>
        <w:jc w:val="both"/>
      </w:pPr>
      <w:r>
        <w:t xml:space="preserve">      updated = updatedText,</w:t>
      </w:r>
    </w:p>
    <w:p>
      <w:pPr>
        <w:jc w:val="both"/>
      </w:pPr>
      <w:r>
        <w:t xml:space="preserve">      replacements = List(</w:t>
      </w:r>
    </w:p>
    <w:p>
      <w:pPr>
        <w:jc w:val="both"/>
      </w:pPr>
      <w:r>
        <w:t xml:space="preserve">        TextReplacement.fromCodePoints(</w:t>
      </w:r>
    </w:p>
    <w:p>
      <w:pPr>
        <w:jc w:val="both"/>
      </w:pPr>
      <w:r>
        <w:t xml:space="preserve">          originalFrom = insertAt.toInt,</w:t>
      </w:r>
    </w:p>
    <w:p>
      <w:pPr>
        <w:jc w:val="both"/>
      </w:pPr>
      <w:r>
        <w:t xml:space="preserve">          originalTo = insertAt.toInt,</w:t>
      </w:r>
    </w:p>
    <w:p>
      <w:pPr>
        <w:jc w:val="both"/>
      </w:pPr>
      <w:r>
        <w:t xml:space="preserve">          updatedFrom = insertAt.toInt,</w:t>
      </w:r>
    </w:p>
    <w:p>
      <w:pPr>
        <w:jc w:val="both"/>
      </w:pPr>
      <w:r>
        <w:t xml:space="preserve">          updatedTo = insertAt.toInt + textToInsertLength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Encodes information about insertions/deletions/replacements made to a string, providing</w:t>
      </w:r>
    </w:p>
    <w:p>
      <w:pPr>
        <w:jc w:val="both"/>
      </w:pPr>
      <w:r>
        <w:t xml:space="preserve"> * the original string, the updated string, and a list of TextReplacement objects</w:t>
      </w:r>
    </w:p>
    <w:p>
      <w:pPr>
        <w:jc w:val="both"/>
      </w:pPr>
      <w:r>
        <w:t xml:space="preserve"> * that encode the indices of the segments that were changed.  Using this information,</w:t>
      </w:r>
    </w:p>
    <w:p>
      <w:pPr>
        <w:jc w:val="both"/>
      </w:pPr>
      <w:r>
        <w:t xml:space="preserve"> * it is possible to map an offset into the original string to an offset into the updated</w:t>
      </w:r>
    </w:p>
    <w:p>
      <w:pPr>
        <w:jc w:val="both"/>
      </w:pPr>
      <w:r>
        <w:t xml:space="preserve"> * string, assuming the text at the offset was not within one of the modified segments.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All offsets are code-points, not UTF6 code-units.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TextModification(</w:t>
      </w:r>
    </w:p>
    <w:p>
      <w:pPr>
        <w:jc w:val="both"/>
      </w:pPr>
      <w:r>
        <w:t xml:space="preserve">  original: String,</w:t>
      </w:r>
    </w:p>
    <w:p>
      <w:pPr>
        <w:jc w:val="both"/>
      </w:pPr>
      <w:r>
        <w:t xml:space="preserve">  updated: String,</w:t>
      </w:r>
    </w:p>
    <w:p>
      <w:pPr>
        <w:jc w:val="both"/>
      </w:pPr>
      <w:r>
        <w:t xml:space="preserve">  replacements: List[TextReplacement]) {</w:t>
      </w:r>
    </w:p>
    <w:p>
      <w:pPr>
        <w:jc w:val="both"/>
      </w:pPr>
      <w:r>
        <w:t xml:space="preserve">  private val originalLen = Offset.CodePoint.length(original)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Using an offset into the original String, computes the equivalent offset into the updated</w:t>
      </w:r>
    </w:p>
    <w:p>
      <w:pPr>
        <w:jc w:val="both"/>
      </w:pPr>
      <w:r>
        <w:t xml:space="preserve">   * string.  If the offset falls within a segment that was removed/replaced, None is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reindex(index: Offset.CodePoint): Option[Offset.CodePoint] =</w:t>
      </w:r>
    </w:p>
    <w:p>
      <w:pPr>
        <w:jc w:val="both"/>
      </w:pPr>
      <w:r>
        <w:t xml:space="preserve">    reindex(index, Offset.CodePoint(0), replacements)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Reindexes an entity of type T.  Returns the updated entity, or None if either the `fromIndex`</w:t>
      </w:r>
    </w:p>
    <w:p>
      <w:pPr>
        <w:jc w:val="both"/>
      </w:pPr>
      <w:r>
        <w:t xml:space="preserve">   * or `toIndex` value is now out of range.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reindexEntity[T: TextEntity](e: T): Option[T]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from &lt;- reindex(Offset.CodePoint(TextEntity.fromIndex(e)))</w:t>
      </w:r>
    </w:p>
    <w:p>
      <w:pPr>
        <w:jc w:val="both"/>
      </w:pPr>
      <w:r>
        <w:t xml:space="preserve">      to &lt;- reindex(Offset.CodePoint(TextEntity.toIndex(e) - 1))</w:t>
      </w:r>
    </w:p>
    <w:p>
      <w:pPr>
        <w:jc w:val="both"/>
      </w:pPr>
      <w:r>
        <w:t xml:space="preserve">    } yield TextEntity.move(e, from.toShort, (to.toShort + 1).toShort)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Reindexes a sequence of entities of type T.  Some entities could be filtered</w:t>
      </w:r>
    </w:p>
    <w:p>
      <w:pPr>
        <w:jc w:val="both"/>
      </w:pPr>
      <w:r>
        <w:t xml:space="preserve">   * out if they span a region of text that has been removed.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reindexEntities[T: TextEntity](es: Seq[T]): Seq[T] =</w:t>
      </w:r>
    </w:p>
    <w:p>
      <w:pPr>
        <w:jc w:val="both"/>
      </w:pPr>
      <w:r>
        <w:t xml:space="preserve">    for (e &lt;- es; e2 &lt;- reindexEntity(e)) yield e2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Swaps `original` and `updated` text and inverts all `TextReplacement` instances.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inverse: TextModification =</w:t>
      </w:r>
    </w:p>
    <w:p>
      <w:pPr>
        <w:jc w:val="both"/>
      </w:pPr>
      <w:r>
        <w:t xml:space="preserve">    TextModification(updated, original, replacements.map(_.inverse))</w:t>
      </w:r>
    </w:p>
    <w:p>
      <w:pPr>
        <w:jc w:val="both"/>
      </w:pPr>
      <w:r/>
    </w:p>
    <w:p>
      <w:pPr>
        <w:jc w:val="both"/>
      </w:pPr>
      <w:r>
        <w:t xml:space="preserve">  // recursively walks through the list of TextReplacement objects computing</w:t>
      </w:r>
    </w:p>
    <w:p>
      <w:pPr>
        <w:jc w:val="both"/>
      </w:pPr>
      <w:r>
        <w:t xml:space="preserve">  // offsets to add/substract from 'shift', which accumulates all changes and</w:t>
      </w:r>
    </w:p>
    <w:p>
      <w:pPr>
        <w:jc w:val="both"/>
      </w:pPr>
      <w:r>
        <w:t xml:space="preserve">  // then gets added to index at the end.</w:t>
      </w:r>
    </w:p>
    <w:p>
      <w:pPr>
        <w:jc w:val="both"/>
      </w:pPr>
      <w:r>
        <w:t xml:space="preserve">  private def reindex(</w:t>
      </w:r>
    </w:p>
    <w:p>
      <w:pPr>
        <w:jc w:val="both"/>
      </w:pPr>
      <w:r>
        <w:t xml:space="preserve">    index: Offset.CodePoint,</w:t>
      </w:r>
    </w:p>
    <w:p>
      <w:pPr>
        <w:jc w:val="both"/>
      </w:pPr>
      <w:r>
        <w:t xml:space="preserve">    shift: Offset.CodePoint,</w:t>
      </w:r>
    </w:p>
    <w:p>
      <w:pPr>
        <w:jc w:val="both"/>
      </w:pPr>
      <w:r>
        <w:t xml:space="preserve">    reps: List[TextReplacement]</w:t>
      </w:r>
    </w:p>
    <w:p>
      <w:pPr>
        <w:jc w:val="both"/>
      </w:pPr>
      <w:r>
        <w:t xml:space="preserve">  ): Option[Offset.CodePoint] =</w:t>
      </w:r>
    </w:p>
    <w:p>
      <w:pPr>
        <w:jc w:val="both"/>
      </w:pPr>
      <w:r>
        <w:t xml:space="preserve">    reps match {</w:t>
      </w:r>
    </w:p>
    <w:p>
      <w:pPr>
        <w:jc w:val="both"/>
      </w:pPr>
      <w:r>
        <w:t xml:space="preserve">      case Nil =&gt;</w:t>
      </w:r>
    </w:p>
    <w:p>
      <w:pPr>
        <w:jc w:val="both"/>
      </w:pPr>
      <w:r>
        <w:t xml:space="preserve">        if (index.toInt &gt;= 0 &amp;&amp; index &lt;= originalLen)</w:t>
      </w:r>
    </w:p>
    <w:p>
      <w:pPr>
        <w:jc w:val="both"/>
      </w:pPr>
      <w:r>
        <w:t xml:space="preserve">          Some(index + shift)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case (r @ TextReplacement(fr, to, _, _)) :: tail =&gt;</w:t>
      </w:r>
    </w:p>
    <w:p>
      <w:pPr>
        <w:jc w:val="both"/>
      </w:pPr>
      <w:r>
        <w:t xml:space="preserve">        if (index &lt; fr) Some(index + shift)</w:t>
      </w:r>
    </w:p>
    <w:p>
      <w:pPr>
        <w:jc w:val="both"/>
      </w:pPr>
      <w:r>
        <w:t xml:space="preserve">        else if (index &lt; to) None</w:t>
      </w:r>
    </w:p>
    <w:p>
      <w:pPr>
        <w:jc w:val="both"/>
      </w:pPr>
      <w:r>
        <w:t xml:space="preserve">        else reindex(index, shift + r.lengthDelta, tail)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TextReplacement {</w:t>
      </w:r>
    </w:p>
    <w:p>
      <w:pPr>
        <w:jc w:val="both"/>
      </w:pPr>
      <w:r>
        <w:t xml:space="preserve">  def fromCodePoints(</w:t>
      </w:r>
    </w:p>
    <w:p>
      <w:pPr>
        <w:jc w:val="both"/>
      </w:pPr>
      <w:r>
        <w:t xml:space="preserve">    originalFrom: Int,</w:t>
      </w:r>
    </w:p>
    <w:p>
      <w:pPr>
        <w:jc w:val="both"/>
      </w:pPr>
      <w:r>
        <w:t xml:space="preserve">    originalTo: Int,</w:t>
      </w:r>
    </w:p>
    <w:p>
      <w:pPr>
        <w:jc w:val="both"/>
      </w:pPr>
      <w:r>
        <w:t xml:space="preserve">    updatedFrom: Int,</w:t>
      </w:r>
    </w:p>
    <w:p>
      <w:pPr>
        <w:jc w:val="both"/>
      </w:pPr>
      <w:r>
        <w:t xml:space="preserve">    updatedTo: Int</w:t>
      </w:r>
    </w:p>
    <w:p>
      <w:pPr>
        <w:jc w:val="both"/>
      </w:pPr>
      <w:r>
        <w:t xml:space="preserve">  ): TextReplacement =</w:t>
      </w:r>
    </w:p>
    <w:p>
      <w:pPr>
        <w:jc w:val="both"/>
      </w:pPr>
      <w:r>
        <w:t xml:space="preserve">    TextReplacement(</w:t>
      </w:r>
    </w:p>
    <w:p>
      <w:pPr>
        <w:jc w:val="both"/>
      </w:pPr>
      <w:r>
        <w:t xml:space="preserve">      Offset.CodePoint(originalFrom),</w:t>
      </w:r>
    </w:p>
    <w:p>
      <w:pPr>
        <w:jc w:val="both"/>
      </w:pPr>
      <w:r>
        <w:t xml:space="preserve">      Offset.CodePoint(originalTo),</w:t>
      </w:r>
    </w:p>
    <w:p>
      <w:pPr>
        <w:jc w:val="both"/>
      </w:pPr>
      <w:r>
        <w:t xml:space="preserve">      Offset.CodePoint(updatedFrom),</w:t>
      </w:r>
    </w:p>
    <w:p>
      <w:pPr>
        <w:jc w:val="both"/>
      </w:pPr>
      <w:r>
        <w:t xml:space="preserve">      Offset.CodePoint(updatedTo)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Encodes the indices of a segment of text in one string that maps to a replacement</w:t>
      </w:r>
    </w:p>
    <w:p>
      <w:pPr>
        <w:jc w:val="both"/>
      </w:pPr>
      <w:r>
        <w:t xml:space="preserve"> * segment in an updated version of the text.  The replacement segment could be empty</w:t>
      </w:r>
    </w:p>
    <w:p>
      <w:pPr>
        <w:jc w:val="both"/>
      </w:pPr>
      <w:r>
        <w:t xml:space="preserve"> * (updatedTo == updatedFrom), indicating the segment was removed.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All offsets are code-points, not UTF16 code-units.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`originalFrom` and `updatedFrom` are inclusive.</w:t>
      </w:r>
    </w:p>
    <w:p>
      <w:pPr>
        <w:jc w:val="both"/>
      </w:pPr>
      <w:r>
        <w:t xml:space="preserve"> * `originalTo` and `updatedTo` are exclusive.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TextReplacement(</w:t>
      </w:r>
    </w:p>
    <w:p>
      <w:pPr>
        <w:jc w:val="both"/>
      </w:pPr>
      <w:r>
        <w:t xml:space="preserve">  originalFrom: Offset.CodePoint,</w:t>
      </w:r>
    </w:p>
    <w:p>
      <w:pPr>
        <w:jc w:val="both"/>
      </w:pPr>
      <w:r>
        <w:t xml:space="preserve">  originalTo: Offset.CodePoint,</w:t>
      </w:r>
    </w:p>
    <w:p>
      <w:pPr>
        <w:jc w:val="both"/>
      </w:pPr>
      <w:r>
        <w:t xml:space="preserve">  updatedFrom: Offset.CodePoint,</w:t>
      </w:r>
    </w:p>
    <w:p>
      <w:pPr>
        <w:jc w:val="both"/>
      </w:pPr>
      <w:r>
        <w:t xml:space="preserve">  updatedTo: Offset.CodePoint) {</w:t>
      </w:r>
    </w:p>
    <w:p>
      <w:pPr>
        <w:jc w:val="both"/>
      </w:pPr>
      <w:r>
        <w:t xml:space="preserve">  def originalLength: Offset.CodePoint = originalTo - originalFrom</w:t>
      </w:r>
    </w:p>
    <w:p>
      <w:pPr>
        <w:jc w:val="both"/>
      </w:pPr>
      <w:r>
        <w:t xml:space="preserve">  def updatedLength: Offset.CodePoint = updatedTo - updatedFrom</w:t>
      </w:r>
    </w:p>
    <w:p>
      <w:pPr>
        <w:jc w:val="both"/>
      </w:pPr>
      <w:r>
        <w:t xml:space="preserve">  def lengthDelta: Offset.CodePoint = updatedLength - originalLength</w:t>
      </w:r>
    </w:p>
    <w:p>
      <w:pPr>
        <w:jc w:val="both"/>
      </w:pPr>
      <w:r/>
    </w:p>
    <w:p>
      <w:pPr>
        <w:jc w:val="both"/>
      </w:pPr>
      <w:r>
        <w:t xml:space="preserve">  def shiftOriginal(offset: Offset.CodePoint): TextReplacement =</w:t>
      </w:r>
    </w:p>
    <w:p>
      <w:pPr>
        <w:jc w:val="both"/>
      </w:pPr>
      <w:r>
        <w:t xml:space="preserve">    copy(originalFrom = originalFrom + offset, originalTo = originalTo + offset)</w:t>
      </w:r>
    </w:p>
    <w:p>
      <w:pPr>
        <w:jc w:val="both"/>
      </w:pPr>
      <w:r/>
    </w:p>
    <w:p>
      <w:pPr>
        <w:jc w:val="both"/>
      </w:pPr>
      <w:r>
        <w:t xml:space="preserve">  def shiftUpdated(offset: Offset.CodePoint): TextReplacement =</w:t>
      </w:r>
    </w:p>
    <w:p>
      <w:pPr>
        <w:jc w:val="both"/>
      </w:pPr>
      <w:r>
        <w:t xml:space="preserve">    copy(updatedFrom = updatedFrom + offset, updatedTo = updatedTo + offset)</w:t>
      </w:r>
    </w:p>
    <w:p>
      <w:pPr>
        <w:jc w:val="both"/>
      </w:pPr>
      <w:r/>
    </w:p>
    <w:p>
      <w:pPr>
        <w:jc w:val="both"/>
      </w:pPr>
      <w:r>
        <w:t xml:space="preserve">  def shift(offset: Offset.CodePoint): TextReplacement =</w:t>
      </w:r>
    </w:p>
    <w:p>
      <w:pPr>
        <w:jc w:val="both"/>
      </w:pPr>
      <w:r>
        <w:t xml:space="preserve">    TextReplacement(</w:t>
      </w:r>
    </w:p>
    <w:p>
      <w:pPr>
        <w:jc w:val="both"/>
      </w:pPr>
      <w:r>
        <w:t xml:space="preserve">      originalFrom + offset,</w:t>
      </w:r>
    </w:p>
    <w:p>
      <w:pPr>
        <w:jc w:val="both"/>
      </w:pPr>
      <w:r>
        <w:t xml:space="preserve">      originalTo + offset,</w:t>
      </w:r>
    </w:p>
    <w:p>
      <w:pPr>
        <w:jc w:val="both"/>
      </w:pPr>
      <w:r>
        <w:t xml:space="preserve">      updatedFrom + offset,</w:t>
      </w:r>
    </w:p>
    <w:p>
      <w:pPr>
        <w:jc w:val="both"/>
      </w:pPr>
      <w:r>
        <w:t xml:space="preserve">      updatedTo + offset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inverse: TextReplacement =</w:t>
      </w:r>
    </w:p>
    <w:p>
      <w:pPr>
        <w:jc w:val="both"/>
      </w:pPr>
      <w:r>
        <w:t xml:space="preserve">    TextReplacement(</w:t>
      </w:r>
    </w:p>
    <w:p>
      <w:pPr>
        <w:jc w:val="both"/>
      </w:pPr>
      <w:r>
        <w:t xml:space="preserve">      originalFrom = updatedFrom,</w:t>
      </w:r>
    </w:p>
    <w:p>
      <w:pPr>
        <w:jc w:val="both"/>
      </w:pPr>
      <w:r>
        <w:t xml:space="preserve">      originalTo = updatedTo,</w:t>
      </w:r>
    </w:p>
    <w:p>
      <w:pPr>
        <w:jc w:val="both"/>
      </w:pPr>
      <w:r>
        <w:t xml:space="preserve">      updatedFrom = originalFrom,</w:t>
      </w:r>
    </w:p>
    <w:p>
      <w:pPr>
        <w:jc w:val="both"/>
      </w:pPr>
      <w:r>
        <w:t xml:space="preserve">      updatedTo = originalTo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