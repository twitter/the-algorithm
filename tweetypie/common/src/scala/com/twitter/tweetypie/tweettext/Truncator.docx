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com.twitter.tweetypie.tweettext</w:t>
      </w:r>
    </w:p>
    <w:p>
      <w:pPr>
        <w:jc w:val="both"/>
      </w:pPr>
      <w:r/>
    </w:p>
    <w:p>
      <w:pPr>
        <w:jc w:val="both"/>
      </w:pPr>
      <w:r>
        <w:t>import com.twitter.tweetypie.tweettext.TweetText._</w:t>
      </w:r>
    </w:p>
    <w:p>
      <w:pPr>
        <w:jc w:val="both"/>
      </w:pPr>
      <w:r>
        <w:t>import com.twitter.twittertext.Extractor</w:t>
      </w:r>
    </w:p>
    <w:p>
      <w:pPr>
        <w:jc w:val="both"/>
      </w:pPr>
      <w:r>
        <w:t>import java.lang.Character</w:t>
      </w:r>
    </w:p>
    <w:p>
      <w:pPr>
        <w:jc w:val="both"/>
      </w:pPr>
      <w:r>
        <w:t>import scala.annotation.tailrec</w:t>
      </w:r>
    </w:p>
    <w:p>
      <w:pPr>
        <w:jc w:val="both"/>
      </w:pPr>
      <w:r>
        <w:t>import scala.collection.JavaConverters._</w:t>
      </w:r>
    </w:p>
    <w:p>
      <w:pPr>
        <w:jc w:val="both"/>
      </w:pPr>
      <w:r/>
    </w:p>
    <w:p>
      <w:pPr>
        <w:jc w:val="both"/>
      </w:pPr>
      <w:r>
        <w:t>object Truncator {</w:t>
      </w:r>
    </w:p>
    <w:p>
      <w:pPr>
        <w:jc w:val="both"/>
      </w:pPr>
      <w:r>
        <w:t xml:space="preserve">  val Ellipsis = "\u2026"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Truncate tweet text for a retweet. If the text is longer than</w:t>
      </w:r>
    </w:p>
    <w:p>
      <w:pPr>
        <w:jc w:val="both"/>
      </w:pPr>
      <w:r>
        <w:t xml:space="preserve">   * either of the length limits, code points are cut off from the end</w:t>
      </w:r>
    </w:p>
    <w:p>
      <w:pPr>
        <w:jc w:val="both"/>
      </w:pPr>
      <w:r>
        <w:t xml:space="preserve">   * of the text and replaced with an ellipsis. We keep as much of the</w:t>
      </w:r>
    </w:p>
    <w:p>
      <w:pPr>
        <w:jc w:val="both"/>
      </w:pPr>
      <w:r>
        <w:t xml:space="preserve">   * leading text as possible, subject to these constraints: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- There are no more than `MaxDisplayLength` characters.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- When converted to UTF-8, the result does not exceed `MaxByteLength`.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- We do not break within a single grapheme cluster.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The input is assumed to be partial HTML-encoded and may or may</w:t>
      </w:r>
    </w:p>
    <w:p>
      <w:pPr>
        <w:jc w:val="both"/>
      </w:pPr>
      <w:r>
        <w:t xml:space="preserve">   * not be NFC normalized. The result will be partial HTML-encoded</w:t>
      </w:r>
    </w:p>
    <w:p>
      <w:pPr>
        <w:jc w:val="both"/>
      </w:pPr>
      <w:r>
        <w:t xml:space="preserve">   * and will be NFC normalized.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truncateForRetweet(input: String): String = truncateWithEllipsis(input, Ellipsis)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Truncate to [[com.twitter.tweetypie.tweettext.TweetText#OrginalMaxDisplayLength]] display</w:t>
      </w:r>
    </w:p>
    <w:p>
      <w:pPr>
        <w:jc w:val="both"/>
      </w:pPr>
      <w:r>
        <w:t xml:space="preserve">   * units, using "..." as an ellipsis. The resulting text is guaranteed to pass our tweet length</w:t>
      </w:r>
    </w:p>
    <w:p>
      <w:pPr>
        <w:jc w:val="both"/>
      </w:pPr>
      <w:r>
        <w:t xml:space="preserve">   * check, but it is not guaranteed to fit in a SMS message.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truncateForSms(input: String): String = truncateWithEllipsis(input, "...")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Check the length of the given text, and truncate it if it is longer</w:t>
      </w:r>
    </w:p>
    <w:p>
      <w:pPr>
        <w:jc w:val="both"/>
      </w:pPr>
      <w:r>
        <w:t xml:space="preserve">   * than the allowed length for a Tweet. The result of this method will</w:t>
      </w:r>
    </w:p>
    <w:p>
      <w:pPr>
        <w:jc w:val="both"/>
      </w:pPr>
      <w:r>
        <w:t xml:space="preserve">   * always have: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- Display length &lt;= OriginalMaxDisplayLength.</w:t>
      </w:r>
    </w:p>
    <w:p>
      <w:pPr>
        <w:jc w:val="both"/>
      </w:pPr>
      <w:r>
        <w:t xml:space="preserve">   * - Length when encoded as UTF-8 &lt;= OriginalMaxUtf8Length.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If the input would violate this, then the text will be</w:t>
      </w:r>
    </w:p>
    <w:p>
      <w:pPr>
        <w:jc w:val="both"/>
      </w:pPr>
      <w:r>
        <w:t xml:space="preserve">   * truncated. When the text is truncated, it will be truncated such</w:t>
      </w:r>
    </w:p>
    <w:p>
      <w:pPr>
        <w:jc w:val="both"/>
      </w:pPr>
      <w:r>
        <w:t xml:space="preserve">   * that: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- Grapheme clusters will not be split.</w:t>
      </w:r>
    </w:p>
    <w:p>
      <w:pPr>
        <w:jc w:val="both"/>
      </w:pPr>
      <w:r>
        <w:t xml:space="preserve">   * - The last character before the ellipsis will not be a whitespace</w:t>
      </w:r>
    </w:p>
    <w:p>
      <w:pPr>
        <w:jc w:val="both"/>
      </w:pPr>
      <w:r>
        <w:t xml:space="preserve">   *   character.</w:t>
      </w:r>
    </w:p>
    <w:p>
      <w:pPr>
        <w:jc w:val="both"/>
      </w:pPr>
      <w:r>
        <w:t xml:space="preserve">   * - The ellipsis text will be appended to the end.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private[this] def truncateWithEllipsis(input: String, ellipsis: String): String = {</w:t>
      </w:r>
    </w:p>
    <w:p>
      <w:pPr>
        <w:jc w:val="both"/>
      </w:pPr>
      <w:r>
        <w:t xml:space="preserve">    val text = nfcNormalize(input)</w:t>
      </w:r>
    </w:p>
    <w:p>
      <w:pPr>
        <w:jc w:val="both"/>
      </w:pPr>
      <w:r>
        <w:t xml:space="preserve">    val truncateAt =</w:t>
      </w:r>
    </w:p>
    <w:p>
      <w:pPr>
        <w:jc w:val="both"/>
      </w:pPr>
      <w:r>
        <w:t xml:space="preserve">      truncationPoint(text, OriginalMaxDisplayLength, OriginalMaxUtf8Length, Some(ellipsis))</w:t>
      </w:r>
    </w:p>
    <w:p>
      <w:pPr>
        <w:jc w:val="both"/>
      </w:pPr>
      <w:r>
        <w:t xml:space="preserve">    if (truncateAt.codeUnitOffset.toInt == text.length) text</w:t>
      </w:r>
    </w:p>
    <w:p>
      <w:pPr>
        <w:jc w:val="both"/>
      </w:pPr>
      <w:r>
        <w:t xml:space="preserve">    else text.take(truncateAt.codeUnitOffset.toInt) + ellipsis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Indicates a potential TruncationPoint in piece of text.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charOffset the utf-16 character offset of the truncation point</w:t>
      </w:r>
    </w:p>
    <w:p>
      <w:pPr>
        <w:jc w:val="both"/>
      </w:pPr>
      <w:r>
        <w:t xml:space="preserve">   * @param codePointOffset the offset in code points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case class TruncationPoint(codeUnitOffset: Offset.CodeUnit, codePointOffset: Offset.CodePoint)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Computes a TruncationPoint for the given text and length constraints.  If `truncated` on</w:t>
      </w:r>
    </w:p>
    <w:p>
      <w:pPr>
        <w:jc w:val="both"/>
      </w:pPr>
      <w:r>
        <w:t xml:space="preserve">   * the result is `false`, it means the text will fit within the given constraints without</w:t>
      </w:r>
    </w:p>
    <w:p>
      <w:pPr>
        <w:jc w:val="both"/>
      </w:pPr>
      <w:r>
        <w:t xml:space="preserve">   * truncation.  Otherwise, the result indicates both the character and code-point offsets</w:t>
      </w:r>
    </w:p>
    <w:p>
      <w:pPr>
        <w:jc w:val="both"/>
      </w:pPr>
      <w:r>
        <w:t xml:space="preserve">   * at which to perform the truncation, and the resulting display length and byte length of</w:t>
      </w:r>
    </w:p>
    <w:p>
      <w:pPr>
        <w:jc w:val="both"/>
      </w:pPr>
      <w:r>
        <w:t xml:space="preserve">   * the truncated string.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Text should be NFC normalized first for best results.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withEllipsis if true, then the truncation point will be computed so that there is space</w:t>
      </w:r>
    </w:p>
    <w:p>
      <w:pPr>
        <w:jc w:val="both"/>
      </w:pPr>
      <w:r>
        <w:t xml:space="preserve">   * to append an ellipsis and to still remain within the limits.  The ellipsis is not counted</w:t>
      </w:r>
    </w:p>
    <w:p>
      <w:pPr>
        <w:jc w:val="both"/>
      </w:pPr>
      <w:r>
        <w:t xml:space="preserve">   * in the returned display and byte lengths.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atomicUnits may contain a list of ranges that should be treated as atomic unit and</w:t>
      </w:r>
    </w:p>
    <w:p>
      <w:pPr>
        <w:jc w:val="both"/>
      </w:pPr>
      <w:r>
        <w:t xml:space="preserve">   * not split.  each tuple is half-open range in code points.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truncationPoint(</w:t>
      </w:r>
    </w:p>
    <w:p>
      <w:pPr>
        <w:jc w:val="both"/>
      </w:pPr>
      <w:r>
        <w:t xml:space="preserve">    text: String,</w:t>
      </w:r>
    </w:p>
    <w:p>
      <w:pPr>
        <w:jc w:val="both"/>
      </w:pPr>
      <w:r>
        <w:t xml:space="preserve">    maxDisplayLength: Int = OriginalMaxDisplayLength,</w:t>
      </w:r>
    </w:p>
    <w:p>
      <w:pPr>
        <w:jc w:val="both"/>
      </w:pPr>
      <w:r>
        <w:t xml:space="preserve">    maxByteLength: Int = OriginalMaxUtf8Length,</w:t>
      </w:r>
    </w:p>
    <w:p>
      <w:pPr>
        <w:jc w:val="both"/>
      </w:pPr>
      <w:r>
        <w:t xml:space="preserve">    withEllipsis: Option[String] = None,</w:t>
      </w:r>
    </w:p>
    <w:p>
      <w:pPr>
        <w:jc w:val="both"/>
      </w:pPr>
      <w:r>
        <w:t xml:space="preserve">    atomicUnits: Offset.Ranges[Offset.CodePoint] = Offset.Ranges.Empty</w:t>
      </w:r>
    </w:p>
    <w:p>
      <w:pPr>
        <w:jc w:val="both"/>
      </w:pPr>
      <w:r>
        <w:t xml:space="preserve">  ): TruncationPoint = {</w:t>
      </w:r>
    </w:p>
    <w:p>
      <w:pPr>
        <w:jc w:val="both"/>
      </w:pPr>
      <w:r>
        <w:t xml:space="preserve">    val breakPoints =</w:t>
      </w:r>
    </w:p>
    <w:p>
      <w:pPr>
        <w:jc w:val="both"/>
      </w:pPr>
      <w:r>
        <w:t xml:space="preserve">      GraphemeIndexIterator</w:t>
      </w:r>
    </w:p>
    <w:p>
      <w:pPr>
        <w:jc w:val="both"/>
      </w:pPr>
      <w:r>
        <w:t xml:space="preserve">        .ends(text)</w:t>
      </w:r>
    </w:p>
    <w:p>
      <w:pPr>
        <w:jc w:val="both"/>
      </w:pPr>
      <w:r>
        <w:t xml:space="preserve">        .filterNot(Offset.Ranges.htmlEntities(text).contains)</w:t>
      </w:r>
    </w:p>
    <w:p>
      <w:pPr>
        <w:jc w:val="both"/>
      </w:pPr>
      <w:r/>
    </w:p>
    <w:p>
      <w:pPr>
        <w:jc w:val="both"/>
      </w:pPr>
      <w:r>
        <w:t xml:space="preserve">    val ellipsisDisplayUnits =</w:t>
      </w:r>
    </w:p>
    <w:p>
      <w:pPr>
        <w:jc w:val="both"/>
      </w:pPr>
      <w:r>
        <w:t xml:space="preserve">      withEllipsis.map(Offset.DisplayUnit.length).getOrElse(Offset.DisplayUnit(0))</w:t>
      </w:r>
    </w:p>
    <w:p>
      <w:pPr>
        <w:jc w:val="both"/>
      </w:pPr>
      <w:r>
        <w:t xml:space="preserve">    val maxTruncatedDisplayLength = Offset.DisplayUnit(maxDisplayLength) - ellipsisDisplayUnits</w:t>
      </w:r>
    </w:p>
    <w:p>
      <w:pPr>
        <w:jc w:val="both"/>
      </w:pPr>
      <w:r/>
    </w:p>
    <w:p>
      <w:pPr>
        <w:jc w:val="both"/>
      </w:pPr>
      <w:r>
        <w:t xml:space="preserve">    val ellipsisByteLength = withEllipsis.map(Offset.Utf8.length).getOrElse(Offset.Utf8(0))</w:t>
      </w:r>
    </w:p>
    <w:p>
      <w:pPr>
        <w:jc w:val="both"/>
      </w:pPr>
      <w:r>
        <w:t xml:space="preserve">    val maxTruncatedByteLength = Offset.Utf8(maxByteLength) - ellipsisByteLength</w:t>
      </w:r>
    </w:p>
    <w:p>
      <w:pPr>
        <w:jc w:val="both"/>
      </w:pPr>
      <w:r/>
    </w:p>
    <w:p>
      <w:pPr>
        <w:jc w:val="both"/>
      </w:pPr>
      <w:r>
        <w:t xml:space="preserve">    var codeUnit = Offset.CodeUnit(0)</w:t>
      </w:r>
    </w:p>
    <w:p>
      <w:pPr>
        <w:jc w:val="both"/>
      </w:pPr>
      <w:r>
        <w:t xml:space="preserve">    var codePoint = Offset.CodePoint(0)</w:t>
      </w:r>
    </w:p>
    <w:p>
      <w:pPr>
        <w:jc w:val="both"/>
      </w:pPr>
      <w:r>
        <w:t xml:space="preserve">    var displayLength = Offset.DisplayUnit(0)</w:t>
      </w:r>
    </w:p>
    <w:p>
      <w:pPr>
        <w:jc w:val="both"/>
      </w:pPr>
      <w:r>
        <w:t xml:space="preserve">    var byteLength = Offset.Utf8(0)</w:t>
      </w:r>
    </w:p>
    <w:p>
      <w:pPr>
        <w:jc w:val="both"/>
      </w:pPr>
      <w:r>
        <w:t xml:space="preserve">    var truncateCodeUnit = codeUnit</w:t>
      </w:r>
    </w:p>
    <w:p>
      <w:pPr>
        <w:jc w:val="both"/>
      </w:pPr>
      <w:r>
        <w:t xml:space="preserve">    var truncateCodePoint = codePoint</w:t>
      </w:r>
    </w:p>
    <w:p>
      <w:pPr>
        <w:jc w:val="both"/>
      </w:pPr>
      <w:r/>
    </w:p>
    <w:p>
      <w:pPr>
        <w:jc w:val="both"/>
      </w:pPr>
      <w:r>
        <w:t xml:space="preserve">    @tailrec def go(): TruncationPoint =</w:t>
      </w:r>
    </w:p>
    <w:p>
      <w:pPr>
        <w:jc w:val="both"/>
      </w:pPr>
      <w:r>
        <w:t xml:space="preserve">      if (displayLength.toInt &gt; maxDisplayLength || byteLength.toInt &gt; maxByteLength) {</w:t>
      </w:r>
    </w:p>
    <w:p>
      <w:pPr>
        <w:jc w:val="both"/>
      </w:pPr>
      <w:r>
        <w:t xml:space="preserve">        TruncationPoint(truncateCodeUnit, truncateCodePoint)</w:t>
      </w:r>
    </w:p>
    <w:p>
      <w:pPr>
        <w:jc w:val="both"/>
      </w:pPr>
      <w:r>
        <w:t xml:space="preserve">      } else if (codeUnit != truncateCodeUnit &amp;&amp;</w:t>
      </w:r>
    </w:p>
    <w:p>
      <w:pPr>
        <w:jc w:val="both"/>
      </w:pPr>
      <w:r>
        <w:t xml:space="preserve">        displayLength &lt;= maxTruncatedDisplayLength &amp;&amp;</w:t>
      </w:r>
    </w:p>
    <w:p>
      <w:pPr>
        <w:jc w:val="both"/>
      </w:pPr>
      <w:r>
        <w:t xml:space="preserve">        byteLength &lt;= maxTruncatedByteLength &amp;&amp;</w:t>
      </w:r>
    </w:p>
    <w:p>
      <w:pPr>
        <w:jc w:val="both"/>
      </w:pPr>
      <w:r>
        <w:t xml:space="preserve">        (codeUnit.toInt == 0 || !Character.isWhitespace(text.codePointBefore(codeUnit.toInt))) &amp;&amp;</w:t>
      </w:r>
    </w:p>
    <w:p>
      <w:pPr>
        <w:jc w:val="both"/>
      </w:pPr>
      <w:r>
        <w:t xml:space="preserve">        !atomicUnits.contains(codePoint)) {</w:t>
      </w:r>
    </w:p>
    <w:p>
      <w:pPr>
        <w:jc w:val="both"/>
      </w:pPr>
      <w:r>
        <w:t xml:space="preserve">        // we can advance the truncation point</w:t>
      </w:r>
    </w:p>
    <w:p>
      <w:pPr>
        <w:jc w:val="both"/>
      </w:pPr>
      <w:r>
        <w:t xml:space="preserve">        truncateCodeUnit = codeUnit</w:t>
      </w:r>
    </w:p>
    <w:p>
      <w:pPr>
        <w:jc w:val="both"/>
      </w:pPr>
      <w:r>
        <w:t xml:space="preserve">        truncateCodePoint = codePoint</w:t>
      </w:r>
    </w:p>
    <w:p>
      <w:pPr>
        <w:jc w:val="both"/>
      </w:pPr>
      <w:r>
        <w:t xml:space="preserve">        go()</w:t>
      </w:r>
    </w:p>
    <w:p>
      <w:pPr>
        <w:jc w:val="both"/>
      </w:pPr>
      <w:r>
        <w:t xml:space="preserve">      } else if (breakPoints.hasNext) {</w:t>
      </w:r>
    </w:p>
    <w:p>
      <w:pPr>
        <w:jc w:val="both"/>
      </w:pPr>
      <w:r>
        <w:t xml:space="preserve">        // there are further truncation points to consider</w:t>
      </w:r>
    </w:p>
    <w:p>
      <w:pPr>
        <w:jc w:val="both"/>
      </w:pPr>
      <w:r>
        <w:t xml:space="preserve">        val nextCodeUnit = breakPoints.next</w:t>
      </w:r>
    </w:p>
    <w:p>
      <w:pPr>
        <w:jc w:val="both"/>
      </w:pPr>
      <w:r>
        <w:t xml:space="preserve">        codePoint += Offset.CodePoint.count(text, codeUnit, nextCodeUnit)</w:t>
      </w:r>
    </w:p>
    <w:p>
      <w:pPr>
        <w:jc w:val="both"/>
      </w:pPr>
      <w:r>
        <w:t xml:space="preserve">        displayLength += Offset.DisplayUnit.count(text, codeUnit, nextCodeUnit)</w:t>
      </w:r>
    </w:p>
    <w:p>
      <w:pPr>
        <w:jc w:val="both"/>
      </w:pPr>
      <w:r>
        <w:t xml:space="preserve">        byteLength += Offset.Utf8.count(text, codeUnit, nextCodeUnit)</w:t>
      </w:r>
    </w:p>
    <w:p>
      <w:pPr>
        <w:jc w:val="both"/>
      </w:pPr>
      <w:r>
        <w:t xml:space="preserve">        codeUnit = nextCodeUnit</w:t>
      </w:r>
    </w:p>
    <w:p>
      <w:pPr>
        <w:jc w:val="both"/>
      </w:pPr>
      <w:r>
        <w:t xml:space="preserve">        go()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TruncationPoint(codeUnit, codePoint)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go()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Truncate the given text, avoiding chopping HTML entities and tweet</w:t>
      </w:r>
    </w:p>
    <w:p>
      <w:pPr>
        <w:jc w:val="both"/>
      </w:pPr>
      <w:r>
        <w:t xml:space="preserve">   * entities. This should only be used for testing because it performs</w:t>
      </w:r>
    </w:p>
    <w:p>
      <w:pPr>
        <w:jc w:val="both"/>
      </w:pPr>
      <w:r>
        <w:t xml:space="preserve">   * entity extraction, and so is very inefficient.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truncateForTests(</w:t>
      </w:r>
    </w:p>
    <w:p>
      <w:pPr>
        <w:jc w:val="both"/>
      </w:pPr>
      <w:r>
        <w:t xml:space="preserve">    input: String,</w:t>
      </w:r>
    </w:p>
    <w:p>
      <w:pPr>
        <w:jc w:val="both"/>
      </w:pPr>
      <w:r>
        <w:t xml:space="preserve">    maxDisplayLength: Int = OriginalMaxDisplayLength,</w:t>
      </w:r>
    </w:p>
    <w:p>
      <w:pPr>
        <w:jc w:val="both"/>
      </w:pPr>
      <w:r>
        <w:t xml:space="preserve">    maxByteLength: Int = OriginalMaxUtf8Length</w:t>
      </w:r>
    </w:p>
    <w:p>
      <w:pPr>
        <w:jc w:val="both"/>
      </w:pPr>
      <w:r>
        <w:t xml:space="preserve">  ): String = {</w:t>
      </w:r>
    </w:p>
    <w:p>
      <w:pPr>
        <w:jc w:val="both"/>
      </w:pPr>
      <w:r>
        <w:t xml:space="preserve">    val text = nfcNormalize(input)</w:t>
      </w:r>
    </w:p>
    <w:p>
      <w:pPr>
        <w:jc w:val="both"/>
      </w:pPr>
      <w:r>
        <w:t xml:space="preserve">    val extractor = new Extractor</w:t>
      </w:r>
    </w:p>
    <w:p>
      <w:pPr>
        <w:jc w:val="both"/>
      </w:pPr>
      <w:r>
        <w:t xml:space="preserve">    val entities = extractor.extractEntitiesWithIndices(text)</w:t>
      </w:r>
    </w:p>
    <w:p>
      <w:pPr>
        <w:jc w:val="both"/>
      </w:pPr>
      <w:r>
        <w:t xml:space="preserve">    extractor.modifyIndicesFromUTF16ToUnicode(text, entities)</w:t>
      </w:r>
    </w:p>
    <w:p>
      <w:pPr>
        <w:jc w:val="both"/>
      </w:pPr>
      <w:r>
        <w:t xml:space="preserve">    val avoid = Offset.Ranges.fromCodePointPairs(</w:t>
      </w:r>
    </w:p>
    <w:p>
      <w:pPr>
        <w:jc w:val="both"/>
      </w:pPr>
      <w:r>
        <w:t xml:space="preserve">      entities.asScala.map(e =&gt; (e.getStart().intValue, e.getEnd().intValue))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val truncateAt = truncationPoint(text, maxDisplayLength, maxByteLength, None, avoid)</w:t>
      </w:r>
    </w:p>
    <w:p>
      <w:pPr>
        <w:jc w:val="both"/>
      </w:pPr>
      <w:r>
        <w:t xml:space="preserve">    text.take(truncateAt.codeUnitOffset.toInt)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