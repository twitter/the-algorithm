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com.twitter.tweetypie.tweettext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efficient converter of indices between code points and code units.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IndexConverter(text: String) {</w:t>
      </w:r>
    </w:p>
    <w:p>
      <w:pPr>
        <w:jc w:val="both"/>
      </w:pPr>
      <w:r>
        <w:t xml:space="preserve">  // Keep track of a single corresponding pair of code unit and code point</w:t>
      </w:r>
    </w:p>
    <w:p>
      <w:pPr>
        <w:jc w:val="both"/>
      </w:pPr>
      <w:r>
        <w:t xml:space="preserve">  // offsets so that we can re-use counting work if the next requested</w:t>
      </w:r>
    </w:p>
    <w:p>
      <w:pPr>
        <w:jc w:val="both"/>
      </w:pPr>
      <w:r>
        <w:t xml:space="preserve">  // entity is near the most recent entity.</w:t>
      </w:r>
    </w:p>
    <w:p>
      <w:pPr>
        <w:jc w:val="both"/>
      </w:pPr>
      <w:r>
        <w:t xml:space="preserve">  private var codePointIndex = 0</w:t>
      </w:r>
    </w:p>
    <w:p>
      <w:pPr>
        <w:jc w:val="both"/>
      </w:pPr>
      <w:r>
        <w:t xml:space="preserve">  // The code unit index should never split a surrogate pair.</w:t>
      </w:r>
    </w:p>
    <w:p>
      <w:pPr>
        <w:jc w:val="both"/>
      </w:pPr>
      <w:r>
        <w:t xml:space="preserve">  private var charIndex = 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offset Index into the string measured in code units.</w:t>
      </w:r>
    </w:p>
    <w:p>
      <w:pPr>
        <w:jc w:val="both"/>
      </w:pPr>
      <w:r>
        <w:t xml:space="preserve">   * @return The code point index that corresponds to the specified character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toCodePoints(offset: Offset.CodeUnit): Offset.CodePoint =</w:t>
      </w:r>
    </w:p>
    <w:p>
      <w:pPr>
        <w:jc w:val="both"/>
      </w:pPr>
      <w:r>
        <w:t xml:space="preserve">    Offset.CodePoint(codeUnitsToCodePoints(offset.toInt))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charIndex Index into the string measured in code units.</w:t>
      </w:r>
    </w:p>
    <w:p>
      <w:pPr>
        <w:jc w:val="both"/>
      </w:pPr>
      <w:r>
        <w:t xml:space="preserve">   * @return The code point index that corresponds to the specified character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codeUnitsToCodePoints(charIndex: Int): Int = {</w:t>
      </w:r>
    </w:p>
    <w:p>
      <w:pPr>
        <w:jc w:val="both"/>
      </w:pPr>
      <w:r>
        <w:t xml:space="preserve">    if (charIndex &lt; this.charIndex) {</w:t>
      </w:r>
    </w:p>
    <w:p>
      <w:pPr>
        <w:jc w:val="both"/>
      </w:pPr>
      <w:r>
        <w:t xml:space="preserve">      this.codePointIndex -= text.codePointCount(charIndex, this.charIndex)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this.codePointIndex += text.codePointCount(this.charIndex, charIndex)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this.charIndex = charIndex</w:t>
      </w:r>
    </w:p>
    <w:p>
      <w:pPr>
        <w:jc w:val="both"/>
      </w:pPr>
      <w:r/>
    </w:p>
    <w:p>
      <w:pPr>
        <w:jc w:val="both"/>
      </w:pPr>
      <w:r>
        <w:t xml:space="preserve">    // Make sure that charIndex never points to the second code unit of a</w:t>
      </w:r>
    </w:p>
    <w:p>
      <w:pPr>
        <w:jc w:val="both"/>
      </w:pPr>
      <w:r>
        <w:t xml:space="preserve">    // surrogate pair.</w:t>
      </w:r>
    </w:p>
    <w:p>
      <w:pPr>
        <w:jc w:val="both"/>
      </w:pPr>
      <w:r>
        <w:t xml:space="preserve">    if (charIndex &gt; 0 &amp;&amp; Character.isSupplementaryCodePoint(text.codePointAt(charIndex - 1))) {</w:t>
      </w:r>
    </w:p>
    <w:p>
      <w:pPr>
        <w:jc w:val="both"/>
      </w:pPr>
      <w:r>
        <w:t xml:space="preserve">      this.charIndex -= 1</w:t>
      </w:r>
    </w:p>
    <w:p>
      <w:pPr>
        <w:jc w:val="both"/>
      </w:pPr>
      <w:r>
        <w:t xml:space="preserve">      this.codePointIndex -= 1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this.codePointIndex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offset Index into the string measured in code points.</w:t>
      </w:r>
    </w:p>
    <w:p>
      <w:pPr>
        <w:jc w:val="both"/>
      </w:pPr>
      <w:r>
        <w:t xml:space="preserve">   * @return the corresponding code unit index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toCodeUnits(offset: Offset.CodePoint): Offset.CodeUnit = {</w:t>
      </w:r>
    </w:p>
    <w:p>
      <w:pPr>
        <w:jc w:val="both"/>
      </w:pPr>
      <w:r>
        <w:t xml:space="preserve">    this.charIndex = text.offsetByCodePoints(charIndex, offset.toInt - this.codePointIndex)</w:t>
      </w:r>
    </w:p>
    <w:p>
      <w:pPr>
        <w:jc w:val="both"/>
      </w:pPr>
      <w:r>
        <w:t xml:space="preserve">    this.codePointIndex = offset.toInt</w:t>
      </w:r>
    </w:p>
    <w:p>
      <w:pPr>
        <w:jc w:val="both"/>
      </w:pPr>
      <w:r>
        <w:t xml:space="preserve">    Offset.CodeUnit(this.charIndex)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codePointIndex Index into the string measured in code points.</w:t>
      </w:r>
    </w:p>
    <w:p>
      <w:pPr>
        <w:jc w:val="both"/>
      </w:pPr>
      <w:r>
        <w:t xml:space="preserve">   * @return the corresponding code unit index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codePointsToCodeUnits(codePointIndex: Int): Int =</w:t>
      </w:r>
    </w:p>
    <w:p>
      <w:pPr>
        <w:jc w:val="both"/>
      </w:pPr>
      <w:r>
        <w:t xml:space="preserve">    toCodeUnits(Offset.CodePoint(codePointIndex)).toInt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substring which begins at the specified code point `from` and extends to the</w:t>
      </w:r>
    </w:p>
    <w:p>
      <w:pPr>
        <w:jc w:val="both"/>
      </w:pPr>
      <w:r>
        <w:t xml:space="preserve">   * code point `to`. Since String.substring only works with character, the method first</w:t>
      </w:r>
    </w:p>
    <w:p>
      <w:pPr>
        <w:jc w:val="both"/>
      </w:pPr>
      <w:r>
        <w:t xml:space="preserve">   * converts code point offset to code unit offset.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substring(from: Offset.CodePoint, to: Offset.CodePoint): String =</w:t>
      </w:r>
    </w:p>
    <w:p>
      <w:pPr>
        <w:jc w:val="both"/>
      </w:pPr>
      <w:r>
        <w:t xml:space="preserve">    text.substring(toCodeUnits(from).toInt, toCodeUnits(to).toInt)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substring which begins at the specified code point `from` and extends to the</w:t>
      </w:r>
    </w:p>
    <w:p>
      <w:pPr>
        <w:jc w:val="both"/>
      </w:pPr>
      <w:r>
        <w:t xml:space="preserve">   * code point `to`. Since String.substring only works with character, the method first</w:t>
      </w:r>
    </w:p>
    <w:p>
      <w:pPr>
        <w:jc w:val="both"/>
      </w:pPr>
      <w:r>
        <w:t xml:space="preserve">   * converts code point offset to code unit offset.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substringByCodePoints(from: Int, to: Int): String =</w:t>
      </w:r>
    </w:p>
    <w:p>
      <w:pPr>
        <w:jc w:val="both"/>
      </w:pPr>
      <w:r>
        <w:t xml:space="preserve">    substring(Offset.CodePoint(from), Offset.CodePoint(to))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substring which begins at the specified code point `from` and extends to the</w:t>
      </w:r>
    </w:p>
    <w:p>
      <w:pPr>
        <w:jc w:val="both"/>
      </w:pPr>
      <w:r>
        <w:t xml:space="preserve">   * end of the string. Since String.substring only works with character, the method first</w:t>
      </w:r>
    </w:p>
    <w:p>
      <w:pPr>
        <w:jc w:val="both"/>
      </w:pPr>
      <w:r>
        <w:t xml:space="preserve">   * converts code point offset to code unit offset.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substringByCodePoints(from: Int): String = {</w:t>
      </w:r>
    </w:p>
    <w:p>
      <w:pPr>
        <w:jc w:val="both"/>
      </w:pPr>
      <w:r>
        <w:t xml:space="preserve">    val charFrom = codePointsToCodeUnits(from)</w:t>
      </w:r>
    </w:p>
    <w:p>
      <w:pPr>
        <w:jc w:val="both"/>
      </w:pPr>
      <w:r>
        <w:t xml:space="preserve">    text.substring(charFrom)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