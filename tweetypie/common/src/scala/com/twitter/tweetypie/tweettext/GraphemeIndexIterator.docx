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/>
    </w:p>
    <w:p>
      <w:pPr>
        <w:jc w:val="both"/>
      </w:pPr>
      <w:r>
        <w:t>import com.ibm.icu.text.BreakIterator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Adapt the [[BreakIterator]] interface to a scala [[Iterator]]</w:t>
      </w:r>
    </w:p>
    <w:p>
      <w:pPr>
        <w:jc w:val="both"/>
      </w:pPr>
      <w:r>
        <w:t xml:space="preserve"> * over the offsets of user-perceived characters in a String.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GraphemeIndexIterator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an iterator over indices in the string that mark the end</w:t>
      </w:r>
    </w:p>
    <w:p>
      <w:pPr>
        <w:jc w:val="both"/>
      </w:pPr>
      <w:r>
        <w:t xml:space="preserve">   * of a user-perceived character (grapheme)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ends(s: String): Iterator[Offset.CodeUnit] =</w:t>
      </w:r>
    </w:p>
    <w:p>
      <w:pPr>
        <w:jc w:val="both"/>
      </w:pPr>
      <w:r>
        <w:t xml:space="preserve">    // The start of every grapheme but the first is also a grapheme</w:t>
      </w:r>
    </w:p>
    <w:p>
      <w:pPr>
        <w:jc w:val="both"/>
      </w:pPr>
      <w:r>
        <w:t xml:space="preserve">    // end. The last grapheme ends at the end of the string.</w:t>
      </w:r>
    </w:p>
    <w:p>
      <w:pPr>
        <w:jc w:val="both"/>
      </w:pPr>
      <w:r>
        <w:t xml:space="preserve">    starts(s).drop(1) ++ Iterator(Offset.CodeUnit.length(s))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Produce an iterator over indices in the string that mark the start</w:t>
      </w:r>
    </w:p>
    <w:p>
      <w:pPr>
        <w:jc w:val="both"/>
      </w:pPr>
      <w:r>
        <w:t xml:space="preserve">   * of a user-perceived character (grapheme)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starts(s: String): Iterator[Offset.CodeUnit] =</w:t>
      </w:r>
    </w:p>
    <w:p>
      <w:pPr>
        <w:jc w:val="both"/>
      </w:pPr>
      <w:r>
        <w:t xml:space="preserve">    new Iterator[Offset.CodeUnit] {</w:t>
      </w:r>
    </w:p>
    <w:p>
      <w:pPr>
        <w:jc w:val="both"/>
      </w:pPr>
      <w:r>
        <w:t xml:space="preserve">      private[this] val it = BreakIterator.getCharacterInstance()</w:t>
      </w:r>
    </w:p>
    <w:p>
      <w:pPr>
        <w:jc w:val="both"/>
      </w:pPr>
      <w:r/>
    </w:p>
    <w:p>
      <w:pPr>
        <w:jc w:val="both"/>
      </w:pPr>
      <w:r>
        <w:t xml:space="preserve">      it.setText(s)</w:t>
      </w:r>
    </w:p>
    <w:p>
      <w:pPr>
        <w:jc w:val="both"/>
      </w:pPr>
      <w:r/>
    </w:p>
    <w:p>
      <w:pPr>
        <w:jc w:val="both"/>
      </w:pPr>
      <w:r>
        <w:t xml:space="preserve">      override def hasNext: Boolean = it.current &lt; s.length</w:t>
      </w:r>
    </w:p>
    <w:p>
      <w:pPr>
        <w:jc w:val="both"/>
      </w:pPr>
      <w:r/>
    </w:p>
    <w:p>
      <w:pPr>
        <w:jc w:val="both"/>
      </w:pPr>
      <w:r>
        <w:t xml:space="preserve">      override def next: Offset.CodeUnit = {</w:t>
      </w:r>
    </w:p>
    <w:p>
      <w:pPr>
        <w:jc w:val="both"/>
      </w:pPr>
      <w:r>
        <w:t xml:space="preserve">        if (!hasNext) throw new IllegalArgumentException(s"${it.current()}, ${s.length}")</w:t>
      </w:r>
    </w:p>
    <w:p>
      <w:pPr>
        <w:jc w:val="both"/>
      </w:pPr>
      <w:r/>
    </w:p>
    <w:p>
      <w:pPr>
        <w:jc w:val="both"/>
      </w:pPr>
      <w:r>
        <w:t xml:space="preserve">        // No matter what, we will be returning the value of `current`,</w:t>
      </w:r>
    </w:p>
    <w:p>
      <w:pPr>
        <w:jc w:val="both"/>
      </w:pPr>
      <w:r>
        <w:t xml:space="preserve">        // which is the index of the start of the next grapheme.</w:t>
      </w:r>
    </w:p>
    <w:p>
      <w:pPr>
        <w:jc w:val="both"/>
      </w:pPr>
      <w:r>
        <w:t xml:space="preserve">        val result = it.current()</w:t>
      </w:r>
    </w:p>
    <w:p>
      <w:pPr>
        <w:jc w:val="both"/>
      </w:pPr>
      <w:r/>
    </w:p>
    <w:p>
      <w:pPr>
        <w:jc w:val="both"/>
      </w:pPr>
      <w:r>
        <w:t xml:space="preserve">        it.next()</w:t>
      </w:r>
    </w:p>
    <w:p>
      <w:pPr>
        <w:jc w:val="both"/>
      </w:pPr>
      <w:r/>
    </w:p>
    <w:p>
      <w:pPr>
        <w:jc w:val="both"/>
      </w:pPr>
      <w:r>
        <w:t xml:space="preserve">        Offset.CodeUnit(result)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