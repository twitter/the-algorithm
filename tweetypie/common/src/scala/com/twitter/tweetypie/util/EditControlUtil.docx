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com.twitter.tweetypie.util.TweetEditFailure.TweetEditInvalidEditControlException</w:t>
      </w:r>
    </w:p>
    <w:p>
      <w:pPr>
        <w:jc w:val="both"/>
      </w:pPr>
      <w:r>
        <w:t>import com.twitter.tweetypie.util.TweetEditFailure.TweetEditUpdateEditControlException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com.twitter.tweetypie.thriftscala.EditControlEdit</w:t>
      </w:r>
    </w:p>
    <w:p>
      <w:pPr>
        <w:jc w:val="both"/>
      </w:pPr>
      <w:r>
        <w:t>import com.twitter.tweetypie.thriftscala.EditControlInitial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EditControlUtil {</w:t>
      </w:r>
    </w:p>
    <w:p>
      <w:pPr>
        <w:jc w:val="both"/>
      </w:pPr>
      <w:r/>
    </w:p>
    <w:p>
      <w:pPr>
        <w:jc w:val="both"/>
      </w:pPr>
      <w:r>
        <w:t xml:space="preserve">  val maxTweetEditsAllowed = 5</w:t>
      </w:r>
    </w:p>
    <w:p>
      <w:pPr>
        <w:jc w:val="both"/>
      </w:pPr>
      <w:r>
        <w:t xml:space="preserve">  val oldEditTimeWindow = Duration.fromMinutes(30)</w:t>
      </w:r>
    </w:p>
    <w:p>
      <w:pPr>
        <w:jc w:val="both"/>
      </w:pPr>
      <w:r>
        <w:t xml:space="preserve">  val editTimeWindow = Duration.fromMinutes(60)</w:t>
      </w:r>
    </w:p>
    <w:p>
      <w:pPr>
        <w:jc w:val="both"/>
      </w:pPr>
      <w:r/>
    </w:p>
    <w:p>
      <w:pPr>
        <w:jc w:val="both"/>
      </w:pPr>
      <w:r>
        <w:t xml:space="preserve">  def editControlEdit(</w:t>
      </w:r>
    </w:p>
    <w:p>
      <w:pPr>
        <w:jc w:val="both"/>
      </w:pPr>
      <w:r>
        <w:t xml:space="preserve">    initialTweetId: TweetId,</w:t>
      </w:r>
    </w:p>
    <w:p>
      <w:pPr>
        <w:jc w:val="both"/>
      </w:pPr>
      <w:r>
        <w:t xml:space="preserve">    editControlInitial: Option[EditControlInitial] = None</w:t>
      </w:r>
    </w:p>
    <w:p>
      <w:pPr>
        <w:jc w:val="both"/>
      </w:pPr>
      <w:r>
        <w:t xml:space="preserve">  ): EditControl.Edit =</w:t>
      </w:r>
    </w:p>
    <w:p>
      <w:pPr>
        <w:jc w:val="both"/>
      </w:pPr>
      <w:r>
        <w:t xml:space="preserve">    EditControl.Edit(</w:t>
      </w:r>
    </w:p>
    <w:p>
      <w:pPr>
        <w:jc w:val="both"/>
      </w:pPr>
      <w:r>
        <w:t xml:space="preserve">      EditControlEdit(initialTweetId = initialTweetId, editControlInitial = editControlInitial))</w:t>
      </w:r>
    </w:p>
    <w:p>
      <w:pPr>
        <w:jc w:val="both"/>
      </w:pPr>
      <w:r/>
    </w:p>
    <w:p>
      <w:pPr>
        <w:jc w:val="both"/>
      </w:pPr>
      <w:r>
        <w:t xml:space="preserve">  // EditControl for the tweet that is not an edit, that is, any regular tweet we create</w:t>
      </w:r>
    </w:p>
    <w:p>
      <w:pPr>
        <w:jc w:val="both"/>
      </w:pPr>
      <w:r>
        <w:t xml:space="preserve">  // that can, potentially, be edited later.</w:t>
      </w:r>
    </w:p>
    <w:p>
      <w:pPr>
        <w:jc w:val="both"/>
      </w:pPr>
      <w:r>
        <w:t xml:space="preserve">  def makeEditControlInitial(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createdAt: Time,</w:t>
      </w:r>
    </w:p>
    <w:p>
      <w:pPr>
        <w:jc w:val="both"/>
      </w:pPr>
      <w:r>
        <w:t xml:space="preserve">    setEditWindowToSixtyMinutes: Gate[Unit] = Gate(_ =&gt; false)</w:t>
      </w:r>
    </w:p>
    <w:p>
      <w:pPr>
        <w:jc w:val="both"/>
      </w:pPr>
      <w:r>
        <w:t xml:space="preserve">  ): EditControl.Initial = {</w:t>
      </w:r>
    </w:p>
    <w:p>
      <w:pPr>
        <w:jc w:val="both"/>
      </w:pPr>
      <w:r>
        <w:t xml:space="preserve">    val editWindow = if (setEditWindowToSixtyMinutes()) editTimeWindow else oldEditTimeWindow</w:t>
      </w:r>
    </w:p>
    <w:p>
      <w:pPr>
        <w:jc w:val="both"/>
      </w:pPr>
      <w:r>
        <w:t xml:space="preserve">    val initial = EditControlInitial(</w:t>
      </w:r>
    </w:p>
    <w:p>
      <w:pPr>
        <w:jc w:val="both"/>
      </w:pPr>
      <w:r>
        <w:t xml:space="preserve">      editTweetIds = Seq(tweetId),</w:t>
      </w:r>
    </w:p>
    <w:p>
      <w:pPr>
        <w:jc w:val="both"/>
      </w:pPr>
      <w:r>
        <w:t xml:space="preserve">      editableUntilMsecs = Some(createdAt.plus(editWindow).inMilliseconds),</w:t>
      </w:r>
    </w:p>
    <w:p>
      <w:pPr>
        <w:jc w:val="both"/>
      </w:pPr>
      <w:r>
        <w:t xml:space="preserve">      editsRemaining = Some(maxTweetEditsAllowed),</w:t>
      </w:r>
    </w:p>
    <w:p>
      <w:pPr>
        <w:jc w:val="both"/>
      </w:pPr>
      <w:r>
        <w:t xml:space="preserve">      isEditEligible = defaultIsEditEligible,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EditControl.Initial(initial)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if a given latestTweetId is the latest edit in the EditControl</w:t>
      </w:r>
    </w:p>
    <w:p>
      <w:pPr>
        <w:jc w:val="both"/>
      </w:pPr>
      <w:r>
        <w:t xml:space="preserve">  def isLatestEdit(</w:t>
      </w:r>
    </w:p>
    <w:p>
      <w:pPr>
        <w:jc w:val="both"/>
      </w:pPr>
      <w:r>
        <w:t xml:space="preserve">    tweetEditControl: Option[EditControl],</w:t>
      </w:r>
    </w:p>
    <w:p>
      <w:pPr>
        <w:jc w:val="both"/>
      </w:pPr>
      <w:r>
        <w:t xml:space="preserve">    latestTweetId: TweetId</w:t>
      </w:r>
    </w:p>
    <w:p>
      <w:pPr>
        <w:jc w:val="both"/>
      </w:pPr>
      <w:r>
        <w:t xml:space="preserve">  ): Try[Boolean] = {</w:t>
      </w:r>
    </w:p>
    <w:p>
      <w:pPr>
        <w:jc w:val="both"/>
      </w:pPr>
      <w:r>
        <w:t xml:space="preserve">    tweetEditControl match {</w:t>
      </w:r>
    </w:p>
    <w:p>
      <w:pPr>
        <w:jc w:val="both"/>
      </w:pPr>
      <w:r>
        <w:t xml:space="preserve">      case Some(EditControl.Initial(initial)) =&gt;</w:t>
      </w:r>
    </w:p>
    <w:p>
      <w:pPr>
        <w:jc w:val="both"/>
      </w:pPr>
      <w:r>
        <w:t xml:space="preserve">        isLatestEditFromEditControlInitial(Some(initial), latestTweetId)</w:t>
      </w:r>
    </w:p>
    <w:p>
      <w:pPr>
        <w:jc w:val="both"/>
      </w:pPr>
      <w:r>
        <w:t xml:space="preserve">      case Some(EditControl.Edit(edit)) =&gt;</w:t>
      </w:r>
    </w:p>
    <w:p>
      <w:pPr>
        <w:jc w:val="both"/>
      </w:pPr>
      <w:r>
        <w:t xml:space="preserve">        isLatestEditFromEditControlInitial(</w:t>
      </w:r>
    </w:p>
    <w:p>
      <w:pPr>
        <w:jc w:val="both"/>
      </w:pPr>
      <w:r>
        <w:t xml:space="preserve">          edit.editControlInitial,</w:t>
      </w:r>
    </w:p>
    <w:p>
      <w:pPr>
        <w:jc w:val="both"/>
      </w:pPr>
      <w:r>
        <w:t xml:space="preserve">          latestTweetId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Throw(TweetEditInvalidEditControlException)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if a given latestTweetId is the latest edit in the EditControlInitial</w:t>
      </w:r>
    </w:p>
    <w:p>
      <w:pPr>
        <w:jc w:val="both"/>
      </w:pPr>
      <w:r>
        <w:t xml:space="preserve">  private def isLatestEditFromEditControlInitial(</w:t>
      </w:r>
    </w:p>
    <w:p>
      <w:pPr>
        <w:jc w:val="both"/>
      </w:pPr>
      <w:r>
        <w:t xml:space="preserve">    initialTweetEditControl: Option[EditControlInitial],</w:t>
      </w:r>
    </w:p>
    <w:p>
      <w:pPr>
        <w:jc w:val="both"/>
      </w:pPr>
      <w:r>
        <w:t xml:space="preserve">    latestTweetId: TweetId</w:t>
      </w:r>
    </w:p>
    <w:p>
      <w:pPr>
        <w:jc w:val="both"/>
      </w:pPr>
      <w:r>
        <w:t xml:space="preserve">  ): Try[Boolean] = {</w:t>
      </w:r>
    </w:p>
    <w:p>
      <w:pPr>
        <w:jc w:val="both"/>
      </w:pPr>
      <w:r>
        <w:t xml:space="preserve">    initialTweetEditControl match {</w:t>
      </w:r>
    </w:p>
    <w:p>
      <w:pPr>
        <w:jc w:val="both"/>
      </w:pPr>
      <w:r>
        <w:t xml:space="preserve">      case Some(initial) =&gt;</w:t>
      </w:r>
    </w:p>
    <w:p>
      <w:pPr>
        <w:jc w:val="both"/>
      </w:pPr>
      <w:r>
        <w:t xml:space="preserve">        Return(latestTweetId == initial.editTweetIds.last)</w:t>
      </w:r>
    </w:p>
    <w:p>
      <w:pPr>
        <w:jc w:val="both"/>
      </w:pPr>
      <w:r>
        <w:t xml:space="preserve">      case _ =&gt; Throw(TweetEditInvalidEditControlException)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Create an updated edit control for an initialTweet given the id of the new edit */</w:t>
      </w:r>
    </w:p>
    <w:p>
      <w:pPr>
        <w:jc w:val="both"/>
      </w:pPr>
      <w:r>
        <w:t xml:space="preserve">  def editControlForInitialTweet(</w:t>
      </w:r>
    </w:p>
    <w:p>
      <w:pPr>
        <w:jc w:val="both"/>
      </w:pPr>
      <w:r>
        <w:t xml:space="preserve">    initialTweet: Tweet,</w:t>
      </w:r>
    </w:p>
    <w:p>
      <w:pPr>
        <w:jc w:val="both"/>
      </w:pPr>
      <w:r>
        <w:t xml:space="preserve">    newEditId: TweetId</w:t>
      </w:r>
    </w:p>
    <w:p>
      <w:pPr>
        <w:jc w:val="both"/>
      </w:pPr>
      <w:r>
        <w:t xml:space="preserve">  ): Try[EditControl.Initial] = {</w:t>
      </w:r>
    </w:p>
    <w:p>
      <w:pPr>
        <w:jc w:val="both"/>
      </w:pPr>
      <w:r>
        <w:t xml:space="preserve">    initialTweet.editControl match {</w:t>
      </w:r>
    </w:p>
    <w:p>
      <w:pPr>
        <w:jc w:val="both"/>
      </w:pPr>
      <w:r>
        <w:t xml:space="preserve">      case Some(EditControl.Initial(initial)) =&gt;</w:t>
      </w:r>
    </w:p>
    <w:p>
      <w:pPr>
        <w:jc w:val="both"/>
      </w:pPr>
      <w:r>
        <w:t xml:space="preserve">        Return(EditControl.Initial(plusEdit(initial, newEditId)))</w:t>
      </w:r>
    </w:p>
    <w:p>
      <w:pPr>
        <w:jc w:val="both"/>
      </w:pPr>
      <w:r/>
    </w:p>
    <w:p>
      <w:pPr>
        <w:jc w:val="both"/>
      </w:pPr>
      <w:r>
        <w:t xml:space="preserve">      case Some(EditControl.Edit(_)) =&gt; Throw(TweetEditUpdateEditControlException)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initialTweet.coreData match {</w:t>
      </w:r>
    </w:p>
    <w:p>
      <w:pPr>
        <w:jc w:val="both"/>
      </w:pPr>
      <w:r>
        <w:t xml:space="preserve">          case Some(coreData) =&gt;</w:t>
      </w:r>
    </w:p>
    <w:p>
      <w:pPr>
        <w:jc w:val="both"/>
      </w:pPr>
      <w:r>
        <w:t xml:space="preserve">            Return(</w:t>
      </w:r>
    </w:p>
    <w:p>
      <w:pPr>
        <w:jc w:val="both"/>
      </w:pPr>
      <w:r>
        <w:t xml:space="preserve">              makeEditControlInitial(</w:t>
      </w:r>
    </w:p>
    <w:p>
      <w:pPr>
        <w:jc w:val="both"/>
      </w:pPr>
      <w:r>
        <w:t xml:space="preserve">                tweetId = initialTweet.id,</w:t>
      </w:r>
    </w:p>
    <w:p>
      <w:pPr>
        <w:jc w:val="both"/>
      </w:pPr>
      <w:r>
        <w:t xml:space="preserve">                createdAt = Time.fromMilliseconds(coreData.createdAtSecs * 1000),</w:t>
      </w:r>
    </w:p>
    <w:p>
      <w:pPr>
        <w:jc w:val="both"/>
      </w:pPr>
      <w:r>
        <w:t xml:space="preserve">                setEditWindowToSixtyMinutes = Gate(_ =&gt; true)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None =&gt; Throw(new Exception("Tweet Missing Required CoreData"))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updateEditControl(tweet: Tweet, newEditId: TweetId): Try[Tweet] =</w:t>
      </w:r>
    </w:p>
    <w:p>
      <w:pPr>
        <w:jc w:val="both"/>
      </w:pPr>
      <w:r>
        <w:t xml:space="preserve">    editControlForInitialTweet(tweet, newEditId).map { editControl =&gt;</w:t>
      </w:r>
    </w:p>
    <w:p>
      <w:pPr>
        <w:jc w:val="both"/>
      </w:pPr>
      <w:r>
        <w:t xml:space="preserve">      tweet.copy(editControl = Some(editControl))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plusEdit(initial: EditControlInitial, newEditId: TweetId): EditControlInitial = {</w:t>
      </w:r>
    </w:p>
    <w:p>
      <w:pPr>
        <w:jc w:val="both"/>
      </w:pPr>
      <w:r>
        <w:t xml:space="preserve">    val newEditTweetIds = (initial.editTweetIds :+ newEditId).distinct.sorted</w:t>
      </w:r>
    </w:p>
    <w:p>
      <w:pPr>
        <w:jc w:val="both"/>
      </w:pPr>
      <w:r>
        <w:t xml:space="preserve">    val editsCount = newEditTweetIds.size - 1 // as there is the original tweet ID there too.</w:t>
      </w:r>
    </w:p>
    <w:p>
      <w:pPr>
        <w:jc w:val="both"/>
      </w:pPr>
      <w:r>
        <w:t xml:space="preserve">    initial.copy(</w:t>
      </w:r>
    </w:p>
    <w:p>
      <w:pPr>
        <w:jc w:val="both"/>
      </w:pPr>
      <w:r>
        <w:t xml:space="preserve">      editTweetIds = newEditTweetIds,</w:t>
      </w:r>
    </w:p>
    <w:p>
      <w:pPr>
        <w:jc w:val="both"/>
      </w:pPr>
      <w:r>
        <w:t xml:space="preserve">      editsRemaining = Some(maxTweetEditsAllowed - editsCount),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ID of the initial Tweet if this is an edit</w:t>
      </w:r>
    </w:p>
    <w:p>
      <w:pPr>
        <w:jc w:val="both"/>
      </w:pPr>
      <w:r>
        <w:t xml:space="preserve">  def getInitialTweetIdIfEdit(tweet: Tweet): Option[TweetId] = tweet.editControl match {</w:t>
      </w:r>
    </w:p>
    <w:p>
      <w:pPr>
        <w:jc w:val="both"/>
      </w:pPr>
      <w:r>
        <w:t xml:space="preserve">    case Some(EditControl.Edit(edit)) =&gt; Some(edit.initialTweetId)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If this is the first tweet in an edit chain, return the same tweet id</w:t>
      </w:r>
    </w:p>
    <w:p>
      <w:pPr>
        <w:jc w:val="both"/>
      </w:pPr>
      <w:r>
        <w:t xml:space="preserve">  // otherwise return the result of getInitialTweetId</w:t>
      </w:r>
    </w:p>
    <w:p>
      <w:pPr>
        <w:jc w:val="both"/>
      </w:pPr>
      <w:r>
        <w:t xml:space="preserve">  def getInitialTweetId(tweet: Tweet): TweetId =</w:t>
      </w:r>
    </w:p>
    <w:p>
      <w:pPr>
        <w:jc w:val="both"/>
      </w:pPr>
      <w:r>
        <w:t xml:space="preserve">    getInitialTweetIdIfEdit(tweet).getOrElse(tweet.id)</w:t>
      </w:r>
    </w:p>
    <w:p>
      <w:pPr>
        <w:jc w:val="both"/>
      </w:pPr>
      <w:r/>
    </w:p>
    <w:p>
      <w:pPr>
        <w:jc w:val="both"/>
      </w:pPr>
      <w:r>
        <w:t xml:space="preserve">  def isInitialTweet(tweet: Tweet): Boolean =</w:t>
      </w:r>
    </w:p>
    <w:p>
      <w:pPr>
        <w:jc w:val="both"/>
      </w:pPr>
      <w:r>
        <w:t xml:space="preserve">    getInitialTweetId(tweet) == tweet.id</w:t>
      </w:r>
    </w:p>
    <w:p>
      <w:pPr>
        <w:jc w:val="both"/>
      </w:pPr>
      <w:r/>
    </w:p>
    <w:p>
      <w:pPr>
        <w:jc w:val="both"/>
      </w:pPr>
      <w:r>
        <w:t xml:space="preserve">  // Extracted just so that we can easily track where the values of isEditEligible is coming from.</w:t>
      </w:r>
    </w:p>
    <w:p>
      <w:pPr>
        <w:jc w:val="both"/>
      </w:pPr>
      <w:r>
        <w:t xml:space="preserve">  private def defaultIsEditEligible: Option[Boolean] = Some(true)</w:t>
      </w:r>
    </w:p>
    <w:p>
      <w:pPr>
        <w:jc w:val="both"/>
      </w:pPr>
      <w:r/>
    </w:p>
    <w:p>
      <w:pPr>
        <w:jc w:val="both"/>
      </w:pPr>
      <w:r>
        <w:t xml:space="preserve">  // returns true if it's an edit of a Tweet or an initial Tweet that's been edited</w:t>
      </w:r>
    </w:p>
    <w:p>
      <w:pPr>
        <w:jc w:val="both"/>
      </w:pPr>
      <w:r>
        <w:t xml:space="preserve">  def isEditTweet(tweet: Tweet): Boolean =</w:t>
      </w:r>
    </w:p>
    <w:p>
      <w:pPr>
        <w:jc w:val="both"/>
      </w:pPr>
      <w:r>
        <w:t xml:space="preserve">    tweet.editControl match {</w:t>
      </w:r>
    </w:p>
    <w:p>
      <w:pPr>
        <w:jc w:val="both"/>
      </w:pPr>
      <w:r>
        <w:t xml:space="preserve">      case Some(eci: EditControl.Initial) if eci.initial.editTweetIds.size &lt;= 1 =&gt; false</w:t>
      </w:r>
    </w:p>
    <w:p>
      <w:pPr>
        <w:jc w:val="both"/>
      </w:pPr>
      <w:r>
        <w:t xml:space="preserve">      case Some(_: EditControl.Initial) | Some(_: EditControl.Edit) | Some(</w:t>
      </w:r>
    </w:p>
    <w:p>
      <w:pPr>
        <w:jc w:val="both"/>
      </w:pPr>
      <w:r>
        <w:t xml:space="preserve">            EditControl.UnknownUnionField(_))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None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returns true if editControl is from an edit of a Tweet</w:t>
      </w:r>
    </w:p>
    <w:p>
      <w:pPr>
        <w:jc w:val="both"/>
      </w:pPr>
      <w:r>
        <w:t xml:space="preserve">  // returns false for any other state, including edit intial.</w:t>
      </w:r>
    </w:p>
    <w:p>
      <w:pPr>
        <w:jc w:val="both"/>
      </w:pPr>
      <w:r>
        <w:t xml:space="preserve">  def isEditControlEdit(editControl: EditControl): Boolean = {</w:t>
      </w:r>
    </w:p>
    <w:p>
      <w:pPr>
        <w:jc w:val="both"/>
      </w:pPr>
      <w:r>
        <w:t xml:space="preserve">    editControl match {</w:t>
      </w:r>
    </w:p>
    <w:p>
      <w:pPr>
        <w:jc w:val="both"/>
      </w:pPr>
      <w:r>
        <w:t xml:space="preserve">      case _: EditControl.Edit | EditControl.UnknownUnionField(_)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getEditTweetIds(editControl: Option[EditControl]): Try[Seq[TweetId]] = {</w:t>
      </w:r>
    </w:p>
    <w:p>
      <w:pPr>
        <w:jc w:val="both"/>
      </w:pPr>
      <w:r>
        <w:t xml:space="preserve">    editControl match {</w:t>
      </w:r>
    </w:p>
    <w:p>
      <w:pPr>
        <w:jc w:val="both"/>
      </w:pPr>
      <w:r>
        <w:t xml:space="preserve">      case Some(EditControl.Edit(EditControlEdit(_, Some(eci)))) =&gt;</w:t>
      </w:r>
    </w:p>
    <w:p>
      <w:pPr>
        <w:jc w:val="both"/>
      </w:pPr>
      <w:r>
        <w:t xml:space="preserve">        Return(eci.editTweetIds)</w:t>
      </w:r>
    </w:p>
    <w:p>
      <w:pPr>
        <w:jc w:val="both"/>
      </w:pPr>
      <w:r>
        <w:t xml:space="preserve">      case Some(EditControl.Initial(initial)) =&gt;</w:t>
      </w:r>
    </w:p>
    <w:p>
      <w:pPr>
        <w:jc w:val="both"/>
      </w:pPr>
      <w:r>
        <w:t xml:space="preserve">        Return(initial.editTweetIds)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Throw(new Exception(s"EditControlInitial not found in $editControl"))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TweetEditFailure {</w:t>
      </w:r>
    </w:p>
    <w:p>
      <w:pPr>
        <w:jc w:val="both"/>
      </w:pPr>
      <w:r>
        <w:t xml:space="preserve">  abstract class TweetEditException(msg: String) extends Exception(msg)</w:t>
      </w:r>
    </w:p>
    <w:p>
      <w:pPr>
        <w:jc w:val="both"/>
      </w:pPr>
      <w:r/>
    </w:p>
    <w:p>
      <w:pPr>
        <w:jc w:val="both"/>
      </w:pPr>
      <w:r>
        <w:t xml:space="preserve">  case object TweetEditGetInitialEditControlException</w:t>
      </w:r>
    </w:p>
    <w:p>
      <w:pPr>
        <w:jc w:val="both"/>
      </w:pPr>
      <w:r>
        <w:t xml:space="preserve">      extends TweetEditException("Initial EditControl not found")</w:t>
      </w:r>
    </w:p>
    <w:p>
      <w:pPr>
        <w:jc w:val="both"/>
      </w:pPr>
      <w:r/>
    </w:p>
    <w:p>
      <w:pPr>
        <w:jc w:val="both"/>
      </w:pPr>
      <w:r>
        <w:t xml:space="preserve">  case object TweetEditInvalidEditControlException</w:t>
      </w:r>
    </w:p>
    <w:p>
      <w:pPr>
        <w:jc w:val="both"/>
      </w:pPr>
      <w:r>
        <w:t xml:space="preserve">      extends TweetEditException("Invalid EditControl for initial_tweet")</w:t>
      </w:r>
    </w:p>
    <w:p>
      <w:pPr>
        <w:jc w:val="both"/>
      </w:pPr>
      <w:r/>
    </w:p>
    <w:p>
      <w:pPr>
        <w:jc w:val="both"/>
      </w:pPr>
      <w:r>
        <w:t xml:space="preserve">  case object TweetEditUpdateEditControlException</w:t>
      </w:r>
    </w:p>
    <w:p>
      <w:pPr>
        <w:jc w:val="both"/>
      </w:pPr>
      <w:r>
        <w:t xml:space="preserve">      extends TweetEditException("Invalid Edit Control Update")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