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com.twitter.tweetypie.util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Escape a String into Java or Scala String literal syntax (adds the</w:t>
      </w:r>
    </w:p>
    <w:p>
      <w:pPr>
        <w:jc w:val="both"/>
      </w:pPr>
      <w:r>
        <w:t xml:space="preserve"> * surrounding quotes.)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is primarily for printing Strings for debugging or logging.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StringLiteral extends (String =&gt; String) {</w:t>
      </w:r>
    </w:p>
    <w:p>
      <w:pPr>
        <w:jc w:val="both"/>
      </w:pPr>
      <w:r>
        <w:t xml:space="preserve">  private[this] val ControlLimit = ' '</w:t>
      </w:r>
    </w:p>
    <w:p>
      <w:pPr>
        <w:jc w:val="both"/>
      </w:pPr>
      <w:r>
        <w:t xml:space="preserve">  private[this] val PrintableLimit = '\u007e'</w:t>
      </w:r>
    </w:p>
    <w:p>
      <w:pPr>
        <w:jc w:val="both"/>
      </w:pPr>
      <w:r>
        <w:t xml:space="preserve">  private[this] val Specials =</w:t>
      </w:r>
    </w:p>
    <w:p>
      <w:pPr>
        <w:jc w:val="both"/>
      </w:pPr>
      <w:r>
        <w:t xml:space="preserve">    Map('\n' -&gt; 'n', '\r' -&gt; 'r', '\t' -&gt; 't', '"' -&gt; '"', '\'' -&gt; '\'', '\\' -&gt; '\\')</w:t>
      </w:r>
    </w:p>
    <w:p>
      <w:pPr>
        <w:jc w:val="both"/>
      </w:pPr>
      <w:r/>
    </w:p>
    <w:p>
      <w:pPr>
        <w:jc w:val="both"/>
      </w:pPr>
      <w:r>
        <w:t xml:space="preserve">  def apply(str: String): String = {</w:t>
      </w:r>
    </w:p>
    <w:p>
      <w:pPr>
        <w:jc w:val="both"/>
      </w:pPr>
      <w:r>
        <w:t xml:space="preserve">    val s = new StringBuilder(str.length)</w:t>
      </w:r>
    </w:p>
    <w:p>
      <w:pPr>
        <w:jc w:val="both"/>
      </w:pPr>
      <w:r>
        <w:t xml:space="preserve">    s.append('"')</w:t>
      </w:r>
    </w:p>
    <w:p>
      <w:pPr>
        <w:jc w:val="both"/>
      </w:pPr>
      <w:r>
        <w:t xml:space="preserve">    var i = 0</w:t>
      </w:r>
    </w:p>
    <w:p>
      <w:pPr>
        <w:jc w:val="both"/>
      </w:pPr>
      <w:r>
        <w:t xml:space="preserve">    while (i &lt; str.length) {</w:t>
      </w:r>
    </w:p>
    <w:p>
      <w:pPr>
        <w:jc w:val="both"/>
      </w:pPr>
      <w:r>
        <w:t xml:space="preserve">      val c = str(i)</w:t>
      </w:r>
    </w:p>
    <w:p>
      <w:pPr>
        <w:jc w:val="both"/>
      </w:pPr>
      <w:r>
        <w:t xml:space="preserve">      Specials.get(c) match {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if (c &gt;= ControlLimit &amp;&amp; c &lt;= PrintableLimit) s.append(c)</w:t>
      </w:r>
    </w:p>
    <w:p>
      <w:pPr>
        <w:jc w:val="both"/>
      </w:pPr>
      <w:r>
        <w:t xml:space="preserve">          else s.append("\\u%04x".format(c.toInt))</w:t>
      </w:r>
    </w:p>
    <w:p>
      <w:pPr>
        <w:jc w:val="both"/>
      </w:pPr>
      <w:r>
        <w:t xml:space="preserve">        case Some(special) =&gt; s.append('\\').append(special)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 += 1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s.append('"').result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