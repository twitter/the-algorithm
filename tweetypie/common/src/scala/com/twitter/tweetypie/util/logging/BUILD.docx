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"logging_impl_check_whitelisted_target",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"src/thrift/com/twitter/servo:servo-exception-java",</w:t>
      </w:r>
    </w:p>
    <w:p>
      <w:pPr>
        <w:jc w:val="both"/>
      </w:pPr>
      <w:r>
        <w:t xml:space="preserve">        "tweetypie/server/src/main/scala/com/twitter/tweetypie/serverutil",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