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util</w:t>
      </w:r>
    </w:p>
    <w:p>
      <w:pPr>
        <w:jc w:val="both"/>
      </w:pPr>
      <w:r/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ConversationControls {</w:t>
      </w:r>
    </w:p>
    <w:p>
      <w:pPr>
        <w:jc w:val="both"/>
      </w:pPr>
      <w:r>
        <w:t xml:space="preserve">  object Create {</w:t>
      </w:r>
    </w:p>
    <w:p>
      <w:pPr>
        <w:jc w:val="both"/>
      </w:pPr>
      <w:r>
        <w:t xml:space="preserve">    def byInvitation(</w:t>
      </w:r>
    </w:p>
    <w:p>
      <w:pPr>
        <w:jc w:val="both"/>
      </w:pPr>
      <w:r>
        <w:t xml:space="preserve">      inviteViaMention: Option[Boolean] = None</w:t>
      </w:r>
    </w:p>
    <w:p>
      <w:pPr>
        <w:jc w:val="both"/>
      </w:pPr>
      <w:r>
        <w:t xml:space="preserve">    ): TweetCreateConversationControl.ByInvitation = TweetCreateConversationControl.ByInvitation(</w:t>
      </w:r>
    </w:p>
    <w:p>
      <w:pPr>
        <w:jc w:val="both"/>
      </w:pPr>
      <w:r>
        <w:t xml:space="preserve">      TweetCreateConversationControlByInvitation(inviteViaMention = inviteViaMention)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community(</w:t>
      </w:r>
    </w:p>
    <w:p>
      <w:pPr>
        <w:jc w:val="both"/>
      </w:pPr>
      <w:r>
        <w:t xml:space="preserve">      inviteViaMention: Option[Boolean] = None</w:t>
      </w:r>
    </w:p>
    <w:p>
      <w:pPr>
        <w:jc w:val="both"/>
      </w:pPr>
      <w:r>
        <w:t xml:space="preserve">    ): TweetCreateConversationControl.Community = TweetCreateConversationControl.Community(</w:t>
      </w:r>
    </w:p>
    <w:p>
      <w:pPr>
        <w:jc w:val="both"/>
      </w:pPr>
      <w:r>
        <w:t xml:space="preserve">      TweetCreateConversationControlCommunity(inviteViaMention = inviteViaMention)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def followers(</w:t>
      </w:r>
    </w:p>
    <w:p>
      <w:pPr>
        <w:jc w:val="both"/>
      </w:pPr>
      <w:r>
        <w:t xml:space="preserve">      inviteViaMention: Option[Boolean] = None</w:t>
      </w:r>
    </w:p>
    <w:p>
      <w:pPr>
        <w:jc w:val="both"/>
      </w:pPr>
      <w:r>
        <w:t xml:space="preserve">    ): TweetCreateConversationControl.Followers = TweetCreateConversationControl.Followers(</w:t>
      </w:r>
    </w:p>
    <w:p>
      <w:pPr>
        <w:jc w:val="both"/>
      </w:pPr>
      <w:r>
        <w:t xml:space="preserve">      TweetCreateConversationControlFollowers(inviteViaMention = inviteViaMention)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Scenario {</w:t>
      </w:r>
    </w:p>
    <w:p>
      <w:pPr>
        <w:jc w:val="both"/>
      </w:pPr>
      <w:r>
        <w:t xml:space="preserve">    case class CommonScenario(</w:t>
      </w:r>
    </w:p>
    <w:p>
      <w:pPr>
        <w:jc w:val="both"/>
      </w:pPr>
      <w:r>
        <w:t xml:space="preserve">      createConversationControl: TweetCreateConversationControl,</w:t>
      </w:r>
    </w:p>
    <w:p>
      <w:pPr>
        <w:jc w:val="both"/>
      </w:pPr>
      <w:r>
        <w:t xml:space="preserve">      descriptionSuffix: String,</w:t>
      </w:r>
    </w:p>
    <w:p>
      <w:pPr>
        <w:jc w:val="both"/>
      </w:pPr>
      <w:r>
        <w:t xml:space="preserve">      expectedConversationControl: (UserId, Seq[UserId]) =&gt; ConversationControl,</w:t>
      </w:r>
    </w:p>
    <w:p>
      <w:pPr>
        <w:jc w:val="both"/>
      </w:pPr>
      <w:r>
        <w:t xml:space="preserve">      inviteViaMention: Option[Boolean])</w:t>
      </w:r>
    </w:p>
    <w:p>
      <w:pPr>
        <w:jc w:val="both"/>
      </w:pPr>
      <w:r/>
    </w:p>
    <w:p>
      <w:pPr>
        <w:jc w:val="both"/>
      </w:pPr>
      <w:r>
        <w:t xml:space="preserve">    def mkCommunityScenario(inviteViaMention: Option[Boolean]): CommonScenario =</w:t>
      </w:r>
    </w:p>
    <w:p>
      <w:pPr>
        <w:jc w:val="both"/>
      </w:pPr>
      <w:r>
        <w:t xml:space="preserve">      CommonScenario(</w:t>
      </w:r>
    </w:p>
    <w:p>
      <w:pPr>
        <w:jc w:val="both"/>
      </w:pPr>
      <w:r>
        <w:t xml:space="preserve">        Create.community(inviteViaMention = inviteViaMention),</w:t>
      </w:r>
    </w:p>
    <w:p>
      <w:pPr>
        <w:jc w:val="both"/>
      </w:pPr>
      <w:r>
        <w:t xml:space="preserve">        "community",</w:t>
      </w:r>
    </w:p>
    <w:p>
      <w:pPr>
        <w:jc w:val="both"/>
      </w:pPr>
      <w:r>
        <w:t xml:space="preserve">        expectedConversationControl = (authorId, userIds) =&gt; {</w:t>
      </w:r>
    </w:p>
    <w:p>
      <w:pPr>
        <w:jc w:val="both"/>
      </w:pPr>
      <w:r>
        <w:t xml:space="preserve">          community(userIds, authorId, inviteViaMention)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inviteViaMention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mkByInvitationScenario(inviteViaMention: Option[Boolean]): CommonScenario =</w:t>
      </w:r>
    </w:p>
    <w:p>
      <w:pPr>
        <w:jc w:val="both"/>
      </w:pPr>
      <w:r>
        <w:t xml:space="preserve">      CommonScenario(</w:t>
      </w:r>
    </w:p>
    <w:p>
      <w:pPr>
        <w:jc w:val="both"/>
      </w:pPr>
      <w:r>
        <w:t xml:space="preserve">        Create.byInvitation(inviteViaMention = inviteViaMention),</w:t>
      </w:r>
    </w:p>
    <w:p>
      <w:pPr>
        <w:jc w:val="both"/>
      </w:pPr>
      <w:r>
        <w:t xml:space="preserve">        "invited users",</w:t>
      </w:r>
    </w:p>
    <w:p>
      <w:pPr>
        <w:jc w:val="both"/>
      </w:pPr>
      <w:r>
        <w:t xml:space="preserve">        expectedConversationControl = (authorId, userIds) =&gt; {</w:t>
      </w:r>
    </w:p>
    <w:p>
      <w:pPr>
        <w:jc w:val="both"/>
      </w:pPr>
      <w:r>
        <w:t xml:space="preserve">          byInvitation(userIds, authorId, inviteViaMention)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inviteViaMention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mkFollowersScenario(inviteViaMention: Option[Boolean]): CommonScenario =</w:t>
      </w:r>
    </w:p>
    <w:p>
      <w:pPr>
        <w:jc w:val="both"/>
      </w:pPr>
      <w:r>
        <w:t xml:space="preserve">      CommonScenario(</w:t>
      </w:r>
    </w:p>
    <w:p>
      <w:pPr>
        <w:jc w:val="both"/>
      </w:pPr>
      <w:r>
        <w:t xml:space="preserve">        Create.followers(inviteViaMention = inviteViaMention),</w:t>
      </w:r>
    </w:p>
    <w:p>
      <w:pPr>
        <w:jc w:val="both"/>
      </w:pPr>
      <w:r>
        <w:t xml:space="preserve">        "followers",</w:t>
      </w:r>
    </w:p>
    <w:p>
      <w:pPr>
        <w:jc w:val="both"/>
      </w:pPr>
      <w:r>
        <w:t xml:space="preserve">        expectedConversationControl = (authorId, userIds) =&gt; {</w:t>
      </w:r>
    </w:p>
    <w:p>
      <w:pPr>
        <w:jc w:val="both"/>
      </w:pPr>
      <w:r>
        <w:t xml:space="preserve">          followers(userIds, authorId, inviteViaMention)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inviteViaMention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communityScenario = mkCommunityScenario(None)</w:t>
      </w:r>
    </w:p>
    <w:p>
      <w:pPr>
        <w:jc w:val="both"/>
      </w:pPr>
      <w:r>
        <w:t xml:space="preserve">    val communityInviteViaMentionScenario = mkCommunityScenario(Some(true))</w:t>
      </w:r>
    </w:p>
    <w:p>
      <w:pPr>
        <w:jc w:val="both"/>
      </w:pPr>
      <w:r/>
    </w:p>
    <w:p>
      <w:pPr>
        <w:jc w:val="both"/>
      </w:pPr>
      <w:r>
        <w:t xml:space="preserve">    val byInvitationScenario = mkByInvitationScenario(None)</w:t>
      </w:r>
    </w:p>
    <w:p>
      <w:pPr>
        <w:jc w:val="both"/>
      </w:pPr>
      <w:r>
        <w:t xml:space="preserve">    val byInvitationInviteViaMentionScenario = mkByInvitationScenario(Some(true))</w:t>
      </w:r>
    </w:p>
    <w:p>
      <w:pPr>
        <w:jc w:val="both"/>
      </w:pPr>
      <w:r/>
    </w:p>
    <w:p>
      <w:pPr>
        <w:jc w:val="both"/>
      </w:pPr>
      <w:r>
        <w:t xml:space="preserve">    val followersScenario = mkFollowersScenario(None)</w:t>
      </w:r>
    </w:p>
    <w:p>
      <w:pPr>
        <w:jc w:val="both"/>
      </w:pPr>
      <w:r>
        <w:t xml:space="preserve">    val followersInviteViaMentionScenario = mkFollowersScenario(Some(true))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byInvitation(</w:t>
      </w:r>
    </w:p>
    <w:p>
      <w:pPr>
        <w:jc w:val="both"/>
      </w:pPr>
      <w:r>
        <w:t xml:space="preserve">    invitedUserIds: Seq[UserId],</w:t>
      </w:r>
    </w:p>
    <w:p>
      <w:pPr>
        <w:jc w:val="both"/>
      </w:pPr>
      <w:r>
        <w:t xml:space="preserve">    conversationTweetAuthorId: UserId,</w:t>
      </w:r>
    </w:p>
    <w:p>
      <w:pPr>
        <w:jc w:val="both"/>
      </w:pPr>
      <w:r>
        <w:t xml:space="preserve">    inviteViaMention: Option[Boolean] = None</w:t>
      </w:r>
    </w:p>
    <w:p>
      <w:pPr>
        <w:jc w:val="both"/>
      </w:pPr>
      <w:r>
        <w:t xml:space="preserve">  ): ConversationControl =</w:t>
      </w:r>
    </w:p>
    <w:p>
      <w:pPr>
        <w:jc w:val="both"/>
      </w:pPr>
      <w:r>
        <w:t xml:space="preserve">    ConversationControl.ByInvitation(</w:t>
      </w:r>
    </w:p>
    <w:p>
      <w:pPr>
        <w:jc w:val="both"/>
      </w:pPr>
      <w:r>
        <w:t xml:space="preserve">      ConversationControlByInvitation(</w:t>
      </w:r>
    </w:p>
    <w:p>
      <w:pPr>
        <w:jc w:val="both"/>
      </w:pPr>
      <w:r>
        <w:t xml:space="preserve">        conversationTweetAuthorId = conversationTweetAuthorId,</w:t>
      </w:r>
    </w:p>
    <w:p>
      <w:pPr>
        <w:jc w:val="both"/>
      </w:pPr>
      <w:r>
        <w:t xml:space="preserve">        invitedUserIds = invitedUserIds,</w:t>
      </w:r>
    </w:p>
    <w:p>
      <w:pPr>
        <w:jc w:val="both"/>
      </w:pPr>
      <w:r>
        <w:t xml:space="preserve">        inviteViaMention = inviteViaMention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community(</w:t>
      </w:r>
    </w:p>
    <w:p>
      <w:pPr>
        <w:jc w:val="both"/>
      </w:pPr>
      <w:r>
        <w:t xml:space="preserve">    invitedUserIds: Seq[UserId],</w:t>
      </w:r>
    </w:p>
    <w:p>
      <w:pPr>
        <w:jc w:val="both"/>
      </w:pPr>
      <w:r>
        <w:t xml:space="preserve">    conversationTweetAuthorId: UserId,</w:t>
      </w:r>
    </w:p>
    <w:p>
      <w:pPr>
        <w:jc w:val="both"/>
      </w:pPr>
      <w:r>
        <w:t xml:space="preserve">    inviteViaMention: Option[Boolean] = None</w:t>
      </w:r>
    </w:p>
    <w:p>
      <w:pPr>
        <w:jc w:val="both"/>
      </w:pPr>
      <w:r>
        <w:t xml:space="preserve">  ): ConversationControl =</w:t>
      </w:r>
    </w:p>
    <w:p>
      <w:pPr>
        <w:jc w:val="both"/>
      </w:pPr>
      <w:r>
        <w:t xml:space="preserve">    ConversationControl.Community(</w:t>
      </w:r>
    </w:p>
    <w:p>
      <w:pPr>
        <w:jc w:val="both"/>
      </w:pPr>
      <w:r>
        <w:t xml:space="preserve">      ConversationControlCommunity(</w:t>
      </w:r>
    </w:p>
    <w:p>
      <w:pPr>
        <w:jc w:val="both"/>
      </w:pPr>
      <w:r>
        <w:t xml:space="preserve">        conversationTweetAuthorId = conversationTweetAuthorId,</w:t>
      </w:r>
    </w:p>
    <w:p>
      <w:pPr>
        <w:jc w:val="both"/>
      </w:pPr>
      <w:r>
        <w:t xml:space="preserve">        invitedUserIds = invitedUserIds,</w:t>
      </w:r>
    </w:p>
    <w:p>
      <w:pPr>
        <w:jc w:val="both"/>
      </w:pPr>
      <w:r>
        <w:t xml:space="preserve">        inviteViaMention = inviteViaMention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followers(</w:t>
      </w:r>
    </w:p>
    <w:p>
      <w:pPr>
        <w:jc w:val="both"/>
      </w:pPr>
      <w:r>
        <w:t xml:space="preserve">    invitedUserIds: Seq[UserId],</w:t>
      </w:r>
    </w:p>
    <w:p>
      <w:pPr>
        <w:jc w:val="both"/>
      </w:pPr>
      <w:r>
        <w:t xml:space="preserve">    conversationTweetAuthorId: UserId,</w:t>
      </w:r>
    </w:p>
    <w:p>
      <w:pPr>
        <w:jc w:val="both"/>
      </w:pPr>
      <w:r>
        <w:t xml:space="preserve">    inviteViaMention: Option[Boolean] = None</w:t>
      </w:r>
    </w:p>
    <w:p>
      <w:pPr>
        <w:jc w:val="both"/>
      </w:pPr>
      <w:r>
        <w:t xml:space="preserve">  ): ConversationControl =</w:t>
      </w:r>
    </w:p>
    <w:p>
      <w:pPr>
        <w:jc w:val="both"/>
      </w:pPr>
      <w:r>
        <w:t xml:space="preserve">    ConversationControl.Followers(</w:t>
      </w:r>
    </w:p>
    <w:p>
      <w:pPr>
        <w:jc w:val="both"/>
      </w:pPr>
      <w:r>
        <w:t xml:space="preserve">      ConversationControlFollowers(</w:t>
      </w:r>
    </w:p>
    <w:p>
      <w:pPr>
        <w:jc w:val="both"/>
      </w:pPr>
      <w:r>
        <w:t xml:space="preserve">        conversationTweetAuthorId = conversationTweetAuthorId,</w:t>
      </w:r>
    </w:p>
    <w:p>
      <w:pPr>
        <w:jc w:val="both"/>
      </w:pPr>
      <w:r>
        <w:t xml:space="preserve">        invitedUserIds = invitedUserIds,</w:t>
      </w:r>
    </w:p>
    <w:p>
      <w:pPr>
        <w:jc w:val="both"/>
      </w:pPr>
      <w:r>
        <w:t xml:space="preserve">        inviteViaMention = inviteViaMention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