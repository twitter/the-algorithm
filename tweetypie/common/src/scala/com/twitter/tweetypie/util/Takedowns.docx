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com.twitter.tweetypie.util</w:t>
      </w:r>
    </w:p>
    <w:p>
      <w:pPr>
        <w:jc w:val="both"/>
      </w:pPr>
      <w:r/>
    </w:p>
    <w:p>
      <w:pPr>
        <w:jc w:val="both"/>
      </w:pPr>
      <w:r>
        <w:t>import com.twitter.takedown.util.TakedownReasons</w:t>
      </w:r>
    </w:p>
    <w:p>
      <w:pPr>
        <w:jc w:val="both"/>
      </w:pPr>
      <w:r>
        <w:t>import com.twitter.takedown.util.TakedownReasons.CountryCode</w:t>
      </w:r>
    </w:p>
    <w:p>
      <w:pPr>
        <w:jc w:val="both"/>
      </w:pPr>
      <w:r>
        <w:t>import com.twitter.tseng.withholding.thriftscala.TakedownReason</w:t>
      </w:r>
    </w:p>
    <w:p>
      <w:pPr>
        <w:jc w:val="both"/>
      </w:pPr>
      <w:r>
        <w:t>import com.twitter.tseng.withholding.thriftscala.UnspecifiedReason</w:t>
      </w:r>
    </w:p>
    <w:p>
      <w:pPr>
        <w:jc w:val="both"/>
      </w:pPr>
      <w:r>
        <w:t>import com.twitter.tweetypie.thriftscala.Tweet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Contains tweetypie-specific utils for working with TakedownReasons.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Takedowns {</w:t>
      </w:r>
    </w:p>
    <w:p>
      <w:pPr>
        <w:jc w:val="both"/>
      </w:pPr>
      <w:r/>
    </w:p>
    <w:p>
      <w:pPr>
        <w:jc w:val="both"/>
      </w:pPr>
      <w:r>
        <w:t xml:space="preserve">  type CountryCode = String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Take a list of [[TakedownReason]] and return values to be saved on the [[Tweet]] in fields</w:t>
      </w:r>
    </w:p>
    <w:p>
      <w:pPr>
        <w:jc w:val="both"/>
      </w:pPr>
      <w:r>
        <w:t xml:space="preserve">   * tweetypieOnlyTakedownCountryCode and tweetypieOnlyTakedownReason.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- tweetypieOnlyTakedownCountryCode contains the country_code of all UnspecifiedReasons</w:t>
      </w:r>
    </w:p>
    <w:p>
      <w:pPr>
        <w:jc w:val="both"/>
      </w:pPr>
      <w:r>
        <w:t xml:space="preserve">   * - tweetypieOnlyTakedownReason contains all other reasons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partitionReasons(reasons: Seq[TakedownReason]): (Seq[String], Seq[TakedownReason]) = {</w:t>
      </w:r>
    </w:p>
    <w:p>
      <w:pPr>
        <w:jc w:val="both"/>
      </w:pPr>
      <w:r>
        <w:t xml:space="preserve">    val (unspecifiedReasons, specifiedReasons) = reasons.partition {</w:t>
      </w:r>
    </w:p>
    <w:p>
      <w:pPr>
        <w:jc w:val="both"/>
      </w:pPr>
      <w:r>
        <w:t xml:space="preserve">      case TakedownReason.UnspecifiedReason(UnspecifiedReason(_)) =&gt; true</w:t>
      </w:r>
    </w:p>
    <w:p>
      <w:pPr>
        <w:jc w:val="both"/>
      </w:pPr>
      <w:r>
        <w:t xml:space="preserve">      case _ =&gt; false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val unspecifiedCountryCodes = unspecifiedReasons.collect(TakedownReasons.reasonToCountryCode)</w:t>
      </w:r>
    </w:p>
    <w:p>
      <w:pPr>
        <w:jc w:val="both"/>
      </w:pPr>
      <w:r>
        <w:t xml:space="preserve">    (unspecifiedCountryCodes, specifiedReasons)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fromTweet(t: Tweet): Takedowns =</w:t>
      </w:r>
    </w:p>
    <w:p>
      <w:pPr>
        <w:jc w:val="both"/>
      </w:pPr>
      <w:r>
        <w:t xml:space="preserve">    Takedowns(</w:t>
      </w:r>
    </w:p>
    <w:p>
      <w:pPr>
        <w:jc w:val="both"/>
      </w:pPr>
      <w:r>
        <w:t xml:space="preserve">      Seq</w:t>
      </w:r>
    </w:p>
    <w:p>
      <w:pPr>
        <w:jc w:val="both"/>
      </w:pPr>
      <w:r>
        <w:t xml:space="preserve">        .concat(</w:t>
      </w:r>
    </w:p>
    <w:p>
      <w:pPr>
        <w:jc w:val="both"/>
      </w:pPr>
      <w:r>
        <w:t xml:space="preserve">          t.tweetypieOnlyTakedownCountryCodes</w:t>
      </w:r>
    </w:p>
    <w:p>
      <w:pPr>
        <w:jc w:val="both"/>
      </w:pPr>
      <w:r>
        <w:t xml:space="preserve">            .getOrElse(Nil).map(TakedownReasons.countryCodeToReason),</w:t>
      </w:r>
    </w:p>
    <w:p>
      <w:pPr>
        <w:jc w:val="both"/>
      </w:pPr>
      <w:r>
        <w:t xml:space="preserve">          t.tweetypieOnlyTakedownReasons.getOrElse(Nil)</w:t>
      </w:r>
    </w:p>
    <w:p>
      <w:pPr>
        <w:jc w:val="both"/>
      </w:pPr>
      <w:r>
        <w:t xml:space="preserve">        ).toSet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This class is used to ensure the caller has access to both the full list of reasons as well</w:t>
      </w:r>
    </w:p>
    <w:p>
      <w:pPr>
        <w:jc w:val="both"/>
      </w:pPr>
      <w:r>
        <w:t xml:space="preserve"> * as the backwards-compatible list of country codes.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Takedowns(reasons: Set[TakedownReason]) {</w:t>
      </w:r>
    </w:p>
    <w:p>
      <w:pPr>
        <w:jc w:val="both"/>
      </w:pPr>
      <w:r>
        <w:t xml:space="preserve">  def countryCodes: Set[CountryCode] = reasons.collect(TakedownReasons.reasonToCountryCode)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