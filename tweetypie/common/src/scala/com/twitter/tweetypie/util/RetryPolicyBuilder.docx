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com.twitter.tweetypie.util</w:t>
      </w:r>
    </w:p>
    <w:p>
      <w:pPr>
        <w:jc w:val="both"/>
      </w:pPr>
      <w:r/>
    </w:p>
    <w:p>
      <w:pPr>
        <w:jc w:val="both"/>
      </w:pPr>
      <w:r>
        <w:t>import com.twitter.finagle.Backoff</w:t>
      </w:r>
    </w:p>
    <w:p>
      <w:pPr>
        <w:jc w:val="both"/>
      </w:pPr>
      <w:r>
        <w:t>import com.twitter.finagle.service.RetryPolicy</w:t>
      </w:r>
    </w:p>
    <w:p>
      <w:pPr>
        <w:jc w:val="both"/>
      </w:pPr>
      <w:r>
        <w:t>import com.twitter.finagle.service.RetryPolicy.RetryableWriteException</w:t>
      </w:r>
    </w:p>
    <w:p>
      <w:pPr>
        <w:jc w:val="both"/>
      </w:pPr>
      <w:r>
        <w:t>import com.twitter.servo.exception.thriftscala.ServerError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com.twitter.util.TimeoutException</w:t>
      </w:r>
    </w:p>
    <w:p>
      <w:pPr>
        <w:jc w:val="both"/>
      </w:pPr>
      <w:r>
        <w:t>import com.twitter.util.Try</w:t>
      </w:r>
    </w:p>
    <w:p>
      <w:pPr>
        <w:jc w:val="both"/>
      </w:pPr>
      <w:r/>
    </w:p>
    <w:p>
      <w:pPr>
        <w:jc w:val="both"/>
      </w:pPr>
      <w:r>
        <w:t>object RetryPolicyBuilder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Retry on any exception.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anyFailure[A](backoffs: Stream[Duration]): RetryPolicy[Try[A]] =</w:t>
      </w:r>
    </w:p>
    <w:p>
      <w:pPr>
        <w:jc w:val="both"/>
      </w:pPr>
      <w:r>
        <w:t xml:space="preserve">    RetryPolicy.backoff[Try[A]](Backoff.fromStream(backoffs)) {</w:t>
      </w:r>
    </w:p>
    <w:p>
      <w:pPr>
        <w:jc w:val="both"/>
      </w:pPr>
      <w:r>
        <w:t xml:space="preserve">      case Throw(_) =&gt; true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Retry on com.twitter.util.TimeoutException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timeouts[A](backoffs: Stream[Duration]): RetryPolicy[Try[A]] =</w:t>
      </w:r>
    </w:p>
    <w:p>
      <w:pPr>
        <w:jc w:val="both"/>
      </w:pPr>
      <w:r>
        <w:t xml:space="preserve">    RetryPolicy.backoff[Try[A]](Backoff.fromStream(backoffs)) {</w:t>
      </w:r>
    </w:p>
    <w:p>
      <w:pPr>
        <w:jc w:val="both"/>
      </w:pPr>
      <w:r>
        <w:t xml:space="preserve">      case Throw(_: TimeoutException) =&gt; true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Retry on com.twitter.finagle.service.RetryableWriteExceptions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writes[A](backoffs: Stream[Duration]): RetryPolicy[Try[A]] =</w:t>
      </w:r>
    </w:p>
    <w:p>
      <w:pPr>
        <w:jc w:val="both"/>
      </w:pPr>
      <w:r>
        <w:t xml:space="preserve">    RetryPolicy.backoff[Try[A]](Backoff.fromStream(backoffs)) {</w:t>
      </w:r>
    </w:p>
    <w:p>
      <w:pPr>
        <w:jc w:val="both"/>
      </w:pPr>
      <w:r>
        <w:t xml:space="preserve">      case Throw(RetryableWriteException(_)) =&gt; true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Retry on com.twitter.servo.exception.thriftscala.ServerError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servoServerError[A](backoffs: Stream[Duration]): RetryPolicy[Try[A]] =</w:t>
      </w:r>
    </w:p>
    <w:p>
      <w:pPr>
        <w:jc w:val="both"/>
      </w:pPr>
      <w:r>
        <w:t xml:space="preserve">    RetryPolicy.backoff[Try[A]](Backoff.fromStream(backoffs)) {</w:t>
      </w:r>
    </w:p>
    <w:p>
      <w:pPr>
        <w:jc w:val="both"/>
      </w:pPr>
      <w:r>
        <w:t xml:space="preserve">      case Throw(ServerError(_)) =&gt; true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