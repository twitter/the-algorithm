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com.twitter.tweetypie.util.logging</w:t>
      </w:r>
    </w:p>
    <w:p>
      <w:pPr>
        <w:jc w:val="both"/>
      </w:pPr>
      <w:r/>
    </w:p>
    <w:p>
      <w:pPr>
        <w:jc w:val="both"/>
      </w:pPr>
      <w:r>
        <w:t>import ch.qos.logback.classic.spi.ILoggingEvent</w:t>
      </w:r>
    </w:p>
    <w:p>
      <w:pPr>
        <w:jc w:val="both"/>
      </w:pPr>
      <w:r>
        <w:t>import ch.qos.logback.classic.spi.ThrowableProxy</w:t>
      </w:r>
    </w:p>
    <w:p>
      <w:pPr>
        <w:jc w:val="both"/>
      </w:pPr>
      <w:r>
        <w:t>import ch.qos.logback.core.filter.Filter</w:t>
      </w:r>
    </w:p>
    <w:p>
      <w:pPr>
        <w:jc w:val="both"/>
      </w:pPr>
      <w:r>
        <w:t>import ch.qos.logback.core.spi.FilterReply</w:t>
      </w:r>
    </w:p>
    <w:p>
      <w:pPr>
        <w:jc w:val="both"/>
      </w:pPr>
      <w:r>
        <w:t>import com.twitter.tweetypie.serverutil.ExceptionCounter.isAlertable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is currently being used by logback to log alertable exceptions to a seperate file.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Filters do not change the log levels of individual loggers. Filters filter out specific messages</w:t>
      </w:r>
    </w:p>
    <w:p>
      <w:pPr>
        <w:jc w:val="both"/>
      </w:pPr>
      <w:r>
        <w:t xml:space="preserve"> * for specific appenders. This allows us to have a log file with lots of information you will</w:t>
      </w:r>
    </w:p>
    <w:p>
      <w:pPr>
        <w:jc w:val="both"/>
      </w:pPr>
      <w:r>
        <w:t xml:space="preserve"> * mostly not need and a log file with only important information. This type of filtering cannot be</w:t>
      </w:r>
    </w:p>
    <w:p>
      <w:pPr>
        <w:jc w:val="both"/>
      </w:pPr>
      <w:r>
        <w:t xml:space="preserve"> * accomplished by changing the log levels of loggers, because the logger levels are global. We want</w:t>
      </w:r>
    </w:p>
    <w:p>
      <w:pPr>
        <w:jc w:val="both"/>
      </w:pPr>
      <w:r>
        <w:t xml:space="preserve"> * to change the semantics for specific destinations (appenders).</w:t>
      </w:r>
    </w:p>
    <w:p>
      <w:pPr>
        <w:jc w:val="both"/>
      </w:pPr>
      <w:r>
        <w:t xml:space="preserve"> */</w:t>
      </w:r>
    </w:p>
    <w:p>
      <w:pPr>
        <w:jc w:val="both"/>
      </w:pPr>
      <w:r>
        <w:t>class AlertableExceptionLoggingFilter extends Filter[ILoggingEvent] {</w:t>
      </w:r>
    </w:p>
    <w:p>
      <w:pPr>
        <w:jc w:val="both"/>
      </w:pPr>
      <w:r>
        <w:t xml:space="preserve">  private[this] val IgnorableLoggers: Set[String] =</w:t>
      </w:r>
    </w:p>
    <w:p>
      <w:pPr>
        <w:jc w:val="both"/>
      </w:pPr>
      <w:r>
        <w:t xml:space="preserve">    Set(</w:t>
      </w:r>
    </w:p>
    <w:p>
      <w:pPr>
        <w:jc w:val="both"/>
      </w:pPr>
      <w:r>
        <w:t xml:space="preserve">      "com.github.benmanes.caffeine.cache.BoundedLocalCache",</w:t>
      </w:r>
    </w:p>
    <w:p>
      <w:pPr>
        <w:jc w:val="both"/>
      </w:pPr>
      <w:r>
        <w:t xml:space="preserve">      "abdecider",</w:t>
      </w:r>
    </w:p>
    <w:p>
      <w:pPr>
        <w:jc w:val="both"/>
      </w:pPr>
      <w:r>
        <w:t xml:space="preserve">      "org.apache.kafka.common.network.SaslChannelBuilder",</w:t>
      </w:r>
    </w:p>
    <w:p>
      <w:pPr>
        <w:jc w:val="both"/>
      </w:pPr>
      <w:r>
        <w:t xml:space="preserve">      "com.twitter.finagle.netty4.channel.ChannelStatsHandler$"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include(proxy: ThrowableProxy, event: ILoggingEvent): Boolean =</w:t>
      </w:r>
    </w:p>
    <w:p>
      <w:pPr>
        <w:jc w:val="both"/>
      </w:pPr>
      <w:r>
        <w:t xml:space="preserve">    isAlertable(proxy.getThrowable()) &amp;&amp; !IgnorableLoggers(event.getLoggerName)</w:t>
      </w:r>
    </w:p>
    <w:p>
      <w:pPr>
        <w:jc w:val="both"/>
      </w:pPr>
      <w:r/>
    </w:p>
    <w:p>
      <w:pPr>
        <w:jc w:val="both"/>
      </w:pPr>
      <w:r>
        <w:t xml:space="preserve">  override def decide(event: ILoggingEvent): FilterReply =</w:t>
      </w:r>
    </w:p>
    <w:p>
      <w:pPr>
        <w:jc w:val="both"/>
      </w:pPr>
      <w:r>
        <w:t xml:space="preserve">    if (!isStarted) {</w:t>
      </w:r>
    </w:p>
    <w:p>
      <w:pPr>
        <w:jc w:val="both"/>
      </w:pPr>
      <w:r>
        <w:t xml:space="preserve">      FilterReply.NEUTRAL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event.getThrowableProxy() match {</w:t>
      </w:r>
    </w:p>
    <w:p>
      <w:pPr>
        <w:jc w:val="both"/>
      </w:pPr>
      <w:r>
        <w:t xml:space="preserve">        case proxy: ThrowableProxy if include(proxy, event) =&gt;</w:t>
      </w:r>
    </w:p>
    <w:p>
      <w:pPr>
        <w:jc w:val="both"/>
      </w:pPr>
      <w:r>
        <w:t xml:space="preserve">          FilterReply.NEUTRAL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FilterReply.DENY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