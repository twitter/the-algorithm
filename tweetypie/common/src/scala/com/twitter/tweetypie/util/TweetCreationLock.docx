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com.twitter.tweetypie.util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com.twitter.mediaservices.commons.mediainformation.thriftscala.UserDefinedProductMetadata</w:t>
      </w:r>
    </w:p>
    <w:p>
      <w:pPr>
        <w:jc w:val="both"/>
      </w:pPr>
      <w:r>
        <w:t>import com.twitter.scrooge.BinaryThriftStructSerializer</w:t>
      </w:r>
    </w:p>
    <w:p>
      <w:pPr>
        <w:jc w:val="both"/>
      </w:pPr>
      <w:r>
        <w:t>import com.twitter.servo.cache.ScopedCacheKey</w:t>
      </w:r>
    </w:p>
    <w:p>
      <w:pPr>
        <w:jc w:val="both"/>
      </w:pPr>
      <w:r>
        <w:t>import com.twitter.servo.util.Transformer</w:t>
      </w:r>
    </w:p>
    <w:p>
      <w:pPr>
        <w:jc w:val="both"/>
      </w:pPr>
      <w:r>
        <w:t>import com.twitter.tweetypie.thriftscala.PostTweetRequest</w:t>
      </w:r>
    </w:p>
    <w:p>
      <w:pPr>
        <w:jc w:val="both"/>
      </w:pPr>
      <w:r>
        <w:t>import com.twitter.util.Base64Long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java.nio.ByteBuffer</w:t>
      </w:r>
    </w:p>
    <w:p>
      <w:pPr>
        <w:jc w:val="both"/>
      </w:pPr>
      <w:r>
        <w:t>import java.security.MessageDigest</w:t>
      </w:r>
    </w:p>
    <w:p>
      <w:pPr>
        <w:jc w:val="both"/>
      </w:pPr>
      <w:r>
        <w:t>import org.apache.commons.codec.binary.Base64</w:t>
      </w:r>
    </w:p>
    <w:p>
      <w:pPr>
        <w:jc w:val="both"/>
      </w:pPr>
      <w:r>
        <w:t>import scala.collection.immutable.SortedMap</w:t>
      </w:r>
    </w:p>
    <w:p>
      <w:pPr>
        <w:jc w:val="both"/>
      </w:pPr>
      <w:r/>
    </w:p>
    <w:p>
      <w:pPr>
        <w:jc w:val="both"/>
      </w:pPr>
      <w:r>
        <w:t>object TweetCreationLock {</w:t>
      </w:r>
    </w:p>
    <w:p>
      <w:pPr>
        <w:jc w:val="both"/>
      </w:pPr>
      <w:r>
        <w:t xml:space="preserve">  case class Key private (userId: UserId, typeCode: String, idOrMd5: String)</w:t>
      </w:r>
    </w:p>
    <w:p>
      <w:pPr>
        <w:jc w:val="both"/>
      </w:pPr>
      <w:r>
        <w:t xml:space="preserve">      extends ScopedCacheKey("t", "locker", 2, Base64Long.toBase64(userId), typeCode, idOrMd5) {</w:t>
      </w:r>
    </w:p>
    <w:p>
      <w:pPr>
        <w:jc w:val="both"/>
      </w:pPr>
      <w:r>
        <w:t xml:space="preserve">    def uniquenessId: Option[String] =</w:t>
      </w:r>
    </w:p>
    <w:p>
      <w:pPr>
        <w:jc w:val="both"/>
      </w:pPr>
      <w:r>
        <w:t xml:space="preserve">      if (typeCode == Key.TypeCode.UniquenessId) Some(idOrMd5) else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Key {</w:t>
      </w:r>
    </w:p>
    <w:p>
      <w:pPr>
        <w:jc w:val="both"/>
      </w:pPr>
      <w:r>
        <w:t xml:space="preserve">    private[this] val log = Logger(getClass)</w:t>
      </w:r>
    </w:p>
    <w:p>
      <w:pPr>
        <w:jc w:val="both"/>
      </w:pPr>
      <w:r/>
    </w:p>
    <w:p>
      <w:pPr>
        <w:jc w:val="both"/>
      </w:pPr>
      <w:r>
        <w:t xml:space="preserve">    object TypeCode {</w:t>
      </w:r>
    </w:p>
    <w:p>
      <w:pPr>
        <w:jc w:val="both"/>
      </w:pPr>
      <w:r>
        <w:t xml:space="preserve">      val SourceTweetId = "r"</w:t>
      </w:r>
    </w:p>
    <w:p>
      <w:pPr>
        <w:jc w:val="both"/>
      </w:pPr>
      <w:r>
        <w:t xml:space="preserve">      val UniquenessId = "u"</w:t>
      </w:r>
    </w:p>
    <w:p>
      <w:pPr>
        <w:jc w:val="both"/>
      </w:pPr>
      <w:r>
        <w:t xml:space="preserve">      val PostTweetRequest = "p"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private[this] val serializer = BinaryThriftStructSerializer(PostTweetRequest)</w:t>
      </w:r>
    </w:p>
    <w:p>
      <w:pPr>
        <w:jc w:val="both"/>
      </w:pPr>
      <w:r/>
    </w:p>
    <w:p>
      <w:pPr>
        <w:jc w:val="both"/>
      </w:pPr>
      <w:r>
        <w:t xml:space="preserve">    // normalize the representation of no media ids.</w:t>
      </w:r>
    </w:p>
    <w:p>
      <w:pPr>
        <w:jc w:val="both"/>
      </w:pPr>
      <w:r>
        <w:t xml:space="preserve">    private[util] def sanitizeMediaUploadIds(mediaUploadIds: Option[Seq[Long]]) =</w:t>
      </w:r>
    </w:p>
    <w:p>
      <w:pPr>
        <w:jc w:val="both"/>
      </w:pPr>
      <w:r>
        <w:t xml:space="preserve">      mediaUploadIds.filter(_.nonEmpty)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Request deduplication depends on the hash of a serialized Thrift value.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In order to guarantee that a Map has a reproducible serialized form,</w:t>
      </w:r>
    </w:p>
    <w:p>
      <w:pPr>
        <w:jc w:val="both"/>
      </w:pPr>
      <w:r>
        <w:t xml:space="preserve">     * it's necessary to fix the ordering of its keys.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private[util] def sanitizeMediaMetadata(</w:t>
      </w:r>
    </w:p>
    <w:p>
      <w:pPr>
        <w:jc w:val="both"/>
      </w:pPr>
      <w:r>
        <w:t xml:space="preserve">      mediaMetadata: Option[scala.collection.Map[MediaId, UserDefinedProductMetadata]]</w:t>
      </w:r>
    </w:p>
    <w:p>
      <w:pPr>
        <w:jc w:val="both"/>
      </w:pPr>
      <w:r>
        <w:t xml:space="preserve">    ): Option[scala.collection.Map[MediaId, UserDefinedProductMetadata]] =</w:t>
      </w:r>
    </w:p>
    <w:p>
      <w:pPr>
        <w:jc w:val="both"/>
      </w:pPr>
      <w:r>
        <w:t xml:space="preserve">      mediaMetadata.map(m =&gt; SortedMap(m.toSeq: _*))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 Make sure to sanitize request fields with map/set since serialized</w:t>
      </w:r>
    </w:p>
    <w:p>
      <w:pPr>
        <w:jc w:val="both"/>
      </w:pPr>
      <w:r>
        <w:t xml:space="preserve">     *  bytes ordering is not guaranteed for same thrift values.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private[util] def sanitizeRequest(request: PostTweetRequest): PostTweetRequest =</w:t>
      </w:r>
    </w:p>
    <w:p>
      <w:pPr>
        <w:jc w:val="both"/>
      </w:pPr>
      <w:r>
        <w:t xml:space="preserve">      PostTweetRequest(</w:t>
      </w:r>
    </w:p>
    <w:p>
      <w:pPr>
        <w:jc w:val="both"/>
      </w:pPr>
      <w:r>
        <w:t xml:space="preserve">        userId = request.userId,</w:t>
      </w:r>
    </w:p>
    <w:p>
      <w:pPr>
        <w:jc w:val="both"/>
      </w:pPr>
      <w:r>
        <w:t xml:space="preserve">        text = request.text,</w:t>
      </w:r>
    </w:p>
    <w:p>
      <w:pPr>
        <w:jc w:val="both"/>
      </w:pPr>
      <w:r>
        <w:t xml:space="preserve">        createdVia = "",</w:t>
      </w:r>
    </w:p>
    <w:p>
      <w:pPr>
        <w:jc w:val="both"/>
      </w:pPr>
      <w:r>
        <w:t xml:space="preserve">        inReplyToTweetId = request.inReplyToTweetId,</w:t>
      </w:r>
    </w:p>
    <w:p>
      <w:pPr>
        <w:jc w:val="both"/>
      </w:pPr>
      <w:r>
        <w:t xml:space="preserve">        geo = request.geo,</w:t>
      </w:r>
    </w:p>
    <w:p>
      <w:pPr>
        <w:jc w:val="both"/>
      </w:pPr>
      <w:r>
        <w:t xml:space="preserve">        mediaUploadIds = sanitizeMediaUploadIds(request.mediaUploadIds),</w:t>
      </w:r>
    </w:p>
    <w:p>
      <w:pPr>
        <w:jc w:val="both"/>
      </w:pPr>
      <w:r>
        <w:t xml:space="preserve">        narrowcast = request.narrowcast,</w:t>
      </w:r>
    </w:p>
    <w:p>
      <w:pPr>
        <w:jc w:val="both"/>
      </w:pPr>
      <w:r>
        <w:t xml:space="preserve">        nullcast = request.nullcast,</w:t>
      </w:r>
    </w:p>
    <w:p>
      <w:pPr>
        <w:jc w:val="both"/>
      </w:pPr>
      <w:r>
        <w:t xml:space="preserve">        additionalFields = request.additionalFields,</w:t>
      </w:r>
    </w:p>
    <w:p>
      <w:pPr>
        <w:jc w:val="both"/>
      </w:pPr>
      <w:r>
        <w:t xml:space="preserve">        attachmentUrl = request.attachmentUrl,</w:t>
      </w:r>
    </w:p>
    <w:p>
      <w:pPr>
        <w:jc w:val="both"/>
      </w:pPr>
      <w:r>
        <w:t xml:space="preserve">        mediaMetadata = sanitizeMediaMetadata(request.mediaMetadata),</w:t>
      </w:r>
    </w:p>
    <w:p>
      <w:pPr>
        <w:jc w:val="both"/>
      </w:pPr>
      <w:r>
        <w:t xml:space="preserve">        conversationControl = request.conversationControl,</w:t>
      </w:r>
    </w:p>
    <w:p>
      <w:pPr>
        <w:jc w:val="both"/>
      </w:pPr>
      <w:r>
        <w:t xml:space="preserve">        underlyingCreativesContainerId = request.underlyingCreativesContainerId,</w:t>
      </w:r>
    </w:p>
    <w:p>
      <w:pPr>
        <w:jc w:val="both"/>
      </w:pPr>
      <w:r>
        <w:t xml:space="preserve">        editOptions = request.editOptions,</w:t>
      </w:r>
    </w:p>
    <w:p>
      <w:pPr>
        <w:jc w:val="both"/>
      </w:pPr>
      <w:r>
        <w:t xml:space="preserve">        noteTweetOptions = request.noteTweetOptions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bySourceTweetId(userId: UserId, sourceTweetId: TweetId): Key =</w:t>
      </w:r>
    </w:p>
    <w:p>
      <w:pPr>
        <w:jc w:val="both"/>
      </w:pPr>
      <w:r>
        <w:t xml:space="preserve">      Key(userId, TypeCode.SourceTweetId, Base64Long.toBase64(sourceTweetId))</w:t>
      </w:r>
    </w:p>
    <w:p>
      <w:pPr>
        <w:jc w:val="both"/>
      </w:pPr>
      <w:r/>
    </w:p>
    <w:p>
      <w:pPr>
        <w:jc w:val="both"/>
      </w:pPr>
      <w:r>
        <w:t xml:space="preserve">    def byRequest(request: PostTweetRequest): Key =</w:t>
      </w:r>
    </w:p>
    <w:p>
      <w:pPr>
        <w:jc w:val="both"/>
      </w:pPr>
      <w:r>
        <w:t xml:space="preserve">      request.uniquenessId match {</w:t>
      </w:r>
    </w:p>
    <w:p>
      <w:pPr>
        <w:jc w:val="both"/>
      </w:pPr>
      <w:r>
        <w:t xml:space="preserve">        case Some(uqid) =&gt;</w:t>
      </w:r>
    </w:p>
    <w:p>
      <w:pPr>
        <w:jc w:val="both"/>
      </w:pPr>
      <w:r>
        <w:t xml:space="preserve">          byUniquenessId(request.userId, uqid)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val sanitized = sanitizeRequest(request)</w:t>
      </w:r>
    </w:p>
    <w:p>
      <w:pPr>
        <w:jc w:val="both"/>
      </w:pPr>
      <w:r>
        <w:t xml:space="preserve">          val sanitizedBytes = serializer.toBytes(sanitized)</w:t>
      </w:r>
    </w:p>
    <w:p>
      <w:pPr>
        <w:jc w:val="both"/>
      </w:pPr>
      <w:r>
        <w:t xml:space="preserve">          val digested = MessageDigest.getInstance("SHA-256").digest(sanitizedBytes)</w:t>
      </w:r>
    </w:p>
    <w:p>
      <w:pPr>
        <w:jc w:val="both"/>
      </w:pPr>
      <w:r>
        <w:t xml:space="preserve">          val base64Digest = Base64.encodeBase64String(digested)</w:t>
      </w:r>
    </w:p>
    <w:p>
      <w:pPr>
        <w:jc w:val="both"/>
      </w:pPr>
      <w:r>
        <w:t xml:space="preserve">          val key = Key(request.userId, TypeCode.PostTweetRequest, base64Digest)</w:t>
      </w:r>
    </w:p>
    <w:p>
      <w:pPr>
        <w:jc w:val="both"/>
      </w:pPr>
      <w:r>
        <w:t xml:space="preserve">          log.ifDebug(s"Generated key $key from request:\n${sanitized}")</w:t>
      </w:r>
    </w:p>
    <w:p>
      <w:pPr>
        <w:jc w:val="both"/>
      </w:pPr>
      <w:r>
        <w:t xml:space="preserve">          key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Key for tweets that have a uniqueness id set. There is only one</w:t>
      </w:r>
    </w:p>
    <w:p>
      <w:pPr>
        <w:jc w:val="both"/>
      </w:pPr>
      <w:r>
        <w:t xml:space="preserve">     * namespace of uniqueness ids, across all clients. They are</w:t>
      </w:r>
    </w:p>
    <w:p>
      <w:pPr>
        <w:jc w:val="both"/>
      </w:pPr>
      <w:r>
        <w:t xml:space="preserve">     * expected to be Snowflake ids, in order to avoid cache</w:t>
      </w:r>
    </w:p>
    <w:p>
      <w:pPr>
        <w:jc w:val="both"/>
      </w:pPr>
      <w:r>
        <w:t xml:space="preserve">     * collisions.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byUniquenessId(userId: UserId, uniquenessId: Long): Key =</w:t>
      </w:r>
    </w:p>
    <w:p>
      <w:pPr>
        <w:jc w:val="both"/>
      </w:pPr>
      <w:r>
        <w:t xml:space="preserve">      Key(userId, TypeCode.UniquenessId, Base64Long.toBase64(uniquenessId))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state of tweet creation for a given Key (request).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sealed trait State</w:t>
      </w:r>
    </w:p>
    <w:p>
      <w:pPr>
        <w:jc w:val="both"/>
      </w:pPr>
      <w:r/>
    </w:p>
    <w:p>
      <w:pPr>
        <w:jc w:val="both"/>
      </w:pPr>
      <w:r>
        <w:t xml:space="preserve">  object State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There is no tweet creation currently in progress. (This can</w:t>
      </w:r>
    </w:p>
    <w:p>
      <w:pPr>
        <w:jc w:val="both"/>
      </w:pPr>
      <w:r>
        <w:t xml:space="preserve">     * either be represented by no entry in the cache, or this special</w:t>
      </w:r>
    </w:p>
    <w:p>
      <w:pPr>
        <w:jc w:val="both"/>
      </w:pPr>
      <w:r>
        <w:t xml:space="preserve">     * marker. This lets us use checkAndSet for deletion to avoid</w:t>
      </w:r>
    </w:p>
    <w:p>
      <w:pPr>
        <w:jc w:val="both"/>
      </w:pPr>
      <w:r>
        <w:t xml:space="preserve">     * accidentally overwriting other process' values.)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case object Unlocked extends State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Some process is attempting to create the tweet.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case class InProgress(token: Long, timestamp: Time) extends State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The tweet has already been successfully created, and has the</w:t>
      </w:r>
    </w:p>
    <w:p>
      <w:pPr>
        <w:jc w:val="both"/>
      </w:pPr>
      <w:r>
        <w:t xml:space="preserve">     * specified id.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case class AlreadyCreated(tweetId: TweetId, timestamp: Time) extends State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When stored in cache, each state is prefixed by a byte</w:t>
      </w:r>
    </w:p>
    <w:p>
      <w:pPr>
        <w:jc w:val="both"/>
      </w:pPr>
      <w:r>
        <w:t xml:space="preserve">     * indicating the type of the entry.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object TypeCode {</w:t>
      </w:r>
    </w:p>
    <w:p>
      <w:pPr>
        <w:jc w:val="both"/>
      </w:pPr>
      <w:r>
        <w:t xml:space="preserve">      val Unlocked: Byte = 0.toByte</w:t>
      </w:r>
    </w:p>
    <w:p>
      <w:pPr>
        <w:jc w:val="both"/>
      </w:pPr>
      <w:r>
        <w:t xml:space="preserve">      val InProgress: Byte = 1.toByte // + random long + timestamp</w:t>
      </w:r>
    </w:p>
    <w:p>
      <w:pPr>
        <w:jc w:val="both"/>
      </w:pPr>
      <w:r>
        <w:t xml:space="preserve">      val AlreadyCreated: Byte = 2.toByte // + tweet id + timestamp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private[this] val BufferSize = 17 // type byte + 64-bit value + 64-bit timestamp</w:t>
      </w:r>
    </w:p>
    <w:p>
      <w:pPr>
        <w:jc w:val="both"/>
      </w:pPr>
      <w:r/>
    </w:p>
    <w:p>
      <w:pPr>
        <w:jc w:val="both"/>
      </w:pPr>
      <w:r>
        <w:t xml:space="preserve">    // Constant buffer to use for storing the serialized form on</w:t>
      </w:r>
    </w:p>
    <w:p>
      <w:pPr>
        <w:jc w:val="both"/>
      </w:pPr>
      <w:r>
        <w:t xml:space="preserve">    // Unlocked.</w:t>
      </w:r>
    </w:p>
    <w:p>
      <w:pPr>
        <w:jc w:val="both"/>
      </w:pPr>
      <w:r>
        <w:t xml:space="preserve">    private[this] val UnlockedBuf = Array[Byte](TypeCode.Unlocked)</w:t>
      </w:r>
    </w:p>
    <w:p>
      <w:pPr>
        <w:jc w:val="both"/>
      </w:pPr>
      <w:r/>
    </w:p>
    <w:p>
      <w:pPr>
        <w:jc w:val="both"/>
      </w:pPr>
      <w:r>
        <w:t xml:space="preserve">    // Store the serialization function in a ThreadLocal so that we can</w:t>
      </w:r>
    </w:p>
    <w:p>
      <w:pPr>
        <w:jc w:val="both"/>
      </w:pPr>
      <w:r>
        <w:t xml:space="preserve">    // reuse the buffer between invocations.</w:t>
      </w:r>
    </w:p>
    <w:p>
      <w:pPr>
        <w:jc w:val="both"/>
      </w:pPr>
      <w:r>
        <w:t xml:space="preserve">    private[this] val threadLocalSerialize = new ThreadLocal[State =&gt; Array[Byte]] {</w:t>
      </w:r>
    </w:p>
    <w:p>
      <w:pPr>
        <w:jc w:val="both"/>
      </w:pPr>
      <w:r>
        <w:t xml:space="preserve">      override def initialValue(): State =&gt; Array[Byte] = {</w:t>
      </w:r>
    </w:p>
    <w:p>
      <w:pPr>
        <w:jc w:val="both"/>
      </w:pPr>
      <w:r>
        <w:t xml:space="preserve">        // Allocate the thread-local state</w:t>
      </w:r>
    </w:p>
    <w:p>
      <w:pPr>
        <w:jc w:val="both"/>
      </w:pPr>
      <w:r>
        <w:t xml:space="preserve">        val ary = new Array[Byte](BufferSize)</w:t>
      </w:r>
    </w:p>
    <w:p>
      <w:pPr>
        <w:jc w:val="both"/>
      </w:pPr>
      <w:r>
        <w:t xml:space="preserve">        val buf = ByteBuffer.wrap(ary)</w:t>
      </w:r>
    </w:p>
    <w:p>
      <w:pPr>
        <w:jc w:val="both"/>
      </w:pPr>
      <w:r/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case Unlocked =&gt; UnlockedBuf</w:t>
      </w:r>
    </w:p>
    <w:p>
      <w:pPr>
        <w:jc w:val="both"/>
      </w:pPr>
      <w:r>
        <w:t xml:space="preserve">          case InProgress(token, timestamp) =&gt;</w:t>
      </w:r>
    </w:p>
    <w:p>
      <w:pPr>
        <w:jc w:val="both"/>
      </w:pPr>
      <w:r>
        <w:t xml:space="preserve">            buf.clear()</w:t>
      </w:r>
    </w:p>
    <w:p>
      <w:pPr>
        <w:jc w:val="both"/>
      </w:pPr>
      <w:r>
        <w:t xml:space="preserve">            buf</w:t>
      </w:r>
    </w:p>
    <w:p>
      <w:pPr>
        <w:jc w:val="both"/>
      </w:pPr>
      <w:r>
        <w:t xml:space="preserve">              .put(TypeCode.InProgress)</w:t>
      </w:r>
    </w:p>
    <w:p>
      <w:pPr>
        <w:jc w:val="both"/>
      </w:pPr>
      <w:r>
        <w:t xml:space="preserve">              .putLong(token)</w:t>
      </w:r>
    </w:p>
    <w:p>
      <w:pPr>
        <w:jc w:val="both"/>
      </w:pPr>
      <w:r>
        <w:t xml:space="preserve">              .putLong(timestamp.sinceEpoch.inNanoseconds)</w:t>
      </w:r>
    </w:p>
    <w:p>
      <w:pPr>
        <w:jc w:val="both"/>
      </w:pPr>
      <w:r>
        <w:t xml:space="preserve">            ary</w:t>
      </w:r>
    </w:p>
    <w:p>
      <w:pPr>
        <w:jc w:val="both"/>
      </w:pPr>
      <w:r>
        <w:t xml:space="preserve">          case AlreadyCreated(tweetId, timestamp) =&gt;</w:t>
      </w:r>
    </w:p>
    <w:p>
      <w:pPr>
        <w:jc w:val="both"/>
      </w:pPr>
      <w:r>
        <w:t xml:space="preserve">            buf.clear()</w:t>
      </w:r>
    </w:p>
    <w:p>
      <w:pPr>
        <w:jc w:val="both"/>
      </w:pPr>
      <w:r>
        <w:t xml:space="preserve">            buf</w:t>
      </w:r>
    </w:p>
    <w:p>
      <w:pPr>
        <w:jc w:val="both"/>
      </w:pPr>
      <w:r>
        <w:t xml:space="preserve">              .put(TypeCode.AlreadyCreated)</w:t>
      </w:r>
    </w:p>
    <w:p>
      <w:pPr>
        <w:jc w:val="both"/>
      </w:pPr>
      <w:r>
        <w:t xml:space="preserve">              .putLong(tweetId)</w:t>
      </w:r>
    </w:p>
    <w:p>
      <w:pPr>
        <w:jc w:val="both"/>
      </w:pPr>
      <w:r>
        <w:t xml:space="preserve">              .putLong(timestamp.sinceEpoch.inNanoseconds)</w:t>
      </w:r>
    </w:p>
    <w:p>
      <w:pPr>
        <w:jc w:val="both"/>
      </w:pPr>
      <w:r>
        <w:t xml:space="preserve">            ary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Convert this State to the cache representation.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private[this] def toBytes(state: State): Array[Byte] =</w:t>
      </w:r>
    </w:p>
    <w:p>
      <w:pPr>
        <w:jc w:val="both"/>
      </w:pPr>
      <w:r>
        <w:t xml:space="preserve">      threadLocalSerialize.get()(state)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Convert this byte array into a LockState.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@throws RuntimeException if the buffer is not of the right size</w:t>
      </w:r>
    </w:p>
    <w:p>
      <w:pPr>
        <w:jc w:val="both"/>
      </w:pPr>
      <w:r>
        <w:t xml:space="preserve">     *   and format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private[this] def fromBytes(bytes: Array[Byte]): State = {</w:t>
      </w:r>
    </w:p>
    <w:p>
      <w:pPr>
        <w:jc w:val="both"/>
      </w:pPr>
      <w:r>
        <w:t xml:space="preserve">      val buf = ByteBuffer.wrap(bytes)</w:t>
      </w:r>
    </w:p>
    <w:p>
      <w:pPr>
        <w:jc w:val="both"/>
      </w:pPr>
      <w:r>
        <w:t xml:space="preserve">      val result = buf.get() match {</w:t>
      </w:r>
    </w:p>
    <w:p>
      <w:pPr>
        <w:jc w:val="both"/>
      </w:pPr>
      <w:r>
        <w:t xml:space="preserve">        case TypeCode.Unlocked =&gt; Unlocked</w:t>
      </w:r>
    </w:p>
    <w:p>
      <w:pPr>
        <w:jc w:val="both"/>
      </w:pPr>
      <w:r>
        <w:t xml:space="preserve">        case TypeCode.InProgress =&gt; InProgress(buf.getLong(), buf.getLong().nanoseconds.afterEpoch)</w:t>
      </w:r>
    </w:p>
    <w:p>
      <w:pPr>
        <w:jc w:val="both"/>
      </w:pPr>
      <w:r>
        <w:t xml:space="preserve">        case TypeCode.AlreadyCreated =&gt;</w:t>
      </w:r>
    </w:p>
    <w:p>
      <w:pPr>
        <w:jc w:val="both"/>
      </w:pPr>
      <w:r>
        <w:t xml:space="preserve">          AlreadyCreated(buf.getLong(), buf.getLong().nanoseconds.afterEpoch)</w:t>
      </w:r>
    </w:p>
    <w:p>
      <w:pPr>
        <w:jc w:val="both"/>
      </w:pPr>
      <w:r>
        <w:t xml:space="preserve">        case other =&gt; throw new RuntimeException("Invalid type code: " + other)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(buf.remaining != 0) {</w:t>
      </w:r>
    </w:p>
    <w:p>
      <w:pPr>
        <w:jc w:val="both"/>
      </w:pPr>
      <w:r>
        <w:t xml:space="preserve">        throw new RuntimeException("Extra data in buffer: " + bytes)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result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How to serialize the State for storage in cache.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Serializer: Transformer[State, Array[Byte]] =</w:t>
      </w:r>
    </w:p>
    <w:p>
      <w:pPr>
        <w:jc w:val="both"/>
      </w:pPr>
      <w:r>
        <w:t xml:space="preserve">      Transformer[State, Array[Byte]](tTo = toBytes _, tFrom = fromBytes _)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