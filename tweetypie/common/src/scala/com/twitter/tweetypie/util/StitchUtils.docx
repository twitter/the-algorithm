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StitchUtils {</w:t>
      </w:r>
    </w:p>
    <w:p>
      <w:pPr>
        <w:jc w:val="both"/>
      </w:pPr>
      <w:r>
        <w:t xml:space="preserve">  def trackLatency[T](latencyStat: Stat, s: =&gt; Stitch[T]): Stitch[T]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.time(s)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(res, duration) =&gt;</w:t>
      </w:r>
    </w:p>
    <w:p>
      <w:pPr>
        <w:jc w:val="both"/>
      </w:pPr>
      <w:r>
        <w:t xml:space="preserve">          latencyStat.add(duration.inMillis)</w:t>
      </w:r>
    </w:p>
    <w:p>
      <w:pPr>
        <w:jc w:val="both"/>
      </w:pPr>
      <w:r>
        <w:t xml:space="preserve">          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.lowerFromTry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observe[T](statsReceiver: StatsReceiver, apiName: String): Stitch[T] =&gt; Stitch[T] = {</w:t>
      </w:r>
    </w:p>
    <w:p>
      <w:pPr>
        <w:jc w:val="both"/>
      </w:pPr>
      <w:r>
        <w:t xml:space="preserve">    val stats = statsReceiver.scope(apiName)</w:t>
      </w:r>
    </w:p>
    <w:p>
      <w:pPr>
        <w:jc w:val="both"/>
      </w:pPr>
      <w:r/>
    </w:p>
    <w:p>
      <w:pPr>
        <w:jc w:val="both"/>
      </w:pPr>
      <w:r>
        <w:t xml:space="preserve">    val requests = stats.counter("requests")</w:t>
      </w:r>
    </w:p>
    <w:p>
      <w:pPr>
        <w:jc w:val="both"/>
      </w:pPr>
      <w:r>
        <w:t xml:space="preserve">    val success = stats.counter("success")</w:t>
      </w:r>
    </w:p>
    <w:p>
      <w:pPr>
        <w:jc w:val="both"/>
      </w:pPr>
      <w:r>
        <w:t xml:space="preserve">    val latencyStat = stats.stat("latency_ms")</w:t>
      </w:r>
    </w:p>
    <w:p>
      <w:pPr>
        <w:jc w:val="both"/>
      </w:pPr>
      <w:r/>
    </w:p>
    <w:p>
      <w:pPr>
        <w:jc w:val="both"/>
      </w:pPr>
      <w:r>
        <w:t xml:space="preserve">    val exceptionCounter =</w:t>
      </w:r>
    </w:p>
    <w:p>
      <w:pPr>
        <w:jc w:val="both"/>
      </w:pPr>
      <w:r>
        <w:t xml:space="preserve">      new servo.util.ExceptionCounter(stats, "failures")</w:t>
      </w:r>
    </w:p>
    <w:p>
      <w:pPr>
        <w:jc w:val="both"/>
      </w:pPr>
      <w:r/>
    </w:p>
    <w:p>
      <w:pPr>
        <w:jc w:val="both"/>
      </w:pPr>
      <w:r>
        <w:t xml:space="preserve">    stitch =&gt;</w:t>
      </w:r>
    </w:p>
    <w:p>
      <w:pPr>
        <w:jc w:val="both"/>
      </w:pPr>
      <w:r>
        <w:t xml:space="preserve">      trackLatency(latencyStat, stitch)</w:t>
      </w:r>
    </w:p>
    <w:p>
      <w:pPr>
        <w:jc w:val="both"/>
      </w:pPr>
      <w:r>
        <w:t xml:space="preserve">        .respond {</w:t>
      </w:r>
    </w:p>
    <w:p>
      <w:pPr>
        <w:jc w:val="both"/>
      </w:pPr>
      <w:r>
        <w:t xml:space="preserve">          case Return(_) =&gt;</w:t>
      </w:r>
    </w:p>
    <w:p>
      <w:pPr>
        <w:jc w:val="both"/>
      </w:pPr>
      <w:r>
        <w:t xml:space="preserve">            requests.incr()</w:t>
      </w:r>
    </w:p>
    <w:p>
      <w:pPr>
        <w:jc w:val="both"/>
      </w:pPr>
      <w:r>
        <w:t xml:space="preserve">            success.incr()</w:t>
      </w:r>
    </w:p>
    <w:p>
      <w:pPr>
        <w:jc w:val="both"/>
      </w:pPr>
      <w:r/>
    </w:p>
    <w:p>
      <w:pPr>
        <w:jc w:val="both"/>
      </w:pPr>
      <w:r>
        <w:t xml:space="preserve">          case Throw(e) =&gt;</w:t>
      </w:r>
    </w:p>
    <w:p>
      <w:pPr>
        <w:jc w:val="both"/>
      </w:pPr>
      <w:r>
        <w:t xml:space="preserve">            exceptionCounter(e)</w:t>
      </w:r>
    </w:p>
    <w:p>
      <w:pPr>
        <w:jc w:val="both"/>
      </w:pPr>
      <w:r>
        <w:t xml:space="preserve">            requests.incr()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translateExceptions[T](</w:t>
      </w:r>
    </w:p>
    <w:p>
      <w:pPr>
        <w:jc w:val="both"/>
      </w:pPr>
      <w:r>
        <w:t xml:space="preserve">    stitch: Stitch[T],</w:t>
      </w:r>
    </w:p>
    <w:p>
      <w:pPr>
        <w:jc w:val="both"/>
      </w:pPr>
      <w:r>
        <w:t xml:space="preserve">    translateException: PartialFunction[Throwable, Throwable]</w:t>
      </w:r>
    </w:p>
    <w:p>
      <w:pPr>
        <w:jc w:val="both"/>
      </w:pPr>
      <w:r>
        <w:t xml:space="preserve">  ): Stitch[T] =</w:t>
      </w:r>
    </w:p>
    <w:p>
      <w:pPr>
        <w:jc w:val="both"/>
      </w:pPr>
      <w:r>
        <w:t xml:space="preserve">    stitch.rescue {</w:t>
      </w:r>
    </w:p>
    <w:p>
      <w:pPr>
        <w:jc w:val="both"/>
      </w:pPr>
      <w:r>
        <w:t xml:space="preserve">      case t if translateException.isDefinedAt(t) =&gt;</w:t>
      </w:r>
    </w:p>
    <w:p>
      <w:pPr>
        <w:jc w:val="both"/>
      </w:pPr>
      <w:r>
        <w:t xml:space="preserve">        Stitch.exception(translateException(t))</w:t>
      </w:r>
    </w:p>
    <w:p>
      <w:pPr>
        <w:jc w:val="both"/>
      </w:pPr>
      <w:r>
        <w:t xml:space="preserve">      case t =&gt; Stitch.exception(t)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