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com.twitter.tweetypie.util.logging</w:t>
      </w:r>
    </w:p>
    <w:p>
      <w:pPr>
        <w:jc w:val="both"/>
      </w:pPr>
      <w:r/>
    </w:p>
    <w:p>
      <w:pPr>
        <w:jc w:val="both"/>
      </w:pPr>
      <w:r>
        <w:t>import ch.qos.logback.classic.Level</w:t>
      </w:r>
    </w:p>
    <w:p>
      <w:pPr>
        <w:jc w:val="both"/>
      </w:pPr>
      <w:r>
        <w:t>import ch.qos.logback.classic.spi.ILoggingEvent</w:t>
      </w:r>
    </w:p>
    <w:p>
      <w:pPr>
        <w:jc w:val="both"/>
      </w:pPr>
      <w:r>
        <w:t>import ch.qos.logback.core.filter.Filter</w:t>
      </w:r>
    </w:p>
    <w:p>
      <w:pPr>
        <w:jc w:val="both"/>
      </w:pPr>
      <w:r>
        <w:t>import ch.qos.logback.core.spi.FilterReply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is currently being used by logback to log statements from tweetypie at one level and</w:t>
      </w:r>
    </w:p>
    <w:p>
      <w:pPr>
        <w:jc w:val="both"/>
      </w:pPr>
      <w:r>
        <w:t xml:space="preserve"> * log statements from other packages at another.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Filters do not change the log levels of individual loggers. Filters filter out specific messages</w:t>
      </w:r>
    </w:p>
    <w:p>
      <w:pPr>
        <w:jc w:val="both"/>
      </w:pPr>
      <w:r>
        <w:t xml:space="preserve"> * for specific appenders. This allows us to have a log file with lots of information you will</w:t>
      </w:r>
    </w:p>
    <w:p>
      <w:pPr>
        <w:jc w:val="both"/>
      </w:pPr>
      <w:r>
        <w:t xml:space="preserve"> * mostly not need and a log file with only important information. This type of filtering cannot be</w:t>
      </w:r>
    </w:p>
    <w:p>
      <w:pPr>
        <w:jc w:val="both"/>
      </w:pPr>
      <w:r>
        <w:t xml:space="preserve"> * accomplished by changing the log levels of loggers, because the logger levels are global. We want</w:t>
      </w:r>
    </w:p>
    <w:p>
      <w:pPr>
        <w:jc w:val="both"/>
      </w:pPr>
      <w:r>
        <w:t xml:space="preserve"> * to change the semantics for specific destinations (appenders).</w:t>
      </w:r>
    </w:p>
    <w:p>
      <w:pPr>
        <w:jc w:val="both"/>
      </w:pPr>
      <w:r>
        <w:t xml:space="preserve"> */</w:t>
      </w:r>
    </w:p>
    <w:p>
      <w:pPr>
        <w:jc w:val="both"/>
      </w:pPr>
      <w:r>
        <w:t>class OnlyImportantLogsLoggingFilter extends Filter[ILoggingEvent] {</w:t>
      </w:r>
    </w:p>
    <w:p>
      <w:pPr>
        <w:jc w:val="both"/>
      </w:pPr>
      <w:r>
        <w:t xml:space="preserve">  private[this] def notImportant(loggerName: String): Boolean =</w:t>
      </w:r>
    </w:p>
    <w:p>
      <w:pPr>
        <w:jc w:val="both"/>
      </w:pPr>
      <w:r>
        <w:t xml:space="preserve">    !loggerName.startsWith("com.twitter.tweetypie")</w:t>
      </w:r>
    </w:p>
    <w:p>
      <w:pPr>
        <w:jc w:val="both"/>
      </w:pPr>
      <w:r/>
    </w:p>
    <w:p>
      <w:pPr>
        <w:jc w:val="both"/>
      </w:pPr>
      <w:r>
        <w:t xml:space="preserve">  override def decide(event: ILoggingEvent): FilterReply =</w:t>
      </w:r>
    </w:p>
    <w:p>
      <w:pPr>
        <w:jc w:val="both"/>
      </w:pPr>
      <w:r>
        <w:t xml:space="preserve">    if (!isStarted || event.getLevel.isGreaterOrEqual(Level.WARN)) {</w:t>
      </w:r>
    </w:p>
    <w:p>
      <w:pPr>
        <w:jc w:val="both"/>
      </w:pPr>
      <w:r>
        <w:t xml:space="preserve">      FilterReply.NEUTRAL</w:t>
      </w:r>
    </w:p>
    <w:p>
      <w:pPr>
        <w:jc w:val="both"/>
      </w:pPr>
      <w:r>
        <w:t xml:space="preserve">    } else if (notImportant(event.getLoggerName())) {</w:t>
      </w:r>
    </w:p>
    <w:p>
      <w:pPr>
        <w:jc w:val="both"/>
      </w:pPr>
      <w:r>
        <w:t xml:space="preserve">      FilterReply.DENY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FilterReply.NEUTRAL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