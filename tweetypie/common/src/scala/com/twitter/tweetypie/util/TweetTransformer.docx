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TweetTransformer {</w:t>
      </w:r>
    </w:p>
    <w:p>
      <w:pPr>
        <w:jc w:val="both"/>
      </w:pPr>
      <w:r>
        <w:t xml:space="preserve">  def toStatus(tweet: Tweet): Status = {</w:t>
      </w:r>
    </w:p>
    <w:p>
      <w:pPr>
        <w:jc w:val="both"/>
      </w:pPr>
      <w:r>
        <w:t xml:space="preserve">    assert(tweet.coreData.nonEmpty, "tweet core data is missing")</w:t>
      </w:r>
    </w:p>
    <w:p>
      <w:pPr>
        <w:jc w:val="both"/>
      </w:pPr>
      <w:r>
        <w:t xml:space="preserve">    val coreData = tweet.coreData.get</w:t>
      </w:r>
    </w:p>
    <w:p>
      <w:pPr>
        <w:jc w:val="both"/>
      </w:pPr>
      <w:r/>
    </w:p>
    <w:p>
      <w:pPr>
        <w:jc w:val="both"/>
      </w:pPr>
      <w:r>
        <w:t xml:space="preserve">    val toGeo: Option[Geo] =</w:t>
      </w:r>
    </w:p>
    <w:p>
      <w:pPr>
        <w:jc w:val="both"/>
      </w:pPr>
      <w:r>
        <w:t xml:space="preserve">      coreData.coordinates match {</w:t>
      </w:r>
    </w:p>
    <w:p>
      <w:pPr>
        <w:jc w:val="both"/>
      </w:pPr>
      <w:r>
        <w:t xml:space="preserve">        case Some(coords)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Geo(</w:t>
      </w:r>
    </w:p>
    <w:p>
      <w:pPr>
        <w:jc w:val="both"/>
      </w:pPr>
      <w:r>
        <w:t xml:space="preserve">              latitude = coords.latitude,</w:t>
      </w:r>
    </w:p>
    <w:p>
      <w:pPr>
        <w:jc w:val="both"/>
      </w:pPr>
      <w:r>
        <w:t xml:space="preserve">              longitude = coords.longitude,</w:t>
      </w:r>
    </w:p>
    <w:p>
      <w:pPr>
        <w:jc w:val="both"/>
      </w:pPr>
      <w:r>
        <w:t xml:space="preserve">              geoPrecision = coords.geoPrecision,</w:t>
      </w:r>
    </w:p>
    <w:p>
      <w:pPr>
        <w:jc w:val="both"/>
      </w:pPr>
      <w:r>
        <w:t xml:space="preserve">              entityId = if (coords.display) 2 else 0,</w:t>
      </w:r>
    </w:p>
    <w:p>
      <w:pPr>
        <w:jc w:val="both"/>
      </w:pPr>
      <w:r>
        <w:t xml:space="preserve">              name = coreData.placeId,</w:t>
      </w:r>
    </w:p>
    <w:p>
      <w:pPr>
        <w:jc w:val="both"/>
      </w:pPr>
      <w:r>
        <w:t xml:space="preserve">              place = tweet.place,</w:t>
      </w:r>
    </w:p>
    <w:p>
      <w:pPr>
        <w:jc w:val="both"/>
      </w:pPr>
      <w:r>
        <w:t xml:space="preserve">              placeId = coreData.placeId,</w:t>
      </w:r>
    </w:p>
    <w:p>
      <w:pPr>
        <w:jc w:val="both"/>
      </w:pPr>
      <w:r>
        <w:t xml:space="preserve">              coordinates = Some(coords)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coreData.placeId match {</w:t>
      </w:r>
    </w:p>
    <w:p>
      <w:pPr>
        <w:jc w:val="both"/>
      </w:pPr>
      <w:r>
        <w:t xml:space="preserve">            case None =&gt; None</w:t>
      </w:r>
    </w:p>
    <w:p>
      <w:pPr>
        <w:jc w:val="both"/>
      </w:pPr>
      <w:r>
        <w:t xml:space="preserve">            case Some(_) =&gt;</w:t>
      </w:r>
    </w:p>
    <w:p>
      <w:pPr>
        <w:jc w:val="both"/>
      </w:pPr>
      <w:r>
        <w:t xml:space="preserve">              Some(Geo(name = coreData.placeId, place = tweet.place, placeId = coreData.placeId))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Status(</w:t>
      </w:r>
    </w:p>
    <w:p>
      <w:pPr>
        <w:jc w:val="both"/>
      </w:pPr>
      <w:r>
        <w:t xml:space="preserve">      id = tweet.id,</w:t>
      </w:r>
    </w:p>
    <w:p>
      <w:pPr>
        <w:jc w:val="both"/>
      </w:pPr>
      <w:r>
        <w:t xml:space="preserve">      userId = coreData.userId,</w:t>
      </w:r>
    </w:p>
    <w:p>
      <w:pPr>
        <w:jc w:val="both"/>
      </w:pPr>
      <w:r>
        <w:t xml:space="preserve">      text = coreData.text,</w:t>
      </w:r>
    </w:p>
    <w:p>
      <w:pPr>
        <w:jc w:val="both"/>
      </w:pPr>
      <w:r>
        <w:t xml:space="preserve">      createdVia = coreData.createdVia,</w:t>
      </w:r>
    </w:p>
    <w:p>
      <w:pPr>
        <w:jc w:val="both"/>
      </w:pPr>
      <w:r>
        <w:t xml:space="preserve">      createdAt = coreData.createdAtSecs,</w:t>
      </w:r>
    </w:p>
    <w:p>
      <w:pPr>
        <w:jc w:val="both"/>
      </w:pPr>
      <w:r>
        <w:t xml:space="preserve">      urls = tweet.urls.getOrElse(Seq.empty),</w:t>
      </w:r>
    </w:p>
    <w:p>
      <w:pPr>
        <w:jc w:val="both"/>
      </w:pPr>
      <w:r>
        <w:t xml:space="preserve">      mentions = tweet.mentions.getOrElse(Seq.empty),</w:t>
      </w:r>
    </w:p>
    <w:p>
      <w:pPr>
        <w:jc w:val="both"/>
      </w:pPr>
      <w:r>
        <w:t xml:space="preserve">      hashtags = tweet.hashtags.getOrElse(Seq.empty),</w:t>
      </w:r>
    </w:p>
    <w:p>
      <w:pPr>
        <w:jc w:val="both"/>
      </w:pPr>
      <w:r>
        <w:t xml:space="preserve">      cashtags = tweet.cashtags.getOrElse(Seq.empty),</w:t>
      </w:r>
    </w:p>
    <w:p>
      <w:pPr>
        <w:jc w:val="both"/>
      </w:pPr>
      <w:r>
        <w:t xml:space="preserve">      media = tweet.media.getOrElse(Seq.empty),</w:t>
      </w:r>
    </w:p>
    <w:p>
      <w:pPr>
        <w:jc w:val="both"/>
      </w:pPr>
      <w:r>
        <w:t xml:space="preserve">      reply = tweet.coreData.flatMap(_.reply),</w:t>
      </w:r>
    </w:p>
    <w:p>
      <w:pPr>
        <w:jc w:val="both"/>
      </w:pPr>
      <w:r>
        <w:t xml:space="preserve">      directedAtUser = tweet.coreData.flatMap(_.directedAtUser),</w:t>
      </w:r>
    </w:p>
    <w:p>
      <w:pPr>
        <w:jc w:val="both"/>
      </w:pPr>
      <w:r>
        <w:t xml:space="preserve">      share = tweet.coreData.flatMap(_.share),</w:t>
      </w:r>
    </w:p>
    <w:p>
      <w:pPr>
        <w:jc w:val="both"/>
      </w:pPr>
      <w:r>
        <w:t xml:space="preserve">      quotedTweet = tweet.quotedTweet,</w:t>
      </w:r>
    </w:p>
    <w:p>
      <w:pPr>
        <w:jc w:val="both"/>
      </w:pPr>
      <w:r>
        <w:t xml:space="preserve">      geo = toGeo,</w:t>
      </w:r>
    </w:p>
    <w:p>
      <w:pPr>
        <w:jc w:val="both"/>
      </w:pPr>
      <w:r>
        <w:t xml:space="preserve">      hasTakedown = coreData.hasTakedown,</w:t>
      </w:r>
    </w:p>
    <w:p>
      <w:pPr>
        <w:jc w:val="both"/>
      </w:pPr>
      <w:r>
        <w:t xml:space="preserve">      nsfwUser = coreData.nsfwUser,</w:t>
      </w:r>
    </w:p>
    <w:p>
      <w:pPr>
        <w:jc w:val="both"/>
      </w:pPr>
      <w:r>
        <w:t xml:space="preserve">      nsfwAdmin = coreData.nsfwAdmin,</w:t>
      </w:r>
    </w:p>
    <w:p>
      <w:pPr>
        <w:jc w:val="both"/>
      </w:pPr>
      <w:r>
        <w:t xml:space="preserve">      counts = tweet.counts,</w:t>
      </w:r>
    </w:p>
    <w:p>
      <w:pPr>
        <w:jc w:val="both"/>
      </w:pPr>
      <w:r>
        <w:t xml:space="preserve">      deviceSource = tweet.deviceSource,</w:t>
      </w:r>
    </w:p>
    <w:p>
      <w:pPr>
        <w:jc w:val="both"/>
      </w:pPr>
      <w:r>
        <w:t xml:space="preserve">      narrowcast = coreData.narrowcast,</w:t>
      </w:r>
    </w:p>
    <w:p>
      <w:pPr>
        <w:jc w:val="both"/>
      </w:pPr>
      <w:r>
        <w:t xml:space="preserve">      takedownCountryCodes = tweet.takedownCountryCodes,</w:t>
      </w:r>
    </w:p>
    <w:p>
      <w:pPr>
        <w:jc w:val="both"/>
      </w:pPr>
      <w:r>
        <w:t xml:space="preserve">      perspective = tweet.perspective,</w:t>
      </w:r>
    </w:p>
    <w:p>
      <w:pPr>
        <w:jc w:val="both"/>
      </w:pPr>
      <w:r>
        <w:t xml:space="preserve">      cards = tweet.cards,</w:t>
      </w:r>
    </w:p>
    <w:p>
      <w:pPr>
        <w:jc w:val="both"/>
      </w:pPr>
      <w:r>
        <w:t xml:space="preserve">      card2 = tweet.card2,</w:t>
      </w:r>
    </w:p>
    <w:p>
      <w:pPr>
        <w:jc w:val="both"/>
      </w:pPr>
      <w:r>
        <w:t xml:space="preserve">      nullcast = coreData.nullcast,</w:t>
      </w:r>
    </w:p>
    <w:p>
      <w:pPr>
        <w:jc w:val="both"/>
      </w:pPr>
      <w:r>
        <w:t xml:space="preserve">      conversationId = coreData.conversationId,</w:t>
      </w:r>
    </w:p>
    <w:p>
      <w:pPr>
        <w:jc w:val="both"/>
      </w:pPr>
      <w:r>
        <w:t xml:space="preserve">      language = tweet.language,</w:t>
      </w:r>
    </w:p>
    <w:p>
      <w:pPr>
        <w:jc w:val="both"/>
      </w:pPr>
      <w:r>
        <w:t xml:space="preserve">      trackingId = coreData.trackingId,</w:t>
      </w:r>
    </w:p>
    <w:p>
      <w:pPr>
        <w:jc w:val="both"/>
      </w:pPr>
      <w:r>
        <w:t xml:space="preserve">      spamLabels = tweet.spamLabels,</w:t>
      </w:r>
    </w:p>
    <w:p>
      <w:pPr>
        <w:jc w:val="both"/>
      </w:pPr>
      <w:r>
        <w:t xml:space="preserve">      hasMedia = coreData.hasMedia,</w:t>
      </w:r>
    </w:p>
    <w:p>
      <w:pPr>
        <w:jc w:val="both"/>
      </w:pPr>
      <w:r>
        <w:t xml:space="preserve">      contributor = tweet.contributor,</w:t>
      </w:r>
    </w:p>
    <w:p>
      <w:pPr>
        <w:jc w:val="both"/>
      </w:pPr>
      <w:r>
        <w:t xml:space="preserve">      mediaTags = tweet.mediaTags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toTweet(status: Status): Tweet = {</w:t>
      </w:r>
    </w:p>
    <w:p>
      <w:pPr>
        <w:jc w:val="both"/>
      </w:pPr>
      <w:r>
        <w:t xml:space="preserve">    val coreData =</w:t>
      </w:r>
    </w:p>
    <w:p>
      <w:pPr>
        <w:jc w:val="both"/>
      </w:pPr>
      <w:r>
        <w:t xml:space="preserve">      TweetCoreData(</w:t>
      </w:r>
    </w:p>
    <w:p>
      <w:pPr>
        <w:jc w:val="both"/>
      </w:pPr>
      <w:r>
        <w:t xml:space="preserve">        userId = status.userId,</w:t>
      </w:r>
    </w:p>
    <w:p>
      <w:pPr>
        <w:jc w:val="both"/>
      </w:pPr>
      <w:r>
        <w:t xml:space="preserve">        text = status.text,</w:t>
      </w:r>
    </w:p>
    <w:p>
      <w:pPr>
        <w:jc w:val="both"/>
      </w:pPr>
      <w:r>
        <w:t xml:space="preserve">        createdVia = status.createdVia,</w:t>
      </w:r>
    </w:p>
    <w:p>
      <w:pPr>
        <w:jc w:val="both"/>
      </w:pPr>
      <w:r>
        <w:t xml:space="preserve">        createdAtSecs = status.createdAt,</w:t>
      </w:r>
    </w:p>
    <w:p>
      <w:pPr>
        <w:jc w:val="both"/>
      </w:pPr>
      <w:r>
        <w:t xml:space="preserve">        reply = status.reply,</w:t>
      </w:r>
    </w:p>
    <w:p>
      <w:pPr>
        <w:jc w:val="both"/>
      </w:pPr>
      <w:r>
        <w:t xml:space="preserve">        directedAtUser = status.directedAtUser,</w:t>
      </w:r>
    </w:p>
    <w:p>
      <w:pPr>
        <w:jc w:val="both"/>
      </w:pPr>
      <w:r>
        <w:t xml:space="preserve">        share = status.share,</w:t>
      </w:r>
    </w:p>
    <w:p>
      <w:pPr>
        <w:jc w:val="both"/>
      </w:pPr>
      <w:r>
        <w:t xml:space="preserve">        hasTakedown = status.hasTakedown,</w:t>
      </w:r>
    </w:p>
    <w:p>
      <w:pPr>
        <w:jc w:val="both"/>
      </w:pPr>
      <w:r>
        <w:t xml:space="preserve">        nsfwUser = status.nsfwUser,</w:t>
      </w:r>
    </w:p>
    <w:p>
      <w:pPr>
        <w:jc w:val="both"/>
      </w:pPr>
      <w:r>
        <w:t xml:space="preserve">        nsfwAdmin = status.nsfwAdmin,</w:t>
      </w:r>
    </w:p>
    <w:p>
      <w:pPr>
        <w:jc w:val="both"/>
      </w:pPr>
      <w:r>
        <w:t xml:space="preserve">        nullcast = status.nullcast,</w:t>
      </w:r>
    </w:p>
    <w:p>
      <w:pPr>
        <w:jc w:val="both"/>
      </w:pPr>
      <w:r>
        <w:t xml:space="preserve">        narrowcast = status.narrowcast,</w:t>
      </w:r>
    </w:p>
    <w:p>
      <w:pPr>
        <w:jc w:val="both"/>
      </w:pPr>
      <w:r>
        <w:t xml:space="preserve">        trackingId = status.trackingId,</w:t>
      </w:r>
    </w:p>
    <w:p>
      <w:pPr>
        <w:jc w:val="both"/>
      </w:pPr>
      <w:r>
        <w:t xml:space="preserve">        conversationId = status.conversationId,</w:t>
      </w:r>
    </w:p>
    <w:p>
      <w:pPr>
        <w:jc w:val="both"/>
      </w:pPr>
      <w:r>
        <w:t xml:space="preserve">        hasMedia = status.hasMedia,</w:t>
      </w:r>
    </w:p>
    <w:p>
      <w:pPr>
        <w:jc w:val="both"/>
      </w:pPr>
      <w:r>
        <w:t xml:space="preserve">        coordinates = toCoords(status),</w:t>
      </w:r>
    </w:p>
    <w:p>
      <w:pPr>
        <w:jc w:val="both"/>
      </w:pPr>
      <w:r>
        <w:t xml:space="preserve">        placeId = status.geo.flatMap(_.placeId)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Tweet(</w:t>
      </w:r>
    </w:p>
    <w:p>
      <w:pPr>
        <w:jc w:val="both"/>
      </w:pPr>
      <w:r>
        <w:t xml:space="preserve">      id = status.id,</w:t>
      </w:r>
    </w:p>
    <w:p>
      <w:pPr>
        <w:jc w:val="both"/>
      </w:pPr>
      <w:r>
        <w:t xml:space="preserve">      coreData = Some(coreData),</w:t>
      </w:r>
    </w:p>
    <w:p>
      <w:pPr>
        <w:jc w:val="both"/>
      </w:pPr>
      <w:r>
        <w:t xml:space="preserve">      urls = Some(status.urls),</w:t>
      </w:r>
    </w:p>
    <w:p>
      <w:pPr>
        <w:jc w:val="both"/>
      </w:pPr>
      <w:r>
        <w:t xml:space="preserve">      mentions = Some(status.mentions),</w:t>
      </w:r>
    </w:p>
    <w:p>
      <w:pPr>
        <w:jc w:val="both"/>
      </w:pPr>
      <w:r>
        <w:t xml:space="preserve">      hashtags = Some(status.hashtags),</w:t>
      </w:r>
    </w:p>
    <w:p>
      <w:pPr>
        <w:jc w:val="both"/>
      </w:pPr>
      <w:r>
        <w:t xml:space="preserve">      cashtags = Some(status.cashtags),</w:t>
      </w:r>
    </w:p>
    <w:p>
      <w:pPr>
        <w:jc w:val="both"/>
      </w:pPr>
      <w:r>
        <w:t xml:space="preserve">      media = Some(status.media),</w:t>
      </w:r>
    </w:p>
    <w:p>
      <w:pPr>
        <w:jc w:val="both"/>
      </w:pPr>
      <w:r>
        <w:t xml:space="preserve">      place = status.geo.flatMap(_.place),</w:t>
      </w:r>
    </w:p>
    <w:p>
      <w:pPr>
        <w:jc w:val="both"/>
      </w:pPr>
      <w:r>
        <w:t xml:space="preserve">      quotedTweet = status.quotedTweet,</w:t>
      </w:r>
    </w:p>
    <w:p>
      <w:pPr>
        <w:jc w:val="both"/>
      </w:pPr>
      <w:r>
        <w:t xml:space="preserve">      takedownCountryCodes = status.takedownCountryCodes,</w:t>
      </w:r>
    </w:p>
    <w:p>
      <w:pPr>
        <w:jc w:val="both"/>
      </w:pPr>
      <w:r>
        <w:t xml:space="preserve">      counts = status.counts,</w:t>
      </w:r>
    </w:p>
    <w:p>
      <w:pPr>
        <w:jc w:val="both"/>
      </w:pPr>
      <w:r>
        <w:t xml:space="preserve">      deviceSource = status.deviceSource,</w:t>
      </w:r>
    </w:p>
    <w:p>
      <w:pPr>
        <w:jc w:val="both"/>
      </w:pPr>
      <w:r>
        <w:t xml:space="preserve">      perspective = status.perspective,</w:t>
      </w:r>
    </w:p>
    <w:p>
      <w:pPr>
        <w:jc w:val="both"/>
      </w:pPr>
      <w:r>
        <w:t xml:space="preserve">      cards = status.cards,</w:t>
      </w:r>
    </w:p>
    <w:p>
      <w:pPr>
        <w:jc w:val="both"/>
      </w:pPr>
      <w:r>
        <w:t xml:space="preserve">      card2 = status.card2,</w:t>
      </w:r>
    </w:p>
    <w:p>
      <w:pPr>
        <w:jc w:val="both"/>
      </w:pPr>
      <w:r>
        <w:t xml:space="preserve">      language = status.language,</w:t>
      </w:r>
    </w:p>
    <w:p>
      <w:pPr>
        <w:jc w:val="both"/>
      </w:pPr>
      <w:r>
        <w:t xml:space="preserve">      spamLabels = status.spamLabels,</w:t>
      </w:r>
    </w:p>
    <w:p>
      <w:pPr>
        <w:jc w:val="both"/>
      </w:pPr>
      <w:r>
        <w:t xml:space="preserve">      contributor = status.contributor,</w:t>
      </w:r>
    </w:p>
    <w:p>
      <w:pPr>
        <w:jc w:val="both"/>
      </w:pPr>
      <w:r>
        <w:t xml:space="preserve">      mediaTags = status.mediaTags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toCoords(status: Status): Option[GeoCoordinates] =</w:t>
      </w:r>
    </w:p>
    <w:p>
      <w:pPr>
        <w:jc w:val="both"/>
      </w:pPr>
      <w:r>
        <w:t xml:space="preserve">    status.geo.map { geo =&gt;</w:t>
      </w:r>
    </w:p>
    <w:p>
      <w:pPr>
        <w:jc w:val="both"/>
      </w:pPr>
      <w:r>
        <w:t xml:space="preserve">      if (geo.coordinates.nonEmpty) geo.coordinates.get</w:t>
      </w:r>
    </w:p>
    <w:p>
      <w:pPr>
        <w:jc w:val="both"/>
      </w:pPr>
      <w:r>
        <w:t xml:space="preserve">      // Status from monorail have the coordinates as the top level fields in Geo,</w:t>
      </w:r>
    </w:p>
    <w:p>
      <w:pPr>
        <w:jc w:val="both"/>
      </w:pPr>
      <w:r>
        <w:t xml:space="preserve">      // while the nested struct is empty. So we need to copy from the flat fields.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GeoCoordinates(</w:t>
      </w:r>
    </w:p>
    <w:p>
      <w:pPr>
        <w:jc w:val="both"/>
      </w:pPr>
      <w:r>
        <w:t xml:space="preserve">          latitude = geo.latitude,</w:t>
      </w:r>
    </w:p>
    <w:p>
      <w:pPr>
        <w:jc w:val="both"/>
      </w:pPr>
      <w:r>
        <w:t xml:space="preserve">          longitude = geo.longitude,</w:t>
      </w:r>
    </w:p>
    <w:p>
      <w:pPr>
        <w:jc w:val="both"/>
      </w:pPr>
      <w:r>
        <w:t xml:space="preserve">          geoPrecision = geo.geoPrecision,</w:t>
      </w:r>
    </w:p>
    <w:p>
      <w:pPr>
        <w:jc w:val="both"/>
      </w:pPr>
      <w:r>
        <w:t xml:space="preserve">          display = geo.entityId == 2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