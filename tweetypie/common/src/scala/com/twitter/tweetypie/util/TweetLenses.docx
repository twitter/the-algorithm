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com.twitter.tweetypie.util</w:t>
      </w:r>
    </w:p>
    <w:p>
      <w:pPr>
        <w:jc w:val="both"/>
      </w:pPr>
      <w:r/>
    </w:p>
    <w:p>
      <w:pPr>
        <w:jc w:val="both"/>
      </w:pPr>
      <w:r>
        <w:t>import com.twitter.dataproducts.enrichments.thriftscala.ProfileGeoEnrichment</w:t>
      </w:r>
    </w:p>
    <w:p>
      <w:pPr>
        <w:jc w:val="both"/>
      </w:pPr>
      <w:r>
        <w:t>import com.twitter.expandodo.thriftscala._</w:t>
      </w:r>
    </w:p>
    <w:p>
      <w:pPr>
        <w:jc w:val="both"/>
      </w:pPr>
      <w:r>
        <w:t>import com.twitter.mediaservices.commons.thriftscala.MediaKey</w:t>
      </w:r>
    </w:p>
    <w:p>
      <w:pPr>
        <w:jc w:val="both"/>
      </w:pPr>
      <w:r>
        <w:t>import com.twitter.mediaservices.commons.tweetmedia.thriftscala._</w:t>
      </w:r>
    </w:p>
    <w:p>
      <w:pPr>
        <w:jc w:val="both"/>
      </w:pPr>
      <w:r>
        <w:t>import com.twitter.servo.data.Lens</w:t>
      </w:r>
    </w:p>
    <w:p>
      <w:pPr>
        <w:jc w:val="both"/>
      </w:pPr>
      <w:r>
        <w:t>import com.twitter.spam.rtf.thriftscala.SafetyLabel</w:t>
      </w:r>
    </w:p>
    <w:p>
      <w:pPr>
        <w:jc w:val="both"/>
      </w:pPr>
      <w:r>
        <w:t>import com.twitter.tseng.withholding.thriftscala.TakedownReason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com.twitter.tweetypie.unmentions.thriftscala.UnmentionData</w:t>
      </w:r>
    </w:p>
    <w:p>
      <w:pPr>
        <w:jc w:val="both"/>
      </w:pPr>
      <w:r/>
    </w:p>
    <w:p>
      <w:pPr>
        <w:jc w:val="both"/>
      </w:pPr>
      <w:r>
        <w:t>object TweetLenses {</w:t>
      </w:r>
    </w:p>
    <w:p>
      <w:pPr>
        <w:jc w:val="both"/>
      </w:pPr>
      <w:r>
        <w:t xml:space="preserve">  import Lens.checkEq</w:t>
      </w:r>
    </w:p>
    <w:p>
      <w:pPr>
        <w:jc w:val="both"/>
      </w:pPr>
      <w:r/>
    </w:p>
    <w:p>
      <w:pPr>
        <w:jc w:val="both"/>
      </w:pPr>
      <w:r>
        <w:t xml:space="preserve">  def requireSome[A, B](l: Lens[A, Option[B]]): Lens[A, B] =</w:t>
      </w:r>
    </w:p>
    <w:p>
      <w:pPr>
        <w:jc w:val="both"/>
      </w:pPr>
      <w:r>
        <w:t xml:space="preserve">    checkEq[A, B](</w:t>
      </w:r>
    </w:p>
    <w:p>
      <w:pPr>
        <w:jc w:val="both"/>
      </w:pPr>
      <w:r>
        <w:t xml:space="preserve">      a =&gt; l.get(a).get,</w:t>
      </w:r>
    </w:p>
    <w:p>
      <w:pPr>
        <w:jc w:val="both"/>
      </w:pPr>
      <w:r>
        <w:t xml:space="preserve">      (a, b) =&gt; l.set(a, Some(b))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tweetLens[A](get: Tweet =&gt; A, set: (Tweet, A) =&gt; Tweet): Lens[Tweet, A] =</w:t>
      </w:r>
    </w:p>
    <w:p>
      <w:pPr>
        <w:jc w:val="both"/>
      </w:pPr>
      <w:r>
        <w:t xml:space="preserve">    checkEq[Tweet, A](get, set)</w:t>
      </w:r>
    </w:p>
    <w:p>
      <w:pPr>
        <w:jc w:val="both"/>
      </w:pPr>
      <w:r/>
    </w:p>
    <w:p>
      <w:pPr>
        <w:jc w:val="both"/>
      </w:pPr>
      <w:r>
        <w:t xml:space="preserve">  val id: Lens[Tweet, TweetId] =</w:t>
      </w:r>
    </w:p>
    <w:p>
      <w:pPr>
        <w:jc w:val="both"/>
      </w:pPr>
      <w:r>
        <w:t xml:space="preserve">    tweetLens[TweetId](_.id, (t, id) =&gt; t.copy(id = id))</w:t>
      </w:r>
    </w:p>
    <w:p>
      <w:pPr>
        <w:jc w:val="both"/>
      </w:pPr>
      <w:r/>
    </w:p>
    <w:p>
      <w:pPr>
        <w:jc w:val="both"/>
      </w:pPr>
      <w:r>
        <w:t xml:space="preserve">  val coreData: Lens[Tweet, Option[TweetCoreData]] =</w:t>
      </w:r>
    </w:p>
    <w:p>
      <w:pPr>
        <w:jc w:val="both"/>
      </w:pPr>
      <w:r>
        <w:t xml:space="preserve">    tweetLens[Option[TweetCoreData]](_.coreData, (t, coreData) =&gt; t.copy(coreData = coreData))</w:t>
      </w:r>
    </w:p>
    <w:p>
      <w:pPr>
        <w:jc w:val="both"/>
      </w:pPr>
      <w:r/>
    </w:p>
    <w:p>
      <w:pPr>
        <w:jc w:val="both"/>
      </w:pPr>
      <w:r>
        <w:t xml:space="preserve">  val requiredCoreData: Lens[Tweet, TweetCoreData] =</w:t>
      </w:r>
    </w:p>
    <w:p>
      <w:pPr>
        <w:jc w:val="both"/>
      </w:pPr>
      <w:r>
        <w:t xml:space="preserve">    requireSome(coreData)</w:t>
      </w:r>
    </w:p>
    <w:p>
      <w:pPr>
        <w:jc w:val="both"/>
      </w:pPr>
      <w:r/>
    </w:p>
    <w:p>
      <w:pPr>
        <w:jc w:val="both"/>
      </w:pPr>
      <w:r>
        <w:t xml:space="preserve">  val optUrls: Lens[Tweet, Option[Seq[UrlEntity]]] =</w:t>
      </w:r>
    </w:p>
    <w:p>
      <w:pPr>
        <w:jc w:val="both"/>
      </w:pPr>
      <w:r>
        <w:t xml:space="preserve">    tweetLens[Option[Seq[UrlEntity]]](_.urls, (t, urls) =&gt; t.copy(urls = urls))</w:t>
      </w:r>
    </w:p>
    <w:p>
      <w:pPr>
        <w:jc w:val="both"/>
      </w:pPr>
      <w:r/>
    </w:p>
    <w:p>
      <w:pPr>
        <w:jc w:val="both"/>
      </w:pPr>
      <w:r>
        <w:t xml:space="preserve">  val urls: Lens[Tweet, Seq[UrlEntity]] =</w:t>
      </w:r>
    </w:p>
    <w:p>
      <w:pPr>
        <w:jc w:val="both"/>
      </w:pPr>
      <w:r>
        <w:t xml:space="preserve">    tweetLens[Seq[UrlEntity]](_.urls.toSeq.flatten, (t, urls) =&gt; t.copy(urls = Some(urls)))</w:t>
      </w:r>
    </w:p>
    <w:p>
      <w:pPr>
        <w:jc w:val="both"/>
      </w:pPr>
      <w:r/>
    </w:p>
    <w:p>
      <w:pPr>
        <w:jc w:val="both"/>
      </w:pPr>
      <w:r>
        <w:t xml:space="preserve">  val optMentions: Lens[Tweet, Option[Seq[MentionEntity]]] =</w:t>
      </w:r>
    </w:p>
    <w:p>
      <w:pPr>
        <w:jc w:val="both"/>
      </w:pPr>
      <w:r>
        <w:t xml:space="preserve">    tweetLens[Option[Seq[MentionEntity]]](_.mentions, (t, v) =&gt; t.copy(mentions = v))</w:t>
      </w:r>
    </w:p>
    <w:p>
      <w:pPr>
        <w:jc w:val="both"/>
      </w:pPr>
      <w:r/>
    </w:p>
    <w:p>
      <w:pPr>
        <w:jc w:val="both"/>
      </w:pPr>
      <w:r>
        <w:t xml:space="preserve">  val mentions: Lens[Tweet, Seq[MentionEntity]] =</w:t>
      </w:r>
    </w:p>
    <w:p>
      <w:pPr>
        <w:jc w:val="both"/>
      </w:pPr>
      <w:r>
        <w:t xml:space="preserve">    tweetLens[Seq[MentionEntity]](_.mentions.toSeq.flatten, (t, v) =&gt; t.copy(mentions = Some(v)))</w:t>
      </w:r>
    </w:p>
    <w:p>
      <w:pPr>
        <w:jc w:val="both"/>
      </w:pPr>
      <w:r/>
    </w:p>
    <w:p>
      <w:pPr>
        <w:jc w:val="both"/>
      </w:pPr>
      <w:r>
        <w:t xml:space="preserve">  val unmentionData: Lens[Tweet, Option[UnmentionData]] =</w:t>
      </w:r>
    </w:p>
    <w:p>
      <w:pPr>
        <w:jc w:val="both"/>
      </w:pPr>
      <w:r>
        <w:t xml:space="preserve">    tweetLens[Option[UnmentionData]](_.unmentionData, (t, v) =&gt; t.copy(unmentionData = v))</w:t>
      </w:r>
    </w:p>
    <w:p>
      <w:pPr>
        <w:jc w:val="both"/>
      </w:pPr>
      <w:r/>
    </w:p>
    <w:p>
      <w:pPr>
        <w:jc w:val="both"/>
      </w:pPr>
      <w:r>
        <w:t xml:space="preserve">  val optHashtags: Lens[Tweet, Option[Seq[HashtagEntity]]] =</w:t>
      </w:r>
    </w:p>
    <w:p>
      <w:pPr>
        <w:jc w:val="both"/>
      </w:pPr>
      <w:r>
        <w:t xml:space="preserve">    tweetLens[Option[Seq[HashtagEntity]]](_.hashtags, (t, v) =&gt; t.copy(hashtags = v))</w:t>
      </w:r>
    </w:p>
    <w:p>
      <w:pPr>
        <w:jc w:val="both"/>
      </w:pPr>
      <w:r/>
    </w:p>
    <w:p>
      <w:pPr>
        <w:jc w:val="both"/>
      </w:pPr>
      <w:r>
        <w:t xml:space="preserve">  val hashtags: Lens[Tweet, Seq[HashtagEntity]] =</w:t>
      </w:r>
    </w:p>
    <w:p>
      <w:pPr>
        <w:jc w:val="both"/>
      </w:pPr>
      <w:r>
        <w:t xml:space="preserve">    tweetLens[Seq[HashtagEntity]](_.hashtags.toSeq.flatten, (t, v) =&gt; t.copy(hashtags = Some(v)))</w:t>
      </w:r>
    </w:p>
    <w:p>
      <w:pPr>
        <w:jc w:val="both"/>
      </w:pPr>
      <w:r/>
    </w:p>
    <w:p>
      <w:pPr>
        <w:jc w:val="both"/>
      </w:pPr>
      <w:r>
        <w:t xml:space="preserve">  val optCashtags: Lens[Tweet, Option[Seq[CashtagEntity]]] =</w:t>
      </w:r>
    </w:p>
    <w:p>
      <w:pPr>
        <w:jc w:val="both"/>
      </w:pPr>
      <w:r>
        <w:t xml:space="preserve">    tweetLens[Option[Seq[CashtagEntity]]](_.cashtags, (t, v) =&gt; t.copy(cashtags = v))</w:t>
      </w:r>
    </w:p>
    <w:p>
      <w:pPr>
        <w:jc w:val="both"/>
      </w:pPr>
      <w:r/>
    </w:p>
    <w:p>
      <w:pPr>
        <w:jc w:val="both"/>
      </w:pPr>
      <w:r>
        <w:t xml:space="preserve">  val cashtags: Lens[Tweet, Seq[CashtagEntity]] =</w:t>
      </w:r>
    </w:p>
    <w:p>
      <w:pPr>
        <w:jc w:val="both"/>
      </w:pPr>
      <w:r>
        <w:t xml:space="preserve">    tweetLens[Seq[CashtagEntity]](_.cashtags.toSeq.flatten, (t, v) =&gt; t.copy(cashtags = Some(v)))</w:t>
      </w:r>
    </w:p>
    <w:p>
      <w:pPr>
        <w:jc w:val="both"/>
      </w:pPr>
      <w:r/>
    </w:p>
    <w:p>
      <w:pPr>
        <w:jc w:val="both"/>
      </w:pPr>
      <w:r>
        <w:t xml:space="preserve">  val optMedia: Lens[Tweet, Option[Seq[MediaEntity]]] =</w:t>
      </w:r>
    </w:p>
    <w:p>
      <w:pPr>
        <w:jc w:val="both"/>
      </w:pPr>
      <w:r>
        <w:t xml:space="preserve">    tweetLens[Option[Seq[MediaEntity]]](_.media, (t, v) =&gt; t.copy(media = v))</w:t>
      </w:r>
    </w:p>
    <w:p>
      <w:pPr>
        <w:jc w:val="both"/>
      </w:pPr>
      <w:r/>
    </w:p>
    <w:p>
      <w:pPr>
        <w:jc w:val="both"/>
      </w:pPr>
      <w:r>
        <w:t xml:space="preserve">  val media: Lens[Tweet, Seq[MediaEntity]] =</w:t>
      </w:r>
    </w:p>
    <w:p>
      <w:pPr>
        <w:jc w:val="both"/>
      </w:pPr>
      <w:r>
        <w:t xml:space="preserve">    tweetLens[Seq[MediaEntity]](_.media.toSeq.flatten, (t, v) =&gt; t.copy(media = Some(v)))</w:t>
      </w:r>
    </w:p>
    <w:p>
      <w:pPr>
        <w:jc w:val="both"/>
      </w:pPr>
      <w:r/>
    </w:p>
    <w:p>
      <w:pPr>
        <w:jc w:val="both"/>
      </w:pPr>
      <w:r>
        <w:t xml:space="preserve">  val mediaKeys: Lens[Tweet, Seq[MediaKey]] =</w:t>
      </w:r>
    </w:p>
    <w:p>
      <w:pPr>
        <w:jc w:val="both"/>
      </w:pPr>
      <w:r>
        <w:t xml:space="preserve">    tweetLens[Seq[MediaKey]](</w:t>
      </w:r>
    </w:p>
    <w:p>
      <w:pPr>
        <w:jc w:val="both"/>
      </w:pPr>
      <w:r>
        <w:t xml:space="preserve">      _.mediaKeys.toSeq.flatten,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t.copy(mediaKeys = Some(v))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place: Lens[Tweet, Option[Place]] =</w:t>
      </w:r>
    </w:p>
    <w:p>
      <w:pPr>
        <w:jc w:val="both"/>
      </w:pPr>
      <w:r>
        <w:t xml:space="preserve">    tweetLens[Option[Place]](</w:t>
      </w:r>
    </w:p>
    <w:p>
      <w:pPr>
        <w:jc w:val="both"/>
      </w:pPr>
      <w:r>
        <w:t xml:space="preserve">      _.place,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t.copy(place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quotedTweet: Lens[Tweet, Option[QuotedTweet]] =</w:t>
      </w:r>
    </w:p>
    <w:p>
      <w:pPr>
        <w:jc w:val="both"/>
      </w:pPr>
      <w:r>
        <w:t xml:space="preserve">    tweetLens[Option[QuotedTweet]](</w:t>
      </w:r>
    </w:p>
    <w:p>
      <w:pPr>
        <w:jc w:val="both"/>
      </w:pPr>
      <w:r>
        <w:t xml:space="preserve">      _.quotedTweet,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t.copy(quotedTweet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selfThreadMetadata: Lens[Tweet, Option[SelfThreadMetadata]] =</w:t>
      </w:r>
    </w:p>
    <w:p>
      <w:pPr>
        <w:jc w:val="both"/>
      </w:pPr>
      <w:r>
        <w:t xml:space="preserve">    tweetLens[Option[SelfThreadMetadata]](</w:t>
      </w:r>
    </w:p>
    <w:p>
      <w:pPr>
        <w:jc w:val="both"/>
      </w:pPr>
      <w:r>
        <w:t xml:space="preserve">      _.selfThreadMetadata,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t.copy(selfThreadMetadata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composerSource: Lens[Tweet, Option[ComposerSource]] =</w:t>
      </w:r>
    </w:p>
    <w:p>
      <w:pPr>
        <w:jc w:val="both"/>
      </w:pPr>
      <w:r>
        <w:t xml:space="preserve">    tweetLens[Option[ComposerSource]](</w:t>
      </w:r>
    </w:p>
    <w:p>
      <w:pPr>
        <w:jc w:val="both"/>
      </w:pPr>
      <w:r>
        <w:t xml:space="preserve">      _.composerSource,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t.copy(composerSource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deviceSource: Lens[Tweet, Option[DeviceSource]] =</w:t>
      </w:r>
    </w:p>
    <w:p>
      <w:pPr>
        <w:jc w:val="both"/>
      </w:pPr>
      <w:r>
        <w:t xml:space="preserve">    tweetLens[Option[DeviceSource]](</w:t>
      </w:r>
    </w:p>
    <w:p>
      <w:pPr>
        <w:jc w:val="both"/>
      </w:pPr>
      <w:r>
        <w:t xml:space="preserve">      _.deviceSource,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t.copy(deviceSource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perspective: Lens[Tweet, Option[StatusPerspective]] =</w:t>
      </w:r>
    </w:p>
    <w:p>
      <w:pPr>
        <w:jc w:val="both"/>
      </w:pPr>
      <w:r>
        <w:t xml:space="preserve">    tweetLens[Option[StatusPerspective]](</w:t>
      </w:r>
    </w:p>
    <w:p>
      <w:pPr>
        <w:jc w:val="both"/>
      </w:pPr>
      <w:r>
        <w:t xml:space="preserve">      _.perspective,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t.copy(perspective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cards: Lens[Tweet, Option[Seq[Card]]] =</w:t>
      </w:r>
    </w:p>
    <w:p>
      <w:pPr>
        <w:jc w:val="both"/>
      </w:pPr>
      <w:r>
        <w:t xml:space="preserve">    tweetLens[Option[Seq[Card]]](</w:t>
      </w:r>
    </w:p>
    <w:p>
      <w:pPr>
        <w:jc w:val="both"/>
      </w:pPr>
      <w:r>
        <w:t xml:space="preserve">      _.cards,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t.copy(cards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card2: Lens[Tweet, Option[Card2]] =</w:t>
      </w:r>
    </w:p>
    <w:p>
      <w:pPr>
        <w:jc w:val="both"/>
      </w:pPr>
      <w:r>
        <w:t xml:space="preserve">    tweetLens[Option[Card2]](</w:t>
      </w:r>
    </w:p>
    <w:p>
      <w:pPr>
        <w:jc w:val="both"/>
      </w:pPr>
      <w:r>
        <w:t xml:space="preserve">      _.card2,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t.copy(card2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cardReference: Lens[Tweet, Option[CardReference]] =</w:t>
      </w:r>
    </w:p>
    <w:p>
      <w:pPr>
        <w:jc w:val="both"/>
      </w:pPr>
      <w:r>
        <w:t xml:space="preserve">    tweetLens[Option[CardReference]](</w:t>
      </w:r>
    </w:p>
    <w:p>
      <w:pPr>
        <w:jc w:val="both"/>
      </w:pPr>
      <w:r>
        <w:t xml:space="preserve">      _.cardReference,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t.copy(cardReference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spamLabel: Lens[Tweet, Option[SafetyLabel]] =</w:t>
      </w:r>
    </w:p>
    <w:p>
      <w:pPr>
        <w:jc w:val="both"/>
      </w:pPr>
      <w:r>
        <w:t xml:space="preserve">    tweetLens[Option[SafetyLabel]](</w:t>
      </w:r>
    </w:p>
    <w:p>
      <w:pPr>
        <w:jc w:val="both"/>
      </w:pPr>
      <w:r>
        <w:t xml:space="preserve">      _.spamLabel,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t.copy(spamLabel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lowQualityLabel: Lens[Tweet, Option[SafetyLabel]] =</w:t>
      </w:r>
    </w:p>
    <w:p>
      <w:pPr>
        <w:jc w:val="both"/>
      </w:pPr>
      <w:r>
        <w:t xml:space="preserve">    tweetLens[Option[SafetyLabel]](</w:t>
      </w:r>
    </w:p>
    <w:p>
      <w:pPr>
        <w:jc w:val="both"/>
      </w:pPr>
      <w:r>
        <w:t xml:space="preserve">      _.lowQualityLabel,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t.copy(lowQualityLabel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nsfwHighPrecisionLabel: Lens[Tweet, Option[SafetyLabel]] =</w:t>
      </w:r>
    </w:p>
    <w:p>
      <w:pPr>
        <w:jc w:val="both"/>
      </w:pPr>
      <w:r>
        <w:t xml:space="preserve">    tweetLens[Option[SafetyLabel]](</w:t>
      </w:r>
    </w:p>
    <w:p>
      <w:pPr>
        <w:jc w:val="both"/>
      </w:pPr>
      <w:r>
        <w:t xml:space="preserve">      _.nsfwHighPrecisionLabel,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t.copy(nsfwHighPrecisionLabel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bounceLabel: Lens[Tweet, Option[SafetyLabel]] =</w:t>
      </w:r>
    </w:p>
    <w:p>
      <w:pPr>
        <w:jc w:val="both"/>
      </w:pPr>
      <w:r>
        <w:t xml:space="preserve">    tweetLens[Option[SafetyLabel]](</w:t>
      </w:r>
    </w:p>
    <w:p>
      <w:pPr>
        <w:jc w:val="both"/>
      </w:pPr>
      <w:r>
        <w:t xml:space="preserve">      _.bounceLabel,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t.copy(bounceLabel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takedownCountryCodes: Lens[Tweet, Option[Seq[String]]] =</w:t>
      </w:r>
    </w:p>
    <w:p>
      <w:pPr>
        <w:jc w:val="both"/>
      </w:pPr>
      <w:r>
        <w:t xml:space="preserve">    tweetLens[Option[Seq[String]]](</w:t>
      </w:r>
    </w:p>
    <w:p>
      <w:pPr>
        <w:jc w:val="both"/>
      </w:pPr>
      <w:r>
        <w:t xml:space="preserve">      _.takedownCountryCodes,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t.copy(takedownCountryCodes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takedownReasons: Lens[Tweet, Option[Seq[TakedownReason]]] =</w:t>
      </w:r>
    </w:p>
    <w:p>
      <w:pPr>
        <w:jc w:val="both"/>
      </w:pPr>
      <w:r>
        <w:t xml:space="preserve">    tweetLens[Option[Seq[TakedownReason]]](</w:t>
      </w:r>
    </w:p>
    <w:p>
      <w:pPr>
        <w:jc w:val="both"/>
      </w:pPr>
      <w:r>
        <w:t xml:space="preserve">      _.takedownReasons,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t.copy(takedownReasons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contributor: Lens[Tweet, Option[Contributor]] =</w:t>
      </w:r>
    </w:p>
    <w:p>
      <w:pPr>
        <w:jc w:val="both"/>
      </w:pPr>
      <w:r>
        <w:t xml:space="preserve">    tweetLens[Option[Contributor]](</w:t>
      </w:r>
    </w:p>
    <w:p>
      <w:pPr>
        <w:jc w:val="both"/>
      </w:pPr>
      <w:r>
        <w:t xml:space="preserve">      _.contributor,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t.copy(contributor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mediaTags: Lens[Tweet, Option[TweetMediaTags]] =</w:t>
      </w:r>
    </w:p>
    <w:p>
      <w:pPr>
        <w:jc w:val="both"/>
      </w:pPr>
      <w:r>
        <w:t xml:space="preserve">    tweetLens[Option[TweetMediaTags]](</w:t>
      </w:r>
    </w:p>
    <w:p>
      <w:pPr>
        <w:jc w:val="both"/>
      </w:pPr>
      <w:r>
        <w:t xml:space="preserve">      _.mediaTags,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t.copy(mediaTags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mediaTagMap: Lens[Tweet, Map[MediaId, Seq[MediaTag]]] =</w:t>
      </w:r>
    </w:p>
    <w:p>
      <w:pPr>
        <w:jc w:val="both"/>
      </w:pPr>
      <w:r>
        <w:t xml:space="preserve">    tweetLens[Map[MediaId, Seq[MediaTag]]](</w:t>
      </w:r>
    </w:p>
    <w:p>
      <w:pPr>
        <w:jc w:val="both"/>
      </w:pPr>
      <w:r>
        <w:t xml:space="preserve">      _.mediaTags.map { case TweetMediaTags(tagMap) =&gt; tagMap.toMap }.getOrElse(Map.empty),</w:t>
      </w:r>
    </w:p>
    <w:p>
      <w:pPr>
        <w:jc w:val="both"/>
      </w:pPr>
      <w:r>
        <w:t xml:space="preserve">      (t, v) =&gt; {</w:t>
      </w:r>
    </w:p>
    <w:p>
      <w:pPr>
        <w:jc w:val="both"/>
      </w:pPr>
      <w:r>
        <w:t xml:space="preserve">        val cleanMap = v.filter { case (_, tags) =&gt; tags.nonEmpty }</w:t>
      </w:r>
    </w:p>
    <w:p>
      <w:pPr>
        <w:jc w:val="both"/>
      </w:pPr>
      <w:r>
        <w:t xml:space="preserve">        t.copy(mediaTags = if (cleanMap.nonEmpty) Some(TweetMediaTags(cleanMap)) else None)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escherbirdEntityAnnotations: Lens[Tweet, Option[EscherbirdEntityAnnotations]] =</w:t>
      </w:r>
    </w:p>
    <w:p>
      <w:pPr>
        <w:jc w:val="both"/>
      </w:pPr>
      <w:r>
        <w:t xml:space="preserve">    tweetLens[Option[EscherbirdEntityAnnotations]](</w:t>
      </w:r>
    </w:p>
    <w:p>
      <w:pPr>
        <w:jc w:val="both"/>
      </w:pPr>
      <w:r>
        <w:t xml:space="preserve">      _.escherbirdEntityAnnotations,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t.copy(escherbirdEntityAnnotations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communities: Lens[Tweet, Option[Communities]] =</w:t>
      </w:r>
    </w:p>
    <w:p>
      <w:pPr>
        <w:jc w:val="both"/>
      </w:pPr>
      <w:r>
        <w:t xml:space="preserve">    tweetLens[Option[Communities]](</w:t>
      </w:r>
    </w:p>
    <w:p>
      <w:pPr>
        <w:jc w:val="both"/>
      </w:pPr>
      <w:r>
        <w:t xml:space="preserve">      _.communities,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t.copy(communities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tweetypieOnlyTakedownCountryCodes: Lens[Tweet, Option[Seq[String]]] =</w:t>
      </w:r>
    </w:p>
    <w:p>
      <w:pPr>
        <w:jc w:val="both"/>
      </w:pPr>
      <w:r>
        <w:t xml:space="preserve">    tweetLens[Option[Seq[String]]](</w:t>
      </w:r>
    </w:p>
    <w:p>
      <w:pPr>
        <w:jc w:val="both"/>
      </w:pPr>
      <w:r>
        <w:t xml:space="preserve">      _.tweetypieOnlyTakedownCountryCodes,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t.copy(tweetypieOnlyTakedownCountryCodes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tweetypieOnlyTakedownReasons: Lens[Tweet, Option[Seq[TakedownReason]]] =</w:t>
      </w:r>
    </w:p>
    <w:p>
      <w:pPr>
        <w:jc w:val="both"/>
      </w:pPr>
      <w:r>
        <w:t xml:space="preserve">    tweetLens[Option[Seq[TakedownReason]]](</w:t>
      </w:r>
    </w:p>
    <w:p>
      <w:pPr>
        <w:jc w:val="both"/>
      </w:pPr>
      <w:r>
        <w:t xml:space="preserve">      _.tweetypieOnlyTakedownReasons,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t.copy(tweetypieOnlyTakedownReasons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profileGeo: Lens[Tweet, Option[ProfileGeoEnrichment]] =</w:t>
      </w:r>
    </w:p>
    <w:p>
      <w:pPr>
        <w:jc w:val="both"/>
      </w:pPr>
      <w:r>
        <w:t xml:space="preserve">    tweetLens[Option[ProfileGeoEnrichment]](</w:t>
      </w:r>
    </w:p>
    <w:p>
      <w:pPr>
        <w:jc w:val="both"/>
      </w:pPr>
      <w:r>
        <w:t xml:space="preserve">      _.profileGeoEnrichment,</w:t>
      </w:r>
    </w:p>
    <w:p>
      <w:pPr>
        <w:jc w:val="both"/>
      </w:pPr>
      <w:r>
        <w:t xml:space="preserve">      (t, v) =&gt; t.copy(profileGeoEnrichment = v)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visibleTextRange: Lens[Tweet, Option[TextRange]] =</w:t>
      </w:r>
    </w:p>
    <w:p>
      <w:pPr>
        <w:jc w:val="both"/>
      </w:pPr>
      <w:r>
        <w:t xml:space="preserve">    tweetLens[Option[TextRange]](</w:t>
      </w:r>
    </w:p>
    <w:p>
      <w:pPr>
        <w:jc w:val="both"/>
      </w:pPr>
      <w:r>
        <w:t xml:space="preserve">      _.visibleTextRange,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t.copy(visibleTextRange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selfPermalink: Lens[Tweet, Option[ShortenedUrl]] =</w:t>
      </w:r>
    </w:p>
    <w:p>
      <w:pPr>
        <w:jc w:val="both"/>
      </w:pPr>
      <w:r>
        <w:t xml:space="preserve">    tweetLens[Option[ShortenedUrl]](</w:t>
      </w:r>
    </w:p>
    <w:p>
      <w:pPr>
        <w:jc w:val="both"/>
      </w:pPr>
      <w:r>
        <w:t xml:space="preserve">      _.selfPermalink,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t.copy(selfPermalink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val extendedTweetMetadata: Lens[Tweet, Option[ExtendedTweetMetadata]] =</w:t>
      </w:r>
    </w:p>
    <w:p>
      <w:pPr>
        <w:jc w:val="both"/>
      </w:pPr>
      <w:r>
        <w:t xml:space="preserve">    tweetLens[Option[ExtendedTweetMetadata]](</w:t>
      </w:r>
    </w:p>
    <w:p>
      <w:pPr>
        <w:jc w:val="both"/>
      </w:pPr>
      <w:r>
        <w:t xml:space="preserve">      _.extendedTweetMetadata,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t.copy(extendedTweetMetadata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object TweetCoreData {</w:t>
      </w:r>
    </w:p>
    <w:p>
      <w:pPr>
        <w:jc w:val="both"/>
      </w:pPr>
      <w:r>
        <w:t xml:space="preserve">    val userId: Lens[TweetCoreData, UserId] = checkEq[TweetCoreData, UserId](</w:t>
      </w:r>
    </w:p>
    <w:p>
      <w:pPr>
        <w:jc w:val="both"/>
      </w:pPr>
      <w:r>
        <w:t xml:space="preserve">      _.userId,</w:t>
      </w:r>
    </w:p>
    <w:p>
      <w:pPr>
        <w:jc w:val="both"/>
      </w:pPr>
      <w:r>
        <w:t xml:space="preserve">      { (c, v) =&gt;</w:t>
      </w:r>
    </w:p>
    <w:p>
      <w:pPr>
        <w:jc w:val="both"/>
      </w:pPr>
      <w:r>
        <w:t xml:space="preserve">        // Pleases the compiler: https://github.com/scala/bug/issues/9171</w:t>
      </w:r>
    </w:p>
    <w:p>
      <w:pPr>
        <w:jc w:val="both"/>
      </w:pPr>
      <w:r>
        <w:t xml:space="preserve">        val userId = v</w:t>
      </w:r>
    </w:p>
    <w:p>
      <w:pPr>
        <w:jc w:val="both"/>
      </w:pPr>
      <w:r>
        <w:t xml:space="preserve">        c.copy(userId = userId)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val text: Lens[TweetCoreData, String] = checkEq[TweetCoreData, String](</w:t>
      </w:r>
    </w:p>
    <w:p>
      <w:pPr>
        <w:jc w:val="both"/>
      </w:pPr>
      <w:r>
        <w:t xml:space="preserve">      _.text,</w:t>
      </w:r>
    </w:p>
    <w:p>
      <w:pPr>
        <w:jc w:val="both"/>
      </w:pPr>
      <w:r>
        <w:t xml:space="preserve">      { (c, v) =&gt;</w:t>
      </w:r>
    </w:p>
    <w:p>
      <w:pPr>
        <w:jc w:val="both"/>
      </w:pPr>
      <w:r>
        <w:t xml:space="preserve">        // Pleases the compiler: https://github.com/scala/bug/issues/9171</w:t>
      </w:r>
    </w:p>
    <w:p>
      <w:pPr>
        <w:jc w:val="both"/>
      </w:pPr>
      <w:r>
        <w:t xml:space="preserve">        val text = v</w:t>
      </w:r>
    </w:p>
    <w:p>
      <w:pPr>
        <w:jc w:val="both"/>
      </w:pPr>
      <w:r>
        <w:t xml:space="preserve">        c.copy(text = text)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val createdAt: Lens[TweetCoreData, TweetId] =</w:t>
      </w:r>
    </w:p>
    <w:p>
      <w:pPr>
        <w:jc w:val="both"/>
      </w:pPr>
      <w:r>
        <w:t xml:space="preserve">      checkEq[TweetCoreData, Long](_.createdAtSecs, (c, v) =&gt; c.copy(createdAtSecs = v))</w:t>
      </w:r>
    </w:p>
    <w:p>
      <w:pPr>
        <w:jc w:val="both"/>
      </w:pPr>
      <w:r>
        <w:t xml:space="preserve">    val createdVia: Lens[TweetCoreData, String] =</w:t>
      </w:r>
    </w:p>
    <w:p>
      <w:pPr>
        <w:jc w:val="both"/>
      </w:pPr>
      <w:r>
        <w:t xml:space="preserve">      checkEq[TweetCoreData, String](</w:t>
      </w:r>
    </w:p>
    <w:p>
      <w:pPr>
        <w:jc w:val="both"/>
      </w:pPr>
      <w:r>
        <w:t xml:space="preserve">        _.createdVia,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(c, v) =&gt; c.copy(createdVia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val hasTakedown: Lens[TweetCoreData, Boolean] =</w:t>
      </w:r>
    </w:p>
    <w:p>
      <w:pPr>
        <w:jc w:val="both"/>
      </w:pPr>
      <w:r>
        <w:t xml:space="preserve">      checkEq[TweetCoreData, Boolean](</w:t>
      </w:r>
    </w:p>
    <w:p>
      <w:pPr>
        <w:jc w:val="both"/>
      </w:pPr>
      <w:r>
        <w:t xml:space="preserve">        _.hasTakedown,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(c, v) =&gt; c.copy(hasTakedown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val nullcast: Lens[TweetCoreData, Boolean] =</w:t>
      </w:r>
    </w:p>
    <w:p>
      <w:pPr>
        <w:jc w:val="both"/>
      </w:pPr>
      <w:r>
        <w:t xml:space="preserve">      checkEq[TweetCoreData, Boolean](</w:t>
      </w:r>
    </w:p>
    <w:p>
      <w:pPr>
        <w:jc w:val="both"/>
      </w:pPr>
      <w:r>
        <w:t xml:space="preserve">        _.nullcast,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(c, v) =&gt; c.copy(nullcast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val nsfwUser: Lens[TweetCoreData, Boolean] =</w:t>
      </w:r>
    </w:p>
    <w:p>
      <w:pPr>
        <w:jc w:val="both"/>
      </w:pPr>
      <w:r>
        <w:t xml:space="preserve">      checkEq[TweetCoreData, Boolean](</w:t>
      </w:r>
    </w:p>
    <w:p>
      <w:pPr>
        <w:jc w:val="both"/>
      </w:pPr>
      <w:r>
        <w:t xml:space="preserve">        _.nsfwUser,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(c, v) =&gt; c.copy(nsfwUser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val nsfwAdmin: Lens[TweetCoreData, Boolean] =</w:t>
      </w:r>
    </w:p>
    <w:p>
      <w:pPr>
        <w:jc w:val="both"/>
      </w:pPr>
      <w:r>
        <w:t xml:space="preserve">      checkEq[TweetCoreData, Boolean](</w:t>
      </w:r>
    </w:p>
    <w:p>
      <w:pPr>
        <w:jc w:val="both"/>
      </w:pPr>
      <w:r>
        <w:t xml:space="preserve">        _.nsfwAdmin,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(c, v) =&gt; c.copy(nsfwAdmin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val reply: Lens[TweetCoreData, Option[Reply]] =</w:t>
      </w:r>
    </w:p>
    <w:p>
      <w:pPr>
        <w:jc w:val="both"/>
      </w:pPr>
      <w:r>
        <w:t xml:space="preserve">      checkEq[TweetCoreData, Option[Reply]](</w:t>
      </w:r>
    </w:p>
    <w:p>
      <w:pPr>
        <w:jc w:val="both"/>
      </w:pPr>
      <w:r>
        <w:t xml:space="preserve">        _.reply,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(c, v) =&gt; c.copy(reply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val share: Lens[TweetCoreData, Option[Share]] =</w:t>
      </w:r>
    </w:p>
    <w:p>
      <w:pPr>
        <w:jc w:val="both"/>
      </w:pPr>
      <w:r>
        <w:t xml:space="preserve">      checkEq[TweetCoreData, Option[Share]](</w:t>
      </w:r>
    </w:p>
    <w:p>
      <w:pPr>
        <w:jc w:val="both"/>
      </w:pPr>
      <w:r>
        <w:t xml:space="preserve">        _.share,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(c, v) =&gt; c.copy(share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val narrowcast: Lens[TweetCoreData, Option[Narrowcast]] =</w:t>
      </w:r>
    </w:p>
    <w:p>
      <w:pPr>
        <w:jc w:val="both"/>
      </w:pPr>
      <w:r>
        <w:t xml:space="preserve">      checkEq[TweetCoreData, Option[Narrowcast]](</w:t>
      </w:r>
    </w:p>
    <w:p>
      <w:pPr>
        <w:jc w:val="both"/>
      </w:pPr>
      <w:r>
        <w:t xml:space="preserve">        _.narrowcast,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(c, v) =&gt; c.copy(narrowcast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val directedAtUser: Lens[TweetCoreData, Option[DirectedAtUser]] =</w:t>
      </w:r>
    </w:p>
    <w:p>
      <w:pPr>
        <w:jc w:val="both"/>
      </w:pPr>
      <w:r>
        <w:t xml:space="preserve">      checkEq[TweetCoreData, Option[DirectedAtUser]](</w:t>
      </w:r>
    </w:p>
    <w:p>
      <w:pPr>
        <w:jc w:val="both"/>
      </w:pPr>
      <w:r>
        <w:t xml:space="preserve">        _.directedAtUser,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(c, v) =&gt; c.copy(directedAtUser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val conversationId: Lens[TweetCoreData, Option[ConversationId]] =</w:t>
      </w:r>
    </w:p>
    <w:p>
      <w:pPr>
        <w:jc w:val="both"/>
      </w:pPr>
      <w:r>
        <w:t xml:space="preserve">      checkEq[TweetCoreData, Option[ConversationId]](</w:t>
      </w:r>
    </w:p>
    <w:p>
      <w:pPr>
        <w:jc w:val="both"/>
      </w:pPr>
      <w:r>
        <w:t xml:space="preserve">        _.conversationId,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(c, v) =&gt; c.copy(conversationId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val placeId: Lens[TweetCoreData, Option[String]] =</w:t>
      </w:r>
    </w:p>
    <w:p>
      <w:pPr>
        <w:jc w:val="both"/>
      </w:pPr>
      <w:r>
        <w:t xml:space="preserve">      checkEq[TweetCoreData, Option[String]](</w:t>
      </w:r>
    </w:p>
    <w:p>
      <w:pPr>
        <w:jc w:val="both"/>
      </w:pPr>
      <w:r>
        <w:t xml:space="preserve">        _.placeId,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(c, v) =&gt; c.copy(placeId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val geoCoordinates: Lens[TweetCoreData, Option[GeoCoordinates]] =</w:t>
      </w:r>
    </w:p>
    <w:p>
      <w:pPr>
        <w:jc w:val="both"/>
      </w:pPr>
      <w:r>
        <w:t xml:space="preserve">      checkEq[TweetCoreData, Option[GeoCoordinates]](</w:t>
      </w:r>
    </w:p>
    <w:p>
      <w:pPr>
        <w:jc w:val="both"/>
      </w:pPr>
      <w:r>
        <w:t xml:space="preserve">        _.coordinates,</w:t>
      </w:r>
    </w:p>
    <w:p>
      <w:pPr>
        <w:jc w:val="both"/>
      </w:pPr>
      <w:r>
        <w:t xml:space="preserve">        (c, v) =&gt; c.copy(coordinates = v)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trackingId: Lens[TweetCoreData, Option[TweetId]] =</w:t>
      </w:r>
    </w:p>
    <w:p>
      <w:pPr>
        <w:jc w:val="both"/>
      </w:pPr>
      <w:r>
        <w:t xml:space="preserve">      checkEq[TweetCoreData, Option[Long]](</w:t>
      </w:r>
    </w:p>
    <w:p>
      <w:pPr>
        <w:jc w:val="both"/>
      </w:pPr>
      <w:r>
        <w:t xml:space="preserve">        _.trackingId,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(c, v) =&gt; c.copy(trackingId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val hasMedia: Lens[TweetCoreData, Option[Boolean]] =</w:t>
      </w:r>
    </w:p>
    <w:p>
      <w:pPr>
        <w:jc w:val="both"/>
      </w:pPr>
      <w:r>
        <w:t xml:space="preserve">      checkEq[TweetCoreData, Option[Boolean]](</w:t>
      </w:r>
    </w:p>
    <w:p>
      <w:pPr>
        <w:jc w:val="both"/>
      </w:pPr>
      <w:r>
        <w:t xml:space="preserve">        _.hasMedia,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(c, v) =&gt; c.copy(hasMedia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counts: Lens[Tweet, Option[StatusCounts]] =</w:t>
      </w:r>
    </w:p>
    <w:p>
      <w:pPr>
        <w:jc w:val="both"/>
      </w:pPr>
      <w:r>
        <w:t xml:space="preserve">    tweetLens[Option[StatusCounts]](</w:t>
      </w:r>
    </w:p>
    <w:p>
      <w:pPr>
        <w:jc w:val="both"/>
      </w:pPr>
      <w:r>
        <w:t xml:space="preserve">      _.counts,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(t, v) =&gt; t.copy(counts = v)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object StatusCounts {</w:t>
      </w:r>
    </w:p>
    <w:p>
      <w:pPr>
        <w:jc w:val="both"/>
      </w:pPr>
      <w:r>
        <w:t xml:space="preserve">    val retweetCount: Lens[StatusCounts, Option[TweetId]] =</w:t>
      </w:r>
    </w:p>
    <w:p>
      <w:pPr>
        <w:jc w:val="both"/>
      </w:pPr>
      <w:r>
        <w:t xml:space="preserve">      checkEq[StatusCounts, Option[Long]](</w:t>
      </w:r>
    </w:p>
    <w:p>
      <w:pPr>
        <w:jc w:val="both"/>
      </w:pPr>
      <w:r>
        <w:t xml:space="preserve">        _.retweetCount,</w:t>
      </w:r>
    </w:p>
    <w:p>
      <w:pPr>
        <w:jc w:val="both"/>
      </w:pPr>
      <w:r>
        <w:t xml:space="preserve">        (c, retweetCount) =&gt; c.copy(retweetCount = retweetCount)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replyCount: Lens[StatusCounts, Option[TweetId]] =</w:t>
      </w:r>
    </w:p>
    <w:p>
      <w:pPr>
        <w:jc w:val="both"/>
      </w:pPr>
      <w:r>
        <w:t xml:space="preserve">      checkEq[StatusCounts, Option[Long]](</w:t>
      </w:r>
    </w:p>
    <w:p>
      <w:pPr>
        <w:jc w:val="both"/>
      </w:pPr>
      <w:r>
        <w:t xml:space="preserve">        _.replyCount,</w:t>
      </w:r>
    </w:p>
    <w:p>
      <w:pPr>
        <w:jc w:val="both"/>
      </w:pPr>
      <w:r>
        <w:t xml:space="preserve">        (c, replyCount) =&gt; c.copy(replyCount = replyCount)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favoriteCount: Lens[StatusCounts, Option[TweetId]] =</w:t>
      </w:r>
    </w:p>
    <w:p>
      <w:pPr>
        <w:jc w:val="both"/>
      </w:pPr>
      <w:r>
        <w:t xml:space="preserve">      checkEq[StatusCounts, Option[Long]](</w:t>
      </w:r>
    </w:p>
    <w:p>
      <w:pPr>
        <w:jc w:val="both"/>
      </w:pPr>
      <w:r>
        <w:t xml:space="preserve">        _.favoriteCount,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(c, v) =&gt; c.copy(favoriteCount = v)</w:t>
      </w:r>
    </w:p>
    <w:p>
      <w:pPr>
        <w:jc w:val="both"/>
      </w:pPr>
      <w:r>
        <w:t xml:space="preserve">        })</w:t>
      </w:r>
    </w:p>
    <w:p>
      <w:pPr>
        <w:jc w:val="both"/>
      </w:pPr>
      <w:r/>
    </w:p>
    <w:p>
      <w:pPr>
        <w:jc w:val="both"/>
      </w:pPr>
      <w:r>
        <w:t xml:space="preserve">    val quoteCount: Lens[StatusCounts, Option[TweetId]] =</w:t>
      </w:r>
    </w:p>
    <w:p>
      <w:pPr>
        <w:jc w:val="both"/>
      </w:pPr>
      <w:r>
        <w:t xml:space="preserve">      checkEq[StatusCounts, Option[Long]](</w:t>
      </w:r>
    </w:p>
    <w:p>
      <w:pPr>
        <w:jc w:val="both"/>
      </w:pPr>
      <w:r>
        <w:t xml:space="preserve">        _.quoteCount,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(c, v) =&gt; c.copy(quoteCount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userId: Lens[Tweet, UserId] = requiredCoreData andThen TweetCoreData.userId</w:t>
      </w:r>
    </w:p>
    <w:p>
      <w:pPr>
        <w:jc w:val="both"/>
      </w:pPr>
      <w:r>
        <w:t xml:space="preserve">  val text: Lens[Tweet, String] = requiredCoreData andThen TweetCoreData.text</w:t>
      </w:r>
    </w:p>
    <w:p>
      <w:pPr>
        <w:jc w:val="both"/>
      </w:pPr>
      <w:r>
        <w:t xml:space="preserve">  val createdVia: Lens[Tweet, String] = requiredCoreData andThen TweetCoreData.createdVia</w:t>
      </w:r>
    </w:p>
    <w:p>
      <w:pPr>
        <w:jc w:val="both"/>
      </w:pPr>
      <w:r>
        <w:t xml:space="preserve">  val createdAt: Lens[Tweet, ConversationId] = requiredCoreData andThen TweetCoreData.createdAt</w:t>
      </w:r>
    </w:p>
    <w:p>
      <w:pPr>
        <w:jc w:val="both"/>
      </w:pPr>
      <w:r>
        <w:t xml:space="preserve">  val reply: Lens[Tweet, Option[Reply]] = requiredCoreData andThen TweetCoreData.reply</w:t>
      </w:r>
    </w:p>
    <w:p>
      <w:pPr>
        <w:jc w:val="both"/>
      </w:pPr>
      <w:r>
        <w:t xml:space="preserve">  val share: Lens[Tweet, Option[Share]] = requiredCoreData andThen TweetCoreData.share</w:t>
      </w:r>
    </w:p>
    <w:p>
      <w:pPr>
        <w:jc w:val="both"/>
      </w:pPr>
      <w:r>
        <w:t xml:space="preserve">  val narrowcast: Lens[Tweet, Option[Narrowcast]] =</w:t>
      </w:r>
    </w:p>
    <w:p>
      <w:pPr>
        <w:jc w:val="both"/>
      </w:pPr>
      <w:r>
        <w:t xml:space="preserve">    requiredCoreData andThen TweetCoreData.narrowcast</w:t>
      </w:r>
    </w:p>
    <w:p>
      <w:pPr>
        <w:jc w:val="both"/>
      </w:pPr>
      <w:r>
        <w:t xml:space="preserve">  val directedAtUser: Lens[Tweet, Option[DirectedAtUser]] =</w:t>
      </w:r>
    </w:p>
    <w:p>
      <w:pPr>
        <w:jc w:val="both"/>
      </w:pPr>
      <w:r>
        <w:t xml:space="preserve">    requiredCoreData andThen TweetCoreData.directedAtUser</w:t>
      </w:r>
    </w:p>
    <w:p>
      <w:pPr>
        <w:jc w:val="both"/>
      </w:pPr>
      <w:r>
        <w:t xml:space="preserve">  val conversationId: Lens[Tweet, Option[ConversationId]] =</w:t>
      </w:r>
    </w:p>
    <w:p>
      <w:pPr>
        <w:jc w:val="both"/>
      </w:pPr>
      <w:r>
        <w:t xml:space="preserve">    requiredCoreData andThen TweetCoreData.conversationId</w:t>
      </w:r>
    </w:p>
    <w:p>
      <w:pPr>
        <w:jc w:val="both"/>
      </w:pPr>
      <w:r>
        <w:t xml:space="preserve">  val placeId: Lens[Tweet, Option[String]] = requiredCoreData andThen TweetCoreData.placeId</w:t>
      </w:r>
    </w:p>
    <w:p>
      <w:pPr>
        <w:jc w:val="both"/>
      </w:pPr>
      <w:r>
        <w:t xml:space="preserve">  val geoCoordinates: Lens[Tweet, Option[GeoCoordinates]] =</w:t>
      </w:r>
    </w:p>
    <w:p>
      <w:pPr>
        <w:jc w:val="both"/>
      </w:pPr>
      <w:r>
        <w:t xml:space="preserve">    requiredCoreData andThen TweetCoreData.geoCoordinates</w:t>
      </w:r>
    </w:p>
    <w:p>
      <w:pPr>
        <w:jc w:val="both"/>
      </w:pPr>
      <w:r>
        <w:t xml:space="preserve">  val hasTakedown: Lens[Tweet, Boolean] = requiredCoreData andThen TweetCoreData.hasTakedown</w:t>
      </w:r>
    </w:p>
    <w:p>
      <w:pPr>
        <w:jc w:val="both"/>
      </w:pPr>
      <w:r>
        <w:t xml:space="preserve">  val nsfwAdmin: Lens[Tweet, Boolean] = requiredCoreData andThen TweetCoreData.nsfwAdmin</w:t>
      </w:r>
    </w:p>
    <w:p>
      <w:pPr>
        <w:jc w:val="both"/>
      </w:pPr>
      <w:r>
        <w:t xml:space="preserve">  val nsfwUser: Lens[Tweet, Boolean] = requiredCoreData andThen TweetCoreData.nsfwUser</w:t>
      </w:r>
    </w:p>
    <w:p>
      <w:pPr>
        <w:jc w:val="both"/>
      </w:pPr>
      <w:r>
        <w:t xml:space="preserve">  val nullcast: Lens[Tweet, Boolean] = requiredCoreData andThen TweetCoreData.nullcast</w:t>
      </w:r>
    </w:p>
    <w:p>
      <w:pPr>
        <w:jc w:val="both"/>
      </w:pPr>
      <w:r>
        <w:t xml:space="preserve">  val trackingId: Lens[Tweet, Option[ConversationId]] =</w:t>
      </w:r>
    </w:p>
    <w:p>
      <w:pPr>
        <w:jc w:val="both"/>
      </w:pPr>
      <w:r>
        <w:t xml:space="preserve">    requiredCoreData andThen TweetCoreData.trackingId</w:t>
      </w:r>
    </w:p>
    <w:p>
      <w:pPr>
        <w:jc w:val="both"/>
      </w:pPr>
      <w:r>
        <w:t xml:space="preserve">  val hasMedia: Lens[Tweet, Option[Boolean]] = requiredCoreData andThen TweetCoreData.hasMedia</w:t>
      </w:r>
    </w:p>
    <w:p>
      <w:pPr>
        <w:jc w:val="both"/>
      </w:pPr>
      <w:r/>
    </w:p>
    <w:p>
      <w:pPr>
        <w:jc w:val="both"/>
      </w:pPr>
      <w:r>
        <w:t xml:space="preserve">  object CashtagEntity {</w:t>
      </w:r>
    </w:p>
    <w:p>
      <w:pPr>
        <w:jc w:val="both"/>
      </w:pPr>
      <w:r>
        <w:t xml:space="preserve">    val indices: Lens[CashtagEntity, (Short, Short)] =</w:t>
      </w:r>
    </w:p>
    <w:p>
      <w:pPr>
        <w:jc w:val="both"/>
      </w:pPr>
      <w:r>
        <w:t xml:space="preserve">      checkEq[CashtagEntity, (Short, Short)](</w:t>
      </w:r>
    </w:p>
    <w:p>
      <w:pPr>
        <w:jc w:val="both"/>
      </w:pPr>
      <w:r>
        <w:t xml:space="preserve">        t =&gt; (t.fromIndex, t.toIndex),</w:t>
      </w:r>
    </w:p>
    <w:p>
      <w:pPr>
        <w:jc w:val="both"/>
      </w:pPr>
      <w:r>
        <w:t xml:space="preserve">        (t, v) =&gt; t.copy(fromIndex = v._1, toIndex = v._2)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text: Lens[CashtagEntity, String] =</w:t>
      </w:r>
    </w:p>
    <w:p>
      <w:pPr>
        <w:jc w:val="both"/>
      </w:pPr>
      <w:r>
        <w:t xml:space="preserve">      checkEq[CashtagEntity, String](_.text, (t, text) =&gt; t.copy(text = text))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HashtagEntity {</w:t>
      </w:r>
    </w:p>
    <w:p>
      <w:pPr>
        <w:jc w:val="both"/>
      </w:pPr>
      <w:r>
        <w:t xml:space="preserve">    val indices: Lens[HashtagEntity, (Short, Short)] =</w:t>
      </w:r>
    </w:p>
    <w:p>
      <w:pPr>
        <w:jc w:val="both"/>
      </w:pPr>
      <w:r>
        <w:t xml:space="preserve">      checkEq[HashtagEntity, (Short, Short)](</w:t>
      </w:r>
    </w:p>
    <w:p>
      <w:pPr>
        <w:jc w:val="both"/>
      </w:pPr>
      <w:r>
        <w:t xml:space="preserve">        t =&gt; (t.fromIndex, t.toIndex),</w:t>
      </w:r>
    </w:p>
    <w:p>
      <w:pPr>
        <w:jc w:val="both"/>
      </w:pPr>
      <w:r>
        <w:t xml:space="preserve">        (t, v) =&gt; t.copy(fromIndex = v._1, toIndex = v._2)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text: Lens[HashtagEntity, String] =</w:t>
      </w:r>
    </w:p>
    <w:p>
      <w:pPr>
        <w:jc w:val="both"/>
      </w:pPr>
      <w:r>
        <w:t xml:space="preserve">      checkEq[HashtagEntity, String](_.text, (t, text) =&gt; t.copy(text = text))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MediaEntity {</w:t>
      </w:r>
    </w:p>
    <w:p>
      <w:pPr>
        <w:jc w:val="both"/>
      </w:pPr>
      <w:r>
        <w:t xml:space="preserve">    val indices: Lens[MediaEntity, (Short, Short)] =</w:t>
      </w:r>
    </w:p>
    <w:p>
      <w:pPr>
        <w:jc w:val="both"/>
      </w:pPr>
      <w:r>
        <w:t xml:space="preserve">      checkEq[MediaEntity, (Short, Short)](</w:t>
      </w:r>
    </w:p>
    <w:p>
      <w:pPr>
        <w:jc w:val="both"/>
      </w:pPr>
      <w:r>
        <w:t xml:space="preserve">        t =&gt; (t.fromIndex, t.toIndex),</w:t>
      </w:r>
    </w:p>
    <w:p>
      <w:pPr>
        <w:jc w:val="both"/>
      </w:pPr>
      <w:r>
        <w:t xml:space="preserve">        (t, v) =&gt; t.copy(fromIndex = v._1, toIndex = v._2)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mediaSizes: Lens[MediaEntity, collection.Set[MediaSize]] =</w:t>
      </w:r>
    </w:p>
    <w:p>
      <w:pPr>
        <w:jc w:val="both"/>
      </w:pPr>
      <w:r>
        <w:t xml:space="preserve">      checkEq[MediaEntity, scala.collection.Set[MediaSize]](</w:t>
      </w:r>
    </w:p>
    <w:p>
      <w:pPr>
        <w:jc w:val="both"/>
      </w:pPr>
      <w:r>
        <w:t xml:space="preserve">        _.sizes,</w:t>
      </w:r>
    </w:p>
    <w:p>
      <w:pPr>
        <w:jc w:val="both"/>
      </w:pPr>
      <w:r>
        <w:t xml:space="preserve">        (m, sizes) =&gt; m.copy(sizes = sizes)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url: Lens[MediaEntity, String] =</w:t>
      </w:r>
    </w:p>
    <w:p>
      <w:pPr>
        <w:jc w:val="both"/>
      </w:pPr>
      <w:r>
        <w:t xml:space="preserve">      checkEq[MediaEntity, String](</w:t>
      </w:r>
    </w:p>
    <w:p>
      <w:pPr>
        <w:jc w:val="both"/>
      </w:pPr>
      <w:r>
        <w:t xml:space="preserve">        _.url,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(t, v) =&gt; t.copy(url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val mediaInfo: Lens[MediaEntity, Option[MediaInfo]] =</w:t>
      </w:r>
    </w:p>
    <w:p>
      <w:pPr>
        <w:jc w:val="both"/>
      </w:pPr>
      <w:r>
        <w:t xml:space="preserve">      checkEq[MediaEntity, Option[MediaInfo]](</w:t>
      </w:r>
    </w:p>
    <w:p>
      <w:pPr>
        <w:jc w:val="both"/>
      </w:pPr>
      <w:r>
        <w:t xml:space="preserve">        _.mediaInfo,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(t, v) =&gt; t.copy(mediaInfo = v)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MentionEntity {</w:t>
      </w:r>
    </w:p>
    <w:p>
      <w:pPr>
        <w:jc w:val="both"/>
      </w:pPr>
      <w:r>
        <w:t xml:space="preserve">    val indices: Lens[MentionEntity, (Short, Short)] =</w:t>
      </w:r>
    </w:p>
    <w:p>
      <w:pPr>
        <w:jc w:val="both"/>
      </w:pPr>
      <w:r>
        <w:t xml:space="preserve">      checkEq[MentionEntity, (Short, Short)](</w:t>
      </w:r>
    </w:p>
    <w:p>
      <w:pPr>
        <w:jc w:val="both"/>
      </w:pPr>
      <w:r>
        <w:t xml:space="preserve">        t =&gt; (t.fromIndex, t.toIndex),</w:t>
      </w:r>
    </w:p>
    <w:p>
      <w:pPr>
        <w:jc w:val="both"/>
      </w:pPr>
      <w:r>
        <w:t xml:space="preserve">        (t, v) =&gt; t.copy(fromIndex = v._1, toIndex = v._2)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screenName: Lens[MentionEntity, String] =</w:t>
      </w:r>
    </w:p>
    <w:p>
      <w:pPr>
        <w:jc w:val="both"/>
      </w:pPr>
      <w:r>
        <w:t xml:space="preserve">      checkEq[MentionEntity, String](</w:t>
      </w:r>
    </w:p>
    <w:p>
      <w:pPr>
        <w:jc w:val="both"/>
      </w:pPr>
      <w:r>
        <w:t xml:space="preserve">        _.screenName,</w:t>
      </w:r>
    </w:p>
    <w:p>
      <w:pPr>
        <w:jc w:val="both"/>
      </w:pPr>
      <w:r>
        <w:t xml:space="preserve">        (t, screenName) =&gt; t.copy(screenName = screenName)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UrlEntity {</w:t>
      </w:r>
    </w:p>
    <w:p>
      <w:pPr>
        <w:jc w:val="both"/>
      </w:pPr>
      <w:r>
        <w:t xml:space="preserve">    val indices: Lens[UrlEntity, (Short, Short)] =</w:t>
      </w:r>
    </w:p>
    <w:p>
      <w:pPr>
        <w:jc w:val="both"/>
      </w:pPr>
      <w:r>
        <w:t xml:space="preserve">      checkEq[UrlEntity, (Short, Short)](</w:t>
      </w:r>
    </w:p>
    <w:p>
      <w:pPr>
        <w:jc w:val="both"/>
      </w:pPr>
      <w:r>
        <w:t xml:space="preserve">        t =&gt; (t.fromIndex, t.toIndex),</w:t>
      </w:r>
    </w:p>
    <w:p>
      <w:pPr>
        <w:jc w:val="both"/>
      </w:pPr>
      <w:r>
        <w:t xml:space="preserve">        (t, v) =&gt; t.copy(fromIndex = v._1, toIndex = v._2)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url: Lens[UrlEntity, String] =</w:t>
      </w:r>
    </w:p>
    <w:p>
      <w:pPr>
        <w:jc w:val="both"/>
      </w:pPr>
      <w:r>
        <w:t xml:space="preserve">      checkEq[UrlEntity, String](_.url, (t, url) =&gt; t.copy(url = url))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Contributor {</w:t>
      </w:r>
    </w:p>
    <w:p>
      <w:pPr>
        <w:jc w:val="both"/>
      </w:pPr>
      <w:r>
        <w:t xml:space="preserve">    val screenName: Lens[Contributor, Option[String]] =</w:t>
      </w:r>
    </w:p>
    <w:p>
      <w:pPr>
        <w:jc w:val="both"/>
      </w:pPr>
      <w:r>
        <w:t xml:space="preserve">      checkEq[Contributor, Option[String]](</w:t>
      </w:r>
    </w:p>
    <w:p>
      <w:pPr>
        <w:jc w:val="both"/>
      </w:pPr>
      <w:r>
        <w:t xml:space="preserve">        _.screenName,</w:t>
      </w:r>
    </w:p>
    <w:p>
      <w:pPr>
        <w:jc w:val="both"/>
      </w:pPr>
      <w:r>
        <w:t xml:space="preserve">        (c, screenName) =&gt; c.copy(screenName = screenName)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Reply {</w:t>
      </w:r>
    </w:p>
    <w:p>
      <w:pPr>
        <w:jc w:val="both"/>
      </w:pPr>
      <w:r>
        <w:t xml:space="preserve">    val inReplyToScreenName: Lens[Reply, Option[String]] =</w:t>
      </w:r>
    </w:p>
    <w:p>
      <w:pPr>
        <w:jc w:val="both"/>
      </w:pPr>
      <w:r>
        <w:t xml:space="preserve">      checkEq[Reply, Option[String]](</w:t>
      </w:r>
    </w:p>
    <w:p>
      <w:pPr>
        <w:jc w:val="both"/>
      </w:pPr>
      <w:r>
        <w:t xml:space="preserve">        _.inReplyToScreenName,</w:t>
      </w:r>
    </w:p>
    <w:p>
      <w:pPr>
        <w:jc w:val="both"/>
      </w:pPr>
      <w:r>
        <w:t xml:space="preserve">        (c, inReplyToScreenName) =&gt; c.copy(inReplyToScreenName = inReplyToScreenName)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inReplyToStatusId: Lens[Reply, Option[TweetId]] =</w:t>
      </w:r>
    </w:p>
    <w:p>
      <w:pPr>
        <w:jc w:val="both"/>
      </w:pPr>
      <w:r>
        <w:t xml:space="preserve">      checkEq[Reply, Option[TweetId]](</w:t>
      </w:r>
    </w:p>
    <w:p>
      <w:pPr>
        <w:jc w:val="both"/>
      </w:pPr>
      <w:r>
        <w:t xml:space="preserve">        _.inReplyToStatusId,</w:t>
      </w:r>
    </w:p>
    <w:p>
      <w:pPr>
        <w:jc w:val="both"/>
      </w:pPr>
      <w:r>
        <w:t xml:space="preserve">        (c, inReplyToStatusId) =&gt; c.copy(inReplyToStatusId = inReplyToStatusId)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