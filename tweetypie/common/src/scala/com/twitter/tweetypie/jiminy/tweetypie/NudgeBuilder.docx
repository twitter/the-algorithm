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com.twitter.tweetypie.jiminy.tweetypie</w:t>
      </w:r>
    </w:p>
    <w:p>
      <w:pPr>
        <w:jc w:val="both"/>
      </w:pPr>
      <w:r/>
    </w:p>
    <w:p>
      <w:pPr>
        <w:jc w:val="both"/>
      </w:pPr>
      <w:r>
        <w:t>import com.twitter.finagle.stats.CategorizingExceptionStatsHandler</w:t>
      </w:r>
    </w:p>
    <w:p>
      <w:pPr>
        <w:jc w:val="both"/>
      </w:pPr>
      <w:r>
        <w:t>import com.twitter.finagle.stats.Stat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com.twitter.incentives.jiminy.thriftscala._</w:t>
      </w:r>
    </w:p>
    <w:p>
      <w:pPr>
        <w:jc w:val="both"/>
      </w:pPr>
      <w:r>
        <w:t>import com.twitter.servo.util.FutureArrow</w:t>
      </w:r>
    </w:p>
    <w:p>
      <w:pPr>
        <w:jc w:val="both"/>
      </w:pPr>
      <w:r>
        <w:t>import com.twitter.servo.util.Gate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com.twitter.strato.thrift.ScroogeConvImplicits._</w:t>
      </w:r>
    </w:p>
    <w:p>
      <w:pPr>
        <w:jc w:val="both"/>
      </w:pPr>
      <w:r>
        <w:t>import com.twitter.strato.client.{Client =&gt; StratoClient}</w:t>
      </w:r>
    </w:p>
    <w:p>
      <w:pPr>
        <w:jc w:val="both"/>
      </w:pPr>
      <w:r>
        <w:t>import com.twitter.tweetypie.core.TweetCreateFailure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com.twitter.util.Return</w:t>
      </w:r>
    </w:p>
    <w:p>
      <w:pPr>
        <w:jc w:val="both"/>
      </w:pPr>
      <w:r>
        <w:t>import com.twitter.util.Throw</w:t>
      </w:r>
    </w:p>
    <w:p>
      <w:pPr>
        <w:jc w:val="both"/>
      </w:pPr>
      <w:r/>
    </w:p>
    <w:p>
      <w:pPr>
        <w:jc w:val="both"/>
      </w:pPr>
      <w:r>
        <w:t>case class NudgeBuilderRequest(</w:t>
      </w:r>
    </w:p>
    <w:p>
      <w:pPr>
        <w:jc w:val="both"/>
      </w:pPr>
      <w:r>
        <w:t xml:space="preserve">  text: String,</w:t>
      </w:r>
    </w:p>
    <w:p>
      <w:pPr>
        <w:jc w:val="both"/>
      </w:pPr>
      <w:r>
        <w:t xml:space="preserve">  inReplyToTweetId: Option[NudgeBuilder.TweetId],</w:t>
      </w:r>
    </w:p>
    <w:p>
      <w:pPr>
        <w:jc w:val="both"/>
      </w:pPr>
      <w:r>
        <w:t xml:space="preserve">  conversationId: Option[NudgeBuilder.TweetId],</w:t>
      </w:r>
    </w:p>
    <w:p>
      <w:pPr>
        <w:jc w:val="both"/>
      </w:pPr>
      <w:r>
        <w:t xml:space="preserve">  hasQuotedTweet: Boolean,</w:t>
      </w:r>
    </w:p>
    <w:p>
      <w:pPr>
        <w:jc w:val="both"/>
      </w:pPr>
      <w:r>
        <w:t xml:space="preserve">  nudgeOptions: Option[CreateTweetNudgeOptions],</w:t>
      </w:r>
    </w:p>
    <w:p>
      <w:pPr>
        <w:jc w:val="both"/>
      </w:pPr>
      <w:r>
        <w:t xml:space="preserve">  tweetId: Option[NudgeBuilder.TweetId])</w:t>
      </w:r>
    </w:p>
    <w:p>
      <w:pPr>
        <w:jc w:val="both"/>
      </w:pPr>
      <w:r/>
    </w:p>
    <w:p>
      <w:pPr>
        <w:jc w:val="both"/>
      </w:pPr>
      <w:r>
        <w:t>trait NudgeBuilder extends FutureArrow[NudgeBuilderRequest, Unit]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Check whether the user should receive a nudge instead of creating</w:t>
      </w:r>
    </w:p>
    <w:p>
      <w:pPr>
        <w:jc w:val="both"/>
      </w:pPr>
      <w:r>
        <w:t xml:space="preserve">   * the Tweet. If nudgeOptions is None, then no nudge check will be</w:t>
      </w:r>
    </w:p>
    <w:p>
      <w:pPr>
        <w:jc w:val="both"/>
      </w:pPr>
      <w:r>
        <w:t xml:space="preserve">   * performed.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a Future.exception containing a [[TweetCreateFailure]] if the</w:t>
      </w:r>
    </w:p>
    <w:p>
      <w:pPr>
        <w:jc w:val="both"/>
      </w:pPr>
      <w:r>
        <w:t xml:space="preserve">   *   user should be nudged, or Future.Unit if the user should not be</w:t>
      </w:r>
    </w:p>
    <w:p>
      <w:pPr>
        <w:jc w:val="both"/>
      </w:pPr>
      <w:r>
        <w:t xml:space="preserve">   *   nudged.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request: NudgeBuilderRequest</w:t>
      </w:r>
    </w:p>
    <w:p>
      <w:pPr>
        <w:jc w:val="both"/>
      </w:pPr>
      <w:r>
        <w:t xml:space="preserve">  ): Future[Unit]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NudgeBuilder {</w:t>
      </w:r>
    </w:p>
    <w:p>
      <w:pPr>
        <w:jc w:val="both"/>
      </w:pPr>
      <w:r>
        <w:t xml:space="preserve">  type Type = FutureArrow[NudgeBuilderRequest, Unit]</w:t>
      </w:r>
    </w:p>
    <w:p>
      <w:pPr>
        <w:jc w:val="both"/>
      </w:pPr>
      <w:r>
        <w:t xml:space="preserve">  type TweetId = Long</w:t>
      </w:r>
    </w:p>
    <w:p>
      <w:pPr>
        <w:jc w:val="both"/>
      </w:pPr>
      <w:r/>
    </w:p>
    <w:p>
      <w:pPr>
        <w:jc w:val="both"/>
      </w:pPr>
      <w:r>
        <w:t xml:space="preserve">  // darkTrafficCreateNudgeOptions ensure that our dark traffic sends a request that will</w:t>
      </w:r>
    </w:p>
    <w:p>
      <w:pPr>
        <w:jc w:val="both"/>
      </w:pPr>
      <w:r>
        <w:t xml:space="preserve">  // accurately test the Jiminy backend. in this case, we specify that we want checks for all</w:t>
      </w:r>
    </w:p>
    <w:p>
      <w:pPr>
        <w:jc w:val="both"/>
      </w:pPr>
      <w:r>
        <w:t xml:space="preserve">  // possible nudge types</w:t>
      </w:r>
    </w:p>
    <w:p>
      <w:pPr>
        <w:jc w:val="both"/>
      </w:pPr>
      <w:r>
        <w:t xml:space="preserve">  private[this] val darkTrafficCreateNudgeOptions = Some(</w:t>
      </w:r>
    </w:p>
    <w:p>
      <w:pPr>
        <w:jc w:val="both"/>
      </w:pPr>
      <w:r>
        <w:t xml:space="preserve">    CreateTweetNudgeOptions(</w:t>
      </w:r>
    </w:p>
    <w:p>
      <w:pPr>
        <w:jc w:val="both"/>
      </w:pPr>
      <w:r>
        <w:t xml:space="preserve">      requestedNudgeTypes = Some(</w:t>
      </w:r>
    </w:p>
    <w:p>
      <w:pPr>
        <w:jc w:val="both"/>
      </w:pPr>
      <w:r>
        <w:t xml:space="preserve">        Set(</w:t>
      </w:r>
    </w:p>
    <w:p>
      <w:pPr>
        <w:jc w:val="both"/>
      </w:pPr>
      <w:r>
        <w:t xml:space="preserve">          TweetNudgeType.PotentiallyToxicTweet,</w:t>
      </w:r>
    </w:p>
    <w:p>
      <w:pPr>
        <w:jc w:val="both"/>
      </w:pPr>
      <w:r>
        <w:t xml:space="preserve">          TweetNudgeType.ReviseOrMute,</w:t>
      </w:r>
    </w:p>
    <w:p>
      <w:pPr>
        <w:jc w:val="both"/>
      </w:pPr>
      <w:r>
        <w:t xml:space="preserve">          TweetNudgeType.ReviseOrHideThenBlock,</w:t>
      </w:r>
    </w:p>
    <w:p>
      <w:pPr>
        <w:jc w:val="both"/>
      </w:pPr>
      <w:r>
        <w:t xml:space="preserve">          TweetNudgeType.ReviseOrBlock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private[this] def mkJiminyRequest(</w:t>
      </w:r>
    </w:p>
    <w:p>
      <w:pPr>
        <w:jc w:val="both"/>
      </w:pPr>
      <w:r>
        <w:t xml:space="preserve">    request: NudgeBuilderRequest,</w:t>
      </w:r>
    </w:p>
    <w:p>
      <w:pPr>
        <w:jc w:val="both"/>
      </w:pPr>
      <w:r>
        <w:t xml:space="preserve">    isDarkRequest: Boolean = false</w:t>
      </w:r>
    </w:p>
    <w:p>
      <w:pPr>
        <w:jc w:val="both"/>
      </w:pPr>
      <w:r>
        <w:t xml:space="preserve">  ): CreateTweetNudgeRequest = {</w:t>
      </w:r>
    </w:p>
    <w:p>
      <w:pPr>
        <w:jc w:val="both"/>
      </w:pPr>
      <w:r>
        <w:t xml:space="preserve">    val tweetType =</w:t>
      </w:r>
    </w:p>
    <w:p>
      <w:pPr>
        <w:jc w:val="both"/>
      </w:pPr>
      <w:r>
        <w:t xml:space="preserve">      if (request.inReplyToTweetId.nonEmpty) TweetType.Reply</w:t>
      </w:r>
    </w:p>
    <w:p>
      <w:pPr>
        <w:jc w:val="both"/>
      </w:pPr>
      <w:r>
        <w:t xml:space="preserve">      else if (request.hasQuotedTweet) TweetType.QuoteTweet</w:t>
      </w:r>
    </w:p>
    <w:p>
      <w:pPr>
        <w:jc w:val="both"/>
      </w:pPr>
      <w:r>
        <w:t xml:space="preserve">      else TweetType.OriginalTweet</w:t>
      </w:r>
    </w:p>
    <w:p>
      <w:pPr>
        <w:jc w:val="both"/>
      </w:pPr>
      <w:r/>
    </w:p>
    <w:p>
      <w:pPr>
        <w:jc w:val="both"/>
      </w:pPr>
      <w:r>
        <w:t xml:space="preserve">    CreateTweetNudgeRequest(</w:t>
      </w:r>
    </w:p>
    <w:p>
      <w:pPr>
        <w:jc w:val="both"/>
      </w:pPr>
      <w:r>
        <w:t xml:space="preserve">      tweetText = request.text,</w:t>
      </w:r>
    </w:p>
    <w:p>
      <w:pPr>
        <w:jc w:val="both"/>
      </w:pPr>
      <w:r>
        <w:t xml:space="preserve">      tweetType = tweetType,</w:t>
      </w:r>
    </w:p>
    <w:p>
      <w:pPr>
        <w:jc w:val="both"/>
      </w:pPr>
      <w:r>
        <w:t xml:space="preserve">      inReplyToTweetId = request.inReplyToTweetId,</w:t>
      </w:r>
    </w:p>
    <w:p>
      <w:pPr>
        <w:jc w:val="both"/>
      </w:pPr>
      <w:r>
        <w:t xml:space="preserve">      conversationId = request.conversationId,</w:t>
      </w:r>
    </w:p>
    <w:p>
      <w:pPr>
        <w:jc w:val="both"/>
      </w:pPr>
      <w:r>
        <w:t xml:space="preserve">      createTweetNudgeOptions =</w:t>
      </w:r>
    </w:p>
    <w:p>
      <w:pPr>
        <w:jc w:val="both"/>
      </w:pPr>
      <w:r>
        <w:t xml:space="preserve">        if (isDarkRequest) darkTrafficCreateNudgeOptions else request.nudgeOptions,</w:t>
      </w:r>
    </w:p>
    <w:p>
      <w:pPr>
        <w:jc w:val="both"/>
      </w:pPr>
      <w:r>
        <w:t xml:space="preserve">      tweetId = request.tweetId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NudgeBuilder implemented by calling the strato column `incentives/createNudge`.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Stats recorded:</w:t>
      </w:r>
    </w:p>
    <w:p>
      <w:pPr>
        <w:jc w:val="both"/>
      </w:pPr>
      <w:r>
        <w:t xml:space="preserve">   *   - latency_ms: Latency histogram (also implicitly number of</w:t>
      </w:r>
    </w:p>
    <w:p>
      <w:pPr>
        <w:jc w:val="both"/>
      </w:pPr>
      <w:r>
        <w:t xml:space="preserve">   *     invocations). This is counted only in the case that a nudge</w:t>
      </w:r>
    </w:p>
    <w:p>
      <w:pPr>
        <w:jc w:val="both"/>
      </w:pPr>
      <w:r>
        <w:t xml:space="preserve">   *     check was requested (`nudgeOptions` is non-empty)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  - nudge: The nudge check succeeded and a nudge was created.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  - no_nudge: The nudge check succeeded, but no nudge was created.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  - failures: Calling strato to create a nudge failed. Broken out</w:t>
      </w:r>
    </w:p>
    <w:p>
      <w:pPr>
        <w:jc w:val="both"/>
      </w:pPr>
      <w:r>
        <w:t xml:space="preserve">   *     by exception.</w:t>
      </w:r>
    </w:p>
    <w:p>
      <w:pPr>
        <w:jc w:val="both"/>
      </w:pPr>
      <w:r>
        <w:t xml:space="preserve">   */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nudgeArrow: FutureArrow[CreateTweetNudgeRequest, CreateTweetNudgeResponse],</w:t>
      </w:r>
    </w:p>
    <w:p>
      <w:pPr>
        <w:jc w:val="both"/>
      </w:pPr>
      <w:r>
        <w:t xml:space="preserve">    enableDarkTraffic: Gate[Unit],</w:t>
      </w:r>
    </w:p>
    <w:p>
      <w:pPr>
        <w:jc w:val="both"/>
      </w:pPr>
      <w:r>
        <w:t xml:space="preserve">    stats: StatsReceiver</w:t>
      </w:r>
    </w:p>
    <w:p>
      <w:pPr>
        <w:jc w:val="both"/>
      </w:pPr>
      <w:r>
        <w:t xml:space="preserve">  ): NudgeBuilder = {</w:t>
      </w:r>
    </w:p>
    <w:p>
      <w:pPr>
        <w:jc w:val="both"/>
      </w:pPr>
      <w:r>
        <w:t xml:space="preserve">    new NudgeBuilder {</w:t>
      </w:r>
    </w:p>
    <w:p>
      <w:pPr>
        <w:jc w:val="both"/>
      </w:pPr>
      <w:r>
        <w:t xml:space="preserve">      private[this] val nudgeLatencyStat = stats.stat("latency_ms")</w:t>
      </w:r>
    </w:p>
    <w:p>
      <w:pPr>
        <w:jc w:val="both"/>
      </w:pPr>
      <w:r>
        <w:t xml:space="preserve">      private[this] val nudgeCounter = stats.counter("nudge")</w:t>
      </w:r>
    </w:p>
    <w:p>
      <w:pPr>
        <w:jc w:val="both"/>
      </w:pPr>
      <w:r>
        <w:t xml:space="preserve">      private[this] val noNudgeCounter = stats.counter("no_nudge")</w:t>
      </w:r>
    </w:p>
    <w:p>
      <w:pPr>
        <w:jc w:val="both"/>
      </w:pPr>
      <w:r>
        <w:t xml:space="preserve">      private[this] val darkRequestCounter = stats.counter("dark_request")</w:t>
      </w:r>
    </w:p>
    <w:p>
      <w:pPr>
        <w:jc w:val="both"/>
      </w:pPr>
      <w:r>
        <w:t xml:space="preserve">      private[this] val nudgeExceptionHandler = new CategorizingExceptionStatsHandler</w:t>
      </w:r>
    </w:p>
    <w:p>
      <w:pPr>
        <w:jc w:val="both"/>
      </w:pPr>
      <w:r/>
    </w:p>
    <w:p>
      <w:pPr>
        <w:jc w:val="both"/>
      </w:pPr>
      <w:r>
        <w:t xml:space="preserve">      override def apply(</w:t>
      </w:r>
    </w:p>
    <w:p>
      <w:pPr>
        <w:jc w:val="both"/>
      </w:pPr>
      <w:r>
        <w:t xml:space="preserve">        request: NudgeBuilderRequest</w:t>
      </w:r>
    </w:p>
    <w:p>
      <w:pPr>
        <w:jc w:val="both"/>
      </w:pPr>
      <w:r>
        <w:t xml:space="preserve">      ): Future[Unit] =</w:t>
      </w:r>
    </w:p>
    <w:p>
      <w:pPr>
        <w:jc w:val="both"/>
      </w:pPr>
      <w:r>
        <w:t xml:space="preserve">        request.nudgeOptions match {</w:t>
      </w:r>
    </w:p>
    <w:p>
      <w:pPr>
        <w:jc w:val="both"/>
      </w:pPr>
      <w:r>
        <w:t xml:space="preserve">          case None =&gt;</w:t>
      </w:r>
    </w:p>
    <w:p>
      <w:pPr>
        <w:jc w:val="both"/>
      </w:pPr>
      <w:r>
        <w:t xml:space="preserve">            if (enableDarkTraffic()) {</w:t>
      </w:r>
    </w:p>
    <w:p>
      <w:pPr>
        <w:jc w:val="both"/>
      </w:pPr>
      <w:r>
        <w:t xml:space="preserve">              darkRequestCounter.incr()</w:t>
      </w:r>
    </w:p>
    <w:p>
      <w:pPr>
        <w:jc w:val="both"/>
      </w:pPr>
      <w:r>
        <w:t xml:space="preserve">              Stat</w:t>
      </w:r>
    </w:p>
    <w:p>
      <w:pPr>
        <w:jc w:val="both"/>
      </w:pPr>
      <w:r>
        <w:t xml:space="preserve">                .timeFuture(nudgeLatencyStat) {</w:t>
      </w:r>
    </w:p>
    <w:p>
      <w:pPr>
        <w:jc w:val="both"/>
      </w:pPr>
      <w:r>
        <w:t xml:space="preserve">                  nudgeArrow(mkJiminyRequest(request, isDarkRequest = true))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    .transform { _ =&gt;</w:t>
      </w:r>
    </w:p>
    <w:p>
      <w:pPr>
        <w:jc w:val="both"/>
      </w:pPr>
      <w:r>
        <w:t xml:space="preserve">                  // ignore the response since it is a dark request</w:t>
      </w:r>
    </w:p>
    <w:p>
      <w:pPr>
        <w:jc w:val="both"/>
      </w:pPr>
      <w:r>
        <w:t xml:space="preserve">                  Future.Done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} else {</w:t>
      </w:r>
    </w:p>
    <w:p>
      <w:pPr>
        <w:jc w:val="both"/>
      </w:pPr>
      <w:r>
        <w:t xml:space="preserve">              Future.Done</w:t>
      </w:r>
    </w:p>
    <w:p>
      <w:pPr>
        <w:jc w:val="both"/>
      </w:pPr>
      <w:r>
        <w:t xml:space="preserve">            }</w:t>
      </w:r>
    </w:p>
    <w:p>
      <w:pPr>
        <w:jc w:val="both"/>
      </w:pPr>
      <w:r/>
    </w:p>
    <w:p>
      <w:pPr>
        <w:jc w:val="both"/>
      </w:pPr>
      <w:r>
        <w:t xml:space="preserve">          case Some(_) =&gt;</w:t>
      </w:r>
    </w:p>
    <w:p>
      <w:pPr>
        <w:jc w:val="both"/>
      </w:pPr>
      <w:r>
        <w:t xml:space="preserve">            Stat</w:t>
      </w:r>
    </w:p>
    <w:p>
      <w:pPr>
        <w:jc w:val="both"/>
      </w:pPr>
      <w:r>
        <w:t xml:space="preserve">              .timeFuture(nudgeLatencyStat) {</w:t>
      </w:r>
    </w:p>
    <w:p>
      <w:pPr>
        <w:jc w:val="both"/>
      </w:pPr>
      <w:r>
        <w:t xml:space="preserve">                nudgeArrow(mkJiminyRequest(request))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  .transform {</w:t>
      </w:r>
    </w:p>
    <w:p>
      <w:pPr>
        <w:jc w:val="both"/>
      </w:pPr>
      <w:r>
        <w:t xml:space="preserve">                case Throw(e) =&gt;</w:t>
      </w:r>
    </w:p>
    <w:p>
      <w:pPr>
        <w:jc w:val="both"/>
      </w:pPr>
      <w:r>
        <w:t xml:space="preserve">                  nudgeExceptionHandler.record(stats, e)</w:t>
      </w:r>
    </w:p>
    <w:p>
      <w:pPr>
        <w:jc w:val="both"/>
      </w:pPr>
      <w:r>
        <w:t xml:space="preserve">                  // If we failed to invoke the nudge column, then</w:t>
      </w:r>
    </w:p>
    <w:p>
      <w:pPr>
        <w:jc w:val="both"/>
      </w:pPr>
      <w:r>
        <w:t xml:space="preserve">                  // just continue on with the Tweet creation.</w:t>
      </w:r>
    </w:p>
    <w:p>
      <w:pPr>
        <w:jc w:val="both"/>
      </w:pPr>
      <w:r>
        <w:t xml:space="preserve">                  Future.Done</w:t>
      </w:r>
    </w:p>
    <w:p>
      <w:pPr>
        <w:jc w:val="both"/>
      </w:pPr>
      <w:r/>
    </w:p>
    <w:p>
      <w:pPr>
        <w:jc w:val="both"/>
      </w:pPr>
      <w:r>
        <w:t xml:space="preserve">                case Return(CreateTweetNudgeResponse(Some(nudge))) =&gt;</w:t>
      </w:r>
    </w:p>
    <w:p>
      <w:pPr>
        <w:jc w:val="both"/>
      </w:pPr>
      <w:r>
        <w:t xml:space="preserve">                  nudgeCounter.incr()</w:t>
      </w:r>
    </w:p>
    <w:p>
      <w:pPr>
        <w:jc w:val="both"/>
      </w:pPr>
      <w:r>
        <w:t xml:space="preserve">                  Future.exception(TweetCreateFailure.Nudged(nudge = nudge))</w:t>
      </w:r>
    </w:p>
    <w:p>
      <w:pPr>
        <w:jc w:val="both"/>
      </w:pPr>
      <w:r/>
    </w:p>
    <w:p>
      <w:pPr>
        <w:jc w:val="both"/>
      </w:pPr>
      <w:r>
        <w:t xml:space="preserve">                case Return(CreateTweetNudgeResponse(None)) =&gt;</w:t>
      </w:r>
    </w:p>
    <w:p>
      <w:pPr>
        <w:jc w:val="both"/>
      </w:pPr>
      <w:r>
        <w:t xml:space="preserve">                  noNudgeCounter.incr()</w:t>
      </w:r>
    </w:p>
    <w:p>
      <w:pPr>
        <w:jc w:val="both"/>
      </w:pPr>
      <w:r>
        <w:t xml:space="preserve">                  Future.Done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strato: StratoClient,</w:t>
      </w:r>
    </w:p>
    <w:p>
      <w:pPr>
        <w:jc w:val="both"/>
      </w:pPr>
      <w:r>
        <w:t xml:space="preserve">    enableDarkTraffic: Gate[Unit],</w:t>
      </w:r>
    </w:p>
    <w:p>
      <w:pPr>
        <w:jc w:val="both"/>
      </w:pPr>
      <w:r>
        <w:t xml:space="preserve">    stats: StatsReceiver</w:t>
      </w:r>
    </w:p>
    <w:p>
      <w:pPr>
        <w:jc w:val="both"/>
      </w:pPr>
      <w:r>
        <w:t xml:space="preserve">  ): NudgeBuilder = {</w:t>
      </w:r>
    </w:p>
    <w:p>
      <w:pPr>
        <w:jc w:val="both"/>
      </w:pPr>
      <w:r>
        <w:t xml:space="preserve">    val executer =</w:t>
      </w:r>
    </w:p>
    <w:p>
      <w:pPr>
        <w:jc w:val="both"/>
      </w:pPr>
      <w:r>
        <w:t xml:space="preserve">      strato.executer[CreateTweetNudgeRequest, CreateTweetNudgeResponse](</w:t>
      </w:r>
    </w:p>
    <w:p>
      <w:pPr>
        <w:jc w:val="both"/>
      </w:pPr>
      <w:r>
        <w:t xml:space="preserve">        "incentives/createTweetNudge")</w:t>
      </w:r>
    </w:p>
    <w:p>
      <w:pPr>
        <w:jc w:val="both"/>
      </w:pPr>
      <w:r>
        <w:t xml:space="preserve">    val nudgeArrow: FutureArrow[CreateTweetNudgeRequest, CreateTweetNudgeResponse] = { req =&gt;</w:t>
      </w:r>
    </w:p>
    <w:p>
      <w:pPr>
        <w:jc w:val="both"/>
      </w:pPr>
      <w:r>
        <w:t xml:space="preserve">      Stitch.run(executer.execute(req))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apply(nudgeArrow, enableDarkTraffic, stats)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