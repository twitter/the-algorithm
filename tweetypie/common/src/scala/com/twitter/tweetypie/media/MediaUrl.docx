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media</w:t>
      </w:r>
    </w:p>
    <w:p>
      <w:pPr>
        <w:jc w:val="both"/>
      </w:pPr>
      <w:r/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com.twitter.tweetypie.thriftscala.MediaEntity</w:t>
      </w:r>
    </w:p>
    <w:p>
      <w:pPr>
        <w:jc w:val="both"/>
      </w:pPr>
      <w:r>
        <w:t>import com.twitter.tweetypie.thriftscala.UrlEntity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Creating and parsing tweet media entity URLs.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are four kinds of URL in a media entity: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- Display URLs: pic.twitter.com aliases for the short URL, for</w:t>
      </w:r>
    </w:p>
    <w:p>
      <w:pPr>
        <w:jc w:val="both"/>
      </w:pPr>
      <w:r>
        <w:t xml:space="preserve"> *     embedding in the tweet text.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- Short URLs: regular t.co URLs that expand to the permalink URL.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- Permalink URLs: link to a page that displays the media after</w:t>
      </w:r>
    </w:p>
    <w:p>
      <w:pPr>
        <w:jc w:val="both"/>
      </w:pPr>
      <w:r>
        <w:t xml:space="preserve"> *     doing authorization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- Asset URLs: links to the actual media asset.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MediaUrl {</w:t>
      </w:r>
    </w:p>
    <w:p>
      <w:pPr>
        <w:jc w:val="both"/>
      </w:pPr>
      <w:r>
        <w:t xml:space="preserve">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URL that should be filled in to the displayUrl field of the</w:t>
      </w:r>
    </w:p>
    <w:p>
      <w:pPr>
        <w:jc w:val="both"/>
      </w:pPr>
      <w:r>
        <w:t xml:space="preserve">   * media entity. This URL behaves exactly the same as a t.co link</w:t>
      </w:r>
    </w:p>
    <w:p>
      <w:pPr>
        <w:jc w:val="both"/>
      </w:pPr>
      <w:r>
        <w:t xml:space="preserve">   * (only the domain is different.)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Display {</w:t>
      </w:r>
    </w:p>
    <w:p>
      <w:pPr>
        <w:jc w:val="both"/>
      </w:pPr>
      <w:r>
        <w:t xml:space="preserve">    val Root = "pic.twitter.com/"</w:t>
      </w:r>
    </w:p>
    <w:p>
      <w:pPr>
        <w:jc w:val="both"/>
      </w:pPr>
      <w:r/>
    </w:p>
    <w:p>
      <w:pPr>
        <w:jc w:val="both"/>
      </w:pPr>
      <w:r>
        <w:t xml:space="preserve">    def fromTcoSlug(tcoSlug: String): String = Root + tcoSlug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link target for the link in the tweet text (the expanded URL</w:t>
      </w:r>
    </w:p>
    <w:p>
      <w:pPr>
        <w:jc w:val="both"/>
      </w:pPr>
      <w:r>
        <w:t xml:space="preserve">   * for the media, copied from the URL entity.) For native photos,</w:t>
      </w:r>
    </w:p>
    <w:p>
      <w:pPr>
        <w:jc w:val="both"/>
      </w:pPr>
      <w:r>
        <w:t xml:space="preserve">   * this is the tweet permalink page.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users without a screen name ("handleless" or NoScreenName users)</w:t>
      </w:r>
    </w:p>
    <w:p>
      <w:pPr>
        <w:jc w:val="both"/>
      </w:pPr>
      <w:r>
        <w:t xml:space="preserve">   * a permalink to /i/status/:tweet_id is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Permalink {</w:t>
      </w:r>
    </w:p>
    <w:p>
      <w:pPr>
        <w:jc w:val="both"/>
      </w:pPr>
      <w:r>
        <w:t xml:space="preserve">    val Root = "https://twitter.com/"</w:t>
      </w:r>
    </w:p>
    <w:p>
      <w:pPr>
        <w:jc w:val="both"/>
      </w:pPr>
      <w:r>
        <w:t xml:space="preserve">    val Internal = "i"</w:t>
      </w:r>
    </w:p>
    <w:p>
      <w:pPr>
        <w:jc w:val="both"/>
      </w:pPr>
      <w:r>
        <w:t xml:space="preserve">    val PhotoSuffix = "/photo/1"</w:t>
      </w:r>
    </w:p>
    <w:p>
      <w:pPr>
        <w:jc w:val="both"/>
      </w:pPr>
      <w:r>
        <w:t xml:space="preserve">    val VideoSuffix = "/video/1"</w:t>
      </w:r>
    </w:p>
    <w:p>
      <w:pPr>
        <w:jc w:val="both"/>
      </w:pPr>
      <w:r/>
    </w:p>
    <w:p>
      <w:pPr>
        <w:jc w:val="both"/>
      </w:pPr>
      <w:r>
        <w:t xml:space="preserve">    def apply(screenName: String, tweetId: TweetId, isVideo: Boolean): String =</w:t>
      </w:r>
    </w:p>
    <w:p>
      <w:pPr>
        <w:jc w:val="both"/>
      </w:pPr>
      <w:r>
        <w:t xml:space="preserve">      Root +</w:t>
      </w:r>
    </w:p>
    <w:p>
      <w:pPr>
        <w:jc w:val="both"/>
      </w:pPr>
      <w:r>
        <w:t xml:space="preserve">        (if (screenName.isEmpty) Internal else screenName) +</w:t>
      </w:r>
    </w:p>
    <w:p>
      <w:pPr>
        <w:jc w:val="both"/>
      </w:pPr>
      <w:r>
        <w:t xml:space="preserve">        "/status/" +</w:t>
      </w:r>
    </w:p>
    <w:p>
      <w:pPr>
        <w:jc w:val="both"/>
      </w:pPr>
      <w:r>
        <w:t xml:space="preserve">        tweetId +</w:t>
      </w:r>
    </w:p>
    <w:p>
      <w:pPr>
        <w:jc w:val="both"/>
      </w:pPr>
      <w:r>
        <w:t xml:space="preserve">        (if (isVideo) VideoSuffix else PhotoSuffix)</w:t>
      </w:r>
    </w:p>
    <w:p>
      <w:pPr>
        <w:jc w:val="both"/>
      </w:pPr>
      <w:r/>
    </w:p>
    <w:p>
      <w:pPr>
        <w:jc w:val="both"/>
      </w:pPr>
      <w:r>
        <w:t xml:space="preserve">    private[this] val PermalinkRegex =</w:t>
      </w:r>
    </w:p>
    <w:p>
      <w:pPr>
        <w:jc w:val="both"/>
      </w:pPr>
      <w:r>
        <w:t xml:space="preserve">      """https?://twitter.com/(?:#!/)?\w+/status/(\d+)/(?:photo|video)/\d+""".r</w:t>
      </w:r>
    </w:p>
    <w:p>
      <w:pPr>
        <w:jc w:val="both"/>
      </w:pPr>
      <w:r/>
    </w:p>
    <w:p>
      <w:pPr>
        <w:jc w:val="both"/>
      </w:pPr>
      <w:r>
        <w:t xml:space="preserve">    private[this] def getTweetId(permalink: String): Option[TweetId] =</w:t>
      </w:r>
    </w:p>
    <w:p>
      <w:pPr>
        <w:jc w:val="both"/>
      </w:pPr>
      <w:r>
        <w:t xml:space="preserve">      permalink match {</w:t>
      </w:r>
    </w:p>
    <w:p>
      <w:pPr>
        <w:jc w:val="both"/>
      </w:pPr>
      <w:r>
        <w:t xml:space="preserve">        case PermalinkRegex(tweetIdStr) =&gt;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Some(tweetIdStr.toLong)</w:t>
      </w:r>
    </w:p>
    <w:p>
      <w:pPr>
        <w:jc w:val="both"/>
      </w:pPr>
      <w:r>
        <w:t xml:space="preserve">          } catch {</w:t>
      </w:r>
    </w:p>
    <w:p>
      <w:pPr>
        <w:jc w:val="both"/>
      </w:pPr>
      <w:r>
        <w:t xml:space="preserve">            // Digits too big to fit in a Long</w:t>
      </w:r>
    </w:p>
    <w:p>
      <w:pPr>
        <w:jc w:val="both"/>
      </w:pPr>
      <w:r>
        <w:t xml:space="preserve">            case _: NumberFormatException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getTweetId(urlEntity: UrlEntity): Option[TweetId] =</w:t>
      </w:r>
    </w:p>
    <w:p>
      <w:pPr>
        <w:jc w:val="both"/>
      </w:pPr>
      <w:r>
        <w:t xml:space="preserve">      urlEntity.expanded.flatMap(getTweetId)</w:t>
      </w:r>
    </w:p>
    <w:p>
      <w:pPr>
        <w:jc w:val="both"/>
      </w:pPr>
      <w:r/>
    </w:p>
    <w:p>
      <w:pPr>
        <w:jc w:val="both"/>
      </w:pPr>
      <w:r>
        <w:t xml:space="preserve">    def hasTweetId(permalink: String, tweetId: TweetId): Boolean =</w:t>
      </w:r>
    </w:p>
    <w:p>
      <w:pPr>
        <w:jc w:val="both"/>
      </w:pPr>
      <w:r>
        <w:t xml:space="preserve">      getTweetId(permalink).contains(tweetId)</w:t>
      </w:r>
    </w:p>
    <w:p>
      <w:pPr>
        <w:jc w:val="both"/>
      </w:pPr>
      <w:r/>
    </w:p>
    <w:p>
      <w:pPr>
        <w:jc w:val="both"/>
      </w:pPr>
      <w:r>
        <w:t xml:space="preserve">    def hasTweetId(mediaEntity: MediaEntity, tweetId: TweetId): Boolean =</w:t>
      </w:r>
    </w:p>
    <w:p>
      <w:pPr>
        <w:jc w:val="both"/>
      </w:pPr>
      <w:r>
        <w:t xml:space="preserve">      hasTweetId(mediaEntity.expandedUrl, tweetId)</w:t>
      </w:r>
    </w:p>
    <w:p>
      <w:pPr>
        <w:jc w:val="both"/>
      </w:pPr>
      <w:r/>
    </w:p>
    <w:p>
      <w:pPr>
        <w:jc w:val="both"/>
      </w:pPr>
      <w:r>
        <w:t xml:space="preserve">    def hasTweetId(urlEntity: UrlEntity, tweetId: TweetId): Boolean =</w:t>
      </w:r>
    </w:p>
    <w:p>
      <w:pPr>
        <w:jc w:val="both"/>
      </w:pPr>
      <w:r>
        <w:t xml:space="preserve">      getTweetId(urlEntity).contains(tweetId)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url that starts with "https://" to one that starts with "http://".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httpsToHttp(url: String): String =</w:t>
      </w:r>
    </w:p>
    <w:p>
      <w:pPr>
        <w:jc w:val="both"/>
      </w:pPr>
      <w:r>
        <w:t xml:space="preserve">    url.replace("https://", "http://")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last path element from an asset url.  This exists temporarily to support</w:t>
      </w:r>
    </w:p>
    <w:p>
      <w:pPr>
        <w:jc w:val="both"/>
      </w:pPr>
      <w:r>
        <w:t xml:space="preserve">   * the now deprecated mediaPath element in MediaEntity.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mediaPathFromUrl(url: String): String =</w:t>
      </w:r>
    </w:p>
    <w:p>
      <w:pPr>
        <w:jc w:val="both"/>
      </w:pPr>
      <w:r>
        <w:t xml:space="preserve">    url.lastIndexOf('/') match {</w:t>
      </w:r>
    </w:p>
    <w:p>
      <w:pPr>
        <w:jc w:val="both"/>
      </w:pPr>
      <w:r>
        <w:t xml:space="preserve">      case -1 =&gt;</w:t>
      </w:r>
    </w:p>
    <w:p>
      <w:pPr>
        <w:jc w:val="both"/>
      </w:pPr>
      <w:r>
        <w:t xml:space="preserve">        log.error("Invalid media path. Could not find last element: " + url)</w:t>
      </w:r>
    </w:p>
    <w:p>
      <w:pPr>
        <w:jc w:val="both"/>
      </w:pPr>
      <w:r>
        <w:t xml:space="preserve">        // Better to return a broken preview URL to the client</w:t>
      </w:r>
    </w:p>
    <w:p>
      <w:pPr>
        <w:jc w:val="both"/>
      </w:pPr>
      <w:r>
        <w:t xml:space="preserve">        // than to fail the whole request.</w:t>
      </w:r>
    </w:p>
    <w:p>
      <w:pPr>
        <w:jc w:val="both"/>
      </w:pPr>
      <w:r>
        <w:t xml:space="preserve">        ""</w:t>
      </w:r>
    </w:p>
    <w:p>
      <w:pPr>
        <w:jc w:val="both"/>
      </w:pPr>
      <w:r/>
    </w:p>
    <w:p>
      <w:pPr>
        <w:jc w:val="both"/>
      </w:pPr>
      <w:r>
        <w:t xml:space="preserve">      case idx =&gt;</w:t>
      </w:r>
    </w:p>
    <w:p>
      <w:pPr>
        <w:jc w:val="both"/>
      </w:pPr>
      <w:r>
        <w:t xml:space="preserve">        url.substring(idx + 1)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