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package object media {</w:t>
      </w:r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MediaId =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