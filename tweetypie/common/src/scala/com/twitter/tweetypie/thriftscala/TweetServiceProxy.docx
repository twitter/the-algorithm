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for TweetService implementations that wrap an underlying</w:t>
      </w:r>
    </w:p>
    <w:p>
      <w:pPr>
        <w:jc w:val="both"/>
      </w:pPr>
      <w:r>
        <w:t xml:space="preserve"> * TweetService and need to modify only some of the methods.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TweetServiceProxy extends TweetService.MethodPerEndpoint {</w:t>
      </w:r>
    </w:p>
    <w:p>
      <w:pPr>
        <w:jc w:val="both"/>
      </w:pPr>
      <w:r>
        <w:t xml:space="preserve">  protected def underlying: TweetService.MethodPerEndpoint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implementation simply passes through the Future but logic can be added to wrap each</w:t>
      </w:r>
    </w:p>
    <w:p>
      <w:pPr>
        <w:jc w:val="both"/>
      </w:pPr>
      <w:r>
        <w:t xml:space="preserve">   * invocation to the underlying TweetService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wrap[A](f: =&gt; Future[A]): Future[A] =</w:t>
      </w:r>
    </w:p>
    <w:p>
      <w:pPr>
        <w:jc w:val="both"/>
      </w:pPr>
      <w:r>
        <w:t xml:space="preserve">    f</w:t>
      </w:r>
    </w:p>
    <w:p>
      <w:pPr>
        <w:jc w:val="both"/>
      </w:pPr>
      <w:r/>
    </w:p>
    <w:p>
      <w:pPr>
        <w:jc w:val="both"/>
      </w:pPr>
      <w:r>
        <w:t xml:space="preserve">  override def getTweets(request: GetTweetsRequest): Future[Seq[GetTweetResult]] =</w:t>
      </w:r>
    </w:p>
    <w:p>
      <w:pPr>
        <w:jc w:val="both"/>
      </w:pPr>
      <w:r>
        <w:t xml:space="preserve">    wrap(underlying.getTweets(request))</w:t>
      </w:r>
    </w:p>
    <w:p>
      <w:pPr>
        <w:jc w:val="both"/>
      </w:pPr>
      <w:r/>
    </w:p>
    <w:p>
      <w:pPr>
        <w:jc w:val="both"/>
      </w:pPr>
      <w:r>
        <w:t xml:space="preserve">  override def getTweetFields(request: GetTweetFieldsRequest): Future[Seq[GetTweetFieldsResult]] =</w:t>
      </w:r>
    </w:p>
    <w:p>
      <w:pPr>
        <w:jc w:val="both"/>
      </w:pPr>
      <w:r>
        <w:t xml:space="preserve">    wrap(underlying.getTweetFields(request))</w:t>
      </w:r>
    </w:p>
    <w:p>
      <w:pPr>
        <w:jc w:val="both"/>
      </w:pPr>
      <w:r/>
    </w:p>
    <w:p>
      <w:pPr>
        <w:jc w:val="both"/>
      </w:pPr>
      <w:r>
        <w:t xml:space="preserve">  override def getTweetCounts(request: GetTweetCountsRequest): Future[Seq[GetTweetCountsResult]] =</w:t>
      </w:r>
    </w:p>
    <w:p>
      <w:pPr>
        <w:jc w:val="both"/>
      </w:pPr>
      <w:r>
        <w:t xml:space="preserve">    wrap(underlying.getTweetCounts(request))</w:t>
      </w:r>
    </w:p>
    <w:p>
      <w:pPr>
        <w:jc w:val="both"/>
      </w:pPr>
      <w:r/>
    </w:p>
    <w:p>
      <w:pPr>
        <w:jc w:val="both"/>
      </w:pPr>
      <w:r>
        <w:t xml:space="preserve">  override def setAdditionalFields(request: SetAdditionalFieldsRequest): Future[Unit] =</w:t>
      </w:r>
    </w:p>
    <w:p>
      <w:pPr>
        <w:jc w:val="both"/>
      </w:pPr>
      <w:r>
        <w:t xml:space="preserve">    wrap(underlying.setAdditionalFields(request))</w:t>
      </w:r>
    </w:p>
    <w:p>
      <w:pPr>
        <w:jc w:val="both"/>
      </w:pPr>
      <w:r/>
    </w:p>
    <w:p>
      <w:pPr>
        <w:jc w:val="both"/>
      </w:pPr>
      <w:r>
        <w:t xml:space="preserve">  override def deleteAdditionalFields(request: DeleteAdditionalFieldsRequest): Future[Unit] =</w:t>
      </w:r>
    </w:p>
    <w:p>
      <w:pPr>
        <w:jc w:val="both"/>
      </w:pPr>
      <w:r>
        <w:t xml:space="preserve">    wrap(underlying.deleteAdditionalFields(request))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</w:t>
      </w:r>
    </w:p>
    <w:p>
      <w:pPr>
        <w:jc w:val="both"/>
      </w:pPr>
      <w:r>
        <w:t xml:space="preserve">    wrap(underlying.postTweet(request))</w:t>
      </w:r>
    </w:p>
    <w:p>
      <w:pPr>
        <w:jc w:val="both"/>
      </w:pPr>
      <w:r/>
    </w:p>
    <w:p>
      <w:pPr>
        <w:jc w:val="both"/>
      </w:pPr>
      <w:r>
        <w:t xml:space="preserve">  override def postRetweet(request: RetweetRequest): Future[PostTweetResult] =</w:t>
      </w:r>
    </w:p>
    <w:p>
      <w:pPr>
        <w:jc w:val="both"/>
      </w:pPr>
      <w:r>
        <w:t xml:space="preserve">    wrap(underlying.postRetweet(request))</w:t>
      </w:r>
    </w:p>
    <w:p>
      <w:pPr>
        <w:jc w:val="both"/>
      </w:pPr>
      <w:r/>
    </w:p>
    <w:p>
      <w:pPr>
        <w:jc w:val="both"/>
      </w:pPr>
      <w:r>
        <w:t xml:space="preserve">  override def unretweet(request: UnretweetRequest): Future[UnretweetResult] =</w:t>
      </w:r>
    </w:p>
    <w:p>
      <w:pPr>
        <w:jc w:val="both"/>
      </w:pPr>
      <w:r>
        <w:t xml:space="preserve">    wrap(underlying.unretweet(request))</w:t>
      </w:r>
    </w:p>
    <w:p>
      <w:pPr>
        <w:jc w:val="both"/>
      </w:pPr>
      <w:r/>
    </w:p>
    <w:p>
      <w:pPr>
        <w:jc w:val="both"/>
      </w:pPr>
      <w:r>
        <w:t xml:space="preserve">  override def getDeletedTweets(</w:t>
      </w:r>
    </w:p>
    <w:p>
      <w:pPr>
        <w:jc w:val="both"/>
      </w:pPr>
      <w:r>
        <w:t xml:space="preserve">    request: GetDeletedTweetsRequest</w:t>
      </w:r>
    </w:p>
    <w:p>
      <w:pPr>
        <w:jc w:val="both"/>
      </w:pPr>
      <w:r>
        <w:t xml:space="preserve">  ): Future[Seq[GetDeletedTweetResult]] =</w:t>
      </w:r>
    </w:p>
    <w:p>
      <w:pPr>
        <w:jc w:val="both"/>
      </w:pPr>
      <w:r>
        <w:t xml:space="preserve">    wrap(underlying.getDeletedTweets(request))</w:t>
      </w:r>
    </w:p>
    <w:p>
      <w:pPr>
        <w:jc w:val="both"/>
      </w:pPr>
      <w:r/>
    </w:p>
    <w:p>
      <w:pPr>
        <w:jc w:val="both"/>
      </w:pPr>
      <w:r>
        <w:t xml:space="preserve">  override def deleteTweets(request: DeleteTweetsRequest): Future[Seq[DeleteTweetResult]] =</w:t>
      </w:r>
    </w:p>
    <w:p>
      <w:pPr>
        <w:jc w:val="both"/>
      </w:pPr>
      <w:r>
        <w:t xml:space="preserve">    wrap(underlying.deleteTweets(request))</w:t>
      </w:r>
    </w:p>
    <w:p>
      <w:pPr>
        <w:jc w:val="both"/>
      </w:pPr>
      <w:r/>
    </w:p>
    <w:p>
      <w:pPr>
        <w:jc w:val="both"/>
      </w:pPr>
      <w:r>
        <w:t xml:space="preserve">  override def updatePossiblySensitiveTweet(</w:t>
      </w:r>
    </w:p>
    <w:p>
      <w:pPr>
        <w:jc w:val="both"/>
      </w:pPr>
      <w:r>
        <w:t xml:space="preserve">    request: 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wrap(underlying.updatePossiblySensitiveTweet(request))</w:t>
      </w:r>
    </w:p>
    <w:p>
      <w:pPr>
        <w:jc w:val="both"/>
      </w:pPr>
      <w:r/>
    </w:p>
    <w:p>
      <w:pPr>
        <w:jc w:val="both"/>
      </w:pPr>
      <w:r>
        <w:t xml:space="preserve">  override def undeleteTweet(request: UndeleteTweetRequest): Future[UndeleteTweetResponse] =</w:t>
      </w:r>
    </w:p>
    <w:p>
      <w:pPr>
        <w:jc w:val="both"/>
      </w:pPr>
      <w:r>
        <w:t xml:space="preserve">    wrap(underlying.undeleteTweet(request))</w:t>
      </w:r>
    </w:p>
    <w:p>
      <w:pPr>
        <w:jc w:val="both"/>
      </w:pPr>
      <w:r/>
    </w:p>
    <w:p>
      <w:pPr>
        <w:jc w:val="both"/>
      </w:pPr>
      <w:r>
        <w:t xml:space="preserve">  override def eraseUserTweets(request: EraseUserTweetsRequest): Future[Unit] =</w:t>
      </w:r>
    </w:p>
    <w:p>
      <w:pPr>
        <w:jc w:val="both"/>
      </w:pPr>
      <w:r>
        <w:t xml:space="preserve">    wrap(underlying.eraseUserTweets(request))</w:t>
      </w:r>
    </w:p>
    <w:p>
      <w:pPr>
        <w:jc w:val="both"/>
      </w:pPr>
      <w:r/>
    </w:p>
    <w:p>
      <w:pPr>
        <w:jc w:val="both"/>
      </w:pPr>
      <w:r>
        <w:t xml:space="preserve">  override def incrTweetFavCount(request: IncrTweetFavCountRequest): Future[Unit] =</w:t>
      </w:r>
    </w:p>
    <w:p>
      <w:pPr>
        <w:jc w:val="both"/>
      </w:pPr>
      <w:r>
        <w:t xml:space="preserve">    wrap(underlying.incrTweetFavCount(request))</w:t>
      </w:r>
    </w:p>
    <w:p>
      <w:pPr>
        <w:jc w:val="both"/>
      </w:pPr>
      <w:r/>
    </w:p>
    <w:p>
      <w:pPr>
        <w:jc w:val="both"/>
      </w:pPr>
      <w:r>
        <w:t xml:space="preserve">  override def deleteLocationData(request: DeleteLocationDataRequest): Future[Unit] =</w:t>
      </w:r>
    </w:p>
    <w:p>
      <w:pPr>
        <w:jc w:val="both"/>
      </w:pPr>
      <w:r>
        <w:t xml:space="preserve">    wrap(underlying.deleteLocationData(request))</w:t>
      </w:r>
    </w:p>
    <w:p>
      <w:pPr>
        <w:jc w:val="both"/>
      </w:pPr>
      <w:r/>
    </w:p>
    <w:p>
      <w:pPr>
        <w:jc w:val="both"/>
      </w:pPr>
      <w:r>
        <w:t xml:space="preserve">  override def scrubGeo(request: GeoScrub): Future[Unit] =</w:t>
      </w:r>
    </w:p>
    <w:p>
      <w:pPr>
        <w:jc w:val="both"/>
      </w:pPr>
      <w:r>
        <w:t xml:space="preserve">    wrap(underlying.scrubGeo(request))</w:t>
      </w:r>
    </w:p>
    <w:p>
      <w:pPr>
        <w:jc w:val="both"/>
      </w:pPr>
      <w:r/>
    </w:p>
    <w:p>
      <w:pPr>
        <w:jc w:val="both"/>
      </w:pPr>
      <w:r>
        <w:t xml:space="preserve">  override def takedown(request: TakedownRequest): Future[Unit] =</w:t>
      </w:r>
    </w:p>
    <w:p>
      <w:pPr>
        <w:jc w:val="both"/>
      </w:pPr>
      <w:r>
        <w:t xml:space="preserve">    wrap(underlying.takedown(request))</w:t>
      </w:r>
    </w:p>
    <w:p>
      <w:pPr>
        <w:jc w:val="both"/>
      </w:pPr>
      <w:r/>
    </w:p>
    <w:p>
      <w:pPr>
        <w:jc w:val="both"/>
      </w:pPr>
      <w:r>
        <w:t xml:space="preserve">  override def flush(request: FlushRequest): Future[Unit] =</w:t>
      </w:r>
    </w:p>
    <w:p>
      <w:pPr>
        <w:jc w:val="both"/>
      </w:pPr>
      <w:r>
        <w:t xml:space="preserve">    wrap(underlying.flush(request))</w:t>
      </w:r>
    </w:p>
    <w:p>
      <w:pPr>
        <w:jc w:val="both"/>
      </w:pPr>
      <w:r/>
    </w:p>
    <w:p>
      <w:pPr>
        <w:jc w:val="both"/>
      </w:pPr>
      <w:r>
        <w:t xml:space="preserve">  override def incrTweetBookmarkCount(request: IncrTweetBookmarkCountRequest): Future[Unit] =</w:t>
      </w:r>
    </w:p>
    <w:p>
      <w:pPr>
        <w:jc w:val="both"/>
      </w:pPr>
      <w:r>
        <w:t xml:space="preserve">    wrap(underlying.incrTweetBookmarkCount(request))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