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decider</w:t>
      </w:r>
    </w:p>
    <w:p>
      <w:pPr>
        <w:jc w:val="both"/>
      </w:pPr>
      <w:r/>
    </w:p>
    <w:p>
      <w:pPr>
        <w:jc w:val="both"/>
      </w:pPr>
      <w:r>
        <w:t>import com.google.common.hash.Hashing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com.twitter.decider.Feature</w:t>
      </w:r>
    </w:p>
    <w:p>
      <w:pPr>
        <w:jc w:val="both"/>
      </w:pPr>
      <w:r>
        <w:t>import com.twitter.servo.gate.DeciderGate</w:t>
      </w:r>
    </w:p>
    <w:p>
      <w:pPr>
        <w:jc w:val="both"/>
      </w:pPr>
      <w:r>
        <w:t>import com.twitter.servo.util.Gate</w:t>
      </w:r>
    </w:p>
    <w:p>
      <w:pPr>
        <w:jc w:val="both"/>
      </w:pPr>
      <w:r>
        <w:t>import java.nio.charset.StandardCharsets</w:t>
      </w:r>
    </w:p>
    <w:p>
      <w:pPr>
        <w:jc w:val="both"/>
      </w:pPr>
      <w:r>
        <w:t>import scala.collection.mutable</w:t>
      </w:r>
    </w:p>
    <w:p>
      <w:pPr>
        <w:jc w:val="both"/>
      </w:pPr>
      <w:r>
        <w:t>trait DeciderGates {</w:t>
      </w:r>
    </w:p>
    <w:p>
      <w:pPr>
        <w:jc w:val="both"/>
      </w:pPr>
      <w:r>
        <w:t xml:space="preserve">  def overrides: Map[String, Boolean] = Map.empty</w:t>
      </w:r>
    </w:p>
    <w:p>
      <w:pPr>
        <w:jc w:val="both"/>
      </w:pPr>
      <w:r>
        <w:t xml:space="preserve">  def decider: Decider</w:t>
      </w:r>
    </w:p>
    <w:p>
      <w:pPr>
        <w:jc w:val="both"/>
      </w:pPr>
      <w:r>
        <w:t xml:space="preserve">  def prefix: String</w:t>
      </w:r>
    </w:p>
    <w:p>
      <w:pPr>
        <w:jc w:val="both"/>
      </w:pPr>
      <w:r/>
    </w:p>
    <w:p>
      <w:pPr>
        <w:jc w:val="both"/>
      </w:pPr>
      <w:r>
        <w:t xml:space="preserve">  protected val seenFeatures: mutable.HashSet[String] = new mutable.HashSet[String]</w:t>
      </w:r>
    </w:p>
    <w:p>
      <w:pPr>
        <w:jc w:val="both"/>
      </w:pPr>
      <w:r/>
    </w:p>
    <w:p>
      <w:pPr>
        <w:jc w:val="both"/>
      </w:pPr>
      <w:r>
        <w:t xml:space="preserve">  private def deciderFeature(name: String): Feature = {</w:t>
      </w:r>
    </w:p>
    <w:p>
      <w:pPr>
        <w:jc w:val="both"/>
      </w:pPr>
      <w:r>
        <w:t xml:space="preserve">    decider.feature(prefix + "_" + 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withOverride[T](name: String, mkGate: Feature =&gt; Gate[T]): Gate[T] = {</w:t>
      </w:r>
    </w:p>
    <w:p>
      <w:pPr>
        <w:jc w:val="both"/>
      </w:pPr>
      <w:r>
        <w:t xml:space="preserve">    seenFeatures += name</w:t>
      </w:r>
    </w:p>
    <w:p>
      <w:pPr>
        <w:jc w:val="both"/>
      </w:pPr>
      <w:r>
        <w:t xml:space="preserve">    overrides.get(name).map(Gate.const).getOrElse(mkGate(deciderFeature(name)))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def linear(name: String): Gate[Unit] = withOverride[Unit](name, DeciderGate.linear)</w:t>
      </w:r>
    </w:p>
    <w:p>
      <w:pPr>
        <w:jc w:val="both"/>
      </w:pPr>
      <w:r>
        <w:t xml:space="preserve">  protected def byId(name: String): Gate[Long] = withOverride[Long](name, DeciderGate.byId)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It returns a Gate[String] that can be used to check availability of the feature.</w:t>
      </w:r>
    </w:p>
    <w:p>
      <w:pPr>
        <w:jc w:val="both"/>
      </w:pPr>
      <w:r>
        <w:t xml:space="preserve">   * The string is hashed into a Long and used as an "id" and then used to call servo's</w:t>
      </w:r>
    </w:p>
    <w:p>
      <w:pPr>
        <w:jc w:val="both"/>
      </w:pPr>
      <w:r>
        <w:t xml:space="preserve">   * DeciderGate.byId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name decider name</w:t>
      </w:r>
    </w:p>
    <w:p>
      <w:pPr>
        <w:jc w:val="both"/>
      </w:pPr>
      <w:r>
        <w:t xml:space="preserve">   * @return Gate[String]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def byStringId(name: String): Gate[String] =</w:t>
      </w:r>
    </w:p>
    <w:p>
      <w:pPr>
        <w:jc w:val="both"/>
      </w:pPr>
      <w:r>
        <w:t xml:space="preserve">    byId(name).contramap { s: String =&gt;</w:t>
      </w:r>
    </w:p>
    <w:p>
      <w:pPr>
        <w:jc w:val="both"/>
      </w:pPr>
      <w:r>
        <w:t xml:space="preserve">      Hashing.sipHash24().hashString(s, StandardCharsets.UTF_8).asLong()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all: Traversable[String] = seenFeatures</w:t>
      </w:r>
    </w:p>
    <w:p>
      <w:pPr>
        <w:jc w:val="both"/>
      </w:pPr>
      <w:r/>
    </w:p>
    <w:p>
      <w:pPr>
        <w:jc w:val="both"/>
      </w:pPr>
      <w:r>
        <w:t xml:space="preserve">  def unusedOverrides: Set[String] = overrides.keySet.diff(all.toSet)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Generate a map of name -&gt; availability, taking into account overrides.</w:t>
      </w:r>
    </w:p>
    <w:p>
      <w:pPr>
        <w:jc w:val="both"/>
      </w:pPr>
      <w:r>
        <w:t xml:space="preserve">   * Overrides are either on or off so map to 10000 or 0, respectively.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availabilityMap: Map[String, Option[Int]] =</w:t>
      </w:r>
    </w:p>
    <w:p>
      <w:pPr>
        <w:jc w:val="both"/>
      </w:pPr>
      <w:r>
        <w:t xml:space="preserve">    all.map { name =&gt;</w:t>
      </w:r>
    </w:p>
    <w:p>
      <w:pPr>
        <w:jc w:val="both"/>
      </w:pPr>
      <w:r>
        <w:t xml:space="preserve">      val availability: Option[Int] = overrides</w:t>
      </w:r>
    </w:p>
    <w:p>
      <w:pPr>
        <w:jc w:val="both"/>
      </w:pPr>
      <w:r>
        <w:t xml:space="preserve">        .get(name)</w:t>
      </w:r>
    </w:p>
    <w:p>
      <w:pPr>
        <w:jc w:val="both"/>
      </w:pPr>
      <w:r>
        <w:t xml:space="preserve">        .map(on =&gt; if (on) 10000 else 0)</w:t>
      </w:r>
    </w:p>
    <w:p>
      <w:pPr>
        <w:jc w:val="both"/>
      </w:pPr>
      <w:r>
        <w:t xml:space="preserve">        .orElse(deciderFeature(name).availability)</w:t>
      </w:r>
    </w:p>
    <w:p>
      <w:pPr>
        <w:jc w:val="both"/>
      </w:pPr>
      <w:r/>
    </w:p>
    <w:p>
      <w:pPr>
        <w:jc w:val="both"/>
      </w:pPr>
      <w:r>
        <w:t xml:space="preserve">      name -&gt; availability</w:t>
      </w:r>
    </w:p>
    <w:p>
      <w:pPr>
        <w:jc w:val="both"/>
      </w:pPr>
      <w:r>
        <w:t xml:space="preserve">    }.toMap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