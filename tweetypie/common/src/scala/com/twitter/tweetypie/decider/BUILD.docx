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["DeciderGates.scala"],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"finagle/finagle-toggle/src/main/scala/com/twitter/finagle/server",</w:t>
      </w:r>
    </w:p>
    <w:p>
      <w:pPr>
        <w:jc w:val="both"/>
      </w:pPr>
      <w:r>
        <w:t xml:space="preserve">        "tweetypie/servo/decider",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