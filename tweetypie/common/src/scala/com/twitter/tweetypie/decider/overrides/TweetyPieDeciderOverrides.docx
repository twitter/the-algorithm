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com.twitter.tweetypie.decider.overrides</w:t>
      </w:r>
    </w:p>
    <w:p>
      <w:pPr>
        <w:jc w:val="both"/>
      </w:pPr>
      <w:r/>
    </w:p>
    <w:p>
      <w:pPr>
        <w:jc w:val="both"/>
      </w:pPr>
      <w:r>
        <w:t>import com.twitter.decider.LocalOverrides</w:t>
      </w:r>
    </w:p>
    <w:p>
      <w:pPr>
        <w:jc w:val="both"/>
      </w:pPr>
      <w:r/>
    </w:p>
    <w:p>
      <w:pPr>
        <w:jc w:val="both"/>
      </w:pPr>
      <w:r>
        <w:t>object TweetyPieDeciderOverrides extends LocalOverrides.Namespace("tweetypie", "tweetypie_") {</w:t>
      </w:r>
    </w:p>
    <w:p>
      <w:pPr>
        <w:jc w:val="both"/>
      </w:pPr>
      <w:r>
        <w:t xml:space="preserve">  val CheckSpamOnRetweet: LocalOverrides.Override = feature("check_spam_on_retweet")</w:t>
      </w:r>
    </w:p>
    <w:p>
      <w:pPr>
        <w:jc w:val="both"/>
      </w:pPr>
      <w:r>
        <w:t xml:space="preserve">  val CheckSpamOnTweet: LocalOverrides.Override = feature("check_spam_on_tweet")</w:t>
      </w:r>
    </w:p>
    <w:p>
      <w:pPr>
        <w:jc w:val="both"/>
      </w:pPr>
      <w:r>
        <w:t xml:space="preserve">  val ConversationControlUseFeatureSwitchResults: LocalOverrides.Override = feature(</w:t>
      </w:r>
    </w:p>
    <w:p>
      <w:pPr>
        <w:jc w:val="both"/>
      </w:pPr>
      <w:r>
        <w:t xml:space="preserve">    "conversation_control_use_feature_switch_results")</w:t>
      </w:r>
    </w:p>
    <w:p>
      <w:pPr>
        <w:jc w:val="both"/>
      </w:pPr>
      <w:r>
        <w:t xml:space="preserve">  val ConversationControlTweetCreateEnabled: LocalOverrides.Override = feature(</w:t>
      </w:r>
    </w:p>
    <w:p>
      <w:pPr>
        <w:jc w:val="both"/>
      </w:pPr>
      <w:r>
        <w:t xml:space="preserve">    "conversation_control_tweet_create_enabled")</w:t>
      </w:r>
    </w:p>
    <w:p>
      <w:pPr>
        <w:jc w:val="both"/>
      </w:pPr>
      <w:r>
        <w:t xml:space="preserve">  val EnableExclusiveTweetControlValidation: LocalOverrides.Override = feature(</w:t>
      </w:r>
    </w:p>
    <w:p>
      <w:pPr>
        <w:jc w:val="both"/>
      </w:pPr>
      <w:r>
        <w:t xml:space="preserve">    "enable_exclusive_tweet_control_validation")</w:t>
      </w:r>
    </w:p>
    <w:p>
      <w:pPr>
        <w:jc w:val="both"/>
      </w:pPr>
      <w:r>
        <w:t xml:space="preserve">  val EnableHotKeyCaches: LocalOverrides.Override = feature("enable_hot_key_caches")</w:t>
      </w:r>
    </w:p>
    <w:p>
      <w:pPr>
        <w:jc w:val="both"/>
      </w:pPr>
      <w:r>
        <w:t xml:space="preserve">  val HydrateConversationMuted: LocalOverrides.Override = feature("hydrate_conversation_muted")</w:t>
      </w:r>
    </w:p>
    <w:p>
      <w:pPr>
        <w:jc w:val="both"/>
      </w:pPr>
      <w:r>
        <w:t xml:space="preserve">  val HydrateExtensionsOnWrite: LocalOverrides.Override = feature("hydrate_extensions_on_write")</w:t>
      </w:r>
    </w:p>
    <w:p>
      <w:pPr>
        <w:jc w:val="both"/>
      </w:pPr>
      <w:r>
        <w:t xml:space="preserve">  val HydrateEscherbirdAnnotations: LocalOverrides.Override = feature(</w:t>
      </w:r>
    </w:p>
    <w:p>
      <w:pPr>
        <w:jc w:val="both"/>
      </w:pPr>
      <w:r>
        <w:t xml:space="preserve">    "hydrate_escherbird_annotations")</w:t>
      </w:r>
    </w:p>
    <w:p>
      <w:pPr>
        <w:jc w:val="both"/>
      </w:pPr>
      <w:r>
        <w:t xml:space="preserve">  val HydrateGnipProfileGeoEnrichment: LocalOverrides.Override = feature(</w:t>
      </w:r>
    </w:p>
    <w:p>
      <w:pPr>
        <w:jc w:val="both"/>
      </w:pPr>
      <w:r>
        <w:t xml:space="preserve">    "hydrate_gnip_profile_geo_enrichment")</w:t>
      </w:r>
    </w:p>
    <w:p>
      <w:pPr>
        <w:jc w:val="both"/>
      </w:pPr>
      <w:r>
        <w:t xml:space="preserve">  val HydratePastedPics: LocalOverrides.Override = feature("hydrate_pasted_pics")</w:t>
      </w:r>
    </w:p>
    <w:p>
      <w:pPr>
        <w:jc w:val="both"/>
      </w:pPr>
      <w:r>
        <w:t xml:space="preserve">  val HydratePerspectivesEditsForOtherSafetyLevels: LocalOverrides.Override = feature(</w:t>
      </w:r>
    </w:p>
    <w:p>
      <w:pPr>
        <w:jc w:val="both"/>
      </w:pPr>
      <w:r>
        <w:t xml:space="preserve">    "hydrate_perspectives_edits_for_other_levels")</w:t>
      </w:r>
    </w:p>
    <w:p>
      <w:pPr>
        <w:jc w:val="both"/>
      </w:pPr>
      <w:r>
        <w:t xml:space="preserve">  val HydrateScrubEngagements: LocalOverrides.Override = feature("hydrate_scrub_engagements")</w:t>
      </w:r>
    </w:p>
    <w:p>
      <w:pPr>
        <w:jc w:val="both"/>
      </w:pPr>
      <w:r>
        <w:t xml:space="preserve">  val LogRepoExceptions: LocalOverrides.Override = feature("log_repo_exceptions")</w:t>
      </w:r>
    </w:p>
    <w:p>
      <w:pPr>
        <w:jc w:val="both"/>
      </w:pPr>
      <w:r>
        <w:t xml:space="preserve">  val MediaRefsHydratorIncludePastedMedia: LocalOverrides.Override = feature(</w:t>
      </w:r>
    </w:p>
    <w:p>
      <w:pPr>
        <w:jc w:val="both"/>
      </w:pPr>
      <w:r>
        <w:t xml:space="preserve">    "media_refs_hydrator_include_pasted_media")</w:t>
      </w:r>
    </w:p>
    <w:p>
      <w:pPr>
        <w:jc w:val="both"/>
      </w:pPr>
      <w:r>
        <w:t xml:space="preserve">  val ShortCircuitLikelyPartialTweetReads: LocalOverrides.Override = feature(</w:t>
      </w:r>
    </w:p>
    <w:p>
      <w:pPr>
        <w:jc w:val="both"/>
      </w:pPr>
      <w:r>
        <w:t xml:space="preserve">    "short_circuit_likely_partial_tweet_reads_ms")</w:t>
      </w:r>
    </w:p>
    <w:p>
      <w:pPr>
        <w:jc w:val="both"/>
      </w:pPr>
      <w:r>
        <w:t xml:space="preserve">  val RateLimitByLimiterService: LocalOverrides.Override = feature("rate_limit_by_limiter_service")</w:t>
      </w:r>
    </w:p>
    <w:p>
      <w:pPr>
        <w:jc w:val="both"/>
      </w:pPr>
      <w:r>
        <w:t xml:space="preserve">  val RateLimitTweetCreationFailure: LocalOverrides.Override = feature(</w:t>
      </w:r>
    </w:p>
    <w:p>
      <w:pPr>
        <w:jc w:val="both"/>
      </w:pPr>
      <w:r>
        <w:t xml:space="preserve">    "rate_limit_tweet_creation_failure")</w:t>
      </w:r>
    </w:p>
    <w:p>
      <w:pPr>
        <w:jc w:val="both"/>
      </w:pPr>
      <w:r>
        <w:t xml:space="preserve">  val ReplyTweetConversationControlHydrationEnabled = feature(</w:t>
      </w:r>
    </w:p>
    <w:p>
      <w:pPr>
        <w:jc w:val="both"/>
      </w:pPr>
      <w:r>
        <w:t xml:space="preserve">    "reply_tweet_conversation_control_hydration_enabled"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DisableInviteViaMention = feature(</w:t>
      </w:r>
    </w:p>
    <w:p>
      <w:pPr>
        <w:jc w:val="both"/>
      </w:pPr>
      <w:r>
        <w:t xml:space="preserve">    "disable_invite_via_mention"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EnableRemoveUnmentionedImplicitMentions: LocalOverrides.Override = feature(</w:t>
      </w:r>
    </w:p>
    <w:p>
      <w:pPr>
        <w:jc w:val="both"/>
      </w:pPr>
      <w:r>
        <w:t xml:space="preserve">    "enable_remove_unmentioned_implicit_mentions")</w:t>
      </w:r>
    </w:p>
    <w:p>
      <w:pPr>
        <w:jc w:val="both"/>
      </w:pPr>
      <w:r>
        <w:t xml:space="preserve">  val useReplicatedDeleteTweet2: LocalOverrides.Override = feature("use_replicated_delete_tweet_2")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