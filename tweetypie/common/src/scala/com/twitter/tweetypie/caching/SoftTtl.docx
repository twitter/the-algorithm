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scala.util.Random</w:t>
      </w:r>
    </w:p>
    <w:p>
      <w:pPr>
        <w:jc w:val="both"/>
      </w:pPr>
      <w:r>
        <w:t>import com.twitter.logging.Logger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to determine whether values successfully retrieved from cache</w:t>
      </w:r>
    </w:p>
    <w:p>
      <w:pPr>
        <w:jc w:val="both"/>
      </w:pPr>
      <w:r>
        <w:t xml:space="preserve"> * are [[CacheResult.Fresh]] or [[CacheResult.Stale]]. This is useful</w:t>
      </w:r>
    </w:p>
    <w:p>
      <w:pPr>
        <w:jc w:val="both"/>
      </w:pPr>
      <w:r>
        <w:t xml:space="preserve"> * in the implementation of a [[ValueSerializer]].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SoftTtl[-V]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whether a cached value was fresh.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cachedAt  the time at which the value was cached.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isFresh(value: V, cachedAt: Time): Boolean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the value in Fresh or Stale depending on the value of `isFresh`.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(The type variable U exists because it is not allowed to return</w:t>
      </w:r>
    </w:p>
    <w:p>
      <w:pPr>
        <w:jc w:val="both"/>
      </w:pPr>
      <w:r>
        <w:t xml:space="preserve">   * values of a contravariant type, so we must define a variable that</w:t>
      </w:r>
    </w:p>
    <w:p>
      <w:pPr>
        <w:jc w:val="both"/>
      </w:pPr>
      <w:r>
        <w:t xml:space="preserve">   * is a specific subclass of V. This is worth it because it allows</w:t>
      </w:r>
    </w:p>
    <w:p>
      <w:pPr>
        <w:jc w:val="both"/>
      </w:pPr>
      <w:r>
        <w:t xml:space="preserve">   * us to create polymorphic policies without having to specify the</w:t>
      </w:r>
    </w:p>
    <w:p>
      <w:pPr>
        <w:jc w:val="both"/>
      </w:pPr>
      <w:r>
        <w:t xml:space="preserve">   * type. Another solution would be to make the type invariant, but</w:t>
      </w:r>
    </w:p>
    <w:p>
      <w:pPr>
        <w:jc w:val="both"/>
      </w:pPr>
      <w:r>
        <w:t xml:space="preserve">   * then we would have to specify the type whenever we create an</w:t>
      </w:r>
    </w:p>
    <w:p>
      <w:pPr>
        <w:jc w:val="both"/>
      </w:pPr>
      <w:r>
        <w:t xml:space="preserve">   * instance.)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toCacheResult[U &lt;: V](value: U, cachedAt: Time): CacheResult[U] =</w:t>
      </w:r>
    </w:p>
    <w:p>
      <w:pPr>
        <w:jc w:val="both"/>
      </w:pPr>
      <w:r>
        <w:t xml:space="preserve">    if (isFresh(value, cachedAt)) CacheResult.Fresh(value) else CacheResult.Stale(value)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SoftTtl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Regardless of the inputs, the value will always be considered</w:t>
      </w:r>
    </w:p>
    <w:p>
      <w:pPr>
        <w:jc w:val="both"/>
      </w:pPr>
      <w:r>
        <w:t xml:space="preserve">   * fresh.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NeverRefresh extends SoftTtl[Any] {</w:t>
      </w:r>
    </w:p>
    <w:p>
      <w:pPr>
        <w:jc w:val="both"/>
      </w:pPr>
      <w:r>
        <w:t xml:space="preserve">    override def isFresh(_unusedValue: Any, _unusedCachedAt: Time): Boolean =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Trigger refresh based on the length of time that a value has been</w:t>
      </w:r>
    </w:p>
    <w:p>
      <w:pPr>
        <w:jc w:val="both"/>
      </w:pPr>
      <w:r>
        <w:t xml:space="preserve">   * stored in cache, ignoring the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softTtl Items that were cached longer ago than this value</w:t>
      </w:r>
    </w:p>
    <w:p>
      <w:pPr>
        <w:jc w:val="both"/>
      </w:pPr>
      <w:r>
        <w:t xml:space="preserve">   *   will be refreshed when they are accessed.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jitter Add nondeterminism to the soft TTL to prevent a</w:t>
      </w:r>
    </w:p>
    <w:p>
      <w:pPr>
        <w:jc w:val="both"/>
      </w:pPr>
      <w:r>
        <w:t xml:space="preserve">   *   thundering herd of requests refreshing the value at the same</w:t>
      </w:r>
    </w:p>
    <w:p>
      <w:pPr>
        <w:jc w:val="both"/>
      </w:pPr>
      <w:r>
        <w:t xml:space="preserve">   *   time. The time at which the value is considered stale will be</w:t>
      </w:r>
    </w:p>
    <w:p>
      <w:pPr>
        <w:jc w:val="both"/>
      </w:pPr>
      <w:r>
        <w:t xml:space="preserve">   *   uniformly spread out over a range of +/- (jitter/2). It is</w:t>
      </w:r>
    </w:p>
    <w:p>
      <w:pPr>
        <w:jc w:val="both"/>
      </w:pPr>
      <w:r>
        <w:t xml:space="preserve">   *   valid to set the jitter to zero, which will turn off jittering.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logger If non-null, use this logger rather than one based</w:t>
      </w:r>
    </w:p>
    <w:p>
      <w:pPr>
        <w:jc w:val="both"/>
      </w:pPr>
      <w:r>
        <w:t xml:space="preserve">   *   on the class name. This logger is only used for trace-level</w:t>
      </w:r>
    </w:p>
    <w:p>
      <w:pPr>
        <w:jc w:val="both"/>
      </w:pPr>
      <w:r>
        <w:t xml:space="preserve">   *   logging.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ByAge[V](</w:t>
      </w:r>
    </w:p>
    <w:p>
      <w:pPr>
        <w:jc w:val="both"/>
      </w:pPr>
      <w:r>
        <w:t xml:space="preserve">    softTtl: Duration,</w:t>
      </w:r>
    </w:p>
    <w:p>
      <w:pPr>
        <w:jc w:val="both"/>
      </w:pPr>
      <w:r>
        <w:t xml:space="preserve">    jitter: Duration,</w:t>
      </w:r>
    </w:p>
    <w:p>
      <w:pPr>
        <w:jc w:val="both"/>
      </w:pPr>
      <w:r>
        <w:t xml:space="preserve">    specificLogger: Logger = null,</w:t>
      </w:r>
    </w:p>
    <w:p>
      <w:pPr>
        <w:jc w:val="both"/>
      </w:pPr>
      <w:r>
        <w:t xml:space="preserve">    rng: Random = Random)</w:t>
      </w:r>
    </w:p>
    <w:p>
      <w:pPr>
        <w:jc w:val="both"/>
      </w:pPr>
      <w:r>
        <w:t xml:space="preserve">      extends SoftTtl[Any] {</w:t>
      </w:r>
    </w:p>
    <w:p>
      <w:pPr>
        <w:jc w:val="both"/>
      </w:pPr>
      <w:r/>
    </w:p>
    <w:p>
      <w:pPr>
        <w:jc w:val="both"/>
      </w:pPr>
      <w:r>
        <w:t xml:space="preserve">    private[this] val logger: Logger =</w:t>
      </w:r>
    </w:p>
    <w:p>
      <w:pPr>
        <w:jc w:val="both"/>
      </w:pPr>
      <w:r>
        <w:t xml:space="preserve">      if (specificLogger == null) Logger(getClass) else specificLogger</w:t>
      </w:r>
    </w:p>
    <w:p>
      <w:pPr>
        <w:jc w:val="both"/>
      </w:pPr>
      <w:r/>
    </w:p>
    <w:p>
      <w:pPr>
        <w:jc w:val="both"/>
      </w:pPr>
      <w:r>
        <w:t xml:space="preserve">    private[this] val maxJitterMs: Long = jitter.inMilliseconds</w:t>
      </w:r>
    </w:p>
    <w:p>
      <w:pPr>
        <w:jc w:val="both"/>
      </w:pPr>
      <w:r/>
    </w:p>
    <w:p>
      <w:pPr>
        <w:jc w:val="both"/>
      </w:pPr>
      <w:r>
        <w:t xml:space="preserve">    // this requirement is due to using Random.nextInt to choose the</w:t>
      </w:r>
    </w:p>
    <w:p>
      <w:pPr>
        <w:jc w:val="both"/>
      </w:pPr>
      <w:r>
        <w:t xml:space="preserve">    // jitter, but it allows jitter of greater than 24 days</w:t>
      </w:r>
    </w:p>
    <w:p>
      <w:pPr>
        <w:jc w:val="both"/>
      </w:pPr>
      <w:r>
        <w:t xml:space="preserve">    require(maxJitterMs &lt;= (Int.MaxValue / 2))</w:t>
      </w:r>
    </w:p>
    <w:p>
      <w:pPr>
        <w:jc w:val="both"/>
      </w:pPr>
      <w:r/>
    </w:p>
    <w:p>
      <w:pPr>
        <w:jc w:val="both"/>
      </w:pPr>
      <w:r>
        <w:t xml:space="preserve">    // Negative jitter probably indicates misuse of the API</w:t>
      </w:r>
    </w:p>
    <w:p>
      <w:pPr>
        <w:jc w:val="both"/>
      </w:pPr>
      <w:r>
        <w:t xml:space="preserve">    require(maxJitterMs &gt;= 0)</w:t>
      </w:r>
    </w:p>
    <w:p>
      <w:pPr>
        <w:jc w:val="both"/>
      </w:pPr>
      <w:r/>
    </w:p>
    <w:p>
      <w:pPr>
        <w:jc w:val="both"/>
      </w:pPr>
      <w:r>
        <w:t xml:space="preserve">    // we want period +/- jitter, but the random generator</w:t>
      </w:r>
    </w:p>
    <w:p>
      <w:pPr>
        <w:jc w:val="both"/>
      </w:pPr>
      <w:r>
        <w:t xml:space="preserve">    // generates non-negative numbers, so we generate [0, 2 *</w:t>
      </w:r>
    </w:p>
    <w:p>
      <w:pPr>
        <w:jc w:val="both"/>
      </w:pPr>
      <w:r>
        <w:t xml:space="preserve">    // maxJitter) and subtract maxJitter to obtain [-maxJitter,</w:t>
      </w:r>
    </w:p>
    <w:p>
      <w:pPr>
        <w:jc w:val="both"/>
      </w:pPr>
      <w:r>
        <w:t xml:space="preserve">    // maxJitter)</w:t>
      </w:r>
    </w:p>
    <w:p>
      <w:pPr>
        <w:jc w:val="both"/>
      </w:pPr>
      <w:r>
        <w:t xml:space="preserve">    private[this] val maxJitterRangeMs: Int = (maxJitterMs * 2).toInt</w:t>
      </w:r>
    </w:p>
    <w:p>
      <w:pPr>
        <w:jc w:val="both"/>
      </w:pPr>
      <w:r/>
    </w:p>
    <w:p>
      <w:pPr>
        <w:jc w:val="both"/>
      </w:pPr>
      <w:r>
        <w:t xml:space="preserve">    // We perform all calculations in milliseconds, so convert the</w:t>
      </w:r>
    </w:p>
    <w:p>
      <w:pPr>
        <w:jc w:val="both"/>
      </w:pPr>
      <w:r>
        <w:t xml:space="preserve">    // period to milliseconds out here.</w:t>
      </w:r>
    </w:p>
    <w:p>
      <w:pPr>
        <w:jc w:val="both"/>
      </w:pPr>
      <w:r>
        <w:t xml:space="preserve">    private[this] val softTtlMs: Long = softTtl.inMilliseconds</w:t>
      </w:r>
    </w:p>
    <w:p>
      <w:pPr>
        <w:jc w:val="both"/>
      </w:pPr>
      <w:r/>
    </w:p>
    <w:p>
      <w:pPr>
        <w:jc w:val="both"/>
      </w:pPr>
      <w:r>
        <w:t xml:space="preserve">    // If the value is below this age, it will always be fresh,</w:t>
      </w:r>
    </w:p>
    <w:p>
      <w:pPr>
        <w:jc w:val="both"/>
      </w:pPr>
      <w:r>
        <w:t xml:space="preserve">    // regardless of jitter.</w:t>
      </w:r>
    </w:p>
    <w:p>
      <w:pPr>
        <w:jc w:val="both"/>
      </w:pPr>
      <w:r>
        <w:t xml:space="preserve">    private[this] val alwaysFreshAgeMs: Long = softTtlMs - maxJitterMs</w:t>
      </w:r>
    </w:p>
    <w:p>
      <w:pPr>
        <w:jc w:val="both"/>
      </w:pPr>
      <w:r/>
    </w:p>
    <w:p>
      <w:pPr>
        <w:jc w:val="both"/>
      </w:pPr>
      <w:r>
        <w:t xml:space="preserve">    // If the value is above this age, it will always be stale,</w:t>
      </w:r>
    </w:p>
    <w:p>
      <w:pPr>
        <w:jc w:val="both"/>
      </w:pPr>
      <w:r>
        <w:t xml:space="preserve">    // regardless of jitter.</w:t>
      </w:r>
    </w:p>
    <w:p>
      <w:pPr>
        <w:jc w:val="both"/>
      </w:pPr>
      <w:r>
        <w:t xml:space="preserve">    private[this] val alwaysStaleAgeMs: Long = softTtlMs + maxJitterMs</w:t>
      </w:r>
    </w:p>
    <w:p>
      <w:pPr>
        <w:jc w:val="both"/>
      </w:pPr>
      <w:r/>
    </w:p>
    <w:p>
      <w:pPr>
        <w:jc w:val="both"/>
      </w:pPr>
      <w:r>
        <w:t xml:space="preserve">    override def isFresh(value: Any, cachedAt: Time): Boolean = {</w:t>
      </w:r>
    </w:p>
    <w:p>
      <w:pPr>
        <w:jc w:val="both"/>
      </w:pPr>
      <w:r>
        <w:t xml:space="preserve">      val ageMs: Long = (Time.now - cachedAt).inMilliseconds</w:t>
      </w:r>
    </w:p>
    <w:p>
      <w:pPr>
        <w:jc w:val="both"/>
      </w:pPr>
      <w:r>
        <w:t xml:space="preserve">      val fresh =</w:t>
      </w:r>
    </w:p>
    <w:p>
      <w:pPr>
        <w:jc w:val="both"/>
      </w:pPr>
      <w:r>
        <w:t xml:space="preserve">        if (ageMs &lt;= alwaysFreshAgeMs) {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} else if (ageMs &gt; alwaysStaleAgeMs) {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jitterMs: Long = rng.nextInt(maxJitterRangeMs) - maxJitterMs</w:t>
      </w:r>
    </w:p>
    <w:p>
      <w:pPr>
        <w:jc w:val="both"/>
      </w:pPr>
      <w:r>
        <w:t xml:space="preserve">          ageMs &lt;= softTtlMs + jitterMs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logger.ifTrace(</w:t>
      </w:r>
    </w:p>
    <w:p>
      <w:pPr>
        <w:jc w:val="both"/>
      </w:pPr>
      <w:r>
        <w:t xml:space="preserve">        s"Checked soft ttl: fresh = $fresh, " +</w:t>
      </w:r>
    </w:p>
    <w:p>
      <w:pPr>
        <w:jc w:val="both"/>
      </w:pPr>
      <w:r>
        <w:t xml:space="preserve">          s"soft_ttl_ms = $softTtlMs, age_ms = $ageMs, value = $value")</w:t>
      </w:r>
    </w:p>
    <w:p>
      <w:pPr>
        <w:jc w:val="both"/>
      </w:pPr>
      <w:r/>
    </w:p>
    <w:p>
      <w:pPr>
        <w:jc w:val="both"/>
      </w:pPr>
      <w:r>
        <w:t xml:space="preserve">      fresh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