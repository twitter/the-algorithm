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com.twitter.finagle.service.StatsFilter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com.twitter.finagle.stats.ExceptionStatsHandler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Wrapper around a memcached client that performs serialization and</w:t>
      </w:r>
    </w:p>
    <w:p>
      <w:pPr>
        <w:jc w:val="both"/>
      </w:pPr>
      <w:r>
        <w:t xml:space="preserve"> * deserialization, tracks stats, provides tracing, and provides</w:t>
      </w:r>
    </w:p>
    <w:p>
      <w:pPr>
        <w:jc w:val="both"/>
      </w:pPr>
      <w:r>
        <w:t xml:space="preserve"> * per-key fresh/stale/failure/miss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operations that write values to cache will only write values</w:t>
      </w:r>
    </w:p>
    <w:p>
      <w:pPr>
        <w:jc w:val="both"/>
      </w:pPr>
      <w:r>
        <w:t xml:space="preserve"> * that the ValueSerializer says are cacheable. The idea here is that</w:t>
      </w:r>
    </w:p>
    <w:p>
      <w:pPr>
        <w:jc w:val="both"/>
      </w:pPr>
      <w:r>
        <w:t xml:space="preserve"> * the deserialize and serialize functions must be coherent, and no</w:t>
      </w:r>
    </w:p>
    <w:p>
      <w:pPr>
        <w:jc w:val="both"/>
      </w:pPr>
      <w:r>
        <w:t xml:space="preserve"> * matter how you choose to write these values back to cache, the</w:t>
      </w:r>
    </w:p>
    <w:p>
      <w:pPr>
        <w:jc w:val="both"/>
      </w:pPr>
      <w:r>
        <w:t xml:space="preserve"> * serializer will have the appropriate knowledge about whether the</w:t>
      </w:r>
    </w:p>
    <w:p>
      <w:pPr>
        <w:jc w:val="both"/>
      </w:pPr>
      <w:r>
        <w:t xml:space="preserve"> * values are cacheable.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most cases, you will want to use [[StitchCaching]] rather than</w:t>
      </w:r>
    </w:p>
    <w:p>
      <w:pPr>
        <w:jc w:val="both"/>
      </w:pPr>
      <w:r>
        <w:t xml:space="preserve"> * calling this wrapper directly.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keySerializer How to convert a K value to a memcached key.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valueSerializer How to serialize and deserialize V values,</w:t>
      </w:r>
    </w:p>
    <w:p>
      <w:pPr>
        <w:jc w:val="both"/>
      </w:pPr>
      <w:r>
        <w:t xml:space="preserve"> *   as well as which values are cacheable, and how long to store the</w:t>
      </w:r>
    </w:p>
    <w:p>
      <w:pPr>
        <w:jc w:val="both"/>
      </w:pPr>
      <w:r>
        <w:t xml:space="preserve"> *   values in 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CacheOperations[K, V](</w:t>
      </w:r>
    </w:p>
    <w:p>
      <w:pPr>
        <w:jc w:val="both"/>
      </w:pPr>
      <w:r>
        <w:t xml:space="preserve">  keySerializer: K =&gt; String,</w:t>
      </w:r>
    </w:p>
    <w:p>
      <w:pPr>
        <w:jc w:val="both"/>
      </w:pPr>
      <w:r>
        <w:t xml:space="preserve">  valueSerializer: ValueSerializer[V],</w:t>
      </w:r>
    </w:p>
    <w:p>
      <w:pPr>
        <w:jc w:val="both"/>
      </w:pPr>
      <w:r>
        <w:t xml:space="preserve">  memcachedClient: memcached.Client,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logger: Logger,</w:t>
      </w:r>
    </w:p>
    <w:p>
      <w:pPr>
        <w:jc w:val="both"/>
      </w:pPr>
      <w:r>
        <w:t xml:space="preserve">  exceptionStatsHandler: ExceptionStatsHandler = StatsFilter.DefaultExceptions) {</w:t>
      </w:r>
    </w:p>
    <w:p>
      <w:pPr>
        <w:jc w:val="both"/>
      </w:pPr>
      <w:r>
        <w:t xml:space="preserve">  // The memcached operations that are performed via this</w:t>
      </w:r>
    </w:p>
    <w:p>
      <w:pPr>
        <w:jc w:val="both"/>
      </w:pPr>
      <w:r>
        <w:t xml:space="preserve">  // [[CacheOperations]] instance will be tracked under this stats</w:t>
      </w:r>
    </w:p>
    <w:p>
      <w:pPr>
        <w:jc w:val="both"/>
      </w:pPr>
      <w:r>
        <w:t xml:space="preserve">  // receiver.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We count all memcached failures together under this scope,</w:t>
      </w:r>
    </w:p>
    <w:p>
      <w:pPr>
        <w:jc w:val="both"/>
      </w:pPr>
      <w:r>
        <w:t xml:space="preserve">  // because memcached operations should not fail unless there are</w:t>
      </w:r>
    </w:p>
    <w:p>
      <w:pPr>
        <w:jc w:val="both"/>
      </w:pPr>
      <w:r>
        <w:t xml:space="preserve">  // communication problems, so differentiating the method that was</w:t>
      </w:r>
    </w:p>
    <w:p>
      <w:pPr>
        <w:jc w:val="both"/>
      </w:pPr>
      <w:r>
        <w:t xml:space="preserve">  // being called will not give us any useful information.</w:t>
      </w:r>
    </w:p>
    <w:p>
      <w:pPr>
        <w:jc w:val="both"/>
      </w:pPr>
      <w:r>
        <w:t xml:space="preserve">  private[this] val memcachedStats: StatsReceiver = statsReceiver.scope("memcached")</w:t>
      </w:r>
    </w:p>
    <w:p>
      <w:pPr>
        <w:jc w:val="both"/>
      </w:pPr>
      <w:r/>
    </w:p>
    <w:p>
      <w:pPr>
        <w:jc w:val="both"/>
      </w:pPr>
      <w:r>
        <w:t xml:space="preserve">  // Incremented for every attempt to `get` a key from cache.</w:t>
      </w:r>
    </w:p>
    <w:p>
      <w:pPr>
        <w:jc w:val="both"/>
      </w:pPr>
      <w:r>
        <w:t xml:space="preserve">  private[this] val memcachedGetCounter: Counter = memcachedStats.counter("get")</w:t>
      </w:r>
    </w:p>
    <w:p>
      <w:pPr>
        <w:jc w:val="both"/>
      </w:pPr>
      <w:r/>
    </w:p>
    <w:p>
      <w:pPr>
        <w:jc w:val="both"/>
      </w:pPr>
      <w:r>
        <w:t xml:space="preserve">  // One of these two counters is incremented for every successful</w:t>
      </w:r>
    </w:p>
    <w:p>
      <w:pPr>
        <w:jc w:val="both"/>
      </w:pPr>
      <w:r>
        <w:t xml:space="preserve">  // response returned from a `get` call to memcached.</w:t>
      </w:r>
    </w:p>
    <w:p>
      <w:pPr>
        <w:jc w:val="both"/>
      </w:pPr>
      <w:r>
        <w:t xml:space="preserve">  private[this] val memcachedNotFoundCounter: Counter = memcachedStats.counter("not_found")</w:t>
      </w:r>
    </w:p>
    <w:p>
      <w:pPr>
        <w:jc w:val="both"/>
      </w:pPr>
      <w:r>
        <w:t xml:space="preserve">  private[this] val memcachedFoundCounter: Counter = memcachedStats.counter("found")</w:t>
      </w:r>
    </w:p>
    <w:p>
      <w:pPr>
        <w:jc w:val="both"/>
      </w:pPr>
      <w:r/>
    </w:p>
    <w:p>
      <w:pPr>
        <w:jc w:val="both"/>
      </w:pPr>
      <w:r>
        <w:t xml:space="preserve">  // Records the state of the cache load after serialization. The</w:t>
      </w:r>
    </w:p>
    <w:p>
      <w:pPr>
        <w:jc w:val="both"/>
      </w:pPr>
      <w:r>
        <w:t xml:space="preserve">  // policy may transform a value that was successfully loaded from</w:t>
      </w:r>
    </w:p>
    <w:p>
      <w:pPr>
        <w:jc w:val="both"/>
      </w:pPr>
      <w:r>
        <w:t xml:space="preserve">  // cache into any result type, which is why we explicitly track</w:t>
      </w:r>
    </w:p>
    <w:p>
      <w:pPr>
        <w:jc w:val="both"/>
      </w:pPr>
      <w:r>
        <w:t xml:space="preserve">  // "found" and "not_found" above. If `stale` + `fresh` is not equal</w:t>
      </w:r>
    </w:p>
    <w:p>
      <w:pPr>
        <w:jc w:val="both"/>
      </w:pPr>
      <w:r>
        <w:t xml:space="preserve">  // to `found`, then it means that the policy has translated a found</w:t>
      </w:r>
    </w:p>
    <w:p>
      <w:pPr>
        <w:jc w:val="both"/>
      </w:pPr>
      <w:r>
        <w:t xml:space="preserve">  // value into a miss or failure. The policy may do this in order to</w:t>
      </w:r>
    </w:p>
    <w:p>
      <w:pPr>
        <w:jc w:val="both"/>
      </w:pPr>
      <w:r>
        <w:t xml:space="preserve">  // cause the caching filter to treat the value that was found in</w:t>
      </w:r>
    </w:p>
    <w:p>
      <w:pPr>
        <w:jc w:val="both"/>
      </w:pPr>
      <w:r>
        <w:t xml:space="preserve">  // cache in the way it would have treated a miss or failure from</w:t>
      </w:r>
    </w:p>
    <w:p>
      <w:pPr>
        <w:jc w:val="both"/>
      </w:pPr>
      <w:r>
        <w:t xml:space="preserve">  // cache.</w:t>
      </w:r>
    </w:p>
    <w:p>
      <w:pPr>
        <w:jc w:val="both"/>
      </w:pPr>
      <w:r>
        <w:t xml:space="preserve">  private[this] val resultStats: StatsReceiver = statsReceiver.scope("result")</w:t>
      </w:r>
    </w:p>
    <w:p>
      <w:pPr>
        <w:jc w:val="both"/>
      </w:pPr>
      <w:r>
        <w:t xml:space="preserve">  private[this] val resultFreshCounter: Counter = resultStats.counter("fresh")</w:t>
      </w:r>
    </w:p>
    <w:p>
      <w:pPr>
        <w:jc w:val="both"/>
      </w:pPr>
      <w:r>
        <w:t xml:space="preserve">  private[this] val resultStaleCounter: Counter = resultStats.counter("stale")</w:t>
      </w:r>
    </w:p>
    <w:p>
      <w:pPr>
        <w:jc w:val="both"/>
      </w:pPr>
      <w:r>
        <w:t xml:space="preserve">  private[this] val resultMissCounter: Counter = resultStats.counter("miss")</w:t>
      </w:r>
    </w:p>
    <w:p>
      <w:pPr>
        <w:jc w:val="both"/>
      </w:pPr>
      <w:r>
        <w:t xml:space="preserve">  private[this] val resultFailureCounter: Counter = resultStats.counter("failure")</w:t>
      </w:r>
    </w:p>
    <w:p>
      <w:pPr>
        <w:jc w:val="both"/>
      </w:pPr>
      <w:r/>
    </w:p>
    <w:p>
      <w:pPr>
        <w:jc w:val="both"/>
      </w:pPr>
      <w:r>
        <w:t xml:space="preserve">  // Used for recording exceptions that occurred during</w:t>
      </w:r>
    </w:p>
    <w:p>
      <w:pPr>
        <w:jc w:val="both"/>
      </w:pPr>
      <w:r>
        <w:t xml:space="preserve">  // deserialization. This will never be incremented if the</w:t>
      </w:r>
    </w:p>
    <w:p>
      <w:pPr>
        <w:jc w:val="both"/>
      </w:pPr>
      <w:r>
        <w:t xml:space="preserve">  // deserializer returns a result, even if the result is a</w:t>
      </w:r>
    </w:p>
    <w:p>
      <w:pPr>
        <w:jc w:val="both"/>
      </w:pPr>
      <w:r>
        <w:t xml:space="preserve">  // [[CacheResult.Failure]]. See the comment where this stat is</w:t>
      </w:r>
    </w:p>
    <w:p>
      <w:pPr>
        <w:jc w:val="both"/>
      </w:pPr>
      <w:r>
        <w:t xml:space="preserve">  // incremented for more details.</w:t>
      </w:r>
    </w:p>
    <w:p>
      <w:pPr>
        <w:jc w:val="both"/>
      </w:pPr>
      <w:r>
        <w:t xml:space="preserve">  private[this] val deserializeFailureStats: StatsReceiver = statsReceiver.scope("deserialize")</w:t>
      </w:r>
    </w:p>
    <w:p>
      <w:pPr>
        <w:jc w:val="both"/>
      </w:pPr>
      <w:r/>
    </w:p>
    <w:p>
      <w:pPr>
        <w:jc w:val="both"/>
      </w:pPr>
      <w:r>
        <w:t xml:space="preserve">  private[this] val notSerializedCounter: Counter = statsReceiver.counter("not_serialized")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a batch of values from cache. Mostly this deals with</w:t>
      </w:r>
    </w:p>
    <w:p>
      <w:pPr>
        <w:jc w:val="both"/>
      </w:pPr>
      <w:r>
        <w:t xml:space="preserve">   * converting the [[memcached.GetResult]] to a</w:t>
      </w:r>
    </w:p>
    <w:p>
      <w:pPr>
        <w:jc w:val="both"/>
      </w:pPr>
      <w:r>
        <w:t xml:space="preserve">   * [[Seq[CachedResult[V]]]]. The result is in the same order as the</w:t>
      </w:r>
    </w:p>
    <w:p>
      <w:pPr>
        <w:jc w:val="both"/>
      </w:pPr>
      <w:r>
        <w:t xml:space="preserve">   * keys, and there will always be an entry for each key. This method</w:t>
      </w:r>
    </w:p>
    <w:p>
      <w:pPr>
        <w:jc w:val="both"/>
      </w:pPr>
      <w:r>
        <w:t xml:space="preserve">   * should never return a [[Future.exception]].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get(keys: Seq[K]): Future[Seq[CacheResult[V]]] = {</w:t>
      </w:r>
    </w:p>
    <w:p>
      <w:pPr>
        <w:jc w:val="both"/>
      </w:pPr>
      <w:r>
        <w:t xml:space="preserve">    memcachedGetCounter.incr(keys.size)</w:t>
      </w:r>
    </w:p>
    <w:p>
      <w:pPr>
        <w:jc w:val="both"/>
      </w:pPr>
      <w:r>
        <w:t xml:space="preserve">    val cacheKeys: Seq[String] = keys.map(keySerializer)</w:t>
      </w:r>
    </w:p>
    <w:p>
      <w:pPr>
        <w:jc w:val="both"/>
      </w:pPr>
      <w:r>
        <w:t xml:space="preserve">    if (logger.isTraceEnabled) {</w:t>
      </w:r>
    </w:p>
    <w:p>
      <w:pPr>
        <w:jc w:val="both"/>
      </w:pPr>
      <w:r>
        <w:t xml:space="preserve">      logger.trace {</w:t>
      </w:r>
    </w:p>
    <w:p>
      <w:pPr>
        <w:jc w:val="both"/>
      </w:pPr>
      <w:r>
        <w:t xml:space="preserve">        val lines: Seq[String] = keys.zip(cacheKeys).map { case (k, c) =&gt; s"\n  $k ($c)" }</w:t>
      </w:r>
    </w:p>
    <w:p>
      <w:pPr>
        <w:jc w:val="both"/>
      </w:pPr>
      <w:r>
        <w:t xml:space="preserve">        "Starting load for keys:" + lines.mkString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memcachedClient</w:t>
      </w:r>
    </w:p>
    <w:p>
      <w:pPr>
        <w:jc w:val="both"/>
      </w:pPr>
      <w:r>
        <w:t xml:space="preserve">      .getResult(cacheKeys)</w:t>
      </w:r>
    </w:p>
    <w:p>
      <w:pPr>
        <w:jc w:val="both"/>
      </w:pPr>
      <w:r>
        <w:t xml:space="preserve">      .map { getResult =&gt;</w:t>
      </w:r>
    </w:p>
    <w:p>
      <w:pPr>
        <w:jc w:val="both"/>
      </w:pPr>
      <w:r>
        <w:t xml:space="preserve">        memcachedNotFoundCounter.incr(getResult.misses.size)</w:t>
      </w:r>
    </w:p>
    <w:p>
      <w:pPr>
        <w:jc w:val="both"/>
      </w:pPr>
      <w:r>
        <w:t xml:space="preserve">        val results: Seq[CacheResult[V]] =</w:t>
      </w:r>
    </w:p>
    <w:p>
      <w:pPr>
        <w:jc w:val="both"/>
      </w:pPr>
      <w:r>
        <w:t xml:space="preserve">          cacheKeys.map { cacheKey =&gt;</w:t>
      </w:r>
    </w:p>
    <w:p>
      <w:pPr>
        <w:jc w:val="both"/>
      </w:pPr>
      <w:r>
        <w:t xml:space="preserve">            val result: CacheResult[V] =</w:t>
      </w:r>
    </w:p>
    <w:p>
      <w:pPr>
        <w:jc w:val="both"/>
      </w:pPr>
      <w:r>
        <w:t xml:space="preserve">              getResult.hits.get(cacheKey) match {</w:t>
      </w:r>
    </w:p>
    <w:p>
      <w:pPr>
        <w:jc w:val="both"/>
      </w:pPr>
      <w:r>
        <w:t xml:space="preserve">                case Some(memcachedValue) =&gt;</w:t>
      </w:r>
    </w:p>
    <w:p>
      <w:pPr>
        <w:jc w:val="both"/>
      </w:pPr>
      <w:r>
        <w:t xml:space="preserve">                  memcachedFoundCounter.incr()</w:t>
      </w:r>
    </w:p>
    <w:p>
      <w:pPr>
        <w:jc w:val="both"/>
      </w:pPr>
      <w:r>
        <w:t xml:space="preserve">                  try {</w:t>
      </w:r>
    </w:p>
    <w:p>
      <w:pPr>
        <w:jc w:val="both"/>
      </w:pPr>
      <w:r>
        <w:t xml:space="preserve">                    valueSerializer.deserialize(memcachedValue.value)</w:t>
      </w:r>
    </w:p>
    <w:p>
      <w:pPr>
        <w:jc w:val="both"/>
      </w:pPr>
      <w:r>
        <w:t xml:space="preserve">                  } catch {</w:t>
      </w:r>
    </w:p>
    <w:p>
      <w:pPr>
        <w:jc w:val="both"/>
      </w:pPr>
      <w:r>
        <w:t xml:space="preserve">                    case NonFatal(e) =&gt;</w:t>
      </w:r>
    </w:p>
    <w:p>
      <w:pPr>
        <w:jc w:val="both"/>
      </w:pPr>
      <w:r>
        <w:t xml:space="preserve">                      // If the serializer throws an exception, then</w:t>
      </w:r>
    </w:p>
    <w:p>
      <w:pPr>
        <w:jc w:val="both"/>
      </w:pPr>
      <w:r>
        <w:t xml:space="preserve">                      // the serialized value was malformed. In that</w:t>
      </w:r>
    </w:p>
    <w:p>
      <w:pPr>
        <w:jc w:val="both"/>
      </w:pPr>
      <w:r>
        <w:t xml:space="preserve">                      // case, we record the failure so that it can be</w:t>
      </w:r>
    </w:p>
    <w:p>
      <w:pPr>
        <w:jc w:val="both"/>
      </w:pPr>
      <w:r>
        <w:t xml:space="preserve">                      // detected and fixed, but treat it as a cache</w:t>
      </w:r>
    </w:p>
    <w:p>
      <w:pPr>
        <w:jc w:val="both"/>
      </w:pPr>
      <w:r>
        <w:t xml:space="preserve">                      // miss. The reason that we treat it as a miss</w:t>
      </w:r>
    </w:p>
    <w:p>
      <w:pPr>
        <w:jc w:val="both"/>
      </w:pPr>
      <w:r>
        <w:t xml:space="preserve">                      // rather than a failure is that a miss will</w:t>
      </w:r>
    </w:p>
    <w:p>
      <w:pPr>
        <w:jc w:val="both"/>
      </w:pPr>
      <w:r>
        <w:t xml:space="preserve">                      // cause a write back to cache, and we want to</w:t>
      </w:r>
    </w:p>
    <w:p>
      <w:pPr>
        <w:jc w:val="both"/>
      </w:pPr>
      <w:r>
        <w:t xml:space="preserve">                      // write a valid result back to cache to replace</w:t>
      </w:r>
    </w:p>
    <w:p>
      <w:pPr>
        <w:jc w:val="both"/>
      </w:pPr>
      <w:r>
        <w:t xml:space="preserve">                      // the bad entry that we just loaded.</w:t>
      </w:r>
    </w:p>
    <w:p>
      <w:pPr>
        <w:jc w:val="both"/>
      </w:pPr>
      <w:r>
        <w:t xml:space="preserve">                      //</w:t>
      </w:r>
    </w:p>
    <w:p>
      <w:pPr>
        <w:jc w:val="both"/>
      </w:pPr>
      <w:r>
        <w:t xml:space="preserve">                      // A serializer is free to return Miss itself to</w:t>
      </w:r>
    </w:p>
    <w:p>
      <w:pPr>
        <w:jc w:val="both"/>
      </w:pPr>
      <w:r>
        <w:t xml:space="preserve">                      // obtain this behavior if it is expected or</w:t>
      </w:r>
    </w:p>
    <w:p>
      <w:pPr>
        <w:jc w:val="both"/>
      </w:pPr>
      <w:r>
        <w:t xml:space="preserve">                      // desired, to avoid the logging and stats (and</w:t>
      </w:r>
    </w:p>
    <w:p>
      <w:pPr>
        <w:jc w:val="both"/>
      </w:pPr>
      <w:r>
        <w:t xml:space="preserve">                      // the minor overhead of catching an exception).</w:t>
      </w:r>
    </w:p>
    <w:p>
      <w:pPr>
        <w:jc w:val="both"/>
      </w:pPr>
      <w:r>
        <w:t xml:space="preserve">                      //</w:t>
      </w:r>
    </w:p>
    <w:p>
      <w:pPr>
        <w:jc w:val="both"/>
      </w:pPr>
      <w:r>
        <w:t xml:space="preserve">                      // The exceptions are tracked separately from</w:t>
      </w:r>
    </w:p>
    <w:p>
      <w:pPr>
        <w:jc w:val="both"/>
      </w:pPr>
      <w:r>
        <w:t xml:space="preserve">                      // other exceptions so that it is easy to see</w:t>
      </w:r>
    </w:p>
    <w:p>
      <w:pPr>
        <w:jc w:val="both"/>
      </w:pPr>
      <w:r>
        <w:t xml:space="preserve">                      // whether the deserializer itself ever throws an</w:t>
      </w:r>
    </w:p>
    <w:p>
      <w:pPr>
        <w:jc w:val="both"/>
      </w:pPr>
      <w:r>
        <w:t xml:space="preserve">                      // exception.</w:t>
      </w:r>
    </w:p>
    <w:p>
      <w:pPr>
        <w:jc w:val="both"/>
      </w:pPr>
      <w:r>
        <w:t xml:space="preserve">                      exceptionStatsHandler.record(deserializeFailureStats, e)</w:t>
      </w:r>
    </w:p>
    <w:p>
      <w:pPr>
        <w:jc w:val="both"/>
      </w:pPr>
      <w:r>
        <w:t xml:space="preserve">                      logger.warn(s"Failed deserializing value for cache key $cacheKey", e)</w:t>
      </w:r>
    </w:p>
    <w:p>
      <w:pPr>
        <w:jc w:val="both"/>
      </w:pPr>
      <w:r>
        <w:t xml:space="preserve">                      CacheResult.Miss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case None if getResult.misses.contains(cacheKey) =&gt;</w:t>
      </w:r>
    </w:p>
    <w:p>
      <w:pPr>
        <w:jc w:val="both"/>
      </w:pPr>
      <w:r>
        <w:t xml:space="preserve">                  CacheResult.Miss</w:t>
      </w:r>
    </w:p>
    <w:p>
      <w:pPr>
        <w:jc w:val="both"/>
      </w:pPr>
      <w:r/>
    </w:p>
    <w:p>
      <w:pPr>
        <w:jc w:val="both"/>
      </w:pPr>
      <w:r>
        <w:t xml:space="preserve">                case None =&gt;</w:t>
      </w:r>
    </w:p>
    <w:p>
      <w:pPr>
        <w:jc w:val="both"/>
      </w:pPr>
      <w:r>
        <w:t xml:space="preserve">                  val exception =</w:t>
      </w:r>
    </w:p>
    <w:p>
      <w:pPr>
        <w:jc w:val="both"/>
      </w:pPr>
      <w:r>
        <w:t xml:space="preserve">                    getResult.failures.get(cacheKey) match {</w:t>
      </w:r>
    </w:p>
    <w:p>
      <w:pPr>
        <w:jc w:val="both"/>
      </w:pPr>
      <w:r>
        <w:t xml:space="preserve">                      case None =&gt;</w:t>
      </w:r>
    </w:p>
    <w:p>
      <w:pPr>
        <w:jc w:val="both"/>
      </w:pPr>
      <w:r>
        <w:t xml:space="preserve">                        // To get here, this was not a hit or a miss,</w:t>
      </w:r>
    </w:p>
    <w:p>
      <w:pPr>
        <w:jc w:val="both"/>
      </w:pPr>
      <w:r>
        <w:t xml:space="preserve">                        // so we expect the key to be present in</w:t>
      </w:r>
    </w:p>
    <w:p>
      <w:pPr>
        <w:jc w:val="both"/>
      </w:pPr>
      <w:r>
        <w:t xml:space="preserve">                        // failures. If it is not, then either the</w:t>
      </w:r>
    </w:p>
    <w:p>
      <w:pPr>
        <w:jc w:val="both"/>
      </w:pPr>
      <w:r>
        <w:t xml:space="preserve">                        // contract of getResult was violated, or this</w:t>
      </w:r>
    </w:p>
    <w:p>
      <w:pPr>
        <w:jc w:val="both"/>
      </w:pPr>
      <w:r>
        <w:t xml:space="preserve">                        // method is somehow attempting to access a</w:t>
      </w:r>
    </w:p>
    <w:p>
      <w:pPr>
        <w:jc w:val="both"/>
      </w:pPr>
      <w:r>
        <w:t xml:space="preserve">                        // result for a key that was not</w:t>
      </w:r>
    </w:p>
    <w:p>
      <w:pPr>
        <w:jc w:val="both"/>
      </w:pPr>
      <w:r>
        <w:t xml:space="preserve">                        // loaded. Either of these indicates a bug, so</w:t>
      </w:r>
    </w:p>
    <w:p>
      <w:pPr>
        <w:jc w:val="both"/>
      </w:pPr>
      <w:r>
        <w:t xml:space="preserve">                        // we log a high priority log message.</w:t>
      </w:r>
    </w:p>
    <w:p>
      <w:pPr>
        <w:jc w:val="both"/>
      </w:pPr>
      <w:r>
        <w:t xml:space="preserve">                        logger.error(</w:t>
      </w:r>
    </w:p>
    <w:p>
      <w:pPr>
        <w:jc w:val="both"/>
      </w:pPr>
      <w:r>
        <w:t xml:space="preserve">                          s"Key $cacheKey not found in hits, misses or failures. " +</w:t>
      </w:r>
    </w:p>
    <w:p>
      <w:pPr>
        <w:jc w:val="both"/>
      </w:pPr>
      <w:r>
        <w:t xml:space="preserve">                            "This indicates a bug in the memcached library or " +</w:t>
      </w:r>
    </w:p>
    <w:p>
      <w:pPr>
        <w:jc w:val="both"/>
      </w:pPr>
      <w:r>
        <w:t xml:space="preserve">                            "CacheOperations.load"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    // We return this as a failure because that</w:t>
      </w:r>
    </w:p>
    <w:p>
      <w:pPr>
        <w:jc w:val="both"/>
      </w:pPr>
      <w:r>
        <w:t xml:space="preserve">                        // will cause the repo to be consulted and the</w:t>
      </w:r>
    </w:p>
    <w:p>
      <w:pPr>
        <w:jc w:val="both"/>
      </w:pPr>
      <w:r>
        <w:t xml:space="preserve">                        // value *not* to be written back to cache,</w:t>
      </w:r>
    </w:p>
    <w:p>
      <w:pPr>
        <w:jc w:val="both"/>
      </w:pPr>
      <w:r>
        <w:t xml:space="preserve">                        // which is probably the safest thing to do</w:t>
      </w:r>
    </w:p>
    <w:p>
      <w:pPr>
        <w:jc w:val="both"/>
      </w:pPr>
      <w:r>
        <w:t xml:space="preserve">                        // (if we don't know what's going on, default</w:t>
      </w:r>
    </w:p>
    <w:p>
      <w:pPr>
        <w:jc w:val="both"/>
      </w:pPr>
      <w:r>
        <w:t xml:space="preserve">                        // to an uncached repo).</w:t>
      </w:r>
    </w:p>
    <w:p>
      <w:pPr>
        <w:jc w:val="both"/>
      </w:pPr>
      <w:r>
        <w:t xml:space="preserve">                        new IllegalStateException</w:t>
      </w:r>
    </w:p>
    <w:p>
      <w:pPr>
        <w:jc w:val="both"/>
      </w:pPr>
      <w:r/>
    </w:p>
    <w:p>
      <w:pPr>
        <w:jc w:val="both"/>
      </w:pPr>
      <w:r>
        <w:t xml:space="preserve">                      case Some(e) =&gt;</w:t>
      </w:r>
    </w:p>
    <w:p>
      <w:pPr>
        <w:jc w:val="both"/>
      </w:pPr>
      <w:r>
        <w:t xml:space="preserve">                        e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exceptionStatsHandler.record(memcachedStats, exception)</w:t>
      </w:r>
    </w:p>
    <w:p>
      <w:pPr>
        <w:jc w:val="both"/>
      </w:pPr>
      <w:r>
        <w:t xml:space="preserve">                  CacheResult.Failure(exception)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// Count each kind of CacheResult, to make it possible to</w:t>
      </w:r>
    </w:p>
    <w:p>
      <w:pPr>
        <w:jc w:val="both"/>
      </w:pPr>
      <w:r>
        <w:t xml:space="preserve">            // see how effective the caching is.</w:t>
      </w:r>
    </w:p>
    <w:p>
      <w:pPr>
        <w:jc w:val="both"/>
      </w:pPr>
      <w:r>
        <w:t xml:space="preserve">            result match {</w:t>
      </w:r>
    </w:p>
    <w:p>
      <w:pPr>
        <w:jc w:val="both"/>
      </w:pPr>
      <w:r>
        <w:t xml:space="preserve">              case CacheResult.Fresh(_) =&gt; resultFreshCounter.incr()</w:t>
      </w:r>
    </w:p>
    <w:p>
      <w:pPr>
        <w:jc w:val="both"/>
      </w:pPr>
      <w:r>
        <w:t xml:space="preserve">              case CacheResult.Stale(_) =&gt; resultStaleCounter.incr()</w:t>
      </w:r>
    </w:p>
    <w:p>
      <w:pPr>
        <w:jc w:val="both"/>
      </w:pPr>
      <w:r>
        <w:t xml:space="preserve">              case CacheResult.Miss =&gt; resultMissCounter.incr()</w:t>
      </w:r>
    </w:p>
    <w:p>
      <w:pPr>
        <w:jc w:val="both"/>
      </w:pPr>
      <w:r>
        <w:t xml:space="preserve">              case CacheResult.Failure(_) =&gt; resultFailureCounter.incr()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result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if (logger.isTraceEnabled) {</w:t>
      </w:r>
    </w:p>
    <w:p>
      <w:pPr>
        <w:jc w:val="both"/>
      </w:pPr>
      <w:r>
        <w:t xml:space="preserve">          logger.trace {</w:t>
      </w:r>
    </w:p>
    <w:p>
      <w:pPr>
        <w:jc w:val="both"/>
      </w:pPr>
      <w:r>
        <w:t xml:space="preserve">            val lines: Seq[String] =</w:t>
      </w:r>
    </w:p>
    <w:p>
      <w:pPr>
        <w:jc w:val="both"/>
      </w:pPr>
      <w:r>
        <w:t xml:space="preserve">              (keys, cacheKeys, results).zipped.map {</w:t>
      </w:r>
    </w:p>
    <w:p>
      <w:pPr>
        <w:jc w:val="both"/>
      </w:pPr>
      <w:r>
        <w:t xml:space="preserve">                case (key, cacheKey, result) =&gt; s"\n  $key ($cacheKey) -&gt; $result"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"Cache results:" + lines.mkString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results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// If there is a failure from the memcached client, fan it</w:t>
      </w:r>
    </w:p>
    <w:p>
      <w:pPr>
        <w:jc w:val="both"/>
      </w:pPr>
      <w:r>
        <w:t xml:space="preserve">          // out to each cache key, so that the caller does not need</w:t>
      </w:r>
    </w:p>
    <w:p>
      <w:pPr>
        <w:jc w:val="both"/>
      </w:pPr>
      <w:r>
        <w:t xml:space="preserve">          // to handle failure of the batch differently than failure</w:t>
      </w:r>
    </w:p>
    <w:p>
      <w:pPr>
        <w:jc w:val="both"/>
      </w:pPr>
      <w:r>
        <w:t xml:space="preserve">          // of individual keys. This should be rare anyway, since the</w:t>
      </w:r>
    </w:p>
    <w:p>
      <w:pPr>
        <w:jc w:val="both"/>
      </w:pPr>
      <w:r>
        <w:t xml:space="preserve">          // memcached client already does this for common Finagle</w:t>
      </w:r>
    </w:p>
    <w:p>
      <w:pPr>
        <w:jc w:val="both"/>
      </w:pPr>
      <w:r>
        <w:t xml:space="preserve">          // exceptions</w:t>
      </w:r>
    </w:p>
    <w:p>
      <w:pPr>
        <w:jc w:val="both"/>
      </w:pPr>
      <w:r>
        <w:t xml:space="preserve">          resultFailureCounter.incr(keys.size)</w:t>
      </w:r>
    </w:p>
    <w:p>
      <w:pPr>
        <w:jc w:val="both"/>
      </w:pPr>
      <w:r>
        <w:t xml:space="preserve">          val theFailure: CacheResult[V] = CacheResult.Failure(e)</w:t>
      </w:r>
    </w:p>
    <w:p>
      <w:pPr>
        <w:jc w:val="both"/>
      </w:pPr>
      <w:r>
        <w:t xml:space="preserve">          keys.map { _ =&gt;</w:t>
      </w:r>
    </w:p>
    <w:p>
      <w:pPr>
        <w:jc w:val="both"/>
      </w:pPr>
      <w:r>
        <w:t xml:space="preserve">            // Record this as many times as we would if it were in the GetResult</w:t>
      </w:r>
    </w:p>
    <w:p>
      <w:pPr>
        <w:jc w:val="both"/>
      </w:pPr>
      <w:r>
        <w:t xml:space="preserve">            exceptionStatsHandler.record(memcachedStats, e)</w:t>
      </w:r>
    </w:p>
    <w:p>
      <w:pPr>
        <w:jc w:val="both"/>
      </w:pPr>
      <w:r>
        <w:t xml:space="preserve">            theFailure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Incremented for every attempt to `set` a key in value.</w:t>
      </w:r>
    </w:p>
    <w:p>
      <w:pPr>
        <w:jc w:val="both"/>
      </w:pPr>
      <w:r>
        <w:t xml:space="preserve">  private[this] val memcachedSetCounter: Counter = memcachedStats.counter("set")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an entry back to cache, using `set`. If the serializer does</w:t>
      </w:r>
    </w:p>
    <w:p>
      <w:pPr>
        <w:jc w:val="both"/>
      </w:pPr>
      <w:r>
        <w:t xml:space="preserve">   * not serialize the value, then this method will immediately return</w:t>
      </w:r>
    </w:p>
    <w:p>
      <w:pPr>
        <w:jc w:val="both"/>
      </w:pPr>
      <w:r>
        <w:t xml:space="preserve">   * with success.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set(key: K, value: V): Future[Unit] =</w:t>
      </w:r>
    </w:p>
    <w:p>
      <w:pPr>
        <w:jc w:val="both"/>
      </w:pPr>
      <w:r>
        <w:t xml:space="preserve">    valueSerializer.serialize(value) match {</w:t>
      </w:r>
    </w:p>
    <w:p>
      <w:pPr>
        <w:jc w:val="both"/>
      </w:pPr>
      <w:r>
        <w:t xml:space="preserve">      case Some((expiry, serialized)) =&gt;</w:t>
      </w:r>
    </w:p>
    <w:p>
      <w:pPr>
        <w:jc w:val="both"/>
      </w:pPr>
      <w:r>
        <w:t xml:space="preserve">        if (logger.isTraceEnabled) {</w:t>
      </w:r>
    </w:p>
    <w:p>
      <w:pPr>
        <w:jc w:val="both"/>
      </w:pPr>
      <w:r>
        <w:t xml:space="preserve">          logger.trace(s"Writing back to cache $key -&gt; $value (expiry = $expiry)")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memcachedSetCounter.incr()</w:t>
      </w:r>
    </w:p>
    <w:p>
      <w:pPr>
        <w:jc w:val="both"/>
      </w:pPr>
      <w:r>
        <w:t xml:space="preserve">        memcachedClient</w:t>
      </w:r>
    </w:p>
    <w:p>
      <w:pPr>
        <w:jc w:val="both"/>
      </w:pPr>
      <w:r>
        <w:t xml:space="preserve">          .set(key = keySerializer(key), flags = 0, expiry = expiry, value = serialized)</w:t>
      </w:r>
    </w:p>
    <w:p>
      <w:pPr>
        <w:jc w:val="both"/>
      </w:pPr>
      <w:r>
        <w:t xml:space="preserve">          .onFailure(exceptionStatsHandler.record(memcachedStats, _))</w:t>
      </w:r>
    </w:p>
    <w:p>
      <w:pPr>
        <w:jc w:val="both"/>
      </w:pPr>
      <w:r/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if (logger.isTraceEnabled) {</w:t>
      </w:r>
    </w:p>
    <w:p>
      <w:pPr>
        <w:jc w:val="both"/>
      </w:pPr>
      <w:r>
        <w:t xml:space="preserve">          logger.trace(s"Not writing back $key -&gt; $value")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notSerializedCounter.incr()</w:t>
      </w:r>
    </w:p>
    <w:p>
      <w:pPr>
        <w:jc w:val="both"/>
      </w:pPr>
      <w:r>
        <w:t xml:space="preserve">        Future.Done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