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com.twitter.tweetypie.caching</w:t>
      </w:r>
    </w:p>
    <w:p>
      <w:pPr>
        <w:jc w:val="both"/>
      </w:pPr>
      <w:r/>
    </w:p>
    <w:p>
      <w:pPr>
        <w:jc w:val="both"/>
      </w:pPr>
      <w:r>
        <w:t>import com.twitter.io.Buf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How to store values of type V in cache. This includes whether a</w:t>
      </w:r>
    </w:p>
    <w:p>
      <w:pPr>
        <w:jc w:val="both"/>
      </w:pPr>
      <w:r>
        <w:t xml:space="preserve"> * given value is cacheable, how to serialize it, when it should</w:t>
      </w:r>
    </w:p>
    <w:p>
      <w:pPr>
        <w:jc w:val="both"/>
      </w:pPr>
      <w:r>
        <w:t xml:space="preserve"> * expire from cache, and how to interpret byte patterns from cache.</w:t>
      </w:r>
    </w:p>
    <w:p>
      <w:pPr>
        <w:jc w:val="both"/>
      </w:pPr>
      <w:r>
        <w:t xml:space="preserve"> */</w:t>
      </w:r>
    </w:p>
    <w:p>
      <w:pPr>
        <w:jc w:val="both"/>
      </w:pPr>
      <w:r>
        <w:t>trait ValueSerializer[V]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Prepare the value for storage in cache. When a [[Some]] is</w:t>
      </w:r>
    </w:p>
    <w:p>
      <w:pPr>
        <w:jc w:val="both"/>
      </w:pPr>
      <w:r>
        <w:t xml:space="preserve">   * returned, the [[Buf]] should be a valid input to [[deserialize]]</w:t>
      </w:r>
    </w:p>
    <w:p>
      <w:pPr>
        <w:jc w:val="both"/>
      </w:pPr>
      <w:r>
        <w:t xml:space="preserve">   * and the [[Time]] will be used as the expiry in the memcached</w:t>
      </w:r>
    </w:p>
    <w:p>
      <w:pPr>
        <w:jc w:val="both"/>
      </w:pPr>
      <w:r>
        <w:t xml:space="preserve">   * command.  When [[None]] is returned, it indicates that the value</w:t>
      </w:r>
    </w:p>
    <w:p>
      <w:pPr>
        <w:jc w:val="both"/>
      </w:pPr>
      <w:r>
        <w:t xml:space="preserve">   * cannot or should not be written back to cache.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most common use case for returning None is caching Try</w:t>
      </w:r>
    </w:p>
    <w:p>
      <w:pPr>
        <w:jc w:val="both"/>
      </w:pPr>
      <w:r>
        <w:t xml:space="preserve">   * values, where certain exceptional values encode a cacheable state</w:t>
      </w:r>
    </w:p>
    <w:p>
      <w:pPr>
        <w:jc w:val="both"/>
      </w:pPr>
      <w:r>
        <w:t xml:space="preserve">   * of a value. In particular, Throw(NotFound) is commonly used to</w:t>
      </w:r>
    </w:p>
    <w:p>
      <w:pPr>
        <w:jc w:val="both"/>
      </w:pPr>
      <w:r>
        <w:t xml:space="preserve">   * encode a missing value, and we usually want to cache those</w:t>
      </w:r>
    </w:p>
    <w:p>
      <w:pPr>
        <w:jc w:val="both"/>
      </w:pPr>
      <w:r>
        <w:t xml:space="preserve">   * negative lookups, but we don't want to cache e.g. a timeout</w:t>
      </w:r>
    </w:p>
    <w:p>
      <w:pPr>
        <w:jc w:val="both"/>
      </w:pPr>
      <w:r>
        <w:t xml:space="preserve">   * exception.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a pair of expiry time for this cache entry and the bytes</w:t>
      </w:r>
    </w:p>
    <w:p>
      <w:pPr>
        <w:jc w:val="both"/>
      </w:pPr>
      <w:r>
        <w:t xml:space="preserve">   *   to store in cache. If you do not want this value to explicitly</w:t>
      </w:r>
    </w:p>
    <w:p>
      <w:pPr>
        <w:jc w:val="both"/>
      </w:pPr>
      <w:r>
        <w:t xml:space="preserve">   *   expire, use Time.Top as the expiry.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serialize(value: V): Option[(Time, Buf)]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Deserialize a value found in cache. This function converts the</w:t>
      </w:r>
    </w:p>
    <w:p>
      <w:pPr>
        <w:jc w:val="both"/>
      </w:pPr>
      <w:r>
        <w:t xml:space="preserve">   * bytes found in memcache to a [[CacheResult]]. In general, you</w:t>
      </w:r>
    </w:p>
    <w:p>
      <w:pPr>
        <w:jc w:val="both"/>
      </w:pPr>
      <w:r>
        <w:t xml:space="preserve">   * probably want to return [[CacheResult.Fresh]] or</w:t>
      </w:r>
    </w:p>
    <w:p>
      <w:pPr>
        <w:jc w:val="both"/>
      </w:pPr>
      <w:r>
        <w:t xml:space="preserve">   * [[CacheResult.Stale]], but you are free to return any of the</w:t>
      </w:r>
    </w:p>
    <w:p>
      <w:pPr>
        <w:jc w:val="both"/>
      </w:pPr>
      <w:r>
        <w:t xml:space="preserve">   * range of [[CacheResult]]s, depending on the behavior that you</w:t>
      </w:r>
    </w:p>
    <w:p>
      <w:pPr>
        <w:jc w:val="both"/>
      </w:pPr>
      <w:r>
        <w:t xml:space="preserve">   * want.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is a total function because in the common use case, the</w:t>
      </w:r>
    </w:p>
    <w:p>
      <w:pPr>
        <w:jc w:val="both"/>
      </w:pPr>
      <w:r>
        <w:t xml:space="preserve">   * bytes stored in cache will be appropriate for the</w:t>
      </w:r>
    </w:p>
    <w:p>
      <w:pPr>
        <w:jc w:val="both"/>
      </w:pPr>
      <w:r>
        <w:t xml:space="preserve">   * serializer. This method is free to throw any exception if the</w:t>
      </w:r>
    </w:p>
    <w:p>
      <w:pPr>
        <w:jc w:val="both"/>
      </w:pPr>
      <w:r>
        <w:t xml:space="preserve">   * bytes are not valid.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deserialize(serializedValue: Buf): CacheResult[V]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