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com.twitter.io.Buf</w:t>
      </w:r>
    </w:p>
    <w:p>
      <w:pPr>
        <w:jc w:val="both"/>
      </w:pPr>
      <w:r>
        <w:t>import com.twitter.scrooge.CompactThriftSerializer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com.twitter.servo.cache.thriftscala.CachedValue</w:t>
      </w:r>
    </w:p>
    <w:p>
      <w:pPr>
        <w:jc w:val="both"/>
      </w:pPr>
      <w:r>
        <w:t>import com.twitter.servo.cache.thriftscala.CachedValueStatus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ServoCachedValueSerializer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Thrown when the fields of the servo CachedValue struct do not</w:t>
      </w:r>
    </w:p>
    <w:p>
      <w:pPr>
        <w:jc w:val="both"/>
      </w:pPr>
      <w:r>
        <w:t xml:space="preserve">   * satisfy the invariants expected by this serialization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UnexpectedCachedValueState(cachedValue: CachedValue) extends Exception {</w:t>
      </w:r>
    </w:p>
    <w:p>
      <w:pPr>
        <w:jc w:val="both"/>
      </w:pPr>
      <w:r>
        <w:t xml:space="preserve">    def message: String = s"Unexpected state for CachedValue. Value was: $cachedValue"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CachedValueThriftSerializer: CompactThriftSerializer[CachedValue] = CompactThriftSerializer(</w:t>
      </w:r>
    </w:p>
    <w:p>
      <w:pPr>
        <w:jc w:val="both"/>
      </w:pPr>
      <w:r>
        <w:t xml:space="preserve">    CachedValue)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[[ValueSerializer]] that is compatible with the use of</w:t>
      </w:r>
    </w:p>
    <w:p>
      <w:pPr>
        <w:jc w:val="both"/>
      </w:pPr>
      <w:r>
        <w:t xml:space="preserve"> * Servo's [[CachedValue]] struct by tweetypie: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The only [[CachedValueStatus]] values that are cacheable are</w:t>
      </w:r>
    </w:p>
    <w:p>
      <w:pPr>
        <w:jc w:val="both"/>
      </w:pPr>
      <w:r>
        <w:t xml:space="preserve"> *   [[CachedValueStatus.Found]] and [[CachedValueStatus.NotFound]].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We only track the `cachedAtMsec` field, because tweetypie's cache</w:t>
      </w:r>
    </w:p>
    <w:p>
      <w:pPr>
        <w:jc w:val="both"/>
      </w:pPr>
      <w:r>
        <w:t xml:space="preserve"> *   interaction does not use the other fields, and the values that</w:t>
      </w:r>
    </w:p>
    <w:p>
      <w:pPr>
        <w:jc w:val="both"/>
      </w:pPr>
      <w:r>
        <w:t xml:space="preserve"> *   are cached this way are never updated, so storing readThroughAt</w:t>
      </w:r>
    </w:p>
    <w:p>
      <w:pPr>
        <w:jc w:val="both"/>
      </w:pPr>
      <w:r>
        <w:t xml:space="preserve"> *   or writtenThroughAt would not add any information.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When values are present, they are serialized using</w:t>
      </w:r>
    </w:p>
    <w:p>
      <w:pPr>
        <w:jc w:val="both"/>
      </w:pPr>
      <w:r>
        <w:t xml:space="preserve"> *   [[org.apache.thrift.protocol.TCompactProtocol]].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The CachedValue struct itself is also serialized using TCompactProtocol.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serializer operates on [[Try]] values and will cache [[Return]]</w:t>
      </w:r>
    </w:p>
    <w:p>
      <w:pPr>
        <w:jc w:val="both"/>
      </w:pPr>
      <w:r>
        <w:t xml:space="preserve"> * and `Throw(NotFound)`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ServoCachedValueSerializer[V &lt;: ThriftStruct](</w:t>
      </w:r>
    </w:p>
    <w:p>
      <w:pPr>
        <w:jc w:val="both"/>
      </w:pPr>
      <w:r>
        <w:t xml:space="preserve">  codec: ThriftStructCodec[V],</w:t>
      </w:r>
    </w:p>
    <w:p>
      <w:pPr>
        <w:jc w:val="both"/>
      </w:pPr>
      <w:r>
        <w:t xml:space="preserve">  expiry: Try[V] =&gt; Time,</w:t>
      </w:r>
    </w:p>
    <w:p>
      <w:pPr>
        <w:jc w:val="both"/>
      </w:pPr>
      <w:r>
        <w:t xml:space="preserve">  softTtl: SoftTtl[Try[V]])</w:t>
      </w:r>
    </w:p>
    <w:p>
      <w:pPr>
        <w:jc w:val="both"/>
      </w:pPr>
      <w:r>
        <w:t xml:space="preserve">    extends ValueSerializer[Try[V]] {</w:t>
      </w:r>
    </w:p>
    <w:p>
      <w:pPr>
        <w:jc w:val="both"/>
      </w:pPr>
      <w:r>
        <w:t xml:space="preserve">  import ServoCachedValueSerializer.UnexpectedCachedValueState</w:t>
      </w:r>
    </w:p>
    <w:p>
      <w:pPr>
        <w:jc w:val="both"/>
      </w:pPr>
      <w:r>
        <w:t xml:space="preserve">  import ServoCachedValueSerializer.CachedValueThriftSerializer</w:t>
      </w:r>
    </w:p>
    <w:p>
      <w:pPr>
        <w:jc w:val="both"/>
      </w:pPr>
      <w:r/>
    </w:p>
    <w:p>
      <w:pPr>
        <w:jc w:val="both"/>
      </w:pPr>
      <w:r>
        <w:t xml:space="preserve">  private[this] val ValueThriftSerializer = CompactThriftSerializer(codec)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an expiry based on the value and a</w:t>
      </w:r>
    </w:p>
    <w:p>
      <w:pPr>
        <w:jc w:val="both"/>
      </w:pPr>
      <w:r>
        <w:t xml:space="preserve">   * TCompactProtocol-encoded servo CachedValue struct with the</w:t>
      </w:r>
    </w:p>
    <w:p>
      <w:pPr>
        <w:jc w:val="both"/>
      </w:pPr>
      <w:r>
        <w:t xml:space="preserve">   * following fields defined: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`value`: [[None]]</w:t>
      </w:r>
    </w:p>
    <w:p>
      <w:pPr>
        <w:jc w:val="both"/>
      </w:pPr>
      <w:r>
        <w:t xml:space="preserve">   *   for {{{Throw(NotFound)}}, {{{Some(encodedStruct)}}} for</w:t>
      </w:r>
    </w:p>
    <w:p>
      <w:pPr>
        <w:jc w:val="both"/>
      </w:pPr>
      <w:r>
        <w:t xml:space="preserve">   *   [[Return]], where {{{encodedStruct}}} is a</w:t>
      </w:r>
    </w:p>
    <w:p>
      <w:pPr>
        <w:jc w:val="both"/>
      </w:pPr>
      <w:r>
        <w:t xml:space="preserve">   *   TCompactProtocol-encoding of the value inside of the Return.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`status`: [[CachedValueStatus.Found]] if the value is Return,</w:t>
      </w:r>
    </w:p>
    <w:p>
      <w:pPr>
        <w:jc w:val="both"/>
      </w:pPr>
      <w:r>
        <w:t xml:space="preserve">   *   and [[CachedValueStatus.NotFound]] if it is Throw(NotFound)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`cachedAtMsec`: The current time, accoring to [[Time.now]]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other fields will be defined.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IllegalArgumentException if called with a value that</w:t>
      </w:r>
    </w:p>
    <w:p>
      <w:pPr>
        <w:jc w:val="both"/>
      </w:pPr>
      <w:r>
        <w:t xml:space="preserve">   *   should not be cached.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serialize(value: Try[V]): Option[(Time, Buf)] = {</w:t>
      </w:r>
    </w:p>
    <w:p>
      <w:pPr>
        <w:jc w:val="both"/>
      </w:pPr>
      <w:r>
        <w:t xml:space="preserve">    def serializeCachedValue(payload: Option[ByteBuffer]) = {</w:t>
      </w:r>
    </w:p>
    <w:p>
      <w:pPr>
        <w:jc w:val="both"/>
      </w:pPr>
      <w:r>
        <w:t xml:space="preserve">      val cachedValue = CachedValue(</w:t>
      </w:r>
    </w:p>
    <w:p>
      <w:pPr>
        <w:jc w:val="both"/>
      </w:pPr>
      <w:r>
        <w:t xml:space="preserve">        value = payload,</w:t>
      </w:r>
    </w:p>
    <w:p>
      <w:pPr>
        <w:jc w:val="both"/>
      </w:pPr>
      <w:r>
        <w:t xml:space="preserve">        status = if (payload.isDefined) CachedValueStatus.Found else CachedValueStatus.NotFound,</w:t>
      </w:r>
    </w:p>
    <w:p>
      <w:pPr>
        <w:jc w:val="both"/>
      </w:pPr>
      <w:r>
        <w:t xml:space="preserve">        cachedAtMsec = Time.now.inMilliseconds)</w:t>
      </w:r>
    </w:p>
    <w:p>
      <w:pPr>
        <w:jc w:val="both"/>
      </w:pPr>
      <w:r/>
    </w:p>
    <w:p>
      <w:pPr>
        <w:jc w:val="both"/>
      </w:pPr>
      <w:r>
        <w:t xml:space="preserve">      val serialized = Buf.ByteArray.Owned(CachedValueThriftSerializer.toBytes(cachedValue))</w:t>
      </w:r>
    </w:p>
    <w:p>
      <w:pPr>
        <w:jc w:val="both"/>
      </w:pPr>
      <w:r/>
    </w:p>
    <w:p>
      <w:pPr>
        <w:jc w:val="both"/>
      </w:pPr>
      <w:r>
        <w:t xml:space="preserve">      (expiry(value), serialized)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value match {</w:t>
      </w:r>
    </w:p>
    <w:p>
      <w:pPr>
        <w:jc w:val="both"/>
      </w:pPr>
      <w:r>
        <w:t xml:space="preserve">      case Throw(NotFound) =&gt;</w:t>
      </w:r>
    </w:p>
    <w:p>
      <w:pPr>
        <w:jc w:val="both"/>
      </w:pPr>
      <w:r>
        <w:t xml:space="preserve">        Some(serializeCachedValue(None))</w:t>
      </w:r>
    </w:p>
    <w:p>
      <w:pPr>
        <w:jc w:val="both"/>
      </w:pPr>
      <w:r>
        <w:t xml:space="preserve">      case Return(struct) =&gt;</w:t>
      </w:r>
    </w:p>
    <w:p>
      <w:pPr>
        <w:jc w:val="both"/>
      </w:pPr>
      <w:r>
        <w:t xml:space="preserve">        val payload = Some(ByteBuffer.wrap(ValueThriftSerializer.toBytes(struct)))</w:t>
      </w:r>
    </w:p>
    <w:p>
      <w:pPr>
        <w:jc w:val="both"/>
      </w:pPr>
      <w:r>
        <w:t xml:space="preserve">        Some(serializeCachedValue(payload))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Deserializes values serialized by [[serializeValue]]. The</w:t>
      </w:r>
    </w:p>
    <w:p>
      <w:pPr>
        <w:jc w:val="both"/>
      </w:pPr>
      <w:r>
        <w:t xml:space="preserve">   * value will be [[CacheResult.Fresh]] or [[CacheResult.Stale]]</w:t>
      </w:r>
    </w:p>
    <w:p>
      <w:pPr>
        <w:jc w:val="both"/>
      </w:pPr>
      <w:r>
        <w:t xml:space="preserve">   * depending on the result of {{{softTtl.isFresh}}}.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UnexpectedCachedValueState if the state of the</w:t>
      </w:r>
    </w:p>
    <w:p>
      <w:pPr>
        <w:jc w:val="both"/>
      </w:pPr>
      <w:r>
        <w:t xml:space="preserve">   *   [[CachedValue]] could not be produced by [[serialize]]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deserialize(buf: Buf): CacheResult[Try[V]] = {</w:t>
      </w:r>
    </w:p>
    <w:p>
      <w:pPr>
        <w:jc w:val="both"/>
      </w:pPr>
      <w:r>
        <w:t xml:space="preserve">    val cachedValue = CachedValueThriftSerializer.fromBytes(Buf.ByteArray.Owned.extract(buf))</w:t>
      </w:r>
    </w:p>
    <w:p>
      <w:pPr>
        <w:jc w:val="both"/>
      </w:pPr>
      <w:r>
        <w:t xml:space="preserve">    val hasValue = cachedValue.value.isDefined</w:t>
      </w:r>
    </w:p>
    <w:p>
      <w:pPr>
        <w:jc w:val="both"/>
      </w:pPr>
      <w:r>
        <w:t xml:space="preserve">    val isValid =</w:t>
      </w:r>
    </w:p>
    <w:p>
      <w:pPr>
        <w:jc w:val="both"/>
      </w:pPr>
      <w:r>
        <w:t xml:space="preserve">      (hasValue &amp;&amp; cachedValue.status == CachedValueStatus.Found) ||</w:t>
      </w:r>
    </w:p>
    <w:p>
      <w:pPr>
        <w:jc w:val="both"/>
      </w:pPr>
      <w:r>
        <w:t xml:space="preserve">        (!hasValue &amp;&amp; cachedValue.status == CachedValueStatus.NotFound)</w:t>
      </w:r>
    </w:p>
    <w:p>
      <w:pPr>
        <w:jc w:val="both"/>
      </w:pPr>
      <w:r/>
    </w:p>
    <w:p>
      <w:pPr>
        <w:jc w:val="both"/>
      </w:pPr>
      <w:r>
        <w:t xml:space="preserve">    if (!isValid) {</w:t>
      </w:r>
    </w:p>
    <w:p>
      <w:pPr>
        <w:jc w:val="both"/>
      </w:pPr>
      <w:r>
        <w:t xml:space="preserve">      // Exceptions thrown by deserialization are recorded and treated</w:t>
      </w:r>
    </w:p>
    <w:p>
      <w:pPr>
        <w:jc w:val="both"/>
      </w:pPr>
      <w:r>
        <w:t xml:space="preserve">      // as a cache miss by CacheOperations, so throwing this</w:t>
      </w:r>
    </w:p>
    <w:p>
      <w:pPr>
        <w:jc w:val="both"/>
      </w:pPr>
      <w:r>
        <w:t xml:space="preserve">      // exception will cause the value in cache to be</w:t>
      </w:r>
    </w:p>
    <w:p>
      <w:pPr>
        <w:jc w:val="both"/>
      </w:pPr>
      <w:r>
        <w:t xml:space="preserve">      // overwritten. There will be stats recorded whenever this</w:t>
      </w:r>
    </w:p>
    <w:p>
      <w:pPr>
        <w:jc w:val="both"/>
      </w:pPr>
      <w:r>
        <w:t xml:space="preserve">      // happens.</w:t>
      </w:r>
    </w:p>
    <w:p>
      <w:pPr>
        <w:jc w:val="both"/>
      </w:pPr>
      <w:r>
        <w:t xml:space="preserve">      throw UnexpectedCachedValueState(cachedValue)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value =</w:t>
      </w:r>
    </w:p>
    <w:p>
      <w:pPr>
        <w:jc w:val="both"/>
      </w:pPr>
      <w:r>
        <w:t xml:space="preserve">      cachedValue.value match {</w:t>
      </w:r>
    </w:p>
    <w:p>
      <w:pPr>
        <w:jc w:val="both"/>
      </w:pPr>
      <w:r>
        <w:t xml:space="preserve">        case Some(valueBuffer) =&gt;</w:t>
      </w:r>
    </w:p>
    <w:p>
      <w:pPr>
        <w:jc w:val="both"/>
      </w:pPr>
      <w:r>
        <w:t xml:space="preserve">          val valueBytes = new Array[Byte](valueBuffer.remaining)</w:t>
      </w:r>
    </w:p>
    <w:p>
      <w:pPr>
        <w:jc w:val="both"/>
      </w:pPr>
      <w:r>
        <w:t xml:space="preserve">          valueBuffer.duplicate.get(valueBytes)</w:t>
      </w:r>
    </w:p>
    <w:p>
      <w:pPr>
        <w:jc w:val="both"/>
      </w:pPr>
      <w:r>
        <w:t xml:space="preserve">          Return(ValueThriftSerializer.fromBytes(valueBytes))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Throw(NotFound)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softTtl.toCacheResult(value, Time.fromMilliseconds(cachedValue.cachedAtMsec))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