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Wrapper around [[CacheOperations]] providing a [[Stitch]] API.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StitchCacheOperations[K, V](operations: CacheOperations[K, V]) {</w:t>
      </w:r>
    </w:p>
    <w:p>
      <w:pPr>
        <w:jc w:val="both"/>
      </w:pPr>
      <w:r>
        <w:t xml:space="preserve">  import StitchCacheOperations.SetCall</w:t>
      </w:r>
    </w:p>
    <w:p>
      <w:pPr>
        <w:jc w:val="both"/>
      </w:pPr>
      <w:r/>
    </w:p>
    <w:p>
      <w:pPr>
        <w:jc w:val="both"/>
      </w:pPr>
      <w:r>
        <w:t xml:space="preserve">  private[this] val getGroup: Group[K, CacheResult[V]] =</w:t>
      </w:r>
    </w:p>
    <w:p>
      <w:pPr>
        <w:jc w:val="both"/>
      </w:pPr>
      <w:r>
        <w:t xml:space="preserve">    MapGroup[K, CacheResult[V]] { keys: Seq[K] =&gt;</w:t>
      </w:r>
    </w:p>
    <w:p>
      <w:pPr>
        <w:jc w:val="both"/>
      </w:pPr>
      <w:r>
        <w:t xml:space="preserve">      operations</w:t>
      </w:r>
    </w:p>
    <w:p>
      <w:pPr>
        <w:jc w:val="both"/>
      </w:pPr>
      <w:r>
        <w:t xml:space="preserve">        .get(keys)</w:t>
      </w:r>
    </w:p>
    <w:p>
      <w:pPr>
        <w:jc w:val="both"/>
      </w:pPr>
      <w:r>
        <w:t xml:space="preserve">        .map(values =&gt; keys.zip(values).toMap.mapValues(Return(_)))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get(key: K): Stitch[CacheResult[V]] =</w:t>
      </w:r>
    </w:p>
    <w:p>
      <w:pPr>
        <w:jc w:val="both"/>
      </w:pPr>
      <w:r>
        <w:t xml:space="preserve">    Stitch.call(key, getGroup)</w:t>
      </w:r>
    </w:p>
    <w:p>
      <w:pPr>
        <w:jc w:val="both"/>
      </w:pPr>
      <w:r/>
    </w:p>
    <w:p>
      <w:pPr>
        <w:jc w:val="both"/>
      </w:pPr>
      <w:r>
        <w:t xml:space="preserve">  private[this] val setGroup: Group[SetCall[K, V], Unit] =</w:t>
      </w:r>
    </w:p>
    <w:p>
      <w:pPr>
        <w:jc w:val="both"/>
      </w:pPr>
      <w:r>
        <w:t xml:space="preserve">    new MapGroup[SetCall[K, V], Unit] {</w:t>
      </w:r>
    </w:p>
    <w:p>
      <w:pPr>
        <w:jc w:val="both"/>
      </w:pPr>
      <w:r/>
    </w:p>
    <w:p>
      <w:pPr>
        <w:jc w:val="both"/>
      </w:pPr>
      <w:r>
        <w:t xml:space="preserve">      override def run(calls: Seq[SetCall[K, V]]): Future[SetCall[K, V] =&gt; Try[Unit]] =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.collectToTry(calls.map(call =&gt; operations.set(call.key, call.value)))</w:t>
      </w:r>
    </w:p>
    <w:p>
      <w:pPr>
        <w:jc w:val="both"/>
      </w:pPr>
      <w:r>
        <w:t xml:space="preserve">          .map(tries =&gt; calls.zip(tries).toMap)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 [[CacheOperations.set]].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set(key: K, value: V): Stitch[Unit] =</w:t>
      </w:r>
    </w:p>
    <w:p>
      <w:pPr>
        <w:jc w:val="both"/>
      </w:pPr>
      <w:r>
        <w:t xml:space="preserve">    // This is implemented as a Stitch.call instead of a Stitch.future</w:t>
      </w:r>
    </w:p>
    <w:p>
      <w:pPr>
        <w:jc w:val="both"/>
      </w:pPr>
      <w:r>
        <w:t xml:space="preserve">    // in order to handle the case where a batch has a duplicate</w:t>
      </w:r>
    </w:p>
    <w:p>
      <w:pPr>
        <w:jc w:val="both"/>
      </w:pPr>
      <w:r>
        <w:t xml:space="preserve">    // key. Each copy of the duplicate key will trigger a write back</w:t>
      </w:r>
    </w:p>
    <w:p>
      <w:pPr>
        <w:jc w:val="both"/>
      </w:pPr>
      <w:r>
        <w:t xml:space="preserve">    // to cache, so we dedupe the writes in order to avoid the</w:t>
      </w:r>
    </w:p>
    <w:p>
      <w:pPr>
        <w:jc w:val="both"/>
      </w:pPr>
      <w:r>
        <w:t xml:space="preserve">    // extraneous RPC call.</w:t>
      </w:r>
    </w:p>
    <w:p>
      <w:pPr>
        <w:jc w:val="both"/>
      </w:pPr>
      <w:r>
        <w:t xml:space="preserve">    Stitch.call(new StitchCacheOperations.SetCall(key, value), setGroup)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StitchCacheOperations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as the "call" for [[SetGroup]]. This is essentially a tuple</w:t>
      </w:r>
    </w:p>
    <w:p>
      <w:pPr>
        <w:jc w:val="both"/>
      </w:pPr>
      <w:r>
        <w:t xml:space="preserve">   * where equality is defined only by the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class SetCall[K, V](val key: K, val value: V) {</w:t>
      </w:r>
    </w:p>
    <w:p>
      <w:pPr>
        <w:jc w:val="both"/>
      </w:pPr>
      <w:r>
        <w:t xml:space="preserve">    override def equals(other: Any): Boolean =</w:t>
      </w:r>
    </w:p>
    <w:p>
      <w:pPr>
        <w:jc w:val="both"/>
      </w:pPr>
      <w:r>
        <w:t xml:space="preserve">      other match {</w:t>
      </w:r>
    </w:p>
    <w:p>
      <w:pPr>
        <w:jc w:val="both"/>
      </w:pPr>
      <w:r>
        <w:t xml:space="preserve">        case setCall: SetCall[_, _] =&gt; key == setCall.key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def hashCode: Int = key.hashCode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