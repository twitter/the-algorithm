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Apply caching to a [[Stitch]] function.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CacheResult for more information about the semantics</w:t>
      </w:r>
    </w:p>
    <w:p>
      <w:pPr>
        <w:jc w:val="both"/>
      </w:pPr>
      <w:r>
        <w:t xml:space="preserve"> *   implemented here.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StitchCaching[K, V](operations: CacheOperations[K, V], repo: K =&gt; Stitch[V])</w:t>
      </w:r>
    </w:p>
    <w:p>
      <w:pPr>
        <w:jc w:val="both"/>
      </w:pPr>
      <w:r>
        <w:t xml:space="preserve">    extends (K =&gt; Stitch[V]) {</w:t>
      </w:r>
    </w:p>
    <w:p>
      <w:pPr>
        <w:jc w:val="both"/>
      </w:pPr>
      <w:r/>
    </w:p>
    <w:p>
      <w:pPr>
        <w:jc w:val="both"/>
      </w:pPr>
      <w:r>
        <w:t xml:space="preserve">  private[this] val stitchOps = new StitchCacheOperations(operations)</w:t>
      </w:r>
    </w:p>
    <w:p>
      <w:pPr>
        <w:jc w:val="both"/>
      </w:pPr>
      <w:r/>
    </w:p>
    <w:p>
      <w:pPr>
        <w:jc w:val="both"/>
      </w:pPr>
      <w:r>
        <w:t xml:space="preserve">  override def apply(key: K): Stitch[V] =</w:t>
      </w:r>
    </w:p>
    <w:p>
      <w:pPr>
        <w:jc w:val="both"/>
      </w:pPr>
      <w:r>
        <w:t xml:space="preserve">    stitchOps.get(key).flatMap {</w:t>
      </w:r>
    </w:p>
    <w:p>
      <w:pPr>
        <w:jc w:val="both"/>
      </w:pPr>
      <w:r>
        <w:t xml:space="preserve">      case CacheResult.Fresh(value) =&gt;</w:t>
      </w:r>
    </w:p>
    <w:p>
      <w:pPr>
        <w:jc w:val="both"/>
      </w:pPr>
      <w:r>
        <w:t xml:space="preserve">        Stitch.value(value)</w:t>
      </w:r>
    </w:p>
    <w:p>
      <w:pPr>
        <w:jc w:val="both"/>
      </w:pPr>
      <w:r/>
    </w:p>
    <w:p>
      <w:pPr>
        <w:jc w:val="both"/>
      </w:pPr>
      <w:r>
        <w:t xml:space="preserve">      case CacheResult.Stale(staleValue) =&gt;</w:t>
      </w:r>
    </w:p>
    <w:p>
      <w:pPr>
        <w:jc w:val="both"/>
      </w:pPr>
      <w:r>
        <w:t xml:space="preserve">        StitchAsync(repo(key).flatMap(refreshed =&gt; stitchOps.set(key, refreshed)))</w:t>
      </w:r>
    </w:p>
    <w:p>
      <w:pPr>
        <w:jc w:val="both"/>
      </w:pPr>
      <w:r>
        <w:t xml:space="preserve">          .map(_ =&gt; staleValue)</w:t>
      </w:r>
    </w:p>
    <w:p>
      <w:pPr>
        <w:jc w:val="both"/>
      </w:pPr>
      <w:r/>
    </w:p>
    <w:p>
      <w:pPr>
        <w:jc w:val="both"/>
      </w:pPr>
      <w:r>
        <w:t xml:space="preserve">      case CacheResult.Miss =&gt;</w:t>
      </w:r>
    </w:p>
    <w:p>
      <w:pPr>
        <w:jc w:val="both"/>
      </w:pPr>
      <w:r>
        <w:t xml:space="preserve">        repo(key)</w:t>
      </w:r>
    </w:p>
    <w:p>
      <w:pPr>
        <w:jc w:val="both"/>
      </w:pPr>
      <w:r>
        <w:t xml:space="preserve">          .applyEffect(value =&gt; StitchAsync(stitchOps.set(key, value)))</w:t>
      </w:r>
    </w:p>
    <w:p>
      <w:pPr>
        <w:jc w:val="both"/>
      </w:pPr>
      <w:r/>
    </w:p>
    <w:p>
      <w:pPr>
        <w:jc w:val="both"/>
      </w:pPr>
      <w:r>
        <w:t xml:space="preserve">      case CacheResult.Failure(_) =&gt;</w:t>
      </w:r>
    </w:p>
    <w:p>
      <w:pPr>
        <w:jc w:val="both"/>
      </w:pPr>
      <w:r>
        <w:t xml:space="preserve">        // In the case of failure, we don't attempt to write back to</w:t>
      </w:r>
    </w:p>
    <w:p>
      <w:pPr>
        <w:jc w:val="both"/>
      </w:pPr>
      <w:r>
        <w:t xml:space="preserve">        // cache, because cache failure usually means communication</w:t>
      </w:r>
    </w:p>
    <w:p>
      <w:pPr>
        <w:jc w:val="both"/>
      </w:pPr>
      <w:r>
        <w:t xml:space="preserve">        // failure, and sending more requests to the cache that holds</w:t>
      </w:r>
    </w:p>
    <w:p>
      <w:pPr>
        <w:jc w:val="both"/>
      </w:pPr>
      <w:r>
        <w:t xml:space="preserve">        // the value for this key could make the situation worse.</w:t>
      </w:r>
    </w:p>
    <w:p>
      <w:pPr>
        <w:jc w:val="both"/>
      </w:pPr>
      <w:r>
        <w:t xml:space="preserve">        repo(key)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