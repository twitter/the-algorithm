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com.twitter.tweetypie.caching</w:t>
      </w:r>
    </w:p>
    <w:p>
      <w:pPr>
        <w:jc w:val="both"/>
      </w:pPr>
      <w:r/>
    </w:p>
    <w:p>
      <w:pPr>
        <w:jc w:val="both"/>
      </w:pPr>
      <w:r>
        <w:t>import scala.collection.mutable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com.twitter.stitch.Runner</w:t>
      </w:r>
    </w:p>
    <w:p>
      <w:pPr>
        <w:jc w:val="both"/>
      </w:pPr>
      <w:r>
        <w:t>import com.twitter.stitch.FutureRunner</w:t>
      </w:r>
    </w:p>
    <w:p>
      <w:pPr>
        <w:jc w:val="both"/>
      </w:pPr>
      <w:r>
        <w:t>import com.twitter.stitch.Group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Workaround for a infelicity in the implementation of [[Stitch.async]].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has the same semantics to [[Stitch.async]], with the exception</w:t>
      </w:r>
    </w:p>
    <w:p>
      <w:pPr>
        <w:jc w:val="both"/>
      </w:pPr>
      <w:r>
        <w:t xml:space="preserve"> * that interrupts to the main computation will not interrupt the</w:t>
      </w:r>
    </w:p>
    <w:p>
      <w:pPr>
        <w:jc w:val="both"/>
      </w:pPr>
      <w:r>
        <w:t xml:space="preserve"> * async call.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problem that this implementation solves is that we do not want</w:t>
      </w:r>
    </w:p>
    <w:p>
      <w:pPr>
        <w:jc w:val="both"/>
      </w:pPr>
      <w:r>
        <w:t xml:space="preserve"> * async calls grouped together with synchronous calls. See the</w:t>
      </w:r>
    </w:p>
    <w:p>
      <w:pPr>
        <w:jc w:val="both"/>
      </w:pPr>
      <w:r>
        <w:t xml:space="preserve"> * mailing list thread [1] for discussion. This may eventually be</w:t>
      </w:r>
    </w:p>
    <w:p>
      <w:pPr>
        <w:jc w:val="both"/>
      </w:pPr>
      <w:r>
        <w:t xml:space="preserve"> * fixed in Stitch.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private[caching] object StitchAsync {</w:t>
      </w:r>
    </w:p>
    <w:p>
      <w:pPr>
        <w:jc w:val="both"/>
      </w:pPr>
      <w:r>
        <w:t xml:space="preserve">  // Contains a deferred Stitch that we want to run asynchronously</w:t>
      </w:r>
    </w:p>
    <w:p>
      <w:pPr>
        <w:jc w:val="both"/>
      </w:pPr>
      <w:r>
        <w:t xml:space="preserve">  private[this] class AsyncCall(deferred: =&gt; Stitch[_]) {</w:t>
      </w:r>
    </w:p>
    <w:p>
      <w:pPr>
        <w:jc w:val="both"/>
      </w:pPr>
      <w:r>
        <w:t xml:space="preserve">    def call(): Stitch[_] = deferred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object AsyncGroup extends Group[AsyncCall, Unit] {</w:t>
      </w:r>
    </w:p>
    <w:p>
      <w:pPr>
        <w:jc w:val="both"/>
      </w:pPr>
      <w:r>
        <w:t xml:space="preserve">    override def runner(): Runner[AsyncCall, Unit] =</w:t>
      </w:r>
    </w:p>
    <w:p>
      <w:pPr>
        <w:jc w:val="both"/>
      </w:pPr>
      <w:r>
        <w:t xml:space="preserve">      new FutureRunner[AsyncCall, Unit] {</w:t>
      </w:r>
    </w:p>
    <w:p>
      <w:pPr>
        <w:jc w:val="both"/>
      </w:pPr>
      <w:r>
        <w:t xml:space="preserve">        // All of the deferred calls of any type. When they are</w:t>
      </w:r>
    </w:p>
    <w:p>
      <w:pPr>
        <w:jc w:val="both"/>
      </w:pPr>
      <w:r>
        <w:t xml:space="preserve">        // executed in `run`, the normal Stitch batching and deduping</w:t>
      </w:r>
    </w:p>
    <w:p>
      <w:pPr>
        <w:jc w:val="both"/>
      </w:pPr>
      <w:r>
        <w:t xml:space="preserve">        // will occur.</w:t>
      </w:r>
    </w:p>
    <w:p>
      <w:pPr>
        <w:jc w:val="both"/>
      </w:pPr>
      <w:r>
        <w:t xml:space="preserve">        private[this] val calls = new mutable.ArrayBuffer[AsyncCall]</w:t>
      </w:r>
    </w:p>
    <w:p>
      <w:pPr>
        <w:jc w:val="both"/>
      </w:pPr>
      <w:r/>
    </w:p>
    <w:p>
      <w:pPr>
        <w:jc w:val="both"/>
      </w:pPr>
      <w:r>
        <w:t xml:space="preserve">        def add(call: AsyncCall): Stitch[Unit] = {</w:t>
      </w:r>
    </w:p>
    <w:p>
      <w:pPr>
        <w:jc w:val="both"/>
      </w:pPr>
      <w:r>
        <w:t xml:space="preserve">          // Just remember the deferred call.</w:t>
      </w:r>
    </w:p>
    <w:p>
      <w:pPr>
        <w:jc w:val="both"/>
      </w:pPr>
      <w:r>
        <w:t xml:space="preserve">          calls.append(call)</w:t>
      </w:r>
    </w:p>
    <w:p>
      <w:pPr>
        <w:jc w:val="both"/>
      </w:pPr>
      <w:r/>
    </w:p>
    <w:p>
      <w:pPr>
        <w:jc w:val="both"/>
      </w:pPr>
      <w:r>
        <w:t xml:space="preserve">          // Since we don't wait for the completion of the effect,</w:t>
      </w:r>
    </w:p>
    <w:p>
      <w:pPr>
        <w:jc w:val="both"/>
      </w:pPr>
      <w:r>
        <w:t xml:space="preserve">          // just return a constant value.</w:t>
      </w:r>
    </w:p>
    <w:p>
      <w:pPr>
        <w:jc w:val="both"/>
      </w:pPr>
      <w:r>
        <w:t xml:space="preserve">          Stitch.Unit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def run(): Future[_] = {</w:t>
      </w:r>
    </w:p>
    <w:p>
      <w:pPr>
        <w:jc w:val="both"/>
      </w:pPr>
      <w:r>
        <w:t xml:space="preserve">          // The future returned from this innter invocation of</w:t>
      </w:r>
    </w:p>
    <w:p>
      <w:pPr>
        <w:jc w:val="both"/>
      </w:pPr>
      <w:r>
        <w:t xml:space="preserve">          // Stitch.run is not linked to the returned future, so these</w:t>
      </w:r>
    </w:p>
    <w:p>
      <w:pPr>
        <w:jc w:val="both"/>
      </w:pPr>
      <w:r>
        <w:t xml:space="preserve">          // effects are not linked to the outer Run in which this</w:t>
      </w:r>
    </w:p>
    <w:p>
      <w:pPr>
        <w:jc w:val="both"/>
      </w:pPr>
      <w:r>
        <w:t xml:space="preserve">          // method was invoked.</w:t>
      </w:r>
    </w:p>
    <w:p>
      <w:pPr>
        <w:jc w:val="both"/>
      </w:pPr>
      <w:r>
        <w:t xml:space="preserve">          Stitch.run {</w:t>
      </w:r>
    </w:p>
    <w:p>
      <w:pPr>
        <w:jc w:val="both"/>
      </w:pPr>
      <w:r>
        <w:t xml:space="preserve">            Stitch.traverse(calls) { asyncCall: AsyncCall =&gt;</w:t>
      </w:r>
    </w:p>
    <w:p>
      <w:pPr>
        <w:jc w:val="both"/>
      </w:pPr>
      <w:r>
        <w:t xml:space="preserve">              asyncCall</w:t>
      </w:r>
    </w:p>
    <w:p>
      <w:pPr>
        <w:jc w:val="both"/>
      </w:pPr>
      <w:r>
        <w:t xml:space="preserve">                .call()</w:t>
      </w:r>
    </w:p>
    <w:p>
      <w:pPr>
        <w:jc w:val="both"/>
      </w:pPr>
      <w:r>
        <w:t xml:space="preserve">                .liftToTry // So that an exception will not interrupt the other calls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Future.Unit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apply(call: =&gt; Stitch[_]): Stitch[Unit] =</w:t>
      </w:r>
    </w:p>
    <w:p>
      <w:pPr>
        <w:jc w:val="both"/>
      </w:pPr>
      <w:r>
        <w:t xml:space="preserve">    // Group together all of the async calls</w:t>
      </w:r>
    </w:p>
    <w:p>
      <w:pPr>
        <w:jc w:val="both"/>
      </w:pPr>
      <w:r>
        <w:t xml:space="preserve">    Stitch.call(new AsyncCall(call), AsyncGroup)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