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com.twitter.storage.client.manhattan.kv.DeniedManhattanException</w:t>
      </w:r>
    </w:p>
    <w:p>
      <w:pPr>
        <w:jc w:val="both"/>
      </w:pPr>
      <w:r>
        <w:t>import com.twitter.storage.client.manhattan.kv.ManhattanValue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UpdateTweetHandler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TweetStorageClient.UpdateTweet = { (tpTweet: Tweet, fields: Seq[Field]) =&gt;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fields.forall(!TweetFields.coreFieldIds.contains(_)),</w:t>
      </w:r>
    </w:p>
    <w:p>
      <w:pPr>
        <w:jc w:val="both"/>
      </w:pPr>
      <w:r>
        <w:t xml:space="preserve">      "Core fields cannot be modified by calling updateTweet; use addTweet instead."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areAllFieldsDefined(tpTweet, fields),</w:t>
      </w:r>
    </w:p>
    <w:p>
      <w:pPr>
        <w:jc w:val="both"/>
      </w:pPr>
      <w:r>
        <w:t xml:space="preserve">      s"Input tweet $tpTweet does not have specified fields $fields set"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storedTweet = StorageConversions.toStoredTweetForFields(tpTweet, fields.toSet)</w:t>
      </w:r>
    </w:p>
    <w:p>
      <w:pPr>
        <w:jc w:val="both"/>
      </w:pPr>
      <w:r>
        <w:t xml:space="preserve">    val tweetId = storedTweet.id</w:t>
      </w:r>
    </w:p>
    <w:p>
      <w:pPr>
        <w:jc w:val="both"/>
      </w:pPr>
      <w:r>
        <w:t xml:space="preserve">    Stats.updatePerFieldQpsCounters("updateTweet", fields.map(_.id), 1, stats)</w:t>
      </w:r>
    </w:p>
    <w:p>
      <w:pPr>
        <w:jc w:val="both"/>
      </w:pPr>
      <w:r/>
    </w:p>
    <w:p>
      <w:pPr>
        <w:jc w:val="both"/>
      </w:pPr>
      <w:r>
        <w:t xml:space="preserve">    val (fieldIds, stitchesPerTweet) =</w:t>
      </w:r>
    </w:p>
    <w:p>
      <w:pPr>
        <w:jc w:val="both"/>
      </w:pPr>
      <w:r>
        <w:t xml:space="preserve">      fields.map { field =&gt;</w:t>
      </w:r>
    </w:p>
    <w:p>
      <w:pPr>
        <w:jc w:val="both"/>
      </w:pPr>
      <w:r>
        <w:t xml:space="preserve">        val fieldId = field.id</w:t>
      </w:r>
    </w:p>
    <w:p>
      <w:pPr>
        <w:jc w:val="both"/>
      </w:pPr>
      <w:r>
        <w:t xml:space="preserve">        val tweetKey = TweetKey.fieldKey(tweetId, fieldId)</w:t>
      </w:r>
    </w:p>
    <w:p>
      <w:pPr>
        <w:jc w:val="both"/>
      </w:pPr>
      <w:r>
        <w:t xml:space="preserve">        val blob = storedTweet.getFieldBlob(fieldId).get</w:t>
      </w:r>
    </w:p>
    <w:p>
      <w:pPr>
        <w:jc w:val="both"/>
      </w:pPr>
      <w:r>
        <w:t xml:space="preserve">        val value = ManhattanValue(TFieldBlobCodec.toByteBuffer(blob), Some(now))</w:t>
      </w:r>
    </w:p>
    <w:p>
      <w:pPr>
        <w:jc w:val="both"/>
      </w:pPr>
      <w:r>
        <w:t xml:space="preserve">        val record = TweetManhattanRecord(tweetKey, value)</w:t>
      </w:r>
    </w:p>
    <w:p>
      <w:pPr>
        <w:jc w:val="both"/>
      </w:pPr>
      <w:r/>
    </w:p>
    <w:p>
      <w:pPr>
        <w:jc w:val="both"/>
      </w:pPr>
      <w:r>
        <w:t xml:space="preserve">        (fieldId, insert(record).liftToTry)</w:t>
      </w:r>
    </w:p>
    <w:p>
      <w:pPr>
        <w:jc w:val="both"/>
      </w:pPr>
      <w:r>
        <w:t xml:space="preserve">      }.unzip</w:t>
      </w:r>
    </w:p>
    <w:p>
      <w:pPr>
        <w:jc w:val="both"/>
      </w:pPr>
      <w:r/>
    </w:p>
    <w:p>
      <w:pPr>
        <w:jc w:val="both"/>
      </w:pPr>
      <w:r>
        <w:t xml:space="preserve">    Stitch.collect(stitchesPerTweet).map { seqOfTries =&gt;</w:t>
      </w:r>
    </w:p>
    <w:p>
      <w:pPr>
        <w:jc w:val="both"/>
      </w:pPr>
      <w:r>
        <w:t xml:space="preserve">      val fieldkeyAndMhResults = fieldIds.zip(seqOfTries).toMap</w:t>
      </w:r>
    </w:p>
    <w:p>
      <w:pPr>
        <w:jc w:val="both"/>
      </w:pPr>
      <w:r>
        <w:t xml:space="preserve">      // If even a single field was rate limited, we will send an overall OverCapacity TweetResponse</w:t>
      </w:r>
    </w:p>
    <w:p>
      <w:pPr>
        <w:jc w:val="both"/>
      </w:pPr>
      <w:r>
        <w:t xml:space="preserve">      val wasRateLimited = fieldkeyAndMhResults.exists { keyAndResult =&gt;</w:t>
      </w:r>
    </w:p>
    <w:p>
      <w:pPr>
        <w:jc w:val="both"/>
      </w:pPr>
      <w:r>
        <w:t xml:space="preserve">        keyAndResult._2 match {</w:t>
      </w:r>
    </w:p>
    <w:p>
      <w:pPr>
        <w:jc w:val="both"/>
      </w:pPr>
      <w:r>
        <w:t xml:space="preserve">          case Throw(e: DeniedManhattanException)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(wasRateLimited) {</w:t>
      </w:r>
    </w:p>
    <w:p>
      <w:pPr>
        <w:jc w:val="both"/>
      </w:pPr>
      <w:r>
        <w:t xml:space="preserve">        buildTweetOverCapacityResponse("updateTweets", tweetId, fieldkeyAndMhResults)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buildTweetResponse("updateTweets", tweetId, fieldkeyAndMhResults)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areAllFieldsDefined(tpTweet: Tweet, fields: Seq[Field]) = {</w:t>
      </w:r>
    </w:p>
    <w:p>
      <w:pPr>
        <w:jc w:val="both"/>
      </w:pPr>
      <w:r>
        <w:t xml:space="preserve">    val storedTweet = StorageConversions.toStoredTweetForFields(tpTweet, fields.toSet)</w:t>
      </w:r>
    </w:p>
    <w:p>
      <w:pPr>
        <w:jc w:val="both"/>
      </w:pPr>
      <w:r>
        <w:t xml:space="preserve">    fields.map(_.id).forall(storedTweet.getFieldBlob(_).isDefined)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