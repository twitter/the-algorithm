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com.twitter.tweetypie.storage_internal.thriftscala._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com.twitter.tweetypie.util.TweetLenses</w:t>
      </w:r>
    </w:p>
    <w:p>
      <w:pPr>
        <w:jc w:val="both"/>
      </w:pPr>
      <w:r/>
    </w:p>
    <w:p>
      <w:pPr>
        <w:jc w:val="both"/>
      </w:pPr>
      <w:r>
        <w:t>object StorageConversions {</w:t>
      </w:r>
    </w:p>
    <w:p>
      <w:pPr>
        <w:jc w:val="both"/>
      </w:pPr>
      <w:r>
        <w:t xml:space="preserve">  private val tbTweetCompiledAdditionalFieldIds =</w:t>
      </w:r>
    </w:p>
    <w:p>
      <w:pPr>
        <w:jc w:val="both"/>
      </w:pPr>
      <w:r>
        <w:t xml:space="preserve">    StoredTweet.metaData.fields.map(_.id).filter(AdditionalFields.isAdditionalFieldId)</w:t>
      </w:r>
    </w:p>
    <w:p>
      <w:pPr>
        <w:jc w:val="both"/>
      </w:pPr>
      <w:r/>
    </w:p>
    <w:p>
      <w:pPr>
        <w:jc w:val="both"/>
      </w:pPr>
      <w:r>
        <w:t xml:space="preserve">  def toStoredReply(reply: Reply, conversationId: Option[TweetId]): StoredReply =</w:t>
      </w:r>
    </w:p>
    <w:p>
      <w:pPr>
        <w:jc w:val="both"/>
      </w:pPr>
      <w:r>
        <w:t xml:space="preserve">    StoredReply(</w:t>
      </w:r>
    </w:p>
    <w:p>
      <w:pPr>
        <w:jc w:val="both"/>
      </w:pPr>
      <w:r>
        <w:t xml:space="preserve">      inReplyToStatusId = reply.inReplyToStatusId.getOrElse(0),</w:t>
      </w:r>
    </w:p>
    <w:p>
      <w:pPr>
        <w:jc w:val="both"/>
      </w:pPr>
      <w:r>
        <w:t xml:space="preserve">      inReplyToUserId = reply.inReplyToUserId,</w:t>
      </w:r>
    </w:p>
    <w:p>
      <w:pPr>
        <w:jc w:val="both"/>
      </w:pPr>
      <w:r>
        <w:t xml:space="preserve">      conversationId = conversationId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toStoredShare(share: Share): StoredShare =</w:t>
      </w:r>
    </w:p>
    <w:p>
      <w:pPr>
        <w:jc w:val="both"/>
      </w:pPr>
      <w:r>
        <w:t xml:space="preserve">    StoredShare(</w:t>
      </w:r>
    </w:p>
    <w:p>
      <w:pPr>
        <w:jc w:val="both"/>
      </w:pPr>
      <w:r>
        <w:t xml:space="preserve">      share.sourceStatusId,</w:t>
      </w:r>
    </w:p>
    <w:p>
      <w:pPr>
        <w:jc w:val="both"/>
      </w:pPr>
      <w:r>
        <w:t xml:space="preserve">      share.sourceUserId,</w:t>
      </w:r>
    </w:p>
    <w:p>
      <w:pPr>
        <w:jc w:val="both"/>
      </w:pPr>
      <w:r>
        <w:t xml:space="preserve">      share.parentStatusId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toStoredQuotedTweet(qt: QuotedTweet, text: String): Option[StoredQuotedTweet] =</w:t>
      </w:r>
    </w:p>
    <w:p>
      <w:pPr>
        <w:jc w:val="both"/>
      </w:pPr>
      <w:r>
        <w:t xml:space="preserve">    qt.permalink</w:t>
      </w:r>
    </w:p>
    <w:p>
      <w:pPr>
        <w:jc w:val="both"/>
      </w:pPr>
      <w:r>
        <w:t xml:space="preserve">      .filterNot { p =&gt;</w:t>
      </w:r>
    </w:p>
    <w:p>
      <w:pPr>
        <w:jc w:val="both"/>
      </w:pPr>
      <w:r>
        <w:t xml:space="preserve">        text.contains(p.shortUrl)</w:t>
      </w:r>
    </w:p>
    <w:p>
      <w:pPr>
        <w:jc w:val="both"/>
      </w:pPr>
      <w:r>
        <w:t xml:space="preserve">      } // omit StoredQuotedTweet when url already in text</w:t>
      </w:r>
    </w:p>
    <w:p>
      <w:pPr>
        <w:jc w:val="both"/>
      </w:pPr>
      <w:r>
        <w:t xml:space="preserve">      .map { p =&gt;</w:t>
      </w:r>
    </w:p>
    <w:p>
      <w:pPr>
        <w:jc w:val="both"/>
      </w:pPr>
      <w:r>
        <w:t xml:space="preserve">        StoredQuotedTweet(</w:t>
      </w:r>
    </w:p>
    <w:p>
      <w:pPr>
        <w:jc w:val="both"/>
      </w:pPr>
      <w:r>
        <w:t xml:space="preserve">          qt.tweetId,</w:t>
      </w:r>
    </w:p>
    <w:p>
      <w:pPr>
        <w:jc w:val="both"/>
      </w:pPr>
      <w:r>
        <w:t xml:space="preserve">          qt.userId,</w:t>
      </w:r>
    </w:p>
    <w:p>
      <w:pPr>
        <w:jc w:val="both"/>
      </w:pPr>
      <w:r>
        <w:t xml:space="preserve">          p.shortUrl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toStoredGeo(tweet: Tweet): Option[StoredGeo] =</w:t>
      </w:r>
    </w:p>
    <w:p>
      <w:pPr>
        <w:jc w:val="both"/>
      </w:pPr>
      <w:r>
        <w:t xml:space="preserve">    TweetLenses.geoCoordinates.get(tweet)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TweetLenses.placeId.get(tweet) match {</w:t>
      </w:r>
    </w:p>
    <w:p>
      <w:pPr>
        <w:jc w:val="both"/>
      </w:pPr>
      <w:r>
        <w:t xml:space="preserve">          case None =&gt; None</w:t>
      </w:r>
    </w:p>
    <w:p>
      <w:pPr>
        <w:jc w:val="both"/>
      </w:pPr>
      <w:r>
        <w:t xml:space="preserve">          case Some(placeId) =&gt;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StoredGeo(</w:t>
      </w:r>
    </w:p>
    <w:p>
      <w:pPr>
        <w:jc w:val="both"/>
      </w:pPr>
      <w:r>
        <w:t xml:space="preserve">                latitude = 0.0,</w:t>
      </w:r>
    </w:p>
    <w:p>
      <w:pPr>
        <w:jc w:val="both"/>
      </w:pPr>
      <w:r>
        <w:t xml:space="preserve">                longitude = 0.0,</w:t>
      </w:r>
    </w:p>
    <w:p>
      <w:pPr>
        <w:jc w:val="both"/>
      </w:pPr>
      <w:r>
        <w:t xml:space="preserve">                geoPrecision = 0,</w:t>
      </w:r>
    </w:p>
    <w:p>
      <w:pPr>
        <w:jc w:val="both"/>
      </w:pPr>
      <w:r>
        <w:t xml:space="preserve">                entityId = 0,</w:t>
      </w:r>
    </w:p>
    <w:p>
      <w:pPr>
        <w:jc w:val="both"/>
      </w:pPr>
      <w:r>
        <w:t xml:space="preserve">                name = Some(placeId)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Some(coords)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StoredGeo(</w:t>
      </w:r>
    </w:p>
    <w:p>
      <w:pPr>
        <w:jc w:val="both"/>
      </w:pPr>
      <w:r>
        <w:t xml:space="preserve">            latitude = coords.latitude,</w:t>
      </w:r>
    </w:p>
    <w:p>
      <w:pPr>
        <w:jc w:val="both"/>
      </w:pPr>
      <w:r>
        <w:t xml:space="preserve">            longitude = coords.longitude,</w:t>
      </w:r>
    </w:p>
    <w:p>
      <w:pPr>
        <w:jc w:val="both"/>
      </w:pPr>
      <w:r>
        <w:t xml:space="preserve">            geoPrecision = coords.geoPrecision,</w:t>
      </w:r>
    </w:p>
    <w:p>
      <w:pPr>
        <w:jc w:val="both"/>
      </w:pPr>
      <w:r>
        <w:t xml:space="preserve">            entityId = if (coords.display) 2 else 0,</w:t>
      </w:r>
    </w:p>
    <w:p>
      <w:pPr>
        <w:jc w:val="both"/>
      </w:pPr>
      <w:r>
        <w:t xml:space="preserve">            name = TweetLenses.placeId.get(tweet)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toStoredMedia(mediaList: Seq[MediaEntity]): Seq[StoredMediaEntity] =</w:t>
      </w:r>
    </w:p>
    <w:p>
      <w:pPr>
        <w:jc w:val="both"/>
      </w:pPr>
      <w:r>
        <w:t xml:space="preserve">    mediaList.filter(_.sourceStatusId.isEmpty).flatMap(toStoredMediaEntity)</w:t>
      </w:r>
    </w:p>
    <w:p>
      <w:pPr>
        <w:jc w:val="both"/>
      </w:pPr>
      <w:r/>
    </w:p>
    <w:p>
      <w:pPr>
        <w:jc w:val="both"/>
      </w:pPr>
      <w:r>
        <w:t xml:space="preserve">  def toStoredMediaEntity(media: MediaEntity): Option[StoredMediaEntity] =</w:t>
      </w:r>
    </w:p>
    <w:p>
      <w:pPr>
        <w:jc w:val="both"/>
      </w:pPr>
      <w:r>
        <w:t xml:space="preserve">    media.sizes.find(_.sizeType == MediaSizeType.Orig).map { origSize =&gt;</w:t>
      </w:r>
    </w:p>
    <w:p>
      <w:pPr>
        <w:jc w:val="both"/>
      </w:pPr>
      <w:r>
        <w:t xml:space="preserve">      StoredMediaEntity(</w:t>
      </w:r>
    </w:p>
    <w:p>
      <w:pPr>
        <w:jc w:val="both"/>
      </w:pPr>
      <w:r>
        <w:t xml:space="preserve">        id = media.mediaId,</w:t>
      </w:r>
    </w:p>
    <w:p>
      <w:pPr>
        <w:jc w:val="both"/>
      </w:pPr>
      <w:r>
        <w:t xml:space="preserve">        mediaType = origSize.deprecatedContentType.value.toByte,</w:t>
      </w:r>
    </w:p>
    <w:p>
      <w:pPr>
        <w:jc w:val="both"/>
      </w:pPr>
      <w:r>
        <w:t xml:space="preserve">        width = origSize.width.toShort,</w:t>
      </w:r>
    </w:p>
    <w:p>
      <w:pPr>
        <w:jc w:val="both"/>
      </w:pPr>
      <w:r>
        <w:t xml:space="preserve">        height = origSize.height.toShort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The language and ids fields are for compatibility with existing tweets stored in manhattan.</w:t>
      </w:r>
    </w:p>
    <w:p>
      <w:pPr>
        <w:jc w:val="both"/>
      </w:pPr>
      <w:r>
        <w:t xml:space="preserve">  def toStoredNarrowcast(narrowcast: Narrowcast): StoredNarrowcast =</w:t>
      </w:r>
    </w:p>
    <w:p>
      <w:pPr>
        <w:jc w:val="both"/>
      </w:pPr>
      <w:r>
        <w:t xml:space="preserve">    StoredNarrowcast(</w:t>
      </w:r>
    </w:p>
    <w:p>
      <w:pPr>
        <w:jc w:val="both"/>
      </w:pPr>
      <w:r>
        <w:t xml:space="preserve">      language = Some(Seq.empty),</w:t>
      </w:r>
    </w:p>
    <w:p>
      <w:pPr>
        <w:jc w:val="both"/>
      </w:pPr>
      <w:r>
        <w:t xml:space="preserve">      location = Some(narrowcast.location),</w:t>
      </w:r>
    </w:p>
    <w:p>
      <w:pPr>
        <w:jc w:val="both"/>
      </w:pPr>
      <w:r>
        <w:t xml:space="preserve">      ids = Some(Seq.empty)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toStoredAdditionalFields(from: Seq[TFieldBlob], to: StoredTweet): StoredTweet =</w:t>
      </w:r>
    </w:p>
    <w:p>
      <w:pPr>
        <w:jc w:val="both"/>
      </w:pPr>
      <w:r>
        <w:t xml:space="preserve">    from.foldLeft(to) { case (t, f) =&gt; t.setField(f) }</w:t>
      </w:r>
    </w:p>
    <w:p>
      <w:pPr>
        <w:jc w:val="both"/>
      </w:pPr>
      <w:r/>
    </w:p>
    <w:p>
      <w:pPr>
        <w:jc w:val="both"/>
      </w:pPr>
      <w:r>
        <w:t xml:space="preserve">  def toStoredAdditionalFields(from: Tweet, to: StoredTweet): StoredTweet =</w:t>
      </w:r>
    </w:p>
    <w:p>
      <w:pPr>
        <w:jc w:val="both"/>
      </w:pPr>
      <w:r>
        <w:t xml:space="preserve">    toStoredAdditionalFields(AdditionalFields.additionalFields(from), to)</w:t>
      </w:r>
    </w:p>
    <w:p>
      <w:pPr>
        <w:jc w:val="both"/>
      </w:pPr>
      <w:r/>
    </w:p>
    <w:p>
      <w:pPr>
        <w:jc w:val="both"/>
      </w:pPr>
      <w:r>
        <w:t xml:space="preserve">  def toStoredTweet(tweet: Tweet): StoredTweet = {</w:t>
      </w:r>
    </w:p>
    <w:p>
      <w:pPr>
        <w:jc w:val="both"/>
      </w:pPr>
      <w:r>
        <w:t xml:space="preserve">    val storedTweet =</w:t>
      </w:r>
    </w:p>
    <w:p>
      <w:pPr>
        <w:jc w:val="both"/>
      </w:pPr>
      <w:r>
        <w:t xml:space="preserve">      StoredTweet(</w:t>
      </w:r>
    </w:p>
    <w:p>
      <w:pPr>
        <w:jc w:val="both"/>
      </w:pPr>
      <w:r>
        <w:t xml:space="preserve">        id = tweet.id,</w:t>
      </w:r>
    </w:p>
    <w:p>
      <w:pPr>
        <w:jc w:val="both"/>
      </w:pPr>
      <w:r>
        <w:t xml:space="preserve">        userId = Some(TweetLenses.userId(tweet)),</w:t>
      </w:r>
    </w:p>
    <w:p>
      <w:pPr>
        <w:jc w:val="both"/>
      </w:pPr>
      <w:r>
        <w:t xml:space="preserve">        text = Some(TweetLenses.text(tweet)),</w:t>
      </w:r>
    </w:p>
    <w:p>
      <w:pPr>
        <w:jc w:val="both"/>
      </w:pPr>
      <w:r>
        <w:t xml:space="preserve">        createdVia = Some(TweetLenses.createdVia(tweet)),</w:t>
      </w:r>
    </w:p>
    <w:p>
      <w:pPr>
        <w:jc w:val="both"/>
      </w:pPr>
      <w:r>
        <w:t xml:space="preserve">        createdAtSec = Some(TweetLenses.createdAt(tweet)),</w:t>
      </w:r>
    </w:p>
    <w:p>
      <w:pPr>
        <w:jc w:val="both"/>
      </w:pPr>
      <w:r>
        <w:t xml:space="preserve">        reply =</w:t>
      </w:r>
    </w:p>
    <w:p>
      <w:pPr>
        <w:jc w:val="both"/>
      </w:pPr>
      <w:r>
        <w:t xml:space="preserve">          TweetLenses.reply(tweet).map { r =&gt; toStoredReply(r, TweetLenses.conversationId(tweet)) },</w:t>
      </w:r>
    </w:p>
    <w:p>
      <w:pPr>
        <w:jc w:val="both"/>
      </w:pPr>
      <w:r>
        <w:t xml:space="preserve">        share = TweetLenses.share(tweet).map(toStoredShare),</w:t>
      </w:r>
    </w:p>
    <w:p>
      <w:pPr>
        <w:jc w:val="both"/>
      </w:pPr>
      <w:r>
        <w:t xml:space="preserve">        contributorId = tweet.contributor.map(_.userId),</w:t>
      </w:r>
    </w:p>
    <w:p>
      <w:pPr>
        <w:jc w:val="both"/>
      </w:pPr>
      <w:r>
        <w:t xml:space="preserve">        geo = toStoredGeo(tweet),</w:t>
      </w:r>
    </w:p>
    <w:p>
      <w:pPr>
        <w:jc w:val="both"/>
      </w:pPr>
      <w:r>
        <w:t xml:space="preserve">        hasTakedown = Some(TweetLenses.hasTakedown(tweet)),</w:t>
      </w:r>
    </w:p>
    <w:p>
      <w:pPr>
        <w:jc w:val="both"/>
      </w:pPr>
      <w:r>
        <w:t xml:space="preserve">        nsfwUser = Some(TweetLenses.nsfwUser(tweet)),</w:t>
      </w:r>
    </w:p>
    <w:p>
      <w:pPr>
        <w:jc w:val="both"/>
      </w:pPr>
      <w:r>
        <w:t xml:space="preserve">        nsfwAdmin = Some(TweetLenses.nsfwAdmin(tweet)),</w:t>
      </w:r>
    </w:p>
    <w:p>
      <w:pPr>
        <w:jc w:val="both"/>
      </w:pPr>
      <w:r>
        <w:t xml:space="preserve">        media = tweet.media.map(toStoredMedia),</w:t>
      </w:r>
    </w:p>
    <w:p>
      <w:pPr>
        <w:jc w:val="both"/>
      </w:pPr>
      <w:r>
        <w:t xml:space="preserve">        narrowcast = TweetLenses.narrowcast(tweet).map(toStoredNarrowcast),</w:t>
      </w:r>
    </w:p>
    <w:p>
      <w:pPr>
        <w:jc w:val="both"/>
      </w:pPr>
      <w:r>
        <w:t xml:space="preserve">        nullcast = Some(TweetLenses.nullcast(tweet)),</w:t>
      </w:r>
    </w:p>
    <w:p>
      <w:pPr>
        <w:jc w:val="both"/>
      </w:pPr>
      <w:r>
        <w:t xml:space="preserve">        trackingId = TweetLenses.trackingId(tweet),</w:t>
      </w:r>
    </w:p>
    <w:p>
      <w:pPr>
        <w:jc w:val="both"/>
      </w:pPr>
      <w:r>
        <w:t xml:space="preserve">        quotedTweet = TweetLenses.quotedTweet(tweet).flatMap { qt =&gt;</w:t>
      </w:r>
    </w:p>
    <w:p>
      <w:pPr>
        <w:jc w:val="both"/>
      </w:pPr>
      <w:r>
        <w:t xml:space="preserve">          toStoredQuotedTweet(qt, TweetLenses.text(tweet))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toStoredAdditionalFields(tweet, storedTweet)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Does not need core data to be set. Constructs on disk tweet by avoiding the TweetLenses object</w:t>
      </w:r>
    </w:p>
    <w:p>
      <w:pPr>
        <w:jc w:val="both"/>
      </w:pPr>
      <w:r>
        <w:t xml:space="preserve">   * and only extracting the specified fields.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Assumes that specified fields are set in the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tpTweet Tweetypie Tweet to be converted</w:t>
      </w:r>
    </w:p>
    <w:p>
      <w:pPr>
        <w:jc w:val="both"/>
      </w:pPr>
      <w:r>
        <w:t xml:space="preserve">   * @param fields the fields to be populated in the on disk 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on disk Tweet which has only the specified fields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toStoredTweetForFields(tpTweet: Tweet, fields: Set[Field]): StoredTweet = {</w:t>
      </w:r>
    </w:p>
    <w:p>
      <w:pPr>
        <w:jc w:val="both"/>
      </w:pPr>
      <w:r/>
    </w:p>
    <w:p>
      <w:pPr>
        <w:jc w:val="both"/>
      </w:pPr>
      <w:r>
        <w:t xml:space="preserve">    // Make sure all the passed in fields are known or additional fields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(fields -- Field.AllUpdatableCompiledFields)</w:t>
      </w:r>
    </w:p>
    <w:p>
      <w:pPr>
        <w:jc w:val="both"/>
      </w:pPr>
      <w:r>
        <w:t xml:space="preserve">        .forall(field =&gt; AdditionalFields.isAdditionalFieldId(field.id))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storedTweet =</w:t>
      </w:r>
    </w:p>
    <w:p>
      <w:pPr>
        <w:jc w:val="both"/>
      </w:pPr>
      <w:r>
        <w:t xml:space="preserve">      StoredTweet(</w:t>
      </w:r>
    </w:p>
    <w:p>
      <w:pPr>
        <w:jc w:val="both"/>
      </w:pPr>
      <w:r>
        <w:t xml:space="preserve">        id = tpTweet.id,</w:t>
      </w:r>
    </w:p>
    <w:p>
      <w:pPr>
        <w:jc w:val="both"/>
      </w:pPr>
      <w:r>
        <w:t xml:space="preserve">        geo = if (fields.contains(Field.Geo)) {</w:t>
      </w:r>
    </w:p>
    <w:p>
      <w:pPr>
        <w:jc w:val="both"/>
      </w:pPr>
      <w:r>
        <w:t xml:space="preserve">          tpTweet.coreData.get.coordinates match {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tpTweet.coreData.get.placeId match {</w:t>
      </w:r>
    </w:p>
    <w:p>
      <w:pPr>
        <w:jc w:val="both"/>
      </w:pPr>
      <w:r>
        <w:t xml:space="preserve">                case None =&gt; None</w:t>
      </w:r>
    </w:p>
    <w:p>
      <w:pPr>
        <w:jc w:val="both"/>
      </w:pPr>
      <w:r>
        <w:t xml:space="preserve">                case Some(placeId) =&gt;</w:t>
      </w:r>
    </w:p>
    <w:p>
      <w:pPr>
        <w:jc w:val="both"/>
      </w:pPr>
      <w:r>
        <w:t xml:space="preserve">                  Some(</w:t>
      </w:r>
    </w:p>
    <w:p>
      <w:pPr>
        <w:jc w:val="both"/>
      </w:pPr>
      <w:r>
        <w:t xml:space="preserve">                    StoredGeo(</w:t>
      </w:r>
    </w:p>
    <w:p>
      <w:pPr>
        <w:jc w:val="both"/>
      </w:pPr>
      <w:r>
        <w:t xml:space="preserve">                      latitude = 0.0,</w:t>
      </w:r>
    </w:p>
    <w:p>
      <w:pPr>
        <w:jc w:val="both"/>
      </w:pPr>
      <w:r>
        <w:t xml:space="preserve">                      longitude = 0.0,</w:t>
      </w:r>
    </w:p>
    <w:p>
      <w:pPr>
        <w:jc w:val="both"/>
      </w:pPr>
      <w:r>
        <w:t xml:space="preserve">                      geoPrecision = 0,</w:t>
      </w:r>
    </w:p>
    <w:p>
      <w:pPr>
        <w:jc w:val="both"/>
      </w:pPr>
      <w:r>
        <w:t xml:space="preserve">                      entityId = 0,</w:t>
      </w:r>
    </w:p>
    <w:p>
      <w:pPr>
        <w:jc w:val="both"/>
      </w:pPr>
      <w:r>
        <w:t xml:space="preserve">                      name = Some(placeId)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Some(coords)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StoredGeo(</w:t>
      </w:r>
    </w:p>
    <w:p>
      <w:pPr>
        <w:jc w:val="both"/>
      </w:pPr>
      <w:r>
        <w:t xml:space="preserve">                  latitude = coords.latitude,</w:t>
      </w:r>
    </w:p>
    <w:p>
      <w:pPr>
        <w:jc w:val="both"/>
      </w:pPr>
      <w:r>
        <w:t xml:space="preserve">                  longitude = coords.longitude,</w:t>
      </w:r>
    </w:p>
    <w:p>
      <w:pPr>
        <w:jc w:val="both"/>
      </w:pPr>
      <w:r>
        <w:t xml:space="preserve">                  geoPrecision = coords.geoPrecision,</w:t>
      </w:r>
    </w:p>
    <w:p>
      <w:pPr>
        <w:jc w:val="both"/>
      </w:pPr>
      <w:r>
        <w:t xml:space="preserve">                  entityId = if (coords.display) 2 else 0,</w:t>
      </w:r>
    </w:p>
    <w:p>
      <w:pPr>
        <w:jc w:val="both"/>
      </w:pPr>
      <w:r>
        <w:t xml:space="preserve">                  name = tpTweet.coreData.get.placeId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hasTakedown =</w:t>
      </w:r>
    </w:p>
    <w:p>
      <w:pPr>
        <w:jc w:val="both"/>
      </w:pPr>
      <w:r>
        <w:t xml:space="preserve">          if (fields.contains(Field.HasTakedown))</w:t>
      </w:r>
    </w:p>
    <w:p>
      <w:pPr>
        <w:jc w:val="both"/>
      </w:pPr>
      <w:r>
        <w:t xml:space="preserve">            Some(tpTweet.coreData.get.hasTakedown)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nsfwUser =</w:t>
      </w:r>
    </w:p>
    <w:p>
      <w:pPr>
        <w:jc w:val="both"/>
      </w:pPr>
      <w:r>
        <w:t xml:space="preserve">          if (fields.contains(Field.NsfwUser))</w:t>
      </w:r>
    </w:p>
    <w:p>
      <w:pPr>
        <w:jc w:val="both"/>
      </w:pPr>
      <w:r>
        <w:t xml:space="preserve">            Some(tpTweet.coreData.get.nsfwUser)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nsfwAdmin =</w:t>
      </w:r>
    </w:p>
    <w:p>
      <w:pPr>
        <w:jc w:val="both"/>
      </w:pPr>
      <w:r>
        <w:t xml:space="preserve">          if (fields.contains(Field.NsfwAdmin))</w:t>
      </w:r>
    </w:p>
    <w:p>
      <w:pPr>
        <w:jc w:val="both"/>
      </w:pPr>
      <w:r>
        <w:t xml:space="preserve">            Some(tpTweet.coreData.get.nsfwAdmin)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if (fields.map(_.id).exists(AdditionalFields.isAdditionalFieldId))</w:t>
      </w:r>
    </w:p>
    <w:p>
      <w:pPr>
        <w:jc w:val="both"/>
      </w:pPr>
      <w:r>
        <w:t xml:space="preserve">      toStoredAdditionalFields(tpTweet, storedTweet)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storedTweet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fromStoredReply(reply: StoredReply): Reply =</w:t>
      </w:r>
    </w:p>
    <w:p>
      <w:pPr>
        <w:jc w:val="both"/>
      </w:pPr>
      <w:r>
        <w:t xml:space="preserve">    Reply(</w:t>
      </w:r>
    </w:p>
    <w:p>
      <w:pPr>
        <w:jc w:val="both"/>
      </w:pPr>
      <w:r>
        <w:t xml:space="preserve">      Some(reply.inReplyToStatusId).filter(_ &gt; 0),</w:t>
      </w:r>
    </w:p>
    <w:p>
      <w:pPr>
        <w:jc w:val="both"/>
      </w:pPr>
      <w:r>
        <w:t xml:space="preserve">      reply.inReplyToUserId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fromStoredShare(share: StoredShare): Share =</w:t>
      </w:r>
    </w:p>
    <w:p>
      <w:pPr>
        <w:jc w:val="both"/>
      </w:pPr>
      <w:r>
        <w:t xml:space="preserve">    Share(</w:t>
      </w:r>
    </w:p>
    <w:p>
      <w:pPr>
        <w:jc w:val="both"/>
      </w:pPr>
      <w:r>
        <w:t xml:space="preserve">      share.sourceStatusId,</w:t>
      </w:r>
    </w:p>
    <w:p>
      <w:pPr>
        <w:jc w:val="both"/>
      </w:pPr>
      <w:r>
        <w:t xml:space="preserve">      share.sourceUserId,</w:t>
      </w:r>
    </w:p>
    <w:p>
      <w:pPr>
        <w:jc w:val="both"/>
      </w:pPr>
      <w:r>
        <w:t xml:space="preserve">      share.parentStatusId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fromStoredQuotedTweet(qt: StoredQuotedTweet): QuotedTweet =</w:t>
      </w:r>
    </w:p>
    <w:p>
      <w:pPr>
        <w:jc w:val="both"/>
      </w:pPr>
      <w:r>
        <w:t xml:space="preserve">    QuotedTweet(</w:t>
      </w:r>
    </w:p>
    <w:p>
      <w:pPr>
        <w:jc w:val="both"/>
      </w:pPr>
      <w:r>
        <w:t xml:space="preserve">      qt.tweetId,</w:t>
      </w:r>
    </w:p>
    <w:p>
      <w:pPr>
        <w:jc w:val="both"/>
      </w:pPr>
      <w:r>
        <w:t xml:space="preserve">      qt.userId,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ShortenedUrl(</w:t>
      </w:r>
    </w:p>
    <w:p>
      <w:pPr>
        <w:jc w:val="both"/>
      </w:pPr>
      <w:r>
        <w:t xml:space="preserve">          shortUrl = qt.shortUrl,</w:t>
      </w:r>
    </w:p>
    <w:p>
      <w:pPr>
        <w:jc w:val="both"/>
      </w:pPr>
      <w:r>
        <w:t xml:space="preserve">          longUrl = "", // will be hydrated later via tweetypie's QuotedTweetRefUrlsHydrator</w:t>
      </w:r>
    </w:p>
    <w:p>
      <w:pPr>
        <w:jc w:val="both"/>
      </w:pPr>
      <w:r>
        <w:t xml:space="preserve">          displayText = "" //will be hydrated later via tweetypie's QuotedTweetRefUrlsHydrator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fromStoredGeo(geo: StoredGeo): GeoCoordinates =</w:t>
      </w:r>
    </w:p>
    <w:p>
      <w:pPr>
        <w:jc w:val="both"/>
      </w:pPr>
      <w:r>
        <w:t xml:space="preserve">    GeoCoordinates(</w:t>
      </w:r>
    </w:p>
    <w:p>
      <w:pPr>
        <w:jc w:val="both"/>
      </w:pPr>
      <w:r>
        <w:t xml:space="preserve">      latitude = geo.latitude,</w:t>
      </w:r>
    </w:p>
    <w:p>
      <w:pPr>
        <w:jc w:val="both"/>
      </w:pPr>
      <w:r>
        <w:t xml:space="preserve">      longitude = geo.longitude,</w:t>
      </w:r>
    </w:p>
    <w:p>
      <w:pPr>
        <w:jc w:val="both"/>
      </w:pPr>
      <w:r>
        <w:t xml:space="preserve">      geoPrecision = geo.geoPrecision,</w:t>
      </w:r>
    </w:p>
    <w:p>
      <w:pPr>
        <w:jc w:val="both"/>
      </w:pPr>
      <w:r>
        <w:t xml:space="preserve">      display = geo.entityId == 2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fromStoredMediaEntity(media: StoredMediaEntity): MediaEntity =</w:t>
      </w:r>
    </w:p>
    <w:p>
      <w:pPr>
        <w:jc w:val="both"/>
      </w:pPr>
      <w:r>
        <w:t xml:space="preserve">    MediaEntity(</w:t>
      </w:r>
    </w:p>
    <w:p>
      <w:pPr>
        <w:jc w:val="both"/>
      </w:pPr>
      <w:r>
        <w:t xml:space="preserve">      fromIndex = -1, // will get filled in later</w:t>
      </w:r>
    </w:p>
    <w:p>
      <w:pPr>
        <w:jc w:val="both"/>
      </w:pPr>
      <w:r>
        <w:t xml:space="preserve">      toIndex = -1, // will get filled in later</w:t>
      </w:r>
    </w:p>
    <w:p>
      <w:pPr>
        <w:jc w:val="both"/>
      </w:pPr>
      <w:r>
        <w:t xml:space="preserve">      url = null, // will get filled in later</w:t>
      </w:r>
    </w:p>
    <w:p>
      <w:pPr>
        <w:jc w:val="both"/>
      </w:pPr>
      <w:r>
        <w:t xml:space="preserve">      mediaPath = "", // field is obsolete</w:t>
      </w:r>
    </w:p>
    <w:p>
      <w:pPr>
        <w:jc w:val="both"/>
      </w:pPr>
      <w:r>
        <w:t xml:space="preserve">      mediaUrl = null, // will get filled in later</w:t>
      </w:r>
    </w:p>
    <w:p>
      <w:pPr>
        <w:jc w:val="both"/>
      </w:pPr>
      <w:r>
        <w:t xml:space="preserve">      mediaUrlHttps = null, // will get filled in later</w:t>
      </w:r>
    </w:p>
    <w:p>
      <w:pPr>
        <w:jc w:val="both"/>
      </w:pPr>
      <w:r>
        <w:t xml:space="preserve">      displayUrl = null, // will get filled in later</w:t>
      </w:r>
    </w:p>
    <w:p>
      <w:pPr>
        <w:jc w:val="both"/>
      </w:pPr>
      <w:r>
        <w:t xml:space="preserve">      expandedUrl = null, // will get filled in later</w:t>
      </w:r>
    </w:p>
    <w:p>
      <w:pPr>
        <w:jc w:val="both"/>
      </w:pPr>
      <w:r>
        <w:t xml:space="preserve">      mediaId = media.id,</w:t>
      </w:r>
    </w:p>
    <w:p>
      <w:pPr>
        <w:jc w:val="both"/>
      </w:pPr>
      <w:r>
        <w:t xml:space="preserve">      nsfw = false,</w:t>
      </w:r>
    </w:p>
    <w:p>
      <w:pPr>
        <w:jc w:val="both"/>
      </w:pPr>
      <w:r>
        <w:t xml:space="preserve">      sizes = Set(</w:t>
      </w:r>
    </w:p>
    <w:p>
      <w:pPr>
        <w:jc w:val="both"/>
      </w:pPr>
      <w:r>
        <w:t xml:space="preserve">        MediaSize(</w:t>
      </w:r>
    </w:p>
    <w:p>
      <w:pPr>
        <w:jc w:val="both"/>
      </w:pPr>
      <w:r>
        <w:t xml:space="preserve">          sizeType = MediaSizeType.Orig,</w:t>
      </w:r>
    </w:p>
    <w:p>
      <w:pPr>
        <w:jc w:val="both"/>
      </w:pPr>
      <w:r>
        <w:t xml:space="preserve">          resizeMethod = MediaResizeMethod.Fit,</w:t>
      </w:r>
    </w:p>
    <w:p>
      <w:pPr>
        <w:jc w:val="both"/>
      </w:pPr>
      <w:r>
        <w:t xml:space="preserve">          deprecatedContentType = MediaContentType(media.mediaType),</w:t>
      </w:r>
    </w:p>
    <w:p>
      <w:pPr>
        <w:jc w:val="both"/>
      </w:pPr>
      <w:r>
        <w:t xml:space="preserve">          width = media.width,</w:t>
      </w:r>
    </w:p>
    <w:p>
      <w:pPr>
        <w:jc w:val="both"/>
      </w:pPr>
      <w:r>
        <w:t xml:space="preserve">          height = media.height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fromStoredNarrowcast(narrowcast: StoredNarrowcast): Narrowcast =</w:t>
      </w:r>
    </w:p>
    <w:p>
      <w:pPr>
        <w:jc w:val="both"/>
      </w:pPr>
      <w:r>
        <w:t xml:space="preserve">    Narrowcast(</w:t>
      </w:r>
    </w:p>
    <w:p>
      <w:pPr>
        <w:jc w:val="both"/>
      </w:pPr>
      <w:r>
        <w:t xml:space="preserve">      location = narrowcast.location.getOrElse(Seq())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fromStoredTweet(storedTweet: StoredTweet): Tweet = {</w:t>
      </w:r>
    </w:p>
    <w:p>
      <w:pPr>
        <w:jc w:val="both"/>
      </w:pPr>
      <w:r>
        <w:t xml:space="preserve">    val coreData =</w:t>
      </w:r>
    </w:p>
    <w:p>
      <w:pPr>
        <w:jc w:val="both"/>
      </w:pPr>
      <w:r>
        <w:t xml:space="preserve">      TweetCoreData(</w:t>
      </w:r>
    </w:p>
    <w:p>
      <w:pPr>
        <w:jc w:val="both"/>
      </w:pPr>
      <w:r>
        <w:t xml:space="preserve">        userId = storedTweet.userId.get,</w:t>
      </w:r>
    </w:p>
    <w:p>
      <w:pPr>
        <w:jc w:val="both"/>
      </w:pPr>
      <w:r>
        <w:t xml:space="preserve">        text = storedTweet.text.get,</w:t>
      </w:r>
    </w:p>
    <w:p>
      <w:pPr>
        <w:jc w:val="both"/>
      </w:pPr>
      <w:r>
        <w:t xml:space="preserve">        createdVia = storedTweet.createdVia.get,</w:t>
      </w:r>
    </w:p>
    <w:p>
      <w:pPr>
        <w:jc w:val="both"/>
      </w:pPr>
      <w:r>
        <w:t xml:space="preserve">        createdAtSecs = storedTweet.createdAtSec.get,</w:t>
      </w:r>
    </w:p>
    <w:p>
      <w:pPr>
        <w:jc w:val="both"/>
      </w:pPr>
      <w:r>
        <w:t xml:space="preserve">        reply = storedTweet.reply.map(fromStoredReply),</w:t>
      </w:r>
    </w:p>
    <w:p>
      <w:pPr>
        <w:jc w:val="both"/>
      </w:pPr>
      <w:r>
        <w:t xml:space="preserve">        share = storedTweet.share.map(fromStoredShare),</w:t>
      </w:r>
    </w:p>
    <w:p>
      <w:pPr>
        <w:jc w:val="both"/>
      </w:pPr>
      <w:r>
        <w:t xml:space="preserve">        hasTakedown = storedTweet.hasTakedown.getOrElse(false),</w:t>
      </w:r>
    </w:p>
    <w:p>
      <w:pPr>
        <w:jc w:val="both"/>
      </w:pPr>
      <w:r>
        <w:t xml:space="preserve">        nsfwUser = storedTweet.nsfwUser.getOrElse(false),</w:t>
      </w:r>
    </w:p>
    <w:p>
      <w:pPr>
        <w:jc w:val="both"/>
      </w:pPr>
      <w:r>
        <w:t xml:space="preserve">        nsfwAdmin = storedTweet.nsfwAdmin.getOrElse(false),</w:t>
      </w:r>
    </w:p>
    <w:p>
      <w:pPr>
        <w:jc w:val="both"/>
      </w:pPr>
      <w:r>
        <w:t xml:space="preserve">        narrowcast = storedTweet.narrowcast.map(fromStoredNarrowcast),</w:t>
      </w:r>
    </w:p>
    <w:p>
      <w:pPr>
        <w:jc w:val="both"/>
      </w:pPr>
      <w:r>
        <w:t xml:space="preserve">        nullcast = storedTweet.nullcast.getOrElse(false),</w:t>
      </w:r>
    </w:p>
    <w:p>
      <w:pPr>
        <w:jc w:val="both"/>
      </w:pPr>
      <w:r>
        <w:t xml:space="preserve">        trackingId = storedTweet.trackingId,</w:t>
      </w:r>
    </w:p>
    <w:p>
      <w:pPr>
        <w:jc w:val="both"/>
      </w:pPr>
      <w:r>
        <w:t xml:space="preserve">        conversationId = storedTweet.reply.flatMap(_.conversationId),</w:t>
      </w:r>
    </w:p>
    <w:p>
      <w:pPr>
        <w:jc w:val="both"/>
      </w:pPr>
      <w:r>
        <w:t xml:space="preserve">        placeId = storedTweet.geo.flatMap(_.name),</w:t>
      </w:r>
    </w:p>
    <w:p>
      <w:pPr>
        <w:jc w:val="both"/>
      </w:pPr>
      <w:r>
        <w:t xml:space="preserve">        coordinates = storedTweet.geo.map(fromStoredGeo),</w:t>
      </w:r>
    </w:p>
    <w:p>
      <w:pPr>
        <w:jc w:val="both"/>
      </w:pPr>
      <w:r>
        <w:t xml:space="preserve">        hasMedia = if (storedTweet.media.exists(_.nonEmpty)) Some(true) else None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retweets should never have their media, but some tweets incorrectly do.</w:t>
      </w:r>
    </w:p>
    <w:p>
      <w:pPr>
        <w:jc w:val="both"/>
      </w:pPr>
      <w:r>
        <w:t xml:space="preserve">    val storedMedia = if (coreData.share.isDefined) Nil else storedTweet.media.toSeq</w:t>
      </w:r>
    </w:p>
    <w:p>
      <w:pPr>
        <w:jc w:val="both"/>
      </w:pPr>
      <w:r/>
    </w:p>
    <w:p>
      <w:pPr>
        <w:jc w:val="both"/>
      </w:pPr>
      <w:r>
        <w:t xml:space="preserve">    val tpTweet =</w:t>
      </w:r>
    </w:p>
    <w:p>
      <w:pPr>
        <w:jc w:val="both"/>
      </w:pPr>
      <w:r>
        <w:t xml:space="preserve">      Tweet(</w:t>
      </w:r>
    </w:p>
    <w:p>
      <w:pPr>
        <w:jc w:val="both"/>
      </w:pPr>
      <w:r>
        <w:t xml:space="preserve">        id = storedTweet.id,</w:t>
      </w:r>
    </w:p>
    <w:p>
      <w:pPr>
        <w:jc w:val="both"/>
      </w:pPr>
      <w:r>
        <w:t xml:space="preserve">        coreData = Some(coreData),</w:t>
      </w:r>
    </w:p>
    <w:p>
      <w:pPr>
        <w:jc w:val="both"/>
      </w:pPr>
      <w:r>
        <w:t xml:space="preserve">        contributor = storedTweet.contributorId.map(Contributor(_)),</w:t>
      </w:r>
    </w:p>
    <w:p>
      <w:pPr>
        <w:jc w:val="both"/>
      </w:pPr>
      <w:r>
        <w:t xml:space="preserve">        media = Some(storedMedia.flatten.map(fromStoredMediaEntity)),</w:t>
      </w:r>
    </w:p>
    <w:p>
      <w:pPr>
        <w:jc w:val="both"/>
      </w:pPr>
      <w:r>
        <w:t xml:space="preserve">        mentions = Some(Seq.empty),</w:t>
      </w:r>
    </w:p>
    <w:p>
      <w:pPr>
        <w:jc w:val="both"/>
      </w:pPr>
      <w:r>
        <w:t xml:space="preserve">        urls = Some(Seq.empty),</w:t>
      </w:r>
    </w:p>
    <w:p>
      <w:pPr>
        <w:jc w:val="both"/>
      </w:pPr>
      <w:r>
        <w:t xml:space="preserve">        cashtags = Some(Seq.empty),</w:t>
      </w:r>
    </w:p>
    <w:p>
      <w:pPr>
        <w:jc w:val="both"/>
      </w:pPr>
      <w:r>
        <w:t xml:space="preserve">        hashtags = Some(Seq.empty),</w:t>
      </w:r>
    </w:p>
    <w:p>
      <w:pPr>
        <w:jc w:val="both"/>
      </w:pPr>
      <w:r>
        <w:t xml:space="preserve">        quotedTweet = storedTweet.quotedTweet.map(fromStoredQuotedTweet)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fromStoredAdditionalFields(storedTweet, tpTweet)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fromStoredTweetAllowInvalid(storedTweet: StoredTweet): Tweet = {</w:t>
      </w:r>
    </w:p>
    <w:p>
      <w:pPr>
        <w:jc w:val="both"/>
      </w:pPr>
      <w:r>
        <w:t xml:space="preserve">    fromStoredTweet(</w:t>
      </w:r>
    </w:p>
    <w:p>
      <w:pPr>
        <w:jc w:val="both"/>
      </w:pPr>
      <w:r>
        <w:t xml:space="preserve">      storedTweet.copy(</w:t>
      </w:r>
    </w:p>
    <w:p>
      <w:pPr>
        <w:jc w:val="both"/>
      </w:pPr>
      <w:r>
        <w:t xml:space="preserve">        userId = storedTweet.userId.orElse(Some(-1L)),</w:t>
      </w:r>
    </w:p>
    <w:p>
      <w:pPr>
        <w:jc w:val="both"/>
      </w:pPr>
      <w:r>
        <w:t xml:space="preserve">        text = storedTweet.text.orElse(Some("")),</w:t>
      </w:r>
    </w:p>
    <w:p>
      <w:pPr>
        <w:jc w:val="both"/>
      </w:pPr>
      <w:r>
        <w:t xml:space="preserve">        createdVia = storedTweet.createdVia.orElse(Some("")),</w:t>
      </w:r>
    </w:p>
    <w:p>
      <w:pPr>
        <w:jc w:val="both"/>
      </w:pPr>
      <w:r>
        <w:t xml:space="preserve">        createdAtSec = storedTweet.createdAtSec.orElse(Some(-1L))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fromStoredAdditionalFields(from: StoredTweet, to: Tweet): Tweet = {</w:t>
      </w:r>
    </w:p>
    <w:p>
      <w:pPr>
        <w:jc w:val="both"/>
      </w:pPr>
      <w:r>
        <w:t xml:space="preserve">    val passThroughAdditionalFields =</w:t>
      </w:r>
    </w:p>
    <w:p>
      <w:pPr>
        <w:jc w:val="both"/>
      </w:pPr>
      <w:r>
        <w:t xml:space="preserve">      from._passthroughFields.filterKeys(AdditionalFields.isAdditionalFieldId)</w:t>
      </w:r>
    </w:p>
    <w:p>
      <w:pPr>
        <w:jc w:val="both"/>
      </w:pPr>
      <w:r>
        <w:t xml:space="preserve">    val allAdditionalFields =</w:t>
      </w:r>
    </w:p>
    <w:p>
      <w:pPr>
        <w:jc w:val="both"/>
      </w:pPr>
      <w:r>
        <w:t xml:space="preserve">      from.getFieldBlobs(tbTweetCompiledAdditionalFieldIds) ++ passThroughAdditionalFields</w:t>
      </w:r>
    </w:p>
    <w:p>
      <w:pPr>
        <w:jc w:val="both"/>
      </w:pPr>
      <w:r>
        <w:t xml:space="preserve">    allAdditionalFields.values.foldLeft(to) { case (t, f) =&gt; t.setField(f)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toDeletedTweet(storedTweet: StoredTweet): DeletedTweet = {</w:t>
      </w:r>
    </w:p>
    <w:p>
      <w:pPr>
        <w:jc w:val="both"/>
      </w:pPr>
      <w:r>
        <w:t xml:space="preserve">    val noteTweetBlob = storedTweet.getFieldBlob(Tweet.NoteTweetField.id)</w:t>
      </w:r>
    </w:p>
    <w:p>
      <w:pPr>
        <w:jc w:val="both"/>
      </w:pPr>
      <w:r>
        <w:t xml:space="preserve">    val noteTweetOption = noteTweetBlob.map(blob =&gt; NoteTweet.decode(blob.read))</w:t>
      </w:r>
    </w:p>
    <w:p>
      <w:pPr>
        <w:jc w:val="both"/>
      </w:pPr>
      <w:r>
        <w:t xml:space="preserve">    DeletedTweet(</w:t>
      </w:r>
    </w:p>
    <w:p>
      <w:pPr>
        <w:jc w:val="both"/>
      </w:pPr>
      <w:r>
        <w:t xml:space="preserve">      id = storedTweet.id,</w:t>
      </w:r>
    </w:p>
    <w:p>
      <w:pPr>
        <w:jc w:val="both"/>
      </w:pPr>
      <w:r>
        <w:t xml:space="preserve">      userId = storedTweet.userId,</w:t>
      </w:r>
    </w:p>
    <w:p>
      <w:pPr>
        <w:jc w:val="both"/>
      </w:pPr>
      <w:r>
        <w:t xml:space="preserve">      text = storedTweet.text,</w:t>
      </w:r>
    </w:p>
    <w:p>
      <w:pPr>
        <w:jc w:val="both"/>
      </w:pPr>
      <w:r>
        <w:t xml:space="preserve">      createdAtSecs = storedTweet.createdAtSec,</w:t>
      </w:r>
    </w:p>
    <w:p>
      <w:pPr>
        <w:jc w:val="both"/>
      </w:pPr>
      <w:r>
        <w:t xml:space="preserve">      share = storedTweet.share.map(toDeletedShare),</w:t>
      </w:r>
    </w:p>
    <w:p>
      <w:pPr>
        <w:jc w:val="both"/>
      </w:pPr>
      <w:r>
        <w:t xml:space="preserve">      media = storedTweet.media.map(_.map(toDeletedMediaEntity)),</w:t>
      </w:r>
    </w:p>
    <w:p>
      <w:pPr>
        <w:jc w:val="both"/>
      </w:pPr>
      <w:r>
        <w:t xml:space="preserve">      noteTweetId = noteTweetOption.map(_.id),</w:t>
      </w:r>
    </w:p>
    <w:p>
      <w:pPr>
        <w:jc w:val="both"/>
      </w:pPr>
      <w:r>
        <w:t xml:space="preserve">      isExpandable = noteTweetOption.flatMap(_.isExpandable)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toDeletedShare(storedShare: StoredShare): DeletedTweetShare =</w:t>
      </w:r>
    </w:p>
    <w:p>
      <w:pPr>
        <w:jc w:val="both"/>
      </w:pPr>
      <w:r>
        <w:t xml:space="preserve">    DeletedTweetShare(</w:t>
      </w:r>
    </w:p>
    <w:p>
      <w:pPr>
        <w:jc w:val="both"/>
      </w:pPr>
      <w:r>
        <w:t xml:space="preserve">      sourceStatusId = storedShare.sourceStatusId,</w:t>
      </w:r>
    </w:p>
    <w:p>
      <w:pPr>
        <w:jc w:val="both"/>
      </w:pPr>
      <w:r>
        <w:t xml:space="preserve">      sourceUserId = storedShare.sourceUserId,</w:t>
      </w:r>
    </w:p>
    <w:p>
      <w:pPr>
        <w:jc w:val="both"/>
      </w:pPr>
      <w:r>
        <w:t xml:space="preserve">      parentStatusId = storedShare.parentStatusId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toDeletedMediaEntity(storedMediaEntity: StoredMediaEntity): DeletedTweetMediaEntity =</w:t>
      </w:r>
    </w:p>
    <w:p>
      <w:pPr>
        <w:jc w:val="both"/>
      </w:pPr>
      <w:r>
        <w:t xml:space="preserve">    DeletedTweetMediaEntity(</w:t>
      </w:r>
    </w:p>
    <w:p>
      <w:pPr>
        <w:jc w:val="both"/>
      </w:pPr>
      <w:r>
        <w:t xml:space="preserve">      id = storedMediaEntity.id,</w:t>
      </w:r>
    </w:p>
    <w:p>
      <w:pPr>
        <w:jc w:val="both"/>
      </w:pPr>
      <w:r>
        <w:t xml:space="preserve">      mediaType = storedMediaEntity.mediaType,</w:t>
      </w:r>
    </w:p>
    <w:p>
      <w:pPr>
        <w:jc w:val="both"/>
      </w:pPr>
      <w:r>
        <w:t xml:space="preserve">      width = storedMediaEntity.width,</w:t>
      </w:r>
    </w:p>
    <w:p>
      <w:pPr>
        <w:jc w:val="both"/>
      </w:pPr>
      <w:r>
        <w:t xml:space="preserve">      height = storedMediaEntity.height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