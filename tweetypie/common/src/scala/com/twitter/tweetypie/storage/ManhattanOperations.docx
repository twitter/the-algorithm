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com.twitter.storage.client.manhattan.bijections.Bijections.BufInjection</w:t>
      </w:r>
    </w:p>
    <w:p>
      <w:pPr>
        <w:jc w:val="both"/>
      </w:pPr>
      <w:r>
        <w:t>import com.twitter.storage.client.manhattan.kv.ManhattanKVEndpoint</w:t>
      </w:r>
    </w:p>
    <w:p>
      <w:pPr>
        <w:jc w:val="both"/>
      </w:pPr>
      <w:r>
        <w:t>import com.twitter.storage.client.manhattan.kv.impl.DescriptorP1L1</w:t>
      </w:r>
    </w:p>
    <w:p>
      <w:pPr>
        <w:jc w:val="both"/>
      </w:pPr>
      <w:r>
        <w:t>import com.twitter.storage.client.manhattan.kv.impl.Component</w:t>
      </w:r>
    </w:p>
    <w:p>
      <w:pPr>
        <w:jc w:val="both"/>
      </w:pPr>
      <w:r>
        <w:t>import com.twitter.storage.client.manhattan.kv.{impl =&gt; mh}</w:t>
      </w:r>
    </w:p>
    <w:p>
      <w:pPr>
        <w:jc w:val="both"/>
      </w:pPr>
      <w:r>
        <w:t>import com.twitter.storage.client.manhattan.bijections.Bijections.StringInjection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case class TweetManhattanRecord(key: TweetKey, value: TweetManhattanValue) {</w:t>
      </w:r>
    </w:p>
    <w:p>
      <w:pPr>
        <w:jc w:val="both"/>
      </w:pPr>
      <w:r>
        <w:t xml:space="preserve">  def pkey: TweetId = key.tweetId</w:t>
      </w:r>
    </w:p>
    <w:p>
      <w:pPr>
        <w:jc w:val="both"/>
      </w:pPr>
      <w:r>
        <w:t xml:space="preserve">  def lkey: TweetKey.LKey = key.lKey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 representation that is human-readable, but contains</w:t>
      </w:r>
    </w:p>
    <w:p>
      <w:pPr>
        <w:jc w:val="both"/>
      </w:pPr>
      <w:r>
        <w:t xml:space="preserve">   * all of the information from the record. It is not intended for</w:t>
      </w:r>
    </w:p>
    <w:p>
      <w:pPr>
        <w:jc w:val="both"/>
      </w:pPr>
      <w:r>
        <w:t xml:space="preserve">   * producing machine-readable values.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conversion is relatively expensive, so beware of using it in</w:t>
      </w:r>
    </w:p>
    <w:p>
      <w:pPr>
        <w:jc w:val="both"/>
      </w:pPr>
      <w:r>
        <w:t xml:space="preserve">   * hot code paths.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toString: String = {</w:t>
      </w:r>
    </w:p>
    <w:p>
      <w:pPr>
        <w:jc w:val="both"/>
      </w:pPr>
      <w:r>
        <w:t xml:space="preserve">    val valueString =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key.lKey match {</w:t>
      </w:r>
    </w:p>
    <w:p>
      <w:pPr>
        <w:jc w:val="both"/>
      </w:pPr>
      <w:r>
        <w:t xml:space="preserve">          case _: TweetKey.LKey.MetadataKey =&gt;</w:t>
      </w:r>
    </w:p>
    <w:p>
      <w:pPr>
        <w:jc w:val="both"/>
      </w:pPr>
      <w:r>
        <w:t xml:space="preserve">            StringCodec.fromByteBuffer(value.contents)</w:t>
      </w:r>
    </w:p>
    <w:p>
      <w:pPr>
        <w:jc w:val="both"/>
      </w:pPr>
      <w:r/>
    </w:p>
    <w:p>
      <w:pPr>
        <w:jc w:val="both"/>
      </w:pPr>
      <w:r>
        <w:t xml:space="preserve">          case _: TweetKey.LKey.FieldKey =&gt;</w:t>
      </w:r>
    </w:p>
    <w:p>
      <w:pPr>
        <w:jc w:val="both"/>
      </w:pPr>
      <w:r>
        <w:t xml:space="preserve">            val tFieldBlob = TFieldBlobCodec.fromByteBuffer(value.contents)</w:t>
      </w:r>
    </w:p>
    <w:p>
      <w:pPr>
        <w:jc w:val="both"/>
      </w:pPr>
      <w:r>
        <w:t xml:space="preserve">            s"TFieldBlob(${tFieldBlob.field}, 0x${Buf.slowHexString(tFieldBlob.content)})"</w:t>
      </w:r>
    </w:p>
    <w:p>
      <w:pPr>
        <w:jc w:val="both"/>
      </w:pPr>
      <w:r/>
    </w:p>
    <w:p>
      <w:pPr>
        <w:jc w:val="both"/>
      </w:pPr>
      <w:r>
        <w:t xml:space="preserve">          case TweetKey.LKey.Unknown(_) =&gt;</w:t>
      </w:r>
    </w:p>
    <w:p>
      <w:pPr>
        <w:jc w:val="both"/>
      </w:pPr>
      <w:r>
        <w:t xml:space="preserve">            "0x" + Buf.slowHexString(Buf.ByteBuffer.Shared(value.contents))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{</w:t>
      </w:r>
    </w:p>
    <w:p>
      <w:pPr>
        <w:jc w:val="both"/>
      </w:pPr>
      <w:r>
        <w:t xml:space="preserve">        case NonFatal(e) =&gt;</w:t>
      </w:r>
    </w:p>
    <w:p>
      <w:pPr>
        <w:jc w:val="both"/>
      </w:pPr>
      <w:r>
        <w:t xml:space="preserve">          val hexValue = Buf.slowHexString(Buf.ByteBuffer.Shared(value.contents))</w:t>
      </w:r>
    </w:p>
    <w:p>
      <w:pPr>
        <w:jc w:val="both"/>
      </w:pPr>
      <w:r>
        <w:t xml:space="preserve">          s"0x$hexValue (failed to decode due to $e)"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s"$key =&gt; ${value.copy(contents = valueString)}"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ManhattanOperations {</w:t>
      </w:r>
    </w:p>
    <w:p>
      <w:pPr>
        <w:jc w:val="both"/>
      </w:pPr>
      <w:r>
        <w:t xml:space="preserve">  type Read = TweetId =&gt; Stitch[Seq[TweetManhattanRecord]]</w:t>
      </w:r>
    </w:p>
    <w:p>
      <w:pPr>
        <w:jc w:val="both"/>
      </w:pPr>
      <w:r>
        <w:t xml:space="preserve">  type Insert = TweetManhattanRecord =&gt; Stitch[Unit]</w:t>
      </w:r>
    </w:p>
    <w:p>
      <w:pPr>
        <w:jc w:val="both"/>
      </w:pPr>
      <w:r>
        <w:t xml:space="preserve">  type Delete = (TweetKey, Option[Time]) =&gt; Stitch[Unit]</w:t>
      </w:r>
    </w:p>
    <w:p>
      <w:pPr>
        <w:jc w:val="both"/>
      </w:pPr>
      <w:r>
        <w:t xml:space="preserve">  type DeleteRange = TweetId =&gt; Stitch[Unit]</w:t>
      </w:r>
    </w:p>
    <w:p>
      <w:pPr>
        <w:jc w:val="both"/>
      </w:pPr>
      <w:r/>
    </w:p>
    <w:p>
      <w:pPr>
        <w:jc w:val="both"/>
      </w:pPr>
      <w:r>
        <w:t xml:space="preserve">  object PkeyInjection extends Injection[TweetId, String] {</w:t>
      </w:r>
    </w:p>
    <w:p>
      <w:pPr>
        <w:jc w:val="both"/>
      </w:pPr>
      <w:r>
        <w:t xml:space="preserve">    override def apply(tweetId: TweetId): String = TweetKey.padTweetIdStr(tweetId)</w:t>
      </w:r>
    </w:p>
    <w:p>
      <w:pPr>
        <w:jc w:val="both"/>
      </w:pPr>
      <w:r>
        <w:t xml:space="preserve">    override def invert(str: String): scala.util.Try[TweetId] = scala.util.Try(str.toLong)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InvalidLkey(lkeyStr: String) extends Exception</w:t>
      </w:r>
    </w:p>
    <w:p>
      <w:pPr>
        <w:jc w:val="both"/>
      </w:pPr>
      <w:r/>
    </w:p>
    <w:p>
      <w:pPr>
        <w:jc w:val="both"/>
      </w:pPr>
      <w:r>
        <w:t xml:space="preserve">  object LkeyInjection extends Injection[TweetKey.LKey, String] {</w:t>
      </w:r>
    </w:p>
    <w:p>
      <w:pPr>
        <w:jc w:val="both"/>
      </w:pPr>
      <w:r>
        <w:t xml:space="preserve">    override def apply(lkey: TweetKey.LKey): String = lkey.toString</w:t>
      </w:r>
    </w:p>
    <w:p>
      <w:pPr>
        <w:jc w:val="both"/>
      </w:pPr>
      <w:r>
        <w:t xml:space="preserve">    override def invert(str: String): scala.util.Try[TweetKey.LKey] =</w:t>
      </w:r>
    </w:p>
    <w:p>
      <w:pPr>
        <w:jc w:val="both"/>
      </w:pPr>
      <w:r>
        <w:t xml:space="preserve">      scala.util.Success(TweetKey.LKey.fromString(str))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KeyDescriptor: DescriptorP1L1.EmptyKey[TweetId, TweetKey.LKey] =</w:t>
      </w:r>
    </w:p>
    <w:p>
      <w:pPr>
        <w:jc w:val="both"/>
      </w:pPr>
      <w:r>
        <w:t xml:space="preserve">    mh.KeyDescriptor(</w:t>
      </w:r>
    </w:p>
    <w:p>
      <w:pPr>
        <w:jc w:val="both"/>
      </w:pPr>
      <w:r>
        <w:t xml:space="preserve">      Component(PkeyInjection.andThen(StringInjection)),</w:t>
      </w:r>
    </w:p>
    <w:p>
      <w:pPr>
        <w:jc w:val="both"/>
      </w:pPr>
      <w:r>
        <w:t xml:space="preserve">      Component(LkeyInjection.andThen(StringInjection))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ValueDescriptor: mh.ValueDescriptor.EmptyValue[ByteBuffer] = mh.ValueDescriptor(BufInjection)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ManhattanOperations(dataset: String, mhEndpoint: ManhattanKVEndpoint) {</w:t>
      </w:r>
    </w:p>
    <w:p>
      <w:pPr>
        <w:jc w:val="both"/>
      </w:pPr>
      <w:r>
        <w:t xml:space="preserve">  import ManhattanOperations._</w:t>
      </w:r>
    </w:p>
    <w:p>
      <w:pPr>
        <w:jc w:val="both"/>
      </w:pPr>
      <w:r/>
    </w:p>
    <w:p>
      <w:pPr>
        <w:jc w:val="both"/>
      </w:pPr>
      <w:r>
        <w:t xml:space="preserve">  private[this] def pkey(tweetId: TweetId) = KeyDescriptor.withDataset(dataset).withPkey(tweetId)</w:t>
      </w:r>
    </w:p>
    <w:p>
      <w:pPr>
        <w:jc w:val="both"/>
      </w:pPr>
      <w:r/>
    </w:p>
    <w:p>
      <w:pPr>
        <w:jc w:val="both"/>
      </w:pPr>
      <w:r>
        <w:t xml:space="preserve">  def read: Read = { tweetId =&gt;</w:t>
      </w:r>
    </w:p>
    <w:p>
      <w:pPr>
        <w:jc w:val="both"/>
      </w:pPr>
      <w:r>
        <w:t xml:space="preserve">    mhEndpoint.slice(pkey(tweetId).under(), ValueDescriptor).map { mhData =&gt;</w:t>
      </w:r>
    </w:p>
    <w:p>
      <w:pPr>
        <w:jc w:val="both"/>
      </w:pPr>
      <w:r>
        <w:t xml:space="preserve">      mhData.map {</w:t>
      </w:r>
    </w:p>
    <w:p>
      <w:pPr>
        <w:jc w:val="both"/>
      </w:pPr>
      <w:r>
        <w:t xml:space="preserve">        case (key, value) =&gt; TweetManhattanRecord(TweetKey(key.pkey, key.lkey), 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insert: Insert =</w:t>
      </w:r>
    </w:p>
    <w:p>
      <w:pPr>
        <w:jc w:val="both"/>
      </w:pPr>
      <w:r>
        <w:t xml:space="preserve">    record =&gt; {</w:t>
      </w:r>
    </w:p>
    <w:p>
      <w:pPr>
        <w:jc w:val="both"/>
      </w:pPr>
      <w:r>
        <w:t xml:space="preserve">      val mhKey = pkey(record.key.tweetId).withLkey(record.key.lKey)</w:t>
      </w:r>
    </w:p>
    <w:p>
      <w:pPr>
        <w:jc w:val="both"/>
      </w:pPr>
      <w:r>
        <w:t xml:space="preserve">      mhEndpoint.insert(mhKey, ValueDescriptor.withValue(record.value))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delete: Delete = (key, time) =&gt; mhEndpoint.delete(pkey(key.tweetId).withLkey(key.lKey), time)</w:t>
      </w:r>
    </w:p>
    <w:p>
      <w:pPr>
        <w:jc w:val="both"/>
      </w:pPr>
      <w:r/>
    </w:p>
    <w:p>
      <w:pPr>
        <w:jc w:val="both"/>
      </w:pPr>
      <w:r>
        <w:t xml:space="preserve">  def deleteRange: DeleteRange =</w:t>
      </w:r>
    </w:p>
    <w:p>
      <w:pPr>
        <w:jc w:val="both"/>
      </w:pPr>
      <w:r>
        <w:t xml:space="preserve">    tweetId =&gt; mhEndpoint.deleteRange(KeyDescriptor.withDataset(dataset).withPkey(tweetId).under())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