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com.twitter.storage.client.manhattan.kv.DeniedManhattanException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DeleteAdditionalFieldsHandler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delete: ManhattanOperations.Delete,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TweetStorageClient.DeleteAdditionalFields =</w:t>
      </w:r>
    </w:p>
    <w:p>
      <w:pPr>
        <w:jc w:val="both"/>
      </w:pPr>
      <w:r>
        <w:t xml:space="preserve">    (unfilteredTweetIds: Seq[TweetId], additionalFields: Seq[Field]) =&gt; {</w:t>
      </w:r>
    </w:p>
    <w:p>
      <w:pPr>
        <w:jc w:val="both"/>
      </w:pPr>
      <w:r>
        <w:t xml:space="preserve">      val tweetIds = unfilteredTweetIds.filter(_ &gt; 0)</w:t>
      </w:r>
    </w:p>
    <w:p>
      <w:pPr>
        <w:jc w:val="both"/>
      </w:pPr>
      <w:r>
        <w:t xml:space="preserve">      val additionalFieldIds = additionalFields.map(_.id)</w:t>
      </w:r>
    </w:p>
    <w:p>
      <w:pPr>
        <w:jc w:val="both"/>
      </w:pPr>
      <w:r>
        <w:t xml:space="preserve">      require(additionalFields.nonEmpty, "Additional fields to delete cannot be empty")</w:t>
      </w:r>
    </w:p>
    <w:p>
      <w:pPr>
        <w:jc w:val="both"/>
      </w:pPr>
      <w:r>
        <w:t xml:space="preserve">      require(</w:t>
      </w:r>
    </w:p>
    <w:p>
      <w:pPr>
        <w:jc w:val="both"/>
      </w:pPr>
      <w:r>
        <w:t xml:space="preserve">        additionalFieldIds.min &gt;= TweetFields.firstAdditionalFieldId,</w:t>
      </w:r>
    </w:p>
    <w:p>
      <w:pPr>
        <w:jc w:val="both"/>
      </w:pPr>
      <w:r>
        <w:t xml:space="preserve">        s"Additional fields $additionalFields must be in additional field range (&gt;= ${TweetFields.firstAdditionalFieldId})"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Stats.addWidthStat("deleteAdditionalFields", "tweetIds", tweetIds.size, stats)</w:t>
      </w:r>
    </w:p>
    <w:p>
      <w:pPr>
        <w:jc w:val="both"/>
      </w:pPr>
      <w:r>
        <w:t xml:space="preserve">      Stats.addWidthStat(</w:t>
      </w:r>
    </w:p>
    <w:p>
      <w:pPr>
        <w:jc w:val="both"/>
      </w:pPr>
      <w:r>
        <w:t xml:space="preserve">        "deleteAdditionalFields",</w:t>
      </w:r>
    </w:p>
    <w:p>
      <w:pPr>
        <w:jc w:val="both"/>
      </w:pPr>
      <w:r>
        <w:t xml:space="preserve">        "additionalFieldIds",</w:t>
      </w:r>
    </w:p>
    <w:p>
      <w:pPr>
        <w:jc w:val="both"/>
      </w:pPr>
      <w:r>
        <w:t xml:space="preserve">        additionalFieldIds.size,</w:t>
      </w:r>
    </w:p>
    <w:p>
      <w:pPr>
        <w:jc w:val="both"/>
      </w:pPr>
      <w:r>
        <w:t xml:space="preserve">        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Stats.updatePerFieldQpsCounters(</w:t>
      </w:r>
    </w:p>
    <w:p>
      <w:pPr>
        <w:jc w:val="both"/>
      </w:pPr>
      <w:r>
        <w:t xml:space="preserve">        "deleteAdditionalFields",</w:t>
      </w:r>
    </w:p>
    <w:p>
      <w:pPr>
        <w:jc w:val="both"/>
      </w:pPr>
      <w:r>
        <w:t xml:space="preserve">        additionalFieldIds,</w:t>
      </w:r>
    </w:p>
    <w:p>
      <w:pPr>
        <w:jc w:val="both"/>
      </w:pPr>
      <w:r>
        <w:t xml:space="preserve">        tweetIds.size,</w:t>
      </w:r>
    </w:p>
    <w:p>
      <w:pPr>
        <w:jc w:val="both"/>
      </w:pPr>
      <w:r>
        <w:t xml:space="preserve">        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mhTimestamp = Time.now</w:t>
      </w:r>
    </w:p>
    <w:p>
      <w:pPr>
        <w:jc w:val="both"/>
      </w:pPr>
      <w:r/>
    </w:p>
    <w:p>
      <w:pPr>
        <w:jc w:val="both"/>
      </w:pPr>
      <w:r>
        <w:t xml:space="preserve">      val stitches = tweetIds.map { tweetId =&gt;</w:t>
      </w:r>
    </w:p>
    <w:p>
      <w:pPr>
        <w:jc w:val="both"/>
      </w:pPr>
      <w:r>
        <w:t xml:space="preserve">        val (fieldIds, mhKeysToDelete) =</w:t>
      </w:r>
    </w:p>
    <w:p>
      <w:pPr>
        <w:jc w:val="both"/>
      </w:pPr>
      <w:r>
        <w:t xml:space="preserve">          additionalFieldIds.map { fieldId =&gt;</w:t>
      </w:r>
    </w:p>
    <w:p>
      <w:pPr>
        <w:jc w:val="both"/>
      </w:pPr>
      <w:r>
        <w:t xml:space="preserve">            (fieldId, TweetKey.additionalFieldsKey(tweetId, fieldId))</w:t>
      </w:r>
    </w:p>
    <w:p>
      <w:pPr>
        <w:jc w:val="both"/>
      </w:pPr>
      <w:r>
        <w:t xml:space="preserve">          }.unzip</w:t>
      </w:r>
    </w:p>
    <w:p>
      <w:pPr>
        <w:jc w:val="both"/>
      </w:pPr>
      <w:r/>
    </w:p>
    <w:p>
      <w:pPr>
        <w:jc w:val="both"/>
      </w:pPr>
      <w:r>
        <w:t xml:space="preserve">        val deletionStitches = mhKeysToDelete.map { mhKeyToDelete =&gt;</w:t>
      </w:r>
    </w:p>
    <w:p>
      <w:pPr>
        <w:jc w:val="both"/>
      </w:pPr>
      <w:r>
        <w:t xml:space="preserve">          delete(mhKeyToDelete, Some(mhTimestamp)).liftToTry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Stitch.collect(deletionStitches).map { responsesTries =&gt;</w:t>
      </w:r>
    </w:p>
    <w:p>
      <w:pPr>
        <w:jc w:val="both"/>
      </w:pPr>
      <w:r>
        <w:t xml:space="preserve">          val wasRateLimited = responsesTries.exists {</w:t>
      </w:r>
    </w:p>
    <w:p>
      <w:pPr>
        <w:jc w:val="both"/>
      </w:pPr>
      <w:r>
        <w:t xml:space="preserve">            case Throw(e: DeniedManhattanException) =&gt;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resultsPerTweet = fieldIds.zip(responsesTries).toMap</w:t>
      </w:r>
    </w:p>
    <w:p>
      <w:pPr>
        <w:jc w:val="both"/>
      </w:pPr>
      <w:r/>
    </w:p>
    <w:p>
      <w:pPr>
        <w:jc w:val="both"/>
      </w:pPr>
      <w:r>
        <w:t xml:space="preserve">          if (wasRateLimited) {</w:t>
      </w:r>
    </w:p>
    <w:p>
      <w:pPr>
        <w:jc w:val="both"/>
      </w:pPr>
      <w:r>
        <w:t xml:space="preserve">            buildTweetOverCapacityResponse("deleteAdditionalFields", tweetId, resultsPerTweet)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buildTweetResponse("deleteAdditionalFields", tweetId, resultsPerTweet)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Stitch.collect(stitches)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