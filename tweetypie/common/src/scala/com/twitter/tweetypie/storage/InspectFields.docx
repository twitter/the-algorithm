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com.twitter.tweetypie.storage</w:t>
      </w:r>
    </w:p>
    <w:p>
      <w:pPr>
        <w:jc w:val="both"/>
      </w:pPr>
      <w:r/>
    </w:p>
    <w:p>
      <w:pPr>
        <w:jc w:val="both"/>
      </w:pPr>
      <w:r>
        <w:t>import com.google.common.base.CaseFormat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com.twitter.scrooge.TFieldBlob</w:t>
      </w:r>
    </w:p>
    <w:p>
      <w:pPr>
        <w:jc w:val="both"/>
      </w:pPr>
      <w:r>
        <w:t>import com.twitter.scrooge.ThriftStructFieldInfo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com.twitter.storage.client.manhattan.kv._</w:t>
      </w:r>
    </w:p>
    <w:p>
      <w:pPr>
        <w:jc w:val="both"/>
      </w:pPr>
      <w:r>
        <w:t>import com.twitter.tweetypie.additionalfields.AdditionalFields</w:t>
      </w:r>
    </w:p>
    <w:p>
      <w:pPr>
        <w:jc w:val="both"/>
      </w:pPr>
      <w:r>
        <w:t>import com.twitter.tweetypie.storage.ManhattanOperations.Read</w:t>
      </w:r>
    </w:p>
    <w:p>
      <w:pPr>
        <w:jc w:val="both"/>
      </w:pPr>
      <w:r>
        <w:t>import com.twitter.tweetypie.storage.TweetUtils._</w:t>
      </w:r>
    </w:p>
    <w:p>
      <w:pPr>
        <w:jc w:val="both"/>
      </w:pPr>
      <w:r>
        <w:t>import com.twitter.tweetypie.storage_internal.thriftscala.StoredTweet</w:t>
      </w:r>
    </w:p>
    <w:p>
      <w:pPr>
        <w:jc w:val="both"/>
      </w:pPr>
      <w:r>
        <w:t>import com.twitter.tweetypie.thriftscala.{Tweet =&gt; TweetypieTweet}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com.twitter.util.Return</w:t>
      </w:r>
    </w:p>
    <w:p>
      <w:pPr>
        <w:jc w:val="both"/>
      </w:pPr>
      <w:r>
        <w:t>import com.twitter.util.Throw</w:t>
      </w:r>
    </w:p>
    <w:p>
      <w:pPr>
        <w:jc w:val="both"/>
      </w:pPr>
      <w:r>
        <w:t>import diffshow.Container</w:t>
      </w:r>
    </w:p>
    <w:p>
      <w:pPr>
        <w:jc w:val="both"/>
      </w:pPr>
      <w:r>
        <w:t>import diffshow.DiffShow</w:t>
      </w:r>
    </w:p>
    <w:p>
      <w:pPr>
        <w:jc w:val="both"/>
      </w:pPr>
      <w:r>
        <w:t>import diffshow.Expr</w:t>
      </w:r>
    </w:p>
    <w:p>
      <w:pPr>
        <w:jc w:val="both"/>
      </w:pPr>
      <w:r>
        <w:t>import org.apache.commons.codec.binary.Base64</w:t>
      </w:r>
    </w:p>
    <w:p>
      <w:pPr>
        <w:jc w:val="both"/>
      </w:pPr>
      <w:r>
        <w:t>import scala.util.Try</w:t>
      </w:r>
    </w:p>
    <w:p>
      <w:pPr>
        <w:jc w:val="both"/>
      </w:pPr>
      <w:r>
        <w:t>import shapeless.Cached</w:t>
      </w:r>
    </w:p>
    <w:p>
      <w:pPr>
        <w:jc w:val="both"/>
      </w:pPr>
      <w:r>
        <w:t>import shapeless.Strict</w:t>
      </w:r>
    </w:p>
    <w:p>
      <w:pPr>
        <w:jc w:val="both"/>
      </w:pPr>
      <w:r/>
    </w:p>
    <w:p>
      <w:pPr>
        <w:jc w:val="both"/>
      </w:pPr>
      <w:r>
        <w:t>// This class is used by the Tweetypie Console to inspect tweet field content in Manhattan</w:t>
      </w:r>
    </w:p>
    <w:p>
      <w:pPr>
        <w:jc w:val="both"/>
      </w:pPr>
      <w:r>
        <w:t>class InspectFields(svcIdentifier: ServiceIdentifier) {</w:t>
      </w:r>
    </w:p>
    <w:p>
      <w:pPr>
        <w:jc w:val="both"/>
      </w:pPr>
      <w:r>
        <w:t xml:space="preserve">  val mhApplicationId = "tbird_mh"</w:t>
      </w:r>
    </w:p>
    <w:p>
      <w:pPr>
        <w:jc w:val="both"/>
      </w:pPr>
      <w:r>
        <w:t xml:space="preserve">  val mhDatasetName = "tbird_mh"</w:t>
      </w:r>
    </w:p>
    <w:p>
      <w:pPr>
        <w:jc w:val="both"/>
      </w:pPr>
      <w:r>
        <w:t xml:space="preserve">  val mhDestinationName = "/s/manhattan/cylon.native-thrift"</w:t>
      </w:r>
    </w:p>
    <w:p>
      <w:pPr>
        <w:jc w:val="both"/>
      </w:pPr>
      <w:r>
        <w:t xml:space="preserve">  val mhTimeout: Duration = 5000.milliseconds</w:t>
      </w:r>
    </w:p>
    <w:p>
      <w:pPr>
        <w:jc w:val="both"/>
      </w:pPr>
      <w:r/>
    </w:p>
    <w:p>
      <w:pPr>
        <w:jc w:val="both"/>
      </w:pPr>
      <w:r>
        <w:t xml:space="preserve">  val localMhEndpoint: ManhattanKVEndpoint =</w:t>
      </w:r>
    </w:p>
    <w:p>
      <w:pPr>
        <w:jc w:val="both"/>
      </w:pPr>
      <w:r>
        <w:t xml:space="preserve">    ManhattanKVEndpointBuilder(</w:t>
      </w:r>
    </w:p>
    <w:p>
      <w:pPr>
        <w:jc w:val="both"/>
      </w:pPr>
      <w:r>
        <w:t xml:space="preserve">      ManhattanKVClient(</w:t>
      </w:r>
    </w:p>
    <w:p>
      <w:pPr>
        <w:jc w:val="both"/>
      </w:pPr>
      <w:r>
        <w:t xml:space="preserve">        mhApplicationId,</w:t>
      </w:r>
    </w:p>
    <w:p>
      <w:pPr>
        <w:jc w:val="both"/>
      </w:pPr>
      <w:r>
        <w:t xml:space="preserve">        mhDestinationName,</w:t>
      </w:r>
    </w:p>
    <w:p>
      <w:pPr>
        <w:jc w:val="both"/>
      </w:pPr>
      <w:r>
        <w:t xml:space="preserve">        ManhattanKVClientMtlsParams(svcIdentifier)))</w:t>
      </w:r>
    </w:p>
    <w:p>
      <w:pPr>
        <w:jc w:val="both"/>
      </w:pPr>
      <w:r>
        <w:t xml:space="preserve">      .defaultGuarantee(Guarantee.SoftDcReadMyWrites)</w:t>
      </w:r>
    </w:p>
    <w:p>
      <w:pPr>
        <w:jc w:val="both"/>
      </w:pPr>
      <w:r>
        <w:t xml:space="preserve">      .defaultMaxTimeout(mhTimeout)</w:t>
      </w:r>
    </w:p>
    <w:p>
      <w:pPr>
        <w:jc w:val="both"/>
      </w:pPr>
      <w:r>
        <w:t xml:space="preserve">      .build()</w:t>
      </w:r>
    </w:p>
    <w:p>
      <w:pPr>
        <w:jc w:val="both"/>
      </w:pPr>
      <w:r/>
    </w:p>
    <w:p>
      <w:pPr>
        <w:jc w:val="both"/>
      </w:pPr>
      <w:r>
        <w:t xml:space="preserve">  val readOperation: Read = (new ManhattanOperations(mhDatasetName, localMhEndpoint)).read</w:t>
      </w:r>
    </w:p>
    <w:p>
      <w:pPr>
        <w:jc w:val="both"/>
      </w:pPr>
      <w:r/>
    </w:p>
    <w:p>
      <w:pPr>
        <w:jc w:val="both"/>
      </w:pPr>
      <w:r>
        <w:t xml:space="preserve">  def lookup(tweetId: Long): Future[String] = {</w:t>
      </w:r>
    </w:p>
    <w:p>
      <w:pPr>
        <w:jc w:val="both"/>
      </w:pPr>
      <w:r>
        <w:t xml:space="preserve">    val result = readOperation(tweetId).liftToTry.map {</w:t>
      </w:r>
    </w:p>
    <w:p>
      <w:pPr>
        <w:jc w:val="both"/>
      </w:pPr>
      <w:r>
        <w:t xml:space="preserve">      case Return(mhRecords) =&gt;</w:t>
      </w:r>
    </w:p>
    <w:p>
      <w:pPr>
        <w:jc w:val="both"/>
      </w:pPr>
      <w:r>
        <w:t xml:space="preserve">        prettyPrintManhattanRecords(tweetId, TweetKey.padTweetIdStr(tweetId), mhRecords)</w:t>
      </w:r>
    </w:p>
    <w:p>
      <w:pPr>
        <w:jc w:val="both"/>
      </w:pPr>
      <w:r>
        <w:t xml:space="preserve">      case Throw(e) =&gt; e.toString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Stitch.run(result)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storedTweet(tweetId: Long): Future[StoredTweet] = {</w:t>
      </w:r>
    </w:p>
    <w:p>
      <w:pPr>
        <w:jc w:val="both"/>
      </w:pPr>
      <w:r>
        <w:t xml:space="preserve">    val result = readOperation(tweetId).liftToTry.map {</w:t>
      </w:r>
    </w:p>
    <w:p>
      <w:pPr>
        <w:jc w:val="both"/>
      </w:pPr>
      <w:r>
        <w:t xml:space="preserve">      case Return(mhRecords) =&gt;</w:t>
      </w:r>
    </w:p>
    <w:p>
      <w:pPr>
        <w:jc w:val="both"/>
      </w:pPr>
      <w:r>
        <w:t xml:space="preserve">        buildStoredTweet(tweetId, mhRecords)</w:t>
      </w:r>
    </w:p>
    <w:p>
      <w:pPr>
        <w:jc w:val="both"/>
      </w:pPr>
      <w:r>
        <w:t xml:space="preserve">      case Throw(e) =&gt;</w:t>
      </w:r>
    </w:p>
    <w:p>
      <w:pPr>
        <w:jc w:val="both"/>
      </w:pPr>
      <w:r>
        <w:t xml:space="preserve">        throw 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Stitch.run(result)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prettyPrintManhattanRecords(</w:t>
      </w:r>
    </w:p>
    <w:p>
      <w:pPr>
        <w:jc w:val="both"/>
      </w:pPr>
      <w:r>
        <w:t xml:space="preserve">    tweetId: Long,</w:t>
      </w:r>
    </w:p>
    <w:p>
      <w:pPr>
        <w:jc w:val="both"/>
      </w:pPr>
      <w:r>
        <w:t xml:space="preserve">    pkey: String,</w:t>
      </w:r>
    </w:p>
    <w:p>
      <w:pPr>
        <w:jc w:val="both"/>
      </w:pPr>
      <w:r>
        <w:t xml:space="preserve">    mhRecords: Seq[TweetManhattanRecord]</w:t>
      </w:r>
    </w:p>
    <w:p>
      <w:pPr>
        <w:jc w:val="both"/>
      </w:pPr>
      <w:r>
        <w:t xml:space="preserve">  ): String = {</w:t>
      </w:r>
    </w:p>
    <w:p>
      <w:pPr>
        <w:jc w:val="both"/>
      </w:pPr>
      <w:r>
        <w:t xml:space="preserve">    if (mhRecords.isEmpty) {</w:t>
      </w:r>
    </w:p>
    <w:p>
      <w:pPr>
        <w:jc w:val="both"/>
      </w:pPr>
      <w:r>
        <w:t xml:space="preserve">      "Not Found"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val formattedRecords = getFormattedManhattanRecords(tweetId, mhRecords)</w:t>
      </w:r>
    </w:p>
    <w:p>
      <w:pPr>
        <w:jc w:val="both"/>
      </w:pPr>
      <w:r>
        <w:t xml:space="preserve">      val keyFieldWidth = formattedRecords.map(_.key.length).max + 2</w:t>
      </w:r>
    </w:p>
    <w:p>
      <w:pPr>
        <w:jc w:val="both"/>
      </w:pPr>
      <w:r>
        <w:t xml:space="preserve">      val fieldNameFieldWidth = formattedRecords.map(_.fieldName.length).max + 2</w:t>
      </w:r>
    </w:p>
    <w:p>
      <w:pPr>
        <w:jc w:val="both"/>
      </w:pPr>
      <w:r/>
    </w:p>
    <w:p>
      <w:pPr>
        <w:jc w:val="both"/>
      </w:pPr>
      <w:r>
        <w:t xml:space="preserve">      val formatString = s"    %-${keyFieldWidth}s %-${fieldNameFieldWidth}s %s"</w:t>
      </w:r>
    </w:p>
    <w:p>
      <w:pPr>
        <w:jc w:val="both"/>
      </w:pPr>
      <w:r/>
    </w:p>
    <w:p>
      <w:pPr>
        <w:jc w:val="both"/>
      </w:pPr>
      <w:r>
        <w:t xml:space="preserve">      val recordsString =</w:t>
      </w:r>
    </w:p>
    <w:p>
      <w:pPr>
        <w:jc w:val="both"/>
      </w:pPr>
      <w:r>
        <w:t xml:space="preserve">        formattedRecords</w:t>
      </w:r>
    </w:p>
    <w:p>
      <w:pPr>
        <w:jc w:val="both"/>
      </w:pPr>
      <w:r>
        <w:t xml:space="preserve">          .map { record =&gt;</w:t>
      </w:r>
    </w:p>
    <w:p>
      <w:pPr>
        <w:jc w:val="both"/>
      </w:pPr>
      <w:r>
        <w:t xml:space="preserve">            val content = record.content.replaceAll("\n", "\n" + formatString.format("", "", ""))</w:t>
      </w:r>
    </w:p>
    <w:p>
      <w:pPr>
        <w:jc w:val="both"/>
      </w:pPr>
      <w:r>
        <w:t xml:space="preserve">            formatString.format(record.key, record.fieldName, content)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.mkString("\n")</w:t>
      </w:r>
    </w:p>
    <w:p>
      <w:pPr>
        <w:jc w:val="both"/>
      </w:pPr>
      <w:r/>
    </w:p>
    <w:p>
      <w:pPr>
        <w:jc w:val="both"/>
      </w:pPr>
      <w:r>
        <w:t xml:space="preserve">      "/tbird_mh/" + pkey + "/" + "\n" + recordsString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getFormattedManhattanRecords(</w:t>
      </w:r>
    </w:p>
    <w:p>
      <w:pPr>
        <w:jc w:val="both"/>
      </w:pPr>
      <w:r>
        <w:t xml:space="preserve">    tweetId: Long,</w:t>
      </w:r>
    </w:p>
    <w:p>
      <w:pPr>
        <w:jc w:val="both"/>
      </w:pPr>
      <w:r>
        <w:t xml:space="preserve">    mhRecords: Seq[TweetManhattanRecord]</w:t>
      </w:r>
    </w:p>
    <w:p>
      <w:pPr>
        <w:jc w:val="both"/>
      </w:pPr>
      <w:r>
        <w:t xml:space="preserve">  ): Seq[FormattedManhattanRecord] = {</w:t>
      </w:r>
    </w:p>
    <w:p>
      <w:pPr>
        <w:jc w:val="both"/>
      </w:pPr>
      <w:r>
        <w:t xml:space="preserve">    val storedTweet = buildStoredTweet(tweetId, mhRecords).copy(updatedAt = None)</w:t>
      </w:r>
    </w:p>
    <w:p>
      <w:pPr>
        <w:jc w:val="both"/>
      </w:pPr>
      <w:r>
        <w:t xml:space="preserve">    val tweetypieTweet: Option[TweetypieTweet] =</w:t>
      </w:r>
    </w:p>
    <w:p>
      <w:pPr>
        <w:jc w:val="both"/>
      </w:pPr>
      <w:r>
        <w:t xml:space="preserve">      Try(StorageConversions.fromStoredTweet(storedTweet)).toOption</w:t>
      </w:r>
    </w:p>
    <w:p>
      <w:pPr>
        <w:jc w:val="both"/>
      </w:pPr>
      <w:r/>
    </w:p>
    <w:p>
      <w:pPr>
        <w:jc w:val="both"/>
      </w:pPr>
      <w:r>
        <w:t xml:space="preserve">    val blobMap: Map[String, TFieldBlob] = getStoredTweetBlobs(mhRecords).map { blob =&gt;</w:t>
      </w:r>
    </w:p>
    <w:p>
      <w:pPr>
        <w:jc w:val="both"/>
      </w:pPr>
      <w:r>
        <w:t xml:space="preserve">      getFieldName(blob.field.id) -&gt; blob</w:t>
      </w:r>
    </w:p>
    <w:p>
      <w:pPr>
        <w:jc w:val="both"/>
      </w:pPr>
      <w:r>
        <w:t xml:space="preserve">    }.toMap</w:t>
      </w:r>
    </w:p>
    <w:p>
      <w:pPr>
        <w:jc w:val="both"/>
      </w:pPr>
      <w:r/>
    </w:p>
    <w:p>
      <w:pPr>
        <w:jc w:val="both"/>
      </w:pPr>
      <w:r>
        <w:t xml:space="preserve">    mhRecords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TweetManhattanRecord(fullKey, mhValue) =&gt;</w:t>
      </w:r>
    </w:p>
    <w:p>
      <w:pPr>
        <w:jc w:val="both"/>
      </w:pPr>
      <w:r>
        <w:t xml:space="preserve">          FormattedManhattanRecord(</w:t>
      </w:r>
    </w:p>
    <w:p>
      <w:pPr>
        <w:jc w:val="both"/>
      </w:pPr>
      <w:r>
        <w:t xml:space="preserve">            key = fullKey.lKey.toString,</w:t>
      </w:r>
    </w:p>
    <w:p>
      <w:pPr>
        <w:jc w:val="both"/>
      </w:pPr>
      <w:r>
        <w:t xml:space="preserve">            fieldName = getFieldName(fullKey.lKey),</w:t>
      </w:r>
    </w:p>
    <w:p>
      <w:pPr>
        <w:jc w:val="both"/>
      </w:pPr>
      <w:r>
        <w:t xml:space="preserve">            content = prettyPrintManhattanValue(</w:t>
      </w:r>
    </w:p>
    <w:p>
      <w:pPr>
        <w:jc w:val="both"/>
      </w:pPr>
      <w:r>
        <w:t xml:space="preserve">              fullKey.lKey,</w:t>
      </w:r>
    </w:p>
    <w:p>
      <w:pPr>
        <w:jc w:val="both"/>
      </w:pPr>
      <w:r>
        <w:t xml:space="preserve">              mhValue,</w:t>
      </w:r>
    </w:p>
    <w:p>
      <w:pPr>
        <w:jc w:val="both"/>
      </w:pPr>
      <w:r>
        <w:t xml:space="preserve">              storedTweet,</w:t>
      </w:r>
    </w:p>
    <w:p>
      <w:pPr>
        <w:jc w:val="both"/>
      </w:pPr>
      <w:r>
        <w:t xml:space="preserve">              tweetypieTweet,</w:t>
      </w:r>
    </w:p>
    <w:p>
      <w:pPr>
        <w:jc w:val="both"/>
      </w:pPr>
      <w:r>
        <w:t xml:space="preserve">              tweetId,</w:t>
      </w:r>
    </w:p>
    <w:p>
      <w:pPr>
        <w:jc w:val="both"/>
      </w:pPr>
      <w:r>
        <w:t xml:space="preserve">              blobMap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.sortBy(_.key.replace("external", "xternal")) // sort by key, with internal first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getFieldNameFromThrift(</w:t>
      </w:r>
    </w:p>
    <w:p>
      <w:pPr>
        <w:jc w:val="both"/>
      </w:pPr>
      <w:r>
        <w:t xml:space="preserve">    fieldId: Short,</w:t>
      </w:r>
    </w:p>
    <w:p>
      <w:pPr>
        <w:jc w:val="both"/>
      </w:pPr>
      <w:r>
        <w:t xml:space="preserve">    fieldInfos: List[ThriftStructFieldInfo]</w:t>
      </w:r>
    </w:p>
    <w:p>
      <w:pPr>
        <w:jc w:val="both"/>
      </w:pPr>
      <w:r>
        <w:t xml:space="preserve">  ): String =</w:t>
      </w:r>
    </w:p>
    <w:p>
      <w:pPr>
        <w:jc w:val="both"/>
      </w:pPr>
      <w:r>
        <w:t xml:space="preserve">    fieldInfos</w:t>
      </w:r>
    </w:p>
    <w:p>
      <w:pPr>
        <w:jc w:val="both"/>
      </w:pPr>
      <w:r>
        <w:t xml:space="preserve">      .find(info =&gt; info.tfield.id == fieldId)</w:t>
      </w:r>
    </w:p>
    <w:p>
      <w:pPr>
        <w:jc w:val="both"/>
      </w:pPr>
      <w:r>
        <w:t xml:space="preserve">      .map(_.tfield.name)</w:t>
      </w:r>
    </w:p>
    <w:p>
      <w:pPr>
        <w:jc w:val="both"/>
      </w:pPr>
      <w:r>
        <w:t xml:space="preserve">      .getOrElse("&lt;UNKNOWN FIELD&gt;")</w:t>
      </w:r>
    </w:p>
    <w:p>
      <w:pPr>
        <w:jc w:val="both"/>
      </w:pPr>
      <w:r/>
    </w:p>
    <w:p>
      <w:pPr>
        <w:jc w:val="both"/>
      </w:pPr>
      <w:r>
        <w:t xml:space="preserve">  private[this] def isLkeyScrubbedField(lkey: String): Boolean =</w:t>
      </w:r>
    </w:p>
    <w:p>
      <w:pPr>
        <w:jc w:val="both"/>
      </w:pPr>
      <w:r>
        <w:t xml:space="preserve">    lkey.split("/")(1) == "scrubbed_fields"</w:t>
      </w:r>
    </w:p>
    <w:p>
      <w:pPr>
        <w:jc w:val="both"/>
      </w:pPr>
      <w:r/>
    </w:p>
    <w:p>
      <w:pPr>
        <w:jc w:val="both"/>
      </w:pPr>
      <w:r>
        <w:t xml:space="preserve">  private[this] def getFieldName(lkey: TweetKey.LKey): String =</w:t>
      </w:r>
    </w:p>
    <w:p>
      <w:pPr>
        <w:jc w:val="both"/>
      </w:pPr>
      <w:r>
        <w:t xml:space="preserve">    lkey match {</w:t>
      </w:r>
    </w:p>
    <w:p>
      <w:pPr>
        <w:jc w:val="both"/>
      </w:pPr>
      <w:r>
        <w:t xml:space="preserve">      case fieldKey: TweetKey.LKey.FieldKey =&gt; getFieldName(fieldKey.fieldId)</w:t>
      </w:r>
    </w:p>
    <w:p>
      <w:pPr>
        <w:jc w:val="both"/>
      </w:pPr>
      <w:r>
        <w:t xml:space="preserve">      case _ =&gt; ""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private[this] def getFieldName(fieldId: Short): String =</w:t>
      </w:r>
    </w:p>
    <w:p>
      <w:pPr>
        <w:jc w:val="both"/>
      </w:pPr>
      <w:r>
        <w:t xml:space="preserve">    if (fieldId == 1) {</w:t>
      </w:r>
    </w:p>
    <w:p>
      <w:pPr>
        <w:jc w:val="both"/>
      </w:pPr>
      <w:r>
        <w:t xml:space="preserve">      "core_fields"</w:t>
      </w:r>
    </w:p>
    <w:p>
      <w:pPr>
        <w:jc w:val="both"/>
      </w:pPr>
      <w:r>
        <w:t xml:space="preserve">    } else if (AdditionalFields.isAdditionalFieldId(fieldId)) {</w:t>
      </w:r>
    </w:p>
    <w:p>
      <w:pPr>
        <w:jc w:val="both"/>
      </w:pPr>
      <w:r>
        <w:t xml:space="preserve">      getFieldNameFromThrift(fieldId, TweetypieTweet.fieldInfos)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getFieldNameFromThrift(fieldId, StoredTweet.fieldInfos)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private[this] def prettyPrintManhattanValue(</w:t>
      </w:r>
    </w:p>
    <w:p>
      <w:pPr>
        <w:jc w:val="both"/>
      </w:pPr>
      <w:r>
        <w:t xml:space="preserve">    lkey: TweetKey.LKey,</w:t>
      </w:r>
    </w:p>
    <w:p>
      <w:pPr>
        <w:jc w:val="both"/>
      </w:pPr>
      <w:r>
        <w:t xml:space="preserve">    mhValue: TweetManhattanValue,</w:t>
      </w:r>
    </w:p>
    <w:p>
      <w:pPr>
        <w:jc w:val="both"/>
      </w:pPr>
      <w:r>
        <w:t xml:space="preserve">    storedTweet: StoredTweet,</w:t>
      </w:r>
    </w:p>
    <w:p>
      <w:pPr>
        <w:jc w:val="both"/>
      </w:pPr>
      <w:r>
        <w:t xml:space="preserve">    tweetypieTweet: Option[TweetypieTweet],</w:t>
      </w:r>
    </w:p>
    <w:p>
      <w:pPr>
        <w:jc w:val="both"/>
      </w:pPr>
      <w:r>
        <w:t xml:space="preserve">    tweetId: Long,</w:t>
      </w:r>
    </w:p>
    <w:p>
      <w:pPr>
        <w:jc w:val="both"/>
      </w:pPr>
      <w:r>
        <w:t xml:space="preserve">    tfieldBlobs: Map[String, TFieldBlob]</w:t>
      </w:r>
    </w:p>
    <w:p>
      <w:pPr>
        <w:jc w:val="both"/>
      </w:pPr>
      <w:r>
        <w:t xml:space="preserve">  ): String = {</w:t>
      </w:r>
    </w:p>
    <w:p>
      <w:pPr>
        <w:jc w:val="both"/>
      </w:pPr>
      <w:r>
        <w:t xml:space="preserve">    val decoded = lkey match {</w:t>
      </w:r>
    </w:p>
    <w:p>
      <w:pPr>
        <w:jc w:val="both"/>
      </w:pPr>
      <w:r>
        <w:t xml:space="preserve">      case _: TweetKey.LKey.MetadataKey =&gt;</w:t>
      </w:r>
    </w:p>
    <w:p>
      <w:pPr>
        <w:jc w:val="both"/>
      </w:pPr>
      <w:r>
        <w:t xml:space="preserve">        decodeMetadata(mhValue)</w:t>
      </w:r>
    </w:p>
    <w:p>
      <w:pPr>
        <w:jc w:val="both"/>
      </w:pPr>
      <w:r/>
    </w:p>
    <w:p>
      <w:pPr>
        <w:jc w:val="both"/>
      </w:pPr>
      <w:r>
        <w:t xml:space="preserve">      case fieldKey: TweetKey.LKey.FieldKey =&gt;</w:t>
      </w:r>
    </w:p>
    <w:p>
      <w:pPr>
        <w:jc w:val="both"/>
      </w:pPr>
      <w:r>
        <w:t xml:space="preserve">        tfieldBlobs</w:t>
      </w:r>
    </w:p>
    <w:p>
      <w:pPr>
        <w:jc w:val="both"/>
      </w:pPr>
      <w:r>
        <w:t xml:space="preserve">          .get(getFieldName(fieldKey.fieldId))</w:t>
      </w:r>
    </w:p>
    <w:p>
      <w:pPr>
        <w:jc w:val="both"/>
      </w:pPr>
      <w:r>
        <w:t xml:space="preserve">          .map(blob =&gt; decodeField(tweetId, blob, storedTweet, tweetypieTweet))</w:t>
      </w:r>
    </w:p>
    <w:p>
      <w:pPr>
        <w:jc w:val="both"/>
      </w:pPr>
      <w:r/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None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decoded.getOrElse { // If all else fails, encode the data as a base64 string</w:t>
      </w:r>
    </w:p>
    <w:p>
      <w:pPr>
        <w:jc w:val="both"/>
      </w:pPr>
      <w:r>
        <w:t xml:space="preserve">      val contents = mhValue.contents.array</w:t>
      </w:r>
    </w:p>
    <w:p>
      <w:pPr>
        <w:jc w:val="both"/>
      </w:pPr>
      <w:r>
        <w:t xml:space="preserve">      if (contents.isEmpty) {</w:t>
      </w:r>
    </w:p>
    <w:p>
      <w:pPr>
        <w:jc w:val="both"/>
      </w:pPr>
      <w:r>
        <w:t xml:space="preserve">        "&lt;NO DATA&gt;"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Base64.encodeBase64String(contents)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decodeMetadata(mhValue: TweetManhattanValue): Option[String] = {</w:t>
      </w:r>
    </w:p>
    <w:p>
      <w:pPr>
        <w:jc w:val="both"/>
      </w:pPr>
      <w:r>
        <w:t xml:space="preserve">    val byteArray = ByteArrayCodec.fromByteBuffer(mhValue.contents)</w:t>
      </w:r>
    </w:p>
    <w:p>
      <w:pPr>
        <w:jc w:val="both"/>
      </w:pPr>
      <w:r>
        <w:t xml:space="preserve">    Try(Json.decode(byteArray).toString).toOption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decodeField(</w:t>
      </w:r>
    </w:p>
    <w:p>
      <w:pPr>
        <w:jc w:val="both"/>
      </w:pPr>
      <w:r>
        <w:t xml:space="preserve">    tweetId: Long,</w:t>
      </w:r>
    </w:p>
    <w:p>
      <w:pPr>
        <w:jc w:val="both"/>
      </w:pPr>
      <w:r>
        <w:t xml:space="preserve">    blob: TFieldBlob,</w:t>
      </w:r>
    </w:p>
    <w:p>
      <w:pPr>
        <w:jc w:val="both"/>
      </w:pPr>
      <w:r>
        <w:t xml:space="preserve">    storedTweet: StoredTweet,</w:t>
      </w:r>
    </w:p>
    <w:p>
      <w:pPr>
        <w:jc w:val="both"/>
      </w:pPr>
      <w:r>
        <w:t xml:space="preserve">    tweetypieTweet: Option[TweetypieTweet]</w:t>
      </w:r>
    </w:p>
    <w:p>
      <w:pPr>
        <w:jc w:val="both"/>
      </w:pPr>
      <w:r>
        <w:t xml:space="preserve">  ): String = {</w:t>
      </w:r>
    </w:p>
    <w:p>
      <w:pPr>
        <w:jc w:val="both"/>
      </w:pPr>
      <w:r>
        <w:t xml:space="preserve">    val fieldId = blob.field.id</w:t>
      </w:r>
    </w:p>
    <w:p>
      <w:pPr>
        <w:jc w:val="both"/>
      </w:pPr>
      <w:r/>
    </w:p>
    <w:p>
      <w:pPr>
        <w:jc w:val="both"/>
      </w:pPr>
      <w:r>
        <w:t xml:space="preserve">    if (fieldId == 1) {</w:t>
      </w:r>
    </w:p>
    <w:p>
      <w:pPr>
        <w:jc w:val="both"/>
      </w:pPr>
      <w:r>
        <w:t xml:space="preserve">      coreFields(storedTweet)</w:t>
      </w:r>
    </w:p>
    <w:p>
      <w:pPr>
        <w:jc w:val="both"/>
      </w:pPr>
      <w:r>
        <w:t xml:space="preserve">    } else if (AdditionalFields.isAdditionalFieldId(fieldId)) {</w:t>
      </w:r>
    </w:p>
    <w:p>
      <w:pPr>
        <w:jc w:val="both"/>
      </w:pPr>
      <w:r>
        <w:t xml:space="preserve">      decodeTweetWithOneField(TweetypieTweet(tweetId).setField(blob))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decodeTweetWithOneField(StoredTweet(tweetId).setField(blob))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Takes a Tweet or StoredTweet with a single field set and returns the value of that field</w:t>
      </w:r>
    </w:p>
    <w:p>
      <w:pPr>
        <w:jc w:val="both"/>
      </w:pPr>
      <w:r>
        <w:t xml:space="preserve">  private[this] def decodeTweetWithOneField[T](</w:t>
      </w:r>
    </w:p>
    <w:p>
      <w:pPr>
        <w:jc w:val="both"/>
      </w:pPr>
      <w:r>
        <w:t xml:space="preserve">    tweetWithOneField: T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ev: Cached[Strict[DiffShow[T]]]</w:t>
      </w:r>
    </w:p>
    <w:p>
      <w:pPr>
        <w:jc w:val="both"/>
      </w:pPr>
      <w:r>
        <w:t xml:space="preserve">  ): String = {</w:t>
      </w:r>
    </w:p>
    <w:p>
      <w:pPr>
        <w:jc w:val="both"/>
      </w:pPr>
      <w:r>
        <w:t xml:space="preserve">    val config = diffshow.Config(hideFieldWithEmptyVal = true)</w:t>
      </w:r>
    </w:p>
    <w:p>
      <w:pPr>
        <w:jc w:val="both"/>
      </w:pPr>
      <w:r>
        <w:t xml:space="preserve">    val tree: Expr = config.transform(DiffShow.show(tweetWithOneField))</w:t>
      </w:r>
    </w:p>
    <w:p>
      <w:pPr>
        <w:jc w:val="both"/>
      </w:pPr>
      <w:r/>
    </w:p>
    <w:p>
      <w:pPr>
        <w:jc w:val="both"/>
      </w:pPr>
      <w:r>
        <w:t xml:space="preserve">    // matches a Tweet or StoredTweet with two values, the first being the id</w:t>
      </w:r>
    </w:p>
    <w:p>
      <w:pPr>
        <w:jc w:val="both"/>
      </w:pPr>
      <w:r>
        <w:t xml:space="preserve">    val value = tree.transform {</w:t>
      </w:r>
    </w:p>
    <w:p>
      <w:pPr>
        <w:jc w:val="both"/>
      </w:pPr>
      <w:r>
        <w:t xml:space="preserve">      case Container(_, List(diffshow.Field("id", _), diffshow.Field(_, value))) =&gt; value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config.exprPrinter.apply(value, width = 80).render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coreFields(storedTweet: StoredTweet): String =</w:t>
      </w:r>
    </w:p>
    <w:p>
      <w:pPr>
        <w:jc w:val="both"/>
      </w:pPr>
      <w:r>
        <w:t xml:space="preserve">    diffshow.show(CoreFieldsCodec.fromTweet(storedTweet), hideFieldWithEmptyVal = true)</w:t>
      </w:r>
    </w:p>
    <w:p>
      <w:pPr>
        <w:jc w:val="both"/>
      </w:pPr>
      <w:r/>
    </w:p>
    <w:p>
      <w:pPr>
        <w:jc w:val="both"/>
      </w:pPr>
      <w:r>
        <w:t xml:space="preserve">  private[this] def toCamelCase(s: String): String =</w:t>
      </w:r>
    </w:p>
    <w:p>
      <w:pPr>
        <w:jc w:val="both"/>
      </w:pPr>
      <w:r>
        <w:t xml:space="preserve">    CaseFormat.LOWER_UNDERSCORE.to(CaseFormat.LOWER_CAMEL, s)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FormattedManhattanRecord(key: String, fieldName: String, content: String)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