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com.twitter.stitch.StitchSeqGroup</w:t>
      </w:r>
    </w:p>
    <w:p>
      <w:pPr>
        <w:jc w:val="both"/>
      </w:pPr>
      <w:r>
        <w:t>import com.twitter.storage.client.manhattan.kv.DeniedManhattanException</w:t>
      </w:r>
    </w:p>
    <w:p>
      <w:pPr>
        <w:jc w:val="both"/>
      </w:pPr>
      <w:r>
        <w:t>import com.twitter.storage.client.manhattan.kv.ManhattanException</w:t>
      </w:r>
    </w:p>
    <w:p>
      <w:pPr>
        <w:jc w:val="both"/>
      </w:pPr>
      <w:r>
        <w:t>import com.twitter.tweetypie.storage.TweetStateRecord.BounceDeleted</w:t>
      </w:r>
    </w:p>
    <w:p>
      <w:pPr>
        <w:jc w:val="both"/>
      </w:pPr>
      <w:r>
        <w:t>import com.twitter.tweetypie.storage.TweetStateRecord.HardDeleted</w:t>
      </w:r>
    </w:p>
    <w:p>
      <w:pPr>
        <w:jc w:val="both"/>
      </w:pPr>
      <w:r>
        <w:t>import com.twitter.tweetypie.storage.TweetStateRecord.SoftDeleted</w:t>
      </w:r>
    </w:p>
    <w:p>
      <w:pPr>
        <w:jc w:val="both"/>
      </w:pPr>
      <w:r>
        <w:t>import com.twitter.tweetypie.storage.TweetStorageClient.GetTweet</w:t>
      </w:r>
    </w:p>
    <w:p>
      <w:pPr>
        <w:jc w:val="both"/>
      </w:pPr>
      <w:r>
        <w:t>import com.twitter.tweetypie.storage.TweetUtils._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GetTweetHandler {</w:t>
      </w:r>
    </w:p>
    <w:p>
      <w:pPr>
        <w:jc w:val="both"/>
      </w:pPr>
      <w:r>
        <w:t xml:space="preserve">  private[this] val logger = Logger(getClass)</w:t>
      </w:r>
    </w:p>
    <w:p>
      <w:pPr>
        <w:jc w:val="both"/>
      </w:pPr>
      <w:r/>
    </w:p>
    <w:p>
      <w:pPr>
        <w:jc w:val="both"/>
      </w:pPr>
      <w:r>
        <w:t xml:space="preserve">  //////////////////////////////////////////////////</w:t>
      </w:r>
    </w:p>
    <w:p>
      <w:pPr>
        <w:jc w:val="both"/>
      </w:pPr>
      <w:r>
        <w:t xml:space="preserve">  // Logging racy reads for later validation.</w:t>
      </w:r>
    </w:p>
    <w:p>
      <w:pPr>
        <w:jc w:val="both"/>
      </w:pPr>
      <w:r/>
    </w:p>
    <w:p>
      <w:pPr>
        <w:jc w:val="both"/>
      </w:pPr>
      <w:r>
        <w:t xml:space="preserve">  val RacyTweetWindow: Duration = 10.seconds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this read is soon after the tweet was created, then we would usually</w:t>
      </w:r>
    </w:p>
    <w:p>
      <w:pPr>
        <w:jc w:val="both"/>
      </w:pPr>
      <w:r>
        <w:t xml:space="preserve">   * expect it to be served from cache. This early read indicates that this</w:t>
      </w:r>
    </w:p>
    <w:p>
      <w:pPr>
        <w:jc w:val="both"/>
      </w:pPr>
      <w:r>
        <w:t xml:space="preserve">   * tweet is prone to consistency issues, so we log what's present in</w:t>
      </w:r>
    </w:p>
    <w:p>
      <w:pPr>
        <w:jc w:val="both"/>
      </w:pPr>
      <w:r>
        <w:t xml:space="preserve">   * Manhattan at the time of the read for later analysis.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private[this] def logRacyRead(tweetId: TweetId, records: Seq[TweetManhattanRecord]): Unit =</w:t>
      </w:r>
    </w:p>
    <w:p>
      <w:pPr>
        <w:jc w:val="both"/>
      </w:pPr>
      <w:r>
        <w:t xml:space="preserve">    if (SnowflakeId.isSnowflakeId(tweetId)) {</w:t>
      </w:r>
    </w:p>
    <w:p>
      <w:pPr>
        <w:jc w:val="both"/>
      </w:pPr>
      <w:r>
        <w:t xml:space="preserve">      val tweetAge = Time.now.since(SnowflakeId(tweetId).time)</w:t>
      </w:r>
    </w:p>
    <w:p>
      <w:pPr>
        <w:jc w:val="both"/>
      </w:pPr>
      <w:r>
        <w:t xml:space="preserve">      if (tweetAge &lt;= RacyTweetWindow) {</w:t>
      </w:r>
    </w:p>
    <w:p>
      <w:pPr>
        <w:jc w:val="both"/>
      </w:pPr>
      <w:r>
        <w:t xml:space="preserve">        val sb = new StringBuilder</w:t>
      </w:r>
    </w:p>
    <w:p>
      <w:pPr>
        <w:jc w:val="both"/>
      </w:pPr>
      <w:r>
        <w:t xml:space="preserve">        sb.append("racy_tweet_read\t")</w:t>
      </w:r>
    </w:p>
    <w:p>
      <w:pPr>
        <w:jc w:val="both"/>
      </w:pPr>
      <w:r>
        <w:t xml:space="preserve">          .append(tweetId)</w:t>
      </w:r>
    </w:p>
    <w:p>
      <w:pPr>
        <w:jc w:val="both"/>
      </w:pPr>
      <w:r>
        <w:t xml:space="preserve">          .append('\t')</w:t>
      </w:r>
    </w:p>
    <w:p>
      <w:pPr>
        <w:jc w:val="both"/>
      </w:pPr>
      <w:r>
        <w:t xml:space="preserve">          .append(tweetAge.inMilliseconds) // Log the age for analysis purposes</w:t>
      </w:r>
    </w:p>
    <w:p>
      <w:pPr>
        <w:jc w:val="both"/>
      </w:pPr>
      <w:r>
        <w:t xml:space="preserve">        records.foreach { rec =&gt;</w:t>
      </w:r>
    </w:p>
    <w:p>
      <w:pPr>
        <w:jc w:val="both"/>
      </w:pPr>
      <w:r>
        <w:t xml:space="preserve">          sb.append('\t')</w:t>
      </w:r>
    </w:p>
    <w:p>
      <w:pPr>
        <w:jc w:val="both"/>
      </w:pPr>
      <w:r>
        <w:t xml:space="preserve">            .append(rec.lkey)</w:t>
      </w:r>
    </w:p>
    <w:p>
      <w:pPr>
        <w:jc w:val="both"/>
      </w:pPr>
      <w:r>
        <w:t xml:space="preserve">          rec.value.timestamp.foreach { ts =&gt;</w:t>
      </w:r>
    </w:p>
    <w:p>
      <w:pPr>
        <w:jc w:val="both"/>
      </w:pPr>
      <w:r>
        <w:t xml:space="preserve">            // If there is a timestamp for this key, log it so that we can tell</w:t>
      </w:r>
    </w:p>
    <w:p>
      <w:pPr>
        <w:jc w:val="both"/>
      </w:pPr>
      <w:r>
        <w:t xml:space="preserve">            // later on whether a value should have been present. We expect</w:t>
      </w:r>
    </w:p>
    <w:p>
      <w:pPr>
        <w:jc w:val="both"/>
      </w:pPr>
      <w:r>
        <w:t xml:space="preserve">            // keys written in a single write to have the same timestamp, and</w:t>
      </w:r>
    </w:p>
    <w:p>
      <w:pPr>
        <w:jc w:val="both"/>
      </w:pPr>
      <w:r>
        <w:t xml:space="preserve">            // generally, keys written in separate writes will have different</w:t>
      </w:r>
    </w:p>
    <w:p>
      <w:pPr>
        <w:jc w:val="both"/>
      </w:pPr>
      <w:r>
        <w:t xml:space="preserve">            // timestamps. The timestamp value is optional in Manhattan, but</w:t>
      </w:r>
    </w:p>
    <w:p>
      <w:pPr>
        <w:jc w:val="both"/>
      </w:pPr>
      <w:r>
        <w:t xml:space="preserve">            // we expect there to always be a value for the timestamp.</w:t>
      </w:r>
    </w:p>
    <w:p>
      <w:pPr>
        <w:jc w:val="both"/>
      </w:pPr>
      <w:r>
        <w:t xml:space="preserve">            sb.append(':')</w:t>
      </w:r>
    </w:p>
    <w:p>
      <w:pPr>
        <w:jc w:val="both"/>
      </w:pPr>
      <w:r>
        <w:t xml:space="preserve">              .append(ts.inMilliseconds)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logger.info(sb.toString)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 set of records from Manhattan into a GetTweet.Response.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tweetResponseFromRecords(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mhRecords: Seq[TweetManhattanRecord],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GetTweet.Response =</w:t>
      </w:r>
    </w:p>
    <w:p>
      <w:pPr>
        <w:jc w:val="both"/>
      </w:pPr>
      <w:r>
        <w:t xml:space="preserve">    if (mhRecords.isEmpty) {</w:t>
      </w:r>
    </w:p>
    <w:p>
      <w:pPr>
        <w:jc w:val="both"/>
      </w:pPr>
      <w:r>
        <w:t xml:space="preserve">      GetTweet.Response.NotFound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If no internal fields are present or no required fields present, we consider the tweet</w:t>
      </w:r>
    </w:p>
    <w:p>
      <w:pPr>
        <w:jc w:val="both"/>
      </w:pPr>
      <w:r>
        <w:t xml:space="preserve">      // as not returnable (even if some additional fields are present)</w:t>
      </w:r>
    </w:p>
    <w:p>
      <w:pPr>
        <w:jc w:val="both"/>
      </w:pPr>
      <w:r>
        <w:t xml:space="preserve">      def tweetFromRecords(tweetId: TweetId, mhRecords: Seq[TweetManhattanRecord]) = {</w:t>
      </w:r>
    </w:p>
    <w:p>
      <w:pPr>
        <w:jc w:val="both"/>
      </w:pPr>
      <w:r>
        <w:t xml:space="preserve">        val storedTweet = buildStoredTweet(tweetId, mhRecords)</w:t>
      </w:r>
    </w:p>
    <w:p>
      <w:pPr>
        <w:jc w:val="both"/>
      </w:pPr>
      <w:r>
        <w:t xml:space="preserve">        if (storedTweet.getFieldBlobs(expectedFields).nonEmpty) {</w:t>
      </w:r>
    </w:p>
    <w:p>
      <w:pPr>
        <w:jc w:val="both"/>
      </w:pPr>
      <w:r>
        <w:t xml:space="preserve">          if (isValid(storedTweet)) {</w:t>
      </w:r>
    </w:p>
    <w:p>
      <w:pPr>
        <w:jc w:val="both"/>
      </w:pPr>
      <w:r>
        <w:t xml:space="preserve">            statsReceiver.counter("valid").incr()</w:t>
      </w:r>
    </w:p>
    <w:p>
      <w:pPr>
        <w:jc w:val="both"/>
      </w:pPr>
      <w:r>
        <w:t xml:space="preserve">            Some(StorageConversions.fromStoredTweet(storedTweet))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log.info(s"Invalid Tweet Id: $tweetId")</w:t>
      </w:r>
    </w:p>
    <w:p>
      <w:pPr>
        <w:jc w:val="both"/>
      </w:pPr>
      <w:r>
        <w:t xml:space="preserve">            statsReceiver.counter("invalid").incr()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The Tweet contained none of the fields defined in `expectedFields`</w:t>
      </w:r>
    </w:p>
    <w:p>
      <w:pPr>
        <w:jc w:val="both"/>
      </w:pPr>
      <w:r>
        <w:t xml:space="preserve">          log.info(s"Expected Fields Not Present Tweet Id: $tweetId")</w:t>
      </w:r>
    </w:p>
    <w:p>
      <w:pPr>
        <w:jc w:val="both"/>
      </w:pPr>
      <w:r>
        <w:t xml:space="preserve">          statsReceiver.counter("expected_fields_not_present").incr()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stateRecord = TweetStateRecord.mostRecent(mhRecords)</w:t>
      </w:r>
    </w:p>
    <w:p>
      <w:pPr>
        <w:jc w:val="both"/>
      </w:pPr>
      <w:r>
        <w:t xml:space="preserve">      stateRecord match {</w:t>
      </w:r>
    </w:p>
    <w:p>
      <w:pPr>
        <w:jc w:val="both"/>
      </w:pPr>
      <w:r>
        <w:t xml:space="preserve">        // some  other cases don't require an attempt to construct a Tweet</w:t>
      </w:r>
    </w:p>
    <w:p>
      <w:pPr>
        <w:jc w:val="both"/>
      </w:pPr>
      <w:r>
        <w:t xml:space="preserve">        case Some(_: SoftDeleted) | Some(_: HardDeleted) =&gt; GetTweet.Response.Deleted</w:t>
      </w:r>
    </w:p>
    <w:p>
      <w:pPr>
        <w:jc w:val="both"/>
      </w:pPr>
      <w:r/>
    </w:p>
    <w:p>
      <w:pPr>
        <w:jc w:val="both"/>
      </w:pPr>
      <w:r>
        <w:t xml:space="preserve">        // all other cases require an attempt to construct a Tweet, which may not be successful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logRacyRead(tweetId, mhRecords)</w:t>
      </w:r>
    </w:p>
    <w:p>
      <w:pPr>
        <w:jc w:val="both"/>
      </w:pPr>
      <w:r>
        <w:t xml:space="preserve">          (stateRecord, tweetFromRecords(tweetId, mhRecords)) match {</w:t>
      </w:r>
    </w:p>
    <w:p>
      <w:pPr>
        <w:jc w:val="both"/>
      </w:pPr>
      <w:r>
        <w:t xml:space="preserve">            // BounceDeleted contains the Tweet data so that callers can access data on the the</w:t>
      </w:r>
    </w:p>
    <w:p>
      <w:pPr>
        <w:jc w:val="both"/>
      </w:pPr>
      <w:r>
        <w:t xml:space="preserve">            // tweet (e.g. hard delete daemon requires conversationId and userId. There are no</w:t>
      </w:r>
    </w:p>
    <w:p>
      <w:pPr>
        <w:jc w:val="both"/>
      </w:pPr>
      <w:r>
        <w:t xml:space="preserve">            // plans for Tweetypie server to make use of the returned tweet at this time.</w:t>
      </w:r>
    </w:p>
    <w:p>
      <w:pPr>
        <w:jc w:val="both"/>
      </w:pPr>
      <w:r>
        <w:t xml:space="preserve">            case (Some(_: BounceDeleted), Some(tweet)) =&gt; GetTweet.Response.BounceDeleted(tweet)</w:t>
      </w:r>
    </w:p>
    <w:p>
      <w:pPr>
        <w:jc w:val="both"/>
      </w:pPr>
      <w:r>
        <w:t xml:space="preserve">            case (Some(_: BounceDeleted), None) =&gt; GetTweet.Response.Deleted</w:t>
      </w:r>
    </w:p>
    <w:p>
      <w:pPr>
        <w:jc w:val="both"/>
      </w:pPr>
      <w:r>
        <w:t xml:space="preserve">            case (_, Some(tweet)) =&gt; GetTweet.Response.Found(tweet)</w:t>
      </w:r>
    </w:p>
    <w:p>
      <w:pPr>
        <w:jc w:val="both"/>
      </w:pPr>
      <w:r>
        <w:t xml:space="preserve">            case _ =&gt; GetTweet.Response.NotFound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apply(read: ManhattanOperations.Read, statsReceiver: StatsReceiver): GetTweet = {</w:t>
      </w:r>
    </w:p>
    <w:p>
      <w:pPr>
        <w:jc w:val="both"/>
      </w:pPr>
      <w:r/>
    </w:p>
    <w:p>
      <w:pPr>
        <w:jc w:val="both"/>
      </w:pPr>
      <w:r>
        <w:t xml:space="preserve">    object stats {</w:t>
      </w:r>
    </w:p>
    <w:p>
      <w:pPr>
        <w:jc w:val="both"/>
      </w:pPr>
      <w:r>
        <w:t xml:space="preserve">      val getTweetScope = statsReceiver.scope("getTweet")</w:t>
      </w:r>
    </w:p>
    <w:p>
      <w:pPr>
        <w:jc w:val="both"/>
      </w:pPr>
      <w:r>
        <w:t xml:space="preserve">      val deniedCounter: Counter = getTweetScope.counter("mh_denied")</w:t>
      </w:r>
    </w:p>
    <w:p>
      <w:pPr>
        <w:jc w:val="both"/>
      </w:pPr>
      <w:r>
        <w:t xml:space="preserve">      val mhExceptionCounter: Counter = getTweetScope.counter("mh_exception")</w:t>
      </w:r>
    </w:p>
    <w:p>
      <w:pPr>
        <w:jc w:val="both"/>
      </w:pPr>
      <w:r>
        <w:t xml:space="preserve">      val nonFatalExceptionCounter: Counter = getTweetScope.counter("non_fatal_exception")</w:t>
      </w:r>
    </w:p>
    <w:p>
      <w:pPr>
        <w:jc w:val="both"/>
      </w:pPr>
      <w:r>
        <w:t xml:space="preserve">      val notFoundCounter: Counter = getTweetScope.counter("not_found")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object mhGroup extends StitchSeqGroup[TweetId, Seq[TweetManhattanRecord]] {</w:t>
      </w:r>
    </w:p>
    <w:p>
      <w:pPr>
        <w:jc w:val="both"/>
      </w:pPr>
      <w:r>
        <w:t xml:space="preserve">      override def run(tweetIds: Seq[TweetId]): Stitch[Seq[Seq[TweetManhattanRecord]]] = {</w:t>
      </w:r>
    </w:p>
    <w:p>
      <w:pPr>
        <w:jc w:val="both"/>
      </w:pPr>
      <w:r>
        <w:t xml:space="preserve">        Stats.addWidthStat("getTweet", "tweetIds", tweetIds.size, statsReceiver)</w:t>
      </w:r>
    </w:p>
    <w:p>
      <w:pPr>
        <w:jc w:val="both"/>
      </w:pPr>
      <w:r>
        <w:t xml:space="preserve">        Stitch.traverse(tweetIds)(read(_))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tweetId =&gt;</w:t>
      </w:r>
    </w:p>
    <w:p>
      <w:pPr>
        <w:jc w:val="both"/>
      </w:pPr>
      <w:r>
        <w:t xml:space="preserve">      if (tweetId &lt;= 0) {</w:t>
      </w:r>
    </w:p>
    <w:p>
      <w:pPr>
        <w:jc w:val="both"/>
      </w:pPr>
      <w:r>
        <w:t xml:space="preserve">        Stitch.NotFound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.call(tweetId, mhGroup)</w:t>
      </w:r>
    </w:p>
    <w:p>
      <w:pPr>
        <w:jc w:val="both"/>
      </w:pPr>
      <w:r>
        <w:t xml:space="preserve">          .map(mhRecords =&gt; tweetResponseFromRecords(tweetId, mhRecords, stats.getTweetScope))</w:t>
      </w:r>
    </w:p>
    <w:p>
      <w:pPr>
        <w:jc w:val="both"/>
      </w:pPr>
      <w:r>
        <w:t xml:space="preserve">          .liftToTry</w:t>
      </w:r>
    </w:p>
    <w:p>
      <w:pPr>
        <w:jc w:val="both"/>
      </w:pPr>
      <w:r>
        <w:t xml:space="preserve">          .map {</w:t>
      </w:r>
    </w:p>
    <w:p>
      <w:pPr>
        <w:jc w:val="both"/>
      </w:pPr>
      <w:r>
        <w:t xml:space="preserve">            case Throw(mhException: DeniedManhattanException) =&gt;</w:t>
      </w:r>
    </w:p>
    <w:p>
      <w:pPr>
        <w:jc w:val="both"/>
      </w:pPr>
      <w:r>
        <w:t xml:space="preserve">              stats.deniedCounter.incr()</w:t>
      </w:r>
    </w:p>
    <w:p>
      <w:pPr>
        <w:jc w:val="both"/>
      </w:pPr>
      <w:r>
        <w:t xml:space="preserve">              Throw(RateLimited("", mhException))</w:t>
      </w:r>
    </w:p>
    <w:p>
      <w:pPr>
        <w:jc w:val="both"/>
      </w:pPr>
      <w:r/>
    </w:p>
    <w:p>
      <w:pPr>
        <w:jc w:val="both"/>
      </w:pPr>
      <w:r>
        <w:t xml:space="preserve">            // Encountered some other Manhattan error</w:t>
      </w:r>
    </w:p>
    <w:p>
      <w:pPr>
        <w:jc w:val="both"/>
      </w:pPr>
      <w:r>
        <w:t xml:space="preserve">            case t @ Throw(_: ManhattanException) =&gt;</w:t>
      </w:r>
    </w:p>
    <w:p>
      <w:pPr>
        <w:jc w:val="both"/>
      </w:pPr>
      <w:r>
        <w:t xml:space="preserve">              stats.mhExceptionCounter.incr()</w:t>
      </w:r>
    </w:p>
    <w:p>
      <w:pPr>
        <w:jc w:val="both"/>
      </w:pPr>
      <w:r>
        <w:t xml:space="preserve">              t</w:t>
      </w:r>
    </w:p>
    <w:p>
      <w:pPr>
        <w:jc w:val="both"/>
      </w:pPr>
      <w:r/>
    </w:p>
    <w:p>
      <w:pPr>
        <w:jc w:val="both"/>
      </w:pPr>
      <w:r>
        <w:t xml:space="preserve">            // Something else happened</w:t>
      </w:r>
    </w:p>
    <w:p>
      <w:pPr>
        <w:jc w:val="both"/>
      </w:pPr>
      <w:r>
        <w:t xml:space="preserve">            case t @ Throw(ex) =&gt;</w:t>
      </w:r>
    </w:p>
    <w:p>
      <w:pPr>
        <w:jc w:val="both"/>
      </w:pPr>
      <w:r>
        <w:t xml:space="preserve">              stats.nonFatalExceptionCounter.incr()</w:t>
      </w:r>
    </w:p>
    <w:p>
      <w:pPr>
        <w:jc w:val="both"/>
      </w:pPr>
      <w:r>
        <w:t xml:space="preserve">              TweetUtils.log</w:t>
      </w:r>
    </w:p>
    <w:p>
      <w:pPr>
        <w:jc w:val="both"/>
      </w:pPr>
      <w:r>
        <w:t xml:space="preserve">                .warning(ex, s"Unhandled exception in GetTweetHandler for tweetId: $tweetId")</w:t>
      </w:r>
    </w:p>
    <w:p>
      <w:pPr>
        <w:jc w:val="both"/>
      </w:pPr>
      <w:r>
        <w:t xml:space="preserve">              t</w:t>
      </w:r>
    </w:p>
    <w:p>
      <w:pPr>
        <w:jc w:val="both"/>
      </w:pPr>
      <w:r/>
    </w:p>
    <w:p>
      <w:pPr>
        <w:jc w:val="both"/>
      </w:pPr>
      <w:r>
        <w:t xml:space="preserve">            case r @ Return(GetTweet.Response.NotFound) =&gt;</w:t>
      </w:r>
    </w:p>
    <w:p>
      <w:pPr>
        <w:jc w:val="both"/>
      </w:pPr>
      <w:r>
        <w:t xml:space="preserve">              stats.notFoundCounter.incr()</w:t>
      </w:r>
    </w:p>
    <w:p>
      <w:pPr>
        <w:jc w:val="both"/>
      </w:pPr>
      <w:r>
        <w:t xml:space="preserve">              r</w:t>
      </w:r>
    </w:p>
    <w:p>
      <w:pPr>
        <w:jc w:val="both"/>
      </w:pPr>
      <w:r/>
    </w:p>
    <w:p>
      <w:pPr>
        <w:jc w:val="both"/>
      </w:pPr>
      <w:r>
        <w:t xml:space="preserve">            case r @ Return(_) =&gt; r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.lowerFromTry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