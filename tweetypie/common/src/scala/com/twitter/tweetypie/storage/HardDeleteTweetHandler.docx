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com.twitter.tweetypie.storage.TweetKey.LKey.ForceAddedStateKey</w:t>
      </w:r>
    </w:p>
    <w:p>
      <w:pPr>
        <w:jc w:val="both"/>
      </w:pPr>
      <w:r>
        <w:t>import com.twitter.tweetypie.storage.TweetStorageClient.HardDeleteTweet</w:t>
      </w:r>
    </w:p>
    <w:p>
      <w:pPr>
        <w:jc w:val="both"/>
      </w:pPr>
      <w:r>
        <w:t>import com.twitter.tweetypie.storage.TweetStorageClient.HardDeleteTweet.Response._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HardDeleteTweetHandler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a tweet is removed lkeys with these prefixes will be deleted permanently.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private[storage] def isKeyToBeDeleted(key: TweetKey): Boolean =</w:t>
      </w:r>
    </w:p>
    <w:p>
      <w:pPr>
        <w:jc w:val="both"/>
      </w:pPr>
      <w:r>
        <w:t xml:space="preserve">    key.lKey match {</w:t>
      </w:r>
    </w:p>
    <w:p>
      <w:pPr>
        <w:jc w:val="both"/>
      </w:pPr>
      <w:r>
        <w:t xml:space="preserve">      case (TweetKey.LKey.CoreFieldsKey | TweetKey.LKey.InternalFieldsKey(_) |</w:t>
      </w:r>
    </w:p>
    <w:p>
      <w:pPr>
        <w:jc w:val="both"/>
      </w:pPr>
      <w:r>
        <w:t xml:space="preserve">          TweetKey.LKey.AdditionalFieldsKey(_) | TweetKey.LKey.SoftDeletionStateKey |</w:t>
      </w:r>
    </w:p>
    <w:p>
      <w:pPr>
        <w:jc w:val="both"/>
      </w:pPr>
      <w:r>
        <w:t xml:space="preserve">          TweetKey.LKey.BounceDeletionStateKey | TweetKey.LKey.UnDeletionStateKey |</w:t>
      </w:r>
    </w:p>
    <w:p>
      <w:pPr>
        <w:jc w:val="both"/>
      </w:pPr>
      <w:r>
        <w:t xml:space="preserve">          TweetKey.LKey.ForceAddedStateKey)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hard deleting, there are two actions, writing the record and</w:t>
      </w:r>
    </w:p>
    <w:p>
      <w:pPr>
        <w:jc w:val="both"/>
      </w:pPr>
      <w:r>
        <w:t xml:space="preserve">   * removing the tweet data. If we are performing any action, we will</w:t>
      </w:r>
    </w:p>
    <w:p>
      <w:pPr>
        <w:jc w:val="both"/>
      </w:pPr>
      <w:r>
        <w:t xml:space="preserve">   * always try to remove the tweet data. If the tweet does not yet have a</w:t>
      </w:r>
    </w:p>
    <w:p>
      <w:pPr>
        <w:jc w:val="both"/>
      </w:pPr>
      <w:r>
        <w:t xml:space="preserve">   * hard deletion record, then we will need to write one. This method</w:t>
      </w:r>
    </w:p>
    <w:p>
      <w:pPr>
        <w:jc w:val="both"/>
      </w:pPr>
      <w:r>
        <w:t xml:space="preserve">   * returns the HardDeleted record if it needs to be written, and None</w:t>
      </w:r>
    </w:p>
    <w:p>
      <w:pPr>
        <w:jc w:val="both"/>
      </w:pPr>
      <w:r>
        <w:t xml:space="preserve">   * if it has already been written.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tweet is not in a deleted state we signal this with a</w:t>
      </w:r>
    </w:p>
    <w:p>
      <w:pPr>
        <w:jc w:val="both"/>
      </w:pPr>
      <w:r>
        <w:t xml:space="preserve">   * Throw(NotDeleted).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private[storage] def getHardDeleteStateRecord(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records: Seq[TweetManhattanRecord],</w:t>
      </w:r>
    </w:p>
    <w:p>
      <w:pPr>
        <w:jc w:val="both"/>
      </w:pPr>
      <w:r>
        <w:t xml:space="preserve">    mhTimestamp: Time,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Try[Option[TweetStateRecord.HardDeleted]] = {</w:t>
      </w:r>
    </w:p>
    <w:p>
      <w:pPr>
        <w:jc w:val="both"/>
      </w:pPr>
      <w:r>
        <w:t xml:space="preserve">    val mostRecent = TweetStateRecord.mostRecent(records)</w:t>
      </w:r>
    </w:p>
    <w:p>
      <w:pPr>
        <w:jc w:val="both"/>
      </w:pPr>
      <w:r>
        <w:t xml:space="preserve">    val currentStateStr = mostRecent.map(_.name).getOrElse("no_tweet_state_record")</w:t>
      </w:r>
    </w:p>
    <w:p>
      <w:pPr>
        <w:jc w:val="both"/>
      </w:pPr>
      <w:r>
        <w:t xml:space="preserve">    stats.counter(currentStateStr).incr()</w:t>
      </w:r>
    </w:p>
    <w:p>
      <w:pPr>
        <w:jc w:val="both"/>
      </w:pPr>
      <w:r/>
    </w:p>
    <w:p>
      <w:pPr>
        <w:jc w:val="both"/>
      </w:pPr>
      <w:r>
        <w:t xml:space="preserve">    mostRecent match {</w:t>
      </w:r>
    </w:p>
    <w:p>
      <w:pPr>
        <w:jc w:val="both"/>
      </w:pPr>
      <w:r>
        <w:t xml:space="preserve">      case Some(</w:t>
      </w:r>
    </w:p>
    <w:p>
      <w:pPr>
        <w:jc w:val="both"/>
      </w:pPr>
      <w:r>
        <w:t xml:space="preserve">            record @ (TweetStateRecord.SoftDeleted(_, _) | TweetStateRecord.BounceDeleted(_, _))) =&gt;</w:t>
      </w:r>
    </w:p>
    <w:p>
      <w:pPr>
        <w:jc w:val="both"/>
      </w:pPr>
      <w:r>
        <w:t xml:space="preserve">        Return(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TweetStateRecord.HardDeleted(</w:t>
      </w:r>
    </w:p>
    <w:p>
      <w:pPr>
        <w:jc w:val="both"/>
      </w:pPr>
      <w:r>
        <w:t xml:space="preserve">              tweetId = tweetId,</w:t>
      </w:r>
    </w:p>
    <w:p>
      <w:pPr>
        <w:jc w:val="both"/>
      </w:pPr>
      <w:r>
        <w:t xml:space="preserve">              // createdAt is the hard deletion timestamp when dealing with hard deletes in Manhattan</w:t>
      </w:r>
    </w:p>
    <w:p>
      <w:pPr>
        <w:jc w:val="both"/>
      </w:pPr>
      <w:r>
        <w:t xml:space="preserve">              createdAt = mhTimestamp.inMillis,</w:t>
      </w:r>
    </w:p>
    <w:p>
      <w:pPr>
        <w:jc w:val="both"/>
      </w:pPr>
      <w:r>
        <w:t xml:space="preserve">              // deletedAt is the soft deletion timestamp when dealing with hard deletes in Manhattan</w:t>
      </w:r>
    </w:p>
    <w:p>
      <w:pPr>
        <w:jc w:val="both"/>
      </w:pPr>
      <w:r>
        <w:t xml:space="preserve">              deletedAt = record.createdAt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Some(_: TweetStateRecord.HardDeleted) =&gt;</w:t>
      </w:r>
    </w:p>
    <w:p>
      <w:pPr>
        <w:jc w:val="both"/>
      </w:pPr>
      <w:r>
        <w:t xml:space="preserve">        Return(None)</w:t>
      </w:r>
    </w:p>
    <w:p>
      <w:pPr>
        <w:jc w:val="both"/>
      </w:pPr>
      <w:r/>
    </w:p>
    <w:p>
      <w:pPr>
        <w:jc w:val="both"/>
      </w:pPr>
      <w:r>
        <w:t xml:space="preserve">      case Some(_: TweetStateRecord.ForceAdded) =&gt;</w:t>
      </w:r>
    </w:p>
    <w:p>
      <w:pPr>
        <w:jc w:val="both"/>
      </w:pPr>
      <w:r>
        <w:t xml:space="preserve">        Throw(NotDeleted(tweetId, Some(ForceAddedStateKey)))</w:t>
      </w:r>
    </w:p>
    <w:p>
      <w:pPr>
        <w:jc w:val="both"/>
      </w:pPr>
      <w:r/>
    </w:p>
    <w:p>
      <w:pPr>
        <w:jc w:val="both"/>
      </w:pPr>
      <w:r>
        <w:t xml:space="preserve">      case Some(_: TweetStateRecord.Undeleted) =&gt;</w:t>
      </w:r>
    </w:p>
    <w:p>
      <w:pPr>
        <w:jc w:val="both"/>
      </w:pPr>
      <w:r>
        <w:t xml:space="preserve">        Throw(NotDeleted(tweetId, Some(TweetKey.LKey.UnDeletionStateKey)))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Throw(NotDeleted(tweetId, 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handler returns HardDeleteTweet.Response.Deleted if data associated with the tweet is deleted,</w:t>
      </w:r>
    </w:p>
    <w:p>
      <w:pPr>
        <w:jc w:val="both"/>
      </w:pPr>
      <w:r>
        <w:t xml:space="preserve">   * either as a result of this request or a previous one.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most recently added record determines the tweet's state. This method will only delete data</w:t>
      </w:r>
    </w:p>
    <w:p>
      <w:pPr>
        <w:jc w:val="both"/>
      </w:pPr>
      <w:r>
        <w:t xml:space="preserve">   * for tweets in the soft-delete or hard-delete state. (Calling hardDeleteTweet for tweets that have</w:t>
      </w:r>
    </w:p>
    <w:p>
      <w:pPr>
        <w:jc w:val="both"/>
      </w:pPr>
      <w:r>
        <w:t xml:space="preserve">   * already been hard-deleted will remove any lkeys that may not have been deleted previously).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read: ManhattanOperations.Read,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delete: ManhattanOperations.Delete,</w:t>
      </w:r>
    </w:p>
    <w:p>
      <w:pPr>
        <w:jc w:val="both"/>
      </w:pPr>
      <w:r>
        <w:t xml:space="preserve">    scribe: Scribe,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TweetId =&gt; Stitch[HardDeleteTweet.Response] = {</w:t>
      </w:r>
    </w:p>
    <w:p>
      <w:pPr>
        <w:jc w:val="both"/>
      </w:pPr>
      <w:r>
        <w:t xml:space="preserve">    val hardDeleteStats = stats.scope("hardDeleteTweet")</w:t>
      </w:r>
    </w:p>
    <w:p>
      <w:pPr>
        <w:jc w:val="both"/>
      </w:pPr>
      <w:r>
        <w:t xml:space="preserve">    val hardDeleteTweetCancelled = hardDeleteStats.counter("cancelled")</w:t>
      </w:r>
    </w:p>
    <w:p>
      <w:pPr>
        <w:jc w:val="both"/>
      </w:pPr>
      <w:r>
        <w:t xml:space="preserve">    val beforeStateStats = hardDeleteStats.scope("before_state")</w:t>
      </w:r>
    </w:p>
    <w:p>
      <w:pPr>
        <w:jc w:val="both"/>
      </w:pPr>
      <w:r/>
    </w:p>
    <w:p>
      <w:pPr>
        <w:jc w:val="both"/>
      </w:pPr>
      <w:r>
        <w:t xml:space="preserve">    def removeRecords(keys: Seq[TweetKey], mhTimestamp: Time): Stitch[Unit]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.collect(keys.map(key =&gt; delete(key, Some(mhTimestamp)).liftToTry))</w:t>
      </w:r>
    </w:p>
    <w:p>
      <w:pPr>
        <w:jc w:val="both"/>
      </w:pPr>
      <w:r>
        <w:t xml:space="preserve">        .map(collectWithRateLimitCheck)</w:t>
      </w:r>
    </w:p>
    <w:p>
      <w:pPr>
        <w:jc w:val="both"/>
      </w:pPr>
      <w:r>
        <w:t xml:space="preserve">        .lowerFromTry</w:t>
      </w:r>
    </w:p>
    <w:p>
      <w:pPr>
        <w:jc w:val="both"/>
      </w:pPr>
      <w:r/>
    </w:p>
    <w:p>
      <w:pPr>
        <w:jc w:val="both"/>
      </w:pPr>
      <w:r>
        <w:t xml:space="preserve">    def writeRecord(record: Option[TweetStateRecord.HardDeleted]): Stitch[Unit] =</w:t>
      </w:r>
    </w:p>
    <w:p>
      <w:pPr>
        <w:jc w:val="both"/>
      </w:pPr>
      <w:r>
        <w:t xml:space="preserve">      record match {</w:t>
      </w:r>
    </w:p>
    <w:p>
      <w:pPr>
        <w:jc w:val="both"/>
      </w:pPr>
      <w:r>
        <w:t xml:space="preserve">        case Some(r) =&gt;</w:t>
      </w:r>
    </w:p>
    <w:p>
      <w:pPr>
        <w:jc w:val="both"/>
      </w:pPr>
      <w:r>
        <w:t xml:space="preserve">          insert(r.toTweetMhRecord).onSuccess { _ =&gt;</w:t>
      </w:r>
    </w:p>
    <w:p>
      <w:pPr>
        <w:jc w:val="both"/>
      </w:pPr>
      <w:r>
        <w:t xml:space="preserve">            scribe.logRemoved(</w:t>
      </w:r>
    </w:p>
    <w:p>
      <w:pPr>
        <w:jc w:val="both"/>
      </w:pPr>
      <w:r>
        <w:t xml:space="preserve">              r.tweetId,</w:t>
      </w:r>
    </w:p>
    <w:p>
      <w:pPr>
        <w:jc w:val="both"/>
      </w:pPr>
      <w:r>
        <w:t xml:space="preserve">              Time.fromMilliseconds(r.createdAt),</w:t>
      </w:r>
    </w:p>
    <w:p>
      <w:pPr>
        <w:jc w:val="both"/>
      </w:pPr>
      <w:r>
        <w:t xml:space="preserve">              isSoftDeleted = false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 Stitch.Unit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tweetId =&gt;</w:t>
      </w:r>
    </w:p>
    <w:p>
      <w:pPr>
        <w:jc w:val="both"/>
      </w:pPr>
      <w:r>
        <w:t xml:space="preserve">      read(tweetId)</w:t>
      </w:r>
    </w:p>
    <w:p>
      <w:pPr>
        <w:jc w:val="both"/>
      </w:pPr>
      <w:r>
        <w:t xml:space="preserve">        .flatMap { records =&gt;</w:t>
      </w:r>
    </w:p>
    <w:p>
      <w:pPr>
        <w:jc w:val="both"/>
      </w:pPr>
      <w:r>
        <w:t xml:space="preserve">          val hardDeletionTimestamp = Time.now</w:t>
      </w:r>
    </w:p>
    <w:p>
      <w:pPr>
        <w:jc w:val="both"/>
      </w:pPr>
      <w:r/>
    </w:p>
    <w:p>
      <w:pPr>
        <w:jc w:val="both"/>
      </w:pPr>
      <w:r>
        <w:t xml:space="preserve">          val keysToBeDeleted: Seq[TweetKey] = records.map(_.key).filter(isKeyToBeDeleted)</w:t>
      </w:r>
    </w:p>
    <w:p>
      <w:pPr>
        <w:jc w:val="both"/>
      </w:pPr>
      <w:r/>
    </w:p>
    <w:p>
      <w:pPr>
        <w:jc w:val="both"/>
      </w:pPr>
      <w:r>
        <w:t xml:space="preserve">          getHardDeleteStateRecord(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records,</w:t>
      </w:r>
    </w:p>
    <w:p>
      <w:pPr>
        <w:jc w:val="both"/>
      </w:pPr>
      <w:r>
        <w:t xml:space="preserve">            hardDeletionTimestamp,</w:t>
      </w:r>
    </w:p>
    <w:p>
      <w:pPr>
        <w:jc w:val="both"/>
      </w:pPr>
      <w:r>
        <w:t xml:space="preserve">            beforeStateStats) match {</w:t>
      </w:r>
    </w:p>
    <w:p>
      <w:pPr>
        <w:jc w:val="both"/>
      </w:pPr>
      <w:r>
        <w:t xml:space="preserve">            case Return(record) =&gt;</w:t>
      </w:r>
    </w:p>
    <w:p>
      <w:pPr>
        <w:jc w:val="both"/>
      </w:pPr>
      <w:r>
        <w:t xml:space="preserve">              Stitch</w:t>
      </w:r>
    </w:p>
    <w:p>
      <w:pPr>
        <w:jc w:val="both"/>
      </w:pPr>
      <w:r>
        <w:t xml:space="preserve">                .join(</w:t>
      </w:r>
    </w:p>
    <w:p>
      <w:pPr>
        <w:jc w:val="both"/>
      </w:pPr>
      <w:r>
        <w:t xml:space="preserve">                  writeRecord(record),</w:t>
      </w:r>
    </w:p>
    <w:p>
      <w:pPr>
        <w:jc w:val="both"/>
      </w:pPr>
      <w:r>
        <w:t xml:space="preserve">                  removeRecords(keysToBeDeleted, hardDeletionTimestamp)</w:t>
      </w:r>
    </w:p>
    <w:p>
      <w:pPr>
        <w:jc w:val="both"/>
      </w:pPr>
      <w:r>
        <w:t xml:space="preserve">                ).map(_ =&gt;</w:t>
      </w:r>
    </w:p>
    <w:p>
      <w:pPr>
        <w:jc w:val="both"/>
      </w:pPr>
      <w:r>
        <w:t xml:space="preserve">                  // If the tweetId is non-snowflake and has previously been hard deleted</w:t>
      </w:r>
    </w:p>
    <w:p>
      <w:pPr>
        <w:jc w:val="both"/>
      </w:pPr>
      <w:r>
        <w:t xml:space="preserve">                  // there will be no coreData record to fall back on to get the tweet</w:t>
      </w:r>
    </w:p>
    <w:p>
      <w:pPr>
        <w:jc w:val="both"/>
      </w:pPr>
      <w:r>
        <w:t xml:space="preserve">                  // creation time and createdAtMillis will be None.</w:t>
      </w:r>
    </w:p>
    <w:p>
      <w:pPr>
        <w:jc w:val="both"/>
      </w:pPr>
      <w:r>
        <w:t xml:space="preserve">                  Deleted(</w:t>
      </w:r>
    </w:p>
    <w:p>
      <w:pPr>
        <w:jc w:val="both"/>
      </w:pPr>
      <w:r>
        <w:t xml:space="preserve">                    // deletedAtMillis: when the tweet was hard deleted</w:t>
      </w:r>
    </w:p>
    <w:p>
      <w:pPr>
        <w:jc w:val="both"/>
      </w:pPr>
      <w:r>
        <w:t xml:space="preserve">                    deletedAtMillis = Some(hardDeletionTimestamp.inMillis),</w:t>
      </w:r>
    </w:p>
    <w:p>
      <w:pPr>
        <w:jc w:val="both"/>
      </w:pPr>
      <w:r>
        <w:t xml:space="preserve">                    // createdAtMillis: when the tweet itself was created</w:t>
      </w:r>
    </w:p>
    <w:p>
      <w:pPr>
        <w:jc w:val="both"/>
      </w:pPr>
      <w:r>
        <w:t xml:space="preserve">                    // (as opposed to when the deletion record was created)</w:t>
      </w:r>
    </w:p>
    <w:p>
      <w:pPr>
        <w:jc w:val="both"/>
      </w:pPr>
      <w:r>
        <w:t xml:space="preserve">                    createdAtMillis =</w:t>
      </w:r>
    </w:p>
    <w:p>
      <w:pPr>
        <w:jc w:val="both"/>
      </w:pPr>
      <w:r>
        <w:t xml:space="preserve">                      TweetUtils.creationTimeFromTweetIdOrMHRecords(tweetId, records)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case Throw(notDeleted: NotDeleted) =&gt;</w:t>
      </w:r>
    </w:p>
    <w:p>
      <w:pPr>
        <w:jc w:val="both"/>
      </w:pPr>
      <w:r>
        <w:t xml:space="preserve">              hardDeleteTweetCancelled.incr()</w:t>
      </w:r>
    </w:p>
    <w:p>
      <w:pPr>
        <w:jc w:val="both"/>
      </w:pPr>
      <w:r>
        <w:t xml:space="preserve">              Stitch.value(notDeleted)</w:t>
      </w:r>
    </w:p>
    <w:p>
      <w:pPr>
        <w:jc w:val="both"/>
      </w:pPr>
      <w:r>
        <w:t xml:space="preserve">            case Throw(e) =&gt; Stitch.exception(e) // this should never happen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