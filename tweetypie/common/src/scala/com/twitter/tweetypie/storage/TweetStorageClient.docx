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com.twitter.tweetypie.storage.Response.TweetResponse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Interface for reading and writing tweet data in Manhattan</w:t>
      </w:r>
    </w:p>
    <w:p>
      <w:pPr>
        <w:jc w:val="both"/>
      </w:pPr>
      <w:r>
        <w:t xml:space="preserve"> */</w:t>
      </w:r>
    </w:p>
    <w:p>
      <w:pPr>
        <w:jc w:val="both"/>
      </w:pPr>
      <w:r>
        <w:t>trait TweetStorageClient {</w:t>
      </w:r>
    </w:p>
    <w:p>
      <w:pPr>
        <w:jc w:val="both"/>
      </w:pPr>
      <w:r>
        <w:t xml:space="preserve">  import TweetStorageClient._</w:t>
      </w:r>
    </w:p>
    <w:p>
      <w:pPr>
        <w:jc w:val="both"/>
      </w:pPr>
      <w:r>
        <w:t xml:space="preserve">  def addTweet: AddTweet</w:t>
      </w:r>
    </w:p>
    <w:p>
      <w:pPr>
        <w:jc w:val="both"/>
      </w:pPr>
      <w:r>
        <w:t xml:space="preserve">  def deleteAdditionalFields: DeleteAdditionalFields</w:t>
      </w:r>
    </w:p>
    <w:p>
      <w:pPr>
        <w:jc w:val="both"/>
      </w:pPr>
      <w:r>
        <w:t xml:space="preserve">  def getTweet: GetTweet</w:t>
      </w:r>
    </w:p>
    <w:p>
      <w:pPr>
        <w:jc w:val="both"/>
      </w:pPr>
      <w:r>
        <w:t xml:space="preserve">  def getStoredTweet: GetStoredTweet</w:t>
      </w:r>
    </w:p>
    <w:p>
      <w:pPr>
        <w:jc w:val="both"/>
      </w:pPr>
      <w:r>
        <w:t xml:space="preserve">  def getDeletedTweets: GetDeletedTweets</w:t>
      </w:r>
    </w:p>
    <w:p>
      <w:pPr>
        <w:jc w:val="both"/>
      </w:pPr>
      <w:r>
        <w:t xml:space="preserve">  def undelete: Undelete</w:t>
      </w:r>
    </w:p>
    <w:p>
      <w:pPr>
        <w:jc w:val="both"/>
      </w:pPr>
      <w:r>
        <w:t xml:space="preserve">  def updateTweet: UpdateTweet</w:t>
      </w:r>
    </w:p>
    <w:p>
      <w:pPr>
        <w:jc w:val="both"/>
      </w:pPr>
      <w:r>
        <w:t xml:space="preserve">  def scrub: Scrub</w:t>
      </w:r>
    </w:p>
    <w:p>
      <w:pPr>
        <w:jc w:val="both"/>
      </w:pPr>
      <w:r>
        <w:t xml:space="preserve">  def softDelete: SoftDelete</w:t>
      </w:r>
    </w:p>
    <w:p>
      <w:pPr>
        <w:jc w:val="both"/>
      </w:pPr>
      <w:r>
        <w:t xml:space="preserve">  def bounceDelete: BounceDelete</w:t>
      </w:r>
    </w:p>
    <w:p>
      <w:pPr>
        <w:jc w:val="both"/>
      </w:pPr>
      <w:r>
        <w:t xml:space="preserve">  def hardDeleteTweet: HardDeleteTweet</w:t>
      </w:r>
    </w:p>
    <w:p>
      <w:pPr>
        <w:jc w:val="both"/>
      </w:pPr>
      <w:r>
        <w:t xml:space="preserve">  def ping: Ping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TweetStorageClient {</w:t>
      </w:r>
    </w:p>
    <w:p>
      <w:pPr>
        <w:jc w:val="both"/>
      </w:pPr>
      <w:r>
        <w:t xml:space="preserve">  type GetTweet = TweetId =&gt; Stitch[GetTweet.Response]</w:t>
      </w:r>
    </w:p>
    <w:p>
      <w:pPr>
        <w:jc w:val="both"/>
      </w:pPr>
      <w:r/>
    </w:p>
    <w:p>
      <w:pPr>
        <w:jc w:val="both"/>
      </w:pPr>
      <w:r>
        <w:t xml:space="preserve">  object GetTweet {</w:t>
      </w:r>
    </w:p>
    <w:p>
      <w:pPr>
        <w:jc w:val="both"/>
      </w:pPr>
      <w:r>
        <w:t xml:space="preserve">    sealed trait Response</w:t>
      </w:r>
    </w:p>
    <w:p>
      <w:pPr>
        <w:jc w:val="both"/>
      </w:pPr>
      <w:r>
        <w:t xml:space="preserve">    object Response {</w:t>
      </w:r>
    </w:p>
    <w:p>
      <w:pPr>
        <w:jc w:val="both"/>
      </w:pPr>
      <w:r>
        <w:t xml:space="preserve">      case class Found(tweet: Tweet) extends Response</w:t>
      </w:r>
    </w:p>
    <w:p>
      <w:pPr>
        <w:jc w:val="both"/>
      </w:pPr>
      <w:r>
        <w:t xml:space="preserve">      object NotFound extends Response</w:t>
      </w:r>
    </w:p>
    <w:p>
      <w:pPr>
        <w:jc w:val="both"/>
      </w:pPr>
      <w:r>
        <w:t xml:space="preserve">      object Deleted extends Response</w:t>
      </w:r>
    </w:p>
    <w:p>
      <w:pPr>
        <w:jc w:val="both"/>
      </w:pPr>
      <w:r>
        <w:t xml:space="preserve">      // On BounceDeleted, provide the full Tweet so that implementations</w:t>
      </w:r>
    </w:p>
    <w:p>
      <w:pPr>
        <w:jc w:val="both"/>
      </w:pPr>
      <w:r>
        <w:t xml:space="preserve">      // (i.e. ManhattanTweetStorageClient) don't not need to be aware of the specific tweet</w:t>
      </w:r>
    </w:p>
    <w:p>
      <w:pPr>
        <w:jc w:val="both"/>
      </w:pPr>
      <w:r>
        <w:t xml:space="preserve">      // fields required by callers for proper processing of bounced deleted tweets.</w:t>
      </w:r>
    </w:p>
    <w:p>
      <w:pPr>
        <w:jc w:val="both"/>
      </w:pPr>
      <w:r>
        <w:t xml:space="preserve">      case class BounceDeleted(tweet: Tweet) extends Response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type GetStoredTweet = TweetId =&gt; Stitch[GetStoredTweet.Response]</w:t>
      </w:r>
    </w:p>
    <w:p>
      <w:pPr>
        <w:jc w:val="both"/>
      </w:pPr>
      <w:r/>
    </w:p>
    <w:p>
      <w:pPr>
        <w:jc w:val="both"/>
      </w:pPr>
      <w:r>
        <w:t xml:space="preserve">  object GetStoredTweet {</w:t>
      </w:r>
    </w:p>
    <w:p>
      <w:pPr>
        <w:jc w:val="both"/>
      </w:pPr>
      <w:r>
        <w:t xml:space="preserve">    sealed abstract class Error(val message: String) {</w:t>
      </w:r>
    </w:p>
    <w:p>
      <w:pPr>
        <w:jc w:val="both"/>
      </w:pPr>
      <w:r>
        <w:t xml:space="preserve">      override def toString: String = message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object Error {</w:t>
      </w:r>
    </w:p>
    <w:p>
      <w:pPr>
        <w:jc w:val="both"/>
      </w:pPr>
      <w:r>
        <w:t xml:space="preserve">      case object TweetIsCorrupt extends Error("stored tweet data is corrupt and cannot be decoded")</w:t>
      </w:r>
    </w:p>
    <w:p>
      <w:pPr>
        <w:jc w:val="both"/>
      </w:pPr>
      <w:r/>
    </w:p>
    <w:p>
      <w:pPr>
        <w:jc w:val="both"/>
      </w:pPr>
      <w:r>
        <w:t xml:space="preserve">      case object ScrubbedFieldsPresent</w:t>
      </w:r>
    </w:p>
    <w:p>
      <w:pPr>
        <w:jc w:val="both"/>
      </w:pPr>
      <w:r>
        <w:t xml:space="preserve">          extends Error("stored tweet fields that should be scrubbed are still present")</w:t>
      </w:r>
    </w:p>
    <w:p>
      <w:pPr>
        <w:jc w:val="both"/>
      </w:pPr>
      <w:r/>
    </w:p>
    <w:p>
      <w:pPr>
        <w:jc w:val="both"/>
      </w:pPr>
      <w:r>
        <w:t xml:space="preserve">      case object TweetFieldsMissingOrInvalid</w:t>
      </w:r>
    </w:p>
    <w:p>
      <w:pPr>
        <w:jc w:val="both"/>
      </w:pPr>
      <w:r>
        <w:t xml:space="preserve">          extends Error("expected tweet fields are missing or contain invalid values")</w:t>
      </w:r>
    </w:p>
    <w:p>
      <w:pPr>
        <w:jc w:val="both"/>
      </w:pPr>
      <w:r/>
    </w:p>
    <w:p>
      <w:pPr>
        <w:jc w:val="both"/>
      </w:pPr>
      <w:r>
        <w:t xml:space="preserve">      case object TweetShouldBeHardDeleted</w:t>
      </w:r>
    </w:p>
    <w:p>
      <w:pPr>
        <w:jc w:val="both"/>
      </w:pPr>
      <w:r>
        <w:t xml:space="preserve">          extends Error("stored tweet that should be hard deleted is still present")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sealed trait Response</w:t>
      </w:r>
    </w:p>
    <w:p>
      <w:pPr>
        <w:jc w:val="both"/>
      </w:pPr>
      <w:r>
        <w:t xml:space="preserve">    object Response {</w:t>
      </w:r>
    </w:p>
    <w:p>
      <w:pPr>
        <w:jc w:val="both"/>
      </w:pPr>
      <w:r>
        <w:t xml:space="preserve">      sealed trait StoredTweetMetadata {</w:t>
      </w:r>
    </w:p>
    <w:p>
      <w:pPr>
        <w:jc w:val="both"/>
      </w:pPr>
      <w:r>
        <w:t xml:space="preserve">        def state: Option[TweetStateRecord]</w:t>
      </w:r>
    </w:p>
    <w:p>
      <w:pPr>
        <w:jc w:val="both"/>
      </w:pPr>
      <w:r>
        <w:t xml:space="preserve">        def allStates: Seq[TweetStateRecord]</w:t>
      </w:r>
    </w:p>
    <w:p>
      <w:pPr>
        <w:jc w:val="both"/>
      </w:pPr>
      <w:r>
        <w:t xml:space="preserve">        def scrubbedFields: Set[FieldId]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sealed trait StoredTweetErrors {</w:t>
      </w:r>
    </w:p>
    <w:p>
      <w:pPr>
        <w:jc w:val="both"/>
      </w:pPr>
      <w:r>
        <w:t xml:space="preserve">        def errs: Seq[Error]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Tweet data was found, possibly state records and/or scrubbed field records.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sealed trait FoundAny extends Response with StoredTweetMetadata {</w:t>
      </w:r>
    </w:p>
    <w:p>
      <w:pPr>
        <w:jc w:val="both"/>
      </w:pPr>
      <w:r>
        <w:t xml:space="preserve">        def tweet: Tweet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object FoundAny {</w:t>
      </w:r>
    </w:p>
    <w:p>
      <w:pPr>
        <w:jc w:val="both"/>
      </w:pPr>
      <w:r>
        <w:t xml:space="preserve">        def unapply(</w:t>
      </w:r>
    </w:p>
    <w:p>
      <w:pPr>
        <w:jc w:val="both"/>
      </w:pPr>
      <w:r>
        <w:t xml:space="preserve">          response: Response</w:t>
      </w:r>
    </w:p>
    <w:p>
      <w:pPr>
        <w:jc w:val="both"/>
      </w:pPr>
      <w:r>
        <w:t xml:space="preserve">        ): Option[</w:t>
      </w:r>
    </w:p>
    <w:p>
      <w:pPr>
        <w:jc w:val="both"/>
      </w:pPr>
      <w:r>
        <w:t xml:space="preserve">          (Tweet, Option[TweetStateRecord], Seq[TweetStateRecord], Set[FieldId], Seq[Error])</w:t>
      </w:r>
    </w:p>
    <w:p>
      <w:pPr>
        <w:jc w:val="both"/>
      </w:pPr>
      <w:r>
        <w:t xml:space="preserve">        ] =</w:t>
      </w:r>
    </w:p>
    <w:p>
      <w:pPr>
        <w:jc w:val="both"/>
      </w:pPr>
      <w:r>
        <w:t xml:space="preserve">          response match {</w:t>
      </w:r>
    </w:p>
    <w:p>
      <w:pPr>
        <w:jc w:val="both"/>
      </w:pPr>
      <w:r>
        <w:t xml:space="preserve">            case f: FoundWithErrors =&gt;</w:t>
      </w:r>
    </w:p>
    <w:p>
      <w:pPr>
        <w:jc w:val="both"/>
      </w:pPr>
      <w:r>
        <w:t xml:space="preserve">              Some((f.tweet, f.state, f.allStates, f.scrubbedFields, f.errs))</w:t>
      </w:r>
    </w:p>
    <w:p>
      <w:pPr>
        <w:jc w:val="both"/>
      </w:pPr>
      <w:r>
        <w:t xml:space="preserve">            case f: FoundAny =&gt; Some((f.tweet, f.state, f.allStates, f.scrubbedFields, Seq.empty))</w:t>
      </w:r>
    </w:p>
    <w:p>
      <w:pPr>
        <w:jc w:val="both"/>
      </w:pPr>
      <w:r>
        <w:t xml:space="preserve">            case _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No records for this tweet id were found in storage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case class NotFound(id: TweetId) extends Response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Data related to the Tweet id was found but could not be loaded successfully. The</w:t>
      </w:r>
    </w:p>
    <w:p>
      <w:pPr>
        <w:jc w:val="both"/>
      </w:pPr>
      <w:r>
        <w:t xml:space="preserve">       * errs array contains details of the problems.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case class Failed(</w:t>
      </w:r>
    </w:p>
    <w:p>
      <w:pPr>
        <w:jc w:val="both"/>
      </w:pPr>
      <w:r>
        <w:t xml:space="preserve">        id: TweetId,</w:t>
      </w:r>
    </w:p>
    <w:p>
      <w:pPr>
        <w:jc w:val="both"/>
      </w:pPr>
      <w:r>
        <w:t xml:space="preserve">        state: Option[TweetStateRecord],</w:t>
      </w:r>
    </w:p>
    <w:p>
      <w:pPr>
        <w:jc w:val="both"/>
      </w:pPr>
      <w:r>
        <w:t xml:space="preserve">        allStates: Seq[TweetStateRecord],</w:t>
      </w:r>
    </w:p>
    <w:p>
      <w:pPr>
        <w:jc w:val="both"/>
      </w:pPr>
      <w:r>
        <w:t xml:space="preserve">        scrubbedFields: Set[FieldId],</w:t>
      </w:r>
    </w:p>
    <w:p>
      <w:pPr>
        <w:jc w:val="both"/>
      </w:pPr>
      <w:r>
        <w:t xml:space="preserve">        errs: Seq[Error],</w:t>
      </w:r>
    </w:p>
    <w:p>
      <w:pPr>
        <w:jc w:val="both"/>
      </w:pPr>
      <w:r>
        <w:t xml:space="preserve">      ) extends Response</w:t>
      </w:r>
    </w:p>
    <w:p>
      <w:pPr>
        <w:jc w:val="both"/>
      </w:pPr>
      <w:r>
        <w:t xml:space="preserve">          with StoredTweetMetadata</w:t>
      </w:r>
    </w:p>
    <w:p>
      <w:pPr>
        <w:jc w:val="both"/>
      </w:pPr>
      <w:r>
        <w:t xml:space="preserve">          with StoredTweetErrors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No Tweet data was found, and the most recent state record found is HardDeleted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case class HardDeleted(</w:t>
      </w:r>
    </w:p>
    <w:p>
      <w:pPr>
        <w:jc w:val="both"/>
      </w:pPr>
      <w:r>
        <w:t xml:space="preserve">        id: TweetId,</w:t>
      </w:r>
    </w:p>
    <w:p>
      <w:pPr>
        <w:jc w:val="both"/>
      </w:pPr>
      <w:r>
        <w:t xml:space="preserve">        state: Option[TweetStateRecord.HardDeleted],</w:t>
      </w:r>
    </w:p>
    <w:p>
      <w:pPr>
        <w:jc w:val="both"/>
      </w:pPr>
      <w:r>
        <w:t xml:space="preserve">        allStates: Seq[TweetStateRecord],</w:t>
      </w:r>
    </w:p>
    <w:p>
      <w:pPr>
        <w:jc w:val="both"/>
      </w:pPr>
      <w:r>
        <w:t xml:space="preserve">        scrubbedFields: Set[FieldId],</w:t>
      </w:r>
    </w:p>
    <w:p>
      <w:pPr>
        <w:jc w:val="both"/>
      </w:pPr>
      <w:r>
        <w:t xml:space="preserve">      ) extends Response</w:t>
      </w:r>
    </w:p>
    <w:p>
      <w:pPr>
        <w:jc w:val="both"/>
      </w:pPr>
      <w:r>
        <w:t xml:space="preserve">          with StoredTweetMetadata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Tweet data was found, and the most recent state record found, if any, is not</w:t>
      </w:r>
    </w:p>
    <w:p>
      <w:pPr>
        <w:jc w:val="both"/>
      </w:pPr>
      <w:r>
        <w:t xml:space="preserve">       * any form of deletion record.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case class Found(</w:t>
      </w:r>
    </w:p>
    <w:p>
      <w:pPr>
        <w:jc w:val="both"/>
      </w:pPr>
      <w:r>
        <w:t xml:space="preserve">        tweet: Tweet,</w:t>
      </w:r>
    </w:p>
    <w:p>
      <w:pPr>
        <w:jc w:val="both"/>
      </w:pPr>
      <w:r>
        <w:t xml:space="preserve">        state: Option[TweetStateRecord],</w:t>
      </w:r>
    </w:p>
    <w:p>
      <w:pPr>
        <w:jc w:val="both"/>
      </w:pPr>
      <w:r>
        <w:t xml:space="preserve">        allStates: Seq[TweetStateRecord],</w:t>
      </w:r>
    </w:p>
    <w:p>
      <w:pPr>
        <w:jc w:val="both"/>
      </w:pPr>
      <w:r>
        <w:t xml:space="preserve">        scrubbedFields: Set[FieldId],</w:t>
      </w:r>
    </w:p>
    <w:p>
      <w:pPr>
        <w:jc w:val="both"/>
      </w:pPr>
      <w:r>
        <w:t xml:space="preserve">      ) extends FoundAny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Tweet data was found, and the most recent state record found indicates deletion.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case class FoundDeleted(</w:t>
      </w:r>
    </w:p>
    <w:p>
      <w:pPr>
        <w:jc w:val="both"/>
      </w:pPr>
      <w:r>
        <w:t xml:space="preserve">        tweet: Tweet,</w:t>
      </w:r>
    </w:p>
    <w:p>
      <w:pPr>
        <w:jc w:val="both"/>
      </w:pPr>
      <w:r>
        <w:t xml:space="preserve">        state: Option[TweetStateRecord],</w:t>
      </w:r>
    </w:p>
    <w:p>
      <w:pPr>
        <w:jc w:val="both"/>
      </w:pPr>
      <w:r>
        <w:t xml:space="preserve">        allStates: Seq[TweetStateRecord],</w:t>
      </w:r>
    </w:p>
    <w:p>
      <w:pPr>
        <w:jc w:val="both"/>
      </w:pPr>
      <w:r>
        <w:t xml:space="preserve">        scrubbedFields: Set[FieldId],</w:t>
      </w:r>
    </w:p>
    <w:p>
      <w:pPr>
        <w:jc w:val="both"/>
      </w:pPr>
      <w:r>
        <w:t xml:space="preserve">      ) extends FoundAny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Tweet data was found, however errors were detected in the stored data. Required</w:t>
      </w:r>
    </w:p>
    <w:p>
      <w:pPr>
        <w:jc w:val="both"/>
      </w:pPr>
      <w:r>
        <w:t xml:space="preserve">       * fields may be missing from the Tweet struct (e.g. CoreData), stored fields that</w:t>
      </w:r>
    </w:p>
    <w:p>
      <w:pPr>
        <w:jc w:val="both"/>
      </w:pPr>
      <w:r>
        <w:t xml:space="preserve">       * should be scrubbed remain present, or Tweets that should be hard-deleted remain</w:t>
      </w:r>
    </w:p>
    <w:p>
      <w:pPr>
        <w:jc w:val="both"/>
      </w:pPr>
      <w:r>
        <w:t xml:space="preserve">       * in storage. The errs array contains details of the problems.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case class FoundWithErrors(</w:t>
      </w:r>
    </w:p>
    <w:p>
      <w:pPr>
        <w:jc w:val="both"/>
      </w:pPr>
      <w:r>
        <w:t xml:space="preserve">        tweet: Tweet,</w:t>
      </w:r>
    </w:p>
    <w:p>
      <w:pPr>
        <w:jc w:val="both"/>
      </w:pPr>
      <w:r>
        <w:t xml:space="preserve">        state: Option[TweetStateRecord],</w:t>
      </w:r>
    </w:p>
    <w:p>
      <w:pPr>
        <w:jc w:val="both"/>
      </w:pPr>
      <w:r>
        <w:t xml:space="preserve">        allStates: Seq[TweetStateRecord],</w:t>
      </w:r>
    </w:p>
    <w:p>
      <w:pPr>
        <w:jc w:val="both"/>
      </w:pPr>
      <w:r>
        <w:t xml:space="preserve">        scrubbedFields: Set[FieldId],</w:t>
      </w:r>
    </w:p>
    <w:p>
      <w:pPr>
        <w:jc w:val="both"/>
      </w:pPr>
      <w:r>
        <w:t xml:space="preserve">        errs: Seq[Error],</w:t>
      </w:r>
    </w:p>
    <w:p>
      <w:pPr>
        <w:jc w:val="both"/>
      </w:pPr>
      <w:r>
        <w:t xml:space="preserve">      ) extends FoundAny</w:t>
      </w:r>
    </w:p>
    <w:p>
      <w:pPr>
        <w:jc w:val="both"/>
      </w:pPr>
      <w:r>
        <w:t xml:space="preserve">          with StoredTweetErrors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type HardDeleteTweet = TweetId =&gt; Stitch[HardDeleteTweet.Response]</w:t>
      </w:r>
    </w:p>
    <w:p>
      <w:pPr>
        <w:jc w:val="both"/>
      </w:pPr>
      <w:r>
        <w:t xml:space="preserve">  type SoftDelete = TweetId =&gt; Stitch[Unit]</w:t>
      </w:r>
    </w:p>
    <w:p>
      <w:pPr>
        <w:jc w:val="both"/>
      </w:pPr>
      <w:r>
        <w:t xml:space="preserve">  type BounceDelete = TweetId =&gt; Stitch[Unit]</w:t>
      </w:r>
    </w:p>
    <w:p>
      <w:pPr>
        <w:jc w:val="both"/>
      </w:pPr>
      <w:r/>
    </w:p>
    <w:p>
      <w:pPr>
        <w:jc w:val="both"/>
      </w:pPr>
      <w:r>
        <w:t xml:space="preserve">  object HardDeleteTweet {</w:t>
      </w:r>
    </w:p>
    <w:p>
      <w:pPr>
        <w:jc w:val="both"/>
      </w:pPr>
      <w:r>
        <w:t xml:space="preserve">    sealed trait Response</w:t>
      </w:r>
    </w:p>
    <w:p>
      <w:pPr>
        <w:jc w:val="both"/>
      </w:pPr>
      <w:r>
        <w:t xml:space="preserve">    object Response {</w:t>
      </w:r>
    </w:p>
    <w:p>
      <w:pPr>
        <w:jc w:val="both"/>
      </w:pPr>
      <w:r>
        <w:t xml:space="preserve">      case class Deleted(deletedAtMillis: Option[Long], createdAtMillis: Option[Long])</w:t>
      </w:r>
    </w:p>
    <w:p>
      <w:pPr>
        <w:jc w:val="both"/>
      </w:pPr>
      <w:r>
        <w:t xml:space="preserve">          extends Response</w:t>
      </w:r>
    </w:p>
    <w:p>
      <w:pPr>
        <w:jc w:val="both"/>
      </w:pPr>
      <w:r>
        <w:t xml:space="preserve">      case class NotDeleted(id: TweetId, ineligibleLKey: Option[TweetKey.LKey])</w:t>
      </w:r>
    </w:p>
    <w:p>
      <w:pPr>
        <w:jc w:val="both"/>
      </w:pPr>
      <w:r>
        <w:t xml:space="preserve">          extends Throwable</w:t>
      </w:r>
    </w:p>
    <w:p>
      <w:pPr>
        <w:jc w:val="both"/>
      </w:pPr>
      <w:r>
        <w:t xml:space="preserve">          with Response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type Undelete = TweetId =&gt; Stitch[Undelete.Response]</w:t>
      </w:r>
    </w:p>
    <w:p>
      <w:pPr>
        <w:jc w:val="both"/>
      </w:pPr>
      <w:r>
        <w:t xml:space="preserve">  object Undelete {</w:t>
      </w:r>
    </w:p>
    <w:p>
      <w:pPr>
        <w:jc w:val="both"/>
      </w:pPr>
      <w:r>
        <w:t xml:space="preserve">    case class Response(</w:t>
      </w:r>
    </w:p>
    <w:p>
      <w:pPr>
        <w:jc w:val="both"/>
      </w:pPr>
      <w:r>
        <w:t xml:space="preserve">      code: UndeleteResponseCode,</w:t>
      </w:r>
    </w:p>
    <w:p>
      <w:pPr>
        <w:jc w:val="both"/>
      </w:pPr>
      <w:r>
        <w:t xml:space="preserve">      tweet: Option[Tweet] = None,</w:t>
      </w:r>
    </w:p>
    <w:p>
      <w:pPr>
        <w:jc w:val="both"/>
      </w:pPr>
      <w:r>
        <w:t xml:space="preserve">      createdAtMillis: Option[Long] = None,</w:t>
      </w:r>
    </w:p>
    <w:p>
      <w:pPr>
        <w:jc w:val="both"/>
      </w:pPr>
      <w:r>
        <w:t xml:space="preserve">      archivedAtMillis: Option[Long] = None)</w:t>
      </w:r>
    </w:p>
    <w:p>
      <w:pPr>
        <w:jc w:val="both"/>
      </w:pPr>
      <w:r/>
    </w:p>
    <w:p>
      <w:pPr>
        <w:jc w:val="both"/>
      </w:pPr>
      <w:r>
        <w:t xml:space="preserve">    sealed trait UndeleteResponseCode</w:t>
      </w:r>
    </w:p>
    <w:p>
      <w:pPr>
        <w:jc w:val="both"/>
      </w:pPr>
      <w:r/>
    </w:p>
    <w:p>
      <w:pPr>
        <w:jc w:val="both"/>
      </w:pPr>
      <w:r>
        <w:t xml:space="preserve">    object UndeleteResponseCode {</w:t>
      </w:r>
    </w:p>
    <w:p>
      <w:pPr>
        <w:jc w:val="both"/>
      </w:pPr>
      <w:r>
        <w:t xml:space="preserve">      object Success extends UndeleteResponseCode</w:t>
      </w:r>
    </w:p>
    <w:p>
      <w:pPr>
        <w:jc w:val="both"/>
      </w:pPr>
      <w:r>
        <w:t xml:space="preserve">      object BackupNotFound extends UndeleteResponseCode</w:t>
      </w:r>
    </w:p>
    <w:p>
      <w:pPr>
        <w:jc w:val="both"/>
      </w:pPr>
      <w:r>
        <w:t xml:space="preserve">      object NotCreated extends UndeleteResponseCode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type AddTweet = Tweet =&gt; Stitch[Unit]</w:t>
      </w:r>
    </w:p>
    <w:p>
      <w:pPr>
        <w:jc w:val="both"/>
      </w:pPr>
      <w:r>
        <w:t xml:space="preserve">  type UpdateTweet = (Tweet, Seq[Field]) =&gt; Stitch[TweetResponse]</w:t>
      </w:r>
    </w:p>
    <w:p>
      <w:pPr>
        <w:jc w:val="both"/>
      </w:pPr>
      <w:r>
        <w:t xml:space="preserve">  type GetDeletedTweets = Seq[TweetId] =&gt; Stitch[Seq[DeletedTweetResponse]]</w:t>
      </w:r>
    </w:p>
    <w:p>
      <w:pPr>
        <w:jc w:val="both"/>
      </w:pPr>
      <w:r>
        <w:t xml:space="preserve">  type DeleteAdditionalFields = (Seq[TweetId], Seq[Field]) =&gt; Stitch[Seq[TweetResponse]]</w:t>
      </w:r>
    </w:p>
    <w:p>
      <w:pPr>
        <w:jc w:val="both"/>
      </w:pPr>
      <w:r>
        <w:t xml:space="preserve">  type Scrub = (Seq[TweetId], Seq[Field]) =&gt; Stitch[Unit]</w:t>
      </w:r>
    </w:p>
    <w:p>
      <w:pPr>
        <w:jc w:val="both"/>
      </w:pPr>
      <w:r>
        <w:t xml:space="preserve">  type Ping = () =&gt; Future[Unit]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