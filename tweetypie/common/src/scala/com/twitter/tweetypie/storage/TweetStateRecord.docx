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com.twitter.storage.client.manhattan.kv.ManhattanValue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[[TweetStateRecord]] represents an action taken on a tweet and can be used to determine a tweet's state.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state is determined by the record with the most recent timestamp. In the absence of any</w:t>
      </w:r>
    </w:p>
    <w:p>
      <w:pPr>
        <w:jc w:val="both"/>
      </w:pPr>
      <w:r>
        <w:t xml:space="preserve"> * record a tweet is considered found, which is to say the tweet has not been through the</w:t>
      </w:r>
    </w:p>
    <w:p>
      <w:pPr>
        <w:jc w:val="both"/>
      </w:pPr>
      <w:r>
        <w:t xml:space="preserve"> * deletion process.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[[TweetStateRecord]] type is determined by the lkey of a tweet manhattan record:</w:t>
      </w:r>
    </w:p>
    <w:p>
      <w:pPr>
        <w:jc w:val="both"/>
      </w:pPr>
      <w:r>
        <w:t xml:space="preserve"> *    metadata/delete_state      -&gt; HardDeleted</w:t>
      </w:r>
    </w:p>
    <w:p>
      <w:pPr>
        <w:jc w:val="both"/>
      </w:pPr>
      <w:r>
        <w:t xml:space="preserve"> *    metadata/soft_delete_state -&gt; SoftDeleted</w:t>
      </w:r>
    </w:p>
    <w:p>
      <w:pPr>
        <w:jc w:val="both"/>
      </w:pPr>
      <w:r>
        <w:t xml:space="preserve"> *    metadata/undelete_state    -&gt; Undeleted</w:t>
      </w:r>
    </w:p>
    <w:p>
      <w:pPr>
        <w:jc w:val="both"/>
      </w:pPr>
      <w:r>
        <w:t xml:space="preserve"> *    metadata/force_added_state -&gt; ForceAdded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 the README in this directory for more details about the state of a tweet.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TweetStateRecord {</w:t>
      </w:r>
    </w:p>
    <w:p>
      <w:pPr>
        <w:jc w:val="both"/>
      </w:pPr>
      <w:r>
        <w:t xml:space="preserve">  def tweetId: TweetId</w:t>
      </w:r>
    </w:p>
    <w:p>
      <w:pPr>
        <w:jc w:val="both"/>
      </w:pPr>
      <w:r>
        <w:t xml:space="preserve">  def createdAt: Long</w:t>
      </w:r>
    </w:p>
    <w:p>
      <w:pPr>
        <w:jc w:val="both"/>
      </w:pPr>
      <w:r>
        <w:t xml:space="preserve">  def stateKey: TweetKey.LKey.StateKey</w:t>
      </w:r>
    </w:p>
    <w:p>
      <w:pPr>
        <w:jc w:val="both"/>
      </w:pPr>
      <w:r>
        <w:t xml:space="preserve">  def values: Map[String, Long] = Map("timestamp" -&gt; createdAt)</w:t>
      </w:r>
    </w:p>
    <w:p>
      <w:pPr>
        <w:jc w:val="both"/>
      </w:pPr>
      <w:r>
        <w:t xml:space="preserve">  def name: String</w:t>
      </w:r>
    </w:p>
    <w:p>
      <w:pPr>
        <w:jc w:val="both"/>
      </w:pPr>
      <w:r/>
    </w:p>
    <w:p>
      <w:pPr>
        <w:jc w:val="both"/>
      </w:pPr>
      <w:r>
        <w:t xml:space="preserve">  def toTweetMhRecord: TweetManhattanRecord = {</w:t>
      </w:r>
    </w:p>
    <w:p>
      <w:pPr>
        <w:jc w:val="both"/>
      </w:pPr>
      <w:r>
        <w:t xml:space="preserve">    val valByteBuffer = ByteArrayCodec.toByteBuffer(Json.encode(values))</w:t>
      </w:r>
    </w:p>
    <w:p>
      <w:pPr>
        <w:jc w:val="both"/>
      </w:pPr>
      <w:r>
        <w:t xml:space="preserve">    val value = ManhattanValue(valByteBuffer, Some(Time.fromMilliseconds(createdAt)))</w:t>
      </w:r>
    </w:p>
    <w:p>
      <w:pPr>
        <w:jc w:val="both"/>
      </w:pPr>
      <w:r>
        <w:t xml:space="preserve">    TweetManhattanRecord(TweetKey(tweetId, stateKey), value)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TweetStateRecord {</w:t>
      </w:r>
    </w:p>
    <w:p>
      <w:pPr>
        <w:jc w:val="both"/>
      </w:pPr>
      <w:r/>
    </w:p>
    <w:p>
      <w:pPr>
        <w:jc w:val="both"/>
      </w:pPr>
      <w:r>
        <w:t xml:space="preserve">  /** When a soft-deleted or bounce deleted tweet is ultimately hard-deleted by an offline job. */</w:t>
      </w:r>
    </w:p>
    <w:p>
      <w:pPr>
        <w:jc w:val="both"/>
      </w:pPr>
      <w:r>
        <w:t xml:space="preserve">  case class HardDeleted(tweetId: TweetId, createdAt: Long, deletedAt: Long)</w:t>
      </w:r>
    </w:p>
    <w:p>
      <w:pPr>
        <w:jc w:val="both"/>
      </w:pPr>
      <w:r>
        <w:t xml:space="preserve">      extends TweetStateRecord {</w:t>
      </w:r>
    </w:p>
    <w:p>
      <w:pPr>
        <w:jc w:val="both"/>
      </w:pPr>
      <w:r>
        <w:t xml:space="preserve">    // timestamp in the mh backend is the hard deletion timestamp</w:t>
      </w:r>
    </w:p>
    <w:p>
      <w:pPr>
        <w:jc w:val="both"/>
      </w:pPr>
      <w:r>
        <w:t xml:space="preserve">    override def values = Map("timestamp" -&gt; createdAt, "softdelete_timestamp" -&gt; deletedAt)</w:t>
      </w:r>
    </w:p>
    <w:p>
      <w:pPr>
        <w:jc w:val="both"/>
      </w:pPr>
      <w:r>
        <w:t xml:space="preserve">    def stateKey = TweetKey.LKey.HardDeletionStateKey</w:t>
      </w:r>
    </w:p>
    <w:p>
      <w:pPr>
        <w:jc w:val="both"/>
      </w:pPr>
      <w:r>
        <w:t xml:space="preserve">    def name = "hard_deleted"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When a tweet is deleted by the user. It can still be undeleted while in the soft deleted state. */</w:t>
      </w:r>
    </w:p>
    <w:p>
      <w:pPr>
        <w:jc w:val="both"/>
      </w:pPr>
      <w:r>
        <w:t xml:space="preserve">  case class SoftDeleted(tweetId: TweetId, createdAt: Long) extends TweetStateRecord {</w:t>
      </w:r>
    </w:p>
    <w:p>
      <w:pPr>
        <w:jc w:val="both"/>
      </w:pPr>
      <w:r>
        <w:t xml:space="preserve">    def stateKey = TweetKey.LKey.SoftDeletionStateKey</w:t>
      </w:r>
    </w:p>
    <w:p>
      <w:pPr>
        <w:jc w:val="both"/>
      </w:pPr>
      <w:r>
        <w:t xml:space="preserve">    def name = "soft_deleted"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When a tweet is deleted by go/bouncer for violating Twitter Rules. It MAY NOT be undeleted. */</w:t>
      </w:r>
    </w:p>
    <w:p>
      <w:pPr>
        <w:jc w:val="both"/>
      </w:pPr>
      <w:r>
        <w:t xml:space="preserve">  case class BounceDeleted(tweetId: TweetId, createdAt: Long) extends TweetStateRecord {</w:t>
      </w:r>
    </w:p>
    <w:p>
      <w:pPr>
        <w:jc w:val="both"/>
      </w:pPr>
      <w:r>
        <w:t xml:space="preserve">    def stateKey = TweetKey.LKey.BounceDeletionStateKey</w:t>
      </w:r>
    </w:p>
    <w:p>
      <w:pPr>
        <w:jc w:val="both"/>
      </w:pPr>
      <w:r>
        <w:t xml:space="preserve">    def name = "bounce_deleted"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When a tweet is undeleted by an internal system. */</w:t>
      </w:r>
    </w:p>
    <w:p>
      <w:pPr>
        <w:jc w:val="both"/>
      </w:pPr>
      <w:r>
        <w:t xml:space="preserve">  case class Undeleted(tweetId: TweetId, createdAt: Long) extends TweetStateRecord {</w:t>
      </w:r>
    </w:p>
    <w:p>
      <w:pPr>
        <w:jc w:val="both"/>
      </w:pPr>
      <w:r>
        <w:t xml:space="preserve">    def stateKey = TweetKey.LKey.UnDeletionStateKey</w:t>
      </w:r>
    </w:p>
    <w:p>
      <w:pPr>
        <w:jc w:val="both"/>
      </w:pPr>
      <w:r>
        <w:t xml:space="preserve">    def name = "undeleted"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When a tweet is created using the forceAdd endpoint. */</w:t>
      </w:r>
    </w:p>
    <w:p>
      <w:pPr>
        <w:jc w:val="both"/>
      </w:pPr>
      <w:r>
        <w:t xml:space="preserve">  case class ForceAdded(tweetId: TweetId, createdAt: Long) extends TweetStateRecord {</w:t>
      </w:r>
    </w:p>
    <w:p>
      <w:pPr>
        <w:jc w:val="both"/>
      </w:pPr>
      <w:r>
        <w:t xml:space="preserve">    def stateKey = TweetKey.LKey.ForceAddedStateKey</w:t>
      </w:r>
    </w:p>
    <w:p>
      <w:pPr>
        <w:jc w:val="both"/>
      </w:pPr>
      <w:r>
        <w:t xml:space="preserve">    def name = "force_added"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fromTweetMhRecord(record: TweetManhattanRecord): Option[TweetStateRecord] = {</w:t>
      </w:r>
    </w:p>
    <w:p>
      <w:pPr>
        <w:jc w:val="both"/>
      </w:pPr>
      <w:r>
        <w:t xml:space="preserve">    def ts = TimestampDecoder.decode(record, TimestampType.Default).getOrElse(0L)</w:t>
      </w:r>
    </w:p>
    <w:p>
      <w:pPr>
        <w:jc w:val="both"/>
      </w:pPr>
      <w:r>
        <w:t xml:space="preserve">    def sdts = TimestampDecoder.decode(record, TimestampType.SoftDelete).getOrElse(0L)</w:t>
      </w:r>
    </w:p>
    <w:p>
      <w:pPr>
        <w:jc w:val="both"/>
      </w:pPr>
      <w:r>
        <w:t xml:space="preserve">    def tweetId = record.pkey</w:t>
      </w:r>
    </w:p>
    <w:p>
      <w:pPr>
        <w:jc w:val="both"/>
      </w:pPr>
      <w:r/>
    </w:p>
    <w:p>
      <w:pPr>
        <w:jc w:val="both"/>
      </w:pPr>
      <w:r>
        <w:t xml:space="preserve">    record.lkey match {</w:t>
      </w:r>
    </w:p>
    <w:p>
      <w:pPr>
        <w:jc w:val="both"/>
      </w:pPr>
      <w:r>
        <w:t xml:space="preserve">      case TweetKey.LKey.HardDeletionStateKey =&gt; Some(HardDeleted(tweetId, ts, sdts))</w:t>
      </w:r>
    </w:p>
    <w:p>
      <w:pPr>
        <w:jc w:val="both"/>
      </w:pPr>
      <w:r>
        <w:t xml:space="preserve">      case TweetKey.LKey.SoftDeletionStateKey =&gt; Some(SoftDeleted(tweetId, ts))</w:t>
      </w:r>
    </w:p>
    <w:p>
      <w:pPr>
        <w:jc w:val="both"/>
      </w:pPr>
      <w:r>
        <w:t xml:space="preserve">      case TweetKey.LKey.BounceDeletionStateKey =&gt; Some(BounceDeleted(tweetId, ts))</w:t>
      </w:r>
    </w:p>
    <w:p>
      <w:pPr>
        <w:jc w:val="both"/>
      </w:pPr>
      <w:r>
        <w:t xml:space="preserve">      case TweetKey.LKey.UnDeletionStateKey =&gt; Some(Undeleted(tweetId, ts))</w:t>
      </w:r>
    </w:p>
    <w:p>
      <w:pPr>
        <w:jc w:val="both"/>
      </w:pPr>
      <w:r>
        <w:t xml:space="preserve">      case TweetKey.LKey.ForceAddedStateKey =&gt; Some(ForceAdded(tweetId, ts))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fromTweetMhRecords(records: Seq[TweetManhattanRecord]): Seq[TweetStateRecord] =</w:t>
      </w:r>
    </w:p>
    <w:p>
      <w:pPr>
        <w:jc w:val="both"/>
      </w:pPr>
      <w:r>
        <w:t xml:space="preserve">    records.flatMap(fromTweetMhRecord)</w:t>
      </w:r>
    </w:p>
    <w:p>
      <w:pPr>
        <w:jc w:val="both"/>
      </w:pPr>
      <w:r/>
    </w:p>
    <w:p>
      <w:pPr>
        <w:jc w:val="both"/>
      </w:pPr>
      <w:r>
        <w:t xml:space="preserve">  def mostRecent(records: Seq[TweetManhattanRecord]): Option[TweetStateRecord] =</w:t>
      </w:r>
    </w:p>
    <w:p>
      <w:pPr>
        <w:jc w:val="both"/>
      </w:pPr>
      <w:r>
        <w:t xml:space="preserve">    fromTweetMhRecords(records).sortBy(_.createdAt).lastOption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