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/>
    </w:p>
    <w:p>
      <w:pPr>
        <w:jc w:val="both"/>
      </w:pPr>
      <w:r>
        <w:t>object Stats {</w:t>
      </w:r>
    </w:p>
    <w:p>
      <w:pPr>
        <w:jc w:val="both"/>
      </w:pPr>
      <w:r>
        <w:t xml:space="preserve">  // These two methods below (addWidthStat and updatePerFieldQpsCounters) are called per RPC call for most APIs,</w:t>
      </w:r>
    </w:p>
    <w:p>
      <w:pPr>
        <w:jc w:val="both"/>
      </w:pPr>
      <w:r>
        <w:t xml:space="preserve">  // so we rely on the stats receiver that is passed in to the library to do memoization.</w:t>
      </w:r>
    </w:p>
    <w:p>
      <w:pPr>
        <w:jc w:val="both"/>
      </w:pPr>
      <w:r/>
    </w:p>
    <w:p>
      <w:pPr>
        <w:jc w:val="both"/>
      </w:pPr>
      <w:r>
        <w:t xml:space="preserve">  private[storage] def addWidthStat(</w:t>
      </w:r>
    </w:p>
    <w:p>
      <w:pPr>
        <w:jc w:val="both"/>
      </w:pPr>
      <w:r>
        <w:t xml:space="preserve">    rpcName: String,</w:t>
      </w:r>
    </w:p>
    <w:p>
      <w:pPr>
        <w:jc w:val="both"/>
      </w:pPr>
      <w:r>
        <w:t xml:space="preserve">    paramName: String,</w:t>
      </w:r>
    </w:p>
    <w:p>
      <w:pPr>
        <w:jc w:val="both"/>
      </w:pPr>
      <w:r>
        <w:t xml:space="preserve">    width: Int,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Unit =</w:t>
      </w:r>
    </w:p>
    <w:p>
      <w:pPr>
        <w:jc w:val="both"/>
      </w:pPr>
      <w:r>
        <w:t xml:space="preserve">    getStat(rpcName, paramName, stats).add(width)</w:t>
      </w:r>
    </w:p>
    <w:p>
      <w:pPr>
        <w:jc w:val="both"/>
      </w:pPr>
      <w:r/>
    </w:p>
    <w:p>
      <w:pPr>
        <w:jc w:val="both"/>
      </w:pPr>
      <w:r>
        <w:t xml:space="preserve">  // Updates the counters for each Additional field. The idea here is to expose the QPS for each</w:t>
      </w:r>
    </w:p>
    <w:p>
      <w:pPr>
        <w:jc w:val="both"/>
      </w:pPr>
      <w:r>
        <w:t xml:space="preserve">  // additional field</w:t>
      </w:r>
    </w:p>
    <w:p>
      <w:pPr>
        <w:jc w:val="both"/>
      </w:pPr>
      <w:r>
        <w:t xml:space="preserve">  private[storage] def updatePerFieldQpsCounters(</w:t>
      </w:r>
    </w:p>
    <w:p>
      <w:pPr>
        <w:jc w:val="both"/>
      </w:pPr>
      <w:r>
        <w:t xml:space="preserve">    rpcName: String,</w:t>
      </w:r>
    </w:p>
    <w:p>
      <w:pPr>
        <w:jc w:val="both"/>
      </w:pPr>
      <w:r>
        <w:t xml:space="preserve">    fieldIds: Seq[FieldId],</w:t>
      </w:r>
    </w:p>
    <w:p>
      <w:pPr>
        <w:jc w:val="both"/>
      </w:pPr>
      <w:r>
        <w:t xml:space="preserve">    count: Int,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fieldIds.foreach { fieldId =&gt; getCounter(rpcName, fieldId, stats).incr(count)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getCounter(rpcName: String, fieldId: FieldId, stats: StatsReceiver) =</w:t>
      </w:r>
    </w:p>
    <w:p>
      <w:pPr>
        <w:jc w:val="both"/>
      </w:pPr>
      <w:r>
        <w:t xml:space="preserve">    stats.scope(rpcName, "fields", fieldId.toString).counter("count")</w:t>
      </w:r>
    </w:p>
    <w:p>
      <w:pPr>
        <w:jc w:val="both"/>
      </w:pPr>
      <w:r/>
    </w:p>
    <w:p>
      <w:pPr>
        <w:jc w:val="both"/>
      </w:pPr>
      <w:r>
        <w:t xml:space="preserve">  private def getStat(rpcName: String, paramName: String, stats: StatsReceiver) =</w:t>
      </w:r>
    </w:p>
    <w:p>
      <w:pPr>
        <w:jc w:val="both"/>
      </w:pPr>
      <w:r>
        <w:t xml:space="preserve">    stats.scope(rpcName, paramName).stat("width")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