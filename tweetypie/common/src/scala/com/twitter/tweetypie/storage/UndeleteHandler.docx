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com.twitter.tweetypie.storage.TweetStorageClient.Undelete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UndeleteHandler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read: ManhattanOperations.Read,</w:t>
      </w:r>
    </w:p>
    <w:p>
      <w:pPr>
        <w:jc w:val="both"/>
      </w:pPr>
      <w:r>
        <w:t xml:space="preserve">    localInsert: ManhattanOperations.Insert,</w:t>
      </w:r>
    </w:p>
    <w:p>
      <w:pPr>
        <w:jc w:val="both"/>
      </w:pPr>
      <w:r>
        <w:t xml:space="preserve">    remoteInsert: ManhattanOperations.Insert,</w:t>
      </w:r>
    </w:p>
    <w:p>
      <w:pPr>
        <w:jc w:val="both"/>
      </w:pPr>
      <w:r>
        <w:t xml:space="preserve">    delete: ManhattanOperations.Delete,</w:t>
      </w:r>
    </w:p>
    <w:p>
      <w:pPr>
        <w:jc w:val="both"/>
      </w:pPr>
      <w:r>
        <w:t xml:space="preserve">    undeleteWindowHours: Int,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Undelete = {</w:t>
      </w:r>
    </w:p>
    <w:p>
      <w:pPr>
        <w:jc w:val="both"/>
      </w:pPr>
      <w:r>
        <w:t xml:space="preserve">    def withinUndeleteWindow(timestampMs: Long) =</w:t>
      </w:r>
    </w:p>
    <w:p>
      <w:pPr>
        <w:jc w:val="both"/>
      </w:pPr>
      <w:r>
        <w:t xml:space="preserve">      (Time.now - Time.fromMilliseconds(timestampMs)).inHours &lt; undeleteWindowHours</w:t>
      </w:r>
    </w:p>
    <w:p>
      <w:pPr>
        <w:jc w:val="both"/>
      </w:pPr>
      <w:r/>
    </w:p>
    <w:p>
      <w:pPr>
        <w:jc w:val="both"/>
      </w:pPr>
      <w:r>
        <w:t xml:space="preserve">    def prepareUndelete(</w:t>
      </w:r>
    </w:p>
    <w:p>
      <w:pPr>
        <w:jc w:val="both"/>
      </w:pPr>
      <w:r>
        <w:t xml:space="preserve">      tweetId: TweetId,</w:t>
      </w:r>
    </w:p>
    <w:p>
      <w:pPr>
        <w:jc w:val="both"/>
      </w:pPr>
      <w:r>
        <w:t xml:space="preserve">      records: Seq[TweetManhattanRecord]</w:t>
      </w:r>
    </w:p>
    <w:p>
      <w:pPr>
        <w:jc w:val="both"/>
      </w:pPr>
      <w:r>
        <w:t xml:space="preserve">    ): (Undelete.Response, Option[TweetManhattanRecord]) = {</w:t>
      </w:r>
    </w:p>
    <w:p>
      <w:pPr>
        <w:jc w:val="both"/>
      </w:pPr>
      <w:r>
        <w:t xml:space="preserve">      val undeleteRecord =</w:t>
      </w:r>
    </w:p>
    <w:p>
      <w:pPr>
        <w:jc w:val="both"/>
      </w:pPr>
      <w:r>
        <w:t xml:space="preserve">        Some(TweetStateRecord.Undeleted(tweetId, Time.now.inMillis).toTweetMhRecord)</w:t>
      </w:r>
    </w:p>
    <w:p>
      <w:pPr>
        <w:jc w:val="both"/>
      </w:pPr>
      <w:r/>
    </w:p>
    <w:p>
      <w:pPr>
        <w:jc w:val="both"/>
      </w:pPr>
      <w:r>
        <w:t xml:space="preserve">      TweetStateRecord.mostRecent(records) match {</w:t>
      </w:r>
    </w:p>
    <w:p>
      <w:pPr>
        <w:jc w:val="both"/>
      </w:pPr>
      <w:r>
        <w:t xml:space="preserve">        // check if we need to undo a soft deletion</w:t>
      </w:r>
    </w:p>
    <w:p>
      <w:pPr>
        <w:jc w:val="both"/>
      </w:pPr>
      <w:r>
        <w:t xml:space="preserve">        case Some(TweetStateRecord.SoftDeleted(_, createdAt)) =&gt;</w:t>
      </w:r>
    </w:p>
    <w:p>
      <w:pPr>
        <w:jc w:val="both"/>
      </w:pPr>
      <w:r>
        <w:t xml:space="preserve">          if (createdAt &gt; 0) {</w:t>
      </w:r>
    </w:p>
    <w:p>
      <w:pPr>
        <w:jc w:val="both"/>
      </w:pPr>
      <w:r>
        <w:t xml:space="preserve">            if (withinUndeleteWindow(createdAt)) {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mkSuccessfulUndeleteResponse(tweetId, records, Some(createdAt)),</w:t>
      </w:r>
    </w:p>
    <w:p>
      <w:pPr>
        <w:jc w:val="both"/>
      </w:pPr>
      <w:r>
        <w:t xml:space="preserve">                undeleteRecord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(Undelete.Response(Undelete.UndeleteResponseCode.BackupNotFound),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throw InternalError(s"Timestamp unavailable for $tweetId")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// BounceDeleted tweets may not be undeleted. see go/bouncedtweet</w:t>
      </w:r>
    </w:p>
    <w:p>
      <w:pPr>
        <w:jc w:val="both"/>
      </w:pPr>
      <w:r>
        <w:t xml:space="preserve">        case Some(_: TweetStateRecord.HardDeleted | _: TweetStateRecord.BounceDeleted) =&gt;</w:t>
      </w:r>
    </w:p>
    <w:p>
      <w:pPr>
        <w:jc w:val="both"/>
      </w:pPr>
      <w:r>
        <w:t xml:space="preserve">          (Undelete.Response(Undelete.UndeleteResponseCode.BackupNotFound), None)</w:t>
      </w:r>
    </w:p>
    <w:p>
      <w:pPr>
        <w:jc w:val="both"/>
      </w:pPr>
      <w:r/>
    </w:p>
    <w:p>
      <w:pPr>
        <w:jc w:val="both"/>
      </w:pPr>
      <w:r>
        <w:t xml:space="preserve">        case Some(_: TweetStateRecord.Undeleted) =&gt;</w:t>
      </w:r>
    </w:p>
    <w:p>
      <w:pPr>
        <w:jc w:val="both"/>
      </w:pPr>
      <w:r>
        <w:t xml:space="preserve">          // We still want to write the undelete record, because at this point, we only know that the local DC's</w:t>
      </w:r>
    </w:p>
    <w:p>
      <w:pPr>
        <w:jc w:val="both"/>
      </w:pPr>
      <w:r>
        <w:t xml:space="preserve">          // winning record is not a soft/hard deletion record, while its possible that the remote DC's winning</w:t>
      </w:r>
    </w:p>
    <w:p>
      <w:pPr>
        <w:jc w:val="both"/>
      </w:pPr>
      <w:r>
        <w:t xml:space="preserve">          // record might still be a soft deletion record. Having said that, we don't want to set it to true</w:t>
      </w:r>
    </w:p>
    <w:p>
      <w:pPr>
        <w:jc w:val="both"/>
      </w:pPr>
      <w:r>
        <w:t xml:space="preserve">          // if the winning record is forceAdd, as the forceAdd call should have ensured that both DCs had the</w:t>
      </w:r>
    </w:p>
    <w:p>
      <w:pPr>
        <w:jc w:val="both"/>
      </w:pPr>
      <w:r>
        <w:t xml:space="preserve">          // forceAdd record.</w:t>
      </w:r>
    </w:p>
    <w:p>
      <w:pPr>
        <w:jc w:val="both"/>
      </w:pPr>
      <w:r>
        <w:t xml:space="preserve">          (mkSuccessfulUndeleteResponse(tweetId, records), undeleteRecord)</w:t>
      </w:r>
    </w:p>
    <w:p>
      <w:pPr>
        <w:jc w:val="both"/>
      </w:pPr>
      <w:r/>
    </w:p>
    <w:p>
      <w:pPr>
        <w:jc w:val="both"/>
      </w:pPr>
      <w:r>
        <w:t xml:space="preserve">        case Some(_: TweetStateRecord.ForceAdded) =&gt;</w:t>
      </w:r>
    </w:p>
    <w:p>
      <w:pPr>
        <w:jc w:val="both"/>
      </w:pPr>
      <w:r>
        <w:t xml:space="preserve">          (mkSuccessfulUndeleteResponse(tweetId, records), None)</w:t>
      </w:r>
    </w:p>
    <w:p>
      <w:pPr>
        <w:jc w:val="both"/>
      </w:pPr>
      <w:r/>
    </w:p>
    <w:p>
      <w:pPr>
        <w:jc w:val="both"/>
      </w:pPr>
      <w:r>
        <w:t xml:space="preserve">        // lets write the undeletion record just in case there is a softdeletion record in flight</w:t>
      </w:r>
    </w:p>
    <w:p>
      <w:pPr>
        <w:jc w:val="both"/>
      </w:pPr>
      <w:r>
        <w:t xml:space="preserve">        case None =&gt; (mkSuccessfulUndeleteResponse(tweetId, records), undeleteRecord)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Write the undelete record both locally and remotely to protect</w:t>
      </w:r>
    </w:p>
    <w:p>
      <w:pPr>
        <w:jc w:val="both"/>
      </w:pPr>
      <w:r>
        <w:t xml:space="preserve">    // against races with hard delete replication. We only need this</w:t>
      </w:r>
    </w:p>
    <w:p>
      <w:pPr>
        <w:jc w:val="both"/>
      </w:pPr>
      <w:r>
        <w:t xml:space="preserve">    // protection for the insertion of the undelete record.</w:t>
      </w:r>
    </w:p>
    <w:p>
      <w:pPr>
        <w:jc w:val="both"/>
      </w:pPr>
      <w:r>
        <w:t xml:space="preserve">    def multiInsert(record: TweetManhattanRecord): Stitch[Unit]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localInsert(record).liftToTry,</w:t>
      </w:r>
    </w:p>
    <w:p>
      <w:pPr>
        <w:jc w:val="both"/>
      </w:pPr>
      <w:r>
        <w:t xml:space="preserve">            remoteInsert(record).liftToTry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.map(collectWithRateLimitCheck)</w:t>
      </w:r>
    </w:p>
    <w:p>
      <w:pPr>
        <w:jc w:val="both"/>
      </w:pPr>
      <w:r>
        <w:t xml:space="preserve">        .lowerFromTry</w:t>
      </w:r>
    </w:p>
    <w:p>
      <w:pPr>
        <w:jc w:val="both"/>
      </w:pPr>
      <w:r/>
    </w:p>
    <w:p>
      <w:pPr>
        <w:jc w:val="both"/>
      </w:pPr>
      <w:r>
        <w:t xml:space="preserve">    def deleteSoftDeleteRecord(tweetId: TweetId): Stitch[Unit] = {</w:t>
      </w:r>
    </w:p>
    <w:p>
      <w:pPr>
        <w:jc w:val="both"/>
      </w:pPr>
      <w:r>
        <w:t xml:space="preserve">      val mhKey = TweetKey.softDeletionStateKey(tweetId)</w:t>
      </w:r>
    </w:p>
    <w:p>
      <w:pPr>
        <w:jc w:val="both"/>
      </w:pPr>
      <w:r>
        <w:t xml:space="preserve">      delete(mhKey, None)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tweetId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records &lt;- read(tweetId)</w:t>
      </w:r>
    </w:p>
    <w:p>
      <w:pPr>
        <w:jc w:val="both"/>
      </w:pPr>
      <w:r>
        <w:t xml:space="preserve">        (response, undeleteRecord) = prepareUndelete(tweetId, records)</w:t>
      </w:r>
    </w:p>
    <w:p>
      <w:pPr>
        <w:jc w:val="both"/>
      </w:pPr>
      <w:r>
        <w:t xml:space="preserve">        _ &lt;- Stitch.collect(undeleteRecord.map(multiInsert)).unit</w:t>
      </w:r>
    </w:p>
    <w:p>
      <w:pPr>
        <w:jc w:val="both"/>
      </w:pPr>
      <w:r>
        <w:t xml:space="preserve">        _ &lt;- deleteSoftDeleteRecord(tweetId)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private[storage] def mkSuccessfulUndeleteResponse(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records: Seq[TweetManhattanRecord],</w:t>
      </w:r>
    </w:p>
    <w:p>
      <w:pPr>
        <w:jc w:val="both"/>
      </w:pPr>
      <w:r>
        <w:t xml:space="preserve">    timestampOpt: Option[Long] = None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Undelete.Response(</w:t>
      </w:r>
    </w:p>
    <w:p>
      <w:pPr>
        <w:jc w:val="both"/>
      </w:pPr>
      <w:r>
        <w:t xml:space="preserve">      Undelete.UndeleteResponseCode.Success,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StorageConversions.fromStoredTweet(buildStoredTweet(tweetId, records))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archivedAtMillis = timestampOpt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