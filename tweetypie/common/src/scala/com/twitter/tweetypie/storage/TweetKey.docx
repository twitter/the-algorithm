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Responsible for encoding/decoding Tweet records to/from Manhattan keys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K/V Scheme:</w:t>
      </w:r>
    </w:p>
    <w:p>
      <w:pPr>
        <w:jc w:val="both"/>
      </w:pPr>
      <w:r>
        <w:t xml:space="preserve"> * -----------</w:t>
      </w:r>
    </w:p>
    <w:p>
      <w:pPr>
        <w:jc w:val="both"/>
      </w:pPr>
      <w:r>
        <w:t xml:space="preserve"> *      [TweetId]</w:t>
      </w:r>
    </w:p>
    <w:p>
      <w:pPr>
        <w:jc w:val="both"/>
      </w:pPr>
      <w:r>
        <w:t xml:space="preserve"> *           /metadata</w:t>
      </w:r>
    </w:p>
    <w:p>
      <w:pPr>
        <w:jc w:val="both"/>
      </w:pPr>
      <w:r>
        <w:t xml:space="preserve"> *               /delete_state (a.k.a. hard delete)</w:t>
      </w:r>
    </w:p>
    <w:p>
      <w:pPr>
        <w:jc w:val="both"/>
      </w:pPr>
      <w:r>
        <w:t xml:space="preserve"> *               /soft_delete_state</w:t>
      </w:r>
    </w:p>
    <w:p>
      <w:pPr>
        <w:jc w:val="both"/>
      </w:pPr>
      <w:r>
        <w:t xml:space="preserve"> *               /bounce_delete_state</w:t>
      </w:r>
    </w:p>
    <w:p>
      <w:pPr>
        <w:jc w:val="both"/>
      </w:pPr>
      <w:r>
        <w:t xml:space="preserve"> *               /undelete_state</w:t>
      </w:r>
    </w:p>
    <w:p>
      <w:pPr>
        <w:jc w:val="both"/>
      </w:pPr>
      <w:r>
        <w:t xml:space="preserve"> *               /force_added_state</w:t>
      </w:r>
    </w:p>
    <w:p>
      <w:pPr>
        <w:jc w:val="both"/>
      </w:pPr>
      <w:r>
        <w:t xml:space="preserve"> *               /scrubbed_fields/</w:t>
      </w:r>
    </w:p>
    <w:p>
      <w:pPr>
        <w:jc w:val="both"/>
      </w:pPr>
      <w:r>
        <w:t xml:space="preserve"> *                    /[ScrubbedFieldId_1]</w:t>
      </w:r>
    </w:p>
    <w:p>
      <w:pPr>
        <w:jc w:val="both"/>
      </w:pPr>
      <w:r>
        <w:t xml:space="preserve"> *                     ..</w:t>
      </w:r>
    </w:p>
    <w:p>
      <w:pPr>
        <w:jc w:val="both"/>
      </w:pPr>
      <w:r>
        <w:t xml:space="preserve"> *                   /[ScrubbedFieldId_M]</w:t>
      </w:r>
    </w:p>
    <w:p>
      <w:pPr>
        <w:jc w:val="both"/>
      </w:pPr>
      <w:r>
        <w:t xml:space="preserve"> *          /fields</w:t>
      </w:r>
    </w:p>
    <w:p>
      <w:pPr>
        <w:jc w:val="both"/>
      </w:pPr>
      <w:r>
        <w:t xml:space="preserve"> *             /internal</w:t>
      </w:r>
    </w:p>
    <w:p>
      <w:pPr>
        <w:jc w:val="both"/>
      </w:pPr>
      <w:r>
        <w:t xml:space="preserve"> *                 /1</w:t>
      </w:r>
    </w:p>
    <w:p>
      <w:pPr>
        <w:jc w:val="both"/>
      </w:pPr>
      <w:r>
        <w:t xml:space="preserve"> *                 /9</w:t>
      </w:r>
    </w:p>
    <w:p>
      <w:pPr>
        <w:jc w:val="both"/>
      </w:pPr>
      <w:r>
        <w:t xml:space="preserve"> *                 ..</w:t>
      </w:r>
    </w:p>
    <w:p>
      <w:pPr>
        <w:jc w:val="both"/>
      </w:pPr>
      <w:r>
        <w:t xml:space="preserve"> *                 /99</w:t>
      </w:r>
    </w:p>
    <w:p>
      <w:pPr>
        <w:jc w:val="both"/>
      </w:pPr>
      <w:r>
        <w:t xml:space="preserve"> *             /external</w:t>
      </w:r>
    </w:p>
    <w:p>
      <w:pPr>
        <w:jc w:val="both"/>
      </w:pPr>
      <w:r>
        <w:t xml:space="preserve"> *                 /100</w:t>
      </w:r>
    </w:p>
    <w:p>
      <w:pPr>
        <w:jc w:val="both"/>
      </w:pPr>
      <w:r>
        <w:t xml:space="preserve"> *                 ..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IMPORTANT NOTE:</w:t>
      </w:r>
    </w:p>
    <w:p>
      <w:pPr>
        <w:jc w:val="both"/>
      </w:pPr>
      <w:r>
        <w:t xml:space="preserve"> * 1) Field Ids 2 to 8 in Tweet thrift struct are considered "core fields" are 'packed' together</w:t>
      </w:r>
    </w:p>
    <w:p>
      <w:pPr>
        <w:jc w:val="both"/>
      </w:pPr>
      <w:r>
        <w:t xml:space="preserve"> *    into a TFieldBlob and stored under field id 1 (i.e [DatasetName]/[TweetId]/fields/internal/1).</w:t>
      </w:r>
    </w:p>
    <w:p>
      <w:pPr>
        <w:jc w:val="both"/>
      </w:pPr>
      <w:r>
        <w:t xml:space="preserve"> *    This is why we do not see keys from [DatasetName]/[TweetId]/fields/internal/2 to [DatasetName]/</w:t>
      </w:r>
    </w:p>
    <w:p>
      <w:pPr>
        <w:jc w:val="both"/>
      </w:pPr>
      <w:r>
        <w:t xml:space="preserve"> *    [TweetId]/fields/internal/8)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2) Also, the tweet id (which is the field id 1 in Tweet thrift structure) is not explicitly stored</w:t>
      </w:r>
    </w:p>
    <w:p>
      <w:pPr>
        <w:jc w:val="both"/>
      </w:pPr>
      <w:r>
        <w:t xml:space="preserve"> *    in Manhattan. There is no need to explicitly store it since it is a part of the Pkey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TweetKey(tweetId: TweetId, lKey: TweetKey.LKey) {</w:t>
      </w:r>
    </w:p>
    <w:p>
      <w:pPr>
        <w:jc w:val="both"/>
      </w:pPr>
      <w:r>
        <w:t xml:space="preserve">  override def toString: String =</w:t>
      </w:r>
    </w:p>
    <w:p>
      <w:pPr>
        <w:jc w:val="both"/>
      </w:pPr>
      <w:r>
        <w:t xml:space="preserve">    s"/${ManhattanOperations.PkeyInjection(tweetId)}/${ManhattanOperations.LkeyInjection(lKey)}"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TweetKey {</w:t>
      </w:r>
    </w:p>
    <w:p>
      <w:pPr>
        <w:jc w:val="both"/>
      </w:pPr>
      <w:r>
        <w:t xml:space="preserve">  // Manhattan uses lexicographical order for keys. To make sure lexicographical order matches the</w:t>
      </w:r>
    </w:p>
    <w:p>
      <w:pPr>
        <w:jc w:val="both"/>
      </w:pPr>
      <w:r>
        <w:t xml:space="preserve">  // numerical order, we should pad both tweet id and field ids with leading zeros.</w:t>
      </w:r>
    </w:p>
    <w:p>
      <w:pPr>
        <w:jc w:val="both"/>
      </w:pPr>
      <w:r>
        <w:t xml:space="preserve">  // Since tweet id is long and field id is a short, the max width of each can be obtained by doing</w:t>
      </w:r>
    </w:p>
    <w:p>
      <w:pPr>
        <w:jc w:val="both"/>
      </w:pPr>
      <w:r>
        <w:t xml:space="preserve">  // Long.MaxValue.toString.length and Short.MaxValue.toString.length respectively</w:t>
      </w:r>
    </w:p>
    <w:p>
      <w:pPr>
        <w:jc w:val="both"/>
      </w:pPr>
      <w:r>
        <w:t xml:space="preserve">  private val TweetIdFormatStr = s"%0${Long.MaxValue.toString.length}d"</w:t>
      </w:r>
    </w:p>
    <w:p>
      <w:pPr>
        <w:jc w:val="both"/>
      </w:pPr>
      <w:r>
        <w:t xml:space="preserve">  private val FieldIdFormatStr = s"%0${Short.MaxValue.toString.length}d"</w:t>
      </w:r>
    </w:p>
    <w:p>
      <w:pPr>
        <w:jc w:val="both"/>
      </w:pPr>
      <w:r>
        <w:t xml:space="preserve">  private[storage] def padTweetIdStr(tweetId: Long): String = TweetIdFormatStr.format(tweetId)</w:t>
      </w:r>
    </w:p>
    <w:p>
      <w:pPr>
        <w:jc w:val="both"/>
      </w:pPr>
      <w:r>
        <w:t xml:space="preserve">  private[storage] def padFieldIdStr(fieldId: Short): String = FieldIdFormatStr.format(fieldId)</w:t>
      </w:r>
    </w:p>
    <w:p>
      <w:pPr>
        <w:jc w:val="both"/>
      </w:pPr>
      <w:r/>
    </w:p>
    <w:p>
      <w:pPr>
        <w:jc w:val="both"/>
      </w:pPr>
      <w:r>
        <w:t xml:space="preserve">  def coreFieldsKey(tweetId: TweetId): TweetKey = TweetKey(tweetId, LKey.CoreFieldsKey)</w:t>
      </w:r>
    </w:p>
    <w:p>
      <w:pPr>
        <w:jc w:val="both"/>
      </w:pPr>
      <w:r>
        <w:t xml:space="preserve">  def hardDeletionStateKey(tweetId: TweetId): TweetKey =</w:t>
      </w:r>
    </w:p>
    <w:p>
      <w:pPr>
        <w:jc w:val="both"/>
      </w:pPr>
      <w:r>
        <w:t xml:space="preserve">    TweetKey(tweetId, LKey.HardDeletionStateKey)</w:t>
      </w:r>
    </w:p>
    <w:p>
      <w:pPr>
        <w:jc w:val="both"/>
      </w:pPr>
      <w:r>
        <w:t xml:space="preserve">  def softDeletionStateKey(tweetId: TweetId): TweetKey =</w:t>
      </w:r>
    </w:p>
    <w:p>
      <w:pPr>
        <w:jc w:val="both"/>
      </w:pPr>
      <w:r>
        <w:t xml:space="preserve">    TweetKey(tweetId, LKey.SoftDeletionStateKey)</w:t>
      </w:r>
    </w:p>
    <w:p>
      <w:pPr>
        <w:jc w:val="both"/>
      </w:pPr>
      <w:r>
        <w:t xml:space="preserve">  def bounceDeletionStateKey(tweetId: TweetId): TweetKey =</w:t>
      </w:r>
    </w:p>
    <w:p>
      <w:pPr>
        <w:jc w:val="both"/>
      </w:pPr>
      <w:r>
        <w:t xml:space="preserve">    TweetKey(tweetId, LKey.BounceDeletionStateKey)</w:t>
      </w:r>
    </w:p>
    <w:p>
      <w:pPr>
        <w:jc w:val="both"/>
      </w:pPr>
      <w:r>
        <w:t xml:space="preserve">  def unDeletionStateKey(tweetId: TweetId): TweetKey = TweetKey(tweetId, LKey.UnDeletionStateKey)</w:t>
      </w:r>
    </w:p>
    <w:p>
      <w:pPr>
        <w:jc w:val="both"/>
      </w:pPr>
      <w:r>
        <w:t xml:space="preserve">  def forceAddedStateKey(tweetId: TweetId): TweetKey = TweetKey(tweetId, LKey.ForceAddedStateKey)</w:t>
      </w:r>
    </w:p>
    <w:p>
      <w:pPr>
        <w:jc w:val="both"/>
      </w:pPr>
      <w:r>
        <w:t xml:space="preserve">  def scrubbedGeoFieldKey(tweetId: TweetId): TweetKey = TweetKey(tweetId, LKey.ScrubbedGeoFieldKey)</w:t>
      </w:r>
    </w:p>
    <w:p>
      <w:pPr>
        <w:jc w:val="both"/>
      </w:pPr>
      <w:r>
        <w:t xml:space="preserve">  def fieldKey(tweetId: TweetId, fieldId: FieldId): TweetKey =</w:t>
      </w:r>
    </w:p>
    <w:p>
      <w:pPr>
        <w:jc w:val="both"/>
      </w:pPr>
      <w:r>
        <w:t xml:space="preserve">    TweetKey(tweetId, LKey.FieldKey(fieldId))</w:t>
      </w:r>
    </w:p>
    <w:p>
      <w:pPr>
        <w:jc w:val="both"/>
      </w:pPr>
      <w:r>
        <w:t xml:space="preserve">  def internalFieldsKey(tweetId: TweetId, fieldId: FieldId): TweetKey =</w:t>
      </w:r>
    </w:p>
    <w:p>
      <w:pPr>
        <w:jc w:val="both"/>
      </w:pPr>
      <w:r>
        <w:t xml:space="preserve">    TweetKey(tweetId, LKey.InternalFieldsKey(fieldId))</w:t>
      </w:r>
    </w:p>
    <w:p>
      <w:pPr>
        <w:jc w:val="both"/>
      </w:pPr>
      <w:r>
        <w:t xml:space="preserve">  def additionalFieldsKey(tweetId: TweetId, fieldId: FieldId): TweetKey =</w:t>
      </w:r>
    </w:p>
    <w:p>
      <w:pPr>
        <w:jc w:val="both"/>
      </w:pPr>
      <w:r>
        <w:t xml:space="preserve">    TweetKey(tweetId, LKey.AdditionalFieldsKey(fieldId))</w:t>
      </w:r>
    </w:p>
    <w:p>
      <w:pPr>
        <w:jc w:val="both"/>
      </w:pPr>
      <w:r>
        <w:t xml:space="preserve">  def scrubbedFieldKey(tweetId: TweetId, fieldId: FieldId): TweetKey =</w:t>
      </w:r>
    </w:p>
    <w:p>
      <w:pPr>
        <w:jc w:val="both"/>
      </w:pPr>
      <w:r>
        <w:t xml:space="preserve">    TweetKey(tweetId, LKey.ScrubbedFieldKey(fieldId))</w:t>
      </w:r>
    </w:p>
    <w:p>
      <w:pPr>
        <w:jc w:val="both"/>
      </w:pPr>
      <w:r/>
    </w:p>
    <w:p>
      <w:pPr>
        <w:jc w:val="both"/>
      </w:pPr>
      <w:r>
        <w:t xml:space="preserve">  // AllFieldsKeyPrefix:       fields</w:t>
      </w:r>
    </w:p>
    <w:p>
      <w:pPr>
        <w:jc w:val="both"/>
      </w:pPr>
      <w:r>
        <w:t xml:space="preserve">  // CoreFieldsKey:            fields/internal/1  (Stores subset of StoredTweet fields which are</w:t>
      </w:r>
    </w:p>
    <w:p>
      <w:pPr>
        <w:jc w:val="both"/>
      </w:pPr>
      <w:r>
        <w:t xml:space="preserve">  //                             "packed" into a single CoreFields record)</w:t>
      </w:r>
    </w:p>
    <w:p>
      <w:pPr>
        <w:jc w:val="both"/>
      </w:pPr>
      <w:r>
        <w:t xml:space="preserve">  // HardDeletionStateKey:     metadata/delete_state</w:t>
      </w:r>
    </w:p>
    <w:p>
      <w:pPr>
        <w:jc w:val="both"/>
      </w:pPr>
      <w:r>
        <w:t xml:space="preserve">  // SoftDeletionStateKey:     metadata/soft_delete_state</w:t>
      </w:r>
    </w:p>
    <w:p>
      <w:pPr>
        <w:jc w:val="both"/>
      </w:pPr>
      <w:r>
        <w:t xml:space="preserve">  // BounceDeletionStateKey:   metadata/bounce_delete_state</w:t>
      </w:r>
    </w:p>
    <w:p>
      <w:pPr>
        <w:jc w:val="both"/>
      </w:pPr>
      <w:r>
        <w:t xml:space="preserve">  // UnDeletionStateKey:       metadata/undelete_state</w:t>
      </w:r>
    </w:p>
    <w:p>
      <w:pPr>
        <w:jc w:val="both"/>
      </w:pPr>
      <w:r>
        <w:t xml:space="preserve">  // ForceAddedStateKey:       metadata/force_added_state</w:t>
      </w:r>
    </w:p>
    <w:p>
      <w:pPr>
        <w:jc w:val="both"/>
      </w:pPr>
      <w:r>
        <w:t xml:space="preserve">  // FieldKey:                 fields/&lt;group_name&gt;/&lt;padded_field_id&gt; (where &lt;group_name&gt;</w:t>
      </w:r>
    </w:p>
    <w:p>
      <w:pPr>
        <w:jc w:val="both"/>
      </w:pPr>
      <w:r>
        <w:t xml:space="preserve">  //                             is 'internal' for field ids &lt; 100 and 'external' for all other</w:t>
      </w:r>
    </w:p>
    <w:p>
      <w:pPr>
        <w:jc w:val="both"/>
      </w:pPr>
      <w:r>
        <w:t xml:space="preserve">  //                             fields ids)</w:t>
      </w:r>
    </w:p>
    <w:p>
      <w:pPr>
        <w:jc w:val="both"/>
      </w:pPr>
      <w:r>
        <w:t xml:space="preserve">  // InternalFieldsKeyPrefix:  fields/internal</w:t>
      </w:r>
    </w:p>
    <w:p>
      <w:pPr>
        <w:jc w:val="both"/>
      </w:pPr>
      <w:r>
        <w:t xml:space="preserve">  // PKey:                     &lt;empty string&gt;</w:t>
      </w:r>
    </w:p>
    <w:p>
      <w:pPr>
        <w:jc w:val="both"/>
      </w:pPr>
      <w:r>
        <w:t xml:space="preserve">  // ScrubbedFieldKey:         metadata/scrubbed_fields/&lt;padded_field_id&gt;</w:t>
      </w:r>
    </w:p>
    <w:p>
      <w:pPr>
        <w:jc w:val="both"/>
      </w:pPr>
      <w:r>
        <w:t xml:space="preserve">  // ScrubbedFieldKeyPrefix:   metadata/scrubbed_fields</w:t>
      </w:r>
    </w:p>
    <w:p>
      <w:pPr>
        <w:jc w:val="both"/>
      </w:pPr>
      <w:r>
        <w:t xml:space="preserve">  sealed abstract class LKey(override val toString: String)</w:t>
      </w:r>
    </w:p>
    <w:p>
      <w:pPr>
        <w:jc w:val="both"/>
      </w:pPr>
      <w:r>
        <w:t xml:space="preserve">  object LKey {</w:t>
      </w:r>
    </w:p>
    <w:p>
      <w:pPr>
        <w:jc w:val="both"/>
      </w:pPr>
      <w:r>
        <w:t xml:space="preserve">    private val HardDeletionRecordLiteral = "delete_state"</w:t>
      </w:r>
    </w:p>
    <w:p>
      <w:pPr>
        <w:jc w:val="both"/>
      </w:pPr>
      <w:r>
        <w:t xml:space="preserve">    private val SoftDeletionRecordLiteral = "soft_delete_state"</w:t>
      </w:r>
    </w:p>
    <w:p>
      <w:pPr>
        <w:jc w:val="both"/>
      </w:pPr>
      <w:r>
        <w:t xml:space="preserve">    private val BounceDeletionRecordLiteral = "bounce_delete_state"</w:t>
      </w:r>
    </w:p>
    <w:p>
      <w:pPr>
        <w:jc w:val="both"/>
      </w:pPr>
      <w:r>
        <w:t xml:space="preserve">    private val UnDeletionRecordLiteral = "undelete_state"</w:t>
      </w:r>
    </w:p>
    <w:p>
      <w:pPr>
        <w:jc w:val="both"/>
      </w:pPr>
      <w:r>
        <w:t xml:space="preserve">    private val ForceAddRecordLiteral = "force_added_state"</w:t>
      </w:r>
    </w:p>
    <w:p>
      <w:pPr>
        <w:jc w:val="both"/>
      </w:pPr>
      <w:r>
        <w:t xml:space="preserve">    private val ScrubbedFieldsGroup = "scrubbed_fields"</w:t>
      </w:r>
    </w:p>
    <w:p>
      <w:pPr>
        <w:jc w:val="both"/>
      </w:pPr>
      <w:r>
        <w:t xml:space="preserve">    private val InternalFieldsGroup = "internal"</w:t>
      </w:r>
    </w:p>
    <w:p>
      <w:pPr>
        <w:jc w:val="both"/>
      </w:pPr>
      <w:r>
        <w:t xml:space="preserve">    private val ExternalFieldsGroup = "external"</w:t>
      </w:r>
    </w:p>
    <w:p>
      <w:pPr>
        <w:jc w:val="both"/>
      </w:pPr>
      <w:r>
        <w:t xml:space="preserve">    private val MetadataCategory = "metadata"</w:t>
      </w:r>
    </w:p>
    <w:p>
      <w:pPr>
        <w:jc w:val="both"/>
      </w:pPr>
      <w:r>
        <w:t xml:space="preserve">    private val FieldsCategory = "fields"</w:t>
      </w:r>
    </w:p>
    <w:p>
      <w:pPr>
        <w:jc w:val="both"/>
      </w:pPr>
      <w:r>
        <w:t xml:space="preserve">    private val InternalFieldsKeyPrefix = s"$FieldsCategory/$InternalFieldsGroup/"</w:t>
      </w:r>
    </w:p>
    <w:p>
      <w:pPr>
        <w:jc w:val="both"/>
      </w:pPr>
      <w:r>
        <w:t xml:space="preserve">    private val ExternalFieldsKeyPrefix = s"$FieldsCategory/$ExternalFieldsGroup/"</w:t>
      </w:r>
    </w:p>
    <w:p>
      <w:pPr>
        <w:jc w:val="both"/>
      </w:pPr>
      <w:r>
        <w:t xml:space="preserve">    private val ScrubbedFieldsKeyPrefix = s"$MetadataCategory/$ScrubbedFieldsGroup/"</w:t>
      </w:r>
    </w:p>
    <w:p>
      <w:pPr>
        <w:jc w:val="both"/>
      </w:pPr>
      <w:r/>
    </w:p>
    <w:p>
      <w:pPr>
        <w:jc w:val="both"/>
      </w:pPr>
      <w:r>
        <w:t xml:space="preserve">    sealed abstract class MetadataKey(metadataType: String)</w:t>
      </w:r>
    </w:p>
    <w:p>
      <w:pPr>
        <w:jc w:val="both"/>
      </w:pPr>
      <w:r>
        <w:t xml:space="preserve">        extends LKey(s"$MetadataCategory/$metadataType")</w:t>
      </w:r>
    </w:p>
    <w:p>
      <w:pPr>
        <w:jc w:val="both"/>
      </w:pPr>
      <w:r>
        <w:t xml:space="preserve">    sealed abstract class StateKey(stateType: String) extends MetadataKey(stateType)</w:t>
      </w:r>
    </w:p>
    <w:p>
      <w:pPr>
        <w:jc w:val="both"/>
      </w:pPr>
      <w:r>
        <w:t xml:space="preserve">    case object HardDeletionStateKey extends StateKey(s"$HardDeletionRecordLiteral")</w:t>
      </w:r>
    </w:p>
    <w:p>
      <w:pPr>
        <w:jc w:val="both"/>
      </w:pPr>
      <w:r>
        <w:t xml:space="preserve">    case object SoftDeletionStateKey extends StateKey(s"$SoftDeletionRecordLiteral")</w:t>
      </w:r>
    </w:p>
    <w:p>
      <w:pPr>
        <w:jc w:val="both"/>
      </w:pPr>
      <w:r>
        <w:t xml:space="preserve">    case object BounceDeletionStateKey extends StateKey(s"$BounceDeletionRecordLiteral")</w:t>
      </w:r>
    </w:p>
    <w:p>
      <w:pPr>
        <w:jc w:val="both"/>
      </w:pPr>
      <w:r>
        <w:t xml:space="preserve">    case object UnDeletionStateKey extends StateKey(s"$UnDeletionRecordLiteral")</w:t>
      </w:r>
    </w:p>
    <w:p>
      <w:pPr>
        <w:jc w:val="both"/>
      </w:pPr>
      <w:r>
        <w:t xml:space="preserve">    case object ForceAddedStateKey extends StateKey(s"$ForceAddRecordLiteral")</w:t>
      </w:r>
    </w:p>
    <w:p>
      <w:pPr>
        <w:jc w:val="both"/>
      </w:pPr>
      <w:r/>
    </w:p>
    <w:p>
      <w:pPr>
        <w:jc w:val="both"/>
      </w:pPr>
      <w:r>
        <w:t xml:space="preserve">    case class ScrubbedFieldKey(fieldId: FieldId)</w:t>
      </w:r>
    </w:p>
    <w:p>
      <w:pPr>
        <w:jc w:val="both"/>
      </w:pPr>
      <w:r>
        <w:t xml:space="preserve">        extends MetadataKey(s"$ScrubbedFieldsGroup/${padFieldIdStr(fieldId)}")</w:t>
      </w:r>
    </w:p>
    <w:p>
      <w:pPr>
        <w:jc w:val="both"/>
      </w:pPr>
      <w:r>
        <w:t xml:space="preserve">    val ScrubbedGeoFieldKey: LKey.ScrubbedFieldKey = ScrubbedFieldKey(TweetFields.geoFieldId)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LKey that has one of many possible fields id. This generalize over</w:t>
      </w:r>
    </w:p>
    <w:p>
      <w:pPr>
        <w:jc w:val="both"/>
      </w:pPr>
      <w:r>
        <w:t xml:space="preserve">     * internal and additional fields key.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sealed abstract class FieldKey(prefix: String) extends LKey(toString) {</w:t>
      </w:r>
    </w:p>
    <w:p>
      <w:pPr>
        <w:jc w:val="both"/>
      </w:pPr>
      <w:r>
        <w:t xml:space="preserve">      def fieldId: FieldId</w:t>
      </w:r>
    </w:p>
    <w:p>
      <w:pPr>
        <w:jc w:val="both"/>
      </w:pPr>
      <w:r>
        <w:t xml:space="preserve">      override val toString: String = prefix + padFieldIdStr(fieldId)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object FieldKey {</w:t>
      </w:r>
    </w:p>
    <w:p>
      <w:pPr>
        <w:jc w:val="both"/>
      </w:pPr>
      <w:r>
        <w:t xml:space="preserve">      def apply(fieldId: FieldId): FieldKey =</w:t>
      </w:r>
    </w:p>
    <w:p>
      <w:pPr>
        <w:jc w:val="both"/>
      </w:pPr>
      <w:r>
        <w:t xml:space="preserve">        fieldId match {</w:t>
      </w:r>
    </w:p>
    <w:p>
      <w:pPr>
        <w:jc w:val="both"/>
      </w:pPr>
      <w:r>
        <w:t xml:space="preserve">          case id if id &lt; TweetFields.firstAdditionalFieldId =&gt; InternalFieldsKey(fieldId)</w:t>
      </w:r>
    </w:p>
    <w:p>
      <w:pPr>
        <w:jc w:val="both"/>
      </w:pPr>
      <w:r>
        <w:t xml:space="preserve">          case _ =&gt; AdditionalFieldsKey(fieldId)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case class InternalFieldsKey(fieldId: FieldId) extends FieldKey(InternalFieldsKeyPrefix) {</w:t>
      </w:r>
    </w:p>
    <w:p>
      <w:pPr>
        <w:jc w:val="both"/>
      </w:pPr>
      <w:r>
        <w:t xml:space="preserve">      assert(fieldId &lt; TweetFields.firstAdditionalFieldId)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case class AdditionalFieldsKey(fieldId: FieldId) extends FieldKey(ExternalFieldsKeyPrefix) {</w:t>
      </w:r>
    </w:p>
    <w:p>
      <w:pPr>
        <w:jc w:val="both"/>
      </w:pPr>
      <w:r>
        <w:t xml:space="preserve">      assert(fieldId &gt;= TweetFields.firstAdditionalFieldId)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CoreFieldsKey: LKey.InternalFieldsKey = InternalFieldsKey(TweetFields.rootCoreFieldId)</w:t>
      </w:r>
    </w:p>
    <w:p>
      <w:pPr>
        <w:jc w:val="both"/>
      </w:pPr>
      <w:r/>
    </w:p>
    <w:p>
      <w:pPr>
        <w:jc w:val="both"/>
      </w:pPr>
      <w:r>
        <w:t xml:space="preserve">    case class Unknown private (str: String) extends LKey(str)</w:t>
      </w:r>
    </w:p>
    <w:p>
      <w:pPr>
        <w:jc w:val="both"/>
      </w:pPr>
      <w:r/>
    </w:p>
    <w:p>
      <w:pPr>
        <w:jc w:val="both"/>
      </w:pPr>
      <w:r>
        <w:t xml:space="preserve">    def fromString(str: String): LKey = {</w:t>
      </w:r>
    </w:p>
    <w:p>
      <w:pPr>
        <w:jc w:val="both"/>
      </w:pPr>
      <w:r>
        <w:t xml:space="preserve">      def extractFieldId(prefix: String): FieldId =</w:t>
      </w:r>
    </w:p>
    <w:p>
      <w:pPr>
        <w:jc w:val="both"/>
      </w:pPr>
      <w:r>
        <w:t xml:space="preserve">        str.slice(prefix.length, str.length).toShort</w:t>
      </w:r>
    </w:p>
    <w:p>
      <w:pPr>
        <w:jc w:val="both"/>
      </w:pPr>
      <w:r/>
    </w:p>
    <w:p>
      <w:pPr>
        <w:jc w:val="both"/>
      </w:pPr>
      <w:r>
        <w:t xml:space="preserve">      str match {</w:t>
      </w:r>
    </w:p>
    <w:p>
      <w:pPr>
        <w:jc w:val="both"/>
      </w:pPr>
      <w:r>
        <w:t xml:space="preserve">        case CoreFieldsKey.toString =&gt; CoreFieldsKey</w:t>
      </w:r>
    </w:p>
    <w:p>
      <w:pPr>
        <w:jc w:val="both"/>
      </w:pPr>
      <w:r>
        <w:t xml:space="preserve">        case HardDeletionStateKey.toString =&gt; HardDeletionStateKey</w:t>
      </w:r>
    </w:p>
    <w:p>
      <w:pPr>
        <w:jc w:val="both"/>
      </w:pPr>
      <w:r>
        <w:t xml:space="preserve">        case SoftDeletionStateKey.toString =&gt; SoftDeletionStateKey</w:t>
      </w:r>
    </w:p>
    <w:p>
      <w:pPr>
        <w:jc w:val="both"/>
      </w:pPr>
      <w:r>
        <w:t xml:space="preserve">        case BounceDeletionStateKey.toString =&gt; BounceDeletionStateKey</w:t>
      </w:r>
    </w:p>
    <w:p>
      <w:pPr>
        <w:jc w:val="both"/>
      </w:pPr>
      <w:r>
        <w:t xml:space="preserve">        case UnDeletionStateKey.toString =&gt; UnDeletionStateKey</w:t>
      </w:r>
    </w:p>
    <w:p>
      <w:pPr>
        <w:jc w:val="both"/>
      </w:pPr>
      <w:r>
        <w:t xml:space="preserve">        case ForceAddedStateKey.toString =&gt; ForceAddedStateKey</w:t>
      </w:r>
    </w:p>
    <w:p>
      <w:pPr>
        <w:jc w:val="both"/>
      </w:pPr>
      <w:r>
        <w:t xml:space="preserve">        case ScrubbedGeoFieldKey.toString =&gt; ScrubbedGeoFieldKey</w:t>
      </w:r>
    </w:p>
    <w:p>
      <w:pPr>
        <w:jc w:val="both"/>
      </w:pPr>
      <w:r>
        <w:t xml:space="preserve">        case _ if str.startsWith(InternalFieldsKeyPrefix) =&gt;</w:t>
      </w:r>
    </w:p>
    <w:p>
      <w:pPr>
        <w:jc w:val="both"/>
      </w:pPr>
      <w:r>
        <w:t xml:space="preserve">          InternalFieldsKey(extractFieldId(InternalFieldsKeyPrefix))</w:t>
      </w:r>
    </w:p>
    <w:p>
      <w:pPr>
        <w:jc w:val="both"/>
      </w:pPr>
      <w:r>
        <w:t xml:space="preserve">        case _ if str.startsWith(ExternalFieldsKeyPrefix) =&gt;</w:t>
      </w:r>
    </w:p>
    <w:p>
      <w:pPr>
        <w:jc w:val="both"/>
      </w:pPr>
      <w:r>
        <w:t xml:space="preserve">          AdditionalFieldsKey(extractFieldId(ExternalFieldsKeyPrefix))</w:t>
      </w:r>
    </w:p>
    <w:p>
      <w:pPr>
        <w:jc w:val="both"/>
      </w:pPr>
      <w:r>
        <w:t xml:space="preserve">        case _ if str.startsWith(ScrubbedFieldsKeyPrefix) =&gt;</w:t>
      </w:r>
    </w:p>
    <w:p>
      <w:pPr>
        <w:jc w:val="both"/>
      </w:pPr>
      <w:r>
        <w:t xml:space="preserve">          ScrubbedFieldKey(extractFieldId(ScrubbedFieldsKeyPrefix))</w:t>
      </w:r>
    </w:p>
    <w:p>
      <w:pPr>
        <w:jc w:val="both"/>
      </w:pPr>
      <w:r>
        <w:t xml:space="preserve">        case _ =&gt; Unknown(str)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