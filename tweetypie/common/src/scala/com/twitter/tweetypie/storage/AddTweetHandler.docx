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com.twitter.storage.client.manhattan.kv.ManhattanValue</w:t>
      </w:r>
    </w:p>
    <w:p>
      <w:pPr>
        <w:jc w:val="both"/>
      </w:pPr>
      <w:r>
        <w:t>import com.twitter.tweetypie.storage.TweetUtils.collectWithRateLimitCheck</w:t>
      </w:r>
    </w:p>
    <w:p>
      <w:pPr>
        <w:jc w:val="both"/>
      </w:pPr>
      <w:r>
        <w:t>import com.twitter.tweetypie.storage_internal.thriftscala.StoredTweet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AddTweetHandler {</w:t>
      </w:r>
    </w:p>
    <w:p>
      <w:pPr>
        <w:jc w:val="both"/>
      </w:pPr>
      <w:r>
        <w:t xml:space="preserve">  private[storage] type InternalAddTweet = (</w:t>
      </w:r>
    </w:p>
    <w:p>
      <w:pPr>
        <w:jc w:val="both"/>
      </w:pPr>
      <w:r>
        <w:t xml:space="preserve">    Tweet,</w:t>
      </w:r>
    </w:p>
    <w:p>
      <w:pPr>
        <w:jc w:val="both"/>
      </w:pPr>
      <w:r>
        <w:t xml:space="preserve">    ManhattanOperations.Insert,</w:t>
      </w:r>
    </w:p>
    <w:p>
      <w:pPr>
        <w:jc w:val="both"/>
      </w:pPr>
      <w:r>
        <w:t xml:space="preserve">    Scribe,</w:t>
      </w:r>
    </w:p>
    <w:p>
      <w:pPr>
        <w:jc w:val="both"/>
      </w:pPr>
      <w:r>
        <w:t xml:space="preserve">    StatsReceiver,</w:t>
      </w:r>
    </w:p>
    <w:p>
      <w:pPr>
        <w:jc w:val="both"/>
      </w:pPr>
      <w:r>
        <w:t xml:space="preserve">    Time</w:t>
      </w:r>
    </w:p>
    <w:p>
      <w:pPr>
        <w:jc w:val="both"/>
      </w:pPr>
      <w:r>
        <w:t xml:space="preserve">  ) =&gt; Stitch[Unit]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insert: ManhattanOperations.Insert,</w:t>
      </w:r>
    </w:p>
    <w:p>
      <w:pPr>
        <w:jc w:val="both"/>
      </w:pPr>
      <w:r>
        <w:t xml:space="preserve">    scribe: Scribe,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TweetStorageClient.AddTweet =</w:t>
      </w:r>
    </w:p>
    <w:p>
      <w:pPr>
        <w:jc w:val="both"/>
      </w:pPr>
      <w:r>
        <w:t xml:space="preserve">    tweet =&gt; doAddTweet(tweet, insert, scribe, stats, Time.now)</w:t>
      </w:r>
    </w:p>
    <w:p>
      <w:pPr>
        <w:jc w:val="both"/>
      </w:pPr>
      <w:r/>
    </w:p>
    <w:p>
      <w:pPr>
        <w:jc w:val="both"/>
      </w:pPr>
      <w:r>
        <w:t xml:space="preserve">  def makeRecords(</w:t>
      </w:r>
    </w:p>
    <w:p>
      <w:pPr>
        <w:jc w:val="both"/>
      </w:pPr>
      <w:r>
        <w:t xml:space="preserve">    storedTweet: StoredTweet,</w:t>
      </w:r>
    </w:p>
    <w:p>
      <w:pPr>
        <w:jc w:val="both"/>
      </w:pPr>
      <w:r>
        <w:t xml:space="preserve">    timestamp: Time</w:t>
      </w:r>
    </w:p>
    <w:p>
      <w:pPr>
        <w:jc w:val="both"/>
      </w:pPr>
      <w:r>
        <w:t xml:space="preserve">  ): Seq[TweetManhattanRecord] = {</w:t>
      </w:r>
    </w:p>
    <w:p>
      <w:pPr>
        <w:jc w:val="both"/>
      </w:pPr>
      <w:r>
        <w:t xml:space="preserve">    val core = CoreFieldsCodec.fromTweet(storedTweet)</w:t>
      </w:r>
    </w:p>
    <w:p>
      <w:pPr>
        <w:jc w:val="both"/>
      </w:pPr>
      <w:r>
        <w:t xml:space="preserve">    val packedCoreFieldsBlob = CoreFieldsCodec.toTFieldBlob(core)</w:t>
      </w:r>
    </w:p>
    <w:p>
      <w:pPr>
        <w:jc w:val="both"/>
      </w:pPr>
      <w:r>
        <w:t xml:space="preserve">    val coreRecord =</w:t>
      </w:r>
    </w:p>
    <w:p>
      <w:pPr>
        <w:jc w:val="both"/>
      </w:pPr>
      <w:r>
        <w:t xml:space="preserve">      TweetManhattanRecord(</w:t>
      </w:r>
    </w:p>
    <w:p>
      <w:pPr>
        <w:jc w:val="both"/>
      </w:pPr>
      <w:r>
        <w:t xml:space="preserve">        TweetKey.coreFieldsKey(storedTweet.id),</w:t>
      </w:r>
    </w:p>
    <w:p>
      <w:pPr>
        <w:jc w:val="both"/>
      </w:pPr>
      <w:r>
        <w:t xml:space="preserve">        ManhattanValue(TFieldBlobCodec.toByteBuffer(packedCoreFieldsBlob), Some(timestamp))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otherFieldIds =</w:t>
      </w:r>
    </w:p>
    <w:p>
      <w:pPr>
        <w:jc w:val="both"/>
      </w:pPr>
      <w:r>
        <w:t xml:space="preserve">      TweetFields.nonCoreInternalFields ++ TweetFields.getAdditionalFieldIds(storedTweet)</w:t>
      </w:r>
    </w:p>
    <w:p>
      <w:pPr>
        <w:jc w:val="both"/>
      </w:pPr>
      <w:r/>
    </w:p>
    <w:p>
      <w:pPr>
        <w:jc w:val="both"/>
      </w:pPr>
      <w:r>
        <w:t xml:space="preserve">    val otherFields =</w:t>
      </w:r>
    </w:p>
    <w:p>
      <w:pPr>
        <w:jc w:val="both"/>
      </w:pPr>
      <w:r>
        <w:t xml:space="preserve">      storedTweet</w:t>
      </w:r>
    </w:p>
    <w:p>
      <w:pPr>
        <w:jc w:val="both"/>
      </w:pPr>
      <w:r>
        <w:t xml:space="preserve">        .getFieldBlobs(otherFieldIds)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(fieldId, tFieldBlob) =&gt;</w:t>
      </w:r>
    </w:p>
    <w:p>
      <w:pPr>
        <w:jc w:val="both"/>
      </w:pPr>
      <w:r>
        <w:t xml:space="preserve">            TweetManhattanRecord(</w:t>
      </w:r>
    </w:p>
    <w:p>
      <w:pPr>
        <w:jc w:val="both"/>
      </w:pPr>
      <w:r>
        <w:t xml:space="preserve">              TweetKey.fieldKey(storedTweet.id, fieldId),</w:t>
      </w:r>
    </w:p>
    <w:p>
      <w:pPr>
        <w:jc w:val="both"/>
      </w:pPr>
      <w:r>
        <w:t xml:space="preserve">              ManhattanValue(TFieldBlobCodec.toByteBuffer(tFieldBlob), Some(timestamp))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.toSeq</w:t>
      </w:r>
    </w:p>
    <w:p>
      <w:pPr>
        <w:jc w:val="both"/>
      </w:pPr>
      <w:r>
        <w:t xml:space="preserve">    otherFields :+ coreRecord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private[storage] val doAddTweet: InternalAddTweet = 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insert: ManhattanOperations.Insert,</w:t>
      </w:r>
    </w:p>
    <w:p>
      <w:pPr>
        <w:jc w:val="both"/>
      </w:pPr>
      <w:r>
        <w:t xml:space="preserve">    scribe: Scribe,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timestamp: Time</w:t>
      </w:r>
    </w:p>
    <w:p>
      <w:pPr>
        <w:jc w:val="both"/>
      </w:pPr>
      <w:r>
        <w:t xml:space="preserve">  ) =&gt; {</w:t>
      </w:r>
    </w:p>
    <w:p>
      <w:pPr>
        <w:jc w:val="both"/>
      </w:pPr>
      <w:r>
        <w:t xml:space="preserve">    assert(tweet.coreData.isDefined, s"Tweet ${tweet.id} is missing coreData: $tweet")</w:t>
      </w:r>
    </w:p>
    <w:p>
      <w:pPr>
        <w:jc w:val="both"/>
      </w:pPr>
      <w:r/>
    </w:p>
    <w:p>
      <w:pPr>
        <w:jc w:val="both"/>
      </w:pPr>
      <w:r>
        <w:t xml:space="preserve">    val storedTweet = StorageConversions.toStoredTweet(tweet)</w:t>
      </w:r>
    </w:p>
    <w:p>
      <w:pPr>
        <w:jc w:val="both"/>
      </w:pPr>
      <w:r>
        <w:t xml:space="preserve">    val records = makeRecords(storedTweet, timestamp)</w:t>
      </w:r>
    </w:p>
    <w:p>
      <w:pPr>
        <w:jc w:val="both"/>
      </w:pPr>
      <w:r>
        <w:t xml:space="preserve">    val inserts = records.map(insert)</w:t>
      </w:r>
    </w:p>
    <w:p>
      <w:pPr>
        <w:jc w:val="both"/>
      </w:pPr>
      <w:r>
        <w:t xml:space="preserve">    val insertsWithRateLimitCheck =</w:t>
      </w:r>
    </w:p>
    <w:p>
      <w:pPr>
        <w:jc w:val="both"/>
      </w:pPr>
      <w:r>
        <w:t xml:space="preserve">      Stitch.collect(inserts.map(_.liftToTry)).map(collectWithRateLimitCheck).lowerFromTry</w:t>
      </w:r>
    </w:p>
    <w:p>
      <w:pPr>
        <w:jc w:val="both"/>
      </w:pPr>
      <w:r/>
    </w:p>
    <w:p>
      <w:pPr>
        <w:jc w:val="both"/>
      </w:pPr>
      <w:r>
        <w:t xml:space="preserve">    Stats.updatePerFieldQpsCounters(</w:t>
      </w:r>
    </w:p>
    <w:p>
      <w:pPr>
        <w:jc w:val="both"/>
      </w:pPr>
      <w:r>
        <w:t xml:space="preserve">      "addTweet",</w:t>
      </w:r>
    </w:p>
    <w:p>
      <w:pPr>
        <w:jc w:val="both"/>
      </w:pPr>
      <w:r>
        <w:t xml:space="preserve">      TweetFields.getAdditionalFieldIds(storedTweet),</w:t>
      </w:r>
    </w:p>
    <w:p>
      <w:pPr>
        <w:jc w:val="both"/>
      </w:pPr>
      <w:r>
        <w:t xml:space="preserve">      1,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insertsWithRateLimitCheck.unit.onSuccess { _ =&gt; scribe.logAdded(storedTweet)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