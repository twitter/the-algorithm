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com.twitter.storage.client.manhattan.kv.DeniedManhattanException</w:t>
      </w:r>
    </w:p>
    <w:p>
      <w:pPr>
        <w:jc w:val="both"/>
      </w:pPr>
      <w:r>
        <w:t>import com.twitter.storage.client.manhattan.kv.ManhattanException</w:t>
      </w:r>
    </w:p>
    <w:p>
      <w:pPr>
        <w:jc w:val="both"/>
      </w:pPr>
      <w:r>
        <w:t>import com.twitter.tweetypie.storage.Response._</w:t>
      </w:r>
    </w:p>
    <w:p>
      <w:pPr>
        <w:jc w:val="both"/>
      </w:pPr>
      <w:r>
        <w:t>import com.twitter.tweetypie.storage_internal.thriftscala.StoredTweet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TweetUtils {</w:t>
      </w:r>
    </w:p>
    <w:p>
      <w:pPr>
        <w:jc w:val="both"/>
      </w:pPr>
      <w:r>
        <w:t xml:space="preserve">  val log: Logger = Logger("com.twitter.tweetypie.storage.TweetStorageLibrary")</w:t>
      </w:r>
    </w:p>
    <w:p>
      <w:pPr>
        <w:jc w:val="both"/>
      </w:pPr>
      <w:r>
        <w:t xml:space="preserve">  import FieldResponseCodec.ValueNotFoundException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It's rare, but we have seen tweets with userId=0, which is likely the result of a</w:t>
      </w:r>
    </w:p>
    <w:p>
      <w:pPr>
        <w:jc w:val="both"/>
      </w:pPr>
      <w:r>
        <w:t xml:space="preserve">   * failed/partial delete. Treat these as invalid tweets, which are returned to callers</w:t>
      </w:r>
    </w:p>
    <w:p>
      <w:pPr>
        <w:jc w:val="both"/>
      </w:pPr>
      <w:r>
        <w:t xml:space="preserve">   * as not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isValid(tweet: StoredTweet): Boolean =</w:t>
      </w:r>
    </w:p>
    <w:p>
      <w:pPr>
        <w:jc w:val="both"/>
      </w:pPr>
      <w:r>
        <w:t xml:space="preserve">    tweet.userId.exists(_ != 0) &amp;&amp; tweet.text.nonEmpty &amp;&amp;</w:t>
      </w:r>
    </w:p>
    <w:p>
      <w:pPr>
        <w:jc w:val="both"/>
      </w:pPr>
      <w:r>
        <w:t xml:space="preserve">      tweet.createdVia.nonEmpty &amp;&amp; tweet.createdAtSec.nonEmpty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extract Scrubbed field Ids from the result returned by reading entire tweet prefix</w:t>
      </w:r>
    </w:p>
    <w:p>
      <w:pPr>
        <w:jc w:val="both"/>
      </w:pPr>
      <w:r>
        <w:t xml:space="preserve">   * function.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records The sequence of MH records for the given tweetId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set of scrubbed field ids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extractScrubbedFields(records: Seq[TweetManhattanRecord]): Set[Short] =</w:t>
      </w:r>
    </w:p>
    <w:p>
      <w:pPr>
        <w:jc w:val="both"/>
      </w:pPr>
      <w:r>
        <w:t xml:space="preserve">    records</w:t>
      </w:r>
    </w:p>
    <w:p>
      <w:pPr>
        <w:jc w:val="both"/>
      </w:pPr>
      <w:r>
        <w:t xml:space="preserve">      .map(r =&gt; r.lkey)</w:t>
      </w:r>
    </w:p>
    <w:p>
      <w:pPr>
        <w:jc w:val="both"/>
      </w:pPr>
      <w:r>
        <w:t xml:space="preserve">      .collect { case TweetKey.LKey.ScrubbedFieldKey(fieldId) =&gt; fieldId }</w:t>
      </w:r>
    </w:p>
    <w:p>
      <w:pPr>
        <w:jc w:val="both"/>
      </w:pPr>
      <w:r>
        <w:t xml:space="preserve">      .toSet</w:t>
      </w:r>
    </w:p>
    <w:p>
      <w:pPr>
        <w:jc w:val="both"/>
      </w:pPr>
      <w:r/>
    </w:p>
    <w:p>
      <w:pPr>
        <w:jc w:val="both"/>
      </w:pPr>
      <w:r>
        <w:t xml:space="preserve">  private[tweetypie] val expectedFields =</w:t>
      </w:r>
    </w:p>
    <w:p>
      <w:pPr>
        <w:jc w:val="both"/>
      </w:pPr>
      <w:r>
        <w:t xml:space="preserve">    TweetFields.requiredFieldIds.toSet - TweetFields.tweetIdField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the timestamp from a tweetId and a list of MH records. This is used when</w:t>
      </w:r>
    </w:p>
    <w:p>
      <w:pPr>
        <w:jc w:val="both"/>
      </w:pPr>
      <w:r>
        <w:t xml:space="preserve">   * you need a timestamp and you aren't sure that tweetId is a snowflake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A tweetId you want the timestamp for.</w:t>
      </w:r>
    </w:p>
    <w:p>
      <w:pPr>
        <w:jc w:val="both"/>
      </w:pPr>
      <w:r>
        <w:t xml:space="preserve">   * @param records Tbird_mh records keyed on tweetId, one of which should be the</w:t>
      </w:r>
    </w:p>
    <w:p>
      <w:pPr>
        <w:jc w:val="both"/>
      </w:pPr>
      <w:r>
        <w:t xml:space="preserve">   * core fields record.</w:t>
      </w:r>
    </w:p>
    <w:p>
      <w:pPr>
        <w:jc w:val="both"/>
      </w:pPr>
      <w:r>
        <w:t xml:space="preserve">   * @return A milliseconds timestamp if one could be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creationTimeFromTweetIdOrMHRecords(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records: Seq[TweetManhattanRecord]</w:t>
      </w:r>
    </w:p>
    <w:p>
      <w:pPr>
        <w:jc w:val="both"/>
      </w:pPr>
      <w:r>
        <w:t xml:space="preserve">  ): Option[Long] =</w:t>
      </w:r>
    </w:p>
    <w:p>
      <w:pPr>
        <w:jc w:val="both"/>
      </w:pPr>
      <w:r>
        <w:t xml:space="preserve">    SnowflakeId</w:t>
      </w:r>
    </w:p>
    <w:p>
      <w:pPr>
        <w:jc w:val="both"/>
      </w:pPr>
      <w:r>
        <w:t xml:space="preserve">      .unixTimeMillisOptFromId(tweetId).orElse({</w:t>
      </w:r>
    </w:p>
    <w:p>
      <w:pPr>
        <w:jc w:val="both"/>
      </w:pPr>
      <w:r>
        <w:t xml:space="preserve">        records</w:t>
      </w:r>
    </w:p>
    <w:p>
      <w:pPr>
        <w:jc w:val="both"/>
      </w:pPr>
      <w:r>
        <w:t xml:space="preserve">          .find(_.lkey == TweetKey.LKey.CoreFieldsKey)</w:t>
      </w:r>
    </w:p>
    <w:p>
      <w:pPr>
        <w:jc w:val="both"/>
      </w:pPr>
      <w:r>
        <w:t xml:space="preserve">          .flatMap { coreFields =&gt;</w:t>
      </w:r>
    </w:p>
    <w:p>
      <w:pPr>
        <w:jc w:val="both"/>
      </w:pPr>
      <w:r>
        <w:t xml:space="preserve">            CoreFieldsCodec</w:t>
      </w:r>
    </w:p>
    <w:p>
      <w:pPr>
        <w:jc w:val="both"/>
      </w:pPr>
      <w:r>
        <w:t xml:space="preserve">              .fromTFieldBlob(</w:t>
      </w:r>
    </w:p>
    <w:p>
      <w:pPr>
        <w:jc w:val="both"/>
      </w:pPr>
      <w:r>
        <w:t xml:space="preserve">                TFieldBlobCodec.fromByteBuffer(coreFields.value.contents)</w:t>
      </w:r>
    </w:p>
    <w:p>
      <w:pPr>
        <w:jc w:val="both"/>
      </w:pPr>
      <w:r>
        <w:t xml:space="preserve">              ).createdAtSec.map(seconds =&gt; seconds * 1000)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used to parse manhattan results for fields in a tweet (given in the form of</w:t>
      </w:r>
    </w:p>
    <w:p>
      <w:pPr>
        <w:jc w:val="both"/>
      </w:pPr>
      <w:r>
        <w:t xml:space="preserve">   * Sequence of (FieldKey, Try[Unit]) pairs) and build a TweetResponse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callerName The name of the caller function. Used for error messages</w:t>
      </w:r>
    </w:p>
    <w:p>
      <w:pPr>
        <w:jc w:val="both"/>
      </w:pPr>
      <w:r>
        <w:t xml:space="preserve">   * @param tweetId Id of the Tweet for which TweetResponse is being built</w:t>
      </w:r>
    </w:p>
    <w:p>
      <w:pPr>
        <w:jc w:val="both"/>
      </w:pPr>
      <w:r>
        <w:t xml:space="preserve">   * @param fieldResults Sequence of (FieldKey, Try[Unit]).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TweetResponse object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buildTweetResponse(</w:t>
      </w:r>
    </w:p>
    <w:p>
      <w:pPr>
        <w:jc w:val="both"/>
      </w:pPr>
      <w:r>
        <w:t xml:space="preserve">    callerName: String,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fieldResults: Map[FieldId, Try[Unit]]</w:t>
      </w:r>
    </w:p>
    <w:p>
      <w:pPr>
        <w:jc w:val="both"/>
      </w:pPr>
      <w:r>
        <w:t xml:space="preserve">  ): TweetResponse = {</w:t>
      </w:r>
    </w:p>
    <w:p>
      <w:pPr>
        <w:jc w:val="both"/>
      </w:pPr>
      <w:r>
        <w:t xml:space="preserve">    // Count Found/Not Found</w:t>
      </w:r>
    </w:p>
    <w:p>
      <w:pPr>
        <w:jc w:val="both"/>
      </w:pPr>
      <w:r>
        <w:t xml:space="preserve">    val successCount =</w:t>
      </w:r>
    </w:p>
    <w:p>
      <w:pPr>
        <w:jc w:val="both"/>
      </w:pPr>
      <w:r>
        <w:t xml:space="preserve">      fieldResults.foldLeft(0) {</w:t>
      </w:r>
    </w:p>
    <w:p>
      <w:pPr>
        <w:jc w:val="both"/>
      </w:pPr>
      <w:r>
        <w:t xml:space="preserve">        case (count, (_, Return(_))) =&gt; count + 1</w:t>
      </w:r>
    </w:p>
    <w:p>
      <w:pPr>
        <w:jc w:val="both"/>
      </w:pPr>
      <w:r>
        <w:t xml:space="preserve">        case (count, (_, Throw(_: ValueNotFoundException))) =&gt; count + 1</w:t>
      </w:r>
    </w:p>
    <w:p>
      <w:pPr>
        <w:jc w:val="both"/>
      </w:pPr>
      <w:r>
        <w:t xml:space="preserve">        case (count, _) =&gt; count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fieldResponsesMap = getFieldResponses(callerName, tweetId, fieldResults)</w:t>
      </w:r>
    </w:p>
    <w:p>
      <w:pPr>
        <w:jc w:val="both"/>
      </w:pPr>
      <w:r/>
    </w:p>
    <w:p>
      <w:pPr>
        <w:jc w:val="both"/>
      </w:pPr>
      <w:r>
        <w:t xml:space="preserve">    val overallCode = if (successCount &gt; 0 &amp;&amp; successCount == fieldResults.size) {</w:t>
      </w:r>
    </w:p>
    <w:p>
      <w:pPr>
        <w:jc w:val="both"/>
      </w:pPr>
      <w:r>
        <w:t xml:space="preserve">      TweetResponseCode.Success</w:t>
      </w:r>
    </w:p>
    <w:p>
      <w:pPr>
        <w:jc w:val="both"/>
      </w:pPr>
      <w:r>
        <w:t xml:space="preserve">    } else {</w:t>
      </w:r>
    </w:p>
    <w:p>
      <w:pPr>
        <w:jc w:val="both"/>
      </w:pPr>
      <w:r/>
    </w:p>
    <w:p>
      <w:pPr>
        <w:jc w:val="both"/>
      </w:pPr>
      <w:r>
        <w:t xml:space="preserve">      // If any field was rate limited, then we consider the entire tweet to be rate limited. So first we scan</w:t>
      </w:r>
    </w:p>
    <w:p>
      <w:pPr>
        <w:jc w:val="both"/>
      </w:pPr>
      <w:r>
        <w:t xml:space="preserve">      // the field results to check such an occurrence.</w:t>
      </w:r>
    </w:p>
    <w:p>
      <w:pPr>
        <w:jc w:val="both"/>
      </w:pPr>
      <w:r>
        <w:t xml:space="preserve">      val wasRateLimited = fieldResults.exists { fieldResult =&gt;</w:t>
      </w:r>
    </w:p>
    <w:p>
      <w:pPr>
        <w:jc w:val="both"/>
      </w:pPr>
      <w:r>
        <w:t xml:space="preserve">        fieldResult._2 match {</w:t>
      </w:r>
    </w:p>
    <w:p>
      <w:pPr>
        <w:jc w:val="both"/>
      </w:pPr>
      <w:r>
        <w:t xml:space="preserve">          case Throw(e: DeniedManhattanException)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Were we rate limited for any of the additional fields?</w:t>
      </w:r>
    </w:p>
    <w:p>
      <w:pPr>
        <w:jc w:val="both"/>
      </w:pPr>
      <w:r>
        <w:t xml:space="preserve">      if (wasRateLimited) {</w:t>
      </w:r>
    </w:p>
    <w:p>
      <w:pPr>
        <w:jc w:val="both"/>
      </w:pPr>
      <w:r>
        <w:t xml:space="preserve">        TweetResponseCode.OverCapacity</w:t>
      </w:r>
    </w:p>
    <w:p>
      <w:pPr>
        <w:jc w:val="both"/>
      </w:pPr>
      <w:r>
        <w:t xml:space="preserve">      } else if (successCount == 0) {</w:t>
      </w:r>
    </w:p>
    <w:p>
      <w:pPr>
        <w:jc w:val="both"/>
      </w:pPr>
      <w:r>
        <w:t xml:space="preserve">        // successCount is &lt; fieldResults.size at this point. So if allOrNone is true or</w:t>
      </w:r>
    </w:p>
    <w:p>
      <w:pPr>
        <w:jc w:val="both"/>
      </w:pPr>
      <w:r>
        <w:t xml:space="preserve">        // if successCount == 0 (i.e failed on all Fields), the overall code should be 'Failure'</w:t>
      </w:r>
    </w:p>
    <w:p>
      <w:pPr>
        <w:jc w:val="both"/>
      </w:pPr>
      <w:r>
        <w:t xml:space="preserve">        TweetResponseCode.Failure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allOrNone == false AND successCount &gt; 0 at this point. Clearly the overallCode should be Partial</w:t>
      </w:r>
    </w:p>
    <w:p>
      <w:pPr>
        <w:jc w:val="both"/>
      </w:pPr>
      <w:r>
        <w:t xml:space="preserve">        TweetResponseCode.Partial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TweetResponse(tweetId, overallCode, Some(fieldResponsesMap))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convert manhattan results into a Map[FieldId, FieldResponse]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fieldResults Sequence of (TweetKey, TFieldBlob).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getFieldResponses(</w:t>
      </w:r>
    </w:p>
    <w:p>
      <w:pPr>
        <w:jc w:val="both"/>
      </w:pPr>
      <w:r>
        <w:t xml:space="preserve">    callerName: String,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fieldResults: Map[FieldId, Try[_]]</w:t>
      </w:r>
    </w:p>
    <w:p>
      <w:pPr>
        <w:jc w:val="both"/>
      </w:pPr>
      <w:r>
        <w:t xml:space="preserve">  ): Map[FieldId, FieldResponse] =</w:t>
      </w:r>
    </w:p>
    <w:p>
      <w:pPr>
        <w:jc w:val="both"/>
      </w:pPr>
      <w:r>
        <w:t xml:space="preserve">    fieldResults.map {</w:t>
      </w:r>
    </w:p>
    <w:p>
      <w:pPr>
        <w:jc w:val="both"/>
      </w:pPr>
      <w:r>
        <w:t xml:space="preserve">      case (fieldId, resp) =&gt;</w:t>
      </w:r>
    </w:p>
    <w:p>
      <w:pPr>
        <w:jc w:val="both"/>
      </w:pPr>
      <w:r>
        <w:t xml:space="preserve">        def keyStr = TweetKey.fieldKey(tweetId, fieldId).toString</w:t>
      </w:r>
    </w:p>
    <w:p>
      <w:pPr>
        <w:jc w:val="both"/>
      </w:pPr>
      <w:r>
        <w:t xml:space="preserve">        resp match {</w:t>
      </w:r>
    </w:p>
    <w:p>
      <w:pPr>
        <w:jc w:val="both"/>
      </w:pPr>
      <w:r>
        <w:t xml:space="preserve">          case Return(_) =&gt;</w:t>
      </w:r>
    </w:p>
    <w:p>
      <w:pPr>
        <w:jc w:val="both"/>
      </w:pPr>
      <w:r>
        <w:t xml:space="preserve">            fieldId -&gt; FieldResponse(FieldResponseCode.Success, None)</w:t>
      </w:r>
    </w:p>
    <w:p>
      <w:pPr>
        <w:jc w:val="both"/>
      </w:pPr>
      <w:r>
        <w:t xml:space="preserve">          case Throw(mhException: ManhattanException) =&gt;</w:t>
      </w:r>
    </w:p>
    <w:p>
      <w:pPr>
        <w:jc w:val="both"/>
      </w:pPr>
      <w:r>
        <w:t xml:space="preserve">            val errMsg = s"Exception in $callerName. Key: $keyStr. Error: $mhException"</w:t>
      </w:r>
    </w:p>
    <w:p>
      <w:pPr>
        <w:jc w:val="both"/>
      </w:pPr>
      <w:r>
        <w:t xml:space="preserve">            mhException match {</w:t>
      </w:r>
    </w:p>
    <w:p>
      <w:pPr>
        <w:jc w:val="both"/>
      </w:pPr>
      <w:r>
        <w:t xml:space="preserve">              case _: ValueNotFoundException =&gt; // ValueNotFound is not an error</w:t>
      </w:r>
    </w:p>
    <w:p>
      <w:pPr>
        <w:jc w:val="both"/>
      </w:pPr>
      <w:r>
        <w:t xml:space="preserve">              case _ =&gt; log.error(errMsg)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fieldId -&gt; FieldResponseCodec.fromThrowable(mhException, Some(errMsg))</w:t>
      </w:r>
    </w:p>
    <w:p>
      <w:pPr>
        <w:jc w:val="both"/>
      </w:pPr>
      <w:r>
        <w:t xml:space="preserve">          case Throw(e) =&gt;</w:t>
      </w:r>
    </w:p>
    <w:p>
      <w:pPr>
        <w:jc w:val="both"/>
      </w:pPr>
      <w:r>
        <w:t xml:space="preserve">            val errMsg = s"Exception in $callerName. Key: $keyStr. Error: $e"</w:t>
      </w:r>
    </w:p>
    <w:p>
      <w:pPr>
        <w:jc w:val="both"/>
      </w:pPr>
      <w:r>
        <w:t xml:space="preserve">            log.error(errMsg)</w:t>
      </w:r>
    </w:p>
    <w:p>
      <w:pPr>
        <w:jc w:val="both"/>
      </w:pPr>
      <w:r>
        <w:t xml:space="preserve">            fieldId -&gt; FieldResponse(FieldResponseCode.Error, Some(errMsg))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build a TweetResponse object when being rate limited. Its possible that only some of the fields</w:t>
      </w:r>
    </w:p>
    <w:p>
      <w:pPr>
        <w:jc w:val="both"/>
      </w:pPr>
      <w:r>
        <w:t xml:space="preserve">   * got rate limited, so we indicate which fields got processed successfully, and which encountered some sort of error.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Tweet id</w:t>
      </w:r>
    </w:p>
    <w:p>
      <w:pPr>
        <w:jc w:val="both"/>
      </w:pPr>
      <w:r>
        <w:t xml:space="preserve">   * @param callerName name of API calling this function</w:t>
      </w:r>
    </w:p>
    <w:p>
      <w:pPr>
        <w:jc w:val="both"/>
      </w:pPr>
      <w:r>
        <w:t xml:space="preserve">   * @param fieldResponses field responses for the case where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TweetResponse object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buildTweetOverCapacityResponse(</w:t>
      </w:r>
    </w:p>
    <w:p>
      <w:pPr>
        <w:jc w:val="both"/>
      </w:pPr>
      <w:r>
        <w:t xml:space="preserve">    callerName: String,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fieldResponses: Map[FieldId, Try[Unit]]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fieldResponsesMap = getFieldResponses(callerName, tweetId, fieldResponses)</w:t>
      </w:r>
    </w:p>
    <w:p>
      <w:pPr>
        <w:jc w:val="both"/>
      </w:pPr>
      <w:r>
        <w:t xml:space="preserve">    TweetResponse(tweetId, TweetResponseCode.OverCapacity, Some(fieldResponsesMap))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StoredTweet from a Seq of records. Core fields are handled specially.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buildStoredTweet(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records: Seq[TweetManhattanRecord],</w:t>
      </w:r>
    </w:p>
    <w:p>
      <w:pPr>
        <w:jc w:val="both"/>
      </w:pPr>
      <w:r>
        <w:t xml:space="preserve">    includeScrubbed: Boolean = false,</w:t>
      </w:r>
    </w:p>
    <w:p>
      <w:pPr>
        <w:jc w:val="both"/>
      </w:pPr>
      <w:r>
        <w:t xml:space="preserve">  ): StoredTweet = {</w:t>
      </w:r>
    </w:p>
    <w:p>
      <w:pPr>
        <w:jc w:val="both"/>
      </w:pPr>
      <w:r>
        <w:t xml:space="preserve">    getStoredTweetBlobs(records, includeScrubbed)</w:t>
      </w:r>
    </w:p>
    <w:p>
      <w:pPr>
        <w:jc w:val="both"/>
      </w:pPr>
      <w:r>
        <w:t xml:space="preserve">      .flatMap { fieldBlob =&gt;</w:t>
      </w:r>
    </w:p>
    <w:p>
      <w:pPr>
        <w:jc w:val="both"/>
      </w:pPr>
      <w:r>
        <w:t xml:space="preserve">        // When fieldId == TweetFields.rootCoreFieldId, we have further work to do since the</w:t>
      </w:r>
    </w:p>
    <w:p>
      <w:pPr>
        <w:jc w:val="both"/>
      </w:pPr>
      <w:r>
        <w:t xml:space="preserve">        // 'value' is really serialized/packed version of all core fields. In this case we'll have</w:t>
      </w:r>
    </w:p>
    <w:p>
      <w:pPr>
        <w:jc w:val="both"/>
      </w:pPr>
      <w:r>
        <w:t xml:space="preserve">        // to unpack it into many TFieldBlobs.</w:t>
      </w:r>
    </w:p>
    <w:p>
      <w:pPr>
        <w:jc w:val="both"/>
      </w:pPr>
      <w:r>
        <w:t xml:space="preserve">        if (fieldBlob.id == TweetFields.rootCoreFieldId) {</w:t>
      </w:r>
    </w:p>
    <w:p>
      <w:pPr>
        <w:jc w:val="both"/>
      </w:pPr>
      <w:r>
        <w:t xml:space="preserve">          // We won't throw any error in this function and instead let the caller function handle this</w:t>
      </w:r>
    </w:p>
    <w:p>
      <w:pPr>
        <w:jc w:val="both"/>
      </w:pPr>
      <w:r>
        <w:t xml:space="preserve">          // condition (i.e If the caller function does not find any values for the core-fields in</w:t>
      </w:r>
    </w:p>
    <w:p>
      <w:pPr>
        <w:jc w:val="both"/>
      </w:pPr>
      <w:r>
        <w:t xml:space="preserve">          // the returned map, it should assume that the tweet is not found)</w:t>
      </w:r>
    </w:p>
    <w:p>
      <w:pPr>
        <w:jc w:val="both"/>
      </w:pPr>
      <w:r>
        <w:t xml:space="preserve">          CoreFieldsCodec.unpackFields(fieldBlob).values.toSeq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Seq(fieldBlob)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}.foldLeft(StoredTweet(tweetId))(_.setField(_))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private[tweetypie] def buildValidStoredTweet(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records: Seq[TweetManhattanRecord]</w:t>
      </w:r>
    </w:p>
    <w:p>
      <w:pPr>
        <w:jc w:val="both"/>
      </w:pPr>
      <w:r>
        <w:t xml:space="preserve">  ): Option[StoredTweet] = {</w:t>
      </w:r>
    </w:p>
    <w:p>
      <w:pPr>
        <w:jc w:val="both"/>
      </w:pPr>
      <w:r>
        <w:t xml:space="preserve">    val storedTweet = buildStoredTweet(tweetId, records)</w:t>
      </w:r>
    </w:p>
    <w:p>
      <w:pPr>
        <w:jc w:val="both"/>
      </w:pPr>
      <w:r>
        <w:t xml:space="preserve">    if (storedTweet.getFieldBlobs(expectedFields).nonEmpty &amp;&amp; isValid(storedTweet)) {</w:t>
      </w:r>
    </w:p>
    <w:p>
      <w:pPr>
        <w:jc w:val="both"/>
      </w:pPr>
      <w:r>
        <w:t xml:space="preserve">      Some(storedTweet)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TFieldBlob for each StoredTweet field defined in this set of records.</w:t>
      </w:r>
    </w:p>
    <w:p>
      <w:pPr>
        <w:jc w:val="both"/>
      </w:pPr>
      <w:r>
        <w:t xml:space="preserve">   * @param includeScrubbed when false, result will not include scrubbed fields even</w:t>
      </w:r>
    </w:p>
    <w:p>
      <w:pPr>
        <w:jc w:val="both"/>
      </w:pPr>
      <w:r>
        <w:t xml:space="preserve">   *                        if the data is present in the set of records.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getStoredTweetBlobs(</w:t>
      </w:r>
    </w:p>
    <w:p>
      <w:pPr>
        <w:jc w:val="both"/>
      </w:pPr>
      <w:r>
        <w:t xml:space="preserve">    records: Seq[TweetManhattanRecord],</w:t>
      </w:r>
    </w:p>
    <w:p>
      <w:pPr>
        <w:jc w:val="both"/>
      </w:pPr>
      <w:r>
        <w:t xml:space="preserve">    includeScrubbed: Boolean = false,</w:t>
      </w:r>
    </w:p>
    <w:p>
      <w:pPr>
        <w:jc w:val="both"/>
      </w:pPr>
      <w:r>
        <w:t xml:space="preserve">  ): Seq[TFieldBlob] = {</w:t>
      </w:r>
    </w:p>
    <w:p>
      <w:pPr>
        <w:jc w:val="both"/>
      </w:pPr>
      <w:r>
        <w:t xml:space="preserve">    val scrubbed = extractScrubbedFields(records)</w:t>
      </w:r>
    </w:p>
    <w:p>
      <w:pPr>
        <w:jc w:val="both"/>
      </w:pPr>
      <w:r/>
    </w:p>
    <w:p>
      <w:pPr>
        <w:jc w:val="both"/>
      </w:pPr>
      <w:r>
        <w:t xml:space="preserve">    records</w:t>
      </w:r>
    </w:p>
    <w:p>
      <w:pPr>
        <w:jc w:val="both"/>
      </w:pPr>
      <w:r>
        <w:t xml:space="preserve">      .flatMap { r =&gt;</w:t>
      </w:r>
    </w:p>
    <w:p>
      <w:pPr>
        <w:jc w:val="both"/>
      </w:pPr>
      <w:r>
        <w:t xml:space="preserve">        // extract LKey.FieldKey records if they are not scrubbed and get their TFieldBlobs</w:t>
      </w:r>
    </w:p>
    <w:p>
      <w:pPr>
        <w:jc w:val="both"/>
      </w:pPr>
      <w:r>
        <w:t xml:space="preserve">        r.key match {</w:t>
      </w:r>
    </w:p>
    <w:p>
      <w:pPr>
        <w:jc w:val="both"/>
      </w:pPr>
      <w:r>
        <w:t xml:space="preserve">          case fullKey @ TweetKey(_, key: TweetKey.LKey.FieldKey)</w:t>
      </w:r>
    </w:p>
    <w:p>
      <w:pPr>
        <w:jc w:val="both"/>
      </w:pPr>
      <w:r>
        <w:t xml:space="preserve">              if includeScrubbed || !scrubbed.contains(key.fieldId) =&gt;</w:t>
      </w:r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val fieldBlob = TFieldBlobCodec.fromByteBuffer(r.value.contents)</w:t>
      </w:r>
    </w:p>
    <w:p>
      <w:pPr>
        <w:jc w:val="both"/>
      </w:pPr>
      <w:r>
        <w:t xml:space="preserve">              if (fieldBlob.field.id != key.fieldId) {</w:t>
      </w:r>
    </w:p>
    <w:p>
      <w:pPr>
        <w:jc w:val="both"/>
      </w:pPr>
      <w:r>
        <w:t xml:space="preserve">                throw new AssertionError(</w:t>
      </w:r>
    </w:p>
    <w:p>
      <w:pPr>
        <w:jc w:val="both"/>
      </w:pPr>
      <w:r>
        <w:t xml:space="preserve">                  s"Blob stored for $fullKey has unexpected id ${fieldBlob.field.id}"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Some(fieldBlob)</w:t>
      </w:r>
    </w:p>
    <w:p>
      <w:pPr>
        <w:jc w:val="both"/>
      </w:pPr>
      <w:r>
        <w:t xml:space="preserve">            } catch {</w:t>
      </w:r>
    </w:p>
    <w:p>
      <w:pPr>
        <w:jc w:val="both"/>
      </w:pPr>
      <w:r>
        <w:t xml:space="preserve">              case e: VersionMismatchError =&gt;</w:t>
      </w:r>
    </w:p>
    <w:p>
      <w:pPr>
        <w:jc w:val="both"/>
      </w:pPr>
      <w:r>
        <w:t xml:space="preserve">                log.error(</w:t>
      </w:r>
    </w:p>
    <w:p>
      <w:pPr>
        <w:jc w:val="both"/>
      </w:pPr>
      <w:r>
        <w:t xml:space="preserve">                  s"Failed to decode bytebuffer for $fullKey: ${e.getMessage}"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throw 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Its important to bubble up rate limiting exceptions as they would likely be the root cause for other issues</w:t>
      </w:r>
    </w:p>
    <w:p>
      <w:pPr>
        <w:jc w:val="both"/>
      </w:pPr>
      <w:r>
        <w:t xml:space="preserve">   * (timeouts etc.), so we scan for this particular exception, and if found, we bubble that up specifically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seqOfTries The sequence of tries which may contain within it a rate limit exception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if a rate limiting exn was detected, this will be a Throw(e: DeniedManhattanException)</w:t>
      </w:r>
    </w:p>
    <w:p>
      <w:pPr>
        <w:jc w:val="both"/>
      </w:pPr>
      <w:r>
        <w:t xml:space="preserve">   *         otherwise it will be a Return(_) only if all individual tries succeeded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def collectWithRateLimitCheck(seqOfTries: Seq[Try[Unit]]): Try[Unit] = {</w:t>
      </w:r>
    </w:p>
    <w:p>
      <w:pPr>
        <w:jc w:val="both"/>
      </w:pPr>
      <w:r>
        <w:t xml:space="preserve">    val rateLimitThrowOpt = seqOfTries.find {</w:t>
      </w:r>
    </w:p>
    <w:p>
      <w:pPr>
        <w:jc w:val="both"/>
      </w:pPr>
      <w:r>
        <w:t xml:space="preserve">      case Throw(e: DeniedManhattanException)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rateLimitThrowOpt.getOrElse(</w:t>
      </w:r>
    </w:p>
    <w:p>
      <w:pPr>
        <w:jc w:val="both"/>
      </w:pPr>
      <w:r>
        <w:t xml:space="preserve">      Try.collect(seqOfTries).map(_ =&gt; ())</w:t>
      </w:r>
    </w:p>
    <w:p>
      <w:pPr>
        <w:jc w:val="both"/>
      </w:pPr>
      <w:r>
        <w:t xml:space="preserve">    ) // Operation is considered successful only if all the deletions are successful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