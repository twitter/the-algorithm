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com.twitter.tweetypie.storage</w:t>
      </w:r>
    </w:p>
    <w:p>
      <w:pPr>
        <w:jc w:val="both"/>
      </w:pPr>
      <w:r/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java.util.Arrays</w:t>
      </w:r>
    </w:p>
    <w:p>
      <w:pPr>
        <w:jc w:val="both"/>
      </w:pPr>
      <w:r>
        <w:t>import scala.util.control.NoStackTrace</w:t>
      </w:r>
    </w:p>
    <w:p>
      <w:pPr>
        <w:jc w:val="both"/>
      </w:pPr>
      <w:r>
        <w:t>import scala.util.control.NonFatal</w:t>
      </w:r>
    </w:p>
    <w:p>
      <w:pPr>
        <w:jc w:val="both"/>
      </w:pPr>
      <w:r/>
    </w:p>
    <w:p>
      <w:pPr>
        <w:jc w:val="both"/>
      </w:pPr>
      <w:r>
        <w:t>sealed abstract class TimestampType(val keyName: String)</w:t>
      </w:r>
    </w:p>
    <w:p>
      <w:pPr>
        <w:jc w:val="both"/>
      </w:pPr>
      <w:r>
        <w:t>object TimestampType {</w:t>
      </w:r>
    </w:p>
    <w:p>
      <w:pPr>
        <w:jc w:val="both"/>
      </w:pPr>
      <w:r>
        <w:t xml:space="preserve">  object Default extends TimestampType("timestamp")</w:t>
      </w:r>
    </w:p>
    <w:p>
      <w:pPr>
        <w:jc w:val="both"/>
      </w:pPr>
      <w:r>
        <w:t xml:space="preserve">  object SoftDelete extends TimestampType("softdelete_timestamp")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TimestampDecoder gets the timestamps associated with state records. The Manhattan timestamp is</w:t>
      </w:r>
    </w:p>
    <w:p>
      <w:pPr>
        <w:jc w:val="both"/>
      </w:pPr>
      <w:r>
        <w:t xml:space="preserve"> * used for legacy records (with value "1"), otherwise the timestamp is extracted from the</w:t>
      </w:r>
    </w:p>
    <w:p>
      <w:pPr>
        <w:jc w:val="both"/>
      </w:pPr>
      <w:r>
        <w:t xml:space="preserve"> * JSON value.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See "Metadata" in README.md for further information about state records.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TimestampDecoder {</w:t>
      </w:r>
    </w:p>
    <w:p>
      <w:pPr>
        <w:jc w:val="both"/>
      </w:pPr>
      <w:r>
        <w:t xml:space="preserve">  case class UnparsableJson(msg: String, t: Throwable) extends Exception(msg, t) with NoStackTrace</w:t>
      </w:r>
    </w:p>
    <w:p>
      <w:pPr>
        <w:jc w:val="both"/>
      </w:pPr>
      <w:r>
        <w:t xml:space="preserve">  case class MissingJsonTimestamp(msg: String) extends Exception(msg) with NoStackTrace</w:t>
      </w:r>
    </w:p>
    <w:p>
      <w:pPr>
        <w:jc w:val="both"/>
      </w:pPr>
      <w:r>
        <w:t xml:space="preserve">  case class UnexpectedJsonValue(msg: String) extends Exception(msg) with NoStackTrace</w:t>
      </w:r>
    </w:p>
    <w:p>
      <w:pPr>
        <w:jc w:val="both"/>
      </w:pPr>
      <w:r>
        <w:t xml:space="preserve">  case class MissingManhattanTimestamp(msg: String) extends Exception(msg) with NoStackTrace</w:t>
      </w:r>
    </w:p>
    <w:p>
      <w:pPr>
        <w:jc w:val="both"/>
      </w:pPr>
      <w:r/>
    </w:p>
    <w:p>
      <w:pPr>
        <w:jc w:val="both"/>
      </w:pPr>
      <w:r>
        <w:t xml:space="preserve">  private[storage] val LegacyValue: Array[Byte] = Array('1')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first backfill of tweet data to Manhattan supplied timestamps in milliseconds where</w:t>
      </w:r>
    </w:p>
    <w:p>
      <w:pPr>
        <w:jc w:val="both"/>
      </w:pPr>
      <w:r>
        <w:t xml:space="preserve">   * nanoseconds were expected. The result is that some values have an incorrect Manhattan</w:t>
      </w:r>
    </w:p>
    <w:p>
      <w:pPr>
        <w:jc w:val="both"/>
      </w:pPr>
      <w:r>
        <w:t xml:space="preserve">   * timestamp. For these bad timestamps, time.inNanoseconds is actually milliseconds.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For example, the deletion record for tweet 22225781 has Manhattan timestamp 1970-01-01 00:23:24 +0000.</w:t>
      </w:r>
    </w:p>
    <w:p>
      <w:pPr>
        <w:jc w:val="both"/>
      </w:pPr>
      <w:r>
        <w:t xml:space="preserve">   * Contrast with the deletion record for tweet 435404491999813632 with Manhattan timestamp 2014-11-09 14:24:04 +0000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threshold value comes from the last time in milliseconds that was interpreted</w:t>
      </w:r>
    </w:p>
    <w:p>
      <w:pPr>
        <w:jc w:val="both"/>
      </w:pPr>
      <w:r>
        <w:t xml:space="preserve">   * as nanoseconds, e.g. Time.fromNanoseconds(1438387200000L) == 1970-01-01 00:23:58 +0000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private[storage] val BadTimestampThreshold = Time.at("1970-01-01 00:23:58 +0000")</w:t>
      </w:r>
    </w:p>
    <w:p>
      <w:pPr>
        <w:jc w:val="both"/>
      </w:pPr>
      <w:r/>
    </w:p>
    <w:p>
      <w:pPr>
        <w:jc w:val="both"/>
      </w:pPr>
      <w:r>
        <w:t xml:space="preserve">  def decode(record: TweetManhattanRecord, tsType: TimestampType): Try[Long] =</w:t>
      </w:r>
    </w:p>
    <w:p>
      <w:pPr>
        <w:jc w:val="both"/>
      </w:pPr>
      <w:r>
        <w:t xml:space="preserve">    decode(record.value, tsType)</w:t>
      </w:r>
    </w:p>
    <w:p>
      <w:pPr>
        <w:jc w:val="both"/>
      </w:pPr>
      <w:r/>
    </w:p>
    <w:p>
      <w:pPr>
        <w:jc w:val="both"/>
      </w:pPr>
      <w:r>
        <w:t xml:space="preserve">  def decode(mhValue: TweetManhattanValue, tsType: TimestampType): Try[Long] = {</w:t>
      </w:r>
    </w:p>
    <w:p>
      <w:pPr>
        <w:jc w:val="both"/>
      </w:pPr>
      <w:r>
        <w:t xml:space="preserve">    val value = ByteArrayCodec.fromByteBuffer(mhValue.contents)</w:t>
      </w:r>
    </w:p>
    <w:p>
      <w:pPr>
        <w:jc w:val="both"/>
      </w:pPr>
      <w:r>
        <w:t xml:space="preserve">    if (isLegacyRecord(value)) {</w:t>
      </w:r>
    </w:p>
    <w:p>
      <w:pPr>
        <w:jc w:val="both"/>
      </w:pPr>
      <w:r>
        <w:t xml:space="preserve">      nativeManhattanTimestamp(mhValue)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jsonTimestamp(value, tsType)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isLegacyRecord(value: Array[Byte]) = Arrays.equals(value, LegacyValue)</w:t>
      </w:r>
    </w:p>
    <w:p>
      <w:pPr>
        <w:jc w:val="both"/>
      </w:pPr>
      <w:r/>
    </w:p>
    <w:p>
      <w:pPr>
        <w:jc w:val="both"/>
      </w:pPr>
      <w:r>
        <w:t xml:space="preserve">  private def nativeManhattanTimestamp(mhValue: TweetManhattanValue): Try[Long] =</w:t>
      </w:r>
    </w:p>
    <w:p>
      <w:pPr>
        <w:jc w:val="both"/>
      </w:pPr>
      <w:r>
        <w:t xml:space="preserve">    mhValue.timestamp match {</w:t>
      </w:r>
    </w:p>
    <w:p>
      <w:pPr>
        <w:jc w:val="both"/>
      </w:pPr>
      <w:r>
        <w:t xml:space="preserve">      case Some(ts) =&gt; Return(correctedTimestamp(ts))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Throw(MissingManhattanTimestamp(s"Manhattan timestamp missing in value $mhValue"))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jsonTimestamp(value: Array[Byte], tsType: TimestampType): Try[Long] =</w:t>
      </w:r>
    </w:p>
    <w:p>
      <w:pPr>
        <w:jc w:val="both"/>
      </w:pPr>
      <w:r>
        <w:t xml:space="preserve">    Try { Json.decode(value) }</w:t>
      </w:r>
    </w:p>
    <w:p>
      <w:pPr>
        <w:jc w:val="both"/>
      </w:pPr>
      <w:r>
        <w:t xml:space="preserve">      .rescue { case NonFatal(e) =&gt; Throw(UnparsableJson(e.getMessage, e)) }</w:t>
      </w:r>
    </w:p>
    <w:p>
      <w:pPr>
        <w:jc w:val="both"/>
      </w:pPr>
      <w:r>
        <w:t xml:space="preserve">      .flatMap { m =&gt;</w:t>
      </w:r>
    </w:p>
    <w:p>
      <w:pPr>
        <w:jc w:val="both"/>
      </w:pPr>
      <w:r>
        <w:t xml:space="preserve">        m.get(tsType.keyName) match {</w:t>
      </w:r>
    </w:p>
    <w:p>
      <w:pPr>
        <w:jc w:val="both"/>
      </w:pPr>
      <w:r>
        <w:t xml:space="preserve">          case Some(v) =&gt;</w:t>
      </w:r>
    </w:p>
    <w:p>
      <w:pPr>
        <w:jc w:val="both"/>
      </w:pPr>
      <w:r>
        <w:t xml:space="preserve">            v match {</w:t>
      </w:r>
    </w:p>
    <w:p>
      <w:pPr>
        <w:jc w:val="both"/>
      </w:pPr>
      <w:r>
        <w:t xml:space="preserve">              case l: Long =&gt; Return(l)</w:t>
      </w:r>
    </w:p>
    <w:p>
      <w:pPr>
        <w:jc w:val="both"/>
      </w:pPr>
      <w:r>
        <w:t xml:space="preserve">              case i: Integer =&gt; Return(i.toLong)</w:t>
      </w:r>
    </w:p>
    <w:p>
      <w:pPr>
        <w:jc w:val="both"/>
      </w:pPr>
      <w:r>
        <w:t xml:space="preserve">              case _ =&gt;</w:t>
      </w:r>
    </w:p>
    <w:p>
      <w:pPr>
        <w:jc w:val="both"/>
      </w:pPr>
      <w:r>
        <w:t xml:space="preserve">                Throw(</w:t>
      </w:r>
    </w:p>
    <w:p>
      <w:pPr>
        <w:jc w:val="both"/>
      </w:pPr>
      <w:r>
        <w:t xml:space="preserve">                  UnexpectedJsonValue(s"Unexpected value for ${tsType.keyName} in record data $m")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case None =&gt;</w:t>
      </w:r>
    </w:p>
    <w:p>
      <w:pPr>
        <w:jc w:val="both"/>
      </w:pPr>
      <w:r>
        <w:t xml:space="preserve">            Throw(MissingJsonTimestamp(s"Missing key ${tsType.keyName} in record data $m"))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def correctedTime(t: Time): Time =</w:t>
      </w:r>
    </w:p>
    <w:p>
      <w:pPr>
        <w:jc w:val="both"/>
      </w:pPr>
      <w:r>
        <w:t xml:space="preserve">    if (t &lt; BadTimestampThreshold) Time.fromMilliseconds(t.inNanoseconds) else t</w:t>
      </w:r>
    </w:p>
    <w:p>
      <w:pPr>
        <w:jc w:val="both"/>
      </w:pPr>
      <w:r/>
    </w:p>
    <w:p>
      <w:pPr>
        <w:jc w:val="both"/>
      </w:pPr>
      <w:r>
        <w:t xml:space="preserve">  def correctedTime(t: Long): Time = correctedTime(Time.fromNanoseconds(t))</w:t>
      </w:r>
    </w:p>
    <w:p>
      <w:pPr>
        <w:jc w:val="both"/>
      </w:pPr>
      <w:r/>
    </w:p>
    <w:p>
      <w:pPr>
        <w:jc w:val="both"/>
      </w:pPr>
      <w:r>
        <w:t xml:space="preserve">  def correctedTimestamp(t: Time): Long =</w:t>
      </w:r>
    </w:p>
    <w:p>
      <w:pPr>
        <w:jc w:val="both"/>
      </w:pPr>
      <w:r>
        <w:t xml:space="preserve">    if (t &lt; BadTimestampThreshold) t.inNanoseconds else t.inMilliseconds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