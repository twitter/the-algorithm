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com.fasterxml.jackson.databind.ObjectMapper</w:t>
      </w:r>
    </w:p>
    <w:p>
      <w:pPr>
        <w:jc w:val="both"/>
      </w:pPr>
      <w:r>
        <w:t>import com.fasterxml.jackson.module.scala.DefaultScalaModule</w:t>
      </w:r>
    </w:p>
    <w:p>
      <w:pPr>
        <w:jc w:val="both"/>
      </w:pPr>
      <w:r/>
    </w:p>
    <w:p>
      <w:pPr>
        <w:jc w:val="both"/>
      </w:pPr>
      <w:r>
        <w:t>object Json {</w:t>
      </w:r>
    </w:p>
    <w:p>
      <w:pPr>
        <w:jc w:val="both"/>
      </w:pPr>
      <w:r>
        <w:t xml:space="preserve">  val TimestampKey = "timestamp"</w:t>
      </w:r>
    </w:p>
    <w:p>
      <w:pPr>
        <w:jc w:val="both"/>
      </w:pPr>
      <w:r>
        <w:t xml:space="preserve">  val SoftDeleteTimestampKey = "softdelete_timestamp"</w:t>
      </w:r>
    </w:p>
    <w:p>
      <w:pPr>
        <w:jc w:val="both"/>
      </w:pPr>
      <w:r/>
    </w:p>
    <w:p>
      <w:pPr>
        <w:jc w:val="both"/>
      </w:pPr>
      <w:r>
        <w:t xml:space="preserve">  private val mapper = new ObjectMapper</w:t>
      </w:r>
    </w:p>
    <w:p>
      <w:pPr>
        <w:jc w:val="both"/>
      </w:pPr>
      <w:r>
        <w:t xml:space="preserve">  mapper.registerModule(DefaultScalaModule)</w:t>
      </w:r>
    </w:p>
    <w:p>
      <w:pPr>
        <w:jc w:val="both"/>
      </w:pPr>
      <w:r/>
    </w:p>
    <w:p>
      <w:pPr>
        <w:jc w:val="both"/>
      </w:pPr>
      <w:r>
        <w:t xml:space="preserve">  def encode(m: Map[String, Any]): Array[Byte] = mapper.writeValueAsBytes(m)</w:t>
      </w:r>
    </w:p>
    <w:p>
      <w:pPr>
        <w:jc w:val="both"/>
      </w:pPr>
      <w:r/>
    </w:p>
    <w:p>
      <w:pPr>
        <w:jc w:val="both"/>
      </w:pPr>
      <w:r>
        <w:t xml:space="preserve">  def decode(arr: Array[Byte]): Map[String, Any] =</w:t>
      </w:r>
    </w:p>
    <w:p>
      <w:pPr>
        <w:jc w:val="both"/>
      </w:pPr>
      <w:r>
        <w:t xml:space="preserve">    mapper.readValue[Map[String, Any]](arr, classOf[Map[String, Any]])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