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com.twitter.storage.client.manhattan.kv.ManhattanValue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Deletes data for the scrubbed field and writes a metadata record.</w:t>
      </w:r>
    </w:p>
    <w:p>
      <w:pPr>
        <w:jc w:val="both"/>
      </w:pPr>
      <w:r>
        <w:t xml:space="preserve"> * Provides scrub functionality. Right now, we only allow the scrubbing of the geo field.</w:t>
      </w:r>
    </w:p>
    <w:p>
      <w:pPr>
        <w:jc w:val="both"/>
      </w:pPr>
      <w:r>
        <w:t xml:space="preserve"> * It should be simple to add more fields to the allowlist if needed.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ScrubHandler {</w:t>
      </w:r>
    </w:p>
    <w:p>
      <w:pPr>
        <w:jc w:val="both"/>
      </w:pPr>
      <w:r/>
    </w:p>
    <w:p>
      <w:pPr>
        <w:jc w:val="both"/>
      </w:pPr>
      <w:r>
        <w:t xml:space="preserve">  val scrubFieldsAllowlist: Set[Field] = Set(Field.Geo)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delete: ManhattanOperations.Delete,</w:t>
      </w:r>
    </w:p>
    <w:p>
      <w:pPr>
        <w:jc w:val="both"/>
      </w:pPr>
      <w:r>
        <w:t xml:space="preserve">    scribe: Scribe,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TweetStorageClient.Scrub =</w:t>
      </w:r>
    </w:p>
    <w:p>
      <w:pPr>
        <w:jc w:val="both"/>
      </w:pPr>
      <w:r>
        <w:t xml:space="preserve">    (unfilteredTweetIds: Seq[TweetId], columns: Seq[Field]) =&gt; {</w:t>
      </w:r>
    </w:p>
    <w:p>
      <w:pPr>
        <w:jc w:val="both"/>
      </w:pPr>
      <w:r>
        <w:t xml:space="preserve">      val tweetIds = unfilteredTweetIds.filter(_ &gt; 0)</w:t>
      </w:r>
    </w:p>
    <w:p>
      <w:pPr>
        <w:jc w:val="both"/>
      </w:pPr>
      <w:r/>
    </w:p>
    <w:p>
      <w:pPr>
        <w:jc w:val="both"/>
      </w:pPr>
      <w:r>
        <w:t xml:space="preserve">      require(columns.nonEmpty, "Must specify fields to scrub")</w:t>
      </w:r>
    </w:p>
    <w:p>
      <w:pPr>
        <w:jc w:val="both"/>
      </w:pPr>
      <w:r>
        <w:t xml:space="preserve">      require(</w:t>
      </w:r>
    </w:p>
    <w:p>
      <w:pPr>
        <w:jc w:val="both"/>
      </w:pPr>
      <w:r>
        <w:t xml:space="preserve">        columns.toSet.size == columns.size,</w:t>
      </w:r>
    </w:p>
    <w:p>
      <w:pPr>
        <w:jc w:val="both"/>
      </w:pPr>
      <w:r>
        <w:t xml:space="preserve">        s"Duplicate fields to scrub specified: $columns"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require(</w:t>
      </w:r>
    </w:p>
    <w:p>
      <w:pPr>
        <w:jc w:val="both"/>
      </w:pPr>
      <w:r>
        <w:t xml:space="preserve">        columns.forall(scrubFieldsAllowlist.contains(_)),</w:t>
      </w:r>
    </w:p>
    <w:p>
      <w:pPr>
        <w:jc w:val="both"/>
      </w:pPr>
      <w:r>
        <w:t xml:space="preserve">        s"Cannot scrub $columns; scrubbable fields are restricted to $scrubFieldsAllowlist"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Stats.addWidthStat("scrub", "ids", tweetIds.size, stats)</w:t>
      </w:r>
    </w:p>
    <w:p>
      <w:pPr>
        <w:jc w:val="both"/>
      </w:pPr>
      <w:r>
        <w:t xml:space="preserve">      val mhTimestamp = Time.now</w:t>
      </w:r>
    </w:p>
    <w:p>
      <w:pPr>
        <w:jc w:val="both"/>
      </w:pPr>
      <w:r/>
    </w:p>
    <w:p>
      <w:pPr>
        <w:jc w:val="both"/>
      </w:pPr>
      <w:r>
        <w:t xml:space="preserve">      val stitches = tweetIds.map { tweetId =&gt;</w:t>
      </w:r>
    </w:p>
    <w:p>
      <w:pPr>
        <w:jc w:val="both"/>
      </w:pPr>
      <w:r>
        <w:t xml:space="preserve">        val deletionStitches = columns.map { field =&gt;</w:t>
      </w:r>
    </w:p>
    <w:p>
      <w:pPr>
        <w:jc w:val="both"/>
      </w:pPr>
      <w:r>
        <w:t xml:space="preserve">          val mhKeyToDelete = TweetKey.fieldKey(tweetId, field.id)</w:t>
      </w:r>
    </w:p>
    <w:p>
      <w:pPr>
        <w:jc w:val="both"/>
      </w:pPr>
      <w:r>
        <w:t xml:space="preserve">          delete(mhKeyToDelete, Some(mhTimestamp)).liftToTry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collectedStitch =</w:t>
      </w:r>
    </w:p>
    <w:p>
      <w:pPr>
        <w:jc w:val="both"/>
      </w:pPr>
      <w:r>
        <w:t xml:space="preserve">          Stitch.collect(deletionStitches).map(collectWithRateLimitCheck).lowerFromTry</w:t>
      </w:r>
    </w:p>
    <w:p>
      <w:pPr>
        <w:jc w:val="both"/>
      </w:pPr>
      <w:r/>
    </w:p>
    <w:p>
      <w:pPr>
        <w:jc w:val="both"/>
      </w:pPr>
      <w:r>
        <w:t xml:space="preserve">        collectedStitch</w:t>
      </w:r>
    </w:p>
    <w:p>
      <w:pPr>
        <w:jc w:val="both"/>
      </w:pPr>
      <w:r>
        <w:t xml:space="preserve">          .flatMap { _ =&gt;</w:t>
      </w:r>
    </w:p>
    <w:p>
      <w:pPr>
        <w:jc w:val="both"/>
      </w:pPr>
      <w:r>
        <w:t xml:space="preserve">            val scrubbedStitches = columns.map { column =&gt;</w:t>
      </w:r>
    </w:p>
    <w:p>
      <w:pPr>
        <w:jc w:val="both"/>
      </w:pPr>
      <w:r>
        <w:t xml:space="preserve">              val scrubbedKey = TweetKey.scrubbedFieldKey(tweetId, column.id)</w:t>
      </w:r>
    </w:p>
    <w:p>
      <w:pPr>
        <w:jc w:val="both"/>
      </w:pPr>
      <w:r>
        <w:t xml:space="preserve">              val record =</w:t>
      </w:r>
    </w:p>
    <w:p>
      <w:pPr>
        <w:jc w:val="both"/>
      </w:pPr>
      <w:r>
        <w:t xml:space="preserve">                TweetManhattanRecord(</w:t>
      </w:r>
    </w:p>
    <w:p>
      <w:pPr>
        <w:jc w:val="both"/>
      </w:pPr>
      <w:r>
        <w:t xml:space="preserve">                  scrubbedKey,</w:t>
      </w:r>
    </w:p>
    <w:p>
      <w:pPr>
        <w:jc w:val="both"/>
      </w:pPr>
      <w:r>
        <w:t xml:space="preserve">                  ManhattanValue(StringCodec.toByteBuffer(""), Some(mhTimestamp))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insert(record).liftToTry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Stitch.collect(scrubbedStitches)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.map(collectWithRateLimitCheck)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Stitch.collect(stitches).map(collectWithRateLimitCheck).lowerFromTry.onSuccess { _ =&gt;</w:t>
      </w:r>
    </w:p>
    <w:p>
      <w:pPr>
        <w:jc w:val="both"/>
      </w:pPr>
      <w:r>
        <w:t xml:space="preserve">        tweetIds.foreach { id =&gt; scribe.logScrubbed(id, columns.map(_.id.toInt), mhTimestamp)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