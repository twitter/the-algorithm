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com.twitter.servo.util.FutureEffect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com.twitter.logging._</w:t>
      </w:r>
    </w:p>
    <w:p>
      <w:pPr>
        <w:jc w:val="both"/>
      </w:pPr>
      <w:r>
        <w:t>import com.twitter.scrooge.BinaryThriftStructSerializer</w:t>
      </w:r>
    </w:p>
    <w:p>
      <w:pPr>
        <w:jc w:val="both"/>
      </w:pPr>
      <w:r>
        <w:t>import com.twitter.servo.util.{Scribe =&gt; ServoScribe}</w:t>
      </w:r>
    </w:p>
    <w:p>
      <w:pPr>
        <w:jc w:val="both"/>
      </w:pPr>
      <w:r>
        <w:t>import com.twitter.tweetypie.storage_internal.thriftscala._</w:t>
      </w:r>
    </w:p>
    <w:p>
      <w:pPr>
        <w:jc w:val="both"/>
      </w:pPr>
      <w:r>
        <w:t>import com.twitter.tbird.thriftscala.Added</w:t>
      </w:r>
    </w:p>
    <w:p>
      <w:pPr>
        <w:jc w:val="both"/>
      </w:pPr>
      <w:r>
        <w:t>import com.twitter.tbird.thriftscala.Removed</w:t>
      </w:r>
    </w:p>
    <w:p>
      <w:pPr>
        <w:jc w:val="both"/>
      </w:pPr>
      <w:r>
        <w:t>import com.twitter.tbird.thriftscala.Scrubbed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Scribe is used to log tweet writes which are used to generate /tables/statuses in HDFS.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Write   Scribe Category      Message</w:t>
      </w:r>
    </w:p>
    <w:p>
      <w:pPr>
        <w:jc w:val="both"/>
      </w:pPr>
      <w:r>
        <w:t xml:space="preserve"> * -----   ---------------      -------</w:t>
      </w:r>
    </w:p>
    <w:p>
      <w:pPr>
        <w:jc w:val="both"/>
      </w:pPr>
      <w:r>
        <w:t xml:space="preserve"> * add     tbird_add_status     [[com.twitter.tbird.thriftscala.Added]]</w:t>
      </w:r>
    </w:p>
    <w:p>
      <w:pPr>
        <w:jc w:val="both"/>
      </w:pPr>
      <w:r>
        <w:t xml:space="preserve"> * remove  tbird_remove_status  [[com.twitter.tbird.thriftscala.Removed]]</w:t>
      </w:r>
    </w:p>
    <w:p>
      <w:pPr>
        <w:jc w:val="both"/>
      </w:pPr>
      <w:r>
        <w:t xml:space="preserve"> * scrub   tbird_scrub_status   [[com.twitter.tbird.thriftscala.Scrubbed]]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thrift representation is encoded using binary thrift protocol format, followed by base64</w:t>
      </w:r>
    </w:p>
    <w:p>
      <w:pPr>
        <w:jc w:val="both"/>
      </w:pPr>
      <w:r>
        <w:t xml:space="preserve"> * encoding and converted to string using default character set (utf8). The logger uses BareFormatter.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thrift ops are scribed only after the write API call has succeeded.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class is thread safe except initial configuration and registration routines,</w:t>
      </w:r>
    </w:p>
    <w:p>
      <w:pPr>
        <w:jc w:val="both"/>
      </w:pPr>
      <w:r>
        <w:t xml:space="preserve"> * and no exception is expected unless java heap is out of memory.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exception does get thrown, add/remove/scrub operations will fail and</w:t>
      </w:r>
    </w:p>
    <w:p>
      <w:pPr>
        <w:jc w:val="both"/>
      </w:pPr>
      <w:r>
        <w:t xml:space="preserve"> * client will have to retry</w:t>
      </w:r>
    </w:p>
    <w:p>
      <w:pPr>
        <w:jc w:val="both"/>
      </w:pPr>
      <w:r>
        <w:t xml:space="preserve"> */</w:t>
      </w:r>
    </w:p>
    <w:p>
      <w:pPr>
        <w:jc w:val="both"/>
      </w:pPr>
      <w:r>
        <w:t>class Scribe(factory: Scribe.ScribeHandlerFactory, statsReceiver: StatsReceiver) {</w:t>
      </w:r>
    </w:p>
    <w:p>
      <w:pPr>
        <w:jc w:val="both"/>
      </w:pPr>
      <w:r>
        <w:t xml:space="preserve">  import Scribe._</w:t>
      </w:r>
    </w:p>
    <w:p>
      <w:pPr>
        <w:jc w:val="both"/>
      </w:pPr>
      <w:r/>
    </w:p>
    <w:p>
      <w:pPr>
        <w:jc w:val="both"/>
      </w:pPr>
      <w:r>
        <w:t xml:space="preserve">  private val AddedSerializer = BinaryThriftStructSerializer(Added)</w:t>
      </w:r>
    </w:p>
    <w:p>
      <w:pPr>
        <w:jc w:val="both"/>
      </w:pPr>
      <w:r>
        <w:t xml:space="preserve">  private val RemovedSerializer = BinaryThriftStructSerializer(Removed)</w:t>
      </w:r>
    </w:p>
    <w:p>
      <w:pPr>
        <w:jc w:val="both"/>
      </w:pPr>
      <w:r>
        <w:t xml:space="preserve">  private val ScrubbedSerializer = BinaryThriftStructSerializer(Scrubbed)</w:t>
      </w:r>
    </w:p>
    <w:p>
      <w:pPr>
        <w:jc w:val="both"/>
      </w:pPr>
      <w:r/>
    </w:p>
    <w:p>
      <w:pPr>
        <w:jc w:val="both"/>
      </w:pPr>
      <w:r>
        <w:t xml:space="preserve">  private val addCounter = statsReceiver.counter("scribe/add/count")</w:t>
      </w:r>
    </w:p>
    <w:p>
      <w:pPr>
        <w:jc w:val="both"/>
      </w:pPr>
      <w:r>
        <w:t xml:space="preserve">  private val removeCounter = statsReceiver.counter("scribe/remove/count")</w:t>
      </w:r>
    </w:p>
    <w:p>
      <w:pPr>
        <w:jc w:val="both"/>
      </w:pPr>
      <w:r>
        <w:t xml:space="preserve">  private val scrubCounter = statsReceiver.counter("scribe/scrub/count")</w:t>
      </w:r>
    </w:p>
    <w:p>
      <w:pPr>
        <w:jc w:val="both"/>
      </w:pPr>
      <w:r/>
    </w:p>
    <w:p>
      <w:pPr>
        <w:jc w:val="both"/>
      </w:pPr>
      <w:r>
        <w:t xml:space="preserve">  val addHandler: FutureEffect[String] = ServoScribe(factory(scribeAddedCategory)())</w:t>
      </w:r>
    </w:p>
    <w:p>
      <w:pPr>
        <w:jc w:val="both"/>
      </w:pPr>
      <w:r>
        <w:t xml:space="preserve">  val removeHandler: FutureEffect[String] = ServoScribe(factory(scribeRemovedCategory)())</w:t>
      </w:r>
    </w:p>
    <w:p>
      <w:pPr>
        <w:jc w:val="both"/>
      </w:pPr>
      <w:r>
        <w:t xml:space="preserve">  val scrubHandler: FutureEffect[String] = ServoScribe(factory(scribeScrubbedCategory)())</w:t>
      </w:r>
    </w:p>
    <w:p>
      <w:pPr>
        <w:jc w:val="both"/>
      </w:pPr>
      <w:r/>
    </w:p>
    <w:p>
      <w:pPr>
        <w:jc w:val="both"/>
      </w:pPr>
      <w:r>
        <w:t xml:space="preserve">  private def addedToString(tweet: StoredTweet): String =</w:t>
      </w:r>
    </w:p>
    <w:p>
      <w:pPr>
        <w:jc w:val="both"/>
      </w:pPr>
      <w:r>
        <w:t xml:space="preserve">    AddedSerializer.toString(</w:t>
      </w:r>
    </w:p>
    <w:p>
      <w:pPr>
        <w:jc w:val="both"/>
      </w:pPr>
      <w:r>
        <w:t xml:space="preserve">      Added(StatusConversions.toTBirdStatus(tweet), Time.now.inMilliseconds, Some(false))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removedToString(id: Long, at: Time, isSoftDeleted: Boolean): String =</w:t>
      </w:r>
    </w:p>
    <w:p>
      <w:pPr>
        <w:jc w:val="both"/>
      </w:pPr>
      <w:r>
        <w:t xml:space="preserve">    RemovedSerializer.toString(Removed(id, at.inMilliseconds, Some(isSoftDeleted)))</w:t>
      </w:r>
    </w:p>
    <w:p>
      <w:pPr>
        <w:jc w:val="both"/>
      </w:pPr>
      <w:r/>
    </w:p>
    <w:p>
      <w:pPr>
        <w:jc w:val="both"/>
      </w:pPr>
      <w:r>
        <w:t xml:space="preserve">  private def scrubbedToString(id: Long, cols: Seq[Int], at: Time): String =</w:t>
      </w:r>
    </w:p>
    <w:p>
      <w:pPr>
        <w:jc w:val="both"/>
      </w:pPr>
      <w:r>
        <w:t xml:space="preserve">    ScrubbedSerializer.toString(Scrubbed(id, cols, at.inMilliseconds))</w:t>
      </w:r>
    </w:p>
    <w:p>
      <w:pPr>
        <w:jc w:val="both"/>
      </w:pPr>
      <w:r/>
    </w:p>
    <w:p>
      <w:pPr>
        <w:jc w:val="both"/>
      </w:pPr>
      <w:r>
        <w:t xml:space="preserve">  def logAdded(tweet: StoredTweet): Unit = {</w:t>
      </w:r>
    </w:p>
    <w:p>
      <w:pPr>
        <w:jc w:val="both"/>
      </w:pPr>
      <w:r>
        <w:t xml:space="preserve">    addHandler(addedToString(tweet))</w:t>
      </w:r>
    </w:p>
    <w:p>
      <w:pPr>
        <w:jc w:val="both"/>
      </w:pPr>
      <w:r>
        <w:t xml:space="preserve">    addCounter.incr()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logRemoved(id: Long, at: Time, isSoftDeleted: Boolean): Unit = {</w:t>
      </w:r>
    </w:p>
    <w:p>
      <w:pPr>
        <w:jc w:val="both"/>
      </w:pPr>
      <w:r>
        <w:t xml:space="preserve">    removeHandler(removedToString(id, at, isSoftDeleted))</w:t>
      </w:r>
    </w:p>
    <w:p>
      <w:pPr>
        <w:jc w:val="both"/>
      </w:pPr>
      <w:r>
        <w:t xml:space="preserve">    removeCounter.incr()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logScrubbed(id: Long, cols: Seq[Int], at: Time): Unit = {</w:t>
      </w:r>
    </w:p>
    <w:p>
      <w:pPr>
        <w:jc w:val="both"/>
      </w:pPr>
      <w:r>
        <w:t xml:space="preserve">    scrubHandler(scrubbedToString(id, cols, at))</w:t>
      </w:r>
    </w:p>
    <w:p>
      <w:pPr>
        <w:jc w:val="both"/>
      </w:pPr>
      <w:r>
        <w:t xml:space="preserve">    scrubCounter.incr()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Scribe {</w:t>
      </w:r>
    </w:p>
    <w:p>
      <w:pPr>
        <w:jc w:val="both"/>
      </w:pPr>
      <w:r>
        <w:t xml:space="preserve">  type ScribeHandlerFactory = (String) =&gt; HandlerFactory</w:t>
      </w:r>
    </w:p>
    <w:p>
      <w:pPr>
        <w:jc w:val="both"/>
      </w:pPr>
      <w:r/>
    </w:p>
    <w:p>
      <w:pPr>
        <w:jc w:val="both"/>
      </w:pPr>
      <w:r>
        <w:t xml:space="preserve">  /** WARNING: These categories are white-listed. If you are changing them, the new categories should be white-listed.</w:t>
      </w:r>
    </w:p>
    <w:p>
      <w:pPr>
        <w:jc w:val="both"/>
      </w:pPr>
      <w:r>
        <w:t xml:space="preserve">   *  You should followup with CoreWorkflows team (CW) for that.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val scribeAddedCategory = "tbird_add_status"</w:t>
      </w:r>
    </w:p>
    <w:p>
      <w:pPr>
        <w:jc w:val="both"/>
      </w:pPr>
      <w:r>
        <w:t xml:space="preserve">  private val scribeRemovedCategory = "tbird_remove_status"</w:t>
      </w:r>
    </w:p>
    <w:p>
      <w:pPr>
        <w:jc w:val="both"/>
      </w:pPr>
      <w:r>
        <w:t xml:space="preserve">  private val scribeScrubbedCategory = "tbird_scrub_status"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