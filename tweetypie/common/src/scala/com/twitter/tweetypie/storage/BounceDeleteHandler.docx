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com.twitter.tweetypie.storage</w:t>
      </w:r>
    </w:p>
    <w:p>
      <w:pPr>
        <w:jc w:val="both"/>
      </w:pPr>
      <w:r/>
    </w:p>
    <w:p>
      <w:pPr>
        <w:jc w:val="both"/>
      </w:pPr>
      <w:r>
        <w:t>import com.twitter.util.Time</w:t>
      </w:r>
    </w:p>
    <w:p>
      <w:pPr>
        <w:jc w:val="both"/>
      </w:pPr>
      <w:r/>
    </w:p>
    <w:p>
      <w:pPr>
        <w:jc w:val="both"/>
      </w:pPr>
      <w:r>
        <w:t>object BounceDeleteHandler {</w:t>
      </w:r>
    </w:p>
    <w:p>
      <w:pPr>
        <w:jc w:val="both"/>
      </w:pPr>
      <w:r>
        <w:t xml:space="preserve">  def apply(</w:t>
      </w:r>
    </w:p>
    <w:p>
      <w:pPr>
        <w:jc w:val="both"/>
      </w:pPr>
      <w:r>
        <w:t xml:space="preserve">    insert: ManhattanOperations.Insert,</w:t>
      </w:r>
    </w:p>
    <w:p>
      <w:pPr>
        <w:jc w:val="both"/>
      </w:pPr>
      <w:r>
        <w:t xml:space="preserve">    scribe: Scribe</w:t>
      </w:r>
    </w:p>
    <w:p>
      <w:pPr>
        <w:jc w:val="both"/>
      </w:pPr>
      <w:r>
        <w:t xml:space="preserve">  ): TweetStorageClient.BounceDelete =</w:t>
      </w:r>
    </w:p>
    <w:p>
      <w:pPr>
        <w:jc w:val="both"/>
      </w:pPr>
      <w:r>
        <w:t xml:space="preserve">    tweetId =&gt; {</w:t>
      </w:r>
    </w:p>
    <w:p>
      <w:pPr>
        <w:jc w:val="both"/>
      </w:pPr>
      <w:r>
        <w:t xml:space="preserve">      val mhTimestamp = Time.now</w:t>
      </w:r>
    </w:p>
    <w:p>
      <w:pPr>
        <w:jc w:val="both"/>
      </w:pPr>
      <w:r>
        <w:t xml:space="preserve">      val bounceDeleteRecord = TweetStateRecord</w:t>
      </w:r>
    </w:p>
    <w:p>
      <w:pPr>
        <w:jc w:val="both"/>
      </w:pPr>
      <w:r>
        <w:t xml:space="preserve">        .BounceDeleted(tweetId, mhTimestamp.inMillis)</w:t>
      </w:r>
    </w:p>
    <w:p>
      <w:pPr>
        <w:jc w:val="both"/>
      </w:pPr>
      <w:r>
        <w:t xml:space="preserve">        .toTweetMhRecord</w:t>
      </w:r>
    </w:p>
    <w:p>
      <w:pPr>
        <w:jc w:val="both"/>
      </w:pPr>
      <w:r/>
    </w:p>
    <w:p>
      <w:pPr>
        <w:jc w:val="both"/>
      </w:pPr>
      <w:r>
        <w:t xml:space="preserve">      insert(bounceDeleteRecord).onSuccess { _ =&gt;</w:t>
      </w:r>
    </w:p>
    <w:p>
      <w:pPr>
        <w:jc w:val="both"/>
      </w:pPr>
      <w:r>
        <w:t xml:space="preserve">        scribe.logRemoved(tweetId, mhTimestamp, isSoftDeleted = true)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