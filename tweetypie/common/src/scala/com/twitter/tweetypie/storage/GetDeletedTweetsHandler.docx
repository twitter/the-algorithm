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com.twitter.storage.client.manhattan.kv.DeniedManhattanException</w:t>
      </w:r>
    </w:p>
    <w:p>
      <w:pPr>
        <w:jc w:val="both"/>
      </w:pPr>
      <w:r>
        <w:t>import com.twitter.tweetypie.storage.Response.TweetResponseCode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com.twitter.tweetypie.storage_internal.thriftscala.StoredTweet</w:t>
      </w:r>
    </w:p>
    <w:p>
      <w:pPr>
        <w:jc w:val="both"/>
      </w:pPr>
      <w:r>
        <w:t>import com.twitter.tweetypie.thriftscala.DeletedTweet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sealed trait DeleteState</w:t>
      </w:r>
    </w:p>
    <w:p>
      <w:pPr>
        <w:jc w:val="both"/>
      </w:pPr>
      <w:r>
        <w:t>object DeleteState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tweet is deleted but has not been permanently deleted from Manhattan. Tweets in this state</w:t>
      </w:r>
    </w:p>
    <w:p>
      <w:pPr>
        <w:jc w:val="both"/>
      </w:pPr>
      <w:r>
        <w:t xml:space="preserve">   * may be undeleted.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SoftDeleted extends DeleteState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tweet is deleted after being bounced for violating the Twitter Rules but has not been</w:t>
      </w:r>
    </w:p>
    <w:p>
      <w:pPr>
        <w:jc w:val="both"/>
      </w:pPr>
      <w:r>
        <w:t xml:space="preserve">   * permanently deleted from Manhattan. Tweets in this state may NOT be undeleted.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BounceDeleted extends DeleteState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tweet has been permanently deleted from Manhattan.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HardDeleted extends DeleteState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There is no data in Manhattan to distinguish this tweet id from one that never existed.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NotFound extends DeleteState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tweet exists and is not in a deleted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NotDeleted extends DeleteState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DeletedTweetResponse(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overallResponse: TweetResponseCode,</w:t>
      </w:r>
    </w:p>
    <w:p>
      <w:pPr>
        <w:jc w:val="both"/>
      </w:pPr>
      <w:r>
        <w:t xml:space="preserve">  deleteState: DeleteState,</w:t>
      </w:r>
    </w:p>
    <w:p>
      <w:pPr>
        <w:jc w:val="both"/>
      </w:pPr>
      <w:r>
        <w:t xml:space="preserve">  tweet: Option[DeletedTweet])</w:t>
      </w:r>
    </w:p>
    <w:p>
      <w:pPr>
        <w:jc w:val="both"/>
      </w:pPr>
      <w:r/>
    </w:p>
    <w:p>
      <w:pPr>
        <w:jc w:val="both"/>
      </w:pPr>
      <w:r>
        <w:t>object GetDeletedTweetsHandler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read: ManhattanOperations.Read,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TweetStorageClient.GetDeletedTweets =</w:t>
      </w:r>
    </w:p>
    <w:p>
      <w:pPr>
        <w:jc w:val="both"/>
      </w:pPr>
      <w:r>
        <w:t xml:space="preserve">    (unfilteredTweetIds: Seq[TweetId]) =&gt; {</w:t>
      </w:r>
    </w:p>
    <w:p>
      <w:pPr>
        <w:jc w:val="both"/>
      </w:pPr>
      <w:r>
        <w:t xml:space="preserve">      val tweetIds = unfilteredTweetIds.filter(_ &gt; 0)</w:t>
      </w:r>
    </w:p>
    <w:p>
      <w:pPr>
        <w:jc w:val="both"/>
      </w:pPr>
      <w:r/>
    </w:p>
    <w:p>
      <w:pPr>
        <w:jc w:val="both"/>
      </w:pPr>
      <w:r>
        <w:t xml:space="preserve">      Stats.addWidthStat("getDeletedTweets", "tweetIds", tweetIds.size, stats)</w:t>
      </w:r>
    </w:p>
    <w:p>
      <w:pPr>
        <w:jc w:val="both"/>
      </w:pPr>
      <w:r/>
    </w:p>
    <w:p>
      <w:pPr>
        <w:jc w:val="both"/>
      </w:pPr>
      <w:r>
        <w:t xml:space="preserve">      val stitches = tweetIds.map { tweetId =&gt;</w:t>
      </w:r>
    </w:p>
    <w:p>
      <w:pPr>
        <w:jc w:val="both"/>
      </w:pPr>
      <w:r>
        <w:t xml:space="preserve">        read(tweetId)</w:t>
      </w:r>
    </w:p>
    <w:p>
      <w:pPr>
        <w:jc w:val="both"/>
      </w:pPr>
      <w:r>
        <w:t xml:space="preserve">          .map { mhRecords =&gt;</w:t>
      </w:r>
    </w:p>
    <w:p>
      <w:pPr>
        <w:jc w:val="both"/>
      </w:pPr>
      <w:r>
        <w:t xml:space="preserve">            val storedTweet = buildStoredTweet(tweetId, mhRecords)</w:t>
      </w:r>
    </w:p>
    <w:p>
      <w:pPr>
        <w:jc w:val="both"/>
      </w:pPr>
      <w:r/>
    </w:p>
    <w:p>
      <w:pPr>
        <w:jc w:val="both"/>
      </w:pPr>
      <w:r>
        <w:t xml:space="preserve">            TweetStateRecord.mostRecent(mhRecords) match {</w:t>
      </w:r>
    </w:p>
    <w:p>
      <w:pPr>
        <w:jc w:val="both"/>
      </w:pPr>
      <w:r>
        <w:t xml:space="preserve">              case Some(m: TweetStateRecord.SoftDeleted) =&gt; softDeleted(m, storedTweet)</w:t>
      </w:r>
    </w:p>
    <w:p>
      <w:pPr>
        <w:jc w:val="both"/>
      </w:pPr>
      <w:r>
        <w:t xml:space="preserve">              case Some(m: TweetStateRecord.BounceDeleted) =&gt; bounceDeleted(m, storedTweet)</w:t>
      </w:r>
    </w:p>
    <w:p>
      <w:pPr>
        <w:jc w:val="both"/>
      </w:pPr>
      <w:r>
        <w:t xml:space="preserve">              case Some(m: TweetStateRecord.HardDeleted) =&gt; hardDeleted(m, storedTweet)</w:t>
      </w:r>
    </w:p>
    <w:p>
      <w:pPr>
        <w:jc w:val="both"/>
      </w:pPr>
      <w:r>
        <w:t xml:space="preserve">              case _ if storedTweet.getFieldBlobs(expectedFields).isEmpty =&gt; notFound(tweetId)</w:t>
      </w:r>
    </w:p>
    <w:p>
      <w:pPr>
        <w:jc w:val="both"/>
      </w:pPr>
      <w:r>
        <w:t xml:space="preserve">              case _ =&gt; notDeleted(tweetId, storedTweet)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_: DeniedManhattanException =&gt;</w:t>
      </w:r>
    </w:p>
    <w:p>
      <w:pPr>
        <w:jc w:val="both"/>
      </w:pPr>
      <w:r>
        <w:t xml:space="preserve">              DeletedTweetResponse(</w:t>
      </w:r>
    </w:p>
    <w:p>
      <w:pPr>
        <w:jc w:val="both"/>
      </w:pPr>
      <w:r>
        <w:t xml:space="preserve">                tweetId,</w:t>
      </w:r>
    </w:p>
    <w:p>
      <w:pPr>
        <w:jc w:val="both"/>
      </w:pPr>
      <w:r>
        <w:t xml:space="preserve">                TweetResponseCode.OverCapacity,</w:t>
      </w:r>
    </w:p>
    <w:p>
      <w:pPr>
        <w:jc w:val="both"/>
      </w:pPr>
      <w:r>
        <w:t xml:space="preserve">                DeleteState.NotFound,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case NonFatal(ex) =&gt;</w:t>
      </w:r>
    </w:p>
    <w:p>
      <w:pPr>
        <w:jc w:val="both"/>
      </w:pPr>
      <w:r>
        <w:t xml:space="preserve">              TweetUtils.log.warning(</w:t>
      </w:r>
    </w:p>
    <w:p>
      <w:pPr>
        <w:jc w:val="both"/>
      </w:pPr>
      <w:r>
        <w:t xml:space="preserve">                ex,</w:t>
      </w:r>
    </w:p>
    <w:p>
      <w:pPr>
        <w:jc w:val="both"/>
      </w:pPr>
      <w:r>
        <w:t xml:space="preserve">                s"Unhandled exception in GetDeletedTweetsHandler for tweetId: $tweetId"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DeletedTweetResponse(tweetId, TweetResponseCode.Failure, DeleteState.NotFound, None)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Stitch.collect(stitches)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notFound(tweetId: TweetId) =</w:t>
      </w:r>
    </w:p>
    <w:p>
      <w:pPr>
        <w:jc w:val="both"/>
      </w:pPr>
      <w:r>
        <w:t xml:space="preserve">    DeletedTweetResponse(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overallResponse = TweetResponseCode.Success,</w:t>
      </w:r>
    </w:p>
    <w:p>
      <w:pPr>
        <w:jc w:val="both"/>
      </w:pPr>
      <w:r>
        <w:t xml:space="preserve">      deleteState = DeleteState.NotFound,</w:t>
      </w:r>
    </w:p>
    <w:p>
      <w:pPr>
        <w:jc w:val="both"/>
      </w:pPr>
      <w:r>
        <w:t xml:space="preserve">      tweet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softDeleted(record: TweetStateRecord.SoftDeleted, storedTweet: StoredTweet) =</w:t>
      </w:r>
    </w:p>
    <w:p>
      <w:pPr>
        <w:jc w:val="both"/>
      </w:pPr>
      <w:r>
        <w:t xml:space="preserve">    DeletedTweetResponse(</w:t>
      </w:r>
    </w:p>
    <w:p>
      <w:pPr>
        <w:jc w:val="both"/>
      </w:pPr>
      <w:r>
        <w:t xml:space="preserve">      record.tweetId,</w:t>
      </w:r>
    </w:p>
    <w:p>
      <w:pPr>
        <w:jc w:val="both"/>
      </w:pPr>
      <w:r>
        <w:t xml:space="preserve">      TweetResponseCode.Success,</w:t>
      </w:r>
    </w:p>
    <w:p>
      <w:pPr>
        <w:jc w:val="both"/>
      </w:pPr>
      <w:r>
        <w:t xml:space="preserve">      DeleteState.SoftDeleted,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StorageConversions</w:t>
      </w:r>
    </w:p>
    <w:p>
      <w:pPr>
        <w:jc w:val="both"/>
      </w:pPr>
      <w:r>
        <w:t xml:space="preserve">          .toDeletedTweet(storedTweet)</w:t>
      </w:r>
    </w:p>
    <w:p>
      <w:pPr>
        <w:jc w:val="both"/>
      </w:pPr>
      <w:r>
        <w:t xml:space="preserve">          .copy(deletedAtMsec = Some(record.createdAt))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bounceDeleted(record: TweetStateRecord.BounceDeleted, storedTweet: StoredTweet) =</w:t>
      </w:r>
    </w:p>
    <w:p>
      <w:pPr>
        <w:jc w:val="both"/>
      </w:pPr>
      <w:r>
        <w:t xml:space="preserve">    DeletedTweetResponse(</w:t>
      </w:r>
    </w:p>
    <w:p>
      <w:pPr>
        <w:jc w:val="both"/>
      </w:pPr>
      <w:r>
        <w:t xml:space="preserve">      record.tweetId,</w:t>
      </w:r>
    </w:p>
    <w:p>
      <w:pPr>
        <w:jc w:val="both"/>
      </w:pPr>
      <w:r>
        <w:t xml:space="preserve">      TweetResponseCode.Success,</w:t>
      </w:r>
    </w:p>
    <w:p>
      <w:pPr>
        <w:jc w:val="both"/>
      </w:pPr>
      <w:r>
        <w:t xml:space="preserve">      DeleteState.BounceDeleted,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StorageConversions</w:t>
      </w:r>
    </w:p>
    <w:p>
      <w:pPr>
        <w:jc w:val="both"/>
      </w:pPr>
      <w:r>
        <w:t xml:space="preserve">          .toDeletedTweet(storedTweet)</w:t>
      </w:r>
    </w:p>
    <w:p>
      <w:pPr>
        <w:jc w:val="both"/>
      </w:pPr>
      <w:r>
        <w:t xml:space="preserve">          .copy(deletedAtMsec = Some(record.createdAt))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hardDeleted(record: TweetStateRecord.HardDeleted, storedTweet: StoredTweet) =</w:t>
      </w:r>
    </w:p>
    <w:p>
      <w:pPr>
        <w:jc w:val="both"/>
      </w:pPr>
      <w:r>
        <w:t xml:space="preserve">    DeletedTweetResponse(</w:t>
      </w:r>
    </w:p>
    <w:p>
      <w:pPr>
        <w:jc w:val="both"/>
      </w:pPr>
      <w:r>
        <w:t xml:space="preserve">      record.tweetId,</w:t>
      </w:r>
    </w:p>
    <w:p>
      <w:pPr>
        <w:jc w:val="both"/>
      </w:pPr>
      <w:r>
        <w:t xml:space="preserve">      TweetResponseCode.Success,</w:t>
      </w:r>
    </w:p>
    <w:p>
      <w:pPr>
        <w:jc w:val="both"/>
      </w:pPr>
      <w:r>
        <w:t xml:space="preserve">      DeleteState.HardDeleted,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StorageConversions</w:t>
      </w:r>
    </w:p>
    <w:p>
      <w:pPr>
        <w:jc w:val="both"/>
      </w:pPr>
      <w:r>
        <w:t xml:space="preserve">          .toDeletedTweet(storedTweet)</w:t>
      </w:r>
    </w:p>
    <w:p>
      <w:pPr>
        <w:jc w:val="both"/>
      </w:pPr>
      <w:r>
        <w:t xml:space="preserve">          .copy(</w:t>
      </w:r>
    </w:p>
    <w:p>
      <w:pPr>
        <w:jc w:val="both"/>
      </w:pPr>
      <w:r>
        <w:t xml:space="preserve">            hardDeletedAtMsec = Some(record.createdAt),</w:t>
      </w:r>
    </w:p>
    <w:p>
      <w:pPr>
        <w:jc w:val="both"/>
      </w:pPr>
      <w:r>
        <w:t xml:space="preserve">            deletedAtMsec = Some(record.deletedAt)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notDeleted returns a tweet to simplify tweetypie.handler.UndeleteTweetHandler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notDeleted(tweetId: TweetId, storedTweet: StoredTweet) =</w:t>
      </w:r>
    </w:p>
    <w:p>
      <w:pPr>
        <w:jc w:val="both"/>
      </w:pPr>
      <w:r>
        <w:t xml:space="preserve">    DeletedTweetResponse(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overallResponse = TweetResponseCode.Success,</w:t>
      </w:r>
    </w:p>
    <w:p>
      <w:pPr>
        <w:jc w:val="both"/>
      </w:pPr>
      <w:r>
        <w:t xml:space="preserve">      deleteState = DeleteState.NotDeleted,</w:t>
      </w:r>
    </w:p>
    <w:p>
      <w:pPr>
        <w:jc w:val="both"/>
      </w:pPr>
      <w:r>
        <w:t xml:space="preserve">      tweet = Some(StorageConversions.toDeletedTweet(storedTweet))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