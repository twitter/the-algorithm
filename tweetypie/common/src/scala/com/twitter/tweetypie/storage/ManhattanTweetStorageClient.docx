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com.twitter.logging.BareFormatter</w:t>
      </w:r>
    </w:p>
    <w:p>
      <w:pPr>
        <w:jc w:val="both"/>
      </w:pPr>
      <w:r>
        <w:t>import com.twitter.logging.Level</w:t>
      </w:r>
    </w:p>
    <w:p>
      <w:pPr>
        <w:jc w:val="both"/>
      </w:pPr>
      <w:r>
        <w:t>import com.twitter.logging.ScribeHandler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com.twitter.storage.client.manhattan.bijections.Bijections._</w:t>
      </w:r>
    </w:p>
    <w:p>
      <w:pPr>
        <w:jc w:val="both"/>
      </w:pPr>
      <w:r>
        <w:t>import com.twitter.storage.client.manhattan.kv._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com.twitter.tweetypie.storage.Scribe.ScribeHandlerFactory</w:t>
      </w:r>
    </w:p>
    <w:p>
      <w:pPr>
        <w:jc w:val="both"/>
      </w:pPr>
      <w:r>
        <w:t>import com.twitter.tweetypie.storage.TweetStorageClient.BounceDelete</w:t>
      </w:r>
    </w:p>
    <w:p>
      <w:pPr>
        <w:jc w:val="both"/>
      </w:pPr>
      <w:r>
        <w:t>import com.twitter.tweetypie.storage.TweetStorageClient.GetTweet</w:t>
      </w:r>
    </w:p>
    <w:p>
      <w:pPr>
        <w:jc w:val="both"/>
      </w:pPr>
      <w:r>
        <w:t>import com.twitter.tweetypie.storage.TweetStorageClient.HardDeleteTweet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com.twitter.tweetypie.util.StitchUtils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object ManhattanTweetStorageClient {</w:t>
      </w:r>
    </w:p>
    <w:p>
      <w:pPr>
        <w:jc w:val="both"/>
      </w:pPr>
      <w:r>
        <w:t xml:space="preserve">  object Config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Manhattan dataset where tweets are stored is not externally</w:t>
      </w:r>
    </w:p>
    <w:p>
      <w:pPr>
        <w:jc w:val="both"/>
      </w:pPr>
      <w:r>
        <w:t xml:space="preserve">     * configurable because writing tweets to a non-production dataset</w:t>
      </w:r>
    </w:p>
    <w:p>
      <w:pPr>
        <w:jc w:val="both"/>
      </w:pPr>
      <w:r>
        <w:t xml:space="preserve">     * requires great care. Staging instances using a different dataset will</w:t>
      </w:r>
    </w:p>
    <w:p>
      <w:pPr>
        <w:jc w:val="both"/>
      </w:pPr>
      <w:r>
        <w:t xml:space="preserve">     * write tweets to a non-production store, but will publish events, log to</w:t>
      </w:r>
    </w:p>
    <w:p>
      <w:pPr>
        <w:jc w:val="both"/>
      </w:pPr>
      <w:r>
        <w:t xml:space="preserve">     * HDFS, and cache data referencing tweets in that store which are not</w:t>
      </w:r>
    </w:p>
    <w:p>
      <w:pPr>
        <w:jc w:val="both"/>
      </w:pPr>
      <w:r>
        <w:t xml:space="preserve">     * accessible by the rest of the production cluster.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In a completely isolated environment it should be safe to write to</w:t>
      </w:r>
    </w:p>
    <w:p>
      <w:pPr>
        <w:jc w:val="both"/>
      </w:pPr>
      <w:r>
        <w:t xml:space="preserve">     * other datasets for testing purposes.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Dataset = "tbird_mh"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Once a tweet has been deleted it can only be undeleted within this time</w:t>
      </w:r>
    </w:p>
    <w:p>
      <w:pPr>
        <w:jc w:val="both"/>
      </w:pPr>
      <w:r>
        <w:t xml:space="preserve">     * window, after which [[UndeleteHandler]] will return an error on</w:t>
      </w:r>
    </w:p>
    <w:p>
      <w:pPr>
        <w:jc w:val="both"/>
      </w:pPr>
      <w:r>
        <w:t xml:space="preserve">     * undelete attempts.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UndeleteWindowHours = 240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Default label used for underlying Manhattan Thrift client metrics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The finagle client metrics will be exported at clnt/:label.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ThriftClientLabel = "mh_cylon"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 the corresponding Wily path for the Cylon cluster in the "other" DC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remoteDestination(zone: String): String =</w:t>
      </w:r>
    </w:p>
    <w:p>
      <w:pPr>
        <w:jc w:val="both"/>
      </w:pPr>
      <w:r>
        <w:t xml:space="preserve">      s"/srv#/prod/${remoteZone(zone)}/manhattan/cylon.native-thrift"</w:t>
      </w:r>
    </w:p>
    <w:p>
      <w:pPr>
        <w:jc w:val="both"/>
      </w:pPr>
      <w:r/>
    </w:p>
    <w:p>
      <w:pPr>
        <w:jc w:val="both"/>
      </w:pPr>
      <w:r>
        <w:t xml:space="preserve">    private def remoteZone(zone: String) = zone match {</w:t>
      </w:r>
    </w:p>
    <w:p>
      <w:pPr>
        <w:jc w:val="both"/>
      </w:pPr>
      <w:r>
        <w:t xml:space="preserve">      case "pdxa" =&gt; "atla"</w:t>
      </w:r>
    </w:p>
    <w:p>
      <w:pPr>
        <w:jc w:val="both"/>
      </w:pPr>
      <w:r>
        <w:t xml:space="preserve">      case "atla" | "localhost" =&gt; "pdxa"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IllegalArgumentException(s"Cannot configure remote DC for unknown zone '$zone'")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applicationId Manhattan application id used for quota accounting</w:t>
      </w:r>
    </w:p>
    <w:p>
      <w:pPr>
        <w:jc w:val="both"/>
      </w:pPr>
      <w:r>
        <w:t xml:space="preserve">   * @param localDestination Wily path to local Manhattan cluster</w:t>
      </w:r>
    </w:p>
    <w:p>
      <w:pPr>
        <w:jc w:val="both"/>
      </w:pPr>
      <w:r>
        <w:t xml:space="preserve">   * @param localTimeout Overall timeout (including retries) for all reads/writes to local cluster</w:t>
      </w:r>
    </w:p>
    <w:p>
      <w:pPr>
        <w:jc w:val="both"/>
      </w:pPr>
      <w:r>
        <w:t xml:space="preserve">   * @param remoteDestination Wily path to remote Manhattan cluster, used for undelete and force add</w:t>
      </w:r>
    </w:p>
    <w:p>
      <w:pPr>
        <w:jc w:val="both"/>
      </w:pPr>
      <w:r>
        <w:t xml:space="preserve">   * @param remoteTimeout Overall timeout (including retries) for all reads/writes to remote cluster</w:t>
      </w:r>
    </w:p>
    <w:p>
      <w:pPr>
        <w:jc w:val="both"/>
      </w:pPr>
      <w:r>
        <w:t xml:space="preserve">   * @param undeleteWindowHours Amount of time during which a deleted tweet can be undeleted</w:t>
      </w:r>
    </w:p>
    <w:p>
      <w:pPr>
        <w:jc w:val="both"/>
      </w:pPr>
      <w:r>
        <w:t xml:space="preserve">   * @param thriftClientLabel Label used to scope stats for Manhattan Thrift client</w:t>
      </w:r>
    </w:p>
    <w:p>
      <w:pPr>
        <w:jc w:val="both"/>
      </w:pPr>
      <w:r>
        <w:t xml:space="preserve">   * @param maxRequestsPerBatch Configure the Stitch RequestGroup.Generator batch size</w:t>
      </w:r>
    </w:p>
    <w:p>
      <w:pPr>
        <w:jc w:val="both"/>
      </w:pPr>
      <w:r>
        <w:t xml:space="preserve">   * @param serviceIdentifier The ServiceIdentifier to use when making connections to a Manhattan cluster</w:t>
      </w:r>
    </w:p>
    <w:p>
      <w:pPr>
        <w:jc w:val="both"/>
      </w:pPr>
      <w:r>
        <w:t xml:space="preserve">   * @param opportunisticTlsLevel The level to use for opportunistic TLS for connections to the Manhattan cluster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applicationId: String,</w:t>
      </w:r>
    </w:p>
    <w:p>
      <w:pPr>
        <w:jc w:val="both"/>
      </w:pPr>
      <w:r>
        <w:t xml:space="preserve">    localDestination: String,</w:t>
      </w:r>
    </w:p>
    <w:p>
      <w:pPr>
        <w:jc w:val="both"/>
      </w:pPr>
      <w:r>
        <w:t xml:space="preserve">    localTimeout: Duration,</w:t>
      </w:r>
    </w:p>
    <w:p>
      <w:pPr>
        <w:jc w:val="both"/>
      </w:pPr>
      <w:r>
        <w:t xml:space="preserve">    remoteDestination: String,</w:t>
      </w:r>
    </w:p>
    <w:p>
      <w:pPr>
        <w:jc w:val="both"/>
      </w:pPr>
      <w:r>
        <w:t xml:space="preserve">    remoteTimeout: Duration,</w:t>
      </w:r>
    </w:p>
    <w:p>
      <w:pPr>
        <w:jc w:val="both"/>
      </w:pPr>
      <w:r>
        <w:t xml:space="preserve">    undeleteWindowHours: Int = Config.UndeleteWindowHours,</w:t>
      </w:r>
    </w:p>
    <w:p>
      <w:pPr>
        <w:jc w:val="both"/>
      </w:pPr>
      <w:r>
        <w:t xml:space="preserve">    thriftClientLabel: String = Config.ThriftClientLabel,</w:t>
      </w:r>
    </w:p>
    <w:p>
      <w:pPr>
        <w:jc w:val="both"/>
      </w:pPr>
      <w:r>
        <w:t xml:space="preserve">    maxRequestsPerBatch: Int = Int.MaxValue,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opportunisticTlsLevel: OpportunisticTls.Level)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Sanitizes the input for APIs which take in a (Tweet, Seq[Field]) as input.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This function only applies sanity checks which are common to</w:t>
      </w:r>
    </w:p>
    <w:p>
      <w:pPr>
        <w:jc w:val="both"/>
      </w:pPr>
      <w:r>
        <w:t xml:space="preserve">   * all APIs which take in a (Tweet, Seq[Field]) as input. API specific</w:t>
      </w:r>
    </w:p>
    <w:p>
      <w:pPr>
        <w:jc w:val="both"/>
      </w:pPr>
      <w:r>
        <w:t xml:space="preserve">   * checks are not covered here.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apiStitch the backing API call</w:t>
      </w:r>
    </w:p>
    <w:p>
      <w:pPr>
        <w:jc w:val="both"/>
      </w:pPr>
      <w:r>
        <w:t xml:space="preserve">   * @tparam T the output type of the backing API call</w:t>
      </w:r>
    </w:p>
    <w:p>
      <w:pPr>
        <w:jc w:val="both"/>
      </w:pPr>
      <w:r>
        <w:t xml:space="preserve">   * @return a stitch function which does some basic input sanity checking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private[storage] def sanitizeTweetFields[T](</w:t>
      </w:r>
    </w:p>
    <w:p>
      <w:pPr>
        <w:jc w:val="both"/>
      </w:pPr>
      <w:r>
        <w:t xml:space="preserve">    apiStitch: (Tweet, Seq[Field]) =&gt; Stitch[T]</w:t>
      </w:r>
    </w:p>
    <w:p>
      <w:pPr>
        <w:jc w:val="both"/>
      </w:pPr>
      <w:r>
        <w:t xml:space="preserve">  ): (Tweet, Seq[Field]) =&gt; Stitch[T] =</w:t>
      </w:r>
    </w:p>
    <w:p>
      <w:pPr>
        <w:jc w:val="both"/>
      </w:pPr>
      <w:r>
        <w:t xml:space="preserve">    (tweet, fields) =&gt; {</w:t>
      </w:r>
    </w:p>
    <w:p>
      <w:pPr>
        <w:jc w:val="both"/>
      </w:pPr>
      <w:r>
        <w:t xml:space="preserve">      require(fields.forall(_.id &gt; 0), s"Field ids ${fields} are not positive numbers")</w:t>
      </w:r>
    </w:p>
    <w:p>
      <w:pPr>
        <w:jc w:val="both"/>
      </w:pPr>
      <w:r>
        <w:t xml:space="preserve">      apiStitch(tweet, fields)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Returns a handler that asynchronously logs messages to Scribe using the BareFormatter which</w:t>
      </w:r>
    </w:p>
    <w:p>
      <w:pPr>
        <w:jc w:val="both"/>
      </w:pPr>
      <w:r>
        <w:t xml:space="preserve">  // logs just the message without any additional metadata</w:t>
      </w:r>
    </w:p>
    <w:p>
      <w:pPr>
        <w:jc w:val="both"/>
      </w:pPr>
      <w:r>
        <w:t xml:space="preserve">  def scribeHandler(categoryName: String): HandlerFactory =</w:t>
      </w:r>
    </w:p>
    <w:p>
      <w:pPr>
        <w:jc w:val="both"/>
      </w:pPr>
      <w:r>
        <w:t xml:space="preserve">    ScribeHandler(</w:t>
      </w:r>
    </w:p>
    <w:p>
      <w:pPr>
        <w:jc w:val="both"/>
      </w:pPr>
      <w:r>
        <w:t xml:space="preserve">      formatter = BareFormatter,</w:t>
      </w:r>
    </w:p>
    <w:p>
      <w:pPr>
        <w:jc w:val="both"/>
      </w:pPr>
      <w:r>
        <w:t xml:space="preserve">      maxMessagesPerTransaction = 100,</w:t>
      </w:r>
    </w:p>
    <w:p>
      <w:pPr>
        <w:jc w:val="both"/>
      </w:pPr>
      <w:r>
        <w:t xml:space="preserve">      category = categoryName,</w:t>
      </w:r>
    </w:p>
    <w:p>
      <w:pPr>
        <w:jc w:val="both"/>
      </w:pPr>
      <w:r>
        <w:t xml:space="preserve">      level = Some(Level.TRACE)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Config appropriate for interactive sessions and scripts.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develConfig(): Config =</w:t>
      </w:r>
    </w:p>
    <w:p>
      <w:pPr>
        <w:jc w:val="both"/>
      </w:pPr>
      <w:r>
        <w:t xml:space="preserve">    Config(</w:t>
      </w:r>
    </w:p>
    <w:p>
      <w:pPr>
        <w:jc w:val="both"/>
      </w:pPr>
      <w:r>
        <w:t xml:space="preserve">      applicationId = Option(System.getenv("USER")).getOrElse("&lt;unknown&gt;") + ".devel",</w:t>
      </w:r>
    </w:p>
    <w:p>
      <w:pPr>
        <w:jc w:val="both"/>
      </w:pPr>
      <w:r>
        <w:t xml:space="preserve">      localDestination = "/s/manhattan/cylon.native-thrift",</w:t>
      </w:r>
    </w:p>
    <w:p>
      <w:pPr>
        <w:jc w:val="both"/>
      </w:pPr>
      <w:r>
        <w:t xml:space="preserve">      localTimeout = 10.seconds,</w:t>
      </w:r>
    </w:p>
    <w:p>
      <w:pPr>
        <w:jc w:val="both"/>
      </w:pPr>
      <w:r>
        <w:t xml:space="preserve">      remoteDestination = "/s/manhattan/cylon.native-thrift",</w:t>
      </w:r>
    </w:p>
    <w:p>
      <w:pPr>
        <w:jc w:val="both"/>
      </w:pPr>
      <w:r>
        <w:t xml:space="preserve">      remoteTimeout = 10.seconds,</w:t>
      </w:r>
    </w:p>
    <w:p>
      <w:pPr>
        <w:jc w:val="both"/>
      </w:pPr>
      <w:r>
        <w:t xml:space="preserve">      undeleteWindowHours = Config.UndeleteWindowHours,</w:t>
      </w:r>
    </w:p>
    <w:p>
      <w:pPr>
        <w:jc w:val="both"/>
      </w:pPr>
      <w:r>
        <w:t xml:space="preserve">      thriftClientLabel = Config.ThriftClientLabel,</w:t>
      </w:r>
    </w:p>
    <w:p>
      <w:pPr>
        <w:jc w:val="both"/>
      </w:pPr>
      <w:r>
        <w:t xml:space="preserve">      maxRequestsPerBatch = Int.MaxValue,</w:t>
      </w:r>
    </w:p>
    <w:p>
      <w:pPr>
        <w:jc w:val="both"/>
      </w:pPr>
      <w:r>
        <w:t xml:space="preserve">      serviceIdentifier = ServiceIdentifier(System.getenv("USER"), "tweetypie", "devel", "local"),</w:t>
      </w:r>
    </w:p>
    <w:p>
      <w:pPr>
        <w:jc w:val="both"/>
      </w:pPr>
      <w:r>
        <w:t xml:space="preserve">      opportunisticTlsLevel = OpportunisticTls.Required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Manhattan tweet storage client for use in interactive</w:t>
      </w:r>
    </w:p>
    <w:p>
      <w:pPr>
        <w:jc w:val="both"/>
      </w:pPr>
      <w:r>
        <w:t xml:space="preserve">   * sessions and scripts.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devel(): TweetStorageClient =</w:t>
      </w:r>
    </w:p>
    <w:p>
      <w:pPr>
        <w:jc w:val="both"/>
      </w:pPr>
      <w:r>
        <w:t xml:space="preserve">    new ManhattanTweetStorageClient(</w:t>
      </w:r>
    </w:p>
    <w:p>
      <w:pPr>
        <w:jc w:val="both"/>
      </w:pPr>
      <w:r>
        <w:t xml:space="preserve">      develConfig(),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ClientIdHelper.default,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ManhattanTweetStorageClient(</w:t>
      </w:r>
    </w:p>
    <w:p>
      <w:pPr>
        <w:jc w:val="both"/>
      </w:pPr>
      <w:r>
        <w:t xml:space="preserve">  config: ManhattanTweetStorageClient.Config,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private val clientIdHelper: ClientIdHelper)</w:t>
      </w:r>
    </w:p>
    <w:p>
      <w:pPr>
        <w:jc w:val="both"/>
      </w:pPr>
      <w:r>
        <w:t xml:space="preserve">    extends TweetStorageClient {</w:t>
      </w:r>
    </w:p>
    <w:p>
      <w:pPr>
        <w:jc w:val="both"/>
      </w:pPr>
      <w:r>
        <w:t xml:space="preserve">  import ManhattanTweetStorageClient._</w:t>
      </w:r>
    </w:p>
    <w:p>
      <w:pPr>
        <w:jc w:val="both"/>
      </w:pPr>
      <w:r/>
    </w:p>
    <w:p>
      <w:pPr>
        <w:jc w:val="both"/>
      </w:pPr>
      <w:r>
        <w:t xml:space="preserve">  lazy val scribeHandlerFactory: ScribeHandlerFactory = scribeHandler _</w:t>
      </w:r>
    </w:p>
    <w:p>
      <w:pPr>
        <w:jc w:val="both"/>
      </w:pPr>
      <w:r>
        <w:t xml:space="preserve">  val scribe: Scribe = new Scribe(scribeHandlerFactory, statsReceiver)</w:t>
      </w:r>
    </w:p>
    <w:p>
      <w:pPr>
        <w:jc w:val="both"/>
      </w:pPr>
      <w:r/>
    </w:p>
    <w:p>
      <w:pPr>
        <w:jc w:val="both"/>
      </w:pPr>
      <w:r>
        <w:t xml:space="preserve">  def mkClient(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</w:t>
      </w:r>
    </w:p>
    <w:p>
      <w:pPr>
        <w:jc w:val="both"/>
      </w:pPr>
      <w:r>
        <w:t xml:space="preserve">  ): ManhattanKVClient = {</w:t>
      </w:r>
    </w:p>
    <w:p>
      <w:pPr>
        <w:jc w:val="both"/>
      </w:pPr>
      <w:r>
        <w:t xml:space="preserve">    val mhMtlsParams =</w:t>
      </w:r>
    </w:p>
    <w:p>
      <w:pPr>
        <w:jc w:val="both"/>
      </w:pPr>
      <w:r>
        <w:t xml:space="preserve">      if (config.serviceIdentifier == EmptyServiceIdentifier) NoMtlsParams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ManhattanKVClientMtlsParams(</w:t>
      </w:r>
    </w:p>
    <w:p>
      <w:pPr>
        <w:jc w:val="both"/>
      </w:pPr>
      <w:r>
        <w:t xml:space="preserve">          serviceIdentifier = config.serviceIdentifier,</w:t>
      </w:r>
    </w:p>
    <w:p>
      <w:pPr>
        <w:jc w:val="both"/>
      </w:pPr>
      <w:r>
        <w:t xml:space="preserve">          opportunisticTls = config.opportunisticTlsLevel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new ManhattanKVClient(</w:t>
      </w:r>
    </w:p>
    <w:p>
      <w:pPr>
        <w:jc w:val="both"/>
      </w:pPr>
      <w:r>
        <w:t xml:space="preserve">      config.applicationId,</w:t>
      </w:r>
    </w:p>
    <w:p>
      <w:pPr>
        <w:jc w:val="both"/>
      </w:pPr>
      <w:r>
        <w:t xml:space="preserve">      dest,</w:t>
      </w:r>
    </w:p>
    <w:p>
      <w:pPr>
        <w:jc w:val="both"/>
      </w:pPr>
      <w:r>
        <w:t xml:space="preserve">      mhMtlsParams,</w:t>
      </w:r>
    </w:p>
    <w:p>
      <w:pPr>
        <w:jc w:val="both"/>
      </w:pPr>
      <w:r>
        <w:t xml:space="preserve">      label,</w:t>
      </w:r>
    </w:p>
    <w:p>
      <w:pPr>
        <w:jc w:val="both"/>
      </w:pPr>
      <w:r>
        <w:t xml:space="preserve">      Seq(Experiments.ApertureLoadBalancer))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localClient: ManhattanKVClient = mkClient(config.localDestination, config.thriftClientLabel)</w:t>
      </w:r>
    </w:p>
    <w:p>
      <w:pPr>
        <w:jc w:val="both"/>
      </w:pPr>
      <w:r/>
    </w:p>
    <w:p>
      <w:pPr>
        <w:jc w:val="both"/>
      </w:pPr>
      <w:r>
        <w:t xml:space="preserve">  val localMhEndpoint: ManhattanKVEndpoint = ManhattanKVEndpointBuilder(localClient)</w:t>
      </w:r>
    </w:p>
    <w:p>
      <w:pPr>
        <w:jc w:val="both"/>
      </w:pPr>
      <w:r>
        <w:t xml:space="preserve">    .defaultGuarantee(Guarantee.SoftDcReadMyWrites)</w:t>
      </w:r>
    </w:p>
    <w:p>
      <w:pPr>
        <w:jc w:val="both"/>
      </w:pPr>
      <w:r>
        <w:t xml:space="preserve">    .defaultMaxTimeout(config.localTimeout)</w:t>
      </w:r>
    </w:p>
    <w:p>
      <w:pPr>
        <w:jc w:val="both"/>
      </w:pPr>
      <w:r>
        <w:t xml:space="preserve">    .maxRequestsPerBatch(config.maxRequestsPerBatch)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val localManhattanOperations = new ManhattanOperations(Config.Dataset, localMhEndpoint)</w:t>
      </w:r>
    </w:p>
    <w:p>
      <w:pPr>
        <w:jc w:val="both"/>
      </w:pPr>
      <w:r/>
    </w:p>
    <w:p>
      <w:pPr>
        <w:jc w:val="both"/>
      </w:pPr>
      <w:r>
        <w:t xml:space="preserve">  val remoteClient: ManhattanKVClient =</w:t>
      </w:r>
    </w:p>
    <w:p>
      <w:pPr>
        <w:jc w:val="both"/>
      </w:pPr>
      <w:r>
        <w:t xml:space="preserve">    mkClient(config.remoteDestination, s"${config.thriftClientLabel}_remote")</w:t>
      </w:r>
    </w:p>
    <w:p>
      <w:pPr>
        <w:jc w:val="both"/>
      </w:pPr>
      <w:r/>
    </w:p>
    <w:p>
      <w:pPr>
        <w:jc w:val="both"/>
      </w:pPr>
      <w:r>
        <w:t xml:space="preserve">  val remoteMhEndpoint: ManhattanKVEndpoint = ManhattanKVEndpointBuilder(remoteClient)</w:t>
      </w:r>
    </w:p>
    <w:p>
      <w:pPr>
        <w:jc w:val="both"/>
      </w:pPr>
      <w:r>
        <w:t xml:space="preserve">    .defaultGuarantee(Guarantee.SoftDcReadMyWrites)</w:t>
      </w:r>
    </w:p>
    <w:p>
      <w:pPr>
        <w:jc w:val="both"/>
      </w:pPr>
      <w:r>
        <w:t xml:space="preserve">    .defaultMaxTimeout(config.remoteTimeout)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val remoteManhattanOperations = new ManhattanOperations(Config.Dataset, remoteMhEndpoint)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Note: This translation is only useful for non-batch endpoints. Batch endpoints currently</w:t>
      </w:r>
    </w:p>
    <w:p>
      <w:pPr>
        <w:jc w:val="both"/>
      </w:pPr>
      <w:r>
        <w:t xml:space="preserve">   * represent failure without propagating an exception</w:t>
      </w:r>
    </w:p>
    <w:p>
      <w:pPr>
        <w:jc w:val="both"/>
      </w:pPr>
      <w:r>
        <w:t xml:space="preserve">   * (e.g. [[com.twitter.tweetypie.storage.Response.TweetResponseCode.Failure]]).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translateExceptions(</w:t>
      </w:r>
    </w:p>
    <w:p>
      <w:pPr>
        <w:jc w:val="both"/>
      </w:pPr>
      <w:r>
        <w:t xml:space="preserve">    apiName: String,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PartialFunction[Throwable, Throwable] = {</w:t>
      </w:r>
    </w:p>
    <w:p>
      <w:pPr>
        <w:jc w:val="both"/>
      </w:pPr>
      <w:r>
        <w:t xml:space="preserve">    case e: IllegalArgumentException =&gt; ClientError(e.getMessage, e)</w:t>
      </w:r>
    </w:p>
    <w:p>
      <w:pPr>
        <w:jc w:val="both"/>
      </w:pPr>
      <w:r>
        <w:t xml:space="preserve">    case e: DeniedManhattanException =&gt; RateLimited(e.getMessage, e)</w:t>
      </w:r>
    </w:p>
    <w:p>
      <w:pPr>
        <w:jc w:val="both"/>
      </w:pPr>
      <w:r>
        <w:t xml:space="preserve">    case e: VersionMismatchError =&gt;</w:t>
      </w:r>
    </w:p>
    <w:p>
      <w:pPr>
        <w:jc w:val="both"/>
      </w:pPr>
      <w:r>
        <w:t xml:space="preserve">      statsReceiver.scope(apiName).counter("mh_version_mismatches").incr()</w:t>
      </w:r>
    </w:p>
    <w:p>
      <w:pPr>
        <w:jc w:val="both"/>
      </w:pPr>
      <w:r>
        <w:t xml:space="preserve">      e</w:t>
      </w:r>
    </w:p>
    <w:p>
      <w:pPr>
        <w:jc w:val="both"/>
      </w:pPr>
      <w:r>
        <w:t xml:space="preserve">    case e: InternalError =&gt;</w:t>
      </w:r>
    </w:p>
    <w:p>
      <w:pPr>
        <w:jc w:val="both"/>
      </w:pPr>
      <w:r>
        <w:t xml:space="preserve">      TweetUtils.log.error(e, s"Error processing $apiName request: ${e.getMessage}")</w:t>
      </w:r>
    </w:p>
    <w:p>
      <w:pPr>
        <w:jc w:val="both"/>
      </w:pPr>
      <w:r>
        <w:t xml:space="preserve">      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Count requests per client id producing metrics of the form</w:t>
      </w:r>
    </w:p>
    <w:p>
      <w:pPr>
        <w:jc w:val="both"/>
      </w:pPr>
      <w:r>
        <w:t xml:space="preserve">   * .../clients/:root_client_id/requests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observeClientId[A, B](</w:t>
      </w:r>
    </w:p>
    <w:p>
      <w:pPr>
        <w:jc w:val="both"/>
      </w:pPr>
      <w:r>
        <w:t xml:space="preserve">    apiStitch: A =&gt; Stitch[B],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A =&gt; Stitch[B] = {</w:t>
      </w:r>
    </w:p>
    <w:p>
      <w:pPr>
        <w:jc w:val="both"/>
      </w:pPr>
      <w:r>
        <w:t xml:space="preserve">    val clients = statsReceiver.scope("clients")</w:t>
      </w:r>
    </w:p>
    <w:p>
      <w:pPr>
        <w:jc w:val="both"/>
      </w:pPr>
      <w:r/>
    </w:p>
    <w:p>
      <w:pPr>
        <w:jc w:val="both"/>
      </w:pPr>
      <w:r>
        <w:t xml:space="preserve">    val incrementClientRequests = { args: A =&gt;</w:t>
      </w:r>
    </w:p>
    <w:p>
      <w:pPr>
        <w:jc w:val="both"/>
      </w:pPr>
      <w:r>
        <w:t xml:space="preserve">      val clientId = clientIdHelper.effectiveClientIdRoot.getOrElse(ClientIdHelper.UnknownClientId)</w:t>
      </w:r>
    </w:p>
    <w:p>
      <w:pPr>
        <w:jc w:val="both"/>
      </w:pPr>
      <w:r>
        <w:t xml:space="preserve">      clients.counter(clientId, "requests").incr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 =&gt; {</w:t>
      </w:r>
    </w:p>
    <w:p>
      <w:pPr>
        <w:jc w:val="both"/>
      </w:pPr>
      <w:r>
        <w:t xml:space="preserve">      incrementClientRequests(a)</w:t>
      </w:r>
    </w:p>
    <w:p>
      <w:pPr>
        <w:jc w:val="both"/>
      </w:pPr>
      <w:r>
        <w:t xml:space="preserve">      apiStitch(a)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counters based on the overall response status of the returned [[GetTweet.Response]].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observeGetTweetResponseCode[A](</w:t>
      </w:r>
    </w:p>
    <w:p>
      <w:pPr>
        <w:jc w:val="both"/>
      </w:pPr>
      <w:r>
        <w:t xml:space="preserve">    apiStitch: A =&gt; Stitch[GetTweet.Response],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A =&gt; Stitch[GetTweet.Response] = {</w:t>
      </w:r>
    </w:p>
    <w:p>
      <w:pPr>
        <w:jc w:val="both"/>
      </w:pPr>
      <w:r>
        <w:t xml:space="preserve">    val scope = statsReceiver.scope("response_code")</w:t>
      </w:r>
    </w:p>
    <w:p>
      <w:pPr>
        <w:jc w:val="both"/>
      </w:pPr>
      <w:r/>
    </w:p>
    <w:p>
      <w:pPr>
        <w:jc w:val="both"/>
      </w:pPr>
      <w:r>
        <w:t xml:space="preserve">    val success = scope.counter("success")</w:t>
      </w:r>
    </w:p>
    <w:p>
      <w:pPr>
        <w:jc w:val="both"/>
      </w:pPr>
      <w:r>
        <w:t xml:space="preserve">    val notFound = scope.counter("not_found")</w:t>
      </w:r>
    </w:p>
    <w:p>
      <w:pPr>
        <w:jc w:val="both"/>
      </w:pPr>
      <w:r>
        <w:t xml:space="preserve">    val failure = scope.counter("failure")</w:t>
      </w:r>
    </w:p>
    <w:p>
      <w:pPr>
        <w:jc w:val="both"/>
      </w:pPr>
      <w:r>
        <w:t xml:space="preserve">    val overCapacity = scope.counter("over_capacity")</w:t>
      </w:r>
    </w:p>
    <w:p>
      <w:pPr>
        <w:jc w:val="both"/>
      </w:pPr>
      <w:r>
        <w:t xml:space="preserve">    val deleted = scope.counter("deleted")</w:t>
      </w:r>
    </w:p>
    <w:p>
      <w:pPr>
        <w:jc w:val="both"/>
      </w:pPr>
      <w:r>
        <w:t xml:space="preserve">    val bounceDeleted = scope.counter("bounce_deleted")</w:t>
      </w:r>
    </w:p>
    <w:p>
      <w:pPr>
        <w:jc w:val="both"/>
      </w:pPr>
      <w:r/>
    </w:p>
    <w:p>
      <w:pPr>
        <w:jc w:val="both"/>
      </w:pPr>
      <w:r>
        <w:t xml:space="preserve">    a =&gt;</w:t>
      </w:r>
    </w:p>
    <w:p>
      <w:pPr>
        <w:jc w:val="both"/>
      </w:pPr>
      <w:r>
        <w:t xml:space="preserve">      apiStitch(a).respond {</w:t>
      </w:r>
    </w:p>
    <w:p>
      <w:pPr>
        <w:jc w:val="both"/>
      </w:pPr>
      <w:r>
        <w:t xml:space="preserve">        case Return(_: GetTweet.Response.Found) =&gt; success.incr()</w:t>
      </w:r>
    </w:p>
    <w:p>
      <w:pPr>
        <w:jc w:val="both"/>
      </w:pPr>
      <w:r>
        <w:t xml:space="preserve">        case Return(GetTweet.Response.NotFound) =&gt; notFound.incr()</w:t>
      </w:r>
    </w:p>
    <w:p>
      <w:pPr>
        <w:jc w:val="both"/>
      </w:pPr>
      <w:r>
        <w:t xml:space="preserve">        case Return(_: GetTweet.Response.BounceDeleted) =&gt; bounceDeleted.incr()</w:t>
      </w:r>
    </w:p>
    <w:p>
      <w:pPr>
        <w:jc w:val="both"/>
      </w:pPr>
      <w:r>
        <w:t xml:space="preserve">        case Return(GetTweet.Response.Deleted) =&gt; deleted.incr()</w:t>
      </w:r>
    </w:p>
    <w:p>
      <w:pPr>
        <w:jc w:val="both"/>
      </w:pPr>
      <w:r>
        <w:t xml:space="preserve">        case Throw(_: RateLimited) =&gt; overCapacity.incr()</w:t>
      </w:r>
    </w:p>
    <w:p>
      <w:pPr>
        <w:jc w:val="both"/>
      </w:pPr>
      <w:r>
        <w:t xml:space="preserve">        case Throw(_) =&gt; failure.incr()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 3 things here: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Bookkeeping for overall requests</w:t>
      </w:r>
    </w:p>
    <w:p>
      <w:pPr>
        <w:jc w:val="both"/>
      </w:pPr>
      <w:r>
        <w:t xml:space="preserve">   * - Bookkeeping for per api requests</w:t>
      </w:r>
    </w:p>
    <w:p>
      <w:pPr>
        <w:jc w:val="both"/>
      </w:pPr>
      <w:r>
        <w:t xml:space="preserve">   * - Translate exceptions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apiName the API being called</w:t>
      </w:r>
    </w:p>
    <w:p>
      <w:pPr>
        <w:jc w:val="both"/>
      </w:pPr>
      <w:r>
        <w:t xml:space="preserve">   * @param apiStitch the implementation of the API</w:t>
      </w:r>
    </w:p>
    <w:p>
      <w:pPr>
        <w:jc w:val="both"/>
      </w:pPr>
      <w:r>
        <w:t xml:space="preserve">   * @tparam A template for input type of API</w:t>
      </w:r>
    </w:p>
    <w:p>
      <w:pPr>
        <w:jc w:val="both"/>
      </w:pPr>
      <w:r>
        <w:t xml:space="preserve">   * @tparam B template for output type of API</w:t>
      </w:r>
    </w:p>
    <w:p>
      <w:pPr>
        <w:jc w:val="both"/>
      </w:pPr>
      <w:r>
        <w:t xml:space="preserve">   * @return Function which executes the given API call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private[storage] def endpoint[A, B](</w:t>
      </w:r>
    </w:p>
    <w:p>
      <w:pPr>
        <w:jc w:val="both"/>
      </w:pPr>
      <w:r>
        <w:t xml:space="preserve">    apiName: String,</w:t>
      </w:r>
    </w:p>
    <w:p>
      <w:pPr>
        <w:jc w:val="both"/>
      </w:pPr>
      <w:r>
        <w:t xml:space="preserve">    apiStitch: A =&gt; Stitch[B]</w:t>
      </w:r>
    </w:p>
    <w:p>
      <w:pPr>
        <w:jc w:val="both"/>
      </w:pPr>
      <w:r>
        <w:t xml:space="preserve">  ): A =&gt; Stitch[B] = {</w:t>
      </w:r>
    </w:p>
    <w:p>
      <w:pPr>
        <w:jc w:val="both"/>
      </w:pPr>
      <w:r>
        <w:t xml:space="preserve">    val translateException = translateExceptions(apiName, statsReceiver)</w:t>
      </w:r>
    </w:p>
    <w:p>
      <w:pPr>
        <w:jc w:val="both"/>
      </w:pPr>
      <w:r>
        <w:t xml:space="preserve">    val observe = StitchUtils.observe[B](statsReceiver, apiName)</w:t>
      </w:r>
    </w:p>
    <w:p>
      <w:pPr>
        <w:jc w:val="both"/>
      </w:pPr>
      <w:r/>
    </w:p>
    <w:p>
      <w:pPr>
        <w:jc w:val="both"/>
      </w:pPr>
      <w:r>
        <w:t xml:space="preserve">    a =&gt;</w:t>
      </w:r>
    </w:p>
    <w:p>
      <w:pPr>
        <w:jc w:val="both"/>
      </w:pPr>
      <w:r>
        <w:t xml:space="preserve">      StitchUtils.translateExceptions(</w:t>
      </w:r>
    </w:p>
    <w:p>
      <w:pPr>
        <w:jc w:val="both"/>
      </w:pPr>
      <w:r>
        <w:t xml:space="preserve">        observe(apiStitch(a)),</w:t>
      </w:r>
    </w:p>
    <w:p>
      <w:pPr>
        <w:jc w:val="both"/>
      </w:pPr>
      <w:r>
        <w:t xml:space="preserve">        translateException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private[storage] def endpoint2[A, B, C](</w:t>
      </w:r>
    </w:p>
    <w:p>
      <w:pPr>
        <w:jc w:val="both"/>
      </w:pPr>
      <w:r>
        <w:t xml:space="preserve">    apiName: String,</w:t>
      </w:r>
    </w:p>
    <w:p>
      <w:pPr>
        <w:jc w:val="both"/>
      </w:pPr>
      <w:r>
        <w:t xml:space="preserve">    apiStitch: (A, B) =&gt; Stitch[C],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(A, B) =&gt; Stitch[C] =</w:t>
      </w:r>
    </w:p>
    <w:p>
      <w:pPr>
        <w:jc w:val="both"/>
      </w:pPr>
      <w:r>
        <w:t xml:space="preserve">    Function.untupled(endpoint(apiName, apiStitch.tupled))</w:t>
      </w:r>
    </w:p>
    <w:p>
      <w:pPr>
        <w:jc w:val="both"/>
      </w:pPr>
      <w:r/>
    </w:p>
    <w:p>
      <w:pPr>
        <w:jc w:val="both"/>
      </w:pPr>
      <w:r>
        <w:t xml:space="preserve">  val getTweet: TweetStorageClient.GetTweet = {</w:t>
      </w:r>
    </w:p>
    <w:p>
      <w:pPr>
        <w:jc w:val="both"/>
      </w:pPr>
      <w:r>
        <w:t xml:space="preserve">    val stats = statsReceiver.scope("getTweet")</w:t>
      </w:r>
    </w:p>
    <w:p>
      <w:pPr>
        <w:jc w:val="both"/>
      </w:pPr>
      <w:r/>
    </w:p>
    <w:p>
      <w:pPr>
        <w:jc w:val="both"/>
      </w:pPr>
      <w:r>
        <w:t xml:space="preserve">    observeClientId(</w:t>
      </w:r>
    </w:p>
    <w:p>
      <w:pPr>
        <w:jc w:val="both"/>
      </w:pPr>
      <w:r>
        <w:t xml:space="preserve">      observeGetTweetResponseCode(</w:t>
      </w:r>
    </w:p>
    <w:p>
      <w:pPr>
        <w:jc w:val="both"/>
      </w:pPr>
      <w:r>
        <w:t xml:space="preserve">        endpoint(</w:t>
      </w:r>
    </w:p>
    <w:p>
      <w:pPr>
        <w:jc w:val="both"/>
      </w:pPr>
      <w:r>
        <w:t xml:space="preserve">          "getTweet",</w:t>
      </w:r>
    </w:p>
    <w:p>
      <w:pPr>
        <w:jc w:val="both"/>
      </w:pPr>
      <w:r>
        <w:t xml:space="preserve">          GetTweetHandler(</w:t>
      </w:r>
    </w:p>
    <w:p>
      <w:pPr>
        <w:jc w:val="both"/>
      </w:pPr>
      <w:r>
        <w:t xml:space="preserve">            read = localManhattanOperations.read,</w:t>
      </w:r>
    </w:p>
    <w:p>
      <w:pPr>
        <w:jc w:val="both"/>
      </w:pPr>
      <w:r>
        <w:t xml:space="preserve">            statsReceiver = stats,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getStoredTweet: TweetStorageClient.GetStoredTweet = {</w:t>
      </w:r>
    </w:p>
    <w:p>
      <w:pPr>
        <w:jc w:val="both"/>
      </w:pPr>
      <w:r>
        <w:t xml:space="preserve">    val stats = statsReceiver.scope("getStoredTweet")</w:t>
      </w:r>
    </w:p>
    <w:p>
      <w:pPr>
        <w:jc w:val="both"/>
      </w:pPr>
      <w:r/>
    </w:p>
    <w:p>
      <w:pPr>
        <w:jc w:val="both"/>
      </w:pPr>
      <w:r>
        <w:t xml:space="preserve">    observeClientId(</w:t>
      </w:r>
    </w:p>
    <w:p>
      <w:pPr>
        <w:jc w:val="both"/>
      </w:pPr>
      <w:r>
        <w:t xml:space="preserve">      endpoint(</w:t>
      </w:r>
    </w:p>
    <w:p>
      <w:pPr>
        <w:jc w:val="both"/>
      </w:pPr>
      <w:r>
        <w:t xml:space="preserve">        "getStoredTweet",</w:t>
      </w:r>
    </w:p>
    <w:p>
      <w:pPr>
        <w:jc w:val="both"/>
      </w:pPr>
      <w:r>
        <w:t xml:space="preserve">        GetStoredTweetHandler(</w:t>
      </w:r>
    </w:p>
    <w:p>
      <w:pPr>
        <w:jc w:val="both"/>
      </w:pPr>
      <w:r>
        <w:t xml:space="preserve">          read = localManhattanOperations.read,</w:t>
      </w:r>
    </w:p>
    <w:p>
      <w:pPr>
        <w:jc w:val="both"/>
      </w:pPr>
      <w:r>
        <w:t xml:space="preserve">          statsReceiver = stats,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addTweet: TweetStorageClient.AddTweet =</w:t>
      </w:r>
    </w:p>
    <w:p>
      <w:pPr>
        <w:jc w:val="both"/>
      </w:pPr>
      <w:r>
        <w:t xml:space="preserve">    endpoint(</w:t>
      </w:r>
    </w:p>
    <w:p>
      <w:pPr>
        <w:jc w:val="both"/>
      </w:pPr>
      <w:r>
        <w:t xml:space="preserve">      "addTweet",</w:t>
      </w:r>
    </w:p>
    <w:p>
      <w:pPr>
        <w:jc w:val="both"/>
      </w:pPr>
      <w:r>
        <w:t xml:space="preserve">      AddTweetHandler(</w:t>
      </w:r>
    </w:p>
    <w:p>
      <w:pPr>
        <w:jc w:val="both"/>
      </w:pPr>
      <w:r>
        <w:t xml:space="preserve">        insert = localManhattanOperations.insert,</w:t>
      </w:r>
    </w:p>
    <w:p>
      <w:pPr>
        <w:jc w:val="both"/>
      </w:pPr>
      <w:r>
        <w:t xml:space="preserve">        scribe = scribe,</w:t>
      </w:r>
    </w:p>
    <w:p>
      <w:pPr>
        <w:jc w:val="both"/>
      </w:pPr>
      <w:r>
        <w:t xml:space="preserve">        stats =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updateTweet: TweetStorageClient.UpdateTweet =</w:t>
      </w:r>
    </w:p>
    <w:p>
      <w:pPr>
        <w:jc w:val="both"/>
      </w:pPr>
      <w:r>
        <w:t xml:space="preserve">    endpoint2(</w:t>
      </w:r>
    </w:p>
    <w:p>
      <w:pPr>
        <w:jc w:val="both"/>
      </w:pPr>
      <w:r>
        <w:t xml:space="preserve">      "updateTweet",</w:t>
      </w:r>
    </w:p>
    <w:p>
      <w:pPr>
        <w:jc w:val="both"/>
      </w:pPr>
      <w:r>
        <w:t xml:space="preserve">      ManhattanTweetStorageClient.sanitizeTweetFields(</w:t>
      </w:r>
    </w:p>
    <w:p>
      <w:pPr>
        <w:jc w:val="both"/>
      </w:pPr>
      <w:r>
        <w:t xml:space="preserve">        UpdateTweetHandler(</w:t>
      </w:r>
    </w:p>
    <w:p>
      <w:pPr>
        <w:jc w:val="both"/>
      </w:pPr>
      <w:r>
        <w:t xml:space="preserve">          insert = localManhattanOperations.insert,</w:t>
      </w:r>
    </w:p>
    <w:p>
      <w:pPr>
        <w:jc w:val="both"/>
      </w:pPr>
      <w:r>
        <w:t xml:space="preserve">          stats = statsReceiver,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softDelete: TweetStorageClient.SoftDelete =</w:t>
      </w:r>
    </w:p>
    <w:p>
      <w:pPr>
        <w:jc w:val="both"/>
      </w:pPr>
      <w:r>
        <w:t xml:space="preserve">    endpoint(</w:t>
      </w:r>
    </w:p>
    <w:p>
      <w:pPr>
        <w:jc w:val="both"/>
      </w:pPr>
      <w:r>
        <w:t xml:space="preserve">      "softDelete",</w:t>
      </w:r>
    </w:p>
    <w:p>
      <w:pPr>
        <w:jc w:val="both"/>
      </w:pPr>
      <w:r>
        <w:t xml:space="preserve">      SoftDeleteHandler(</w:t>
      </w:r>
    </w:p>
    <w:p>
      <w:pPr>
        <w:jc w:val="both"/>
      </w:pPr>
      <w:r>
        <w:t xml:space="preserve">        insert = localManhattanOperations.insert,</w:t>
      </w:r>
    </w:p>
    <w:p>
      <w:pPr>
        <w:jc w:val="both"/>
      </w:pPr>
      <w:r>
        <w:t xml:space="preserve">        scribe = scribe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bounceDelete: BounceDelete =</w:t>
      </w:r>
    </w:p>
    <w:p>
      <w:pPr>
        <w:jc w:val="both"/>
      </w:pPr>
      <w:r>
        <w:t xml:space="preserve">    endpoint(</w:t>
      </w:r>
    </w:p>
    <w:p>
      <w:pPr>
        <w:jc w:val="both"/>
      </w:pPr>
      <w:r>
        <w:t xml:space="preserve">      "bounceDelete",</w:t>
      </w:r>
    </w:p>
    <w:p>
      <w:pPr>
        <w:jc w:val="both"/>
      </w:pPr>
      <w:r>
        <w:t xml:space="preserve">      BounceDeleteHandler(</w:t>
      </w:r>
    </w:p>
    <w:p>
      <w:pPr>
        <w:jc w:val="both"/>
      </w:pPr>
      <w:r>
        <w:t xml:space="preserve">        insert = localManhattanOperations.insert,</w:t>
      </w:r>
    </w:p>
    <w:p>
      <w:pPr>
        <w:jc w:val="both"/>
      </w:pPr>
      <w:r>
        <w:t xml:space="preserve">        scribe = scribe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undelete: TweetStorageClient.Undelete =</w:t>
      </w:r>
    </w:p>
    <w:p>
      <w:pPr>
        <w:jc w:val="both"/>
      </w:pPr>
      <w:r>
        <w:t xml:space="preserve">    endpoint(</w:t>
      </w:r>
    </w:p>
    <w:p>
      <w:pPr>
        <w:jc w:val="both"/>
      </w:pPr>
      <w:r>
        <w:t xml:space="preserve">      "undelete",</w:t>
      </w:r>
    </w:p>
    <w:p>
      <w:pPr>
        <w:jc w:val="both"/>
      </w:pPr>
      <w:r>
        <w:t xml:space="preserve">      UndeleteHandler(</w:t>
      </w:r>
    </w:p>
    <w:p>
      <w:pPr>
        <w:jc w:val="both"/>
      </w:pPr>
      <w:r>
        <w:t xml:space="preserve">        read = localManhattanOperations.read,</w:t>
      </w:r>
    </w:p>
    <w:p>
      <w:pPr>
        <w:jc w:val="both"/>
      </w:pPr>
      <w:r>
        <w:t xml:space="preserve">        localInsert = localManhattanOperations.insert,</w:t>
      </w:r>
    </w:p>
    <w:p>
      <w:pPr>
        <w:jc w:val="both"/>
      </w:pPr>
      <w:r>
        <w:t xml:space="preserve">        remoteInsert = remoteManhattanOperations.insert,</w:t>
      </w:r>
    </w:p>
    <w:p>
      <w:pPr>
        <w:jc w:val="both"/>
      </w:pPr>
      <w:r>
        <w:t xml:space="preserve">        delete = localManhattanOperations.delete,</w:t>
      </w:r>
    </w:p>
    <w:p>
      <w:pPr>
        <w:jc w:val="both"/>
      </w:pPr>
      <w:r>
        <w:t xml:space="preserve">        undeleteWindowHours = config.undeleteWindowHours,</w:t>
      </w:r>
    </w:p>
    <w:p>
      <w:pPr>
        <w:jc w:val="both"/>
      </w:pPr>
      <w:r>
        <w:t xml:space="preserve">        stats =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getDeletedTweets: TweetStorageClient.GetDeletedTweets =</w:t>
      </w:r>
    </w:p>
    <w:p>
      <w:pPr>
        <w:jc w:val="both"/>
      </w:pPr>
      <w:r>
        <w:t xml:space="preserve">    endpoint(</w:t>
      </w:r>
    </w:p>
    <w:p>
      <w:pPr>
        <w:jc w:val="both"/>
      </w:pPr>
      <w:r>
        <w:t xml:space="preserve">      "getDeletedTweets",</w:t>
      </w:r>
    </w:p>
    <w:p>
      <w:pPr>
        <w:jc w:val="both"/>
      </w:pPr>
      <w:r>
        <w:t xml:space="preserve">      GetDeletedTweetsHandler(</w:t>
      </w:r>
    </w:p>
    <w:p>
      <w:pPr>
        <w:jc w:val="both"/>
      </w:pPr>
      <w:r>
        <w:t xml:space="preserve">        read = localManhattanOperations.read,</w:t>
      </w:r>
    </w:p>
    <w:p>
      <w:pPr>
        <w:jc w:val="both"/>
      </w:pPr>
      <w:r>
        <w:t xml:space="preserve">        stats =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deleteAdditionalFields: TweetStorageClient.DeleteAdditionalFields =</w:t>
      </w:r>
    </w:p>
    <w:p>
      <w:pPr>
        <w:jc w:val="both"/>
      </w:pPr>
      <w:r>
        <w:t xml:space="preserve">    endpoint2(</w:t>
      </w:r>
    </w:p>
    <w:p>
      <w:pPr>
        <w:jc w:val="both"/>
      </w:pPr>
      <w:r>
        <w:t xml:space="preserve">      "deleteAdditionalFields",</w:t>
      </w:r>
    </w:p>
    <w:p>
      <w:pPr>
        <w:jc w:val="both"/>
      </w:pPr>
      <w:r>
        <w:t xml:space="preserve">      DeleteAdditionalFieldsHandler(</w:t>
      </w:r>
    </w:p>
    <w:p>
      <w:pPr>
        <w:jc w:val="both"/>
      </w:pPr>
      <w:r>
        <w:t xml:space="preserve">        delete = localManhattanOperations.delete,</w:t>
      </w:r>
    </w:p>
    <w:p>
      <w:pPr>
        <w:jc w:val="both"/>
      </w:pPr>
      <w:r>
        <w:t xml:space="preserve">        stats = statsReceiver,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scrub: TweetStorageClient.Scrub =</w:t>
      </w:r>
    </w:p>
    <w:p>
      <w:pPr>
        <w:jc w:val="both"/>
      </w:pPr>
      <w:r>
        <w:t xml:space="preserve">    endpoint2(</w:t>
      </w:r>
    </w:p>
    <w:p>
      <w:pPr>
        <w:jc w:val="both"/>
      </w:pPr>
      <w:r>
        <w:t xml:space="preserve">      "scrub",</w:t>
      </w:r>
    </w:p>
    <w:p>
      <w:pPr>
        <w:jc w:val="both"/>
      </w:pPr>
      <w:r>
        <w:t xml:space="preserve">      ScrubHandler(</w:t>
      </w:r>
    </w:p>
    <w:p>
      <w:pPr>
        <w:jc w:val="both"/>
      </w:pPr>
      <w:r>
        <w:t xml:space="preserve">        insert = localManhattanOperations.insert,</w:t>
      </w:r>
    </w:p>
    <w:p>
      <w:pPr>
        <w:jc w:val="both"/>
      </w:pPr>
      <w:r>
        <w:t xml:space="preserve">        delete = localManhattanOperations.delete,</w:t>
      </w:r>
    </w:p>
    <w:p>
      <w:pPr>
        <w:jc w:val="both"/>
      </w:pPr>
      <w:r>
        <w:t xml:space="preserve">        scribe = scribe,</w:t>
      </w:r>
    </w:p>
    <w:p>
      <w:pPr>
        <w:jc w:val="both"/>
      </w:pPr>
      <w:r>
        <w:t xml:space="preserve">        stats = statsReceiver,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hardDeleteTweet: HardDeleteTweet =</w:t>
      </w:r>
    </w:p>
    <w:p>
      <w:pPr>
        <w:jc w:val="both"/>
      </w:pPr>
      <w:r>
        <w:t xml:space="preserve">    endpoint(</w:t>
      </w:r>
    </w:p>
    <w:p>
      <w:pPr>
        <w:jc w:val="both"/>
      </w:pPr>
      <w:r>
        <w:t xml:space="preserve">      "hardDeleteTweet",</w:t>
      </w:r>
    </w:p>
    <w:p>
      <w:pPr>
        <w:jc w:val="both"/>
      </w:pPr>
      <w:r>
        <w:t xml:space="preserve">      HardDeleteTweetHandler(</w:t>
      </w:r>
    </w:p>
    <w:p>
      <w:pPr>
        <w:jc w:val="both"/>
      </w:pPr>
      <w:r>
        <w:t xml:space="preserve">        read = localManhattanOperations.read,</w:t>
      </w:r>
    </w:p>
    <w:p>
      <w:pPr>
        <w:jc w:val="both"/>
      </w:pPr>
      <w:r>
        <w:t xml:space="preserve">        insert = localManhattanOperations.insert,</w:t>
      </w:r>
    </w:p>
    <w:p>
      <w:pPr>
        <w:jc w:val="both"/>
      </w:pPr>
      <w:r>
        <w:t xml:space="preserve">        delete = localManhattanOperations.delete,</w:t>
      </w:r>
    </w:p>
    <w:p>
      <w:pPr>
        <w:jc w:val="both"/>
      </w:pPr>
      <w:r>
        <w:t xml:space="preserve">        scribe = scribe,</w:t>
      </w:r>
    </w:p>
    <w:p>
      <w:pPr>
        <w:jc w:val="both"/>
      </w:pPr>
      <w:r>
        <w:t xml:space="preserve">        stats =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ping: TweetStorageClient.Ping =</w:t>
      </w:r>
    </w:p>
    <w:p>
      <w:pPr>
        <w:jc w:val="both"/>
      </w:pPr>
      <w:r>
        <w:t xml:space="preserve">    () =&gt;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.run(</w:t>
      </w:r>
    </w:p>
    <w:p>
      <w:pPr>
        <w:jc w:val="both"/>
      </w:pPr>
      <w:r>
        <w:t xml:space="preserve">          localMhEndpoint</w:t>
      </w:r>
    </w:p>
    <w:p>
      <w:pPr>
        <w:jc w:val="both"/>
      </w:pPr>
      <w:r>
        <w:t xml:space="preserve">            .get(</w:t>
      </w:r>
    </w:p>
    <w:p>
      <w:pPr>
        <w:jc w:val="both"/>
      </w:pPr>
      <w:r>
        <w:t xml:space="preserve">              ManhattanOperations.KeyDescriptor</w:t>
      </w:r>
    </w:p>
    <w:p>
      <w:pPr>
        <w:jc w:val="both"/>
      </w:pPr>
      <w:r>
        <w:t xml:space="preserve">                .withDataset(Config.Dataset)</w:t>
      </w:r>
    </w:p>
    <w:p>
      <w:pPr>
        <w:jc w:val="both"/>
      </w:pPr>
      <w:r>
        <w:t xml:space="preserve">                .withPkey(Random.nextLong().abs)</w:t>
      </w:r>
    </w:p>
    <w:p>
      <w:pPr>
        <w:jc w:val="both"/>
      </w:pPr>
      <w:r>
        <w:t xml:space="preserve">                .withLkey(TweetKey.LKey.CoreFieldsKey), // could be any lkey</w:t>
      </w:r>
    </w:p>
    <w:p>
      <w:pPr>
        <w:jc w:val="both"/>
      </w:pPr>
      <w:r>
        <w:t xml:space="preserve">              ValueDescriptor(BufInjection)</w:t>
      </w:r>
    </w:p>
    <w:p>
      <w:pPr>
        <w:jc w:val="both"/>
      </w:pPr>
      <w:r>
        <w:t xml:space="preserve">            ).unit</w:t>
      </w:r>
    </w:p>
    <w:p>
      <w:pPr>
        <w:jc w:val="both"/>
      </w:pPr>
      <w:r>
        <w:t xml:space="preserve">  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