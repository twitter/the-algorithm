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com.twitter.stitch.StitchSeqGroup</w:t>
      </w:r>
    </w:p>
    <w:p>
      <w:pPr>
        <w:jc w:val="both"/>
      </w:pPr>
      <w:r>
        <w:t>import com.twitter.tweetypie.storage.TweetStorageClient.GetStoredTweet</w:t>
      </w:r>
    </w:p>
    <w:p>
      <w:pPr>
        <w:jc w:val="both"/>
      </w:pPr>
      <w:r>
        <w:t>import com.twitter.tweetypie.storage.TweetStorageClient.GetStoredTweet.Error</w:t>
      </w:r>
    </w:p>
    <w:p>
      <w:pPr>
        <w:jc w:val="both"/>
      </w:pPr>
      <w:r>
        <w:t>import com.twitter.tweetypie.storage.TweetStorageClient.GetStoredTweet.Response._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GetStoredTweetHandler {</w:t>
      </w:r>
    </w:p>
    <w:p>
      <w:pPr>
        <w:jc w:val="both"/>
      </w:pPr>
      <w:r>
        <w:t xml:space="preserve">  private[this] object DeletedState {</w:t>
      </w:r>
    </w:p>
    <w:p>
      <w:pPr>
        <w:jc w:val="both"/>
      </w:pPr>
      <w:r>
        <w:t xml:space="preserve">    def unapply(stateRecord: Option[TweetStateRecord]): Option[TweetStateRecord] =</w:t>
      </w:r>
    </w:p>
    <w:p>
      <w:pPr>
        <w:jc w:val="both"/>
      </w:pPr>
      <w:r>
        <w:t xml:space="preserve">      stateRecord match {</w:t>
      </w:r>
    </w:p>
    <w:p>
      <w:pPr>
        <w:jc w:val="both"/>
      </w:pPr>
      <w:r>
        <w:t xml:space="preserve">        case state @ (Some(_: TweetStateRecord.SoftDeleted) | Some(</w:t>
      </w:r>
    </w:p>
    <w:p>
      <w:pPr>
        <w:jc w:val="both"/>
      </w:pPr>
      <w:r>
        <w:t xml:space="preserve">              _: TweetStateRecord.HardDeleted) | Some(_: TweetStateRecord.BounceDeleted)) =&gt;</w:t>
      </w:r>
    </w:p>
    <w:p>
      <w:pPr>
        <w:jc w:val="both"/>
      </w:pPr>
      <w:r>
        <w:t xml:space="preserve">          state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deletedAtMs(stateRecord: Option[TweetStateRecord]): Option[Long] =</w:t>
      </w:r>
    </w:p>
    <w:p>
      <w:pPr>
        <w:jc w:val="both"/>
      </w:pPr>
      <w:r>
        <w:t xml:space="preserve">    stateRecord match {</w:t>
      </w:r>
    </w:p>
    <w:p>
      <w:pPr>
        <w:jc w:val="both"/>
      </w:pPr>
      <w:r>
        <w:t xml:space="preserve">      case Some(d: TweetStateRecord.SoftDeleted) =&gt; Some(d.createdAt)</w:t>
      </w:r>
    </w:p>
    <w:p>
      <w:pPr>
        <w:jc w:val="both"/>
      </w:pPr>
      <w:r>
        <w:t xml:space="preserve">      case Some(d: TweetStateRecord.BounceDeleted) =&gt; Some(d.createdAt)</w:t>
      </w:r>
    </w:p>
    <w:p>
      <w:pPr>
        <w:jc w:val="both"/>
      </w:pPr>
      <w:r>
        <w:t xml:space="preserve">      case Some(d: TweetStateRecord.HardDeleted) =&gt; Some(d.deletedAt)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tweetResponseFromRecords(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mhRecords: Seq[TweetManhattanRecord],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GetStoredTweet.Response = {</w:t>
      </w:r>
    </w:p>
    <w:p>
      <w:pPr>
        <w:jc w:val="both"/>
      </w:pPr>
      <w:r>
        <w:t xml:space="preserve">    val errs =</w:t>
      </w:r>
    </w:p>
    <w:p>
      <w:pPr>
        <w:jc w:val="both"/>
      </w:pPr>
      <w:r>
        <w:t xml:space="preserve">      mutable.Buffer[Error]()</w:t>
      </w:r>
    </w:p>
    <w:p>
      <w:pPr>
        <w:jc w:val="both"/>
      </w:pPr>
      <w:r/>
    </w:p>
    <w:p>
      <w:pPr>
        <w:jc w:val="both"/>
      </w:pPr>
      <w:r>
        <w:t xml:space="preserve">    val hasStoredTweetFields: Boolean = mhRecords.exists {</w:t>
      </w:r>
    </w:p>
    <w:p>
      <w:pPr>
        <w:jc w:val="both"/>
      </w:pPr>
      <w:r>
        <w:t xml:space="preserve">      case TweetManhattanRecord(TweetKey(_, _: TweetKey.LKey.FieldKey), _)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storedTweet = if (hasStoredTweetFields) {</w:t>
      </w:r>
    </w:p>
    <w:p>
      <w:pPr>
        <w:jc w:val="both"/>
      </w:pPr>
      <w:r>
        <w:t xml:space="preserve">      Try(buildStoredTweet(tweetId, mhRecords, includeScrubbed = true))</w:t>
      </w:r>
    </w:p>
    <w:p>
      <w:pPr>
        <w:jc w:val="both"/>
      </w:pPr>
      <w:r>
        <w:t xml:space="preserve">        .onFailure(_ =&gt; errs.append(Error.TweetIsCorrupt))</w:t>
      </w:r>
    </w:p>
    <w:p>
      <w:pPr>
        <w:jc w:val="both"/>
      </w:pPr>
      <w:r>
        <w:t xml:space="preserve">        .toOption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scrubbedFields: Set[FieldId] = extractScrubbedFields(mhRecords)</w:t>
      </w:r>
    </w:p>
    <w:p>
      <w:pPr>
        <w:jc w:val="both"/>
      </w:pPr>
      <w:r>
        <w:t xml:space="preserve">    val tweet: Option[Tweet] = storedTweet.map(StorageConversions.fromStoredTweetAllowInvalid)</w:t>
      </w:r>
    </w:p>
    <w:p>
      <w:pPr>
        <w:jc w:val="both"/>
      </w:pPr>
      <w:r>
        <w:t xml:space="preserve">    val stateRecords: Seq[TweetStateRecord] = TweetStateRecord.fromTweetMhRecords(mhRecords)</w:t>
      </w:r>
    </w:p>
    <w:p>
      <w:pPr>
        <w:jc w:val="both"/>
      </w:pPr>
      <w:r>
        <w:t xml:space="preserve">    val tweetState: Option[TweetStateRecord] = TweetStateRecord.mostRecent(mhRecords)</w:t>
      </w:r>
    </w:p>
    <w:p>
      <w:pPr>
        <w:jc w:val="both"/>
      </w:pPr>
      <w:r/>
    </w:p>
    <w:p>
      <w:pPr>
        <w:jc w:val="both"/>
      </w:pPr>
      <w:r>
        <w:t xml:space="preserve">    storedTweet.foreach { storedTweet =&gt;</w:t>
      </w:r>
    </w:p>
    <w:p>
      <w:pPr>
        <w:jc w:val="both"/>
      </w:pPr>
      <w:r>
        <w:t xml:space="preserve">      val storedExpectedFields = storedTweet.getFieldBlobs(expectedFields)</w:t>
      </w:r>
    </w:p>
    <w:p>
      <w:pPr>
        <w:jc w:val="both"/>
      </w:pPr>
      <w:r>
        <w:t xml:space="preserve">      val missingExpectedFields = expectedFields.filterNot(storedExpectedFields.contains)</w:t>
      </w:r>
    </w:p>
    <w:p>
      <w:pPr>
        <w:jc w:val="both"/>
      </w:pPr>
      <w:r>
        <w:t xml:space="preserve">      if (missingExpectedFields.nonEmpty || !isValid(storedTweet)) {</w:t>
      </w:r>
    </w:p>
    <w:p>
      <w:pPr>
        <w:jc w:val="both"/>
      </w:pPr>
      <w:r>
        <w:t xml:space="preserve">        errs.append(Error.TweetFieldsMissingOrInvalid)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invalidScrubbedFields = storedTweet.getFieldBlobs(scrubbedFields).keys</w:t>
      </w:r>
    </w:p>
    <w:p>
      <w:pPr>
        <w:jc w:val="both"/>
      </w:pPr>
      <w:r>
        <w:t xml:space="preserve">      if (invalidScrubbedFields.nonEmpty) {</w:t>
      </w:r>
    </w:p>
    <w:p>
      <w:pPr>
        <w:jc w:val="both"/>
      </w:pPr>
      <w:r>
        <w:t xml:space="preserve">        errs.append(Error.ScrubbedFieldsPresent)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(deletedAtMs(tweetState).exists(_ &lt; Time.now.inMilliseconds - 14.days.inMilliseconds)) {</w:t>
      </w:r>
    </w:p>
    <w:p>
      <w:pPr>
        <w:jc w:val="both"/>
      </w:pPr>
      <w:r>
        <w:t xml:space="preserve">        errs.append(Error.TweetShouldBeHardDeleted)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err = Option(errs.toList).filter(_.nonEmpty)</w:t>
      </w:r>
    </w:p>
    <w:p>
      <w:pPr>
        <w:jc w:val="both"/>
      </w:pPr>
      <w:r/>
    </w:p>
    <w:p>
      <w:pPr>
        <w:jc w:val="both"/>
      </w:pPr>
      <w:r>
        <w:t xml:space="preserve">    (tweet, tweetState, err) match {</w:t>
      </w:r>
    </w:p>
    <w:p>
      <w:pPr>
        <w:jc w:val="both"/>
      </w:pPr>
      <w:r>
        <w:t xml:space="preserve">      case (None, None, None) =&gt;</w:t>
      </w:r>
    </w:p>
    <w:p>
      <w:pPr>
        <w:jc w:val="both"/>
      </w:pPr>
      <w:r>
        <w:t xml:space="preserve">        statsReceiver.counter("not_found").incr()</w:t>
      </w:r>
    </w:p>
    <w:p>
      <w:pPr>
        <w:jc w:val="both"/>
      </w:pPr>
      <w:r>
        <w:t xml:space="preserve">        NotFound(tweetId)</w:t>
      </w:r>
    </w:p>
    <w:p>
      <w:pPr>
        <w:jc w:val="both"/>
      </w:pPr>
      <w:r/>
    </w:p>
    <w:p>
      <w:pPr>
        <w:jc w:val="both"/>
      </w:pPr>
      <w:r>
        <w:t xml:space="preserve">      case (None, Some(tweetState: TweetStateRecord.HardDeleted), None) =&gt;</w:t>
      </w:r>
    </w:p>
    <w:p>
      <w:pPr>
        <w:jc w:val="both"/>
      </w:pPr>
      <w:r>
        <w:t xml:space="preserve">        statsReceiver.counter("hard_deleted").incr()</w:t>
      </w:r>
    </w:p>
    <w:p>
      <w:pPr>
        <w:jc w:val="both"/>
      </w:pPr>
      <w:r>
        <w:t xml:space="preserve">        HardDeleted(tweetId, Some(tweetState), stateRecords, scrubbedFields)</w:t>
      </w:r>
    </w:p>
    <w:p>
      <w:pPr>
        <w:jc w:val="both"/>
      </w:pPr>
      <w:r/>
    </w:p>
    <w:p>
      <w:pPr>
        <w:jc w:val="both"/>
      </w:pPr>
      <w:r>
        <w:t xml:space="preserve">      case (None, _, Some(errs)) =&gt;</w:t>
      </w:r>
    </w:p>
    <w:p>
      <w:pPr>
        <w:jc w:val="both"/>
      </w:pPr>
      <w:r>
        <w:t xml:space="preserve">        statsReceiver.counter("failed").incr()</w:t>
      </w:r>
    </w:p>
    <w:p>
      <w:pPr>
        <w:jc w:val="both"/>
      </w:pPr>
      <w:r>
        <w:t xml:space="preserve">        Failed(tweetId, tweetState, stateRecords, scrubbedFields, errs)</w:t>
      </w:r>
    </w:p>
    <w:p>
      <w:pPr>
        <w:jc w:val="both"/>
      </w:pPr>
      <w:r/>
    </w:p>
    <w:p>
      <w:pPr>
        <w:jc w:val="both"/>
      </w:pPr>
      <w:r>
        <w:t xml:space="preserve">      case (Some(tweet), _, Some(errs)) =&gt;</w:t>
      </w:r>
    </w:p>
    <w:p>
      <w:pPr>
        <w:jc w:val="both"/>
      </w:pPr>
      <w:r>
        <w:t xml:space="preserve">        statsReceiver.counter("found_invalid").incr()</w:t>
      </w:r>
    </w:p>
    <w:p>
      <w:pPr>
        <w:jc w:val="both"/>
      </w:pPr>
      <w:r>
        <w:t xml:space="preserve">        FoundWithErrors(tweet, tweetState, stateRecords, scrubbedFields, errs)</w:t>
      </w:r>
    </w:p>
    <w:p>
      <w:pPr>
        <w:jc w:val="both"/>
      </w:pPr>
      <w:r/>
    </w:p>
    <w:p>
      <w:pPr>
        <w:jc w:val="both"/>
      </w:pPr>
      <w:r>
        <w:t xml:space="preserve">      case (Some(tweet), DeletedState(state), None) =&gt;</w:t>
      </w:r>
    </w:p>
    <w:p>
      <w:pPr>
        <w:jc w:val="both"/>
      </w:pPr>
      <w:r>
        <w:t xml:space="preserve">        statsReceiver.counter("deleted").incr()</w:t>
      </w:r>
    </w:p>
    <w:p>
      <w:pPr>
        <w:jc w:val="both"/>
      </w:pPr>
      <w:r>
        <w:t xml:space="preserve">        FoundDeleted(tweet, Some(state), stateRecords, scrubbedFields)</w:t>
      </w:r>
    </w:p>
    <w:p>
      <w:pPr>
        <w:jc w:val="both"/>
      </w:pPr>
      <w:r/>
    </w:p>
    <w:p>
      <w:pPr>
        <w:jc w:val="both"/>
      </w:pPr>
      <w:r>
        <w:t xml:space="preserve">      case (Some(tweet), _, None) =&gt;</w:t>
      </w:r>
    </w:p>
    <w:p>
      <w:pPr>
        <w:jc w:val="both"/>
      </w:pPr>
      <w:r>
        <w:t xml:space="preserve">        statsReceiver.counter("found").incr()</w:t>
      </w:r>
    </w:p>
    <w:p>
      <w:pPr>
        <w:jc w:val="both"/>
      </w:pPr>
      <w:r>
        <w:t xml:space="preserve">        Found(tweet, tweetState, stateRecords, scrubbedFields)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apply(read: ManhattanOperations.Read, statsReceiver: StatsReceiver): GetStoredTweet = {</w:t>
      </w:r>
    </w:p>
    <w:p>
      <w:pPr>
        <w:jc w:val="both"/>
      </w:pPr>
      <w:r/>
    </w:p>
    <w:p>
      <w:pPr>
        <w:jc w:val="both"/>
      </w:pPr>
      <w:r>
        <w:t xml:space="preserve">    object mhGroup extends StitchSeqGroup[TweetId, Seq[TweetManhattanRecord]] {</w:t>
      </w:r>
    </w:p>
    <w:p>
      <w:pPr>
        <w:jc w:val="both"/>
      </w:pPr>
      <w:r>
        <w:t xml:space="preserve">      override def run(tweetIds: Seq[TweetId]): Stitch[Seq[Seq[TweetManhattanRecord]]] = {</w:t>
      </w:r>
    </w:p>
    <w:p>
      <w:pPr>
        <w:jc w:val="both"/>
      </w:pPr>
      <w:r>
        <w:t xml:space="preserve">        Stats.addWidthStat("getStoredTweet", "tweetIds", tweetIds.size, statsReceiver)</w:t>
      </w:r>
    </w:p>
    <w:p>
      <w:pPr>
        <w:jc w:val="both"/>
      </w:pPr>
      <w:r>
        <w:t xml:space="preserve">        Stitch.traverse(tweetIds)(read(_))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tweetId =&gt;</w:t>
      </w:r>
    </w:p>
    <w:p>
      <w:pPr>
        <w:jc w:val="both"/>
      </w:pPr>
      <w:r>
        <w:t xml:space="preserve">      if (tweetId &lt;= 0) {</w:t>
      </w:r>
    </w:p>
    <w:p>
      <w:pPr>
        <w:jc w:val="both"/>
      </w:pPr>
      <w:r>
        <w:t xml:space="preserve">        Stitch.NotFound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.call(tweetId, mhGroup)</w:t>
      </w:r>
    </w:p>
    <w:p>
      <w:pPr>
        <w:jc w:val="both"/>
      </w:pPr>
      <w:r>
        <w:t xml:space="preserve">          .map(mhRecords =&gt;</w:t>
      </w:r>
    </w:p>
    <w:p>
      <w:pPr>
        <w:jc w:val="both"/>
      </w:pPr>
      <w:r>
        <w:t xml:space="preserve">            tweetResponseFromRecords(tweetId, mhRecords, statsReceiver.scope("getStoredTweet")))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