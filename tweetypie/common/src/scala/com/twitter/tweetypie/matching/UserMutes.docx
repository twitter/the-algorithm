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com.twitter.tweetypie.matching</w:t>
      </w:r>
    </w:p>
    <w:p>
      <w:pPr>
        <w:jc w:val="both"/>
      </w:pPr>
      <w:r/>
    </w:p>
    <w:p>
      <w:pPr>
        <w:jc w:val="both"/>
      </w:pPr>
      <w:r>
        <w:t>import com.twitter.common.text.pipeline.TwitterLanguageIdentifier</w:t>
      </w:r>
    </w:p>
    <w:p>
      <w:pPr>
        <w:jc w:val="both"/>
      </w:pPr>
      <w:r>
        <w:t>import com.twitter.common_internal.text.version.PenguinVersion</w:t>
      </w:r>
    </w:p>
    <w:p>
      <w:pPr>
        <w:jc w:val="both"/>
      </w:pPr>
      <w:r>
        <w:t>import java.util.Locale</w:t>
      </w:r>
    </w:p>
    <w:p>
      <w:pPr>
        <w:jc w:val="both"/>
      </w:pPr>
      <w:r>
        <w:t>import scala.collection.JavaConversions.asScalaBuffer</w:t>
      </w:r>
    </w:p>
    <w:p>
      <w:pPr>
        <w:jc w:val="both"/>
      </w:pPr>
      <w:r/>
    </w:p>
    <w:p>
      <w:pPr>
        <w:jc w:val="both"/>
      </w:pPr>
      <w:r>
        <w:t>object UserMutesBuilder {</w:t>
      </w:r>
    </w:p>
    <w:p>
      <w:pPr>
        <w:jc w:val="both"/>
      </w:pPr>
      <w:r>
        <w:t xml:space="preserve">  private[matching] val Default =</w:t>
      </w:r>
    </w:p>
    <w:p>
      <w:pPr>
        <w:jc w:val="both"/>
      </w:pPr>
      <w:r>
        <w:t xml:space="preserve">    new UserMutesBuilder(Tokenizer.DefaultPenguinVersion, None)</w:t>
      </w:r>
    </w:p>
    <w:p>
      <w:pPr>
        <w:jc w:val="both"/>
      </w:pPr>
      <w:r/>
    </w:p>
    <w:p>
      <w:pPr>
        <w:jc w:val="both"/>
      </w:pPr>
      <w:r>
        <w:t xml:space="preserve">  private val queryLangIdentifier =</w:t>
      </w:r>
    </w:p>
    <w:p>
      <w:pPr>
        <w:jc w:val="both"/>
      </w:pPr>
      <w:r>
        <w:t xml:space="preserve">    (new TwitterLanguageIdentifier.Builder).buildForQuery()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UserMutesBuilder private (penguinVersion: PenguinVersion, localeOpt: Option[Locale])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the specified Penguin version when tokenizing a keyword mute</w:t>
      </w:r>
    </w:p>
    <w:p>
      <w:pPr>
        <w:jc w:val="both"/>
      </w:pPr>
      <w:r>
        <w:t xml:space="preserve">   * string. In general, use the default version, unless you need to</w:t>
      </w:r>
    </w:p>
    <w:p>
      <w:pPr>
        <w:jc w:val="both"/>
      </w:pPr>
      <w:r>
        <w:t xml:space="preserve">   * specify a particular version for compatibility with another system</w:t>
      </w:r>
    </w:p>
    <w:p>
      <w:pPr>
        <w:jc w:val="both"/>
      </w:pPr>
      <w:r>
        <w:t xml:space="preserve">   * that is using that version.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withPenguinVersion(ver: PenguinVersion): UserMutesBuilder =</w:t>
      </w:r>
    </w:p>
    <w:p>
      <w:pPr>
        <w:jc w:val="both"/>
      </w:pPr>
      <w:r>
        <w:t xml:space="preserve">    if (ver == penguinVersion) this</w:t>
      </w:r>
    </w:p>
    <w:p>
      <w:pPr>
        <w:jc w:val="both"/>
      </w:pPr>
      <w:r>
        <w:t xml:space="preserve">    else new UserMutesBuilder(ver, localeOpt)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the specified locale when tokenizing a keyword mute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withLocale(locale: Locale): UserMutesBuilder =</w:t>
      </w:r>
    </w:p>
    <w:p>
      <w:pPr>
        <w:jc w:val="both"/>
      </w:pPr>
      <w:r>
        <w:t xml:space="preserve">    if (localeOpt.contains(locale)) this</w:t>
      </w:r>
    </w:p>
    <w:p>
      <w:pPr>
        <w:jc w:val="both"/>
      </w:pPr>
      <w:r>
        <w:t xml:space="preserve">    else new UserMutesBuilder(penguinVersion, Some(locale))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tokenizing a user mute list, detect the language of the</w:t>
      </w:r>
    </w:p>
    <w:p>
      <w:pPr>
        <w:jc w:val="both"/>
      </w:pPr>
      <w:r>
        <w:t xml:space="preserve">   * text. This is significantly more expensive than using a predefined</w:t>
      </w:r>
    </w:p>
    <w:p>
      <w:pPr>
        <w:jc w:val="both"/>
      </w:pPr>
      <w:r>
        <w:t xml:space="preserve">   * locale, but is appropriate when the locale is not yet known.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detectLocale(): UserMutesBuilder =</w:t>
      </w:r>
    </w:p>
    <w:p>
      <w:pPr>
        <w:jc w:val="both"/>
      </w:pPr>
      <w:r>
        <w:t xml:space="preserve">    if (localeOpt.isEmpty) this</w:t>
      </w:r>
    </w:p>
    <w:p>
      <w:pPr>
        <w:jc w:val="both"/>
      </w:pPr>
      <w:r>
        <w:t xml:space="preserve">    else new UserMutesBuilder(penguinVersion, localeOpt)</w:t>
      </w:r>
    </w:p>
    <w:p>
      <w:pPr>
        <w:jc w:val="both"/>
      </w:pPr>
      <w:r/>
    </w:p>
    <w:p>
      <w:pPr>
        <w:jc w:val="both"/>
      </w:pPr>
      <w:r>
        <w:t xml:space="preserve">  private[this] lazy val tokenizer =</w:t>
      </w:r>
    </w:p>
    <w:p>
      <w:pPr>
        <w:jc w:val="both"/>
      </w:pPr>
      <w:r>
        <w:t xml:space="preserve">    localeOpt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No locale was specified, so use a Tokenizer that performs</w:t>
      </w:r>
    </w:p>
    <w:p>
      <w:pPr>
        <w:jc w:val="both"/>
      </w:pPr>
      <w:r>
        <w:t xml:space="preserve">        // language detection before tokenizing.</w:t>
      </w:r>
    </w:p>
    <w:p>
      <w:pPr>
        <w:jc w:val="both"/>
      </w:pPr>
      <w:r>
        <w:t xml:space="preserve">        new Tokenizer {</w:t>
      </w:r>
    </w:p>
    <w:p>
      <w:pPr>
        <w:jc w:val="both"/>
      </w:pPr>
      <w:r>
        <w:t xml:space="preserve">          override def tokenize(text: String): TokenSequence = {</w:t>
      </w:r>
    </w:p>
    <w:p>
      <w:pPr>
        <w:jc w:val="both"/>
      </w:pPr>
      <w:r>
        <w:t xml:space="preserve">            val locale = UserMutesBuilder.queryLangIdentifier.identify(text).getLocale</w:t>
      </w:r>
    </w:p>
    <w:p>
      <w:pPr>
        <w:jc w:val="both"/>
      </w:pPr>
      <w:r>
        <w:t xml:space="preserve">            Tokenizer.get(locale, penguinVersion).tokenize(text)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Some(locale) =&gt;</w:t>
      </w:r>
    </w:p>
    <w:p>
      <w:pPr>
        <w:jc w:val="both"/>
      </w:pPr>
      <w:r>
        <w:t xml:space="preserve">        Tokenizer.get(locale, penguinVersion)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list of the user's raw keyword mutes, return a preprocessed</w:t>
      </w:r>
    </w:p>
    <w:p>
      <w:pPr>
        <w:jc w:val="both"/>
      </w:pPr>
      <w:r>
        <w:t xml:space="preserve">   * set of mutes suitable for matching against tweet text. If the input</w:t>
      </w:r>
    </w:p>
    <w:p>
      <w:pPr>
        <w:jc w:val="both"/>
      </w:pPr>
      <w:r>
        <w:t xml:space="preserve">   * contains any phrases that fail validation, then they will be</w:t>
      </w:r>
    </w:p>
    <w:p>
      <w:pPr>
        <w:jc w:val="both"/>
      </w:pPr>
      <w:r>
        <w:t xml:space="preserve">   * dropped.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build(rawInput: Seq[String]): UserMutes =</w:t>
      </w:r>
    </w:p>
    <w:p>
      <w:pPr>
        <w:jc w:val="both"/>
      </w:pPr>
      <w:r>
        <w:t xml:space="preserve">    UserMutes(rawInput.flatMap(validate(_).right.toOption))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Java-friendly API for processing a user's list of raw keyword mutes</w:t>
      </w:r>
    </w:p>
    <w:p>
      <w:pPr>
        <w:jc w:val="both"/>
      </w:pPr>
      <w:r>
        <w:t xml:space="preserve">   * into a preprocessed form suitable for matching against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fromJavaList(rawInput: java.util.List[String]): UserMutes =</w:t>
      </w:r>
    </w:p>
    <w:p>
      <w:pPr>
        <w:jc w:val="both"/>
      </w:pPr>
      <w:r>
        <w:t xml:space="preserve">    build(asScalaBuffer(rawInput).toSeq)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 the raw user input muted phrase. Currently, the only</w:t>
      </w:r>
    </w:p>
    <w:p>
      <w:pPr>
        <w:jc w:val="both"/>
      </w:pPr>
      <w:r>
        <w:t xml:space="preserve">   * inputs that are not valid for keyword muting are those inputs that</w:t>
      </w:r>
    </w:p>
    <w:p>
      <w:pPr>
        <w:jc w:val="both"/>
      </w:pPr>
      <w:r>
        <w:t xml:space="preserve">   * do not contain any keywords, because those inputs would match all</w:t>
      </w:r>
    </w:p>
    <w:p>
      <w:pPr>
        <w:jc w:val="both"/>
      </w:pPr>
      <w:r>
        <w:t xml:space="preserve">   *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validate(mutedPhrase: String): Either[UserMutes.ValidationError, TokenSequence] = {</w:t>
      </w:r>
    </w:p>
    <w:p>
      <w:pPr>
        <w:jc w:val="both"/>
      </w:pPr>
      <w:r>
        <w:t xml:space="preserve">    val keywords = tokenizer.tokenize(mutedPhrase)</w:t>
      </w:r>
    </w:p>
    <w:p>
      <w:pPr>
        <w:jc w:val="both"/>
      </w:pPr>
      <w:r>
        <w:t xml:space="preserve">    if (keywords.isEmpty) UserMutes.EmptyPhraseError else Right(keywords)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UserMutes {</w:t>
      </w:r>
    </w:p>
    <w:p>
      <w:pPr>
        <w:jc w:val="both"/>
      </w:pPr>
      <w:r>
        <w:t xml:space="preserve">  sealed trait ValidationError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phrase's tokenization did not produce any tokens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EmptyPhrase extends ValidationError</w:t>
      </w:r>
    </w:p>
    <w:p>
      <w:pPr>
        <w:jc w:val="both"/>
      </w:pPr>
      <w:r/>
    </w:p>
    <w:p>
      <w:pPr>
        <w:jc w:val="both"/>
      </w:pPr>
      <w:r>
        <w:t xml:space="preserve">  private[matching] val EmptyPhraseError = Left(EmptyPhrase)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[[UserMutesBuilder]] that uses the default Penguin version and</w:t>
      </w:r>
    </w:p>
    <w:p>
      <w:pPr>
        <w:jc w:val="both"/>
      </w:pPr>
      <w:r>
        <w:t xml:space="preserve">   * performs language identification to choose a locale.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builder(): UserMutesBuilder = UserMutesBuilder.Default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user's muted keyword list, preprocessed into token sequences.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UserMutes private[matching] (toSeq: Seq[TokenSequence])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any of the users' muted keyword sequences occur within the</w:t>
      </w:r>
    </w:p>
    <w:p>
      <w:pPr>
        <w:jc w:val="both"/>
      </w:pPr>
      <w:r>
        <w:t xml:space="preserve">   * supplied text?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matches(text: TokenSequence): Boolean =</w:t>
      </w:r>
    </w:p>
    <w:p>
      <w:pPr>
        <w:jc w:val="both"/>
      </w:pPr>
      <w:r>
        <w:t xml:space="preserve">    toSeq.exists(text.containsKeywordSequence)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all positions of matching muted keyword from the user's</w:t>
      </w:r>
    </w:p>
    <w:p>
      <w:pPr>
        <w:jc w:val="both"/>
      </w:pPr>
      <w:r>
        <w:t xml:space="preserve">   * muted keyword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find(text: TokenSequence): Seq[Int] =</w:t>
      </w:r>
    </w:p>
    <w:p>
      <w:pPr>
        <w:jc w:val="both"/>
      </w:pPr>
      <w:r>
        <w:t xml:space="preserve">    toSeq.zipWithIndex.collect {</w:t>
      </w:r>
    </w:p>
    <w:p>
      <w:pPr>
        <w:jc w:val="both"/>
      </w:pPr>
      <w:r>
        <w:t xml:space="preserve">      case (token, index) if text.containsKeywordSequence(token) =&gt; index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isEmpty: Boolean = toSeq.isEmpty</w:t>
      </w:r>
    </w:p>
    <w:p>
      <w:pPr>
        <w:jc w:val="both"/>
      </w:pPr>
      <w:r>
        <w:t xml:space="preserve">  def nonEmpty: Boolean = toSeq.nonEmpty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