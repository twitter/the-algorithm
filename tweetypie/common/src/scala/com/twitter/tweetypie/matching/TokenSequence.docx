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com.twitter.tweetypie.matching</w:t>
      </w:r>
    </w:p>
    <w:p>
      <w:pPr>
        <w:jc w:val="both"/>
      </w:pPr>
      <w:r/>
    </w:p>
    <w:p>
      <w:pPr>
        <w:jc w:val="both"/>
      </w:pPr>
      <w:r>
        <w:t>object TokenSequence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Is `suffix` a suffix of `s`, starting at `offset` in `s`?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hasSuffixAt(s: CharSequence, suffix: CharSequence, offset: Int): Boolean =</w:t>
      </w:r>
    </w:p>
    <w:p>
      <w:pPr>
        <w:jc w:val="both"/>
      </w:pPr>
      <w:r>
        <w:t xml:space="preserve">    if (offset == 0 &amp;&amp; (s.eq(suffix) || s == suffix)) {</w:t>
      </w:r>
    </w:p>
    <w:p>
      <w:pPr>
        <w:jc w:val="both"/>
      </w:pPr>
      <w:r>
        <w:t xml:space="preserve">      true</w:t>
      </w:r>
    </w:p>
    <w:p>
      <w:pPr>
        <w:jc w:val="both"/>
      </w:pPr>
      <w:r>
        <w:t xml:space="preserve">    } else if (suffix.length != (s.length - offset)) {</w:t>
      </w:r>
    </w:p>
    <w:p>
      <w:pPr>
        <w:jc w:val="both"/>
      </w:pPr>
      <w:r>
        <w:t xml:space="preserve">      false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@annotation.tailrec</w:t>
      </w:r>
    </w:p>
    <w:p>
      <w:pPr>
        <w:jc w:val="both"/>
      </w:pPr>
      <w:r>
        <w:t xml:space="preserve">      def go(i: Int): Boolean =</w:t>
      </w:r>
    </w:p>
    <w:p>
      <w:pPr>
        <w:jc w:val="both"/>
      </w:pPr>
      <w:r>
        <w:t xml:space="preserve">        if (i == suffix.length) true</w:t>
      </w:r>
    </w:p>
    <w:p>
      <w:pPr>
        <w:jc w:val="both"/>
      </w:pPr>
      <w:r>
        <w:t xml:space="preserve">        else if (suffix.charAt(i) == s.charAt(offset + i)) go(i + 1)</w:t>
      </w:r>
    </w:p>
    <w:p>
      <w:pPr>
        <w:jc w:val="both"/>
      </w:pPr>
      <w:r>
        <w:t xml:space="preserve">        else false</w:t>
      </w:r>
    </w:p>
    <w:p>
      <w:pPr>
        <w:jc w:val="both"/>
      </w:pPr>
      <w:r/>
    </w:p>
    <w:p>
      <w:pPr>
        <w:jc w:val="both"/>
      </w:pPr>
      <w:r>
        <w:t xml:space="preserve">      go(0)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Do two [[CharSequence]]s contain the same characters?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[[CharSequence]] equality is not sufficient because</w:t>
      </w:r>
    </w:p>
    <w:p>
      <w:pPr>
        <w:jc w:val="both"/>
      </w:pPr>
      <w:r>
        <w:t xml:space="preserve">   * [[CharSequence]]s of different types may not consider other</w:t>
      </w:r>
    </w:p>
    <w:p>
      <w:pPr>
        <w:jc w:val="both"/>
      </w:pPr>
      <w:r>
        <w:t xml:space="preserve">   * [[CharSequence]]s containing the same characters equivalent.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sameCharacters(s1: CharSequence, s2: CharSequence): Boolean =</w:t>
      </w:r>
    </w:p>
    <w:p>
      <w:pPr>
        <w:jc w:val="both"/>
      </w:pPr>
      <w:r>
        <w:t xml:space="preserve">    hasSuffixAt(s1, s2, 0)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method implements the product definition of a token matching a</w:t>
      </w:r>
    </w:p>
    <w:p>
      <w:pPr>
        <w:jc w:val="both"/>
      </w:pPr>
      <w:r>
        <w:t xml:space="preserve">   * keyword. That definition is: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- The token contains the same characters as the keyword.</w:t>
      </w:r>
    </w:p>
    <w:p>
      <w:pPr>
        <w:jc w:val="both"/>
      </w:pPr>
      <w:r>
        <w:t xml:space="preserve">   * - The token contains the same characters as the keyword after</w:t>
      </w:r>
    </w:p>
    <w:p>
      <w:pPr>
        <w:jc w:val="both"/>
      </w:pPr>
      <w:r>
        <w:t xml:space="preserve">   *   dropping a leading '#' or '@' from the token.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intention is that a keyword matches an identical hashtag, but</w:t>
      </w:r>
    </w:p>
    <w:p>
      <w:pPr>
        <w:jc w:val="both"/>
      </w:pPr>
      <w:r>
        <w:t xml:space="preserve">   * if the keyword itself is a hashtag, it only matches the hashtag</w:t>
      </w:r>
    </w:p>
    <w:p>
      <w:pPr>
        <w:jc w:val="both"/>
      </w:pPr>
      <w:r>
        <w:t xml:space="preserve">   * form.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tokenization process should rule out tokens or keywords that</w:t>
      </w:r>
    </w:p>
    <w:p>
      <w:pPr>
        <w:jc w:val="both"/>
      </w:pPr>
      <w:r>
        <w:t xml:space="preserve">   * start with multiple '#' characters, even though this implementation</w:t>
      </w:r>
    </w:p>
    <w:p>
      <w:pPr>
        <w:jc w:val="both"/>
      </w:pPr>
      <w:r>
        <w:t xml:space="preserve">   * allows for e.g. token "##a" to match "#a".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tokenMatches(token: CharSequence, keyword: CharSequence): Boolean =</w:t>
      </w:r>
    </w:p>
    <w:p>
      <w:pPr>
        <w:jc w:val="both"/>
      </w:pPr>
      <w:r>
        <w:t xml:space="preserve">    if (sameCharacters(token, keyword)) true</w:t>
      </w:r>
    </w:p>
    <w:p>
      <w:pPr>
        <w:jc w:val="both"/>
      </w:pPr>
      <w:r>
        <w:t xml:space="preserve">    else if (token.length == 0) false</w:t>
      </w:r>
    </w:p>
    <w:p>
      <w:pPr>
        <w:jc w:val="both"/>
      </w:pPr>
      <w:r>
        <w:t xml:space="preserve">    else {</w:t>
      </w:r>
    </w:p>
    <w:p>
      <w:pPr>
        <w:jc w:val="both"/>
      </w:pPr>
      <w:r>
        <w:t xml:space="preserve">      val tokenStart = token.charAt(0)</w:t>
      </w:r>
    </w:p>
    <w:p>
      <w:pPr>
        <w:jc w:val="both"/>
      </w:pPr>
      <w:r>
        <w:t xml:space="preserve">      (tokenStart == '#' || tokenStart == '@') &amp;&amp; hasSuffixAt(token, keyword, 1)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sequence of normalized tokens. The sequence depends on the locale</w:t>
      </w:r>
    </w:p>
    <w:p>
      <w:pPr>
        <w:jc w:val="both"/>
      </w:pPr>
      <w:r>
        <w:t xml:space="preserve"> * in which the text was parsed and the version of the penguin library</w:t>
      </w:r>
    </w:p>
    <w:p>
      <w:pPr>
        <w:jc w:val="both"/>
      </w:pPr>
      <w:r>
        <w:t xml:space="preserve"> * that was used at tokenization time.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TokenSequence private[matching] (toIndexedSeq: IndexedSeq[CharSequence]) {</w:t>
      </w:r>
    </w:p>
    <w:p>
      <w:pPr>
        <w:jc w:val="both"/>
      </w:pPr>
      <w:r>
        <w:t xml:space="preserve">  import TokenSequence.tokenMatches</w:t>
      </w:r>
    </w:p>
    <w:p>
      <w:pPr>
        <w:jc w:val="both"/>
      </w:pPr>
      <w:r/>
    </w:p>
    <w:p>
      <w:pPr>
        <w:jc w:val="both"/>
      </w:pPr>
      <w:r>
        <w:t xml:space="preserve">  private def apply(i: Int): CharSequence = toIndexedSeq(i)</w:t>
      </w:r>
    </w:p>
    <w:p>
      <w:pPr>
        <w:jc w:val="both"/>
      </w:pPr>
      <w:r/>
    </w:p>
    <w:p>
      <w:pPr>
        <w:jc w:val="both"/>
      </w:pPr>
      <w:r>
        <w:t xml:space="preserve">  def isEmpty: Boolean = toIndexedSeq.isEmpty</w:t>
      </w:r>
    </w:p>
    <w:p>
      <w:pPr>
        <w:jc w:val="both"/>
      </w:pPr>
      <w:r>
        <w:t xml:space="preserve">  def nonEmpty: Boolean = toIndexedSeq.nonEmpty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Does the supplied sequence of keywords match a consecutive sequence</w:t>
      </w:r>
    </w:p>
    <w:p>
      <w:pPr>
        <w:jc w:val="both"/>
      </w:pPr>
      <w:r>
        <w:t xml:space="preserve">   * of tokens within this sequence?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containsKeywordSequence(keywords: TokenSequence): Boolean = {</w:t>
      </w:r>
    </w:p>
    <w:p>
      <w:pPr>
        <w:jc w:val="both"/>
      </w:pPr>
      <w:r>
        <w:t xml:space="preserve">    val finalIndex = toIndexedSeq.length - keywords.toIndexedSeq.length</w:t>
      </w:r>
    </w:p>
    <w:p>
      <w:pPr>
        <w:jc w:val="both"/>
      </w:pPr>
      <w:r/>
    </w:p>
    <w:p>
      <w:pPr>
        <w:jc w:val="both"/>
      </w:pPr>
      <w:r>
        <w:t xml:space="preserve">    @annotation.tailrec</w:t>
      </w:r>
    </w:p>
    <w:p>
      <w:pPr>
        <w:jc w:val="both"/>
      </w:pPr>
      <w:r>
        <w:t xml:space="preserve">    def matchesAt(offset: Int, i: Int): Boolean =</w:t>
      </w:r>
    </w:p>
    <w:p>
      <w:pPr>
        <w:jc w:val="both"/>
      </w:pPr>
      <w:r>
        <w:t xml:space="preserve">      if (i &gt;= keywords.toIndexedSeq.length) true</w:t>
      </w:r>
    </w:p>
    <w:p>
      <w:pPr>
        <w:jc w:val="both"/>
      </w:pPr>
      <w:r>
        <w:t xml:space="preserve">      else if (tokenMatches(this(i + offset), keywords(i))) matchesAt(offset, i + 1)</w:t>
      </w:r>
    </w:p>
    <w:p>
      <w:pPr>
        <w:jc w:val="both"/>
      </w:pPr>
      <w:r>
        <w:t xml:space="preserve">      else false</w:t>
      </w:r>
    </w:p>
    <w:p>
      <w:pPr>
        <w:jc w:val="both"/>
      </w:pPr>
      <w:r/>
    </w:p>
    <w:p>
      <w:pPr>
        <w:jc w:val="both"/>
      </w:pPr>
      <w:r>
        <w:t xml:space="preserve">    @annotation.tailrec</w:t>
      </w:r>
    </w:p>
    <w:p>
      <w:pPr>
        <w:jc w:val="both"/>
      </w:pPr>
      <w:r>
        <w:t xml:space="preserve">    def search(offset: Int): Boolean =</w:t>
      </w:r>
    </w:p>
    <w:p>
      <w:pPr>
        <w:jc w:val="both"/>
      </w:pPr>
      <w:r>
        <w:t xml:space="preserve">      if (offset &gt; finalIndex) false</w:t>
      </w:r>
    </w:p>
    <w:p>
      <w:pPr>
        <w:jc w:val="both"/>
      </w:pPr>
      <w:r>
        <w:t xml:space="preserve">      else if (matchesAt(offset, 0)) true</w:t>
      </w:r>
    </w:p>
    <w:p>
      <w:pPr>
        <w:jc w:val="both"/>
      </w:pPr>
      <w:r>
        <w:t xml:space="preserve">      else search(offset + 1)</w:t>
      </w:r>
    </w:p>
    <w:p>
      <w:pPr>
        <w:jc w:val="both"/>
      </w:pPr>
      <w:r/>
    </w:p>
    <w:p>
      <w:pPr>
        <w:jc w:val="both"/>
      </w:pPr>
      <w:r>
        <w:t xml:space="preserve">    search(0)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