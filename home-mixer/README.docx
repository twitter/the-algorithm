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Home Mixer</w:t>
      </w:r>
    </w:p>
    <w:p>
      <w:pPr>
        <w:jc w:val="both"/>
      </w:pPr>
      <w:r>
        <w:t>==========</w:t>
      </w:r>
    </w:p>
    <w:p>
      <w:pPr>
        <w:jc w:val="both"/>
      </w:pPr>
      <w:r/>
    </w:p>
    <w:p>
      <w:pPr>
        <w:jc w:val="both"/>
      </w:pPr>
      <w:r>
        <w:t>Home Mixer is the main service used to construct and serve Twitter's Home Timelines. It currently</w:t>
      </w:r>
    </w:p>
    <w:p>
      <w:pPr>
        <w:jc w:val="both"/>
      </w:pPr>
      <w:r>
        <w:t>powers:</w:t>
      </w:r>
    </w:p>
    <w:p>
      <w:pPr>
        <w:jc w:val="both"/>
      </w:pPr>
      <w:r>
        <w:t>- For you - best Tweets from people you follow + recommended out-of-network content</w:t>
      </w:r>
    </w:p>
    <w:p>
      <w:pPr>
        <w:jc w:val="both"/>
      </w:pPr>
      <w:r>
        <w:t>- Following - reverse chronological Tweets from people you follow</w:t>
      </w:r>
    </w:p>
    <w:p>
      <w:pPr>
        <w:jc w:val="both"/>
      </w:pPr>
      <w:r>
        <w:t>- Lists - reverse chronological Tweets from List members</w:t>
      </w:r>
    </w:p>
    <w:p>
      <w:pPr>
        <w:jc w:val="both"/>
      </w:pPr>
      <w:r/>
    </w:p>
    <w:p>
      <w:pPr>
        <w:jc w:val="both"/>
      </w:pPr>
      <w:r>
        <w:t>Home Mixer is built on Product Mixer, our custom Scala framework that facilitates building</w:t>
      </w:r>
    </w:p>
    <w:p>
      <w:pPr>
        <w:jc w:val="both"/>
      </w:pPr>
      <w:r>
        <w:t>feeds of content.</w:t>
      </w:r>
    </w:p>
    <w:p>
      <w:pPr>
        <w:jc w:val="both"/>
      </w:pPr>
      <w:r/>
    </w:p>
    <w:p>
      <w:pPr>
        <w:jc w:val="both"/>
      </w:pPr>
      <w:r>
        <w:t>## Overview</w:t>
      </w:r>
    </w:p>
    <w:p>
      <w:pPr>
        <w:jc w:val="both"/>
      </w:pPr>
      <w:r/>
    </w:p>
    <w:p>
      <w:pPr>
        <w:jc w:val="both"/>
      </w:pPr>
      <w:r>
        <w:t>The For You recommendation algorithm in Home Mixer involves the following stages:</w:t>
      </w:r>
    </w:p>
    <w:p>
      <w:pPr>
        <w:jc w:val="both"/>
      </w:pPr>
      <w:r/>
    </w:p>
    <w:p>
      <w:pPr>
        <w:jc w:val="both"/>
      </w:pPr>
      <w:r>
        <w:t>- Candidate Generation - fetch Tweets from various Candidate Sources. For example:</w:t>
      </w:r>
    </w:p>
    <w:p>
      <w:pPr>
        <w:jc w:val="both"/>
      </w:pPr>
      <w:r>
        <w:t xml:space="preserve">    - Earlybird Search Index</w:t>
      </w:r>
    </w:p>
    <w:p>
      <w:pPr>
        <w:jc w:val="both"/>
      </w:pPr>
      <w:r>
        <w:t xml:space="preserve">    - User Tweet Entity Graph</w:t>
      </w:r>
    </w:p>
    <w:p>
      <w:pPr>
        <w:jc w:val="both"/>
      </w:pPr>
      <w:r>
        <w:t xml:space="preserve">    - Cr Mixer</w:t>
      </w:r>
    </w:p>
    <w:p>
      <w:pPr>
        <w:jc w:val="both"/>
      </w:pPr>
      <w:r>
        <w:t xml:space="preserve">    - Follow Recommendations Service</w:t>
      </w:r>
    </w:p>
    <w:p>
      <w:pPr>
        <w:jc w:val="both"/>
      </w:pPr>
      <w:r>
        <w:t>- Feature Hydration</w:t>
      </w:r>
    </w:p>
    <w:p>
      <w:pPr>
        <w:jc w:val="both"/>
      </w:pPr>
      <w:r>
        <w:t xml:space="preserve">    - Fetch the ~6000 features needed for ranking</w:t>
      </w:r>
    </w:p>
    <w:p>
      <w:pPr>
        <w:jc w:val="both"/>
      </w:pPr>
      <w:r>
        <w:t>- Scoring and Ranking using ML model</w:t>
      </w:r>
    </w:p>
    <w:p>
      <w:pPr>
        <w:jc w:val="both"/>
      </w:pPr>
      <w:r>
        <w:t>- Filters and Heuristics. For example:</w:t>
      </w:r>
    </w:p>
    <w:p>
      <w:pPr>
        <w:jc w:val="both"/>
      </w:pPr>
      <w:r>
        <w:t xml:space="preserve">    - Author Diversity</w:t>
      </w:r>
    </w:p>
    <w:p>
      <w:pPr>
        <w:jc w:val="both"/>
      </w:pPr>
      <w:r>
        <w:t xml:space="preserve">    - Content Balance (In network vs Out of Network)</w:t>
      </w:r>
    </w:p>
    <w:p>
      <w:pPr>
        <w:jc w:val="both"/>
      </w:pPr>
      <w:r>
        <w:t xml:space="preserve">    - Feedback fatigue</w:t>
      </w:r>
    </w:p>
    <w:p>
      <w:pPr>
        <w:jc w:val="both"/>
      </w:pPr>
      <w:r>
        <w:t xml:space="preserve">    - Deduplication / previously seen Tweets removal</w:t>
      </w:r>
    </w:p>
    <w:p>
      <w:pPr>
        <w:jc w:val="both"/>
      </w:pPr>
      <w:r>
        <w:t xml:space="preserve">    - Visibility Filtering (blocked, muted authors/tweets, NSFW settings)</w:t>
      </w:r>
    </w:p>
    <w:p>
      <w:pPr>
        <w:jc w:val="both"/>
      </w:pPr>
      <w:r>
        <w:t>- Mixing - integrate Tweets with non-Tweet content</w:t>
      </w:r>
    </w:p>
    <w:p>
      <w:pPr>
        <w:jc w:val="both"/>
      </w:pPr>
      <w:r>
        <w:t xml:space="preserve">    - Ads</w:t>
      </w:r>
    </w:p>
    <w:p>
      <w:pPr>
        <w:jc w:val="both"/>
      </w:pPr>
      <w:r>
        <w:t xml:space="preserve">    - Who-to-follow modules</w:t>
      </w:r>
    </w:p>
    <w:p>
      <w:pPr>
        <w:jc w:val="both"/>
      </w:pPr>
      <w:r>
        <w:t xml:space="preserve">    - Prompts</w:t>
      </w:r>
    </w:p>
    <w:p>
      <w:pPr>
        <w:jc w:val="both"/>
      </w:pPr>
      <w:r>
        <w:t>- Product Features and Serving</w:t>
      </w:r>
    </w:p>
    <w:p>
      <w:pPr>
        <w:jc w:val="both"/>
      </w:pPr>
      <w:r>
        <w:t xml:space="preserve">    - Conversation Modules for replies</w:t>
      </w:r>
    </w:p>
    <w:p>
      <w:pPr>
        <w:jc w:val="both"/>
      </w:pPr>
      <w:r>
        <w:t xml:space="preserve">    - Social Context</w:t>
      </w:r>
    </w:p>
    <w:p>
      <w:pPr>
        <w:jc w:val="both"/>
      </w:pPr>
      <w:r>
        <w:t xml:space="preserve">    - Timeline Navigation</w:t>
      </w:r>
    </w:p>
    <w:p>
      <w:pPr>
        <w:jc w:val="both"/>
      </w:pPr>
      <w:r>
        <w:t xml:space="preserve">    - Edited Tweets</w:t>
      </w:r>
    </w:p>
    <w:p>
      <w:pPr>
        <w:jc w:val="both"/>
      </w:pPr>
      <w:r>
        <w:t xml:space="preserve">    - Feedback options</w:t>
      </w:r>
    </w:p>
    <w:p>
      <w:pPr>
        <w:jc w:val="both"/>
      </w:pPr>
      <w:r>
        <w:t xml:space="preserve">    - Pagination and cursoring</w:t>
      </w:r>
    </w:p>
    <w:p>
      <w:pPr>
        <w:jc w:val="both"/>
      </w:pPr>
      <w:r>
        <w:t xml:space="preserve">    - Observability and logging</w:t>
      </w:r>
    </w:p>
    <w:p>
      <w:pPr>
        <w:jc w:val="both"/>
      </w:pPr>
      <w:r>
        <w:t xml:space="preserve">    - Client instructions and content marshalling</w:t>
      </w:r>
    </w:p>
    <w:p>
      <w:pPr>
        <w:jc w:val="both"/>
      </w:pPr>
      <w:r/>
    </w:p>
    <w:p>
      <w:pPr>
        <w:jc w:val="both"/>
      </w:pPr>
      <w:r>
        <w:t>## Pipeline Structure</w:t>
      </w:r>
    </w:p>
    <w:p>
      <w:pPr>
        <w:jc w:val="both"/>
      </w:pPr>
      <w:r/>
    </w:p>
    <w:p>
      <w:pPr>
        <w:jc w:val="both"/>
      </w:pPr>
      <w:r>
        <w:t>### General</w:t>
      </w:r>
    </w:p>
    <w:p>
      <w:pPr>
        <w:jc w:val="both"/>
      </w:pPr>
      <w:r/>
    </w:p>
    <w:p>
      <w:pPr>
        <w:jc w:val="both"/>
      </w:pPr>
      <w:r>
        <w:t>Product Mixer services like Home Mixer are structured around Pipelines that split the execution</w:t>
      </w:r>
    </w:p>
    <w:p>
      <w:pPr>
        <w:jc w:val="both"/>
      </w:pPr>
      <w:r>
        <w:t>into transparent and structured steps.</w:t>
      </w:r>
    </w:p>
    <w:p>
      <w:pPr>
        <w:jc w:val="both"/>
      </w:pPr>
      <w:r/>
    </w:p>
    <w:p>
      <w:pPr>
        <w:jc w:val="both"/>
      </w:pPr>
      <w:r>
        <w:t>Requests first go to Product Pipelines, which are used to select which Mixer Pipeline or</w:t>
      </w:r>
    </w:p>
    <w:p>
      <w:pPr>
        <w:jc w:val="both"/>
      </w:pPr>
      <w:r>
        <w:t>Recommendation Pipeline to run for a given request. Each Mixer or Recommendation</w:t>
      </w:r>
    </w:p>
    <w:p>
      <w:pPr>
        <w:jc w:val="both"/>
      </w:pPr>
      <w:r>
        <w:t>Pipeline may run multiple Candidate Pipelines to fetch candidates to include in the response.</w:t>
      </w:r>
    </w:p>
    <w:p>
      <w:pPr>
        <w:jc w:val="both"/>
      </w:pPr>
      <w:r/>
    </w:p>
    <w:p>
      <w:pPr>
        <w:jc w:val="both"/>
      </w:pPr>
      <w:r>
        <w:t>Mixer Pipelines combine the results of multiple heterogeneous Candidate Pipelines together</w:t>
      </w:r>
    </w:p>
    <w:p>
      <w:pPr>
        <w:jc w:val="both"/>
      </w:pPr>
      <w:r>
        <w:t>(e.g. ads, tweets, users) while Recommendation Pipelines are used to score (via Scoring Pipelines)</w:t>
      </w:r>
    </w:p>
    <w:p>
      <w:pPr>
        <w:jc w:val="both"/>
      </w:pPr>
      <w:r>
        <w:t>and rank the results of homogenous Candidate Pipelines so that the top ranked ones can be returned.</w:t>
      </w:r>
    </w:p>
    <w:p>
      <w:pPr>
        <w:jc w:val="both"/>
      </w:pPr>
      <w:r>
        <w:t>These pipelines also marshall candidates into a domain object and then into a transport object</w:t>
      </w:r>
    </w:p>
    <w:p>
      <w:pPr>
        <w:jc w:val="both"/>
      </w:pPr>
      <w:r>
        <w:t>to return to the caller.</w:t>
      </w:r>
    </w:p>
    <w:p>
      <w:pPr>
        <w:jc w:val="both"/>
      </w:pPr>
      <w:r/>
    </w:p>
    <w:p>
      <w:pPr>
        <w:jc w:val="both"/>
      </w:pPr>
      <w:r>
        <w:t>Candidate Pipelines fetch candidates from underlying Candidate Sources and perform some basic</w:t>
      </w:r>
    </w:p>
    <w:p>
      <w:pPr>
        <w:jc w:val="both"/>
      </w:pPr>
      <w:r>
        <w:t>operations on the Candidates, such as filtering out unwanted candidates, applying decorations,</w:t>
      </w:r>
    </w:p>
    <w:p>
      <w:pPr>
        <w:jc w:val="both"/>
      </w:pPr>
      <w:r>
        <w:t>and hydrating features.</w:t>
      </w:r>
    </w:p>
    <w:p>
      <w:pPr>
        <w:jc w:val="both"/>
      </w:pPr>
      <w:r/>
    </w:p>
    <w:p>
      <w:pPr>
        <w:jc w:val="both"/>
      </w:pPr>
      <w:r>
        <w:t>The sections below describe the high level pipeline structure (non-exhaustive) for the main Home</w:t>
      </w:r>
    </w:p>
    <w:p>
      <w:pPr>
        <w:jc w:val="both"/>
      </w:pPr>
      <w:r>
        <w:t>Timeline tabs powered by Home Mixer.</w:t>
      </w:r>
    </w:p>
    <w:p>
      <w:pPr>
        <w:jc w:val="both"/>
      </w:pPr>
      <w:r/>
    </w:p>
    <w:p>
      <w:pPr>
        <w:jc w:val="both"/>
      </w:pPr>
      <w:r>
        <w:t>### For You</w:t>
      </w:r>
    </w:p>
    <w:p>
      <w:pPr>
        <w:jc w:val="both"/>
      </w:pPr>
      <w:r/>
    </w:p>
    <w:p>
      <w:pPr>
        <w:jc w:val="both"/>
      </w:pPr>
      <w:r>
        <w:t>- ForYouProductPipelineConfig</w:t>
      </w:r>
    </w:p>
    <w:p>
      <w:pPr>
        <w:jc w:val="both"/>
      </w:pPr>
      <w:r>
        <w:t xml:space="preserve">    - ForYouScoredTweetsMixerPipelineConfig (main orchestration layer - mixes Tweets with ads and users)</w:t>
      </w:r>
    </w:p>
    <w:p>
      <w:pPr>
        <w:jc w:val="both"/>
      </w:pPr>
      <w:r>
        <w:t xml:space="preserve">        - ForYouScoredTweetsCandidatePipelineConfig (fetch Tweets)</w:t>
      </w:r>
    </w:p>
    <w:p>
      <w:pPr>
        <w:jc w:val="both"/>
      </w:pPr>
      <w:r>
        <w:t xml:space="preserve">            - ScoredTweetsRecommendationPipelineConfig (main Tweet recommendation layer)</w:t>
      </w:r>
    </w:p>
    <w:p>
      <w:pPr>
        <w:jc w:val="both"/>
      </w:pPr>
      <w:r>
        <w:t xml:space="preserve">                - Fetch Tweet Candidates</w:t>
      </w:r>
    </w:p>
    <w:p>
      <w:pPr>
        <w:jc w:val="both"/>
      </w:pPr>
      <w:r>
        <w:t xml:space="preserve">                    - ScoredTweetsInNetworkCandidatePipelineConfig</w:t>
      </w:r>
    </w:p>
    <w:p>
      <w:pPr>
        <w:jc w:val="both"/>
      </w:pPr>
      <w:r>
        <w:t xml:space="preserve">                    - ScoredTweetsTweetMixerCandidatePipelineConfig</w:t>
      </w:r>
    </w:p>
    <w:p>
      <w:pPr>
        <w:jc w:val="both"/>
      </w:pPr>
      <w:r>
        <w:t xml:space="preserve">                    - ScoredTweetsUtegCandidatePipelineConfig</w:t>
      </w:r>
    </w:p>
    <w:p>
      <w:pPr>
        <w:jc w:val="both"/>
      </w:pPr>
      <w:r>
        <w:t xml:space="preserve">                    - ScoredTweetsFrsCandidatePipelineConfig</w:t>
      </w:r>
    </w:p>
    <w:p>
      <w:pPr>
        <w:jc w:val="both"/>
      </w:pPr>
      <w:r>
        <w:t xml:space="preserve">                - Feature Hydration and Scoring</w:t>
      </w:r>
    </w:p>
    <w:p>
      <w:pPr>
        <w:jc w:val="both"/>
      </w:pPr>
      <w:r>
        <w:t xml:space="preserve">                    - ScoredTweetsScoringPipelineConfig</w:t>
      </w:r>
    </w:p>
    <w:p>
      <w:pPr>
        <w:jc w:val="both"/>
      </w:pPr>
      <w:r>
        <w:t xml:space="preserve">        - ForYouConversationServiceCandidatePipelineConfig (backup reverse chron pipeline in case Scored Tweets fails)</w:t>
      </w:r>
    </w:p>
    <w:p>
      <w:pPr>
        <w:jc w:val="both"/>
      </w:pPr>
      <w:r>
        <w:t xml:space="preserve">        - ForYouAdsCandidatePipelineConfig (fetch ads)</w:t>
      </w:r>
    </w:p>
    <w:p>
      <w:pPr>
        <w:jc w:val="both"/>
      </w:pPr>
      <w:r>
        <w:t xml:space="preserve">        - ForYouWhoToFollowCandidatePipelineConfig (fetch users to recommend)</w:t>
      </w:r>
    </w:p>
    <w:p>
      <w:pPr>
        <w:jc w:val="both"/>
      </w:pPr>
      <w:r/>
    </w:p>
    <w:p>
      <w:pPr>
        <w:jc w:val="both"/>
      </w:pPr>
      <w:r>
        <w:t>### Following</w:t>
      </w:r>
    </w:p>
    <w:p>
      <w:pPr>
        <w:jc w:val="both"/>
      </w:pPr>
      <w:r/>
    </w:p>
    <w:p>
      <w:pPr>
        <w:jc w:val="both"/>
      </w:pPr>
      <w:r>
        <w:t>- FollowingProductPipelineConfig</w:t>
      </w:r>
    </w:p>
    <w:p>
      <w:pPr>
        <w:jc w:val="both"/>
      </w:pPr>
      <w:r>
        <w:t xml:space="preserve">    - FollowingMixerPipelineConfig</w:t>
      </w:r>
    </w:p>
    <w:p>
      <w:pPr>
        <w:jc w:val="both"/>
      </w:pPr>
      <w:r>
        <w:t xml:space="preserve">        - FollowingEarlybirdCandidatePipelineConfig (fetch tweets from Search Index)</w:t>
      </w:r>
    </w:p>
    <w:p>
      <w:pPr>
        <w:jc w:val="both"/>
      </w:pPr>
      <w:r>
        <w:t xml:space="preserve">        - ConversationServiceCandidatePipelineConfig (fetch ancestors for conversation modules)</w:t>
      </w:r>
    </w:p>
    <w:p>
      <w:pPr>
        <w:jc w:val="both"/>
      </w:pPr>
      <w:r>
        <w:t xml:space="preserve">        - FollowingAdsCandidatePipelineConfig (fetch ads)</w:t>
      </w:r>
    </w:p>
    <w:p>
      <w:pPr>
        <w:jc w:val="both"/>
      </w:pPr>
      <w:r>
        <w:t xml:space="preserve">        - FollowingWhoToFollowCandidatePipelineConfig (fetch users to recommend)</w:t>
      </w:r>
    </w:p>
    <w:p>
      <w:pPr>
        <w:jc w:val="both"/>
      </w:pPr>
      <w:r/>
    </w:p>
    <w:p>
      <w:pPr>
        <w:jc w:val="both"/>
      </w:pPr>
      <w:r>
        <w:t>### Lists</w:t>
      </w:r>
    </w:p>
    <w:p>
      <w:pPr>
        <w:jc w:val="both"/>
      </w:pPr>
      <w:r/>
    </w:p>
    <w:p>
      <w:pPr>
        <w:jc w:val="both"/>
      </w:pPr>
      <w:r>
        <w:t>- ListTweetsProductPipelineConfig</w:t>
      </w:r>
    </w:p>
    <w:p>
      <w:pPr>
        <w:jc w:val="both"/>
      </w:pPr>
      <w:r>
        <w:t xml:space="preserve">    - ListTweetsMixerPipelineConfig</w:t>
      </w:r>
    </w:p>
    <w:p>
      <w:pPr>
        <w:jc w:val="both"/>
      </w:pPr>
      <w:r>
        <w:t xml:space="preserve">        - ListTweetsTimelineServiceCandidatePipelineConfig (fetch tweets from timeline service)</w:t>
      </w:r>
    </w:p>
    <w:p>
      <w:pPr>
        <w:jc w:val="both"/>
      </w:pPr>
      <w:r>
        <w:t xml:space="preserve">        - ConversationServiceCandidatePipelineConfig (fetch ancestors for conversation modules)</w:t>
      </w:r>
    </w:p>
    <w:p>
      <w:pPr>
        <w:jc w:val="both"/>
      </w:pPr>
      <w:r>
        <w:t xml:space="preserve">        - ListTweetsAdsCandidatePipelineConfig (fetch ads)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