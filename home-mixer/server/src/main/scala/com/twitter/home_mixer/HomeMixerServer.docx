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com.twitter.finagle.Filter</w:t>
      </w:r>
    </w:p>
    <w:p>
      <w:pPr>
        <w:jc w:val="both"/>
      </w:pPr>
      <w:r>
        <w:t>import com.twitter.finatra.annotations.DarkTrafficFilterType</w:t>
      </w:r>
    </w:p>
    <w:p>
      <w:pPr>
        <w:jc w:val="both"/>
      </w:pPr>
      <w:r>
        <w:t>import com.twitter.finatra.http.HttpServer</w:t>
      </w:r>
    </w:p>
    <w:p>
      <w:pPr>
        <w:jc w:val="both"/>
      </w:pPr>
      <w:r>
        <w:t>import com.twitter.finatra.http.routing.HttpRouter</w:t>
      </w:r>
    </w:p>
    <w:p>
      <w:pPr>
        <w:jc w:val="both"/>
      </w:pPr>
      <w:r>
        <w:t>import com.twitter.finatra.mtls.http.{Mtls =&gt; HttpMtls}</w:t>
      </w:r>
    </w:p>
    <w:p>
      <w:pPr>
        <w:jc w:val="both"/>
      </w:pPr>
      <w:r>
        <w:t>import com.twitter.finatra.mtls.thriftmux.Mtls</w:t>
      </w:r>
    </w:p>
    <w:p>
      <w:pPr>
        <w:jc w:val="both"/>
      </w:pPr>
      <w:r>
        <w:t>import com.twitter.finatra.mtls.thriftmux.modules.MtlsThriftWebFormsModule</w:t>
      </w:r>
    </w:p>
    <w:p>
      <w:pPr>
        <w:jc w:val="both"/>
      </w:pPr>
      <w:r>
        <w:t>import com.twitter.finatra.thrift.ThriftServer</w:t>
      </w:r>
    </w:p>
    <w:p>
      <w:pPr>
        <w:jc w:val="both"/>
      </w:pPr>
      <w:r>
        <w:t>import com.twitter.finatra.thrift.filters._</w:t>
      </w:r>
    </w:p>
    <w:p>
      <w:pPr>
        <w:jc w:val="both"/>
      </w:pPr>
      <w:r>
        <w:t>import com.twitter.finatra.thrift.routing.ThriftRouter</w:t>
      </w:r>
    </w:p>
    <w:p>
      <w:pPr>
        <w:jc w:val="both"/>
      </w:pPr>
      <w:r>
        <w:t>import com.twitter.home_mixer.controller.HomeThriftController</w:t>
      </w:r>
    </w:p>
    <w:p>
      <w:pPr>
        <w:jc w:val="both"/>
      </w:pPr>
      <w:r>
        <w:t>import com.twitter.home_mixer.federated.HomeMixerColumn</w:t>
      </w:r>
    </w:p>
    <w:p>
      <w:pPr>
        <w:jc w:val="both"/>
      </w:pPr>
      <w:r>
        <w:t>import com.twitter.home_mixer.module._</w:t>
      </w:r>
    </w:p>
    <w:p>
      <w:pPr>
        <w:jc w:val="both"/>
      </w:pPr>
      <w:r>
        <w:t>import com.twitter.home_mixer.param.GlobalParamConfigModule</w:t>
      </w:r>
    </w:p>
    <w:p>
      <w:pPr>
        <w:jc w:val="both"/>
      </w:pPr>
      <w:r>
        <w:t>import com.twitter.home_mixer.product.HomeMixerProductModule</w:t>
      </w:r>
    </w:p>
    <w:p>
      <w:pPr>
        <w:jc w:val="both"/>
      </w:pPr>
      <w:r>
        <w:t>import com.twitter.home_mixer.{thriftscala =&gt; st}</w:t>
      </w:r>
    </w:p>
    <w:p>
      <w:pPr>
        <w:jc w:val="both"/>
      </w:pPr>
      <w:r>
        <w:t>import com.twitter.product_mixer.component_library.module.AccountRecommendationsMixerModule</w:t>
      </w:r>
    </w:p>
    <w:p>
      <w:pPr>
        <w:jc w:val="both"/>
      </w:pPr>
      <w:r>
        <w:t>import com.twitter.product_mixer.component_library.module.DarkTrafficFilterModule</w:t>
      </w:r>
    </w:p>
    <w:p>
      <w:pPr>
        <w:jc w:val="both"/>
      </w:pPr>
      <w:r>
        <w:t>import com.twitter.product_mixer.component_library.module.EarlybirdModule</w:t>
      </w:r>
    </w:p>
    <w:p>
      <w:pPr>
        <w:jc w:val="both"/>
      </w:pPr>
      <w:r>
        <w:t>import com.twitter.product_mixer.component_library.module.ExploreRankerClientModule</w:t>
      </w:r>
    </w:p>
    <w:p>
      <w:pPr>
        <w:jc w:val="both"/>
      </w:pPr>
      <w:r>
        <w:t>import com.twitter.product_mixer.component_library.module.GizmoduckClientModule</w:t>
      </w:r>
    </w:p>
    <w:p>
      <w:pPr>
        <w:jc w:val="both"/>
      </w:pPr>
      <w:r>
        <w:t>import com.twitter.product_mixer.component_library.module.OnboardingTaskServiceModule</w:t>
      </w:r>
    </w:p>
    <w:p>
      <w:pPr>
        <w:jc w:val="both"/>
      </w:pPr>
      <w:r>
        <w:t>import com.twitter.product_mixer.component_library.module.SocialGraphServiceModule</w:t>
      </w:r>
    </w:p>
    <w:p>
      <w:pPr>
        <w:jc w:val="both"/>
      </w:pPr>
      <w:r>
        <w:t>import com.twitter.product_mixer.component_library.module.TimelineRankerClientModule</w:t>
      </w:r>
    </w:p>
    <w:p>
      <w:pPr>
        <w:jc w:val="both"/>
      </w:pPr>
      <w:r>
        <w:t>import com.twitter.product_mixer.component_library.module.TimelineScorerClientModule</w:t>
      </w:r>
    </w:p>
    <w:p>
      <w:pPr>
        <w:jc w:val="both"/>
      </w:pPr>
      <w:r>
        <w:t>import com.twitter.product_mixer.component_library.module.TimelineServiceClientModule</w:t>
      </w:r>
    </w:p>
    <w:p>
      <w:pPr>
        <w:jc w:val="both"/>
      </w:pPr>
      <w:r>
        <w:t>import com.twitter.product_mixer.component_library.module.TweetImpressionStoreModule</w:t>
      </w:r>
    </w:p>
    <w:p>
      <w:pPr>
        <w:jc w:val="both"/>
      </w:pPr>
      <w:r>
        <w:t>import com.twitter.product_mixer.component_library.module.TweetMixerClientModule</w:t>
      </w:r>
    </w:p>
    <w:p>
      <w:pPr>
        <w:jc w:val="both"/>
      </w:pPr>
      <w:r>
        <w:t>import com.twitter.product_mixer.component_library.module.UserSessionStoreModule</w:t>
      </w:r>
    </w:p>
    <w:p>
      <w:pPr>
        <w:jc w:val="both"/>
      </w:pPr>
      <w:r>
        <w:t>import com.twitter.product_mixer.core.controllers.ProductMixerController</w:t>
      </w:r>
    </w:p>
    <w:p>
      <w:pPr>
        <w:jc w:val="both"/>
      </w:pPr>
      <w:r>
        <w:t>import com.twitter.product_mixer.core.module.LoggingThrowableExceptionMapper</w:t>
      </w:r>
    </w:p>
    <w:p>
      <w:pPr>
        <w:jc w:val="both"/>
      </w:pPr>
      <w:r>
        <w:t>import com.twitter.product_mixer.core.module.ProductMixerModule</w:t>
      </w:r>
    </w:p>
    <w:p>
      <w:pPr>
        <w:jc w:val="both"/>
      </w:pPr>
      <w:r>
        <w:t>import com.twitter.product_mixer.core.module.stringcenter.ProductScopeStringCenterModule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com.twitter.strato.fed.server.StratoFedServer</w:t>
      </w:r>
    </w:p>
    <w:p>
      <w:pPr>
        <w:jc w:val="both"/>
      </w:pPr>
      <w:r/>
    </w:p>
    <w:p>
      <w:pPr>
        <w:jc w:val="both"/>
      </w:pPr>
      <w:r>
        <w:t>object HomeMixerServerMain extends HomeMixerServer</w:t>
      </w:r>
    </w:p>
    <w:p>
      <w:pPr>
        <w:jc w:val="both"/>
      </w:pPr>
      <w:r/>
    </w:p>
    <w:p>
      <w:pPr>
        <w:jc w:val="both"/>
      </w:pPr>
      <w:r>
        <w:t>class HomeMixerServer</w:t>
      </w:r>
    </w:p>
    <w:p>
      <w:pPr>
        <w:jc w:val="both"/>
      </w:pPr>
      <w:r>
        <w:t xml:space="preserve">    extends StratoFedServer</w:t>
      </w:r>
    </w:p>
    <w:p>
      <w:pPr>
        <w:jc w:val="both"/>
      </w:pPr>
      <w:r>
        <w:t xml:space="preserve">    with ThriftServer</w:t>
      </w:r>
    </w:p>
    <w:p>
      <w:pPr>
        <w:jc w:val="both"/>
      </w:pPr>
      <w:r>
        <w:t xml:space="preserve">    with Mtls</w:t>
      </w:r>
    </w:p>
    <w:p>
      <w:pPr>
        <w:jc w:val="both"/>
      </w:pPr>
      <w:r>
        <w:t xml:space="preserve">    with HttpServer</w:t>
      </w:r>
    </w:p>
    <w:p>
      <w:pPr>
        <w:jc w:val="both"/>
      </w:pPr>
      <w:r>
        <w:t xml:space="preserve">    with HttpMtls {</w:t>
      </w:r>
    </w:p>
    <w:p>
      <w:pPr>
        <w:jc w:val="both"/>
      </w:pPr>
      <w:r>
        <w:t xml:space="preserve">  override val name = "home-mixer-server"</w:t>
      </w:r>
    </w:p>
    <w:p>
      <w:pPr>
        <w:jc w:val="both"/>
      </w:pPr>
      <w:r/>
    </w:p>
    <w:p>
      <w:pPr>
        <w:jc w:val="both"/>
      </w:pPr>
      <w:r>
        <w:t xml:space="preserve">  override val modules: Seq[Module] = Seq(</w:t>
      </w:r>
    </w:p>
    <w:p>
      <w:pPr>
        <w:jc w:val="both"/>
      </w:pPr>
      <w:r>
        <w:t xml:space="preserve">    AccountRecommendationsMixerModule,</w:t>
      </w:r>
    </w:p>
    <w:p>
      <w:pPr>
        <w:jc w:val="both"/>
      </w:pPr>
      <w:r>
        <w:t xml:space="preserve">    AdvertiserBrandSafetySettingsStoreModule,</w:t>
      </w:r>
    </w:p>
    <w:p>
      <w:pPr>
        <w:jc w:val="both"/>
      </w:pPr>
      <w:r>
        <w:t xml:space="preserve">    BlenderClientModule,</w:t>
      </w:r>
    </w:p>
    <w:p>
      <w:pPr>
        <w:jc w:val="both"/>
      </w:pPr>
      <w:r>
        <w:t xml:space="preserve">    ClientSentImpressionsPublisherModule,</w:t>
      </w:r>
    </w:p>
    <w:p>
      <w:pPr>
        <w:jc w:val="both"/>
      </w:pPr>
      <w:r>
        <w:t xml:space="preserve">    ConversationServiceModule,</w:t>
      </w:r>
    </w:p>
    <w:p>
      <w:pPr>
        <w:jc w:val="both"/>
      </w:pPr>
      <w:r>
        <w:t xml:space="preserve">    EarlybirdModule,</w:t>
      </w:r>
    </w:p>
    <w:p>
      <w:pPr>
        <w:jc w:val="both"/>
      </w:pPr>
      <w:r>
        <w:t xml:space="preserve">    ExploreRankerClientModule,</w:t>
      </w:r>
    </w:p>
    <w:p>
      <w:pPr>
        <w:jc w:val="both"/>
      </w:pPr>
      <w:r>
        <w:t xml:space="preserve">    FeedbackHistoryClientModule,</w:t>
      </w:r>
    </w:p>
    <w:p>
      <w:pPr>
        <w:jc w:val="both"/>
      </w:pPr>
      <w:r>
        <w:t xml:space="preserve">    GizmoduckClientModule,</w:t>
      </w:r>
    </w:p>
    <w:p>
      <w:pPr>
        <w:jc w:val="both"/>
      </w:pPr>
      <w:r>
        <w:t xml:space="preserve">    GlobalParamConfigModule,</w:t>
      </w:r>
    </w:p>
    <w:p>
      <w:pPr>
        <w:jc w:val="both"/>
      </w:pPr>
      <w:r>
        <w:t xml:space="preserve">    HomeAdsCandidateSourceModule,</w:t>
      </w:r>
    </w:p>
    <w:p>
      <w:pPr>
        <w:jc w:val="both"/>
      </w:pPr>
      <w:r>
        <w:t xml:space="preserve">    HomeMixerFlagsModule,</w:t>
      </w:r>
    </w:p>
    <w:p>
      <w:pPr>
        <w:jc w:val="both"/>
      </w:pPr>
      <w:r>
        <w:t xml:space="preserve">    HomeMixerProductModule,</w:t>
      </w:r>
    </w:p>
    <w:p>
      <w:pPr>
        <w:jc w:val="both"/>
      </w:pPr>
      <w:r>
        <w:t xml:space="preserve">    HomeMixerResourcesModule,</w:t>
      </w:r>
    </w:p>
    <w:p>
      <w:pPr>
        <w:jc w:val="both"/>
      </w:pPr>
      <w:r>
        <w:t xml:space="preserve">    ImpressionBloomFilterModule,</w:t>
      </w:r>
    </w:p>
    <w:p>
      <w:pPr>
        <w:jc w:val="both"/>
      </w:pPr>
      <w:r>
        <w:t xml:space="preserve">    InjectionHistoryClientModule,</w:t>
      </w:r>
    </w:p>
    <w:p>
      <w:pPr>
        <w:jc w:val="both"/>
      </w:pPr>
      <w:r>
        <w:t xml:space="preserve">    ManhattanClientsModule,</w:t>
      </w:r>
    </w:p>
    <w:p>
      <w:pPr>
        <w:jc w:val="both"/>
      </w:pPr>
      <w:r>
        <w:t xml:space="preserve">    ManhattanFeatureRepositoryModule,</w:t>
      </w:r>
    </w:p>
    <w:p>
      <w:pPr>
        <w:jc w:val="both"/>
      </w:pPr>
      <w:r>
        <w:t xml:space="preserve">    ManhattanTweetImpressionStoreModule,</w:t>
      </w:r>
    </w:p>
    <w:p>
      <w:pPr>
        <w:jc w:val="both"/>
      </w:pPr>
      <w:r>
        <w:t xml:space="preserve">    MemcachedFeatureRepositoryModule,</w:t>
      </w:r>
    </w:p>
    <w:p>
      <w:pPr>
        <w:jc w:val="both"/>
      </w:pPr>
      <w:r>
        <w:t xml:space="preserve">    NaviModelClientModule,</w:t>
      </w:r>
    </w:p>
    <w:p>
      <w:pPr>
        <w:jc w:val="both"/>
      </w:pPr>
      <w:r>
        <w:t xml:space="preserve">    OnboardingTaskServiceModule,</w:t>
      </w:r>
    </w:p>
    <w:p>
      <w:pPr>
        <w:jc w:val="both"/>
      </w:pPr>
      <w:r>
        <w:t xml:space="preserve">    OptimizedStratoClientModule,</w:t>
      </w:r>
    </w:p>
    <w:p>
      <w:pPr>
        <w:jc w:val="both"/>
      </w:pPr>
      <w:r>
        <w:t xml:space="preserve">    PeopleDiscoveryServiceModule,</w:t>
      </w:r>
    </w:p>
    <w:p>
      <w:pPr>
        <w:jc w:val="both"/>
      </w:pPr>
      <w:r>
        <w:t xml:space="preserve">    ProductMixerModule,</w:t>
      </w:r>
    </w:p>
    <w:p>
      <w:pPr>
        <w:jc w:val="both"/>
      </w:pPr>
      <w:r>
        <w:t xml:space="preserve">    RealGraphInNetworkScoresModule,</w:t>
      </w:r>
    </w:p>
    <w:p>
      <w:pPr>
        <w:jc w:val="both"/>
      </w:pPr>
      <w:r>
        <w:t xml:space="preserve">    RealtimeAggregateFeatureRepositoryModule,</w:t>
      </w:r>
    </w:p>
    <w:p>
      <w:pPr>
        <w:jc w:val="both"/>
      </w:pPr>
      <w:r>
        <w:t xml:space="preserve">    ScoredTweetsMemcacheModule,</w:t>
      </w:r>
    </w:p>
    <w:p>
      <w:pPr>
        <w:jc w:val="both"/>
      </w:pPr>
      <w:r>
        <w:t xml:space="preserve">    ScribeEventPublisherModule,</w:t>
      </w:r>
    </w:p>
    <w:p>
      <w:pPr>
        <w:jc w:val="both"/>
      </w:pPr>
      <w:r>
        <w:t xml:space="preserve">    SimClustersRecentEngagementsClientModule,</w:t>
      </w:r>
    </w:p>
    <w:p>
      <w:pPr>
        <w:jc w:val="both"/>
      </w:pPr>
      <w:r>
        <w:t xml:space="preserve">    SocialGraphServiceModule,</w:t>
      </w:r>
    </w:p>
    <w:p>
      <w:pPr>
        <w:jc w:val="both"/>
      </w:pPr>
      <w:r>
        <w:t xml:space="preserve">    StaleTweetsCacheModule,</w:t>
      </w:r>
    </w:p>
    <w:p>
      <w:pPr>
        <w:jc w:val="both"/>
      </w:pPr>
      <w:r>
        <w:t xml:space="preserve">    ThriftFeatureRepositoryModule,</w:t>
      </w:r>
    </w:p>
    <w:p>
      <w:pPr>
        <w:jc w:val="both"/>
      </w:pPr>
      <w:r>
        <w:t xml:space="preserve">    TimelineRankerClientModule,</w:t>
      </w:r>
    </w:p>
    <w:p>
      <w:pPr>
        <w:jc w:val="both"/>
      </w:pPr>
      <w:r>
        <w:t xml:space="preserve">    TimelineScorerClientModule,</w:t>
      </w:r>
    </w:p>
    <w:p>
      <w:pPr>
        <w:jc w:val="both"/>
      </w:pPr>
      <w:r>
        <w:t xml:space="preserve">    TimelineServiceClientModule,</w:t>
      </w:r>
    </w:p>
    <w:p>
      <w:pPr>
        <w:jc w:val="both"/>
      </w:pPr>
      <w:r>
        <w:t xml:space="preserve">    TimelinesPersistenceStoreClientModule,</w:t>
      </w:r>
    </w:p>
    <w:p>
      <w:pPr>
        <w:jc w:val="both"/>
      </w:pPr>
      <w:r>
        <w:t xml:space="preserve">    TopicSocialProofClientModule,</w:t>
      </w:r>
    </w:p>
    <w:p>
      <w:pPr>
        <w:jc w:val="both"/>
      </w:pPr>
      <w:r>
        <w:t xml:space="preserve">    TweetImpressionStoreModule,</w:t>
      </w:r>
    </w:p>
    <w:p>
      <w:pPr>
        <w:jc w:val="both"/>
      </w:pPr>
      <w:r>
        <w:t xml:space="preserve">    TweetMixerClientModule,</w:t>
      </w:r>
    </w:p>
    <w:p>
      <w:pPr>
        <w:jc w:val="both"/>
      </w:pPr>
      <w:r>
        <w:t xml:space="preserve">    TweetypieClientModule,</w:t>
      </w:r>
    </w:p>
    <w:p>
      <w:pPr>
        <w:jc w:val="both"/>
      </w:pPr>
      <w:r>
        <w:t xml:space="preserve">    TweetypieStaticEntitiesCacheClientModule,</w:t>
      </w:r>
    </w:p>
    <w:p>
      <w:pPr>
        <w:jc w:val="both"/>
      </w:pPr>
      <w:r>
        <w:t xml:space="preserve">    UserSessionStoreModule,</w:t>
      </w:r>
    </w:p>
    <w:p>
      <w:pPr>
        <w:jc w:val="both"/>
      </w:pPr>
      <w:r>
        <w:t xml:space="preserve">    new DarkTrafficFilterModule[st.HomeMixer.ReqRepServicePerEndpoint](),</w:t>
      </w:r>
    </w:p>
    <w:p>
      <w:pPr>
        <w:jc w:val="both"/>
      </w:pPr>
      <w:r>
        <w:t xml:space="preserve">    new MtlsThriftWebFormsModule[st.HomeMixer.MethodPerEndpoint](this),</w:t>
      </w:r>
    </w:p>
    <w:p>
      <w:pPr>
        <w:jc w:val="both"/>
      </w:pPr>
      <w:r>
        <w:t xml:space="preserve">    new ProductScopeStringCenterModule()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configureThrift(router: ThriftRouter): Unit = {</w:t>
      </w:r>
    </w:p>
    <w:p>
      <w:pPr>
        <w:jc w:val="both"/>
      </w:pPr>
      <w:r>
        <w:t xml:space="preserve">    router</w:t>
      </w:r>
    </w:p>
    <w:p>
      <w:pPr>
        <w:jc w:val="both"/>
      </w:pPr>
      <w:r>
        <w:t xml:space="preserve">      .filter[LoggingMDCFilter]</w:t>
      </w:r>
    </w:p>
    <w:p>
      <w:pPr>
        <w:jc w:val="both"/>
      </w:pPr>
      <w:r>
        <w:t xml:space="preserve">      .filter[TraceIdMDCFilter]</w:t>
      </w:r>
    </w:p>
    <w:p>
      <w:pPr>
        <w:jc w:val="both"/>
      </w:pPr>
      <w:r>
        <w:t xml:space="preserve">      .filter[ThriftMDCFilter]</w:t>
      </w:r>
    </w:p>
    <w:p>
      <w:pPr>
        <w:jc w:val="both"/>
      </w:pPr>
      <w:r>
        <w:t xml:space="preserve">      .filter[StatsFilter]</w:t>
      </w:r>
    </w:p>
    <w:p>
      <w:pPr>
        <w:jc w:val="both"/>
      </w:pPr>
      <w:r>
        <w:t xml:space="preserve">      .filter[AccessLoggingFilter]</w:t>
      </w:r>
    </w:p>
    <w:p>
      <w:pPr>
        <w:jc w:val="both"/>
      </w:pPr>
      <w:r>
        <w:t xml:space="preserve">      .filter[ExceptionMappingFilter]</w:t>
      </w:r>
    </w:p>
    <w:p>
      <w:pPr>
        <w:jc w:val="both"/>
      </w:pPr>
      <w:r>
        <w:t xml:space="preserve">      .filter[Filter.TypeAgnostic, DarkTrafficFilterType]</w:t>
      </w:r>
    </w:p>
    <w:p>
      <w:pPr>
        <w:jc w:val="both"/>
      </w:pPr>
      <w:r>
        <w:t xml:space="preserve">      .exceptionMapper[LoggingThrowableExceptionMapper]</w:t>
      </w:r>
    </w:p>
    <w:p>
      <w:pPr>
        <w:jc w:val="both"/>
      </w:pPr>
      <w:r>
        <w:t xml:space="preserve">      .exceptionMapper[PipelineFailureExceptionMapper]</w:t>
      </w:r>
    </w:p>
    <w:p>
      <w:pPr>
        <w:jc w:val="both"/>
      </w:pPr>
      <w:r>
        <w:t xml:space="preserve">      .add[HomeThriftController]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configureHttp(router: HttpRouter): Unit =</w:t>
      </w:r>
    </w:p>
    <w:p>
      <w:pPr>
        <w:jc w:val="both"/>
      </w:pPr>
      <w:r>
        <w:t xml:space="preserve">    router.add(</w:t>
      </w:r>
    </w:p>
    <w:p>
      <w:pPr>
        <w:jc w:val="both"/>
      </w:pPr>
      <w:r>
        <w:t xml:space="preserve">      ProductMixerController[st.HomeMixer.MethodPerEndpoint](</w:t>
      </w:r>
    </w:p>
    <w:p>
      <w:pPr>
        <w:jc w:val="both"/>
      </w:pPr>
      <w:r>
        <w:t xml:space="preserve">        this.injector,</w:t>
      </w:r>
    </w:p>
    <w:p>
      <w:pPr>
        <w:jc w:val="both"/>
      </w:pPr>
      <w:r>
        <w:t xml:space="preserve">        st.HomeMixer.ExecutePipeline))</w:t>
      </w:r>
    </w:p>
    <w:p>
      <w:pPr>
        <w:jc w:val="both"/>
      </w:pPr>
      <w:r/>
    </w:p>
    <w:p>
      <w:pPr>
        <w:jc w:val="both"/>
      </w:pPr>
      <w:r>
        <w:t xml:space="preserve">  override val dest: String = "/s/home-mixer/home-mixer:strato"</w:t>
      </w:r>
    </w:p>
    <w:p>
      <w:pPr>
        <w:jc w:val="both"/>
      </w:pPr>
      <w:r/>
    </w:p>
    <w:p>
      <w:pPr>
        <w:jc w:val="both"/>
      </w:pPr>
      <w:r>
        <w:t xml:space="preserve">  override val columns: Seq[Class[_ &lt;: StratoFed.Column]] =</w:t>
      </w:r>
    </w:p>
    <w:p>
      <w:pPr>
        <w:jc w:val="both"/>
      </w:pPr>
      <w:r>
        <w:t xml:space="preserve">    Seq(classOf[HomeMixerColumn])</w:t>
      </w:r>
    </w:p>
    <w:p>
      <w:pPr>
        <w:jc w:val="both"/>
      </w:pPr>
      <w:r/>
    </w:p>
    <w:p>
      <w:pPr>
        <w:jc w:val="both"/>
      </w:pPr>
      <w:r>
        <w:t xml:space="preserve">  override protected def warmup(): Unit = {</w:t>
      </w:r>
    </w:p>
    <w:p>
      <w:pPr>
        <w:jc w:val="both"/>
      </w:pPr>
      <w:r>
        <w:t xml:space="preserve">    handle[HomeMixerThriftServerWarmupHandler]()</w:t>
      </w:r>
    </w:p>
    <w:p>
      <w:pPr>
        <w:jc w:val="both"/>
      </w:pPr>
      <w:r>
        <w:t xml:space="preserve">    handle[HomeMixerHttpServerWarmupHandler]()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