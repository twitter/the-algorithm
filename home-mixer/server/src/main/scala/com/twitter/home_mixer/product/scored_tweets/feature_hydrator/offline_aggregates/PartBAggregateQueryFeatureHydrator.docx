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com.twitter.home_mixer.product.scored_tweets.feature_hydrator.offline_aggregates</w:t>
      </w:r>
    </w:p>
    <w:p>
      <w:pPr>
        <w:jc w:val="both"/>
      </w:pPr>
      <w:r/>
    </w:p>
    <w:p>
      <w:pPr>
        <w:jc w:val="both"/>
      </w:pPr>
      <w:r>
        <w:t>import com.twitter.home_mixer.param.HomeMixerInjectionNames.TimelineAggregateMetadataRepository</w:t>
      </w:r>
    </w:p>
    <w:p>
      <w:pPr>
        <w:jc w:val="both"/>
      </w:pPr>
      <w:r>
        <w:t>import com.twitter.home_mixer.param.HomeMixerInjectionNames.TimelineAggregatePartBRepository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com.twitter.ml.api.DataRecordMerger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com.twitter.ml.api.RichDataRecord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com.twitter.product_mixer.core.feature.datarecord.DataRecordInAFeature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com.twitter.servo.repository.Repository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com.twitter.timelines.data_processing.jobs.timeline_ranking_user_features.TimelinesPartBStoreRegister</w:t>
      </w:r>
    </w:p>
    <w:p>
      <w:pPr>
        <w:jc w:val="both"/>
      </w:pPr>
      <w:r>
        <w:t>import com.twitter.timelines.data_processing.ml_util.aggregation_framework.AggregateType</w:t>
      </w:r>
    </w:p>
    <w:p>
      <w:pPr>
        <w:jc w:val="both"/>
      </w:pPr>
      <w:r>
        <w:t>import com.twitter.timelines.data_processing.ml_util.aggregation_framework.StoreConfig</w:t>
      </w:r>
    </w:p>
    <w:p>
      <w:pPr>
        <w:jc w:val="both"/>
      </w:pPr>
      <w:r>
        <w:t>import com.twitter.timelines.prediction.adapters.request_context.RequestContextAdapter</w:t>
      </w:r>
    </w:p>
    <w:p>
      <w:pPr>
        <w:jc w:val="both"/>
      </w:pPr>
      <w:r>
        <w:t>import com.twitter.timelines.prediction.common.aggregates.TimelinesAggregationConfig</w:t>
      </w:r>
    </w:p>
    <w:p>
      <w:pPr>
        <w:jc w:val="both"/>
      </w:pPr>
      <w:r>
        <w:t>import com.twitter.timelines.suggests.common.dense_data_record.thriftscala.DenseFeatureMetadata</w:t>
      </w:r>
    </w:p>
    <w:p>
      <w:pPr>
        <w:jc w:val="both"/>
      </w:pPr>
      <w:r>
        <w:t>import com.twitter.user_session_store.thriftjava.UserSession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PartBAggregateRootFeature extends BaseAggregateRootFeature {</w:t>
      </w:r>
    </w:p>
    <w:p>
      <w:pPr>
        <w:jc w:val="both"/>
      </w:pPr>
      <w:r>
        <w:t xml:space="preserve">  override val aggregateStores: Set[StoreConfig[_]] = TimelinesPartBStoreRegister.allStores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UserAggregateFeature</w:t>
      </w:r>
    </w:p>
    <w:p>
      <w:pPr>
        <w:jc w:val="both"/>
      </w:pPr>
      <w:r>
        <w:t xml:space="preserve">    extends DataRecordInAFeature[PipelineQuery]</w:t>
      </w:r>
    </w:p>
    <w:p>
      <w:pPr>
        <w:jc w:val="both"/>
      </w:pPr>
      <w:r>
        <w:t xml:space="preserve">    with FeatureWithDefaultOnFailure[PipelineQuery, DataRecord] {</w:t>
      </w:r>
    </w:p>
    <w:p>
      <w:pPr>
        <w:jc w:val="both"/>
      </w:pPr>
      <w:r>
        <w:t xml:space="preserve">  override def defaultValue: DataRecord = new DataRecord()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PartBAggregateQueryFeatureHydrator @Inject() (</w:t>
      </w:r>
    </w:p>
    <w:p>
      <w:pPr>
        <w:jc w:val="both"/>
      </w:pPr>
      <w:r>
        <w:t xml:space="preserve">  @Named(TimelineAggregatePartBRepository)</w:t>
      </w:r>
    </w:p>
    <w:p>
      <w:pPr>
        <w:jc w:val="both"/>
      </w:pPr>
      <w:r>
        <w:t xml:space="preserve">  repository: Repository[Long, Option[UserSession]],</w:t>
      </w:r>
    </w:p>
    <w:p>
      <w:pPr>
        <w:jc w:val="both"/>
      </w:pPr>
      <w:r>
        <w:t xml:space="preserve">  @Named(TimelineAggregateMetadataRepository)</w:t>
      </w:r>
    </w:p>
    <w:p>
      <w:pPr>
        <w:jc w:val="both"/>
      </w:pPr>
      <w:r>
        <w:t xml:space="preserve">  metadataRepository: Repository[Int, Option[DenseFeatureMetadata]])</w:t>
      </w:r>
    </w:p>
    <w:p>
      <w:pPr>
        <w:jc w:val="both"/>
      </w:pPr>
      <w:r>
        <w:t xml:space="preserve">    extends BaseAggregateQueryFeatureHydrator(</w:t>
      </w:r>
    </w:p>
    <w:p>
      <w:pPr>
        <w:jc w:val="both"/>
      </w:pPr>
      <w:r>
        <w:t xml:space="preserve">      repository,</w:t>
      </w:r>
    </w:p>
    <w:p>
      <w:pPr>
        <w:jc w:val="both"/>
      </w:pPr>
      <w:r>
        <w:t xml:space="preserve">      metadataRepository,</w:t>
      </w:r>
    </w:p>
    <w:p>
      <w:pPr>
        <w:jc w:val="both"/>
      </w:pPr>
      <w:r>
        <w:t xml:space="preserve">      PartBAggregateRootFeature</w:t>
      </w:r>
    </w:p>
    <w:p>
      <w:pPr>
        <w:jc w:val="both"/>
      </w:pPr>
      <w:r>
        <w:t xml:space="preserve">    )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FeatureHydratorIdentifier("PartBAggregateQuery")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Set(PartBAggregateRootFeature, UserAggregateFeature)</w:t>
      </w:r>
    </w:p>
    <w:p>
      <w:pPr>
        <w:jc w:val="both"/>
      </w:pPr>
      <w:r/>
    </w:p>
    <w:p>
      <w:pPr>
        <w:jc w:val="both"/>
      </w:pPr>
      <w:r>
        <w:t xml:space="preserve">  private val userAggregateFeatureInfo = new AggregateFeatureInfo(</w:t>
      </w:r>
    </w:p>
    <w:p>
      <w:pPr>
        <w:jc w:val="both"/>
      </w:pPr>
      <w:r>
        <w:t xml:space="preserve">    aggregateGroups = Set(</w:t>
      </w:r>
    </w:p>
    <w:p>
      <w:pPr>
        <w:jc w:val="both"/>
      </w:pPr>
      <w:r>
        <w:t xml:space="preserve">      TimelinesAggregationConfig.userAggregatesV2,</w:t>
      </w:r>
    </w:p>
    <w:p>
      <w:pPr>
        <w:jc w:val="both"/>
      </w:pPr>
      <w:r>
        <w:t xml:space="preserve">      TimelinesAggregationConfig.userAggregatesV5Continuous,</w:t>
      </w:r>
    </w:p>
    <w:p>
      <w:pPr>
        <w:jc w:val="both"/>
      </w:pPr>
      <w:r>
        <w:t xml:space="preserve">      TimelinesAggregationConfig.userAggregatesV6,</w:t>
      </w:r>
    </w:p>
    <w:p>
      <w:pPr>
        <w:jc w:val="both"/>
      </w:pPr>
      <w:r>
        <w:t xml:space="preserve">      TimelinesAggregationConfig.twitterWideUserAggregates,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aggregateType = AggregateType.User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userHourAggregateFeatureInfo = new AggregateFeatureInfo(</w:t>
      </w:r>
    </w:p>
    <w:p>
      <w:pPr>
        <w:jc w:val="both"/>
      </w:pPr>
      <w:r>
        <w:t xml:space="preserve">    aggregateGroups = Set(</w:t>
      </w:r>
    </w:p>
    <w:p>
      <w:pPr>
        <w:jc w:val="both"/>
      </w:pPr>
      <w:r>
        <w:t xml:space="preserve">      TimelinesAggregationConfig.userRequestHourAggregates,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aggregateType = AggregateType.UserRequestHour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userDowAggregateFeatureInfo = new AggregateFeatureInfo(</w:t>
      </w:r>
    </w:p>
    <w:p>
      <w:pPr>
        <w:jc w:val="both"/>
      </w:pPr>
      <w:r>
        <w:t xml:space="preserve">    aggregateGroups = Set(</w:t>
      </w:r>
    </w:p>
    <w:p>
      <w:pPr>
        <w:jc w:val="both"/>
      </w:pPr>
      <w:r>
        <w:t xml:space="preserve">      TimelinesAggregationConfig.userRequestDowAggregates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aggregateType = AggregateType.UserRequestDow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userAggregateFeatureInfo.feature == PartBAggregateRootFeature,</w:t>
      </w:r>
    </w:p>
    <w:p>
      <w:pPr>
        <w:jc w:val="both"/>
      </w:pPr>
      <w:r>
        <w:t xml:space="preserve">    "UserAggregates feature must be provided by the PartB data source.")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userHourAggregateFeatureInfo.feature == PartBAggregateRootFeature,</w:t>
      </w:r>
    </w:p>
    <w:p>
      <w:pPr>
        <w:jc w:val="both"/>
      </w:pPr>
      <w:r>
        <w:t xml:space="preserve">    "UserRequstHourAggregates feature must be provided by the PartB data source.")</w:t>
      </w:r>
    </w:p>
    <w:p>
      <w:pPr>
        <w:jc w:val="both"/>
      </w:pPr>
      <w:r>
        <w:t xml:space="preserve">  require(</w:t>
      </w:r>
    </w:p>
    <w:p>
      <w:pPr>
        <w:jc w:val="both"/>
      </w:pPr>
      <w:r>
        <w:t xml:space="preserve">    userDowAggregateFeatureInfo.feature == PartBAggregateRootFeature,</w:t>
      </w:r>
    </w:p>
    <w:p>
      <w:pPr>
        <w:jc w:val="both"/>
      </w:pPr>
      <w:r>
        <w:t xml:space="preserve">    "UserRequestDowAggregates feature must be provided by the PartB data source.")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// Hydrate TimelineAggregatePartBFeature and UserAggregateFeature sequentially.</w:t>
      </w:r>
    </w:p>
    <w:p>
      <w:pPr>
        <w:jc w:val="both"/>
      </w:pPr>
      <w:r>
        <w:t xml:space="preserve">    super.hydrate(query).map { featureMap =&gt;</w:t>
      </w:r>
    </w:p>
    <w:p>
      <w:pPr>
        <w:jc w:val="both"/>
      </w:pPr>
      <w:r>
        <w:t xml:space="preserve">      val time: Time = Time.now</w:t>
      </w:r>
    </w:p>
    <w:p>
      <w:pPr>
        <w:jc w:val="both"/>
      </w:pPr>
      <w:r>
        <w:t xml:space="preserve">      val hourOfDay = RequestContextAdapter.hourFromTimestamp(time.inMilliseconds)</w:t>
      </w:r>
    </w:p>
    <w:p>
      <w:pPr>
        <w:jc w:val="both"/>
      </w:pPr>
      <w:r>
        <w:t xml:space="preserve">      val dayOfWeek = RequestContextAdapter.dowFromTimestamp(time.inMilliseconds)</w:t>
      </w:r>
    </w:p>
    <w:p>
      <w:pPr>
        <w:jc w:val="both"/>
      </w:pPr>
      <w:r/>
    </w:p>
    <w:p>
      <w:pPr>
        <w:jc w:val="both"/>
      </w:pPr>
      <w:r>
        <w:t xml:space="preserve">      val dr = featureMap</w:t>
      </w:r>
    </w:p>
    <w:p>
      <w:pPr>
        <w:jc w:val="both"/>
      </w:pPr>
      <w:r>
        <w:t xml:space="preserve">        .get(PartBAggregateRootFeature).map { featuresWithMetadata =&gt;</w:t>
      </w:r>
    </w:p>
    <w:p>
      <w:pPr>
        <w:jc w:val="both"/>
      </w:pPr>
      <w:r>
        <w:t xml:space="preserve">          val userAggregatesDr =</w:t>
      </w:r>
    </w:p>
    <w:p>
      <w:pPr>
        <w:jc w:val="both"/>
      </w:pPr>
      <w:r>
        <w:t xml:space="preserve">            featuresWithMetadata.userAggregatesOpt</w:t>
      </w:r>
    </w:p>
    <w:p>
      <w:pPr>
        <w:jc w:val="both"/>
      </w:pPr>
      <w:r>
        <w:t xml:space="preserve">              .map(featuresWithMetadata.toDataRecord)</w:t>
      </w:r>
    </w:p>
    <w:p>
      <w:pPr>
        <w:jc w:val="both"/>
      </w:pPr>
      <w:r>
        <w:t xml:space="preserve">          val userRequestHourAggregatesDr =</w:t>
      </w:r>
    </w:p>
    <w:p>
      <w:pPr>
        <w:jc w:val="both"/>
      </w:pPr>
      <w:r>
        <w:t xml:space="preserve">            Option(featuresWithMetadata.userRequestHourAggregates.get(hourOfDay))</w:t>
      </w:r>
    </w:p>
    <w:p>
      <w:pPr>
        <w:jc w:val="both"/>
      </w:pPr>
      <w:r>
        <w:t xml:space="preserve">              .map(featuresWithMetadata.toDataRecord)</w:t>
      </w:r>
    </w:p>
    <w:p>
      <w:pPr>
        <w:jc w:val="both"/>
      </w:pPr>
      <w:r>
        <w:t xml:space="preserve">          val userRequestDowAggregatesDr =</w:t>
      </w:r>
    </w:p>
    <w:p>
      <w:pPr>
        <w:jc w:val="both"/>
      </w:pPr>
      <w:r>
        <w:t xml:space="preserve">            Option(featuresWithMetadata.userRequestDowAggregates.get(dayOfWeek))</w:t>
      </w:r>
    </w:p>
    <w:p>
      <w:pPr>
        <w:jc w:val="both"/>
      </w:pPr>
      <w:r>
        <w:t xml:space="preserve">              .map(featuresWithMetadata.toDataRecord)</w:t>
      </w:r>
    </w:p>
    <w:p>
      <w:pPr>
        <w:jc w:val="both"/>
      </w:pPr>
      <w:r/>
    </w:p>
    <w:p>
      <w:pPr>
        <w:jc w:val="both"/>
      </w:pPr>
      <w:r>
        <w:t xml:space="preserve">          dropUnknownFeatures(userAggregatesDr, userAggregateFeatureInfo.featureContext)</w:t>
      </w:r>
    </w:p>
    <w:p>
      <w:pPr>
        <w:jc w:val="both"/>
      </w:pPr>
      <w:r/>
    </w:p>
    <w:p>
      <w:pPr>
        <w:jc w:val="both"/>
      </w:pPr>
      <w:r>
        <w:t xml:space="preserve">          dropUnknownFeatures(</w:t>
      </w:r>
    </w:p>
    <w:p>
      <w:pPr>
        <w:jc w:val="both"/>
      </w:pPr>
      <w:r>
        <w:t xml:space="preserve">            userRequestHourAggregatesDr,</w:t>
      </w:r>
    </w:p>
    <w:p>
      <w:pPr>
        <w:jc w:val="both"/>
      </w:pPr>
      <w:r>
        <w:t xml:space="preserve">            userHourAggregateFeatureInfo.featureContext)</w:t>
      </w:r>
    </w:p>
    <w:p>
      <w:pPr>
        <w:jc w:val="both"/>
      </w:pPr>
      <w:r/>
    </w:p>
    <w:p>
      <w:pPr>
        <w:jc w:val="both"/>
      </w:pPr>
      <w:r>
        <w:t xml:space="preserve">          dropUnknownFeatures(</w:t>
      </w:r>
    </w:p>
    <w:p>
      <w:pPr>
        <w:jc w:val="both"/>
      </w:pPr>
      <w:r>
        <w:t xml:space="preserve">            userRequestDowAggregatesDr,</w:t>
      </w:r>
    </w:p>
    <w:p>
      <w:pPr>
        <w:jc w:val="both"/>
      </w:pPr>
      <w:r>
        <w:t xml:space="preserve">            userDowAggregateFeatureInfo.featureContext)</w:t>
      </w:r>
    </w:p>
    <w:p>
      <w:pPr>
        <w:jc w:val="both"/>
      </w:pPr>
      <w:r/>
    </w:p>
    <w:p>
      <w:pPr>
        <w:jc w:val="both"/>
      </w:pPr>
      <w:r>
        <w:t xml:space="preserve">          mergeDataRecordOpts(</w:t>
      </w:r>
    </w:p>
    <w:p>
      <w:pPr>
        <w:jc w:val="both"/>
      </w:pPr>
      <w:r>
        <w:t xml:space="preserve">            userAggregatesDr,</w:t>
      </w:r>
    </w:p>
    <w:p>
      <w:pPr>
        <w:jc w:val="both"/>
      </w:pPr>
      <w:r>
        <w:t xml:space="preserve">            userRequestHourAggregatesDr,</w:t>
      </w:r>
    </w:p>
    <w:p>
      <w:pPr>
        <w:jc w:val="both"/>
      </w:pPr>
      <w:r>
        <w:t xml:space="preserve">            userRequestDowAggregatesDr)</w:t>
      </w:r>
    </w:p>
    <w:p>
      <w:pPr>
        <w:jc w:val="both"/>
      </w:pPr>
      <w:r/>
    </w:p>
    <w:p>
      <w:pPr>
        <w:jc w:val="both"/>
      </w:pPr>
      <w:r>
        <w:t xml:space="preserve">        }.getOrElse(new DataRecord())</w:t>
      </w:r>
    </w:p>
    <w:p>
      <w:pPr>
        <w:jc w:val="both"/>
      </w:pPr>
      <w:r/>
    </w:p>
    <w:p>
      <w:pPr>
        <w:jc w:val="both"/>
      </w:pPr>
      <w:r>
        <w:t xml:space="preserve">      featureMap + (UserAggregateFeature, dr)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drMerger = new DataRecordMerger</w:t>
      </w:r>
    </w:p>
    <w:p>
      <w:pPr>
        <w:jc w:val="both"/>
      </w:pPr>
      <w:r>
        <w:t xml:space="preserve">  private def mergeDataRecordOpts(dataRecordOpts: Option[DataRecord]*): DataRecord =</w:t>
      </w:r>
    </w:p>
    <w:p>
      <w:pPr>
        <w:jc w:val="both"/>
      </w:pPr>
      <w:r>
        <w:t xml:space="preserve">    dataRecordOpts.flatten.foldLeft(new DataRecord) { (l, r) =&gt;</w:t>
      </w:r>
    </w:p>
    <w:p>
      <w:pPr>
        <w:jc w:val="both"/>
      </w:pPr>
      <w:r>
        <w:t xml:space="preserve">      drMerger.merge(l, r)</w:t>
      </w:r>
    </w:p>
    <w:p>
      <w:pPr>
        <w:jc w:val="both"/>
      </w:pPr>
      <w:r>
        <w:t xml:space="preserve">      l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dropUnknownFeatures(</w:t>
      </w:r>
    </w:p>
    <w:p>
      <w:pPr>
        <w:jc w:val="both"/>
      </w:pPr>
      <w:r>
        <w:t xml:space="preserve">    dataRecordOpt: Option[DataRecord],</w:t>
      </w:r>
    </w:p>
    <w:p>
      <w:pPr>
        <w:jc w:val="both"/>
      </w:pPr>
      <w:r>
        <w:t xml:space="preserve">    featureContext: FeatureContext</w:t>
      </w:r>
    </w:p>
    <w:p>
      <w:pPr>
        <w:jc w:val="both"/>
      </w:pPr>
      <w:r>
        <w:t xml:space="preserve">  ): Unit =</w:t>
      </w:r>
    </w:p>
    <w:p>
      <w:pPr>
        <w:jc w:val="both"/>
      </w:pPr>
      <w:r>
        <w:t xml:space="preserve">    dataRecordOpt.foreach(new RichDataRecord(_, featureContext).dropUnknownFeatures())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