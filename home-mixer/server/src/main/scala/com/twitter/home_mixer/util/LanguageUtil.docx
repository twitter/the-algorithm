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com.twitter.home_mixer.util</w:t>
      </w:r>
    </w:p>
    <w:p>
      <w:pPr>
        <w:jc w:val="both"/>
      </w:pPr>
      <w:r/>
    </w:p>
    <w:p>
      <w:pPr>
        <w:jc w:val="both"/>
      </w:pPr>
      <w:r>
        <w:t>import com.twitter.search.common.constants.{thriftscala =&gt; scc}</w:t>
      </w:r>
    </w:p>
    <w:p>
      <w:pPr>
        <w:jc w:val="both"/>
      </w:pPr>
      <w:r>
        <w:t>import com.twitter.search.common.util.lang.ThriftLanguageUtil</w:t>
      </w:r>
    </w:p>
    <w:p>
      <w:pPr>
        <w:jc w:val="both"/>
      </w:pPr>
      <w:r>
        <w:t>import com.twitter.service.metastore.gen.{thriftscala =&gt; smg}</w:t>
      </w:r>
    </w:p>
    <w:p>
      <w:pPr>
        <w:jc w:val="both"/>
      </w:pPr>
      <w:r/>
    </w:p>
    <w:p>
      <w:pPr>
        <w:jc w:val="both"/>
      </w:pPr>
      <w:r>
        <w:t>object LanguageUtil {</w:t>
      </w:r>
    </w:p>
    <w:p>
      <w:pPr>
        <w:jc w:val="both"/>
      </w:pPr>
      <w:r/>
    </w:p>
    <w:p>
      <w:pPr>
        <w:jc w:val="both"/>
      </w:pPr>
      <w:r>
        <w:t xml:space="preserve">  private val DefaultMinProducedLanguageRatio = 0.05</w:t>
      </w:r>
    </w:p>
    <w:p>
      <w:pPr>
        <w:jc w:val="both"/>
      </w:pPr>
      <w:r>
        <w:t xml:space="preserve">  private val DefaultMinConsumedLanguageConfidence = 0.8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Computes a list of languages based on UserLanguages information retrieved from Metastore.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list is sorted in descending order of confidence score associated with each language.</w:t>
      </w:r>
    </w:p>
    <w:p>
      <w:pPr>
        <w:jc w:val="both"/>
      </w:pPr>
      <w:r>
        <w:t xml:space="preserve">   * That is, language with highest confidence value is in index 0.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computeLanguages(</w:t>
      </w:r>
    </w:p>
    <w:p>
      <w:pPr>
        <w:jc w:val="both"/>
      </w:pPr>
      <w:r>
        <w:t xml:space="preserve">    userLanguages: smg.UserLanguages,</w:t>
      </w:r>
    </w:p>
    <w:p>
      <w:pPr>
        <w:jc w:val="both"/>
      </w:pPr>
      <w:r>
        <w:t xml:space="preserve">    minProducedLanguageRatio: Double = DefaultMinProducedLanguageRatio,</w:t>
      </w:r>
    </w:p>
    <w:p>
      <w:pPr>
        <w:jc w:val="both"/>
      </w:pPr>
      <w:r>
        <w:t xml:space="preserve">    minConsumedLanguageConfidence: Double = DefaultMinConsumedLanguageConfidence</w:t>
      </w:r>
    </w:p>
    <w:p>
      <w:pPr>
        <w:jc w:val="both"/>
      </w:pPr>
      <w:r>
        <w:t xml:space="preserve">  ): Seq[scc.ThriftLanguage] = {</w:t>
      </w:r>
    </w:p>
    <w:p>
      <w:pPr>
        <w:jc w:val="both"/>
      </w:pPr>
      <w:r>
        <w:t xml:space="preserve">    val languageConfidenceMap = computeLanguageConfidenceMap(</w:t>
      </w:r>
    </w:p>
    <w:p>
      <w:pPr>
        <w:jc w:val="both"/>
      </w:pPr>
      <w:r>
        <w:t xml:space="preserve">      userLanguages,</w:t>
      </w:r>
    </w:p>
    <w:p>
      <w:pPr>
        <w:jc w:val="both"/>
      </w:pPr>
      <w:r>
        <w:t xml:space="preserve">      minProducedLanguageRatio,</w:t>
      </w:r>
    </w:p>
    <w:p>
      <w:pPr>
        <w:jc w:val="both"/>
      </w:pPr>
      <w:r>
        <w:t xml:space="preserve">      minConsumedLanguageConfidence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languageConfidenceMap.toSeq.sortBy(-_._2).map(_._1) // _1 = language, _2 = score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Computes confidence map based on UserLanguages information retrieved from Metastore.</w:t>
      </w:r>
    </w:p>
    <w:p>
      <w:pPr>
        <w:jc w:val="both"/>
      </w:pPr>
      <w:r>
        <w:t xml:space="preserve">   * where,</w:t>
      </w:r>
    </w:p>
    <w:p>
      <w:pPr>
        <w:jc w:val="both"/>
      </w:pPr>
      <w:r>
        <w:t xml:space="preserve">   * key   = language code</w:t>
      </w:r>
    </w:p>
    <w:p>
      <w:pPr>
        <w:jc w:val="both"/>
      </w:pPr>
      <w:r>
        <w:t xml:space="preserve">   * value = level of confidence that the language is applicable to a user.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computeLanguageConfidenceMap(</w:t>
      </w:r>
    </w:p>
    <w:p>
      <w:pPr>
        <w:jc w:val="both"/>
      </w:pPr>
      <w:r>
        <w:t xml:space="preserve">    userLanguages: smg.UserLanguages,</w:t>
      </w:r>
    </w:p>
    <w:p>
      <w:pPr>
        <w:jc w:val="both"/>
      </w:pPr>
      <w:r>
        <w:t xml:space="preserve">    minProducedLanguageRatio: Double,</w:t>
      </w:r>
    </w:p>
    <w:p>
      <w:pPr>
        <w:jc w:val="both"/>
      </w:pPr>
      <w:r>
        <w:t xml:space="preserve">    minConsumedLanguageConfidence: Double</w:t>
      </w:r>
    </w:p>
    <w:p>
      <w:pPr>
        <w:jc w:val="both"/>
      </w:pPr>
      <w:r>
        <w:t xml:space="preserve">  ): Map[scc.ThriftLanguage, Double] = {</w:t>
      </w:r>
    </w:p>
    <w:p>
      <w:pPr>
        <w:jc w:val="both"/>
      </w:pPr>
      <w:r/>
    </w:p>
    <w:p>
      <w:pPr>
        <w:jc w:val="both"/>
      </w:pPr>
      <w:r>
        <w:t xml:space="preserve">    val producedLanguages = getLanguageMap(userLanguages.produced)</w:t>
      </w:r>
    </w:p>
    <w:p>
      <w:pPr>
        <w:jc w:val="both"/>
      </w:pPr>
      <w:r>
        <w:t xml:space="preserve">    val consumedLanguages = getLanguageMap(userLanguages.consumed)</w:t>
      </w:r>
    </w:p>
    <w:p>
      <w:pPr>
        <w:jc w:val="both"/>
      </w:pPr>
      <w:r>
        <w:t xml:space="preserve">    val languages = (producedLanguages.keys ++ consumedLanguages.keys).toSet</w:t>
      </w:r>
    </w:p>
    <w:p>
      <w:pPr>
        <w:jc w:val="both"/>
      </w:pPr>
      <w:r>
        <w:t xml:space="preserve">    var maxConfidence = 0.0</w:t>
      </w:r>
    </w:p>
    <w:p>
      <w:pPr>
        <w:jc w:val="both"/>
      </w:pPr>
      <w:r/>
    </w:p>
    <w:p>
      <w:pPr>
        <w:jc w:val="both"/>
      </w:pPr>
      <w:r>
        <w:t xml:space="preserve">    val confidenceMap = languages.map { language =&gt;</w:t>
      </w:r>
    </w:p>
    <w:p>
      <w:pPr>
        <w:jc w:val="both"/>
      </w:pPr>
      <w:r>
        <w:t xml:space="preserve">      val produceRatio = producedLanguages</w:t>
      </w:r>
    </w:p>
    <w:p>
      <w:pPr>
        <w:jc w:val="both"/>
      </w:pPr>
      <w:r>
        <w:t xml:space="preserve">        .get(language)</w:t>
      </w:r>
    </w:p>
    <w:p>
      <w:pPr>
        <w:jc w:val="both"/>
      </w:pPr>
      <w:r>
        <w:t xml:space="preserve">        .map { score =&gt; if (score &lt; minProducedLanguageRatio) 0.0 else score }</w:t>
      </w:r>
    </w:p>
    <w:p>
      <w:pPr>
        <w:jc w:val="both"/>
      </w:pPr>
      <w:r>
        <w:t xml:space="preserve">        .getOrElse(0.0)</w:t>
      </w:r>
    </w:p>
    <w:p>
      <w:pPr>
        <w:jc w:val="both"/>
      </w:pPr>
      <w:r/>
    </w:p>
    <w:p>
      <w:pPr>
        <w:jc w:val="both"/>
      </w:pPr>
      <w:r>
        <w:t xml:space="preserve">      val consumeConfidence = consumedLanguages</w:t>
      </w:r>
    </w:p>
    <w:p>
      <w:pPr>
        <w:jc w:val="both"/>
      </w:pPr>
      <w:r>
        <w:t xml:space="preserve">        .get(language)</w:t>
      </w:r>
    </w:p>
    <w:p>
      <w:pPr>
        <w:jc w:val="both"/>
      </w:pPr>
      <w:r>
        <w:t xml:space="preserve">        .map { score =&gt; if (score &lt; minConsumedLanguageConfidence) 0.0 else score }</w:t>
      </w:r>
    </w:p>
    <w:p>
      <w:pPr>
        <w:jc w:val="both"/>
      </w:pPr>
      <w:r>
        <w:t xml:space="preserve">        .getOrElse(0.0)</w:t>
      </w:r>
    </w:p>
    <w:p>
      <w:pPr>
        <w:jc w:val="both"/>
      </w:pPr>
      <w:r/>
    </w:p>
    <w:p>
      <w:pPr>
        <w:jc w:val="both"/>
      </w:pPr>
      <w:r>
        <w:t xml:space="preserve">      val overallConfidence = (0.3 + 4 * produceRatio) * (0.1 + consumeConfidence)</w:t>
      </w:r>
    </w:p>
    <w:p>
      <w:pPr>
        <w:jc w:val="both"/>
      </w:pPr>
      <w:r>
        <w:t xml:space="preserve">      maxConfidence = Math.max(maxConfidence, overallConfidence)</w:t>
      </w:r>
    </w:p>
    <w:p>
      <w:pPr>
        <w:jc w:val="both"/>
      </w:pPr>
      <w:r/>
    </w:p>
    <w:p>
      <w:pPr>
        <w:jc w:val="both"/>
      </w:pPr>
      <w:r>
        <w:t xml:space="preserve">      (language -&gt; overallConfidence)</w:t>
      </w:r>
    </w:p>
    <w:p>
      <w:pPr>
        <w:jc w:val="both"/>
      </w:pPr>
      <w:r>
        <w:t xml:space="preserve">    }.toMap</w:t>
      </w:r>
    </w:p>
    <w:p>
      <w:pPr>
        <w:jc w:val="both"/>
      </w:pPr>
      <w:r/>
    </w:p>
    <w:p>
      <w:pPr>
        <w:jc w:val="both"/>
      </w:pPr>
      <w:r>
        <w:t xml:space="preserve">    val normalizedConfidenceMap = if (maxConfidence &gt; 0) {</w:t>
      </w:r>
    </w:p>
    <w:p>
      <w:pPr>
        <w:jc w:val="both"/>
      </w:pPr>
      <w:r>
        <w:t xml:space="preserve">      confidenceMap.map {</w:t>
      </w:r>
    </w:p>
    <w:p>
      <w:pPr>
        <w:jc w:val="both"/>
      </w:pPr>
      <w:r>
        <w:t xml:space="preserve">        case (language, confidenceScore) =&gt;</w:t>
      </w:r>
    </w:p>
    <w:p>
      <w:pPr>
        <w:jc w:val="both"/>
      </w:pPr>
      <w:r>
        <w:t xml:space="preserve">          val normalizedScore = (confidenceScore / maxConfidence * 0.9) + 0.1</w:t>
      </w:r>
    </w:p>
    <w:p>
      <w:pPr>
        <w:jc w:val="both"/>
      </w:pPr>
      <w:r>
        <w:t xml:space="preserve">          (language -&gt; normalizedScore)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confidenceMap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normalizedConfidenceMap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getLanguageMap(</w:t>
      </w:r>
    </w:p>
    <w:p>
      <w:pPr>
        <w:jc w:val="both"/>
      </w:pPr>
      <w:r>
        <w:t xml:space="preserve">    scoredLanguages: Seq[smg.ScoredString]</w:t>
      </w:r>
    </w:p>
    <w:p>
      <w:pPr>
        <w:jc w:val="both"/>
      </w:pPr>
      <w:r>
        <w:t xml:space="preserve">  ): Map[scc.ThriftLanguage, Double] = {</w:t>
      </w:r>
    </w:p>
    <w:p>
      <w:pPr>
        <w:jc w:val="both"/>
      </w:pPr>
      <w:r>
        <w:t xml:space="preserve">    scoredLanguages.flatMap { scoredLanguage =&gt;</w:t>
      </w:r>
    </w:p>
    <w:p>
      <w:pPr>
        <w:jc w:val="both"/>
      </w:pPr>
      <w:r>
        <w:t xml:space="preserve">      getThriftLanguage(scoredLanguage.item).map { language =&gt; (language -&gt; scoredLanguage.weight) }</w:t>
      </w:r>
    </w:p>
    <w:p>
      <w:pPr>
        <w:jc w:val="both"/>
      </w:pPr>
      <w:r>
        <w:t xml:space="preserve">    }.toMap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getThriftLanguage(languageName: String): Option[scc.ThriftLanguage] = {</w:t>
      </w:r>
    </w:p>
    <w:p>
      <w:pPr>
        <w:jc w:val="both"/>
      </w:pPr>
      <w:r>
        <w:t xml:space="preserve">    val languageOrdinal = ThriftLanguageUtil.getThriftLanguageOf(languageName).ordinal</w:t>
      </w:r>
    </w:p>
    <w:p>
      <w:pPr>
        <w:jc w:val="both"/>
      </w:pPr>
      <w:r>
        <w:t xml:space="preserve">    val language = scc.ThriftLanguage(languageOrdinal)</w:t>
      </w:r>
    </w:p>
    <w:p>
      <w:pPr>
        <w:jc w:val="both"/>
      </w:pPr>
      <w:r>
        <w:t xml:space="preserve">    language match {</w:t>
      </w:r>
    </w:p>
    <w:p>
      <w:pPr>
        <w:jc w:val="both"/>
      </w:pPr>
      <w:r>
        <w:t xml:space="preserve">      case scc.ThriftLanguage.Unknown =&gt; None</w:t>
      </w:r>
    </w:p>
    <w:p>
      <w:pPr>
        <w:jc w:val="both"/>
      </w:pPr>
      <w:r>
        <w:t xml:space="preserve">      case _ =&gt; Some(language)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