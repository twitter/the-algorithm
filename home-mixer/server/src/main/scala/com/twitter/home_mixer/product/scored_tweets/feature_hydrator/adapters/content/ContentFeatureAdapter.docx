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com.twitter.home_mixer.product.scored_tweets.feature_hydrator.adapters.content</w:t>
      </w:r>
    </w:p>
    <w:p>
      <w:pPr>
        <w:jc w:val="both"/>
      </w:pPr>
      <w:r/>
    </w:p>
    <w:p>
      <w:pPr>
        <w:jc w:val="both"/>
      </w:pPr>
      <w:r>
        <w:t>import com.twitter.home_mixer.model.ContentFeatures</w:t>
      </w:r>
    </w:p>
    <w:p>
      <w:pPr>
        <w:jc w:val="both"/>
      </w:pPr>
      <w:r>
        <w:t>import com.twitter.ml.api.Feature</w:t>
      </w:r>
    </w:p>
    <w:p>
      <w:pPr>
        <w:jc w:val="both"/>
      </w:pPr>
      <w:r>
        <w:t>import com.twitter.ml.api.FeatureContext</w:t>
      </w:r>
    </w:p>
    <w:p>
      <w:pPr>
        <w:jc w:val="both"/>
      </w:pPr>
      <w:r>
        <w:t>import com.twitter.ml.api.RichDataRecord</w:t>
      </w:r>
    </w:p>
    <w:p>
      <w:pPr>
        <w:jc w:val="both"/>
      </w:pPr>
      <w:r>
        <w:t>import com.twitter.ml.api.util.DataRecordConverters._</w:t>
      </w:r>
    </w:p>
    <w:p>
      <w:pPr>
        <w:jc w:val="both"/>
      </w:pPr>
      <w:r>
        <w:t>import com.twitter.timelines.prediction.common.adapters.TimelinesMutatingAdapterBase</w:t>
      </w:r>
    </w:p>
    <w:p>
      <w:pPr>
        <w:jc w:val="both"/>
      </w:pPr>
      <w:r>
        <w:t>import com.twitter.timelines.prediction.common.adapters.TweetLengthType</w:t>
      </w:r>
    </w:p>
    <w:p>
      <w:pPr>
        <w:jc w:val="both"/>
      </w:pPr>
      <w:r>
        <w:t>import com.twitter.timelines.prediction.features.common.TimelinesSharedFeatures</w:t>
      </w:r>
    </w:p>
    <w:p>
      <w:pPr>
        <w:jc w:val="both"/>
      </w:pPr>
      <w:r>
        <w:t>import com.twitter.timelines.prediction.features.conversation_features.ConversationFeatures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ContentFeatureAdapter extends TimelinesMutatingAdapterBase[Option[ContentFeatures]] {</w:t>
      </w:r>
    </w:p>
    <w:p>
      <w:pPr>
        <w:jc w:val="both"/>
      </w:pPr>
      <w:r/>
    </w:p>
    <w:p>
      <w:pPr>
        <w:jc w:val="both"/>
      </w:pPr>
      <w:r>
        <w:t xml:space="preserve">  override val getFeatureContext: FeatureContext = new FeatureContext(</w:t>
      </w:r>
    </w:p>
    <w:p>
      <w:pPr>
        <w:jc w:val="both"/>
      </w:pPr>
      <w:r>
        <w:t xml:space="preserve">    ConversationFeatures.IS_SELF_THREAD_TWEET,</w:t>
      </w:r>
    </w:p>
    <w:p>
      <w:pPr>
        <w:jc w:val="both"/>
      </w:pPr>
      <w:r>
        <w:t xml:space="preserve">    ConversationFeatures.IS_LEAF_IN_SELF_THREAD,</w:t>
      </w:r>
    </w:p>
    <w:p>
      <w:pPr>
        <w:jc w:val="both"/>
      </w:pPr>
      <w:r>
        <w:t xml:space="preserve">    TimelinesSharedFeatures.ASPECT_RATIO_DEN,</w:t>
      </w:r>
    </w:p>
    <w:p>
      <w:pPr>
        <w:jc w:val="both"/>
      </w:pPr>
      <w:r>
        <w:t xml:space="preserve">    TimelinesSharedFeatures.ASPECT_RATIO_NUM,</w:t>
      </w:r>
    </w:p>
    <w:p>
      <w:pPr>
        <w:jc w:val="both"/>
      </w:pPr>
      <w:r>
        <w:t xml:space="preserve">    TimelinesSharedFeatures.BIT_RATE,</w:t>
      </w:r>
    </w:p>
    <w:p>
      <w:pPr>
        <w:jc w:val="both"/>
      </w:pPr>
      <w:r>
        <w:t xml:space="preserve">    TimelinesSharedFeatures.CLASSIFICATION_LABELS,</w:t>
      </w:r>
    </w:p>
    <w:p>
      <w:pPr>
        <w:jc w:val="both"/>
      </w:pPr>
      <w:r>
        <w:t xml:space="preserve">    TimelinesSharedFeatures.COLOR_1_BLUE,</w:t>
      </w:r>
    </w:p>
    <w:p>
      <w:pPr>
        <w:jc w:val="both"/>
      </w:pPr>
      <w:r>
        <w:t xml:space="preserve">    TimelinesSharedFeatures.COLOR_1_GREEN,</w:t>
      </w:r>
    </w:p>
    <w:p>
      <w:pPr>
        <w:jc w:val="both"/>
      </w:pPr>
      <w:r>
        <w:t xml:space="preserve">    TimelinesSharedFeatures.COLOR_1_PERCENTAGE,</w:t>
      </w:r>
    </w:p>
    <w:p>
      <w:pPr>
        <w:jc w:val="both"/>
      </w:pPr>
      <w:r>
        <w:t xml:space="preserve">    TimelinesSharedFeatures.COLOR_1_RED,</w:t>
      </w:r>
    </w:p>
    <w:p>
      <w:pPr>
        <w:jc w:val="both"/>
      </w:pPr>
      <w:r>
        <w:t xml:space="preserve">    TimelinesSharedFeatures.FACE_AREAS,</w:t>
      </w:r>
    </w:p>
    <w:p>
      <w:pPr>
        <w:jc w:val="both"/>
      </w:pPr>
      <w:r>
        <w:t xml:space="preserve">    TimelinesSharedFeatures.HAS_APP_INSTALL_CALL_TO_ACTION,</w:t>
      </w:r>
    </w:p>
    <w:p>
      <w:pPr>
        <w:jc w:val="both"/>
      </w:pPr>
      <w:r>
        <w:t xml:space="preserve">    TimelinesSharedFeatures.HAS_DESCRIPTION,</w:t>
      </w:r>
    </w:p>
    <w:p>
      <w:pPr>
        <w:jc w:val="both"/>
      </w:pPr>
      <w:r>
        <w:t xml:space="preserve">    TimelinesSharedFeatures.HAS_QUESTION,</w:t>
      </w:r>
    </w:p>
    <w:p>
      <w:pPr>
        <w:jc w:val="both"/>
      </w:pPr>
      <w:r>
        <w:t xml:space="preserve">    TimelinesSharedFeatures.HAS_SELECTED_PREVIEW_IMAGE,</w:t>
      </w:r>
    </w:p>
    <w:p>
      <w:pPr>
        <w:jc w:val="both"/>
      </w:pPr>
      <w:r>
        <w:t xml:space="preserve">    TimelinesSharedFeatures.HAS_TITLE,</w:t>
      </w:r>
    </w:p>
    <w:p>
      <w:pPr>
        <w:jc w:val="both"/>
      </w:pPr>
      <w:r>
        <w:t xml:space="preserve">    TimelinesSharedFeatures.HAS_VISIT_SITE_CALL_TO_ACTION,</w:t>
      </w:r>
    </w:p>
    <w:p>
      <w:pPr>
        <w:jc w:val="both"/>
      </w:pPr>
      <w:r>
        <w:t xml:space="preserve">    TimelinesSharedFeatures.HAS_WATCH_NOW_CALL_TO_ACTION,</w:t>
      </w:r>
    </w:p>
    <w:p>
      <w:pPr>
        <w:jc w:val="both"/>
      </w:pPr>
      <w:r>
        <w:t xml:space="preserve">    TimelinesSharedFeatures.HEIGHT_1,</w:t>
      </w:r>
    </w:p>
    <w:p>
      <w:pPr>
        <w:jc w:val="both"/>
      </w:pPr>
      <w:r>
        <w:t xml:space="preserve">    TimelinesSharedFeatures.HEIGHT_2,</w:t>
      </w:r>
    </w:p>
    <w:p>
      <w:pPr>
        <w:jc w:val="both"/>
      </w:pPr>
      <w:r>
        <w:t xml:space="preserve">    TimelinesSharedFeatures.HEIGHT_3,</w:t>
      </w:r>
    </w:p>
    <w:p>
      <w:pPr>
        <w:jc w:val="both"/>
      </w:pPr>
      <w:r>
        <w:t xml:space="preserve">    TimelinesSharedFeatures.HEIGHT_4,</w:t>
      </w:r>
    </w:p>
    <w:p>
      <w:pPr>
        <w:jc w:val="both"/>
      </w:pPr>
      <w:r>
        <w:t xml:space="preserve">    TimelinesSharedFeatures.IS_360,</w:t>
      </w:r>
    </w:p>
    <w:p>
      <w:pPr>
        <w:jc w:val="both"/>
      </w:pPr>
      <w:r>
        <w:t xml:space="preserve">    TimelinesSharedFeatures.IS_EMBEDDABLE,</w:t>
      </w:r>
    </w:p>
    <w:p>
      <w:pPr>
        <w:jc w:val="both"/>
      </w:pPr>
      <w:r>
        <w:t xml:space="preserve">    TimelinesSharedFeatures.IS_MANAGED,</w:t>
      </w:r>
    </w:p>
    <w:p>
      <w:pPr>
        <w:jc w:val="both"/>
      </w:pPr>
      <w:r>
        <w:t xml:space="preserve">    TimelinesSharedFeatures.IS_MONETIZABLE,</w:t>
      </w:r>
    </w:p>
    <w:p>
      <w:pPr>
        <w:jc w:val="both"/>
      </w:pPr>
      <w:r>
        <w:t xml:space="preserve">    TimelinesSharedFeatures.MEDIA_PROVIDERS,</w:t>
      </w:r>
    </w:p>
    <w:p>
      <w:pPr>
        <w:jc w:val="both"/>
      </w:pPr>
      <w:r>
        <w:t xml:space="preserve">    TimelinesSharedFeatures.NUM_CAPS,</w:t>
      </w:r>
    </w:p>
    <w:p>
      <w:pPr>
        <w:jc w:val="both"/>
      </w:pPr>
      <w:r>
        <w:t xml:space="preserve">    TimelinesSharedFeatures.NUM_COLOR_PALLETTE_ITEMS,</w:t>
      </w:r>
    </w:p>
    <w:p>
      <w:pPr>
        <w:jc w:val="both"/>
      </w:pPr>
      <w:r>
        <w:t xml:space="preserve">    TimelinesSharedFeatures.NUM_FACES,</w:t>
      </w:r>
    </w:p>
    <w:p>
      <w:pPr>
        <w:jc w:val="both"/>
      </w:pPr>
      <w:r>
        <w:t xml:space="preserve">    TimelinesSharedFeatures.NUM_MEDIA_TAGS,</w:t>
      </w:r>
    </w:p>
    <w:p>
      <w:pPr>
        <w:jc w:val="both"/>
      </w:pPr>
      <w:r>
        <w:t xml:space="preserve">    TimelinesSharedFeatures.NUM_NEWLINES,</w:t>
      </w:r>
    </w:p>
    <w:p>
      <w:pPr>
        <w:jc w:val="both"/>
      </w:pPr>
      <w:r>
        <w:t xml:space="preserve">    TimelinesSharedFeatures.NUM_STICKERS,</w:t>
      </w:r>
    </w:p>
    <w:p>
      <w:pPr>
        <w:jc w:val="both"/>
      </w:pPr>
      <w:r>
        <w:t xml:space="preserve">    TimelinesSharedFeatures.NUM_WHITESPACES,</w:t>
      </w:r>
    </w:p>
    <w:p>
      <w:pPr>
        <w:jc w:val="both"/>
      </w:pPr>
      <w:r>
        <w:t xml:space="preserve">    TimelinesSharedFeatures.RESIZE_METHOD_1,</w:t>
      </w:r>
    </w:p>
    <w:p>
      <w:pPr>
        <w:jc w:val="both"/>
      </w:pPr>
      <w:r>
        <w:t xml:space="preserve">    TimelinesSharedFeatures.RESIZE_METHOD_2,</w:t>
      </w:r>
    </w:p>
    <w:p>
      <w:pPr>
        <w:jc w:val="both"/>
      </w:pPr>
      <w:r>
        <w:t xml:space="preserve">    TimelinesSharedFeatures.RESIZE_METHOD_3,</w:t>
      </w:r>
    </w:p>
    <w:p>
      <w:pPr>
        <w:jc w:val="both"/>
      </w:pPr>
      <w:r>
        <w:t xml:space="preserve">    TimelinesSharedFeatures.RESIZE_METHOD_4,</w:t>
      </w:r>
    </w:p>
    <w:p>
      <w:pPr>
        <w:jc w:val="both"/>
      </w:pPr>
      <w:r>
        <w:t xml:space="preserve">    TimelinesSharedFeatures.TWEET_LENGTH,</w:t>
      </w:r>
    </w:p>
    <w:p>
      <w:pPr>
        <w:jc w:val="both"/>
      </w:pPr>
      <w:r>
        <w:t xml:space="preserve">    TimelinesSharedFeatures.TWEET_LENGTH_TYPE,</w:t>
      </w:r>
    </w:p>
    <w:p>
      <w:pPr>
        <w:jc w:val="both"/>
      </w:pPr>
      <w:r>
        <w:t xml:space="preserve">    TimelinesSharedFeatures.VIDEO_DURATION,</w:t>
      </w:r>
    </w:p>
    <w:p>
      <w:pPr>
        <w:jc w:val="both"/>
      </w:pPr>
      <w:r>
        <w:t xml:space="preserve">    TimelinesSharedFeatures.VIEW_COUNT,</w:t>
      </w:r>
    </w:p>
    <w:p>
      <w:pPr>
        <w:jc w:val="both"/>
      </w:pPr>
      <w:r>
        <w:t xml:space="preserve">    TimelinesSharedFeatures.WIDTH_1,</w:t>
      </w:r>
    </w:p>
    <w:p>
      <w:pPr>
        <w:jc w:val="both"/>
      </w:pPr>
      <w:r>
        <w:t xml:space="preserve">    TimelinesSharedFeatures.WIDTH_2,</w:t>
      </w:r>
    </w:p>
    <w:p>
      <w:pPr>
        <w:jc w:val="both"/>
      </w:pPr>
      <w:r>
        <w:t xml:space="preserve">    TimelinesSharedFeatures.WIDTH_3,</w:t>
      </w:r>
    </w:p>
    <w:p>
      <w:pPr>
        <w:jc w:val="both"/>
      </w:pPr>
      <w:r>
        <w:t xml:space="preserve">    TimelinesSharedFeatures.WIDTH_4,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commonFeatures: Set[Feature[_]] = Set.empty</w:t>
      </w:r>
    </w:p>
    <w:p>
      <w:pPr>
        <w:jc w:val="both"/>
      </w:pPr>
      <w:r/>
    </w:p>
    <w:p>
      <w:pPr>
        <w:jc w:val="both"/>
      </w:pPr>
      <w:r>
        <w:t xml:space="preserve">  private def getTweetLengthType(tweetLength: Int): Long = {</w:t>
      </w:r>
    </w:p>
    <w:p>
      <w:pPr>
        <w:jc w:val="both"/>
      </w:pPr>
      <w:r>
        <w:t xml:space="preserve">    tweetLength match {</w:t>
      </w:r>
    </w:p>
    <w:p>
      <w:pPr>
        <w:jc w:val="both"/>
      </w:pPr>
      <w:r>
        <w:t xml:space="preserve">      case x if 0 &gt; x || 280 &lt; x =&gt; TweetLengthType.INVALID</w:t>
      </w:r>
    </w:p>
    <w:p>
      <w:pPr>
        <w:jc w:val="both"/>
      </w:pPr>
      <w:r>
        <w:t xml:space="preserve">      case x if 0 &lt;= x &amp;&amp; x &lt;= 30 =&gt; TweetLengthType.VERY_SHORT</w:t>
      </w:r>
    </w:p>
    <w:p>
      <w:pPr>
        <w:jc w:val="both"/>
      </w:pPr>
      <w:r>
        <w:t xml:space="preserve">      case x if 30 &lt; x &amp;&amp; x &lt;= 60 =&gt; TweetLengthType.SHORT</w:t>
      </w:r>
    </w:p>
    <w:p>
      <w:pPr>
        <w:jc w:val="both"/>
      </w:pPr>
      <w:r>
        <w:t xml:space="preserve">      case x if 60 &lt; x &amp;&amp; x &lt;= 90 =&gt; TweetLengthType.MEDIUM</w:t>
      </w:r>
    </w:p>
    <w:p>
      <w:pPr>
        <w:jc w:val="both"/>
      </w:pPr>
      <w:r>
        <w:t xml:space="preserve">      case x if 90 &lt; x &amp;&amp; x &lt;= 140 =&gt; TweetLengthType.LENGTHY</w:t>
      </w:r>
    </w:p>
    <w:p>
      <w:pPr>
        <w:jc w:val="both"/>
      </w:pPr>
      <w:r>
        <w:t xml:space="preserve">      case x if 140 &lt; x &amp;&amp; x &lt;= 210 =&gt; TweetLengthType.VERY_LENGTHY</w:t>
      </w:r>
    </w:p>
    <w:p>
      <w:pPr>
        <w:jc w:val="both"/>
      </w:pPr>
      <w:r>
        <w:t xml:space="preserve">      case x if x &gt; 210 =&gt; TweetLengthType.MAXIMUM_LENGTH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setFeatures(</w:t>
      </w:r>
    </w:p>
    <w:p>
      <w:pPr>
        <w:jc w:val="both"/>
      </w:pPr>
      <w:r>
        <w:t xml:space="preserve">    contentFeatures: Option[ContentFeatures],</w:t>
      </w:r>
    </w:p>
    <w:p>
      <w:pPr>
        <w:jc w:val="both"/>
      </w:pPr>
      <w:r>
        <w:t xml:space="preserve">    richDataRecord: RichDataRecord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if (contentFeatures.nonEmpty) {</w:t>
      </w:r>
    </w:p>
    <w:p>
      <w:pPr>
        <w:jc w:val="both"/>
      </w:pPr>
      <w:r>
        <w:t xml:space="preserve">      val features = contentFeatures.get</w:t>
      </w:r>
    </w:p>
    <w:p>
      <w:pPr>
        <w:jc w:val="both"/>
      </w:pPr>
      <w:r>
        <w:t xml:space="preserve">      // Conversation Features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ConversationFeatures.IS_SELF_THREAD_TWEET,</w:t>
      </w:r>
    </w:p>
    <w:p>
      <w:pPr>
        <w:jc w:val="both"/>
      </w:pPr>
      <w:r>
        <w:t xml:space="preserve">        Some(features.selfThreadMetadata.nonEmpty)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ConversationFeatures.IS_LEAF_IN_SELF_THREAD,</w:t>
      </w:r>
    </w:p>
    <w:p>
      <w:pPr>
        <w:jc w:val="both"/>
      </w:pPr>
      <w:r>
        <w:t xml:space="preserve">        features.selfThreadMetadata.map(_.isLeaf)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// Media Features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TimelinesSharedFeatures.ASPECT_RATIO_DEN,</w:t>
      </w:r>
    </w:p>
    <w:p>
      <w:pPr>
        <w:jc w:val="both"/>
      </w:pPr>
      <w:r>
        <w:t xml:space="preserve">        features.aspectRatioDen.map(_.toDouble)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TimelinesSharedFeatures.ASPECT_RATIO_NUM,</w:t>
      </w:r>
    </w:p>
    <w:p>
      <w:pPr>
        <w:jc w:val="both"/>
      </w:pPr>
      <w:r>
        <w:t xml:space="preserve">        features.aspectRatioNum.map(_.toDouble)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TimelinesSharedFeatures.BIT_RATE,</w:t>
      </w:r>
    </w:p>
    <w:p>
      <w:pPr>
        <w:jc w:val="both"/>
      </w:pPr>
      <w:r>
        <w:t xml:space="preserve">        features.bitRate.map(_.toDouble)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TimelinesSharedFeatures.HEIGHT_1,</w:t>
      </w:r>
    </w:p>
    <w:p>
      <w:pPr>
        <w:jc w:val="both"/>
      </w:pPr>
      <w:r>
        <w:t xml:space="preserve">        features.heights.flatMap(_.lift(0)).map(_.toDouble)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TimelinesSharedFeatures.HEIGHT_2,</w:t>
      </w:r>
    </w:p>
    <w:p>
      <w:pPr>
        <w:jc w:val="both"/>
      </w:pPr>
      <w:r>
        <w:t xml:space="preserve">        features.heights.flatMap(_.lift(1)).map(_.toDouble)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TimelinesSharedFeatures.HEIGHT_3,</w:t>
      </w:r>
    </w:p>
    <w:p>
      <w:pPr>
        <w:jc w:val="both"/>
      </w:pPr>
      <w:r>
        <w:t xml:space="preserve">        features.heights.flatMap(_.lift(2)).map(_.toDouble)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TimelinesSharedFeatures.HEIGHT_4,</w:t>
      </w:r>
    </w:p>
    <w:p>
      <w:pPr>
        <w:jc w:val="both"/>
      </w:pPr>
      <w:r>
        <w:t xml:space="preserve">        features.heights.flatMap(_.lift(3)).map(_.toDouble)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TimelinesSharedFeatures.NUM_MEDIA_TAGS,</w:t>
      </w:r>
    </w:p>
    <w:p>
      <w:pPr>
        <w:jc w:val="both"/>
      </w:pPr>
      <w:r>
        <w:t xml:space="preserve">        features.numMediaTags.map(_.toDouble)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TimelinesSharedFeatures.RESIZE_METHOD_1,</w:t>
      </w:r>
    </w:p>
    <w:p>
      <w:pPr>
        <w:jc w:val="both"/>
      </w:pPr>
      <w:r>
        <w:t xml:space="preserve">        features.resizeMethods.flatMap(_.lift(0)).map(_.toLong)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TimelinesSharedFeatures.RESIZE_METHOD_2,</w:t>
      </w:r>
    </w:p>
    <w:p>
      <w:pPr>
        <w:jc w:val="both"/>
      </w:pPr>
      <w:r>
        <w:t xml:space="preserve">        features.resizeMethods.flatMap(_.lift(1)).map(_.toLong)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TimelinesSharedFeatures.RESIZE_METHOD_3,</w:t>
      </w:r>
    </w:p>
    <w:p>
      <w:pPr>
        <w:jc w:val="both"/>
      </w:pPr>
      <w:r>
        <w:t xml:space="preserve">        features.resizeMethods.flatMap(_.lift(2)).map(_.toLong)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TimelinesSharedFeatures.RESIZE_METHOD_4,</w:t>
      </w:r>
    </w:p>
    <w:p>
      <w:pPr>
        <w:jc w:val="both"/>
      </w:pPr>
      <w:r>
        <w:t xml:space="preserve">        features.resizeMethods.flatMap(_.lift(3)).map(_.toLong)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TimelinesSharedFeatures.VIDEO_DURATION,</w:t>
      </w:r>
    </w:p>
    <w:p>
      <w:pPr>
        <w:jc w:val="both"/>
      </w:pPr>
      <w:r>
        <w:t xml:space="preserve">        features.videoDurationMs.map(_.toDouble)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TimelinesSharedFeatures.WIDTH_1,</w:t>
      </w:r>
    </w:p>
    <w:p>
      <w:pPr>
        <w:jc w:val="both"/>
      </w:pPr>
      <w:r>
        <w:t xml:space="preserve">        features.widths.flatMap(_.lift(0)).map(_.toDouble)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TimelinesSharedFeatures.WIDTH_2,</w:t>
      </w:r>
    </w:p>
    <w:p>
      <w:pPr>
        <w:jc w:val="both"/>
      </w:pPr>
      <w:r>
        <w:t xml:space="preserve">        features.widths.flatMap(_.lift(1)).map(_.toDouble)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TimelinesSharedFeatures.WIDTH_3,</w:t>
      </w:r>
    </w:p>
    <w:p>
      <w:pPr>
        <w:jc w:val="both"/>
      </w:pPr>
      <w:r>
        <w:t xml:space="preserve">        features.widths.flatMap(_.lift(2)).map(_.toDouble)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TimelinesSharedFeatures.WIDTH_4,</w:t>
      </w:r>
    </w:p>
    <w:p>
      <w:pPr>
        <w:jc w:val="both"/>
      </w:pPr>
      <w:r>
        <w:t xml:space="preserve">        features.widths.flatMap(_.lift(3)).map(_.toDouble)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TimelinesSharedFeatures.NUM_COLOR_PALLETTE_ITEMS,</w:t>
      </w:r>
    </w:p>
    <w:p>
      <w:pPr>
        <w:jc w:val="both"/>
      </w:pPr>
      <w:r>
        <w:t xml:space="preserve">        features.numColors.map(_.toDouble)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TimelinesSharedFeatures.COLOR_1_RED,</w:t>
      </w:r>
    </w:p>
    <w:p>
      <w:pPr>
        <w:jc w:val="both"/>
      </w:pPr>
      <w:r>
        <w:t xml:space="preserve">        features.dominantColorRed.map(_.toDouble)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TimelinesSharedFeatures.COLOR_1_BLUE,</w:t>
      </w:r>
    </w:p>
    <w:p>
      <w:pPr>
        <w:jc w:val="both"/>
      </w:pPr>
      <w:r>
        <w:t xml:space="preserve">        features.dominantColorBlue.map(_.toDouble)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TimelinesSharedFeatures.COLOR_1_GREEN,</w:t>
      </w:r>
    </w:p>
    <w:p>
      <w:pPr>
        <w:jc w:val="both"/>
      </w:pPr>
      <w:r>
        <w:t xml:space="preserve">        features.dominantColorGreen.map(_.toDouble)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TimelinesSharedFeatures.COLOR_1_PERCENTAGE,</w:t>
      </w:r>
    </w:p>
    <w:p>
      <w:pPr>
        <w:jc w:val="both"/>
      </w:pPr>
      <w:r>
        <w:t xml:space="preserve">        features.dominantColorPercentage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TimelinesSharedFeatures.MEDIA_PROVIDERS,</w:t>
      </w:r>
    </w:p>
    <w:p>
      <w:pPr>
        <w:jc w:val="both"/>
      </w:pPr>
      <w:r>
        <w:t xml:space="preserve">        features.mediaOriginProviders.map(_.toSet.asJava)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TimelinesSharedFeatures.IS_360,</w:t>
      </w:r>
    </w:p>
    <w:p>
      <w:pPr>
        <w:jc w:val="both"/>
      </w:pPr>
      <w:r>
        <w:t xml:space="preserve">        features.is360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TimelinesSharedFeatures.VIEW_COUNT,</w:t>
      </w:r>
    </w:p>
    <w:p>
      <w:pPr>
        <w:jc w:val="both"/>
      </w:pPr>
      <w:r>
        <w:t xml:space="preserve">        features.viewCount.map(_.toDouble)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TimelinesSharedFeatures.IS_MANAGED,</w:t>
      </w:r>
    </w:p>
    <w:p>
      <w:pPr>
        <w:jc w:val="both"/>
      </w:pPr>
      <w:r>
        <w:t xml:space="preserve">        features.isManaged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TimelinesSharedFeatures.IS_MONETIZABLE,</w:t>
      </w:r>
    </w:p>
    <w:p>
      <w:pPr>
        <w:jc w:val="both"/>
      </w:pPr>
      <w:r>
        <w:t xml:space="preserve">        features.isMonetizable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TimelinesSharedFeatures.IS_EMBEDDABLE,</w:t>
      </w:r>
    </w:p>
    <w:p>
      <w:pPr>
        <w:jc w:val="both"/>
      </w:pPr>
      <w:r>
        <w:t xml:space="preserve">        features.isEmbeddable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TimelinesSharedFeatures.NUM_STICKERS,</w:t>
      </w:r>
    </w:p>
    <w:p>
      <w:pPr>
        <w:jc w:val="both"/>
      </w:pPr>
      <w:r>
        <w:t xml:space="preserve">        features.stickerIds.map(_.length.toDouble)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TimelinesSharedFeatures.NUM_FACES,</w:t>
      </w:r>
    </w:p>
    <w:p>
      <w:pPr>
        <w:jc w:val="both"/>
      </w:pPr>
      <w:r>
        <w:t xml:space="preserve">        features.faceAreas.map(_.length.toDouble)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TimelinesSharedFeatures.FACE_AREAS,</w:t>
      </w:r>
    </w:p>
    <w:p>
      <w:pPr>
        <w:jc w:val="both"/>
      </w:pPr>
      <w:r>
        <w:t xml:space="preserve">        // guard for exception from max on empty seq</w:t>
      </w:r>
    </w:p>
    <w:p>
      <w:pPr>
        <w:jc w:val="both"/>
      </w:pPr>
      <w:r>
        <w:t xml:space="preserve">        features.faceAreas.map(faceAreas =&gt;</w:t>
      </w:r>
    </w:p>
    <w:p>
      <w:pPr>
        <w:jc w:val="both"/>
      </w:pPr>
      <w:r>
        <w:t xml:space="preserve">          faceAreas.map(_.toDouble).reduceOption(_ max _).getOrElse(0.0))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TimelinesSharedFeatures.HAS_SELECTED_PREVIEW_IMAGE,</w:t>
      </w:r>
    </w:p>
    <w:p>
      <w:pPr>
        <w:jc w:val="both"/>
      </w:pPr>
      <w:r>
        <w:t xml:space="preserve">        features.hasSelectedPreviewImage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TimelinesSharedFeatures.HAS_TITLE,</w:t>
      </w:r>
    </w:p>
    <w:p>
      <w:pPr>
        <w:jc w:val="both"/>
      </w:pPr>
      <w:r>
        <w:t xml:space="preserve">        features.hasTitle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TimelinesSharedFeatures.HAS_DESCRIPTION,</w:t>
      </w:r>
    </w:p>
    <w:p>
      <w:pPr>
        <w:jc w:val="both"/>
      </w:pPr>
      <w:r>
        <w:t xml:space="preserve">        features.hasDescription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TimelinesSharedFeatures.HAS_VISIT_SITE_CALL_TO_ACTION,</w:t>
      </w:r>
    </w:p>
    <w:p>
      <w:pPr>
        <w:jc w:val="both"/>
      </w:pPr>
      <w:r>
        <w:t xml:space="preserve">        features.hasVisitSiteCallToAction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TimelinesSharedFeatures.HAS_APP_INSTALL_CALL_TO_ACTION,</w:t>
      </w:r>
    </w:p>
    <w:p>
      <w:pPr>
        <w:jc w:val="both"/>
      </w:pPr>
      <w:r>
        <w:t xml:space="preserve">        features.hasAppInstallCallToAction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TimelinesSharedFeatures.HAS_WATCH_NOW_CALL_TO_ACTION,</w:t>
      </w:r>
    </w:p>
    <w:p>
      <w:pPr>
        <w:jc w:val="both"/>
      </w:pPr>
      <w:r>
        <w:t xml:space="preserve">        features.hasWatchNowCallToAction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// text features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TimelinesSharedFeatures.NUM_CAPS,</w:t>
      </w:r>
    </w:p>
    <w:p>
      <w:pPr>
        <w:jc w:val="both"/>
      </w:pPr>
      <w:r>
        <w:t xml:space="preserve">        Some(features.numCaps.toDouble)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TimelinesSharedFeatures.TWEET_LENGTH,</w:t>
      </w:r>
    </w:p>
    <w:p>
      <w:pPr>
        <w:jc w:val="both"/>
      </w:pPr>
      <w:r>
        <w:t xml:space="preserve">        Some(features.length.toDouble)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TimelinesSharedFeatures.TWEET_LENGTH_TYPE,</w:t>
      </w:r>
    </w:p>
    <w:p>
      <w:pPr>
        <w:jc w:val="both"/>
      </w:pPr>
      <w:r>
        <w:t xml:space="preserve">        Some(getTweetLengthType(features.length.toInt))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TimelinesSharedFeatures.NUM_WHITESPACES,</w:t>
      </w:r>
    </w:p>
    <w:p>
      <w:pPr>
        <w:jc w:val="both"/>
      </w:pPr>
      <w:r>
        <w:t xml:space="preserve">        Some(features.numWhiteSpaces.toDouble)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TimelinesSharedFeatures.HAS_QUESTION,</w:t>
      </w:r>
    </w:p>
    <w:p>
      <w:pPr>
        <w:jc w:val="both"/>
      </w:pPr>
      <w:r>
        <w:t xml:space="preserve">        Some(features.hasQuestion)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TimelinesSharedFeatures.NUM_NEWLINES,</w:t>
      </w:r>
    </w:p>
    <w:p>
      <w:pPr>
        <w:jc w:val="both"/>
      </w:pPr>
      <w:r>
        <w:t xml:space="preserve">        features.numNewlines.map(_.toDouble)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