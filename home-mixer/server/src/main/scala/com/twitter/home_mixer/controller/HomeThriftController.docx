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com.twitter.home_mixer.controller</w:t>
      </w:r>
    </w:p>
    <w:p>
      <w:pPr>
        <w:jc w:val="both"/>
      </w:pPr>
      <w:r/>
    </w:p>
    <w:p>
      <w:pPr>
        <w:jc w:val="both"/>
      </w:pPr>
      <w:r>
        <w:t>import com.twitter.finatra.thrift.Controller</w:t>
      </w:r>
    </w:p>
    <w:p>
      <w:pPr>
        <w:jc w:val="both"/>
      </w:pPr>
      <w:r>
        <w:t>import com.twitter.home_mixer.marshaller.request.HomeMixerRequestUnmarshaller</w:t>
      </w:r>
    </w:p>
    <w:p>
      <w:pPr>
        <w:jc w:val="both"/>
      </w:pPr>
      <w:r>
        <w:t>import com.twitter.home_mixer.model.request.HomeMixerRequest</w:t>
      </w:r>
    </w:p>
    <w:p>
      <w:pPr>
        <w:jc w:val="both"/>
      </w:pPr>
      <w:r>
        <w:t>import com.twitter.home_mixer.service.ScoredTweetsService</w:t>
      </w:r>
    </w:p>
    <w:p>
      <w:pPr>
        <w:jc w:val="both"/>
      </w:pPr>
      <w:r>
        <w:t>import com.twitter.home_mixer.{thriftscala =&gt; t}</w:t>
      </w:r>
    </w:p>
    <w:p>
      <w:pPr>
        <w:jc w:val="both"/>
      </w:pPr>
      <w:r>
        <w:t>import com.twitter.product_mixer.core.controllers.DebugTwitterContext</w:t>
      </w:r>
    </w:p>
    <w:p>
      <w:pPr>
        <w:jc w:val="both"/>
      </w:pPr>
      <w:r>
        <w:t>import com.twitter.product_mixer.core.functional_component.configapi.ParamsBuilder</w:t>
      </w:r>
    </w:p>
    <w:p>
      <w:pPr>
        <w:jc w:val="both"/>
      </w:pPr>
      <w:r>
        <w:t>import com.twitter.product_mixer.core.service.debug_query.DebugQueryService</w:t>
      </w:r>
    </w:p>
    <w:p>
      <w:pPr>
        <w:jc w:val="both"/>
      </w:pPr>
      <w:r>
        <w:t>import com.twitter.product_mixer.core.service.urt.UrtService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class HomeThriftController @Inject() (</w:t>
      </w:r>
    </w:p>
    <w:p>
      <w:pPr>
        <w:jc w:val="both"/>
      </w:pPr>
      <w:r>
        <w:t xml:space="preserve">  homeRequestUnmarshaller: HomeMixerRequestUnmarshaller,</w:t>
      </w:r>
    </w:p>
    <w:p>
      <w:pPr>
        <w:jc w:val="both"/>
      </w:pPr>
      <w:r>
        <w:t xml:space="preserve">  urtService: UrtService,</w:t>
      </w:r>
    </w:p>
    <w:p>
      <w:pPr>
        <w:jc w:val="both"/>
      </w:pPr>
      <w:r>
        <w:t xml:space="preserve">  scoredTweetsService: ScoredTweetsService,</w:t>
      </w:r>
    </w:p>
    <w:p>
      <w:pPr>
        <w:jc w:val="both"/>
      </w:pPr>
      <w:r>
        <w:t xml:space="preserve">  paramsBuilder: ParamsBuilder)</w:t>
      </w:r>
    </w:p>
    <w:p>
      <w:pPr>
        <w:jc w:val="both"/>
      </w:pPr>
      <w:r>
        <w:t xml:space="preserve">    extends Controller(t.HomeMixer)</w:t>
      </w:r>
    </w:p>
    <w:p>
      <w:pPr>
        <w:jc w:val="both"/>
      </w:pPr>
      <w:r>
        <w:t xml:space="preserve">    with DebugTwitterContext {</w:t>
      </w:r>
    </w:p>
    <w:p>
      <w:pPr>
        <w:jc w:val="both"/>
      </w:pPr>
      <w:r/>
    </w:p>
    <w:p>
      <w:pPr>
        <w:jc w:val="both"/>
      </w:pPr>
      <w:r>
        <w:t xml:space="preserve">  handle(t.HomeMixer.GetUrtResponse) { args: t.HomeMixer.GetUrtResponse.Args =&gt;</w:t>
      </w:r>
    </w:p>
    <w:p>
      <w:pPr>
        <w:jc w:val="both"/>
      </w:pPr>
      <w:r>
        <w:t xml:space="preserve">    val request = homeRequestUnmarshaller(args.request)</w:t>
      </w:r>
    </w:p>
    <w:p>
      <w:pPr>
        <w:jc w:val="both"/>
      </w:pPr>
      <w:r>
        <w:t xml:space="preserve">    val params = buildParams(request)</w:t>
      </w:r>
    </w:p>
    <w:p>
      <w:pPr>
        <w:jc w:val="both"/>
      </w:pPr>
      <w:r>
        <w:t xml:space="preserve">    Stitch.run(urtService.getUrtResponse[HomeMixerRequest](request, params))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handle(t.HomeMixer.GetScoredTweetsResponse) { args: t.HomeMixer.GetScoredTweetsResponse.Args =&gt;</w:t>
      </w:r>
    </w:p>
    <w:p>
      <w:pPr>
        <w:jc w:val="both"/>
      </w:pPr>
      <w:r>
        <w:t xml:space="preserve">    val request = homeRequestUnmarshaller(args.request)</w:t>
      </w:r>
    </w:p>
    <w:p>
      <w:pPr>
        <w:jc w:val="both"/>
      </w:pPr>
      <w:r>
        <w:t xml:space="preserve">    val params = buildParams(request)</w:t>
      </w:r>
    </w:p>
    <w:p>
      <w:pPr>
        <w:jc w:val="both"/>
      </w:pPr>
      <w:r>
        <w:t xml:space="preserve">    withDebugTwitterContext(request.clientContext) {</w:t>
      </w:r>
    </w:p>
    <w:p>
      <w:pPr>
        <w:jc w:val="both"/>
      </w:pPr>
      <w:r>
        <w:t xml:space="preserve">      Stitch.run(scoredTweetsService.getScoredTweetsResponse[HomeMixerRequest](request, params))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buildParams(request: HomeMixerRequest): Params = {</w:t>
      </w:r>
    </w:p>
    <w:p>
      <w:pPr>
        <w:jc w:val="both"/>
      </w:pPr>
      <w:r>
        <w:t xml:space="preserve">    val userAgeOpt = request.clientContext.userId.map { userId =&gt;</w:t>
      </w:r>
    </w:p>
    <w:p>
      <w:pPr>
        <w:jc w:val="both"/>
      </w:pPr>
      <w:r>
        <w:t xml:space="preserve">      SnowflakeId.timeFromIdOpt(userId).map(_.untilNow.inDays).getOrElse(Int.MaxValue)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fsCustomMapInput = userAgeOpt.map("account_age_in_days" -&gt; _).toMap</w:t>
      </w:r>
    </w:p>
    <w:p>
      <w:pPr>
        <w:jc w:val="both"/>
      </w:pPr>
      <w:r>
        <w:t xml:space="preserve">    paramsBuilder.build(</w:t>
      </w:r>
    </w:p>
    <w:p>
      <w:pPr>
        <w:jc w:val="both"/>
      </w:pPr>
      <w:r>
        <w:t xml:space="preserve">      clientContext = request.clientContext,</w:t>
      </w:r>
    </w:p>
    <w:p>
      <w:pPr>
        <w:jc w:val="both"/>
      </w:pPr>
      <w:r>
        <w:t xml:space="preserve">      product = request.product,</w:t>
      </w:r>
    </w:p>
    <w:p>
      <w:pPr>
        <w:jc w:val="both"/>
      </w:pPr>
      <w:r>
        <w:t xml:space="preserve">      featureOverrides = request.debugParams.flatMap(_.featureOverrides).getOrElse(Map.empty),</w:t>
      </w:r>
    </w:p>
    <w:p>
      <w:pPr>
        <w:jc w:val="both"/>
      </w:pPr>
      <w:r>
        <w:t xml:space="preserve">      fsCustomMapInput = fsCustomMapInput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