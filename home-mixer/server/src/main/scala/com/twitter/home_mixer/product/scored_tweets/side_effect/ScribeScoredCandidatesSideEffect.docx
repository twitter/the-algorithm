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com.twitter.home_mixer.product.scored_tweets.side_effect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com.twitter.home_mixer.model.HomeFeatures.EarlybirdScoreFeature</w:t>
      </w:r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com.twitter.home_mixer.model.HomeFeatures.FollowedByUserIdsFeature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com.twitter.home_mixer.model.HomeFeatures.RequestJoinIdFeature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com.twitter.home_mixer.param.HomeMixerFlagName.ScribeScoredCandidatesFlag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com.twitter.home_mixer.product.scored_tweets.param.ScoredTweetsParam.EnableScribeScoredCandidatesParam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com.twitter.product_mixer.component_library.side_effect.ScribeLogEventSideEffect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com.twitter.product_mixer.core.model.common.presentation.CandidatePipelines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com.twitter.timelines.timeline_logging.{thriftscala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logs scored candidates from scoring pipelines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ScribeScoredCandidatesSideEffect @Inject() (</w:t>
      </w:r>
    </w:p>
    <w:p>
      <w:pPr>
        <w:jc w:val="both"/>
      </w:pPr>
      <w:r>
        <w:t xml:space="preserve">  @Flag(ScribeScoredCandidatesFlag) enableScribeScoredCandidates: Boolean,</w:t>
      </w:r>
    </w:p>
    <w:p>
      <w:pPr>
        <w:jc w:val="both"/>
      </w:pPr>
      <w:r>
        <w:t xml:space="preserve">  eventBusPublisher: EventPublisher[t.ScoredCandidate])</w:t>
      </w:r>
    </w:p>
    <w:p>
      <w:pPr>
        <w:jc w:val="both"/>
      </w:pPr>
      <w:r>
        <w:t xml:space="preserve">    extends ScribeLogEventSideEffect[</w:t>
      </w:r>
    </w:p>
    <w:p>
      <w:pPr>
        <w:jc w:val="both"/>
      </w:pPr>
      <w:r>
        <w:t xml:space="preserve">      t.ScoredCandidate,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ScoredTweetsResponse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ScoredTweetsResponse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SideEffectIdentifier("ScribeScoredCandidates")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ScoredTweetsResponse</w:t>
      </w:r>
    </w:p>
    <w:p>
      <w:pPr>
        <w:jc w:val="both"/>
      </w:pPr>
      <w:r>
        <w:t xml:space="preserve">  ): Boolean = enableScribeScoredCandidates &amp;&amp; query.params(EnableScribeScoredCandidatesParam)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log events from query, selections and response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              PipelineQuery</w:t>
      </w:r>
    </w:p>
    <w:p>
      <w:pPr>
        <w:jc w:val="both"/>
      </w:pPr>
      <w:r>
        <w:t xml:space="preserve">   * @param selectedCandidates 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  Candidates dropped during selection</w:t>
      </w:r>
    </w:p>
    <w:p>
      <w:pPr>
        <w:jc w:val="both"/>
      </w:pPr>
      <w:r>
        <w:t xml:space="preserve">   * @param response            Result after Unmarshalling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LogEvent in thrift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buildLogEvents(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ScoredTweetsResponse</w:t>
      </w:r>
    </w:p>
    <w:p>
      <w:pPr>
        <w:jc w:val="both"/>
      </w:pPr>
      <w:r>
        <w:t xml:space="preserve">  ): Seq[t.ScoredCandidate] = {</w:t>
      </w:r>
    </w:p>
    <w:p>
      <w:pPr>
        <w:jc w:val="both"/>
      </w:pPr>
      <w:r>
        <w:t xml:space="preserve">    val returned = (selectedCandidates ++ remainingCandidates).map(toThrift(_, query, false))</w:t>
      </w:r>
    </w:p>
    <w:p>
      <w:pPr>
        <w:jc w:val="both"/>
      </w:pPr>
      <w:r>
        <w:t xml:space="preserve">    val dropped = droppedCandidates.map(toThrift(_, query, true))</w:t>
      </w:r>
    </w:p>
    <w:p>
      <w:pPr>
        <w:jc w:val="both"/>
      </w:pPr>
      <w:r>
        <w:t xml:space="preserve">    returned ++ dropped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toThrift(</w:t>
      </w:r>
    </w:p>
    <w:p>
      <w:pPr>
        <w:jc w:val="both"/>
      </w:pPr>
      <w:r>
        <w:t xml:space="preserve">    candidate: CandidateWithDetails,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isDropped: Boolean</w:t>
      </w:r>
    </w:p>
    <w:p>
      <w:pPr>
        <w:jc w:val="both"/>
      </w:pPr>
      <w:r>
        <w:t xml:space="preserve">  ): t.ScoredCandidate = {</w:t>
      </w:r>
    </w:p>
    <w:p>
      <w:pPr>
        <w:jc w:val="both"/>
      </w:pPr>
      <w:r>
        <w:t xml:space="preserve">    t.ScoredCandidate(</w:t>
      </w:r>
    </w:p>
    <w:p>
      <w:pPr>
        <w:jc w:val="both"/>
      </w:pPr>
      <w:r>
        <w:t xml:space="preserve">      tweetId = candidate.candidateIdLong,</w:t>
      </w:r>
    </w:p>
    <w:p>
      <w:pPr>
        <w:jc w:val="both"/>
      </w:pPr>
      <w:r>
        <w:t xml:space="preserve">      viewerId = query.getOptionalUserId,</w:t>
      </w:r>
    </w:p>
    <w:p>
      <w:pPr>
        <w:jc w:val="both"/>
      </w:pPr>
      <w:r>
        <w:t xml:space="preserve">      authorId = candidate.features.getOrElse(AuthorIdFeature, None),</w:t>
      </w:r>
    </w:p>
    <w:p>
      <w:pPr>
        <w:jc w:val="both"/>
      </w:pPr>
      <w:r>
        <w:t xml:space="preserve">      traceId = Some(Trace.id.traceId.toLong),</w:t>
      </w:r>
    </w:p>
    <w:p>
      <w:pPr>
        <w:jc w:val="both"/>
      </w:pPr>
      <w:r>
        <w:t xml:space="preserve">      requestJoinId = query.features.flatMap(_.getOrElse(RequestJoinIdFeature, None)),</w:t>
      </w:r>
    </w:p>
    <w:p>
      <w:pPr>
        <w:jc w:val="both"/>
      </w:pPr>
      <w:r>
        <w:t xml:space="preserve">      score = candidate.features.getOrElse(ScoreFeature, None),</w:t>
      </w:r>
    </w:p>
    <w:p>
      <w:pPr>
        <w:jc w:val="both"/>
      </w:pPr>
      <w:r>
        <w:t xml:space="preserve">      suggestType = candidate.features.getOrElse(SuggestTypeFeature, None).map(_.name),</w:t>
      </w:r>
    </w:p>
    <w:p>
      <w:pPr>
        <w:jc w:val="both"/>
      </w:pPr>
      <w:r>
        <w:t xml:space="preserve">      isInNetwork = candidate.features.getTry(FromInNetworkSourceFeature).toOption,</w:t>
      </w:r>
    </w:p>
    <w:p>
      <w:pPr>
        <w:jc w:val="both"/>
      </w:pPr>
      <w:r>
        <w:t xml:space="preserve">      inReplyToTweetId = candidate.features.getOrElse(InReplyToTweetIdFeature, None),</w:t>
      </w:r>
    </w:p>
    <w:p>
      <w:pPr>
        <w:jc w:val="both"/>
      </w:pPr>
      <w:r>
        <w:t xml:space="preserve">      inReplyToUserId = candidate.features.getOrElse(InReplyToUserIdFeature, None),</w:t>
      </w:r>
    </w:p>
    <w:p>
      <w:pPr>
        <w:jc w:val="both"/>
      </w:pPr>
      <w:r>
        <w:t xml:space="preserve">      quotedTweetId = candidate.features.getOrElse(QuotedTweetIdFeature, None),</w:t>
      </w:r>
    </w:p>
    <w:p>
      <w:pPr>
        <w:jc w:val="both"/>
      </w:pPr>
      <w:r>
        <w:t xml:space="preserve">      quotedUserId = candidate.features.getOrElse(QuotedUserIdFeature, None),</w:t>
      </w:r>
    </w:p>
    <w:p>
      <w:pPr>
        <w:jc w:val="both"/>
      </w:pPr>
      <w:r>
        <w:t xml:space="preserve">      directedAtUserId = candidate.features.getOrElse(DirectedAtUserIdFeature, None),</w:t>
      </w:r>
    </w:p>
    <w:p>
      <w:pPr>
        <w:jc w:val="both"/>
      </w:pPr>
      <w:r>
        <w:t xml:space="preserve">      favoritedByUserIds = convertSeqFeature(candidate, FavoritedByUserIdsFeature),</w:t>
      </w:r>
    </w:p>
    <w:p>
      <w:pPr>
        <w:jc w:val="both"/>
      </w:pPr>
      <w:r>
        <w:t xml:space="preserve">      followedByUserIds = convertSeqFeature(candidate, FollowedByUserIdsFeature),</w:t>
      </w:r>
    </w:p>
    <w:p>
      <w:pPr>
        <w:jc w:val="both"/>
      </w:pPr>
      <w:r>
        <w:t xml:space="preserve">      ancestors = convertSeqFeature(candidate, AncestorsFeature),</w:t>
      </w:r>
    </w:p>
    <w:p>
      <w:pPr>
        <w:jc w:val="both"/>
      </w:pPr>
      <w:r>
        <w:t xml:space="preserve">      requestTimeMs = Some(query.queryTime.inMilliseconds),</w:t>
      </w:r>
    </w:p>
    <w:p>
      <w:pPr>
        <w:jc w:val="both"/>
      </w:pPr>
      <w:r>
        <w:t xml:space="preserve">      candidatePipelineIdentifier =</w:t>
      </w:r>
    </w:p>
    <w:p>
      <w:pPr>
        <w:jc w:val="both"/>
      </w:pPr>
      <w:r>
        <w:t xml:space="preserve">        candidate.features.getTry(CandidatePipelines).toOption.map(_.head.name),</w:t>
      </w:r>
    </w:p>
    <w:p>
      <w:pPr>
        <w:jc w:val="both"/>
      </w:pPr>
      <w:r>
        <w:t xml:space="preserve">      earlybirdScore = candidate.features.getOrElse(EarlybirdScoreFeature, None),</w:t>
      </w:r>
    </w:p>
    <w:p>
      <w:pPr>
        <w:jc w:val="both"/>
      </w:pPr>
      <w:r>
        <w:t xml:space="preserve">      isDropped = Some(isDropped)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convertSeqFeature[T](</w:t>
      </w:r>
    </w:p>
    <w:p>
      <w:pPr>
        <w:jc w:val="both"/>
      </w:pPr>
      <w:r>
        <w:t xml:space="preserve">    candidateWithDetails: CandidateWithDetails,</w:t>
      </w:r>
    </w:p>
    <w:p>
      <w:pPr>
        <w:jc w:val="both"/>
      </w:pPr>
      <w:r>
        <w:t xml:space="preserve">    feature: Feature[_, Seq[T]]</w:t>
      </w:r>
    </w:p>
    <w:p>
      <w:pPr>
        <w:jc w:val="both"/>
      </w:pPr>
      <w:r>
        <w:t xml:space="preserve">  ): Option[Seq[T]] =</w:t>
      </w:r>
    </w:p>
    <w:p>
      <w:pPr>
        <w:jc w:val="both"/>
      </w:pPr>
      <w:r>
        <w:t xml:space="preserve">    Option(</w:t>
      </w:r>
    </w:p>
    <w:p>
      <w:pPr>
        <w:jc w:val="both"/>
      </w:pPr>
      <w:r>
        <w:t xml:space="preserve">      candidateWithDetails.features</w:t>
      </w:r>
    </w:p>
    <w:p>
      <w:pPr>
        <w:jc w:val="both"/>
      </w:pPr>
      <w:r>
        <w:t xml:space="preserve">        .getOrElse(feature, Seq.empty)).filter(_.nonEmpty)</w:t>
      </w:r>
    </w:p>
    <w:p>
      <w:pPr>
        <w:jc w:val="both"/>
      </w:pPr>
      <w:r/>
    </w:p>
    <w:p>
      <w:pPr>
        <w:jc w:val="both"/>
      </w:pPr>
      <w:r>
        <w:t xml:space="preserve">  override val logPipelinePublisher: EventPublisher[t.ScoredCandidate] = eventBusPublisher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