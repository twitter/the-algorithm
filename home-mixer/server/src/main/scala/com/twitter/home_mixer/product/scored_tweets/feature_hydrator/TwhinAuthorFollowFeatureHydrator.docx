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com.twitter.home_mixer.param.HomeMixerInjectionNames.TwhinAuthorFollowFeatureRepository</w:t>
      </w:r>
    </w:p>
    <w:p>
      <w:pPr>
        <w:jc w:val="both"/>
      </w:pPr>
      <w:r>
        <w:t>import com.twitter.home_mixer.product.scored_tweets.feature_hydrator.adapters.twhin_embeddings.TwhinAuthorFollowEmbeddingsAdapter</w:t>
      </w:r>
    </w:p>
    <w:p>
      <w:pPr>
        <w:jc w:val="both"/>
      </w:pPr>
      <w:r>
        <w:t>import com.twitter.home_mixer.util.CandidatesUtil</w:t>
      </w:r>
    </w:p>
    <w:p>
      <w:pPr>
        <w:jc w:val="both"/>
      </w:pPr>
      <w:r>
        <w:t>import com.twitter.home_mixer.util.ObservedKeyValueResultHandler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com.twitter.ml.api.{thriftscala =&gt; ml}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com.twitter.product_mixer.core.feature.FeatureWithDefaultOnFailure</w:t>
      </w:r>
    </w:p>
    <w:p>
      <w:pPr>
        <w:jc w:val="both"/>
      </w:pPr>
      <w:r>
        <w:t>import com.twitter.product_mixer.core.feature.datarecord.DataRecordInAFeature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com.twitter.product_mixer.core.functional_component.feature_hydrator.BulkCandidateFeatureHydrator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com.twitter.product_mixer.core.util.OffloadFuturePools</w:t>
      </w:r>
    </w:p>
    <w:p>
      <w:pPr>
        <w:jc w:val="both"/>
      </w:pPr>
      <w:r>
        <w:t>import com.twitter.servo.repository.KeyValueRepository</w:t>
      </w:r>
    </w:p>
    <w:p>
      <w:pPr>
        <w:jc w:val="both"/>
      </w:pPr>
      <w:r>
        <w:t>import com.twitter.servo.repository.KeyValueResult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com.twitter.util.Try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object TwhinAuthorFollowFeature</w:t>
      </w:r>
    </w:p>
    <w:p>
      <w:pPr>
        <w:jc w:val="both"/>
      </w:pPr>
      <w:r>
        <w:t xml:space="preserve">    extends DataRecordInAFeature[TweetCandidate]</w:t>
      </w:r>
    </w:p>
    <w:p>
      <w:pPr>
        <w:jc w:val="both"/>
      </w:pPr>
      <w:r>
        <w:t xml:space="preserve">    with FeatureWithDefaultOnFailure[TweetCandidate, DataRecord] {</w:t>
      </w:r>
    </w:p>
    <w:p>
      <w:pPr>
        <w:jc w:val="both"/>
      </w:pPr>
      <w:r>
        <w:t xml:space="preserve">  override def defaultValue: DataRecord = new DataRecord()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TwhinAuthorFollowFeatureHydrator @Inject() (</w:t>
      </w:r>
    </w:p>
    <w:p>
      <w:pPr>
        <w:jc w:val="both"/>
      </w:pPr>
      <w:r>
        <w:t xml:space="preserve">  @Named(TwhinAuthorFollowFeatureRepository)</w:t>
      </w:r>
    </w:p>
    <w:p>
      <w:pPr>
        <w:jc w:val="both"/>
      </w:pPr>
      <w:r>
        <w:t xml:space="preserve">  client: KeyValueRepository[Seq[Long], Long, ml.FloatTensor],</w:t>
      </w:r>
    </w:p>
    <w:p>
      <w:pPr>
        <w:jc w:val="both"/>
      </w:pPr>
      <w:r>
        <w:t xml:space="preserve">  override val statsReceiver: StatsReceiver)</w:t>
      </w:r>
    </w:p>
    <w:p>
      <w:pPr>
        <w:jc w:val="both"/>
      </w:pPr>
      <w:r>
        <w:t xml:space="preserve">    extends BulkCandidateFeatureHydrator[PipelineQuery, TweetCandidate]</w:t>
      </w:r>
    </w:p>
    <w:p>
      <w:pPr>
        <w:jc w:val="both"/>
      </w:pPr>
      <w:r>
        <w:t xml:space="preserve">    with ObservedKeyValueResultHandler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</w:t>
      </w:r>
    </w:p>
    <w:p>
      <w:pPr>
        <w:jc w:val="both"/>
      </w:pPr>
      <w:r>
        <w:t xml:space="preserve">    FeatureHydratorIdentifier("TwhinAuthorFollow")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Set(TwhinAuthorFollowFeature)</w:t>
      </w:r>
    </w:p>
    <w:p>
      <w:pPr>
        <w:jc w:val="both"/>
      </w:pPr>
      <w:r/>
    </w:p>
    <w:p>
      <w:pPr>
        <w:jc w:val="both"/>
      </w:pPr>
      <w:r>
        <w:t xml:space="preserve">  override val statScope: String = identifier.toString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Stitch[Seq[FeatureMap]] = OffloadFuturePools.offloadFuture {</w:t>
      </w:r>
    </w:p>
    <w:p>
      <w:pPr>
        <w:jc w:val="both"/>
      </w:pPr>
      <w:r>
        <w:t xml:space="preserve">    val possiblyAuthorIds = extractKeys(candidates)</w:t>
      </w:r>
    </w:p>
    <w:p>
      <w:pPr>
        <w:jc w:val="both"/>
      </w:pPr>
      <w:r>
        <w:t xml:space="preserve">    val authorIds = possiblyAuthorIds.flatten</w:t>
      </w:r>
    </w:p>
    <w:p>
      <w:pPr>
        <w:jc w:val="both"/>
      </w:pPr>
      <w:r/>
    </w:p>
    <w:p>
      <w:pPr>
        <w:jc w:val="both"/>
      </w:pPr>
      <w:r>
        <w:t xml:space="preserve">    val response: Future[KeyValueResult[Long, ml.FloatTensor]] =</w:t>
      </w:r>
    </w:p>
    <w:p>
      <w:pPr>
        <w:jc w:val="both"/>
      </w:pPr>
      <w:r>
        <w:t xml:space="preserve">      if (authorIds.isEmpty) Future.value(KeyValueResult.empty) else client(authorIds)</w:t>
      </w:r>
    </w:p>
    <w:p>
      <w:pPr>
        <w:jc w:val="both"/>
      </w:pPr>
      <w:r/>
    </w:p>
    <w:p>
      <w:pPr>
        <w:jc w:val="both"/>
      </w:pPr>
      <w:r>
        <w:t xml:space="preserve">    response.map { result =&gt;</w:t>
      </w:r>
    </w:p>
    <w:p>
      <w:pPr>
        <w:jc w:val="both"/>
      </w:pPr>
      <w:r>
        <w:t xml:space="preserve">      possiblyAuthorIds.map { possiblyAuthorId =&gt;</w:t>
      </w:r>
    </w:p>
    <w:p>
      <w:pPr>
        <w:jc w:val="both"/>
      </w:pPr>
      <w:r>
        <w:t xml:space="preserve">        val value = observedGet(key = possiblyAuthorId, keyValueResult = result)</w:t>
      </w:r>
    </w:p>
    <w:p>
      <w:pPr>
        <w:jc w:val="both"/>
      </w:pPr>
      <w:r>
        <w:t xml:space="preserve">        val transformedValue = postTransformer(value)</w:t>
      </w:r>
    </w:p>
    <w:p>
      <w:pPr>
        <w:jc w:val="both"/>
      </w:pPr>
      <w:r/>
    </w:p>
    <w:p>
      <w:pPr>
        <w:jc w:val="both"/>
      </w:pPr>
      <w:r>
        <w:t xml:space="preserve">        FeatureMapBuilder().add(TwhinAuthorFollowFeature, transformedValue).build()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postTransformer(embedding: Try[Option[ml.FloatTensor]]): Try[DataRecord] = {</w:t>
      </w:r>
    </w:p>
    <w:p>
      <w:pPr>
        <w:jc w:val="both"/>
      </w:pPr>
      <w:r>
        <w:t xml:space="preserve">    embedding.map { floatTensor =&gt;</w:t>
      </w:r>
    </w:p>
    <w:p>
      <w:pPr>
        <w:jc w:val="both"/>
      </w:pPr>
      <w:r>
        <w:t xml:space="preserve">      TwhinAuthorFollowEmbeddingsAdapter.adaptToDataRecords(floatTensor).asScala.head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extractKeys(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Seq[Option[Long]] = {</w:t>
      </w:r>
    </w:p>
    <w:p>
      <w:pPr>
        <w:jc w:val="both"/>
      </w:pPr>
      <w:r>
        <w:t xml:space="preserve">    candidates.map { candidate =&gt;</w:t>
      </w:r>
    </w:p>
    <w:p>
      <w:pPr>
        <w:jc w:val="both"/>
      </w:pPr>
      <w:r>
        <w:t xml:space="preserve">      CandidatesUtil.getOriginalAuthorId(candidate.features)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