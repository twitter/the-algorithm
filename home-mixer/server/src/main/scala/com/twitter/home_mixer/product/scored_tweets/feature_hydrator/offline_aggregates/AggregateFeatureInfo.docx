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com.twitter.home_mixer.product.scored_tweets.feature_hydrator.offline_aggregates</w:t>
      </w:r>
    </w:p>
    <w:p>
      <w:pPr>
        <w:jc w:val="both"/>
      </w:pPr>
      <w:r/>
    </w:p>
    <w:p>
      <w:pPr>
        <w:jc w:val="both"/>
      </w:pPr>
      <w:r>
        <w:t>import com.twitter.ml.api.FeatureContext</w:t>
      </w:r>
    </w:p>
    <w:p>
      <w:pPr>
        <w:jc w:val="both"/>
      </w:pPr>
      <w:r>
        <w:t>import com.twitter.timelines.data_processing.ml_util.aggregation_framework.AggregateGroup</w:t>
      </w:r>
    </w:p>
    <w:p>
      <w:pPr>
        <w:jc w:val="both"/>
      </w:pPr>
      <w:r>
        <w:t>import com.twitter.timelines.data_processing.ml_util.aggregation_framework.AggregateType.AggregateType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scala.jdk.CollectionConverters.asJavaIterableConverter</w:t>
      </w:r>
    </w:p>
    <w:p>
      <w:pPr>
        <w:jc w:val="both"/>
      </w:pPr>
      <w:r/>
    </w:p>
    <w:p>
      <w:pPr>
        <w:jc w:val="both"/>
      </w:pPr>
      <w:r>
        <w:t>// A helper class deriving aggregate feature info from the given configuration parameters.</w:t>
      </w:r>
    </w:p>
    <w:p>
      <w:pPr>
        <w:jc w:val="both"/>
      </w:pPr>
      <w:r>
        <w:t>class AggregateFeatureInfo(</w:t>
      </w:r>
    </w:p>
    <w:p>
      <w:pPr>
        <w:jc w:val="both"/>
      </w:pPr>
      <w:r>
        <w:t xml:space="preserve">  val aggregateGroups: Set[AggregateGroup],</w:t>
      </w:r>
    </w:p>
    <w:p>
      <w:pPr>
        <w:jc w:val="both"/>
      </w:pPr>
      <w:r>
        <w:t xml:space="preserve">  val aggregateType: AggregateType) {</w:t>
      </w:r>
    </w:p>
    <w:p>
      <w:pPr>
        <w:jc w:val="both"/>
      </w:pPr>
      <w:r/>
    </w:p>
    <w:p>
      <w:pPr>
        <w:jc w:val="both"/>
      </w:pPr>
      <w:r>
        <w:t xml:space="preserve">  private val typedAggregateGroups = aggregateGroups.flatMap(_.buildTypedAggregateGroups()).toList</w:t>
      </w:r>
    </w:p>
    <w:p>
      <w:pPr>
        <w:jc w:val="both"/>
      </w:pPr>
      <w:r/>
    </w:p>
    <w:p>
      <w:pPr>
        <w:jc w:val="both"/>
      </w:pPr>
      <w:r>
        <w:t xml:space="preserve">  val featureContext: FeatureContext =</w:t>
      </w:r>
    </w:p>
    <w:p>
      <w:pPr>
        <w:jc w:val="both"/>
      </w:pPr>
      <w:r>
        <w:t xml:space="preserve">    new FeatureContext(</w:t>
      </w:r>
    </w:p>
    <w:p>
      <w:pPr>
        <w:jc w:val="both"/>
      </w:pPr>
      <w:r>
        <w:t xml:space="preserve">      (typedAggregateGroups.flatMap(_.allOutputFeatures) ++</w:t>
      </w:r>
    </w:p>
    <w:p>
      <w:pPr>
        <w:jc w:val="both"/>
      </w:pPr>
      <w:r>
        <w:t xml:space="preserve">        typedAggregateGroups.flatMap(_.allOutputKeys) ++</w:t>
      </w:r>
    </w:p>
    <w:p>
      <w:pPr>
        <w:jc w:val="both"/>
      </w:pPr>
      <w:r>
        <w:t xml:space="preserve">        Seq(TypedAggregateGroup.timestampFeature)).asJava)</w:t>
      </w:r>
    </w:p>
    <w:p>
      <w:pPr>
        <w:jc w:val="both"/>
      </w:pPr>
      <w:r/>
    </w:p>
    <w:p>
      <w:pPr>
        <w:jc w:val="both"/>
      </w:pPr>
      <w:r>
        <w:t xml:space="preserve">  val feature: BaseAggregateRootFeature =</w:t>
      </w:r>
    </w:p>
    <w:p>
      <w:pPr>
        <w:jc w:val="both"/>
      </w:pPr>
      <w:r>
        <w:t xml:space="preserve">    AggregateFeatureInfo.pickFeature(aggregateType)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AggregateFeatureInfo {</w:t>
      </w:r>
    </w:p>
    <w:p>
      <w:pPr>
        <w:jc w:val="both"/>
      </w:pPr>
      <w:r>
        <w:t xml:space="preserve">  val features: Set[BaseAggregateRootFeature] =</w:t>
      </w:r>
    </w:p>
    <w:p>
      <w:pPr>
        <w:jc w:val="both"/>
      </w:pPr>
      <w:r>
        <w:t xml:space="preserve">    Set(PartAAggregateRootFeature, PartBAggregateRootFeature)</w:t>
      </w:r>
    </w:p>
    <w:p>
      <w:pPr>
        <w:jc w:val="both"/>
      </w:pPr>
      <w:r/>
    </w:p>
    <w:p>
      <w:pPr>
        <w:jc w:val="both"/>
      </w:pPr>
      <w:r>
        <w:t xml:space="preserve">  def pickFeature(aggregateType: AggregateType): BaseAggregateRootFeature = {</w:t>
      </w:r>
    </w:p>
    <w:p>
      <w:pPr>
        <w:jc w:val="both"/>
      </w:pPr>
      <w:r>
        <w:t xml:space="preserve">    val filtered = features.filter(_.aggregateTypes.contains(aggregateType))</w:t>
      </w:r>
    </w:p>
    <w:p>
      <w:pPr>
        <w:jc w:val="both"/>
      </w:pPr>
      <w:r>
        <w:t xml:space="preserve">    require(</w:t>
      </w:r>
    </w:p>
    <w:p>
      <w:pPr>
        <w:jc w:val="both"/>
      </w:pPr>
      <w:r>
        <w:t xml:space="preserve">      filtered.size == 1,</w:t>
      </w:r>
    </w:p>
    <w:p>
      <w:pPr>
        <w:jc w:val="both"/>
      </w:pPr>
      <w:r>
        <w:t xml:space="preserve">      "requested AggregateType must be backed by exactly one physical store.")</w:t>
      </w:r>
    </w:p>
    <w:p>
      <w:pPr>
        <w:jc w:val="both"/>
      </w:pPr>
      <w:r>
        <w:t xml:space="preserve">    filtered.head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