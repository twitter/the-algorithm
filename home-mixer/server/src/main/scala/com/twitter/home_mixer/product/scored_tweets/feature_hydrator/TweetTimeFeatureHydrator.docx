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com.twitter.home_mixer.model.HomeFeatures.EarlybirdFeature</w:t>
      </w:r>
    </w:p>
    <w:p>
      <w:pPr>
        <w:jc w:val="both"/>
      </w:pPr>
      <w:r>
        <w:t>import com.twitter.home_mixer.model.HomeFeatures.NonPollingTimesFeature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com.twitter.timelines.prediction.features.time_features.TimeDataRecordFeatures._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scala.collection.Searching._</w:t>
      </w:r>
    </w:p>
    <w:p>
      <w:pPr>
        <w:jc w:val="both"/>
      </w:pPr>
      <w:r/>
    </w:p>
    <w:p>
      <w:pPr>
        <w:jc w:val="both"/>
      </w:pPr>
      <w:r>
        <w:t>object TweetTimeDataRecordFeature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TweetTimeFeatureHydrator extends 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FeatureHydratorIdentifier("TweetTime")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Set(TweetTimeDataRecordFeature)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val tweetFeatures = existingFeatures.getOrElse(EarlybirdFeature, None)</w:t>
      </w:r>
    </w:p>
    <w:p>
      <w:pPr>
        <w:jc w:val="both"/>
      </w:pPr>
      <w:r>
        <w:t xml:space="preserve">    val timeSinceTweetCreation = SnowflakeId.timeFromIdOpt(candidate.id).map(query.queryTime.since)</w:t>
      </w:r>
    </w:p>
    <w:p>
      <w:pPr>
        <w:jc w:val="both"/>
      </w:pPr>
      <w:r>
        <w:t xml:space="preserve">    val timeSinceTweetCreationMs = timeSinceTweetCreation.map(_.inMillis)</w:t>
      </w:r>
    </w:p>
    <w:p>
      <w:pPr>
        <w:jc w:val="both"/>
      </w:pPr>
      <w:r/>
    </w:p>
    <w:p>
      <w:pPr>
        <w:jc w:val="both"/>
      </w:pPr>
      <w:r>
        <w:t xml:space="preserve">    val timeSinceSourceTweetCreationOpt = existingFeatures</w:t>
      </w:r>
    </w:p>
    <w:p>
      <w:pPr>
        <w:jc w:val="both"/>
      </w:pPr>
      <w:r>
        <w:t xml:space="preserve">      .getOrElse(SourceTweetIdFeature, None)</w:t>
      </w:r>
    </w:p>
    <w:p>
      <w:pPr>
        <w:jc w:val="both"/>
      </w:pPr>
      <w:r>
        <w:t xml:space="preserve">      .flatMap { sourceTweetId =&gt;</w:t>
      </w:r>
    </w:p>
    <w:p>
      <w:pPr>
        <w:jc w:val="both"/>
      </w:pPr>
      <w:r>
        <w:t xml:space="preserve">        SnowflakeId.timeFromIdOpt(sourceTweetId).map(query.queryTime.since)</w:t>
      </w:r>
    </w:p>
    <w:p>
      <w:pPr>
        <w:jc w:val="both"/>
      </w:pPr>
      <w:r>
        <w:t xml:space="preserve">      }.orElse(timeSinceTweetCreation)</w:t>
      </w:r>
    </w:p>
    <w:p>
      <w:pPr>
        <w:jc w:val="both"/>
      </w:pPr>
      <w:r/>
    </w:p>
    <w:p>
      <w:pPr>
        <w:jc w:val="both"/>
      </w:pPr>
      <w:r>
        <w:t xml:space="preserve">    val lastFavSinceCreationHrs =</w:t>
      </w:r>
    </w:p>
    <w:p>
      <w:pPr>
        <w:jc w:val="both"/>
      </w:pPr>
      <w:r>
        <w:t xml:space="preserve">      tweetFeatures.flatMap(_.lastFavSinceCreationHrs).map(_.toDouble)</w:t>
      </w:r>
    </w:p>
    <w:p>
      <w:pPr>
        <w:jc w:val="both"/>
      </w:pPr>
      <w:r>
        <w:t xml:space="preserve">    val lastRetweetSinceCreationHrs =</w:t>
      </w:r>
    </w:p>
    <w:p>
      <w:pPr>
        <w:jc w:val="both"/>
      </w:pPr>
      <w:r>
        <w:t xml:space="preserve">      tweetFeatures.flatMap(_.lastRetweetSinceCreationHrs).map(_.toDouble)</w:t>
      </w:r>
    </w:p>
    <w:p>
      <w:pPr>
        <w:jc w:val="both"/>
      </w:pPr>
      <w:r>
        <w:t xml:space="preserve">    val lastReplySinceCreationHrs =</w:t>
      </w:r>
    </w:p>
    <w:p>
      <w:pPr>
        <w:jc w:val="both"/>
      </w:pPr>
      <w:r>
        <w:t xml:space="preserve">      tweetFeatures.flatMap(_.lastReplySinceCreationHrs).map(_.toDouble)</w:t>
      </w:r>
    </w:p>
    <w:p>
      <w:pPr>
        <w:jc w:val="both"/>
      </w:pPr>
      <w:r>
        <w:t xml:space="preserve">    val lastQuoteSinceCreationHrs =</w:t>
      </w:r>
    </w:p>
    <w:p>
      <w:pPr>
        <w:jc w:val="both"/>
      </w:pPr>
      <w:r>
        <w:t xml:space="preserve">      tweetFeatures.flatMap(_.lastQuoteSinceCreationHrs).map(_.toDouble)</w:t>
      </w:r>
    </w:p>
    <w:p>
      <w:pPr>
        <w:jc w:val="both"/>
      </w:pPr>
      <w:r>
        <w:t xml:space="preserve">    val timeSinceLastFavoriteHrs =</w:t>
      </w:r>
    </w:p>
    <w:p>
      <w:pPr>
        <w:jc w:val="both"/>
      </w:pPr>
      <w:r>
        <w:t xml:space="preserve">      getTimeSinceLastEngagementHrs(lastFavSinceCreationHrs, timeSinceSourceTweetCreationOpt)</w:t>
      </w:r>
    </w:p>
    <w:p>
      <w:pPr>
        <w:jc w:val="both"/>
      </w:pPr>
      <w:r>
        <w:t xml:space="preserve">    val timeSinceLastRetweetHrs =</w:t>
      </w:r>
    </w:p>
    <w:p>
      <w:pPr>
        <w:jc w:val="both"/>
      </w:pPr>
      <w:r>
        <w:t xml:space="preserve">      getTimeSinceLastEngagementHrs(lastRetweetSinceCreationHrs, timeSinceSourceTweetCreationOpt)</w:t>
      </w:r>
    </w:p>
    <w:p>
      <w:pPr>
        <w:jc w:val="both"/>
      </w:pPr>
      <w:r>
        <w:t xml:space="preserve">    val timeSinceLastReplyHrs =</w:t>
      </w:r>
    </w:p>
    <w:p>
      <w:pPr>
        <w:jc w:val="both"/>
      </w:pPr>
      <w:r>
        <w:t xml:space="preserve">      getTimeSinceLastEngagementHrs(lastReplySinceCreationHrs, timeSinceSourceTweetCreationOpt)</w:t>
      </w:r>
    </w:p>
    <w:p>
      <w:pPr>
        <w:jc w:val="both"/>
      </w:pPr>
      <w:r>
        <w:t xml:space="preserve">    val timeSinceLastQuoteHrs =</w:t>
      </w:r>
    </w:p>
    <w:p>
      <w:pPr>
        <w:jc w:val="both"/>
      </w:pPr>
      <w:r>
        <w:t xml:space="preserve">      getTimeSinceLastEngagementHrs(lastQuoteSinceCreationHrs, timeSinceSourceTweetCreationOpt)</w:t>
      </w:r>
    </w:p>
    <w:p>
      <w:pPr>
        <w:jc w:val="both"/>
      </w:pPr>
      <w:r/>
    </w:p>
    <w:p>
      <w:pPr>
        <w:jc w:val="both"/>
      </w:pPr>
      <w:r>
        <w:t xml:space="preserve">    val nonPollingTimestampsMs = query.features.get.getOrElse(NonPollingTimesFeature, Seq.empty)</w:t>
      </w:r>
    </w:p>
    <w:p>
      <w:pPr>
        <w:jc w:val="both"/>
      </w:pPr>
      <w:r>
        <w:t xml:space="preserve">    val timeSinceLastNonPollingRequest =</w:t>
      </w:r>
    </w:p>
    <w:p>
      <w:pPr>
        <w:jc w:val="both"/>
      </w:pPr>
      <w:r>
        <w:t xml:space="preserve">      nonPollingTimestampsMs.headOption.map(query.queryTime.inMillis - _)</w:t>
      </w:r>
    </w:p>
    <w:p>
      <w:pPr>
        <w:jc w:val="both"/>
      </w:pPr>
      <w:r/>
    </w:p>
    <w:p>
      <w:pPr>
        <w:jc w:val="both"/>
      </w:pPr>
      <w:r>
        <w:t xml:space="preserve">    val nonPollingRequestsSinceTweetCreation =</w:t>
      </w:r>
    </w:p>
    <w:p>
      <w:pPr>
        <w:jc w:val="both"/>
      </w:pPr>
      <w:r>
        <w:t xml:space="preserve">      if (nonPollingTimestampsMs.nonEmpty &amp;&amp; timeSinceTweetCreationMs.isDefined) {</w:t>
      </w:r>
    </w:p>
    <w:p>
      <w:pPr>
        <w:jc w:val="both"/>
      </w:pPr>
      <w:r>
        <w:t xml:space="preserve">        nonPollingTimestampsMs</w:t>
      </w:r>
    </w:p>
    <w:p>
      <w:pPr>
        <w:jc w:val="both"/>
      </w:pPr>
      <w:r>
        <w:t xml:space="preserve">          .search(timeSinceTweetCreationMs.get)(Ordering[Long].reverse)</w:t>
      </w:r>
    </w:p>
    <w:p>
      <w:pPr>
        <w:jc w:val="both"/>
      </w:pPr>
      <w:r>
        <w:t xml:space="preserve">          .insertionPoint</w:t>
      </w:r>
    </w:p>
    <w:p>
      <w:pPr>
        <w:jc w:val="both"/>
      </w:pPr>
      <w:r>
        <w:t xml:space="preserve">      } else 0.0</w:t>
      </w:r>
    </w:p>
    <w:p>
      <w:pPr>
        <w:jc w:val="both"/>
      </w:pPr>
      <w:r/>
    </w:p>
    <w:p>
      <w:pPr>
        <w:jc w:val="both"/>
      </w:pPr>
      <w:r>
        <w:t xml:space="preserve">    val tweetAgeRatio =</w:t>
      </w:r>
    </w:p>
    <w:p>
      <w:pPr>
        <w:jc w:val="both"/>
      </w:pPr>
      <w:r>
        <w:t xml:space="preserve">      if (timeSinceTweetCreationMs.exists(_ &gt; 0.0) &amp;&amp; timeSinceLastNonPollingRequest.isDefined) {</w:t>
      </w:r>
    </w:p>
    <w:p>
      <w:pPr>
        <w:jc w:val="both"/>
      </w:pPr>
      <w:r>
        <w:t xml:space="preserve">        timeSinceLastNonPollingRequest.get / timeSinceTweetCreationMs.get.toDouble</w:t>
      </w:r>
    </w:p>
    <w:p>
      <w:pPr>
        <w:jc w:val="both"/>
      </w:pPr>
      <w:r>
        <w:t xml:space="preserve">      } else 0.0</w:t>
      </w:r>
    </w:p>
    <w:p>
      <w:pPr>
        <w:jc w:val="both"/>
      </w:pPr>
      <w:r/>
    </w:p>
    <w:p>
      <w:pPr>
        <w:jc w:val="both"/>
      </w:pPr>
      <w:r>
        <w:t xml:space="preserve">    val dataRecord = new DataRecord()</w:t>
      </w:r>
    </w:p>
    <w:p>
      <w:pPr>
        <w:jc w:val="both"/>
      </w:pPr>
      <w:r>
        <w:t xml:space="preserve">      .setFeatureValue(IS_TWEET_RECYCLED, false)</w:t>
      </w:r>
    </w:p>
    <w:p>
      <w:pPr>
        <w:jc w:val="both"/>
      </w:pPr>
      <w:r>
        <w:t xml:space="preserve">      .setFeatureValue(TWEET_AGE_RATIO, tweetAgeRatio)</w:t>
      </w:r>
    </w:p>
    <w:p>
      <w:pPr>
        <w:jc w:val="both"/>
      </w:pPr>
      <w:r>
        <w:t xml:space="preserve">      .setFeatureValueFromOption(</w:t>
      </w:r>
    </w:p>
    <w:p>
      <w:pPr>
        <w:jc w:val="both"/>
      </w:pPr>
      <w:r>
        <w:t xml:space="preserve">        TIME_SINCE_TWEET_CREATION,</w:t>
      </w:r>
    </w:p>
    <w:p>
      <w:pPr>
        <w:jc w:val="both"/>
      </w:pPr>
      <w:r>
        <w:t xml:space="preserve">        timeSinceTweetCreationMs.map(_.toDouble)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.setFeatureValue(</w:t>
      </w:r>
    </w:p>
    <w:p>
      <w:pPr>
        <w:jc w:val="both"/>
      </w:pPr>
      <w:r>
        <w:t xml:space="preserve">        NON_POLLING_REQUESTS_SINCE_TWEET_CREATION,</w:t>
      </w:r>
    </w:p>
    <w:p>
      <w:pPr>
        <w:jc w:val="both"/>
      </w:pPr>
      <w:r>
        <w:t xml:space="preserve">        nonPollingRequestsSinceTweetCreation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.setFeatureValueFromOption(LAST_FAVORITE_SINCE_CREATION_HRS, lastFavSinceCreationHrs)</w:t>
      </w:r>
    </w:p>
    <w:p>
      <w:pPr>
        <w:jc w:val="both"/>
      </w:pPr>
      <w:r>
        <w:t xml:space="preserve">      .setFeatureValueFromOption(LAST_RETWEET_SINCE_CREATION_HRS, lastRetweetSinceCreationHrs)</w:t>
      </w:r>
    </w:p>
    <w:p>
      <w:pPr>
        <w:jc w:val="both"/>
      </w:pPr>
      <w:r>
        <w:t xml:space="preserve">      .setFeatureValueFromOption(LAST_REPLY_SINCE_CREATION_HRS, lastReplySinceCreationHrs)</w:t>
      </w:r>
    </w:p>
    <w:p>
      <w:pPr>
        <w:jc w:val="both"/>
      </w:pPr>
      <w:r>
        <w:t xml:space="preserve">      .setFeatureValueFromOption(LAST_QUOTE_SINCE_CREATION_HRS, lastQuoteSinceCreationHrs)</w:t>
      </w:r>
    </w:p>
    <w:p>
      <w:pPr>
        <w:jc w:val="both"/>
      </w:pPr>
      <w:r>
        <w:t xml:space="preserve">      .setFeatureValueFromOption(TIME_SINCE_LAST_FAVORITE_HRS, timeSinceLastFavoriteHrs)</w:t>
      </w:r>
    </w:p>
    <w:p>
      <w:pPr>
        <w:jc w:val="both"/>
      </w:pPr>
      <w:r>
        <w:t xml:space="preserve">      .setFeatureValueFromOption(TIME_SINCE_LAST_RETWEET_HRS, timeSinceLastRetweetHrs)</w:t>
      </w:r>
    </w:p>
    <w:p>
      <w:pPr>
        <w:jc w:val="both"/>
      </w:pPr>
      <w:r>
        <w:t xml:space="preserve">      .setFeatureValueFromOption(TIME_SINCE_LAST_REPLY_HRS, timeSinceLastReplyHrs)</w:t>
      </w:r>
    </w:p>
    <w:p>
      <w:pPr>
        <w:jc w:val="both"/>
      </w:pPr>
      <w:r>
        <w:t xml:space="preserve">      .setFeatureValueFromOption(TIME_SINCE_LAST_QUOTE_HRS, timeSinceLastQuoteHrs)</w:t>
      </w:r>
    </w:p>
    <w:p>
      <w:pPr>
        <w:jc w:val="both"/>
      </w:pPr>
      <w:r/>
    </w:p>
    <w:p>
      <w:pPr>
        <w:jc w:val="both"/>
      </w:pPr>
      <w:r>
        <w:t xml:space="preserve">    Stitch.value(FeatureMapBuilder().add(TweetTimeDataRecordFeature, dataRecord).build())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getTimeSinceLastEngagementHrs(</w:t>
      </w:r>
    </w:p>
    <w:p>
      <w:pPr>
        <w:jc w:val="both"/>
      </w:pPr>
      <w:r>
        <w:t xml:space="preserve">    lastEngagementTimeSinceCreationHrsOpt: Option[Double],</w:t>
      </w:r>
    </w:p>
    <w:p>
      <w:pPr>
        <w:jc w:val="both"/>
      </w:pPr>
      <w:r>
        <w:t xml:space="preserve">    timeSinceTweetCreation: Option[Duration]</w:t>
      </w:r>
    </w:p>
    <w:p>
      <w:pPr>
        <w:jc w:val="both"/>
      </w:pPr>
      <w:r>
        <w:t xml:space="preserve">  ): Option[Double] = lastEngagementTimeSinceCreationHrsOpt.flatMap { lastEngagementTimeHrs =&gt;</w:t>
      </w:r>
    </w:p>
    <w:p>
      <w:pPr>
        <w:jc w:val="both"/>
      </w:pPr>
      <w:r>
        <w:t xml:space="preserve">    timeSinceTweetCreation.map(_.inHours - lastEngagementTimeHrs)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