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com.twitter.home_mixer.product.scored_tweets.scorer</w:t>
      </w:r>
    </w:p>
    <w:p>
      <w:pPr>
        <w:jc w:val="both"/>
      </w:pPr>
      <w:r/>
    </w:p>
    <w:p>
      <w:pPr>
        <w:jc w:val="both"/>
      </w:pPr>
      <w:r>
        <w:t>import com.twitter.home_mixer.functional_component.scorer.FeedbackFatigueScorer</w:t>
      </w:r>
    </w:p>
    <w:p>
      <w:pPr>
        <w:jc w:val="both"/>
      </w:pPr>
      <w:r>
        <w:t>import com.twitter.home_mixer.model.HomeFeatures</w:t>
      </w:r>
    </w:p>
    <w:p>
      <w:pPr>
        <w:jc w:val="both"/>
      </w:pPr>
      <w:r>
        <w:t>import com.twitter.home_mixer.model.HomeFeatures.AuthorIsBlueVerifiedFeature</w:t>
      </w:r>
    </w:p>
    <w:p>
      <w:pPr>
        <w:jc w:val="both"/>
      </w:pPr>
      <w:r>
        <w:t>import com.twitter.home_mixer.model.HomeFeatures.AuthorIsCreatorFeature</w:t>
      </w:r>
    </w:p>
    <w:p>
      <w:pPr>
        <w:jc w:val="both"/>
      </w:pPr>
      <w:r>
        <w:t>import com.twitter.home_mixer.model.HomeFeatures.FeedbackHistoryFeature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com.twitter.home_mixer.product.scored_tweets.param.ScoredTweetsParam.BlueVerifiedAuthorInNetworkMultiplierParam</w:t>
      </w:r>
    </w:p>
    <w:p>
      <w:pPr>
        <w:jc w:val="both"/>
      </w:pPr>
      <w:r>
        <w:t>import com.twitter.home_mixer.product.scored_tweets.param.ScoredTweetsParam.BlueVerifiedAuthorOutOfNetworkMultiplierParam</w:t>
      </w:r>
    </w:p>
    <w:p>
      <w:pPr>
        <w:jc w:val="both"/>
      </w:pPr>
      <w:r>
        <w:t>import com.twitter.home_mixer.product.scored_tweets.param.ScoredTweetsParam.CreatorInNetworkMultiplierParam</w:t>
      </w:r>
    </w:p>
    <w:p>
      <w:pPr>
        <w:jc w:val="both"/>
      </w:pPr>
      <w:r>
        <w:t>import com.twitter.home_mixer.product.scored_tweets.param.ScoredTweetsParam.CreatorOutOfNetworkMultiplierParam</w:t>
      </w:r>
    </w:p>
    <w:p>
      <w:pPr>
        <w:jc w:val="both"/>
      </w:pPr>
      <w:r>
        <w:t>import com.twitter.home_mixer.product.scored_tweets.param.ScoredTweetsParam.OutOfNetworkScaleFactorParam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/>
    </w:p>
    <w:p>
      <w:pPr>
        <w:jc w:val="both"/>
      </w:pPr>
      <w:r>
        <w:t>trait RescoringFactorProvider {</w:t>
      </w:r>
    </w:p>
    <w:p>
      <w:pPr>
        <w:jc w:val="both"/>
      </w:pPr>
      <w:r/>
    </w:p>
    <w:p>
      <w:pPr>
        <w:jc w:val="both"/>
      </w:pPr>
      <w:r>
        <w:t xml:space="preserve">  def selector(candidate: CandidateWithFeatures[TweetCandidate]): Boolean</w:t>
      </w:r>
    </w:p>
    <w:p>
      <w:pPr>
        <w:jc w:val="both"/>
      </w:pPr>
      <w:r/>
    </w:p>
    <w:p>
      <w:pPr>
        <w:jc w:val="both"/>
      </w:pPr>
      <w:r>
        <w:t xml:space="preserve">  def factor(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Double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CandidateWithFeatures[TweetCandidate],</w:t>
      </w:r>
    </w:p>
    <w:p>
      <w:pPr>
        <w:jc w:val="both"/>
      </w:pPr>
      <w:r>
        <w:t xml:space="preserve">  ): Double = if (selector(candidate)) factor(query, candidate) else 1.0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Re-scoring multiplier to apply to authors who are eligible subscription content creators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RescoreCreators extends RescoringFactorProvider {</w:t>
      </w:r>
    </w:p>
    <w:p>
      <w:pPr>
        <w:jc w:val="both"/>
      </w:pPr>
      <w:r/>
    </w:p>
    <w:p>
      <w:pPr>
        <w:jc w:val="both"/>
      </w:pPr>
      <w:r>
        <w:t xml:space="preserve">  def selector(candidate: CandidateWithFeatures[TweetCandidate]): Boolean =</w:t>
      </w:r>
    </w:p>
    <w:p>
      <w:pPr>
        <w:jc w:val="both"/>
      </w:pPr>
      <w:r>
        <w:t xml:space="preserve">    candidate.features.getOrElse(AuthorIsCreatorFeature, false) &amp;&amp;</w:t>
      </w:r>
    </w:p>
    <w:p>
      <w:pPr>
        <w:jc w:val="both"/>
      </w:pPr>
      <w:r>
        <w:t xml:space="preserve">      CandidatesUtil.isOriginalTweet(candidate)</w:t>
      </w:r>
    </w:p>
    <w:p>
      <w:pPr>
        <w:jc w:val="both"/>
      </w:pPr>
      <w:r/>
    </w:p>
    <w:p>
      <w:pPr>
        <w:jc w:val="both"/>
      </w:pPr>
      <w:r>
        <w:t xml:space="preserve">  def factor(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Double =</w:t>
      </w:r>
    </w:p>
    <w:p>
      <w:pPr>
        <w:jc w:val="both"/>
      </w:pPr>
      <w:r>
        <w:t xml:space="preserve">    if (candidate.features.getOrElse(InNetworkFeature, false))</w:t>
      </w:r>
    </w:p>
    <w:p>
      <w:pPr>
        <w:jc w:val="both"/>
      </w:pPr>
      <w:r>
        <w:t xml:space="preserve">      query.params(CreatorInNetworkMultiplierParam)</w:t>
      </w:r>
    </w:p>
    <w:p>
      <w:pPr>
        <w:jc w:val="both"/>
      </w:pPr>
      <w:r>
        <w:t xml:space="preserve">    else query.params(CreatorOutOfNetworkMultiplierParam)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Re-scoring multiplier to apply to authors who are verified by Twitter Blue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RescoreBlueVerified extends RescoringFactorProvider {</w:t>
      </w:r>
    </w:p>
    <w:p>
      <w:pPr>
        <w:jc w:val="both"/>
      </w:pPr>
      <w:r/>
    </w:p>
    <w:p>
      <w:pPr>
        <w:jc w:val="both"/>
      </w:pPr>
      <w:r>
        <w:t xml:space="preserve">  def selector(candidate: CandidateWithFeatures[TweetCandidate]): Boolean =</w:t>
      </w:r>
    </w:p>
    <w:p>
      <w:pPr>
        <w:jc w:val="both"/>
      </w:pPr>
      <w:r>
        <w:t xml:space="preserve">    candidate.features.getOrElse(AuthorIsBlueVerifiedFeature, false) &amp;&amp;</w:t>
      </w:r>
    </w:p>
    <w:p>
      <w:pPr>
        <w:jc w:val="both"/>
      </w:pPr>
      <w:r>
        <w:t xml:space="preserve">      CandidatesUtil.isOriginalTweet(candidate)</w:t>
      </w:r>
    </w:p>
    <w:p>
      <w:pPr>
        <w:jc w:val="both"/>
      </w:pPr>
      <w:r/>
    </w:p>
    <w:p>
      <w:pPr>
        <w:jc w:val="both"/>
      </w:pPr>
      <w:r>
        <w:t xml:space="preserve">  def factor(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Double =</w:t>
      </w:r>
    </w:p>
    <w:p>
      <w:pPr>
        <w:jc w:val="both"/>
      </w:pPr>
      <w:r>
        <w:t xml:space="preserve">    if (candidate.features.getOrElse(InNetworkFeature, false))</w:t>
      </w:r>
    </w:p>
    <w:p>
      <w:pPr>
        <w:jc w:val="both"/>
      </w:pPr>
      <w:r>
        <w:t xml:space="preserve">      query.params(BlueVerifiedAuthorInNetworkMultiplierParam)</w:t>
      </w:r>
    </w:p>
    <w:p>
      <w:pPr>
        <w:jc w:val="both"/>
      </w:pPr>
      <w:r>
        <w:t xml:space="preserve">    else query.params(BlueVerifiedAuthorOutOfNetworkMultiplierParam)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Re-scoring multiplier to apply to out-of-network tweets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RescoreOutOfNetwork extends RescoringFactorProvider {</w:t>
      </w:r>
    </w:p>
    <w:p>
      <w:pPr>
        <w:jc w:val="both"/>
      </w:pPr>
      <w:r/>
    </w:p>
    <w:p>
      <w:pPr>
        <w:jc w:val="both"/>
      </w:pPr>
      <w:r>
        <w:t xml:space="preserve">  def selector(candidate: CandidateWithFeatures[TweetCandidate]): Boolean =</w:t>
      </w:r>
    </w:p>
    <w:p>
      <w:pPr>
        <w:jc w:val="both"/>
      </w:pPr>
      <w:r>
        <w:t xml:space="preserve">    !candidate.features.getOrElse(InNetworkFeature, false)</w:t>
      </w:r>
    </w:p>
    <w:p>
      <w:pPr>
        <w:jc w:val="both"/>
      </w:pPr>
      <w:r/>
    </w:p>
    <w:p>
      <w:pPr>
        <w:jc w:val="both"/>
      </w:pPr>
      <w:r>
        <w:t xml:space="preserve">  def factor(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Double = query.params(OutOfNetworkScaleFactorParam)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Re-scoring multiplier to apply to reply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RescoreReplies extends RescoringFactorProvider {</w:t>
      </w:r>
    </w:p>
    <w:p>
      <w:pPr>
        <w:jc w:val="both"/>
      </w:pPr>
      <w:r/>
    </w:p>
    <w:p>
      <w:pPr>
        <w:jc w:val="both"/>
      </w:pPr>
      <w:r>
        <w:t xml:space="preserve">  private val ScaleFactor = 0.75</w:t>
      </w:r>
    </w:p>
    <w:p>
      <w:pPr>
        <w:jc w:val="both"/>
      </w:pPr>
      <w:r/>
    </w:p>
    <w:p>
      <w:pPr>
        <w:jc w:val="both"/>
      </w:pPr>
      <w:r>
        <w:t xml:space="preserve">  def selector(candidate: CandidateWithFeatures[TweetCandidate]): Boolean =</w:t>
      </w:r>
    </w:p>
    <w:p>
      <w:pPr>
        <w:jc w:val="both"/>
      </w:pPr>
      <w:r>
        <w:t xml:space="preserve">    candidate.features.getOrElse(InReplyToTweetIdFeature, None).isDefined</w:t>
      </w:r>
    </w:p>
    <w:p>
      <w:pPr>
        <w:jc w:val="both"/>
      </w:pPr>
      <w:r/>
    </w:p>
    <w:p>
      <w:pPr>
        <w:jc w:val="both"/>
      </w:pPr>
      <w:r>
        <w:t xml:space="preserve">  def factor(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Double = ScaleFactor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Re-scoring multiplier to calibrate multi-tasks learning model prediction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RescoreMTLNormalization extends RescoringFactorProvider {</w:t>
      </w:r>
    </w:p>
    <w:p>
      <w:pPr>
        <w:jc w:val="both"/>
      </w:pPr>
      <w:r/>
    </w:p>
    <w:p>
      <w:pPr>
        <w:jc w:val="both"/>
      </w:pPr>
      <w:r>
        <w:t xml:space="preserve">  private val ScaleFactor = 1.0</w:t>
      </w:r>
    </w:p>
    <w:p>
      <w:pPr>
        <w:jc w:val="both"/>
      </w:pPr>
      <w:r/>
    </w:p>
    <w:p>
      <w:pPr>
        <w:jc w:val="both"/>
      </w:pPr>
      <w:r>
        <w:t xml:space="preserve">  def selector(candidate: CandidateWithFeatures[TweetCandidate]): Boolean = {</w:t>
      </w:r>
    </w:p>
    <w:p>
      <w:pPr>
        <w:jc w:val="both"/>
      </w:pPr>
      <w:r>
        <w:t xml:space="preserve">    candidate.features.contains(HomeFeatures.FocalTweetAuthorIdFeature)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factor(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Double = ScaleFactor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Re-scoring multiplier to apply to multiple tweets from the same author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RescoreAuthorDiversity(diversityDiscounts: Map[Long, Double])</w:t>
      </w:r>
    </w:p>
    <w:p>
      <w:pPr>
        <w:jc w:val="both"/>
      </w:pPr>
      <w:r>
        <w:t xml:space="preserve">    extends RescoringFactorProvider {</w:t>
      </w:r>
    </w:p>
    <w:p>
      <w:pPr>
        <w:jc w:val="both"/>
      </w:pPr>
      <w:r/>
    </w:p>
    <w:p>
      <w:pPr>
        <w:jc w:val="both"/>
      </w:pPr>
      <w:r>
        <w:t xml:space="preserve">  def selector(candidate: CandidateWithFeatures[TweetCandidate]): Boolean =</w:t>
      </w:r>
    </w:p>
    <w:p>
      <w:pPr>
        <w:jc w:val="both"/>
      </w:pPr>
      <w:r>
        <w:t xml:space="preserve">    diversityDiscounts.contains(candidate.candidate.id)</w:t>
      </w:r>
    </w:p>
    <w:p>
      <w:pPr>
        <w:jc w:val="both"/>
      </w:pPr>
      <w:r/>
    </w:p>
    <w:p>
      <w:pPr>
        <w:jc w:val="both"/>
      </w:pPr>
      <w:r>
        <w:t xml:space="preserve">  def factor(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Double = diversityDiscounts(candidate.candidate.id)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RescoreFeedbackFatigue(query: PipelineQuery) extends RescoringFactorProvider {</w:t>
      </w:r>
    </w:p>
    <w:p>
      <w:pPr>
        <w:jc w:val="both"/>
      </w:pPr>
      <w:r/>
    </w:p>
    <w:p>
      <w:pPr>
        <w:jc w:val="both"/>
      </w:pPr>
      <w:r>
        <w:t xml:space="preserve">  def selector(candidate: CandidateWithFeatures[TweetCandidate]): Boolean = true</w:t>
      </w:r>
    </w:p>
    <w:p>
      <w:pPr>
        <w:jc w:val="both"/>
      </w:pPr>
      <w:r/>
    </w:p>
    <w:p>
      <w:pPr>
        <w:jc w:val="both"/>
      </w:pPr>
      <w:r>
        <w:t xml:space="preserve">  private val feedbackEntriesByEngagementType =</w:t>
      </w:r>
    </w:p>
    <w:p>
      <w:pPr>
        <w:jc w:val="both"/>
      </w:pPr>
      <w:r>
        <w:t xml:space="preserve">    query.features</w:t>
      </w:r>
    </w:p>
    <w:p>
      <w:pPr>
        <w:jc w:val="both"/>
      </w:pPr>
      <w:r>
        <w:t xml:space="preserve">      .getOrElse(FeatureMap.empty).getOrElse(FeedbackHistoryFeature, Seq.empty)</w:t>
      </w:r>
    </w:p>
    <w:p>
      <w:pPr>
        <w:jc w:val="both"/>
      </w:pPr>
      <w:r>
        <w:t xml:space="preserve">      .filter { entry =&gt;</w:t>
      </w:r>
    </w:p>
    <w:p>
      <w:pPr>
        <w:jc w:val="both"/>
      </w:pPr>
      <w:r>
        <w:t xml:space="preserve">        val timeSinceFeedback = query.queryTime.minus(entry.timestamp)</w:t>
      </w:r>
    </w:p>
    <w:p>
      <w:pPr>
        <w:jc w:val="both"/>
      </w:pPr>
      <w:r>
        <w:t xml:space="preserve">        timeSinceFeedback &lt; FeedbackFatigueScorer.DurationForFiltering + FeedbackFatigueScorer.DurationForDiscounting &amp;&amp;</w:t>
      </w:r>
    </w:p>
    <w:p>
      <w:pPr>
        <w:jc w:val="both"/>
      </w:pPr>
      <w:r>
        <w:t xml:space="preserve">        entry.feedbackType == tls.FeedbackType.SeeFewer</w:t>
      </w:r>
    </w:p>
    <w:p>
      <w:pPr>
        <w:jc w:val="both"/>
      </w:pPr>
      <w:r>
        <w:t xml:space="preserve">      }.groupBy(_.engagementType)</w:t>
      </w:r>
    </w:p>
    <w:p>
      <w:pPr>
        <w:jc w:val="both"/>
      </w:pPr>
      <w:r/>
    </w:p>
    <w:p>
      <w:pPr>
        <w:jc w:val="both"/>
      </w:pPr>
      <w:r>
        <w:t xml:space="preserve">  private val authorsToDiscount =</w:t>
      </w:r>
    </w:p>
    <w:p>
      <w:pPr>
        <w:jc w:val="both"/>
      </w:pPr>
      <w:r>
        <w:t xml:space="preserve">    FeedbackFatigueScorer.getUserDiscounts(</w:t>
      </w:r>
    </w:p>
    <w:p>
      <w:pPr>
        <w:jc w:val="both"/>
      </w:pPr>
      <w:r>
        <w:t xml:space="preserve">      query.queryTime,</w:t>
      </w:r>
    </w:p>
    <w:p>
      <w:pPr>
        <w:jc w:val="both"/>
      </w:pPr>
      <w:r>
        <w:t xml:space="preserve">      feedbackEntriesByEngagementType.getOrElse(tls.FeedbackEngagementType.Tweet, Seq.empty))</w:t>
      </w:r>
    </w:p>
    <w:p>
      <w:pPr>
        <w:jc w:val="both"/>
      </w:pPr>
      <w:r/>
    </w:p>
    <w:p>
      <w:pPr>
        <w:jc w:val="both"/>
      </w:pPr>
      <w:r>
        <w:t xml:space="preserve">  private val likersToDiscount =</w:t>
      </w:r>
    </w:p>
    <w:p>
      <w:pPr>
        <w:jc w:val="both"/>
      </w:pPr>
      <w:r>
        <w:t xml:space="preserve">    FeedbackFatigueScorer.getUserDiscounts(</w:t>
      </w:r>
    </w:p>
    <w:p>
      <w:pPr>
        <w:jc w:val="both"/>
      </w:pPr>
      <w:r>
        <w:t xml:space="preserve">      query.queryTime,</w:t>
      </w:r>
    </w:p>
    <w:p>
      <w:pPr>
        <w:jc w:val="both"/>
      </w:pPr>
      <w:r>
        <w:t xml:space="preserve">      feedbackEntriesByEngagementType.getOrElse(tls.FeedbackEngagementType.Like, Seq.empty))</w:t>
      </w:r>
    </w:p>
    <w:p>
      <w:pPr>
        <w:jc w:val="both"/>
      </w:pPr>
      <w:r/>
    </w:p>
    <w:p>
      <w:pPr>
        <w:jc w:val="both"/>
      </w:pPr>
      <w:r>
        <w:t xml:space="preserve">  private val followersToDiscount =</w:t>
      </w:r>
    </w:p>
    <w:p>
      <w:pPr>
        <w:jc w:val="both"/>
      </w:pPr>
      <w:r>
        <w:t xml:space="preserve">    FeedbackFatigueScorer.getUserDiscounts(</w:t>
      </w:r>
    </w:p>
    <w:p>
      <w:pPr>
        <w:jc w:val="both"/>
      </w:pPr>
      <w:r>
        <w:t xml:space="preserve">      query.queryTime,</w:t>
      </w:r>
    </w:p>
    <w:p>
      <w:pPr>
        <w:jc w:val="both"/>
      </w:pPr>
      <w:r>
        <w:t xml:space="preserve">      feedbackEntriesByEngagementType.getOrElse(tls.FeedbackEngagementType.Follow, Seq.empty))</w:t>
      </w:r>
    </w:p>
    <w:p>
      <w:pPr>
        <w:jc w:val="both"/>
      </w:pPr>
      <w:r/>
    </w:p>
    <w:p>
      <w:pPr>
        <w:jc w:val="both"/>
      </w:pPr>
      <w:r>
        <w:t xml:space="preserve">  private val retweetersToDiscount =</w:t>
      </w:r>
    </w:p>
    <w:p>
      <w:pPr>
        <w:jc w:val="both"/>
      </w:pPr>
      <w:r>
        <w:t xml:space="preserve">    FeedbackFatigueScorer.getUserDiscounts(</w:t>
      </w:r>
    </w:p>
    <w:p>
      <w:pPr>
        <w:jc w:val="both"/>
      </w:pPr>
      <w:r>
        <w:t xml:space="preserve">      query.queryTime,</w:t>
      </w:r>
    </w:p>
    <w:p>
      <w:pPr>
        <w:jc w:val="both"/>
      </w:pPr>
      <w:r>
        <w:t xml:space="preserve">      feedbackEntriesByEngagementType.getOrElse(tls.FeedbackEngagementType.Retweet, Seq.empty))</w:t>
      </w:r>
    </w:p>
    <w:p>
      <w:pPr>
        <w:jc w:val="both"/>
      </w:pPr>
      <w:r/>
    </w:p>
    <w:p>
      <w:pPr>
        <w:jc w:val="both"/>
      </w:pPr>
      <w:r>
        <w:t xml:space="preserve">  def factor(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FeedbackFatigueScorer.getScoreMultiplier(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authorsToDiscount,</w:t>
      </w:r>
    </w:p>
    <w:p>
      <w:pPr>
        <w:jc w:val="both"/>
      </w:pPr>
      <w:r>
        <w:t xml:space="preserve">      likersToDiscount,</w:t>
      </w:r>
    </w:p>
    <w:p>
      <w:pPr>
        <w:jc w:val="both"/>
      </w:pPr>
      <w:r>
        <w:t xml:space="preserve">      followersToDiscount,</w:t>
      </w:r>
    </w:p>
    <w:p>
      <w:pPr>
        <w:jc w:val="both"/>
      </w:pPr>
      <w:r>
        <w:t xml:space="preserve">      retweetersToDiscount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