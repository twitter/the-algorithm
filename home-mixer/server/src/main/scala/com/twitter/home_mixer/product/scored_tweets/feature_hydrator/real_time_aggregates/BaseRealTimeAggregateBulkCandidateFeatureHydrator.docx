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com.twitter.home_mixer.product.scored_tweets.feature_hydrator.real_time_aggregates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trait BaseRealTimeAggregateBulkCandidateFeatureHydrator[K]</w:t>
      </w:r>
    </w:p>
    <w:p>
      <w:pPr>
        <w:jc w:val="both"/>
      </w:pPr>
      <w:r>
        <w:t xml:space="preserve">    extends BulkCandidateFeatureHydrator[PipelineQuery, TweetCandidate]</w:t>
      </w:r>
    </w:p>
    <w:p>
      <w:pPr>
        <w:jc w:val="both"/>
      </w:pPr>
      <w:r>
        <w:t xml:space="preserve">    with BaseRealtimeAggregateHydrator[K] {</w:t>
      </w:r>
    </w:p>
    <w:p>
      <w:pPr>
        <w:jc w:val="both"/>
      </w:pPr>
      <w:r/>
    </w:p>
    <w:p>
      <w:pPr>
        <w:jc w:val="both"/>
      </w:pPr>
      <w:r>
        <w:t xml:space="preserve">  val outputFeature: DataRecordInAFeature[TweetCandidate]</w:t>
      </w:r>
    </w:p>
    <w:p>
      <w:pPr>
        <w:jc w:val="both"/>
      </w:pPr>
      <w:r/>
    </w:p>
    <w:p>
      <w:pPr>
        <w:jc w:val="both"/>
      </w:pPr>
      <w:r>
        <w:t xml:space="preserve">  override def features: Set[Feature[_, _]] = Set(outputFeature)</w:t>
      </w:r>
    </w:p>
    <w:p>
      <w:pPr>
        <w:jc w:val="both"/>
      </w:pPr>
      <w:r/>
    </w:p>
    <w:p>
      <w:pPr>
        <w:jc w:val="both"/>
      </w:pPr>
      <w:r>
        <w:t xml:space="preserve">  override lazy val statScope: String = identifier.toString</w:t>
      </w:r>
    </w:p>
    <w:p>
      <w:pPr>
        <w:jc w:val="both"/>
      </w:pPr>
      <w:r/>
    </w:p>
    <w:p>
      <w:pPr>
        <w:jc w:val="both"/>
      </w:pPr>
      <w:r>
        <w:t xml:space="preserve">  def keysFromQueryAndCandidates(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Seq[Option[K]]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OffloadFuturePools.offloadFuture {</w:t>
      </w:r>
    </w:p>
    <w:p>
      <w:pPr>
        <w:jc w:val="both"/>
      </w:pPr>
      <w:r>
        <w:t xml:space="preserve">    val possiblyKeys = keysFromQueryAndCandidates(query, candidates)</w:t>
      </w:r>
    </w:p>
    <w:p>
      <w:pPr>
        <w:jc w:val="both"/>
      </w:pPr>
      <w:r>
        <w:t xml:space="preserve">    fetchAndConstructDataRecords(possiblyKeys).map { dataRecords =&gt;</w:t>
      </w:r>
    </w:p>
    <w:p>
      <w:pPr>
        <w:jc w:val="both"/>
      </w:pPr>
      <w:r>
        <w:t xml:space="preserve">      dataRecords.map { dataRecord =&gt;</w:t>
      </w:r>
    </w:p>
    <w:p>
      <w:pPr>
        <w:jc w:val="both"/>
      </w:pPr>
      <w:r>
        <w:t xml:space="preserve">        FeatureMapBuilder().add(outputFeature, dataRecord).build()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