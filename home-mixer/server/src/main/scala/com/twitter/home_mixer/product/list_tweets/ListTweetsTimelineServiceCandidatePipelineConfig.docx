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com.twitter.home_mixer.product.list_tweets</w:t>
      </w:r>
    </w:p>
    <w:p>
      <w:pPr>
        <w:jc w:val="both"/>
      </w:pPr>
      <w:r/>
    </w:p>
    <w:p>
      <w:pPr>
        <w:jc w:val="both"/>
      </w:pPr>
      <w:r>
        <w:t>import com.twitter.home_mixer.candidate_pipeline.TimelineServiceResponseFeatureTransformer</w:t>
      </w:r>
    </w:p>
    <w:p>
      <w:pPr>
        <w:jc w:val="both"/>
      </w:pPr>
      <w:r>
        <w:t>import com.twitter.home_mixer.marshaller.timelines.TimelineServiceCursorMarshaller</w:t>
      </w:r>
    </w:p>
    <w:p>
      <w:pPr>
        <w:jc w:val="both"/>
      </w:pPr>
      <w:r>
        <w:t>import com.twitter.home_mixer.product.list_tweets.model.ListTweetsQuery</w:t>
      </w:r>
    </w:p>
    <w:p>
      <w:pPr>
        <w:jc w:val="both"/>
      </w:pPr>
      <w:r>
        <w:t>import com.twitter.home_mixer.product.list_tweets.param.ListTweetsParam.ServerMaxResultsParam</w:t>
      </w:r>
    </w:p>
    <w:p>
      <w:pPr>
        <w:jc w:val="both"/>
      </w:pPr>
      <w:r>
        <w:t>import com.twitter.home_mixer.service.HomeMixerAlertConfig</w:t>
      </w:r>
    </w:p>
    <w:p>
      <w:pPr>
        <w:jc w:val="both"/>
      </w:pPr>
      <w:r>
        <w:t>import com.twitter.product_mixer.component_library.candidate_source.timeline_service.TimelineServiceTweetCandidateSource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com.twitter.product_mixer.core.functional_component.candidate_source.BaseCandidateSource</w:t>
      </w:r>
    </w:p>
    <w:p>
      <w:pPr>
        <w:jc w:val="both"/>
      </w:pPr>
      <w:r>
        <w:t>import com.twitter.product_mixer.core.functional_component.transformer.CandidateFeatureTransformer</w:t>
      </w:r>
    </w:p>
    <w:p>
      <w:pPr>
        <w:jc w:val="both"/>
      </w:pPr>
      <w:r>
        <w:t>import com.twitter.product_mixer.core.functional_component.transformer.CandidatePipelineQueryTransformer</w:t>
      </w:r>
    </w:p>
    <w:p>
      <w:pPr>
        <w:jc w:val="both"/>
      </w:pPr>
      <w:r>
        <w:t>import com.twitter.product_mixer.core.functional_component.transformer.CandidatePipelineResultsTransformer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com.twitter.product_mixer.core.pipeline.candidate.CandidatePipelineConfig</w:t>
      </w:r>
    </w:p>
    <w:p>
      <w:pPr>
        <w:jc w:val="both"/>
      </w:pPr>
      <w:r>
        <w:t>import com.twitter.timelineservice.{thriftscala =&gt; 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ListTweetsTimelineServiceCandidatePipelineConfig @Inject() (</w:t>
      </w:r>
    </w:p>
    <w:p>
      <w:pPr>
        <w:jc w:val="both"/>
      </w:pPr>
      <w:r>
        <w:t xml:space="preserve">  timelineServiceTweetCandidateSource: TimelineServiceTweetCandidateSource)</w:t>
      </w:r>
    </w:p>
    <w:p>
      <w:pPr>
        <w:jc w:val="both"/>
      </w:pPr>
      <w:r>
        <w:t xml:space="preserve">    extends CandidatePipelineConfig[ListTweetsQuery, t.TimelineQuery, t.Tweet, TweetCandidate] {</w:t>
      </w:r>
    </w:p>
    <w:p>
      <w:pPr>
        <w:jc w:val="both"/>
      </w:pPr>
      <w:r/>
    </w:p>
    <w:p>
      <w:pPr>
        <w:jc w:val="both"/>
      </w:pPr>
      <w:r>
        <w:t xml:space="preserve">  override val identifier: CandidatePipelineIdentifier =</w:t>
      </w:r>
    </w:p>
    <w:p>
      <w:pPr>
        <w:jc w:val="both"/>
      </w:pPr>
      <w:r>
        <w:t xml:space="preserve">    CandidatePipelineIdentifier("ListTweetsTimelineServiceTweets")</w:t>
      </w:r>
    </w:p>
    <w:p>
      <w:pPr>
        <w:jc w:val="both"/>
      </w:pPr>
      <w:r/>
    </w:p>
    <w:p>
      <w:pPr>
        <w:jc w:val="both"/>
      </w:pPr>
      <w:r>
        <w:t xml:space="preserve">  override val queryTransformer: CandidatePipelineQueryTransformer[</w:t>
      </w:r>
    </w:p>
    <w:p>
      <w:pPr>
        <w:jc w:val="both"/>
      </w:pPr>
      <w:r>
        <w:t xml:space="preserve">    ListTweetsQuery,</w:t>
      </w:r>
    </w:p>
    <w:p>
      <w:pPr>
        <w:jc w:val="both"/>
      </w:pPr>
      <w:r>
        <w:t xml:space="preserve">    t.TimelineQuery</w:t>
      </w:r>
    </w:p>
    <w:p>
      <w:pPr>
        <w:jc w:val="both"/>
      </w:pPr>
      <w:r>
        <w:t xml:space="preserve">  ] = { query =&gt;</w:t>
      </w:r>
    </w:p>
    <w:p>
      <w:pPr>
        <w:jc w:val="both"/>
      </w:pPr>
      <w:r>
        <w:t xml:space="preserve">    val timelineQueryOptions = t.TimelineQueryOptions(</w:t>
      </w:r>
    </w:p>
    <w:p>
      <w:pPr>
        <w:jc w:val="both"/>
      </w:pPr>
      <w:r>
        <w:t xml:space="preserve">      contextualUserId = query.clientContext.userId,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t.TimelineQuery(</w:t>
      </w:r>
    </w:p>
    <w:p>
      <w:pPr>
        <w:jc w:val="both"/>
      </w:pPr>
      <w:r>
        <w:t xml:space="preserve">      timelineType = t.TimelineType.List,</w:t>
      </w:r>
    </w:p>
    <w:p>
      <w:pPr>
        <w:jc w:val="both"/>
      </w:pPr>
      <w:r>
        <w:t xml:space="preserve">      timelineId = query.listId,</w:t>
      </w:r>
    </w:p>
    <w:p>
      <w:pPr>
        <w:jc w:val="both"/>
      </w:pPr>
      <w:r>
        <w:t xml:space="preserve">      maxCount = query.maxResults(ServerMaxResultsParam).toShort,</w:t>
      </w:r>
    </w:p>
    <w:p>
      <w:pPr>
        <w:jc w:val="both"/>
      </w:pPr>
      <w:r>
        <w:t xml:space="preserve">      cursor2 = query.pipelineCursor.flatMap(TimelineServiceCursorMarshaller(_)),</w:t>
      </w:r>
    </w:p>
    <w:p>
      <w:pPr>
        <w:jc w:val="both"/>
      </w:pPr>
      <w:r>
        <w:t xml:space="preserve">      options = Some(timelineQueryOptions),</w:t>
      </w:r>
    </w:p>
    <w:p>
      <w:pPr>
        <w:jc w:val="both"/>
      </w:pPr>
      <w:r>
        <w:t xml:space="preserve">      timelineId2 = Some(t.TimelineId(t.TimelineType.List, query.listId, None))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candidateSource: BaseCandidateSource[t.TimelineQuery, t.Tweet] =</w:t>
      </w:r>
    </w:p>
    <w:p>
      <w:pPr>
        <w:jc w:val="both"/>
      </w:pPr>
      <w:r>
        <w:t xml:space="preserve">    timelineServiceTweetCandidateSource</w:t>
      </w:r>
    </w:p>
    <w:p>
      <w:pPr>
        <w:jc w:val="both"/>
      </w:pPr>
      <w:r/>
    </w:p>
    <w:p>
      <w:pPr>
        <w:jc w:val="both"/>
      </w:pPr>
      <w:r>
        <w:t xml:space="preserve">  override val resultTransformer: CandidatePipelineResultsTransformer[t.Tweet, TweetCandidate] = {</w:t>
      </w:r>
    </w:p>
    <w:p>
      <w:pPr>
        <w:jc w:val="both"/>
      </w:pPr>
      <w:r>
        <w:t xml:space="preserve">    sourceResult =&gt; TweetCandidate(id = sourceResult.statusId)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featuresFromCandidateSourceTransformers: Seq[CandidateFeatureTransformer[t.Tweet]] =</w:t>
      </w:r>
    </w:p>
    <w:p>
      <w:pPr>
        <w:jc w:val="both"/>
      </w:pPr>
      <w:r>
        <w:t xml:space="preserve">    Seq(TimelineServiceResponseFeatureTransformer)</w:t>
      </w:r>
    </w:p>
    <w:p>
      <w:pPr>
        <w:jc w:val="both"/>
      </w:pPr>
      <w:r/>
    </w:p>
    <w:p>
      <w:pPr>
        <w:jc w:val="both"/>
      </w:pPr>
      <w:r>
        <w:t xml:space="preserve">  override val alerts = Seq(</w:t>
      </w:r>
    </w:p>
    <w:p>
      <w:pPr>
        <w:jc w:val="both"/>
      </w:pPr>
      <w:r>
        <w:t xml:space="preserve">    HomeMixerAlertConfig.BusinessHours.defaultSuccessRateAlert(99.7)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