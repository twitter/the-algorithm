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com.twitter.home_mixer.model.HomeFeatures.TopicIdSocialContextFeature</w:t>
      </w:r>
    </w:p>
    <w:p>
      <w:pPr>
        <w:jc w:val="both"/>
      </w:pPr>
      <w:r>
        <w:t>import com.twitter.home_mixer.param.HomeMixerInjectionNames.TopicEngagementCache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com.twitter.timelines.prediction.common.aggregates.real_time.TimelinesOnlineAggregationFeaturesOnlyConfig._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TopicEngagementRealTimeAggregateFeature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TopicEngagementRealTimeAggregateFeatureHydrator @Inject() (</w:t>
      </w:r>
    </w:p>
    <w:p>
      <w:pPr>
        <w:jc w:val="both"/>
      </w:pPr>
      <w:r>
        <w:t xml:space="preserve">  @Named(TopicEngagementCache) override val client: ReadCache[Long, DataRecord],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BaseRealTimeAggregateBulkCandidateFeatureHydrator[Long]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FeatureHydratorIdentifier("TopicEngagementRealTimeAggregate")</w:t>
      </w:r>
    </w:p>
    <w:p>
      <w:pPr>
        <w:jc w:val="both"/>
      </w:pPr>
      <w:r/>
    </w:p>
    <w:p>
      <w:pPr>
        <w:jc w:val="both"/>
      </w:pPr>
      <w:r>
        <w:t xml:space="preserve">  override val outputFeature: DataRecordInAFeature[TweetCandidate] =</w:t>
      </w:r>
    </w:p>
    <w:p>
      <w:pPr>
        <w:jc w:val="both"/>
      </w:pPr>
      <w:r>
        <w:t xml:space="preserve">    TopicEngagementRealTimeAggregateFeature</w:t>
      </w:r>
    </w:p>
    <w:p>
      <w:pPr>
        <w:jc w:val="both"/>
      </w:pPr>
      <w:r/>
    </w:p>
    <w:p>
      <w:pPr>
        <w:jc w:val="both"/>
      </w:pPr>
      <w:r>
        <w:t xml:space="preserve">  override val aggregateGroups: Seq[AggregateGroup] = Seq(</w:t>
      </w:r>
    </w:p>
    <w:p>
      <w:pPr>
        <w:jc w:val="both"/>
      </w:pPr>
      <w:r>
        <w:t xml:space="preserve">    topicEngagementRealTimeAggregatesProd,</w:t>
      </w:r>
    </w:p>
    <w:p>
      <w:pPr>
        <w:jc w:val="both"/>
      </w:pPr>
      <w:r>
        <w:t xml:space="preserve">    topicEngagement24HourRealTimeAggregatesProd,</w:t>
      </w:r>
    </w:p>
    <w:p>
      <w:pPr>
        <w:jc w:val="both"/>
      </w:pPr>
      <w:r>
        <w:t xml:space="preserve">    topicShareEngagementsRealTimeAggregates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aggregateGroupToPrefix: Map[AggregateGroup, String] = Map(</w:t>
      </w:r>
    </w:p>
    <w:p>
      <w:pPr>
        <w:jc w:val="both"/>
      </w:pPr>
      <w:r>
        <w:t xml:space="preserve">    topicEngagement24HourRealTimeAggregatesProd -&gt; "topic.timelines.topic_engagement_24_hour_real_time_aggregates.",</w:t>
      </w:r>
    </w:p>
    <w:p>
      <w:pPr>
        <w:jc w:val="both"/>
      </w:pPr>
      <w:r>
        <w:t xml:space="preserve">    topicShareEngagementsRealTimeAggregates -&gt; "topic.timelines.topic_share_engagements_real_time_aggregates."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keysFromQueryAndCandidates(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Seq[Option[Long]]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candidate.features</w:t>
      </w:r>
    </w:p>
    <w:p>
      <w:pPr>
        <w:jc w:val="both"/>
      </w:pPr>
      <w:r>
        <w:t xml:space="preserve">        .getTry(TopicIdSocialContextFeature)</w:t>
      </w:r>
    </w:p>
    <w:p>
      <w:pPr>
        <w:jc w:val="both"/>
      </w:pPr>
      <w:r>
        <w:t xml:space="preserve">        .toOption</w:t>
      </w:r>
    </w:p>
    <w:p>
      <w:pPr>
        <w:jc w:val="both"/>
      </w:pPr>
      <w:r>
        <w:t xml:space="preserve">        .flatten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