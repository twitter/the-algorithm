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com.twitter.home_mixer.functional_component.filter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com.twitter.home_mixer.model.HomeFeatures.AuthorIdFeature</w:t>
      </w:r>
    </w:p>
    <w:p>
      <w:pPr>
        <w:jc w:val="both"/>
      </w:pPr>
      <w:r>
        <w:t>import com.twitter.home_mixer.model.HomeFeatures.FeedbackHistoryFeature</w:t>
      </w:r>
    </w:p>
    <w:p>
      <w:pPr>
        <w:jc w:val="both"/>
      </w:pPr>
      <w:r>
        <w:t>import com.twitter.home_mixer.model.HomeFeatures.IsRetweetFeature</w:t>
      </w:r>
    </w:p>
    <w:p>
      <w:pPr>
        <w:jc w:val="both"/>
      </w:pPr>
      <w:r>
        <w:t>import com.twitter.home_mixer.model.HomeFeatures.SGSValidFollowedByUserIdsFeature</w:t>
      </w:r>
    </w:p>
    <w:p>
      <w:pPr>
        <w:jc w:val="both"/>
      </w:pPr>
      <w:r>
        <w:t>import com.twitter.home_mixer.model.HomeFeatures.SGSValidLikedByUserIdsFeature</w:t>
      </w:r>
    </w:p>
    <w:p>
      <w:pPr>
        <w:jc w:val="both"/>
      </w:pPr>
      <w:r>
        <w:t>import com.twitter.home_mixer.util.CandidatesUtil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com.twitter.product_mixer.core.functional_component.filter.FilterResult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com.twitter.product_mixer.core.pipeline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com.twitter.timelines.common.thriftscala.FeedbackEntity</w:t>
      </w:r>
    </w:p>
    <w:p>
      <w:pPr>
        <w:jc w:val="both"/>
      </w:pPr>
      <w:r>
        <w:t>import com.twitter.timelineservice.model.FeedbackEntry</w:t>
      </w:r>
    </w:p>
    <w:p>
      <w:pPr>
        <w:jc w:val="both"/>
      </w:pPr>
      <w:r>
        <w:t>import com.twitter.timelineservice.{thriftscala =&gt; tls}</w:t>
      </w:r>
    </w:p>
    <w:p>
      <w:pPr>
        <w:jc w:val="both"/>
      </w:pPr>
      <w:r/>
    </w:p>
    <w:p>
      <w:pPr>
        <w:jc w:val="both"/>
      </w:pPr>
      <w:r>
        <w:t>object FeedbackFatigueFilter</w:t>
      </w:r>
    </w:p>
    <w:p>
      <w:pPr>
        <w:jc w:val="both"/>
      </w:pPr>
      <w:r>
        <w:t xml:space="preserve">    extends Filter[PipelineQuery, TweetCandidate]</w:t>
      </w:r>
    </w:p>
    <w:p>
      <w:pPr>
        <w:jc w:val="both"/>
      </w:pPr>
      <w:r>
        <w:t xml:space="preserve">    with Filter.Conditionally[PipelineQuery, TweetCandidate] {</w:t>
      </w:r>
    </w:p>
    <w:p>
      <w:pPr>
        <w:jc w:val="both"/>
      </w:pPr>
      <w:r/>
    </w:p>
    <w:p>
      <w:pPr>
        <w:jc w:val="both"/>
      </w:pPr>
      <w:r>
        <w:t xml:space="preserve">  override val identifier: FilterIdentifier = FilterIdentifier("FeedbackFatigue")</w:t>
      </w:r>
    </w:p>
    <w:p>
      <w:pPr>
        <w:jc w:val="both"/>
      </w:pPr>
      <w:r/>
    </w:p>
    <w:p>
      <w:pPr>
        <w:jc w:val="both"/>
      </w:pPr>
      <w:r>
        <w:t xml:space="preserve">  override def onlyIf(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Boolean =</w:t>
      </w:r>
    </w:p>
    <w:p>
      <w:pPr>
        <w:jc w:val="both"/>
      </w:pPr>
      <w:r>
        <w:t xml:space="preserve">    query.features.exists(_.getOrElse(FeedbackHistoryFeature, Seq.empty).nonEmpty)</w:t>
      </w:r>
    </w:p>
    <w:p>
      <w:pPr>
        <w:jc w:val="both"/>
      </w:pPr>
      <w:r/>
    </w:p>
    <w:p>
      <w:pPr>
        <w:jc w:val="both"/>
      </w:pPr>
      <w:r>
        <w:t xml:space="preserve">  private val DurationForFiltering = 14.days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pipeline.PipelineQuery,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Stitch[FilterResult[TweetCandidate]] = {</w:t>
      </w:r>
    </w:p>
    <w:p>
      <w:pPr>
        <w:jc w:val="both"/>
      </w:pPr>
      <w:r>
        <w:t xml:space="preserve">    val feedbackEntriesByEngagementType =</w:t>
      </w:r>
    </w:p>
    <w:p>
      <w:pPr>
        <w:jc w:val="both"/>
      </w:pPr>
      <w:r>
        <w:t xml:space="preserve">      query.features</w:t>
      </w:r>
    </w:p>
    <w:p>
      <w:pPr>
        <w:jc w:val="both"/>
      </w:pPr>
      <w:r>
        <w:t xml:space="preserve">        .getOrElse(FeatureMap.empty).getOrElse(FeedbackHistoryFeature, Seq.empty)</w:t>
      </w:r>
    </w:p>
    <w:p>
      <w:pPr>
        <w:jc w:val="both"/>
      </w:pPr>
      <w:r>
        <w:t xml:space="preserve">        .filter { entry =&gt;</w:t>
      </w:r>
    </w:p>
    <w:p>
      <w:pPr>
        <w:jc w:val="both"/>
      </w:pPr>
      <w:r>
        <w:t xml:space="preserve">          val timeSinceFeedback = query.queryTime.minus(entry.timestamp)</w:t>
      </w:r>
    </w:p>
    <w:p>
      <w:pPr>
        <w:jc w:val="both"/>
      </w:pPr>
      <w:r>
        <w:t xml:space="preserve">          timeSinceFeedback &lt; DurationForFiltering &amp;&amp;</w:t>
      </w:r>
    </w:p>
    <w:p>
      <w:pPr>
        <w:jc w:val="both"/>
      </w:pPr>
      <w:r>
        <w:t xml:space="preserve">          entry.feedbackType == tls.FeedbackType.SeeFewer</w:t>
      </w:r>
    </w:p>
    <w:p>
      <w:pPr>
        <w:jc w:val="both"/>
      </w:pPr>
      <w:r>
        <w:t xml:space="preserve">        }.groupBy(_.engagementType)</w:t>
      </w:r>
    </w:p>
    <w:p>
      <w:pPr>
        <w:jc w:val="both"/>
      </w:pPr>
      <w:r/>
    </w:p>
    <w:p>
      <w:pPr>
        <w:jc w:val="both"/>
      </w:pPr>
      <w:r>
        <w:t xml:space="preserve">    val authorsToFilter =</w:t>
      </w:r>
    </w:p>
    <w:p>
      <w:pPr>
        <w:jc w:val="both"/>
      </w:pPr>
      <w:r>
        <w:t xml:space="preserve">      getUserIds(</w:t>
      </w:r>
    </w:p>
    <w:p>
      <w:pPr>
        <w:jc w:val="both"/>
      </w:pPr>
      <w:r>
        <w:t xml:space="preserve">        feedbackEntriesByEngagementType.getOrElse(tls.FeedbackEngagementType.Tweet, Seq.empty))</w:t>
      </w:r>
    </w:p>
    <w:p>
      <w:pPr>
        <w:jc w:val="both"/>
      </w:pPr>
      <w:r>
        <w:t xml:space="preserve">    val likersToFilter =</w:t>
      </w:r>
    </w:p>
    <w:p>
      <w:pPr>
        <w:jc w:val="both"/>
      </w:pPr>
      <w:r>
        <w:t xml:space="preserve">      getUserIds(</w:t>
      </w:r>
    </w:p>
    <w:p>
      <w:pPr>
        <w:jc w:val="both"/>
      </w:pPr>
      <w:r>
        <w:t xml:space="preserve">        feedbackEntriesByEngagementType.getOrElse(tls.FeedbackEngagementType.Like, Seq.empty))</w:t>
      </w:r>
    </w:p>
    <w:p>
      <w:pPr>
        <w:jc w:val="both"/>
      </w:pPr>
      <w:r>
        <w:t xml:space="preserve">    val followersToFilter =</w:t>
      </w:r>
    </w:p>
    <w:p>
      <w:pPr>
        <w:jc w:val="both"/>
      </w:pPr>
      <w:r>
        <w:t xml:space="preserve">      getUserIds(</w:t>
      </w:r>
    </w:p>
    <w:p>
      <w:pPr>
        <w:jc w:val="both"/>
      </w:pPr>
      <w:r>
        <w:t xml:space="preserve">        feedbackEntriesByEngagementType.getOrElse(tls.FeedbackEngagementType.Follow, Seq.empty))</w:t>
      </w:r>
    </w:p>
    <w:p>
      <w:pPr>
        <w:jc w:val="both"/>
      </w:pPr>
      <w:r>
        <w:t xml:space="preserve">    val retweetersToFilter =</w:t>
      </w:r>
    </w:p>
    <w:p>
      <w:pPr>
        <w:jc w:val="both"/>
      </w:pPr>
      <w:r>
        <w:t xml:space="preserve">      getUserIds(</w:t>
      </w:r>
    </w:p>
    <w:p>
      <w:pPr>
        <w:jc w:val="both"/>
      </w:pPr>
      <w:r>
        <w:t xml:space="preserve">        feedbackEntriesByEngagementType.getOrElse(tls.FeedbackEngagementType.Retweet, Seq.empty))</w:t>
      </w:r>
    </w:p>
    <w:p>
      <w:pPr>
        <w:jc w:val="both"/>
      </w:pPr>
      <w:r/>
    </w:p>
    <w:p>
      <w:pPr>
        <w:jc w:val="both"/>
      </w:pPr>
      <w:r>
        <w:t xml:space="preserve">    val (removed, kept) = candidates.partition { candidate =&gt;</w:t>
      </w:r>
    </w:p>
    <w:p>
      <w:pPr>
        <w:jc w:val="both"/>
      </w:pPr>
      <w:r>
        <w:t xml:space="preserve">      val originalAuthorId = CandidatesUtil.getOriginalAuthorId(candidate.features)</w:t>
      </w:r>
    </w:p>
    <w:p>
      <w:pPr>
        <w:jc w:val="both"/>
      </w:pPr>
      <w:r>
        <w:t xml:space="preserve">      val authorId = candidate.features.getOrElse(AuthorIdFeature, None)</w:t>
      </w:r>
    </w:p>
    <w:p>
      <w:pPr>
        <w:jc w:val="both"/>
      </w:pPr>
      <w:r/>
    </w:p>
    <w:p>
      <w:pPr>
        <w:jc w:val="both"/>
      </w:pPr>
      <w:r>
        <w:t xml:space="preserve">      val likers = candidate.features.getOrElse(SGSValidLikedByUserIdsFeature, Seq.empty)</w:t>
      </w:r>
    </w:p>
    <w:p>
      <w:pPr>
        <w:jc w:val="both"/>
      </w:pPr>
      <w:r>
        <w:t xml:space="preserve">      val eligibleLikers = likers.filterNot(likersToFilter.contains)</w:t>
      </w:r>
    </w:p>
    <w:p>
      <w:pPr>
        <w:jc w:val="both"/>
      </w:pPr>
      <w:r/>
    </w:p>
    <w:p>
      <w:pPr>
        <w:jc w:val="both"/>
      </w:pPr>
      <w:r>
        <w:t xml:space="preserve">      val followers = candidate.features.getOrElse(SGSValidFollowedByUserIdsFeature, Seq.empty)</w:t>
      </w:r>
    </w:p>
    <w:p>
      <w:pPr>
        <w:jc w:val="both"/>
      </w:pPr>
      <w:r>
        <w:t xml:space="preserve">      val eligibleFollowers = followers.filterNot(followersToFilter.contains)</w:t>
      </w:r>
    </w:p>
    <w:p>
      <w:pPr>
        <w:jc w:val="both"/>
      </w:pPr>
      <w:r/>
    </w:p>
    <w:p>
      <w:pPr>
        <w:jc w:val="both"/>
      </w:pPr>
      <w:r>
        <w:t xml:space="preserve">      originalAuthorId.exists(authorsToFilter.contains) ||</w:t>
      </w:r>
    </w:p>
    <w:p>
      <w:pPr>
        <w:jc w:val="both"/>
      </w:pPr>
      <w:r>
        <w:t xml:space="preserve">      (likers.nonEmpty &amp;&amp; eligibleLikers.isEmpty) ||</w:t>
      </w:r>
    </w:p>
    <w:p>
      <w:pPr>
        <w:jc w:val="both"/>
      </w:pPr>
      <w:r>
        <w:t xml:space="preserve">      (followers.nonEmpty &amp;&amp; eligibleFollowers.isEmpty &amp;&amp; likers.isEmpty) ||</w:t>
      </w:r>
    </w:p>
    <w:p>
      <w:pPr>
        <w:jc w:val="both"/>
      </w:pPr>
      <w:r>
        <w:t xml:space="preserve">      (candidate.features.getOrElse(IsRetweetFeature, false) &amp;&amp;</w:t>
      </w:r>
    </w:p>
    <w:p>
      <w:pPr>
        <w:jc w:val="both"/>
      </w:pPr>
      <w:r>
        <w:t xml:space="preserve">      authorId.exists(retweetersToFilter.contains))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Stitch.value(FilterResult(kept = kept.map(_.candidate), removed = removed.map(_.candidate)))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getUserIds(</w:t>
      </w:r>
    </w:p>
    <w:p>
      <w:pPr>
        <w:jc w:val="both"/>
      </w:pPr>
      <w:r>
        <w:t xml:space="preserve">    feedbackEntries: Seq[FeedbackEntry],</w:t>
      </w:r>
    </w:p>
    <w:p>
      <w:pPr>
        <w:jc w:val="both"/>
      </w:pPr>
      <w:r>
        <w:t xml:space="preserve">  ): Set[Long] =</w:t>
      </w:r>
    </w:p>
    <w:p>
      <w:pPr>
        <w:jc w:val="both"/>
      </w:pPr>
      <w:r>
        <w:t xml:space="preserve">    feedbackEntries.collect {</w:t>
      </w:r>
    </w:p>
    <w:p>
      <w:pPr>
        <w:jc w:val="both"/>
      </w:pPr>
      <w:r>
        <w:t xml:space="preserve">      case FeedbackEntry(_, _, FeedbackEntity.UserId(userId), _, _) =&gt; userId</w:t>
      </w:r>
    </w:p>
    <w:p>
      <w:pPr>
        <w:jc w:val="both"/>
      </w:pPr>
      <w:r>
        <w:t xml:space="preserve">    }.toSet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