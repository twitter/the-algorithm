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com.twitter.graph_feature_service.{thriftscala =&gt; gfs}</w:t>
      </w:r>
    </w:p>
    <w:p>
      <w:pPr>
        <w:jc w:val="both"/>
      </w:pPr>
      <w:r>
        <w:t>import com.twitter.home_mixer.model.HomeFeatures.FollowedByUserIdsFeature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com.twitter.home_mixer.param.HomeMixerInjectionNames.GraphTwoHopRepository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com.twitter.timelines.prediction.adapters.two_hop_features.TwoHopFeaturesAdapter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GraphTwoHopFeature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GraphTwoHopFeatureHydrator @Inject() (</w:t>
      </w:r>
    </w:p>
    <w:p>
      <w:pPr>
        <w:jc w:val="both"/>
      </w:pPr>
      <w:r>
        <w:t xml:space="preserve">  @Named(GraphTwoHopRepository) client: KeyValueRepository[(Seq[Long], Long), Long, Seq[</w:t>
      </w:r>
    </w:p>
    <w:p>
      <w:pPr>
        <w:jc w:val="both"/>
      </w:pPr>
      <w:r>
        <w:t xml:space="preserve">    gfs.IntersectionValue</w:t>
      </w:r>
    </w:p>
    <w:p>
      <w:pPr>
        <w:jc w:val="both"/>
      </w:pPr>
      <w:r>
        <w:t xml:space="preserve">  ]],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FeatureHydratorIdentifier("GraphTwoHop")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Set(GraphTwoHopFeature, FollowedByUserIdsFeature)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private val twoHopFeaturesAdapter = new TwoHopFeaturesAdapter</w:t>
      </w:r>
    </w:p>
    <w:p>
      <w:pPr>
        <w:jc w:val="both"/>
      </w:pPr>
      <w:r/>
    </w:p>
    <w:p>
      <w:pPr>
        <w:jc w:val="both"/>
      </w:pPr>
      <w:r>
        <w:t xml:space="preserve">  private val FollowFeatureType = gfs.FeatureType(gfs.EdgeType.Following, gfs.EdgeType.FollowedBy)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// Apply filters to in network candidates for retweets only.</w:t>
      </w:r>
    </w:p>
    <w:p>
      <w:pPr>
        <w:jc w:val="both"/>
      </w:pPr>
      <w:r>
        <w:t xml:space="preserve">    val (inNetworkCandidates, oonCandidates) = candidates.partition { candidate =&gt;</w:t>
      </w:r>
    </w:p>
    <w:p>
      <w:pPr>
        <w:jc w:val="both"/>
      </w:pPr>
      <w:r>
        <w:t xml:space="preserve">      candidate.features.getOrElse(FromInNetworkSourceFeature, 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inNetworkCandidatesToHydrate =</w:t>
      </w:r>
    </w:p>
    <w:p>
      <w:pPr>
        <w:jc w:val="both"/>
      </w:pPr>
      <w:r>
        <w:t xml:space="preserve">      inNetworkCandidates.filter(_.features.getOrElse(IsRetweetFeature, false))</w:t>
      </w:r>
    </w:p>
    <w:p>
      <w:pPr>
        <w:jc w:val="both"/>
      </w:pPr>
      <w:r/>
    </w:p>
    <w:p>
      <w:pPr>
        <w:jc w:val="both"/>
      </w:pPr>
      <w:r>
        <w:t xml:space="preserve">    val candidatesToHydrate = (inNetworkCandidatesToHydrate ++ oonCandidates)</w:t>
      </w:r>
    </w:p>
    <w:p>
      <w:pPr>
        <w:jc w:val="both"/>
      </w:pPr>
      <w:r>
        <w:t xml:space="preserve">      .flatMap(candidate =&gt; CandidatesUtil.getOriginalAuthorId(candidate.features)).distinct</w:t>
      </w:r>
    </w:p>
    <w:p>
      <w:pPr>
        <w:jc w:val="both"/>
      </w:pPr>
      <w:r/>
    </w:p>
    <w:p>
      <w:pPr>
        <w:jc w:val="both"/>
      </w:pPr>
      <w:r>
        <w:t xml:space="preserve">    val response = client((candidatesToHydrate, query.getRequiredUserId))</w:t>
      </w:r>
    </w:p>
    <w:p>
      <w:pPr>
        <w:jc w:val="both"/>
      </w:pPr>
      <w:r/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val originalAuthorId = CandidatesUtil.getOriginalAuthorId(candidate.features)</w:t>
      </w:r>
    </w:p>
    <w:p>
      <w:pPr>
        <w:jc w:val="both"/>
      </w:pPr>
      <w:r/>
    </w:p>
    <w:p>
      <w:pPr>
        <w:jc w:val="both"/>
      </w:pPr>
      <w:r>
        <w:t xml:space="preserve">        val value = observedGet(key = originalAuthorId, keyValueResult = result)</w:t>
      </w:r>
    </w:p>
    <w:p>
      <w:pPr>
        <w:jc w:val="both"/>
      </w:pPr>
      <w:r>
        <w:t xml:space="preserve">        val transformedValue = postTransformer(value)</w:t>
      </w:r>
    </w:p>
    <w:p>
      <w:pPr>
        <w:jc w:val="both"/>
      </w:pPr>
      <w:r>
        <w:t xml:space="preserve">        val followedByUserIds = value.toOption</w:t>
      </w:r>
    </w:p>
    <w:p>
      <w:pPr>
        <w:jc w:val="both"/>
      </w:pPr>
      <w:r>
        <w:t xml:space="preserve">          .flatMap(getFollowedByUserIds(_))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.add(GraphTwoHopFeature, transformedValue)</w:t>
      </w:r>
    </w:p>
    <w:p>
      <w:pPr>
        <w:jc w:val="both"/>
      </w:pPr>
      <w:r>
        <w:t xml:space="preserve">          .add(FollowedByUserIdsFeature, followedByUserIds)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getFollowedByUserIds(input: Option[Seq[gfs.IntersectionValue]]): Option[Seq[Long]] =</w:t>
      </w:r>
    </w:p>
    <w:p>
      <w:pPr>
        <w:jc w:val="both"/>
      </w:pPr>
      <w:r>
        <w:t xml:space="preserve">    input.map(_.filter(_.featureType == FollowFeatureType).flatMap(_.intersectionIds).flatten)</w:t>
      </w:r>
    </w:p>
    <w:p>
      <w:pPr>
        <w:jc w:val="both"/>
      </w:pPr>
      <w:r/>
    </w:p>
    <w:p>
      <w:pPr>
        <w:jc w:val="both"/>
      </w:pPr>
      <w:r>
        <w:t xml:space="preserve">  private def postTransformer(input: Try[Option[Seq[gfs.IntersectionValue]]]): Try[DataRecord] =</w:t>
      </w:r>
    </w:p>
    <w:p>
      <w:pPr>
        <w:jc w:val="both"/>
      </w:pPr>
      <w:r>
        <w:t xml:space="preserve">    input.map(twoHopFeaturesAdapter.adaptToDataRecords(_).asScala.head)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