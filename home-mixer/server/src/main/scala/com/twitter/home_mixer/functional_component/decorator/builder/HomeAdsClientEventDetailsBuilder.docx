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com.twitter.home_mixer.functional_component.decorator.builder</w:t>
      </w:r>
    </w:p>
    <w:p>
      <w:pPr>
        <w:jc w:val="both"/>
      </w:pPr>
      <w:r/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com.twitter.product_mixer.core.functional_component.decorator.urt.builder.metadata.BaseClientEventDetailsBuilder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com.twitter.product_mixer.core.model.marshalling.response.urt.metadata.ClientEventDetails</w:t>
      </w:r>
    </w:p>
    <w:p>
      <w:pPr>
        <w:jc w:val="both"/>
      </w:pPr>
      <w:r>
        <w:t>import com.twitter.product_mixer.core.model.marshalling.response.urt.metadata.TimelinesDetails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com.twitter.suggests.controller_data.home_tweets.v1.{thriftscala =&gt; v1ht}</w:t>
      </w:r>
    </w:p>
    <w:p>
      <w:pPr>
        <w:jc w:val="both"/>
      </w:pPr>
      <w:r>
        <w:t>import com.twitter.suggests.controller_data.home_tweets.{thriftscala =&gt; ht}</w:t>
      </w:r>
    </w:p>
    <w:p>
      <w:pPr>
        <w:jc w:val="both"/>
      </w:pPr>
      <w:r>
        <w:t>import com.twitter.suggests.controller_data.thriftscala.ControllerData</w:t>
      </w:r>
    </w:p>
    <w:p>
      <w:pPr>
        <w:jc w:val="both"/>
      </w:pPr>
      <w:r>
        <w:t>import com.twitter.suggests.controller_data.v2.thriftscala.{ControllerData =&gt; ControllerDataV2}</w:t>
      </w:r>
    </w:p>
    <w:p>
      <w:pPr>
        <w:jc w:val="both"/>
      </w:pPr>
      <w:r/>
    </w:p>
    <w:p>
      <w:pPr>
        <w:jc w:val="both"/>
      </w:pPr>
      <w:r>
        <w:t>case class HomeAdsClientEventDetailsBuilder(injectionType: Option[String])</w:t>
      </w:r>
    </w:p>
    <w:p>
      <w:pPr>
        <w:jc w:val="both"/>
      </w:pPr>
      <w:r>
        <w:t xml:space="preserve">    extends BaseClientEventDetailsBuilder[PipelineQuery, UniversalNoun[Any]]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UniversalNoun[Any],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Option[ClientEventDetails] = {</w:t>
      </w:r>
    </w:p>
    <w:p>
      <w:pPr>
        <w:jc w:val="both"/>
      </w:pPr>
      <w:r>
        <w:t xml:space="preserve">    val homeTweetsControllerDataV1 = v1ht.HomeTweetsControllerData(</w:t>
      </w:r>
    </w:p>
    <w:p>
      <w:pPr>
        <w:jc w:val="both"/>
      </w:pPr>
      <w:r>
        <w:t xml:space="preserve">      tweetTypesBitmap = 0L,</w:t>
      </w:r>
    </w:p>
    <w:p>
      <w:pPr>
        <w:jc w:val="both"/>
      </w:pPr>
      <w:r>
        <w:t xml:space="preserve">      traceId = Some(Trace.id.traceId.toLong),</w:t>
      </w:r>
    </w:p>
    <w:p>
      <w:pPr>
        <w:jc w:val="both"/>
      </w:pPr>
      <w:r>
        <w:t xml:space="preserve">      requestJoinId = None)</w:t>
      </w:r>
    </w:p>
    <w:p>
      <w:pPr>
        <w:jc w:val="both"/>
      </w:pPr>
      <w:r/>
    </w:p>
    <w:p>
      <w:pPr>
        <w:jc w:val="both"/>
      </w:pPr>
      <w:r>
        <w:t xml:space="preserve">    val serializedControllerData = HomeClientEventDetailsBuilder.ControllerDataSerializer(</w:t>
      </w:r>
    </w:p>
    <w:p>
      <w:pPr>
        <w:jc w:val="both"/>
      </w:pPr>
      <w:r>
        <w:t xml:space="preserve">      ControllerData.V2(</w:t>
      </w:r>
    </w:p>
    <w:p>
      <w:pPr>
        <w:jc w:val="both"/>
      </w:pPr>
      <w:r>
        <w:t xml:space="preserve">        ControllerDataV2.HomeTweets(ht.HomeTweetsControllerData.V1(homeTweetsControllerDataV1))))</w:t>
      </w:r>
    </w:p>
    <w:p>
      <w:pPr>
        <w:jc w:val="both"/>
      </w:pPr>
      <w:r/>
    </w:p>
    <w:p>
      <w:pPr>
        <w:jc w:val="both"/>
      </w:pPr>
      <w:r>
        <w:t xml:space="preserve">    val clientEventDetails = ClientEventDetails(</w:t>
      </w:r>
    </w:p>
    <w:p>
      <w:pPr>
        <w:jc w:val="both"/>
      </w:pPr>
      <w:r>
        <w:t xml:space="preserve">      conversationDetails = None,</w:t>
      </w:r>
    </w:p>
    <w:p>
      <w:pPr>
        <w:jc w:val="both"/>
      </w:pPr>
      <w:r>
        <w:t xml:space="preserve">      timelinesDetails = Some(</w:t>
      </w:r>
    </w:p>
    <w:p>
      <w:pPr>
        <w:jc w:val="both"/>
      </w:pPr>
      <w:r>
        <w:t xml:space="preserve">        TimelinesDetails(</w:t>
      </w:r>
    </w:p>
    <w:p>
      <w:pPr>
        <w:jc w:val="both"/>
      </w:pPr>
      <w:r>
        <w:t xml:space="preserve">          injectionType = injectionType,</w:t>
      </w:r>
    </w:p>
    <w:p>
      <w:pPr>
        <w:jc w:val="both"/>
      </w:pPr>
      <w:r>
        <w:t xml:space="preserve">          controllerData = Some(serializedControllerData),</w:t>
      </w:r>
    </w:p>
    <w:p>
      <w:pPr>
        <w:jc w:val="both"/>
      </w:pPr>
      <w:r>
        <w:t xml:space="preserve">          sourceData = None)),</w:t>
      </w:r>
    </w:p>
    <w:p>
      <w:pPr>
        <w:jc w:val="both"/>
      </w:pPr>
      <w:r>
        <w:t xml:space="preserve">      articleDetails = None,</w:t>
      </w:r>
    </w:p>
    <w:p>
      <w:pPr>
        <w:jc w:val="both"/>
      </w:pPr>
      <w:r>
        <w:t xml:space="preserve">      liveEventDetails = None,</w:t>
      </w:r>
    </w:p>
    <w:p>
      <w:pPr>
        <w:jc w:val="both"/>
      </w:pPr>
      <w:r>
        <w:t xml:space="preserve">      commerceDetails = None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Some(clientEventDetails)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