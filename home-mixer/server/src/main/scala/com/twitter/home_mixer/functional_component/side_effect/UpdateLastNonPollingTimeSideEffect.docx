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com.twitter.home_mixer.model.HomeFeatures.FollowingLastNonPollingTimeFeature</w:t>
      </w:r>
    </w:p>
    <w:p>
      <w:pPr>
        <w:jc w:val="both"/>
      </w:pPr>
      <w:r>
        <w:t>import com.twitter.home_mixer.model.HomeFeatures.NonPollingTimesFeature</w:t>
      </w:r>
    </w:p>
    <w:p>
      <w:pPr>
        <w:jc w:val="both"/>
      </w:pPr>
      <w:r>
        <w:t>import com.twitter.home_mixer.model.HomeFeatures.PollingFeature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com.twitter.product_mixer.component_library.side_effect.UserSessionStoreUpdateSideEffect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com.twitter.timelineservice.model.util.FinagleRequestContext</w:t>
      </w:r>
    </w:p>
    <w:p>
      <w:pPr>
        <w:jc w:val="both"/>
      </w:pPr>
      <w:r>
        <w:t>import com.twitter.user_session_store.ReadWriteUserSessionStore</w:t>
      </w:r>
    </w:p>
    <w:p>
      <w:pPr>
        <w:jc w:val="both"/>
      </w:pPr>
      <w:r>
        <w:t>import com.twitter.user_session_store.WriteRequest</w:t>
      </w:r>
    </w:p>
    <w:p>
      <w:pPr>
        <w:jc w:val="both"/>
      </w:pPr>
      <w:r>
        <w:t>import com.twitter.user_session_store.thriftscala.NonPollingTimestamps</w:t>
      </w:r>
    </w:p>
    <w:p>
      <w:pPr>
        <w:jc w:val="both"/>
      </w:pPr>
      <w:r>
        <w:t>import com.twitter.user_session_store.thriftscala.UserSessionField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updates the User Session Store (Manhattan) with the timestamps of non polling requests.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UpdateLastNonPollingTimeSideEffect[</w:t>
      </w:r>
    </w:p>
    <w:p>
      <w:pPr>
        <w:jc w:val="both"/>
      </w:pPr>
      <w:r>
        <w:t xml:space="preserve">  Query &lt;: PipelineQuery with HasDeviceContext,</w:t>
      </w:r>
    </w:p>
    <w:p>
      <w:pPr>
        <w:jc w:val="both"/>
      </w:pPr>
      <w:r>
        <w:t xml:space="preserve">  ResponseType &lt;: HasMarshalling] @Inject() (</w:t>
      </w:r>
    </w:p>
    <w:p>
      <w:pPr>
        <w:jc w:val="both"/>
      </w:pPr>
      <w:r>
        <w:t xml:space="preserve">  override val userSessionStore: ReadWriteUserSessionStore)</w:t>
      </w:r>
    </w:p>
    <w:p>
      <w:pPr>
        <w:jc w:val="both"/>
      </w:pPr>
      <w:r>
        <w:t xml:space="preserve">    extends UserSessionStoreUpdateSideEffect[</w:t>
      </w:r>
    </w:p>
    <w:p>
      <w:pPr>
        <w:jc w:val="both"/>
      </w:pPr>
      <w:r>
        <w:t xml:space="preserve">      WriteRequest,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ResponseType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private val MaxNonPollingTimes = 10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SideEffectIdentifier("UpdateLastNonPollingTime")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the request is non polling and is not a background fetch request, update</w:t>
      </w:r>
    </w:p>
    <w:p>
      <w:pPr>
        <w:jc w:val="both"/>
      </w:pPr>
      <w:r>
        <w:t xml:space="preserve">   * the list of non polling timestamps with the timestamp of the current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buildWriteRequest(query: Query): Option[WriteRequest] = {</w:t>
      </w:r>
    </w:p>
    <w:p>
      <w:pPr>
        <w:jc w:val="both"/>
      </w:pPr>
      <w:r>
        <w:t xml:space="preserve">    val isBackgroundFetch = query.deviceContext</w:t>
      </w:r>
    </w:p>
    <w:p>
      <w:pPr>
        <w:jc w:val="both"/>
      </w:pPr>
      <w:r>
        <w:t xml:space="preserve">      .exists(_.requestContextValue.contains(DeviceContext.RequestContext.BackgroundFetch))</w:t>
      </w:r>
    </w:p>
    <w:p>
      <w:pPr>
        <w:jc w:val="both"/>
      </w:pPr>
      <w:r/>
    </w:p>
    <w:p>
      <w:pPr>
        <w:jc w:val="both"/>
      </w:pPr>
      <w:r>
        <w:t xml:space="preserve">    if (!query.features.exists(_.getOrElse(PollingFeature, false)) &amp;&amp; !isBackgroundFetch) {</w:t>
      </w:r>
    </w:p>
    <w:p>
      <w:pPr>
        <w:jc w:val="both"/>
      </w:pPr>
      <w:r>
        <w:t xml:space="preserve">      val fields = Seq(UserSessionField.NonPollingTimestamps(makeLastNonPollingTimestamps(query)))</w:t>
      </w:r>
    </w:p>
    <w:p>
      <w:pPr>
        <w:jc w:val="both"/>
      </w:pPr>
      <w:r>
        <w:t xml:space="preserve">      Some(WriteRequest(query.getRequiredUserId, fields))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HomeMixerAlertConfig.BusinessHours.defaultSuccessRateAlert(99.96)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makeLastNonPollingTimestamps(query: Query): NonPollingTimestamps = {</w:t>
      </w:r>
    </w:p>
    <w:p>
      <w:pPr>
        <w:jc w:val="both"/>
      </w:pPr>
      <w:r>
        <w:t xml:space="preserve">    val priorNonPollingTimestamps =</w:t>
      </w:r>
    </w:p>
    <w:p>
      <w:pPr>
        <w:jc w:val="both"/>
      </w:pPr>
      <w:r>
        <w:t xml:space="preserve">      query.features.map(_.getOrElse(NonPollingTimesFeature, Seq.empty)).toSeq.flatten</w:t>
      </w:r>
    </w:p>
    <w:p>
      <w:pPr>
        <w:jc w:val="both"/>
      </w:pPr>
      <w:r/>
    </w:p>
    <w:p>
      <w:pPr>
        <w:jc w:val="both"/>
      </w:pPr>
      <w:r>
        <w:t xml:space="preserve">    val lastNonPollingTimeMs =</w:t>
      </w:r>
    </w:p>
    <w:p>
      <w:pPr>
        <w:jc w:val="both"/>
      </w:pPr>
      <w:r>
        <w:t xml:space="preserve">      FinagleRequestContext.default.requestStartTime.get.getOrElse(Time.now).inMillis</w:t>
      </w:r>
    </w:p>
    <w:p>
      <w:pPr>
        <w:jc w:val="both"/>
      </w:pPr>
      <w:r/>
    </w:p>
    <w:p>
      <w:pPr>
        <w:jc w:val="both"/>
      </w:pPr>
      <w:r>
        <w:t xml:space="preserve">    val followingLastNonPollingTime = query.features</w:t>
      </w:r>
    </w:p>
    <w:p>
      <w:pPr>
        <w:jc w:val="both"/>
      </w:pPr>
      <w:r>
        <w:t xml:space="preserve">      .flatMap(features =&gt; features.getOrElse(FollowingLastNonPollingTimeFeature, None))</w:t>
      </w:r>
    </w:p>
    <w:p>
      <w:pPr>
        <w:jc w:val="both"/>
      </w:pPr>
      <w:r>
        <w:t xml:space="preserve">      .map(_.inMillis)</w:t>
      </w:r>
    </w:p>
    <w:p>
      <w:pPr>
        <w:jc w:val="both"/>
      </w:pPr>
      <w:r/>
    </w:p>
    <w:p>
      <w:pPr>
        <w:jc w:val="both"/>
      </w:pPr>
      <w:r>
        <w:t xml:space="preserve">    NonPollingTimestamps(</w:t>
      </w:r>
    </w:p>
    <w:p>
      <w:pPr>
        <w:jc w:val="both"/>
      </w:pPr>
      <w:r>
        <w:t xml:space="preserve">      nonPollingTimestampsMs =</w:t>
      </w:r>
    </w:p>
    <w:p>
      <w:pPr>
        <w:jc w:val="both"/>
      </w:pPr>
      <w:r>
        <w:t xml:space="preserve">        (lastNonPollingTimeMs +: priorNonPollingTimestamps).take(MaxNonPollingTimes),</w:t>
      </w:r>
    </w:p>
    <w:p>
      <w:pPr>
        <w:jc w:val="both"/>
      </w:pPr>
      <w:r>
        <w:t xml:space="preserve">      mostRecentHomeLatestNonPollingTimestampMs =</w:t>
      </w:r>
    </w:p>
    <w:p>
      <w:pPr>
        <w:jc w:val="both"/>
      </w:pPr>
      <w:r>
        <w:t xml:space="preserve">        if (query.product == FollowingProduct) Some(lastNonPollingTimeMs)</w:t>
      </w:r>
    </w:p>
    <w:p>
      <w:pPr>
        <w:jc w:val="both"/>
      </w:pPr>
      <w:r>
        <w:t xml:space="preserve">        else followingLastNonPollingTime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