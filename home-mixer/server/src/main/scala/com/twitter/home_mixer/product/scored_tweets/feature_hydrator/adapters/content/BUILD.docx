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"src/scala/com/twitter/timelines/prediction/features/conversation_features",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"src/thrift/com/twitter/ml/api:data-scala",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