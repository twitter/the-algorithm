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com.twitter.home_mixer.product.scored_tweets.query_transformer.earlybird</w:t>
      </w:r>
    </w:p>
    <w:p>
      <w:pPr>
        <w:jc w:val="both"/>
      </w:pPr>
      <w:r/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com.twitter.home_mixer.util.earlybird.EarlybirdRequestUtil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com.twitter.timelines.clients.relevance_search.SearchClient.TweetTypes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com.twitter.timelines.util.SnowflakeSortIndexHelper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EarlybirdQueryTransformer[</w:t>
      </w:r>
    </w:p>
    <w:p>
      <w:pPr>
        <w:jc w:val="both"/>
      </w:pPr>
      <w:r>
        <w:t xml:space="preserve">  Query &lt;: PipelineQuery with HasQualityFactorStatus with HasDeviceContext] {</w:t>
      </w:r>
    </w:p>
    <w:p>
      <w:pPr>
        <w:jc w:val="both"/>
      </w:pPr>
      <w:r/>
    </w:p>
    <w:p>
      <w:pPr>
        <w:jc w:val="both"/>
      </w:pPr>
      <w:r>
        <w:t xml:space="preserve">  def candidatePipelineIdentifier: CandidatePipelineIdentifier</w:t>
      </w:r>
    </w:p>
    <w:p>
      <w:pPr>
        <w:jc w:val="both"/>
      </w:pPr>
      <w:r>
        <w:t xml:space="preserve">  def clientId: Option[String] = None</w:t>
      </w:r>
    </w:p>
    <w:p>
      <w:pPr>
        <w:jc w:val="both"/>
      </w:pPr>
      <w:r>
        <w:t xml:space="preserve">  def maxTweetsToFetch: Int = 100</w:t>
      </w:r>
    </w:p>
    <w:p>
      <w:pPr>
        <w:jc w:val="both"/>
      </w:pPr>
      <w:r>
        <w:t xml:space="preserve">  def tweetKindOptions: TweetKindOption.ValueSet</w:t>
      </w:r>
    </w:p>
    <w:p>
      <w:pPr>
        <w:jc w:val="both"/>
      </w:pPr>
      <w:r>
        <w:t xml:space="preserve">  def tensorflowModel: Option[String] = None</w:t>
      </w:r>
    </w:p>
    <w:p>
      <w:pPr>
        <w:jc w:val="both"/>
      </w:pPr>
      <w:r/>
    </w:p>
    <w:p>
      <w:pPr>
        <w:jc w:val="both"/>
      </w:pPr>
      <w:r>
        <w:t xml:space="preserve">  private val EarlybirdMaxExcludedTweets = 1500</w:t>
      </w:r>
    </w:p>
    <w:p>
      <w:pPr>
        <w:jc w:val="both"/>
      </w:pPr>
      <w:r/>
    </w:p>
    <w:p>
      <w:pPr>
        <w:jc w:val="both"/>
      </w:pPr>
      <w:r>
        <w:t xml:space="preserve">  def buildEarlybirdQuery(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sinceDuration: Duration,</w:t>
      </w:r>
    </w:p>
    <w:p>
      <w:pPr>
        <w:jc w:val="both"/>
      </w:pPr>
      <w:r>
        <w:t xml:space="preserve">    followedUserIds: Set[Long] = Set.empty</w:t>
      </w:r>
    </w:p>
    <w:p>
      <w:pPr>
        <w:jc w:val="both"/>
      </w:pPr>
      <w:r>
        <w:t xml:space="preserve">  ): eb.EarlybirdRequest = {</w:t>
      </w:r>
    </w:p>
    <w:p>
      <w:pPr>
        <w:jc w:val="both"/>
      </w:pPr>
      <w:r>
        <w:t xml:space="preserve">    val sinceTime: Time = sinceDuration.ago</w:t>
      </w:r>
    </w:p>
    <w:p>
      <w:pPr>
        <w:jc w:val="both"/>
      </w:pPr>
      <w:r>
        <w:t xml:space="preserve">    val untilTime: Time = Time.now</w:t>
      </w:r>
    </w:p>
    <w:p>
      <w:pPr>
        <w:jc w:val="both"/>
      </w:pPr>
      <w:r/>
    </w:p>
    <w:p>
      <w:pPr>
        <w:jc w:val="both"/>
      </w:pPr>
      <w:r>
        <w:t xml:space="preserve">    val fromTweetIdExclusive = SnowflakeSortIndexHelper.timestampToFakeId(sinceTime)</w:t>
      </w:r>
    </w:p>
    <w:p>
      <w:pPr>
        <w:jc w:val="both"/>
      </w:pPr>
      <w:r>
        <w:t xml:space="preserve">    val toTweetIdExclusive = SnowflakeSortIndexHelper.timestampToFakeId(untilTime)</w:t>
      </w:r>
    </w:p>
    <w:p>
      <w:pPr>
        <w:jc w:val="both"/>
      </w:pPr>
      <w:r/>
    </w:p>
    <w:p>
      <w:pPr>
        <w:jc w:val="both"/>
      </w:pPr>
      <w:r>
        <w:t xml:space="preserve">    val excludedTweetIds = query.features.map { featureMap =&gt;</w:t>
      </w:r>
    </w:p>
    <w:p>
      <w:pPr>
        <w:jc w:val="both"/>
      </w:pPr>
      <w:r>
        <w:t xml:space="preserve">      CachedScoredTweetsHelper.tweetImpressionsAndCachedScoredTweetsInRange(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candidatePipelineIdentifier,</w:t>
      </w:r>
    </w:p>
    <w:p>
      <w:pPr>
        <w:jc w:val="both"/>
      </w:pPr>
      <w:r>
        <w:t xml:space="preserve">        EarlybirdMaxExcludedTweets,</w:t>
      </w:r>
    </w:p>
    <w:p>
      <w:pPr>
        <w:jc w:val="both"/>
      </w:pPr>
      <w:r>
        <w:t xml:space="preserve">        sinceTime,</w:t>
      </w:r>
    </w:p>
    <w:p>
      <w:pPr>
        <w:jc w:val="both"/>
      </w:pPr>
      <w:r>
        <w:t xml:space="preserve">        untilTime)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maxCount =</w:t>
      </w:r>
    </w:p>
    <w:p>
      <w:pPr>
        <w:jc w:val="both"/>
      </w:pPr>
      <w:r>
        <w:t xml:space="preserve">      (query.getQualityFactorCurrentValue(candidatePipelineIdentifier) * maxTweetsToFetch).toInt</w:t>
      </w:r>
    </w:p>
    <w:p>
      <w:pPr>
        <w:jc w:val="both"/>
      </w:pPr>
      <w:r/>
    </w:p>
    <w:p>
      <w:pPr>
        <w:jc w:val="both"/>
      </w:pPr>
      <w:r>
        <w:t xml:space="preserve">    val authorScoreMap = query.features</w:t>
      </w:r>
    </w:p>
    <w:p>
      <w:pPr>
        <w:jc w:val="both"/>
      </w:pPr>
      <w:r>
        <w:t xml:space="preserve">      .map(_.getOrElse(RealGraphInNetworkScoresFeature, Map.empty[Long, Double]))</w:t>
      </w:r>
    </w:p>
    <w:p>
      <w:pPr>
        <w:jc w:val="both"/>
      </w:pPr>
      <w:r>
        <w:t xml:space="preserve">      .getOrElse(Map.empty)</w:t>
      </w:r>
    </w:p>
    <w:p>
      <w:pPr>
        <w:jc w:val="both"/>
      </w:pPr>
      <w:r/>
    </w:p>
    <w:p>
      <w:pPr>
        <w:jc w:val="both"/>
      </w:pPr>
      <w:r>
        <w:t xml:space="preserve">    EarlybirdRequestUtil.getTweetsRequest(</w:t>
      </w:r>
    </w:p>
    <w:p>
      <w:pPr>
        <w:jc w:val="both"/>
      </w:pPr>
      <w:r>
        <w:t xml:space="preserve">      userId = Some(query.getRequiredUserId),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skipVeryRecentTweets = true,</w:t>
      </w:r>
    </w:p>
    <w:p>
      <w:pPr>
        <w:jc w:val="both"/>
      </w:pPr>
      <w:r>
        <w:t xml:space="preserve">      followedUserIds = followedUserIds,</w:t>
      </w:r>
    </w:p>
    <w:p>
      <w:pPr>
        <w:jc w:val="both"/>
      </w:pPr>
      <w:r>
        <w:t xml:space="preserve">      retweetsMutedUserIds = Set.empty,</w:t>
      </w:r>
    </w:p>
    <w:p>
      <w:pPr>
        <w:jc w:val="both"/>
      </w:pPr>
      <w:r>
        <w:t xml:space="preserve">      beforeTweetIdExclusive = Some(toTweetIdExclusive),</w:t>
      </w:r>
    </w:p>
    <w:p>
      <w:pPr>
        <w:jc w:val="both"/>
      </w:pPr>
      <w:r>
        <w:t xml:space="preserve">      afterTweetIdExclusive = Some(fromTweetIdExclusive),</w:t>
      </w:r>
    </w:p>
    <w:p>
      <w:pPr>
        <w:jc w:val="both"/>
      </w:pPr>
      <w:r>
        <w:t xml:space="preserve">      excludedTweetIds = excludedTweetIds.map(_.toSet),</w:t>
      </w:r>
    </w:p>
    <w:p>
      <w:pPr>
        <w:jc w:val="both"/>
      </w:pPr>
      <w:r>
        <w:t xml:space="preserve">      maxCount = maxCount,</w:t>
      </w:r>
    </w:p>
    <w:p>
      <w:pPr>
        <w:jc w:val="both"/>
      </w:pPr>
      <w:r>
        <w:t xml:space="preserve">      tweetTypes = TweetTypes.fromTweetKindOption(tweetKindOptions),</w:t>
      </w:r>
    </w:p>
    <w:p>
      <w:pPr>
        <w:jc w:val="both"/>
      </w:pPr>
      <w:r>
        <w:t xml:space="preserve">      authorScoreMap = Some(authorScoreMap),</w:t>
      </w:r>
    </w:p>
    <w:p>
      <w:pPr>
        <w:jc w:val="both"/>
      </w:pPr>
      <w:r>
        <w:t xml:space="preserve">      tensorflowModel = tensorflowModel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