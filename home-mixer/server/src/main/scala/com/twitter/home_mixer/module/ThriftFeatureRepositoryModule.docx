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com.twitter.graph_feature_service.{thriftscala =&gt; gfs}</w:t>
      </w:r>
    </w:p>
    <w:p>
      <w:pPr>
        <w:jc w:val="both"/>
      </w:pPr>
      <w:r>
        <w:t>import com.twitter.home_mixer.param.HomeMixerInjectionNames.EarlybirdRepository</w:t>
      </w:r>
    </w:p>
    <w:p>
      <w:pPr>
        <w:jc w:val="both"/>
      </w:pPr>
      <w:r>
        <w:t>import com.twitter.home_mixer.param.HomeMixerInjectionNames.GraphTwoHopRepository</w:t>
      </w:r>
    </w:p>
    <w:p>
      <w:pPr>
        <w:jc w:val="both"/>
      </w:pPr>
      <w:r>
        <w:t>import com.twitter.home_mixer.param.HomeMixerInjectionNames.InterestsThriftServiceClient</w:t>
      </w:r>
    </w:p>
    <w:p>
      <w:pPr>
        <w:jc w:val="both"/>
      </w:pPr>
      <w:r>
        <w:t>import com.twitter.home_mixer.param.HomeMixerInjectionNames.TweetypieContentRepository</w:t>
      </w:r>
    </w:p>
    <w:p>
      <w:pPr>
        <w:jc w:val="both"/>
      </w:pPr>
      <w:r>
        <w:t>import com.twitter.home_mixer.param.HomeMixerInjectionNames.UserFollowedTopicIdsRepository</w:t>
      </w:r>
    </w:p>
    <w:p>
      <w:pPr>
        <w:jc w:val="both"/>
      </w:pPr>
      <w:r>
        <w:t>import com.twitter.home_mixer.param.HomeMixerInjectionNames.UtegSocialProofRepository</w:t>
      </w:r>
    </w:p>
    <w:p>
      <w:pPr>
        <w:jc w:val="both"/>
      </w:pPr>
      <w:r>
        <w:t>import com.twitter.home_mixer.util.earlybird.EarlybirdRequestUtil</w:t>
      </w:r>
    </w:p>
    <w:p>
      <w:pPr>
        <w:jc w:val="both"/>
      </w:pPr>
      <w:r>
        <w:t>import com.twitter.home_mixer.util.tweetypie.RequestFields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com.twitter.interests.{thriftscala =&gt; int}</w:t>
      </w:r>
    </w:p>
    <w:p>
      <w:pPr>
        <w:jc w:val="both"/>
      </w:pPr>
      <w:r>
        <w:t>import com.twitter.product_mixer.shared_library.memcached_client.MemcachedClientBuilder</w:t>
      </w:r>
    </w:p>
    <w:p>
      <w:pPr>
        <w:jc w:val="both"/>
      </w:pPr>
      <w:r>
        <w:t>import com.twitter.product_mixer.shared_library.thrift_client.FinagleThriftClientBuilder</w:t>
      </w:r>
    </w:p>
    <w:p>
      <w:pPr>
        <w:jc w:val="both"/>
      </w:pPr>
      <w:r>
        <w:t>import com.twitter.product_mixer.shared_library.thrift_client.Idempotent</w:t>
      </w:r>
    </w:p>
    <w:p>
      <w:pPr>
        <w:jc w:val="both"/>
      </w:pPr>
      <w:r>
        <w:t>import com.twitter.recos.recos_common.{thriftscala =&gt; rc}</w:t>
      </w:r>
    </w:p>
    <w:p>
      <w:pPr>
        <w:jc w:val="both"/>
      </w:pPr>
      <w:r>
        <w:t>import com.twitter.recos.user_tweet_entity_graph.{thriftscala =&gt; uteg}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com.twitter.servo.cache.Cached</w:t>
      </w:r>
    </w:p>
    <w:p>
      <w:pPr>
        <w:jc w:val="both"/>
      </w:pPr>
      <w:r>
        <w:t>import com.twitter.servo.cache.CachedSerializer</w:t>
      </w:r>
    </w:p>
    <w:p>
      <w:pPr>
        <w:jc w:val="both"/>
      </w:pPr>
      <w:r>
        <w:t>import com.twitter.servo.cache.FinagleMemcacheFactory</w:t>
      </w:r>
    </w:p>
    <w:p>
      <w:pPr>
        <w:jc w:val="both"/>
      </w:pPr>
      <w:r>
        <w:t>import com.twitter.servo.cache.MemcacheCacheFactory</w:t>
      </w:r>
    </w:p>
    <w:p>
      <w:pPr>
        <w:jc w:val="both"/>
      </w:pPr>
      <w:r>
        <w:t>import com.twitter.servo.cache.NonLockingCache</w:t>
      </w:r>
    </w:p>
    <w:p>
      <w:pPr>
        <w:jc w:val="both"/>
      </w:pPr>
      <w:r>
        <w:t>import com.twitter.servo.cache.ThriftSerializer</w:t>
      </w:r>
    </w:p>
    <w:p>
      <w:pPr>
        <w:jc w:val="both"/>
      </w:pPr>
      <w:r>
        <w:t>import com.twitter.servo.keyvalue.KeyValueResultBuilder</w:t>
      </w:r>
    </w:p>
    <w:p>
      <w:pPr>
        <w:jc w:val="both"/>
      </w:pPr>
      <w:r>
        <w:t>import com.twitter.servo.repository.CachingKeyValueRepository</w:t>
      </w:r>
    </w:p>
    <w:p>
      <w:pPr>
        <w:jc w:val="both"/>
      </w:pPr>
      <w:r>
        <w:t>import com.twitter.servo.repository.ChunkingStrategy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com.twitter.servo.repository.KeyValueResult</w:t>
      </w:r>
    </w:p>
    <w:p>
      <w:pPr>
        <w:jc w:val="both"/>
      </w:pPr>
      <w:r>
        <w:t>import com.twitter.servo.repository.keysAsQuery</w:t>
      </w:r>
    </w:p>
    <w:p>
      <w:pPr>
        <w:jc w:val="both"/>
      </w:pPr>
      <w:r>
        <w:t>import com.twitter.spam.rtf.{thriftscala =&gt; sp}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ThriftFeatureRepositoryModule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DefaultRPCChunkSize = 50</w:t>
      </w:r>
    </w:p>
    <w:p>
      <w:pPr>
        <w:jc w:val="both"/>
      </w:pPr>
      <w:r>
        <w:t xml:space="preserve">  private val GFSInteractionIdsLimit = 10</w:t>
      </w:r>
    </w:p>
    <w:p>
      <w:pPr>
        <w:jc w:val="both"/>
      </w:pPr>
      <w:r/>
    </w:p>
    <w:p>
      <w:pPr>
        <w:jc w:val="both"/>
      </w:pPr>
      <w:r>
        <w:t xml:space="preserve">  type EarlybirdQuery = (Seq[Long], Long)</w:t>
      </w:r>
    </w:p>
    <w:p>
      <w:pPr>
        <w:jc w:val="both"/>
      </w:pPr>
      <w:r>
        <w:t xml:space="preserve">  type UtegQuery = (Seq[Long], (Long, Map[Long, Double]))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@Named(InterestsThriftServiceClient)</w:t>
      </w:r>
    </w:p>
    <w:p>
      <w:pPr>
        <w:jc w:val="both"/>
      </w:pPr>
      <w:r>
        <w:t xml:space="preserve">  def providesInterestsThriftServiceClient(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int.InterestsThriftService.MethodPerEndpoint = {</w:t>
      </w:r>
    </w:p>
    <w:p>
      <w:pPr>
        <w:jc w:val="both"/>
      </w:pPr>
      <w:r>
        <w:t xml:space="preserve">    FinagleThriftClientBuilder</w:t>
      </w:r>
    </w:p>
    <w:p>
      <w:pPr>
        <w:jc w:val="both"/>
      </w:pPr>
      <w:r>
        <w:t xml:space="preserve">      .buildFinagleMethodPerEndpoint[</w:t>
      </w:r>
    </w:p>
    <w:p>
      <w:pPr>
        <w:jc w:val="both"/>
      </w:pPr>
      <w:r>
        <w:t xml:space="preserve">        int.InterestsThriftService.ServicePerEndpoint,</w:t>
      </w:r>
    </w:p>
    <w:p>
      <w:pPr>
        <w:jc w:val="both"/>
      </w:pPr>
      <w:r>
        <w:t xml:space="preserve">        int.InterestsThriftService.MethodPerEndpoint](</w:t>
      </w:r>
    </w:p>
    <w:p>
      <w:pPr>
        <w:jc w:val="both"/>
      </w:pPr>
      <w:r>
        <w:t xml:space="preserve">        serviceIdentifier = serviceIdentifier,</w:t>
      </w:r>
    </w:p>
    <w:p>
      <w:pPr>
        <w:jc w:val="both"/>
      </w:pPr>
      <w:r>
        <w:t xml:space="preserve">        clientId = clientId,</w:t>
      </w:r>
    </w:p>
    <w:p>
      <w:pPr>
        <w:jc w:val="both"/>
      </w:pPr>
      <w:r>
        <w:t xml:space="preserve">        dest = "/s/interests-thrift-service/interests-thrift-service",</w:t>
      </w:r>
    </w:p>
    <w:p>
      <w:pPr>
        <w:jc w:val="both"/>
      </w:pPr>
      <w:r>
        <w:t xml:space="preserve">        label = "interests",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idempotency = Idempotent(1.percent),</w:t>
      </w:r>
    </w:p>
    <w:p>
      <w:pPr>
        <w:jc w:val="both"/>
      </w:pPr>
      <w:r>
        <w:t xml:space="preserve">        timeoutPerRequest = 350.milliseconds,</w:t>
      </w:r>
    </w:p>
    <w:p>
      <w:pPr>
        <w:jc w:val="both"/>
      </w:pPr>
      <w:r>
        <w:t xml:space="preserve">        timeoutTotal = 350.milliseconds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@Named(UserFollowedTopicIdsRepository)</w:t>
      </w:r>
    </w:p>
    <w:p>
      <w:pPr>
        <w:jc w:val="both"/>
      </w:pPr>
      <w:r>
        <w:t xml:space="preserve">  def providesUserFollowedTopicIdsRepository(</w:t>
      </w:r>
    </w:p>
    <w:p>
      <w:pPr>
        <w:jc w:val="both"/>
      </w:pPr>
      <w:r>
        <w:t xml:space="preserve">    @Named(InterestsThriftServiceClient) client: int.InterestsThriftService.MethodPerEndpoint</w:t>
      </w:r>
    </w:p>
    <w:p>
      <w:pPr>
        <w:jc w:val="both"/>
      </w:pPr>
      <w:r>
        <w:t xml:space="preserve">  ): KeyValueRepository[Seq[Long], Long, Seq[Long]] = {</w:t>
      </w:r>
    </w:p>
    <w:p>
      <w:pPr>
        <w:jc w:val="both"/>
      </w:pPr>
      <w:r/>
    </w:p>
    <w:p>
      <w:pPr>
        <w:jc w:val="both"/>
      </w:pPr>
      <w:r>
        <w:t xml:space="preserve">    val lookupContext = Some(</w:t>
      </w:r>
    </w:p>
    <w:p>
      <w:pPr>
        <w:jc w:val="both"/>
      </w:pPr>
      <w:r>
        <w:t xml:space="preserve">      int.ExplicitInterestLookupContext(Some(Seq(int.InterestRelationType.Followed)))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lookup(userId: Long): Future[Seq[Long]] = {</w:t>
      </w:r>
    </w:p>
    <w:p>
      <w:pPr>
        <w:jc w:val="both"/>
      </w:pPr>
      <w:r>
        <w:t xml:space="preserve">      client.getUserExplicitInterests(userId, lookupContext).map { interests =&gt;</w:t>
      </w:r>
    </w:p>
    <w:p>
      <w:pPr>
        <w:jc w:val="both"/>
      </w:pPr>
      <w:r>
        <w:t xml:space="preserve">        interests.flatMap {</w:t>
      </w:r>
    </w:p>
    <w:p>
      <w:pPr>
        <w:jc w:val="both"/>
      </w:pPr>
      <w:r>
        <w:t xml:space="preserve">          _.interestId match {</w:t>
      </w:r>
    </w:p>
    <w:p>
      <w:pPr>
        <w:jc w:val="both"/>
      </w:pPr>
      <w:r>
        <w:t xml:space="preserve">            case int.InterestId.SemanticCore(semanticCoreInterest) =&gt; Some(semanticCoreInterest.id)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keyValueRepository = toRepository(lookup)</w:t>
      </w:r>
    </w:p>
    <w:p>
      <w:pPr>
        <w:jc w:val="both"/>
      </w:pPr>
      <w:r/>
    </w:p>
    <w:p>
      <w:pPr>
        <w:jc w:val="both"/>
      </w:pPr>
      <w:r>
        <w:t xml:space="preserve">    keyValueRepository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@Named(UtegSocialProofRepository)</w:t>
      </w:r>
    </w:p>
    <w:p>
      <w:pPr>
        <w:jc w:val="both"/>
      </w:pPr>
      <w:r>
        <w:t xml:space="preserve">  def providesUtegSocialProofRepository(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KeyValueRepository[UtegQuery, Long, uteg.TweetRecommendation] = {</w:t>
      </w:r>
    </w:p>
    <w:p>
      <w:pPr>
        <w:jc w:val="both"/>
      </w:pPr>
      <w:r>
        <w:t xml:space="preserve">    val client = FinagleThriftClientBuilder.buildFinagleMethodPerEndpoint[</w:t>
      </w:r>
    </w:p>
    <w:p>
      <w:pPr>
        <w:jc w:val="both"/>
      </w:pPr>
      <w:r>
        <w:t xml:space="preserve">      uteg.UserTweetEntityGraph.ServicePerEndpoint,</w:t>
      </w:r>
    </w:p>
    <w:p>
      <w:pPr>
        <w:jc w:val="both"/>
      </w:pPr>
      <w:r>
        <w:t xml:space="preserve">      uteg.UserTweetEntityGraph.MethodPerEndpoint](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dest = "/s/cassowary/user_tweet_entity_graph",</w:t>
      </w:r>
    </w:p>
    <w:p>
      <w:pPr>
        <w:jc w:val="both"/>
      </w:pPr>
      <w:r>
        <w:t xml:space="preserve">      label = "uteg-social-proof-repo",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idempotency = Idempotent(1.percent),</w:t>
      </w:r>
    </w:p>
    <w:p>
      <w:pPr>
        <w:jc w:val="both"/>
      </w:pPr>
      <w:r>
        <w:t xml:space="preserve">      timeoutPerRequest = 150.milliseconds,</w:t>
      </w:r>
    </w:p>
    <w:p>
      <w:pPr>
        <w:jc w:val="both"/>
      </w:pPr>
      <w:r>
        <w:t xml:space="preserve">      timeoutTotal = 250.milliseconds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utegSocialProofTypes = Seq(</w:t>
      </w:r>
    </w:p>
    <w:p>
      <w:pPr>
        <w:jc w:val="both"/>
      </w:pPr>
      <w:r>
        <w:t xml:space="preserve">      rc.SocialProofType.Favorite,</w:t>
      </w:r>
    </w:p>
    <w:p>
      <w:pPr>
        <w:jc w:val="both"/>
      </w:pPr>
      <w:r>
        <w:t xml:space="preserve">      rc.SocialProofType.Retweet,</w:t>
      </w:r>
    </w:p>
    <w:p>
      <w:pPr>
        <w:jc w:val="both"/>
      </w:pPr>
      <w:r>
        <w:t xml:space="preserve">      rc.SocialProofType.Reply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lookup(</w:t>
      </w:r>
    </w:p>
    <w:p>
      <w:pPr>
        <w:jc w:val="both"/>
      </w:pPr>
      <w:r>
        <w:t xml:space="preserve">      tweetIds: Seq[Long],</w:t>
      </w:r>
    </w:p>
    <w:p>
      <w:pPr>
        <w:jc w:val="both"/>
      </w:pPr>
      <w:r>
        <w:t xml:space="preserve">      view: (Long, Map[Long, Double])</w:t>
      </w:r>
    </w:p>
    <w:p>
      <w:pPr>
        <w:jc w:val="both"/>
      </w:pPr>
      <w:r>
        <w:t xml:space="preserve">    ): Future[Seq[Option[uteg.TweetRecommendation]]] = {</w:t>
      </w:r>
    </w:p>
    <w:p>
      <w:pPr>
        <w:jc w:val="both"/>
      </w:pPr>
      <w:r>
        <w:t xml:space="preserve">      val (userId, seedsWithWeights) = view</w:t>
      </w:r>
    </w:p>
    <w:p>
      <w:pPr>
        <w:jc w:val="both"/>
      </w:pPr>
      <w:r>
        <w:t xml:space="preserve">      val socialProofRequest = uteg.SocialProofRequest(</w:t>
      </w:r>
    </w:p>
    <w:p>
      <w:pPr>
        <w:jc w:val="both"/>
      </w:pPr>
      <w:r>
        <w:t xml:space="preserve">        requesterId = Some(userId),</w:t>
      </w:r>
    </w:p>
    <w:p>
      <w:pPr>
        <w:jc w:val="both"/>
      </w:pPr>
      <w:r>
        <w:t xml:space="preserve">        seedsWithWeights = seedsWithWeights,</w:t>
      </w:r>
    </w:p>
    <w:p>
      <w:pPr>
        <w:jc w:val="both"/>
      </w:pPr>
      <w:r>
        <w:t xml:space="preserve">        inputTweets = tweetIds,</w:t>
      </w:r>
    </w:p>
    <w:p>
      <w:pPr>
        <w:jc w:val="both"/>
      </w:pPr>
      <w:r>
        <w:t xml:space="preserve">        socialProofTypes = Some(utegSocialProofTypes)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client.findTweetSocialProofs(socialProofRequest).map { result =&gt;</w:t>
      </w:r>
    </w:p>
    <w:p>
      <w:pPr>
        <w:jc w:val="both"/>
      </w:pPr>
      <w:r>
        <w:t xml:space="preserve">        val resultMap = result.socialProofResults.map(t =&gt; t.tweetId -&gt; t).toMap</w:t>
      </w:r>
    </w:p>
    <w:p>
      <w:pPr>
        <w:jc w:val="both"/>
      </w:pPr>
      <w:r>
        <w:t xml:space="preserve">        tweetIds.map(resultMap.get)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toRepositoryBatchWithView(lookup, chunkSize = 200)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@Named(TweetypieContentRepository)</w:t>
      </w:r>
    </w:p>
    <w:p>
      <w:pPr>
        <w:jc w:val="both"/>
      </w:pPr>
      <w:r>
        <w:t xml:space="preserve">  def providesTweetypieContentRepository(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KeyValueRepository[Seq[Long], Long, tp.Tweet] = {</w:t>
      </w:r>
    </w:p>
    <w:p>
      <w:pPr>
        <w:jc w:val="both"/>
      </w:pPr>
      <w:r>
        <w:t xml:space="preserve">    val client = FinagleThriftClientBuilder</w:t>
      </w:r>
    </w:p>
    <w:p>
      <w:pPr>
        <w:jc w:val="both"/>
      </w:pPr>
      <w:r>
        <w:t xml:space="preserve">      .buildFinagleMethodPerEndpoint[</w:t>
      </w:r>
    </w:p>
    <w:p>
      <w:pPr>
        <w:jc w:val="both"/>
      </w:pPr>
      <w:r>
        <w:t xml:space="preserve">        tp.TweetService.ServicePerEndpoint,</w:t>
      </w:r>
    </w:p>
    <w:p>
      <w:pPr>
        <w:jc w:val="both"/>
      </w:pPr>
      <w:r>
        <w:t xml:space="preserve">        tp.TweetService.MethodPerEndpoint](</w:t>
      </w:r>
    </w:p>
    <w:p>
      <w:pPr>
        <w:jc w:val="both"/>
      </w:pPr>
      <w:r>
        <w:t xml:space="preserve">        serviceIdentifier = serviceIdentifier,</w:t>
      </w:r>
    </w:p>
    <w:p>
      <w:pPr>
        <w:jc w:val="both"/>
      </w:pPr>
      <w:r>
        <w:t xml:space="preserve">        clientId = clientId,</w:t>
      </w:r>
    </w:p>
    <w:p>
      <w:pPr>
        <w:jc w:val="both"/>
      </w:pPr>
      <w:r>
        <w:t xml:space="preserve">        dest = "/s/tweetypie/tweetypie",</w:t>
      </w:r>
    </w:p>
    <w:p>
      <w:pPr>
        <w:jc w:val="both"/>
      </w:pPr>
      <w:r>
        <w:t xml:space="preserve">        label = "tweetypie-content-repo",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idempotency = Idempotent(1.percent),</w:t>
      </w:r>
    </w:p>
    <w:p>
      <w:pPr>
        <w:jc w:val="both"/>
      </w:pPr>
      <w:r>
        <w:t xml:space="preserve">        timeoutPerRequest = 300.milliseconds,</w:t>
      </w:r>
    </w:p>
    <w:p>
      <w:pPr>
        <w:jc w:val="both"/>
      </w:pPr>
      <w:r>
        <w:t xml:space="preserve">        timeoutTotal = 500.milliseconds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lookup(tweetIds: Seq[Long]): Future[Seq[Option[tp.Tweet]]] = {</w:t>
      </w:r>
    </w:p>
    <w:p>
      <w:pPr>
        <w:jc w:val="both"/>
      </w:pPr>
      <w:r>
        <w:t xml:space="preserve">      val getTweetFieldsOptions = tp.GetTweetFieldsOptions(</w:t>
      </w:r>
    </w:p>
    <w:p>
      <w:pPr>
        <w:jc w:val="both"/>
      </w:pPr>
      <w:r>
        <w:t xml:space="preserve">        tweetIncludes = RequestFields.ContentFields,</w:t>
      </w:r>
    </w:p>
    <w:p>
      <w:pPr>
        <w:jc w:val="both"/>
      </w:pPr>
      <w:r>
        <w:t xml:space="preserve">        includeRetweetedTweet = false,</w:t>
      </w:r>
    </w:p>
    <w:p>
      <w:pPr>
        <w:jc w:val="both"/>
      </w:pPr>
      <w:r>
        <w:t xml:space="preserve">        includeQuotedTweet = false,</w:t>
      </w:r>
    </w:p>
    <w:p>
      <w:pPr>
        <w:jc w:val="both"/>
      </w:pPr>
      <w:r>
        <w:t xml:space="preserve">        forUserId = None,</w:t>
      </w:r>
    </w:p>
    <w:p>
      <w:pPr>
        <w:jc w:val="both"/>
      </w:pPr>
      <w:r>
        <w:t xml:space="preserve">        safetyLevel = Some(sp.SafetyLevel.FilterNone),</w:t>
      </w:r>
    </w:p>
    <w:p>
      <w:pPr>
        <w:jc w:val="both"/>
      </w:pPr>
      <w:r>
        <w:t xml:space="preserve">        visibilityPolicy = tp.TweetVisibilityPolicy.NoFiltering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request = tp.GetTweetFieldsRequest(tweetIds = tweetIds, options = getTweetFieldsOptions)</w:t>
      </w:r>
    </w:p>
    <w:p>
      <w:pPr>
        <w:jc w:val="both"/>
      </w:pPr>
      <w:r/>
    </w:p>
    <w:p>
      <w:pPr>
        <w:jc w:val="both"/>
      </w:pPr>
      <w:r>
        <w:t xml:space="preserve">      client.getTweetFields(request).map { results =&gt;</w:t>
      </w:r>
    </w:p>
    <w:p>
      <w:pPr>
        <w:jc w:val="both"/>
      </w:pPr>
      <w:r>
        <w:t xml:space="preserve">        results.map {</w:t>
      </w:r>
    </w:p>
    <w:p>
      <w:pPr>
        <w:jc w:val="both"/>
      </w:pPr>
      <w:r>
        <w:t xml:space="preserve">          case tp.GetTweetFieldsResult(_, tp.TweetFieldsResultState.Found(found), _, _) =&gt;</w:t>
      </w:r>
    </w:p>
    <w:p>
      <w:pPr>
        <w:jc w:val="both"/>
      </w:pPr>
      <w:r>
        <w:t xml:space="preserve">            Some(found.tweet)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keyValueRepository = toRepositoryBatch(lookup, chunkSize = 20)</w:t>
      </w:r>
    </w:p>
    <w:p>
      <w:pPr>
        <w:jc w:val="both"/>
      </w:pPr>
      <w:r/>
    </w:p>
    <w:p>
      <w:pPr>
        <w:jc w:val="both"/>
      </w:pPr>
      <w:r>
        <w:t xml:space="preserve">    val cacheClient = MemcachedClientBuilder.buildRawMemcachedClient(</w:t>
      </w:r>
    </w:p>
    <w:p>
      <w:pPr>
        <w:jc w:val="both"/>
      </w:pPr>
      <w:r>
        <w:t xml:space="preserve">      numTries = 1,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200.milliseconds,</w:t>
      </w:r>
    </w:p>
    <w:p>
      <w:pPr>
        <w:jc w:val="both"/>
      </w:pPr>
      <w:r>
        <w:t xml:space="preserve">      globalTimeout = 200.milliseconds,</w:t>
      </w:r>
    </w:p>
    <w:p>
      <w:pPr>
        <w:jc w:val="both"/>
      </w:pPr>
      <w:r>
        <w:t xml:space="preserve">      connectTimeout = 200.milliseconds,</w:t>
      </w:r>
    </w:p>
    <w:p>
      <w:pPr>
        <w:jc w:val="both"/>
      </w:pPr>
      <w:r>
        <w:t xml:space="preserve">      acquisitionTimeout = 200.milliseconds,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finagleMemcacheFactory =</w:t>
      </w:r>
    </w:p>
    <w:p>
      <w:pPr>
        <w:jc w:val="both"/>
      </w:pPr>
      <w:r>
        <w:t xml:space="preserve">      FinagleMemcacheFactory(cacheClient, "/s/cache/home_content_features:twemcaches")</w:t>
      </w:r>
    </w:p>
    <w:p>
      <w:pPr>
        <w:jc w:val="both"/>
      </w:pPr>
      <w:r>
        <w:t xml:space="preserve">    val cacheValueTransformer =</w:t>
      </w:r>
    </w:p>
    <w:p>
      <w:pPr>
        <w:jc w:val="both"/>
      </w:pPr>
      <w:r>
        <w:t xml:space="preserve">      new ThriftSerializer[tp.Tweet](tp.Tweet, new TCompactProtocol.Factory())</w:t>
      </w:r>
    </w:p>
    <w:p>
      <w:pPr>
        <w:jc w:val="both"/>
      </w:pPr>
      <w:r>
        <w:t xml:space="preserve">    val cachedSerializer = CachedSerializer.binary(cacheValueTransformer)</w:t>
      </w:r>
    </w:p>
    <w:p>
      <w:pPr>
        <w:jc w:val="both"/>
      </w:pPr>
      <w:r/>
    </w:p>
    <w:p>
      <w:pPr>
        <w:jc w:val="both"/>
      </w:pPr>
      <w:r>
        <w:t xml:space="preserve">    val cache = MemcacheCacheFactory(</w:t>
      </w:r>
    </w:p>
    <w:p>
      <w:pPr>
        <w:jc w:val="both"/>
      </w:pPr>
      <w:r>
        <w:t xml:space="preserve">      memcache = finagleMemcacheFactory(),</w:t>
      </w:r>
    </w:p>
    <w:p>
      <w:pPr>
        <w:jc w:val="both"/>
      </w:pPr>
      <w:r>
        <w:t xml:space="preserve">      ttl = 48.hours</w:t>
      </w:r>
    </w:p>
    <w:p>
      <w:pPr>
        <w:jc w:val="both"/>
      </w:pPr>
      <w:r>
        <w:t xml:space="preserve">    )[Long, Cached[tp.Tweet]](cachedSerializer)</w:t>
      </w:r>
    </w:p>
    <w:p>
      <w:pPr>
        <w:jc w:val="both"/>
      </w:pPr>
      <w:r/>
    </w:p>
    <w:p>
      <w:pPr>
        <w:jc w:val="both"/>
      </w:pPr>
      <w:r>
        <w:t xml:space="preserve">    val lockingCache = new NonLockingCache(cache)</w:t>
      </w:r>
    </w:p>
    <w:p>
      <w:pPr>
        <w:jc w:val="both"/>
      </w:pPr>
      <w:r>
        <w:t xml:space="preserve">    val cachedKeyValueRepository = new CachingKeyValueRepository(</w:t>
      </w:r>
    </w:p>
    <w:p>
      <w:pPr>
        <w:jc w:val="both"/>
      </w:pPr>
      <w:r>
        <w:t xml:space="preserve">      keyValueRepository,</w:t>
      </w:r>
    </w:p>
    <w:p>
      <w:pPr>
        <w:jc w:val="both"/>
      </w:pPr>
      <w:r>
        <w:t xml:space="preserve">      lockingCache,</w:t>
      </w:r>
    </w:p>
    <w:p>
      <w:pPr>
        <w:jc w:val="both"/>
      </w:pPr>
      <w:r>
        <w:t xml:space="preserve">      keysAsQuery[Long]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cachedKeyValueRepository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@Named(GraphTwoHopRepository)</w:t>
      </w:r>
    </w:p>
    <w:p>
      <w:pPr>
        <w:jc w:val="both"/>
      </w:pPr>
      <w:r>
        <w:t xml:space="preserve">  def providesGraphTwoHopRepository(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KeyValueRepository[(Seq[Long], Long), Long, Seq[gfs.IntersectionValue]] = {</w:t>
      </w:r>
    </w:p>
    <w:p>
      <w:pPr>
        <w:jc w:val="both"/>
      </w:pPr>
      <w:r>
        <w:t xml:space="preserve">    val client = FinagleThriftClientBuilder</w:t>
      </w:r>
    </w:p>
    <w:p>
      <w:pPr>
        <w:jc w:val="both"/>
      </w:pPr>
      <w:r>
        <w:t xml:space="preserve">      .buildFinagleMethodPerEndpoint[gfs.Server.ServicePerEndpoint, gfs.Server.MethodPerEndpoint](</w:t>
      </w:r>
    </w:p>
    <w:p>
      <w:pPr>
        <w:jc w:val="both"/>
      </w:pPr>
      <w:r>
        <w:t xml:space="preserve">        serviceIdentifier = serviceIdentifier,</w:t>
      </w:r>
    </w:p>
    <w:p>
      <w:pPr>
        <w:jc w:val="both"/>
      </w:pPr>
      <w:r>
        <w:t xml:space="preserve">        clientId = clientId,</w:t>
      </w:r>
    </w:p>
    <w:p>
      <w:pPr>
        <w:jc w:val="both"/>
      </w:pPr>
      <w:r>
        <w:t xml:space="preserve">        dest = "/s/cassowary/graph_feature_service-server",</w:t>
      </w:r>
    </w:p>
    <w:p>
      <w:pPr>
        <w:jc w:val="both"/>
      </w:pPr>
      <w:r>
        <w:t xml:space="preserve">        label = "gfs-repo",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idempotency = Idempotent(1.percent),</w:t>
      </w:r>
    </w:p>
    <w:p>
      <w:pPr>
        <w:jc w:val="both"/>
      </w:pPr>
      <w:r>
        <w:t xml:space="preserve">        timeoutPerRequest = 350.milliseconds,</w:t>
      </w:r>
    </w:p>
    <w:p>
      <w:pPr>
        <w:jc w:val="both"/>
      </w:pPr>
      <w:r>
        <w:t xml:space="preserve">        timeoutTotal = 500.milliseconds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lookup(</w:t>
      </w:r>
    </w:p>
    <w:p>
      <w:pPr>
        <w:jc w:val="both"/>
      </w:pPr>
      <w:r>
        <w:t xml:space="preserve">      userIds: Seq[Long],</w:t>
      </w:r>
    </w:p>
    <w:p>
      <w:pPr>
        <w:jc w:val="both"/>
      </w:pPr>
      <w:r>
        <w:t xml:space="preserve">      viewerId: Long</w:t>
      </w:r>
    </w:p>
    <w:p>
      <w:pPr>
        <w:jc w:val="both"/>
      </w:pPr>
      <w:r>
        <w:t xml:space="preserve">    ): Future[Seq[Option[Seq[gfs.IntersectionValue]]]] = {</w:t>
      </w:r>
    </w:p>
    <w:p>
      <w:pPr>
        <w:jc w:val="both"/>
      </w:pPr>
      <w:r>
        <w:t xml:space="preserve">      val gfsIntersectionRequest = gfs.GfsPresetIntersectionRequest(</w:t>
      </w:r>
    </w:p>
    <w:p>
      <w:pPr>
        <w:jc w:val="both"/>
      </w:pPr>
      <w:r>
        <w:t xml:space="preserve">        userId = viewerId,</w:t>
      </w:r>
    </w:p>
    <w:p>
      <w:pPr>
        <w:jc w:val="both"/>
      </w:pPr>
      <w:r>
        <w:t xml:space="preserve">        candidateUserIds = userIds,</w:t>
      </w:r>
    </w:p>
    <w:p>
      <w:pPr>
        <w:jc w:val="both"/>
      </w:pPr>
      <w:r>
        <w:t xml:space="preserve">        presetFeatureTypes = gfs.PresetFeatureTypes.HtlTwoHop,</w:t>
      </w:r>
    </w:p>
    <w:p>
      <w:pPr>
        <w:jc w:val="both"/>
      </w:pPr>
      <w:r>
        <w:t xml:space="preserve">        intersectionIdLimit = Some(GFSInteractionIdsLimit)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client</w:t>
      </w:r>
    </w:p>
    <w:p>
      <w:pPr>
        <w:jc w:val="both"/>
      </w:pPr>
      <w:r>
        <w:t xml:space="preserve">        .getPresetIntersection(gfsIntersectionRequest)</w:t>
      </w:r>
    </w:p>
    <w:p>
      <w:pPr>
        <w:jc w:val="both"/>
      </w:pPr>
      <w:r>
        <w:t xml:space="preserve">        .map { graphFeatureServiceResponse =&gt;</w:t>
      </w:r>
    </w:p>
    <w:p>
      <w:pPr>
        <w:jc w:val="both"/>
      </w:pPr>
      <w:r>
        <w:t xml:space="preserve">          val resultMap = graphFeatureServiceResponse.results</w:t>
      </w:r>
    </w:p>
    <w:p>
      <w:pPr>
        <w:jc w:val="both"/>
      </w:pPr>
      <w:r>
        <w:t xml:space="preserve">            .map(result =&gt; result.candidateUserId -&gt; result.intersectionValues).toMap</w:t>
      </w:r>
    </w:p>
    <w:p>
      <w:pPr>
        <w:jc w:val="both"/>
      </w:pPr>
      <w:r>
        <w:t xml:space="preserve">          userIds.map(resultMap.get(_))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toRepositoryBatchWithView(lookup, chunkSize = 200)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@Named(EarlybirdRepository)</w:t>
      </w:r>
    </w:p>
    <w:p>
      <w:pPr>
        <w:jc w:val="both"/>
      </w:pPr>
      <w:r>
        <w:t xml:space="preserve">  def providesEarlybirdSearchRepository(</w:t>
      </w:r>
    </w:p>
    <w:p>
      <w:pPr>
        <w:jc w:val="both"/>
      </w:pPr>
      <w:r>
        <w:t xml:space="preserve">    client: eb.EarlybirdService.MethodPerEndpoint,</w:t>
      </w:r>
    </w:p>
    <w:p>
      <w:pPr>
        <w:jc w:val="both"/>
      </w:pPr>
      <w:r>
        <w:t xml:space="preserve">    clientId: ClientId</w:t>
      </w:r>
    </w:p>
    <w:p>
      <w:pPr>
        <w:jc w:val="both"/>
      </w:pPr>
      <w:r>
        <w:t xml:space="preserve">  ): KeyValueRepository[EarlybirdQuery, Long, eb.ThriftSearchResult] = {</w:t>
      </w:r>
    </w:p>
    <w:p>
      <w:pPr>
        <w:jc w:val="both"/>
      </w:pPr>
      <w:r/>
    </w:p>
    <w:p>
      <w:pPr>
        <w:jc w:val="both"/>
      </w:pPr>
      <w:r>
        <w:t xml:space="preserve">    def lookup(</w:t>
      </w:r>
    </w:p>
    <w:p>
      <w:pPr>
        <w:jc w:val="both"/>
      </w:pPr>
      <w:r>
        <w:t xml:space="preserve">      tweetIds: Seq[Long],</w:t>
      </w:r>
    </w:p>
    <w:p>
      <w:pPr>
        <w:jc w:val="both"/>
      </w:pPr>
      <w:r>
        <w:t xml:space="preserve">      viewerId: Long</w:t>
      </w:r>
    </w:p>
    <w:p>
      <w:pPr>
        <w:jc w:val="both"/>
      </w:pPr>
      <w:r>
        <w:t xml:space="preserve">    ): Future[Seq[Option[eb.ThriftSearchResult]]] = {</w:t>
      </w:r>
    </w:p>
    <w:p>
      <w:pPr>
        <w:jc w:val="both"/>
      </w:pPr>
      <w:r>
        <w:t xml:space="preserve">      val request = EarlybirdRequestUtil.getTweetsFeaturesRequest(</w:t>
      </w:r>
    </w:p>
    <w:p>
      <w:pPr>
        <w:jc w:val="both"/>
      </w:pPr>
      <w:r>
        <w:t xml:space="preserve">        userId = Some(viewerId),</w:t>
      </w:r>
    </w:p>
    <w:p>
      <w:pPr>
        <w:jc w:val="both"/>
      </w:pPr>
      <w:r>
        <w:t xml:space="preserve">        tweetIds = Some(tweetIds),</w:t>
      </w:r>
    </w:p>
    <w:p>
      <w:pPr>
        <w:jc w:val="both"/>
      </w:pPr>
      <w:r>
        <w:t xml:space="preserve">        clientId = Some(clientId.name),</w:t>
      </w:r>
    </w:p>
    <w:p>
      <w:pPr>
        <w:jc w:val="both"/>
      </w:pPr>
      <w:r>
        <w:t xml:space="preserve">        authorScoreMap = None,</w:t>
      </w:r>
    </w:p>
    <w:p>
      <w:pPr>
        <w:jc w:val="both"/>
      </w:pPr>
      <w:r>
        <w:t xml:space="preserve">        tensorflowModel = Some("timelines_rectweet_replica")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client</w:t>
      </w:r>
    </w:p>
    <w:p>
      <w:pPr>
        <w:jc w:val="both"/>
      </w:pPr>
      <w:r>
        <w:t xml:space="preserve">        .search(request).map { response =&gt;</w:t>
      </w:r>
    </w:p>
    <w:p>
      <w:pPr>
        <w:jc w:val="both"/>
      </w:pPr>
      <w:r>
        <w:t xml:space="preserve">          val resultMap = response.searchResults</w:t>
      </w:r>
    </w:p>
    <w:p>
      <w:pPr>
        <w:jc w:val="both"/>
      </w:pPr>
      <w:r>
        <w:t xml:space="preserve">            .map(_.results.map { result =&gt; result.id -&gt; result }.toMap).getOrElse(Map.empty)</w:t>
      </w:r>
    </w:p>
    <w:p>
      <w:pPr>
        <w:jc w:val="both"/>
      </w:pPr>
      <w:r>
        <w:t xml:space="preserve">          tweetIds.map(resultMap.get)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toRepositoryBatchWithView(lookup)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toRepository[K, V](</w:t>
      </w:r>
    </w:p>
    <w:p>
      <w:pPr>
        <w:jc w:val="both"/>
      </w:pPr>
      <w:r>
        <w:t xml:space="preserve">    hydrate: K =&gt; Future[V]</w:t>
      </w:r>
    </w:p>
    <w:p>
      <w:pPr>
        <w:jc w:val="both"/>
      </w:pPr>
      <w:r>
        <w:t xml:space="preserve">  ): KeyValueRepository[Seq[K], K, V] = {</w:t>
      </w:r>
    </w:p>
    <w:p>
      <w:pPr>
        <w:jc w:val="both"/>
      </w:pPr>
      <w:r>
        <w:t xml:space="preserve">    def asRepository(keys: Seq[K]): Future[KeyValueResult[K, V]] = {</w:t>
      </w:r>
    </w:p>
    <w:p>
      <w:pPr>
        <w:jc w:val="both"/>
      </w:pPr>
      <w:r>
        <w:t xml:space="preserve">      Future.collect(keys.map(hydrate(_).liftToTry)).map { results =&gt;</w:t>
      </w:r>
    </w:p>
    <w:p>
      <w:pPr>
        <w:jc w:val="both"/>
      </w:pPr>
      <w:r>
        <w:t xml:space="preserve">        keys</w:t>
      </w:r>
    </w:p>
    <w:p>
      <w:pPr>
        <w:jc w:val="both"/>
      </w:pPr>
      <w:r>
        <w:t xml:space="preserve">          .zip(results)</w:t>
      </w:r>
    </w:p>
    <w:p>
      <w:pPr>
        <w:jc w:val="both"/>
      </w:pPr>
      <w:r>
        <w:t xml:space="preserve">          .foldLeft(new KeyValueResultBuilder[K, V]()) {</w:t>
      </w:r>
    </w:p>
    <w:p>
      <w:pPr>
        <w:jc w:val="both"/>
      </w:pPr>
      <w:r>
        <w:t xml:space="preserve">            case (bldr, (k, result)) =&gt;</w:t>
      </w:r>
    </w:p>
    <w:p>
      <w:pPr>
        <w:jc w:val="both"/>
      </w:pPr>
      <w:r>
        <w:t xml:space="preserve">              result match {</w:t>
      </w:r>
    </w:p>
    <w:p>
      <w:pPr>
        <w:jc w:val="both"/>
      </w:pPr>
      <w:r>
        <w:t xml:space="preserve">                case Return(v) =&gt; bldr.addFound(k, v)</w:t>
      </w:r>
    </w:p>
    <w:p>
      <w:pPr>
        <w:jc w:val="both"/>
      </w:pPr>
      <w:r>
        <w:t xml:space="preserve">                case _ =&gt; bldr.addNotFound(k)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}.result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asRepository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toRepositoryBatch[K, V](</w:t>
      </w:r>
    </w:p>
    <w:p>
      <w:pPr>
        <w:jc w:val="both"/>
      </w:pPr>
      <w:r>
        <w:t xml:space="preserve">    hydrate: Seq[K] =&gt; Future[Seq[Option[V]]],</w:t>
      </w:r>
    </w:p>
    <w:p>
      <w:pPr>
        <w:jc w:val="both"/>
      </w:pPr>
      <w:r>
        <w:t xml:space="preserve">    chunkSize: Int = DefaultRPCChunkSize</w:t>
      </w:r>
    </w:p>
    <w:p>
      <w:pPr>
        <w:jc w:val="both"/>
      </w:pPr>
      <w:r>
        <w:t xml:space="preserve">  ): KeyValueRepository[Seq[K], K, V] = {</w:t>
      </w:r>
    </w:p>
    <w:p>
      <w:pPr>
        <w:jc w:val="both"/>
      </w:pPr>
      <w:r>
        <w:t xml:space="preserve">    def repository(keys: Seq[K]): Future[KeyValueResult[K, V]] =</w:t>
      </w:r>
    </w:p>
    <w:p>
      <w:pPr>
        <w:jc w:val="both"/>
      </w:pPr>
      <w:r>
        <w:t xml:space="preserve">      batchRepositoryProcess(keys, hydrate(keys))</w:t>
      </w:r>
    </w:p>
    <w:p>
      <w:pPr>
        <w:jc w:val="both"/>
      </w:pPr>
      <w:r/>
    </w:p>
    <w:p>
      <w:pPr>
        <w:jc w:val="both"/>
      </w:pPr>
      <w:r>
        <w:t xml:space="preserve">    KeyValueRepository.chunked(repository, ChunkingStrategy.equalSize(chunkSize))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toRepositoryBatchWithView[K, T, V](</w:t>
      </w:r>
    </w:p>
    <w:p>
      <w:pPr>
        <w:jc w:val="both"/>
      </w:pPr>
      <w:r>
        <w:t xml:space="preserve">    hydrate: (Seq[K], T) =&gt; Future[Seq[Option[V]]],</w:t>
      </w:r>
    </w:p>
    <w:p>
      <w:pPr>
        <w:jc w:val="both"/>
      </w:pPr>
      <w:r>
        <w:t xml:space="preserve">    chunkSize: Int = DefaultRPCChunkSize</w:t>
      </w:r>
    </w:p>
    <w:p>
      <w:pPr>
        <w:jc w:val="both"/>
      </w:pPr>
      <w:r>
        <w:t xml:space="preserve">  ): KeyValueRepository[(Seq[K], T), K, V] = {</w:t>
      </w:r>
    </w:p>
    <w:p>
      <w:pPr>
        <w:jc w:val="both"/>
      </w:pPr>
      <w:r>
        <w:t xml:space="preserve">    def repository(input: (Seq[K], T)): Future[KeyValueResult[K, V]] = {</w:t>
      </w:r>
    </w:p>
    <w:p>
      <w:pPr>
        <w:jc w:val="both"/>
      </w:pPr>
      <w:r>
        <w:t xml:space="preserve">      val (keys, view) = input</w:t>
      </w:r>
    </w:p>
    <w:p>
      <w:pPr>
        <w:jc w:val="both"/>
      </w:pPr>
      <w:r>
        <w:t xml:space="preserve">      batchRepositoryProcess(keys, hydrate(keys, view))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KeyValueRepository.chunked(repository, CustomChunkingStrategy.equalSizeWithView(chunkSize))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batchRepositoryProcess[K, V](</w:t>
      </w:r>
    </w:p>
    <w:p>
      <w:pPr>
        <w:jc w:val="both"/>
      </w:pPr>
      <w:r>
        <w:t xml:space="preserve">    keys: Seq[K],</w:t>
      </w:r>
    </w:p>
    <w:p>
      <w:pPr>
        <w:jc w:val="both"/>
      </w:pPr>
      <w:r>
        <w:t xml:space="preserve">    f: Future[Seq[Option[V]]]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f.liftToTry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Return(values) =&gt;</w:t>
      </w:r>
    </w:p>
    <w:p>
      <w:pPr>
        <w:jc w:val="both"/>
      </w:pPr>
      <w:r>
        <w:t xml:space="preserve">          keys</w:t>
      </w:r>
    </w:p>
    <w:p>
      <w:pPr>
        <w:jc w:val="both"/>
      </w:pPr>
      <w:r>
        <w:t xml:space="preserve">            .zip(values)</w:t>
      </w:r>
    </w:p>
    <w:p>
      <w:pPr>
        <w:jc w:val="both"/>
      </w:pPr>
      <w:r>
        <w:t xml:space="preserve">            .foldLeft(new KeyValueResultBuilder[K, V]()) {</w:t>
      </w:r>
    </w:p>
    <w:p>
      <w:pPr>
        <w:jc w:val="both"/>
      </w:pPr>
      <w:r>
        <w:t xml:space="preserve">              case (bldr, (k, value)) =&gt;</w:t>
      </w:r>
    </w:p>
    <w:p>
      <w:pPr>
        <w:jc w:val="both"/>
      </w:pPr>
      <w:r>
        <w:t xml:space="preserve">                value match {</w:t>
      </w:r>
    </w:p>
    <w:p>
      <w:pPr>
        <w:jc w:val="both"/>
      </w:pPr>
      <w:r>
        <w:t xml:space="preserve">                  case Some(v) =&gt; bldr.addFound(k, v)</w:t>
      </w:r>
    </w:p>
    <w:p>
      <w:pPr>
        <w:jc w:val="both"/>
      </w:pPr>
      <w:r>
        <w:t xml:space="preserve">                  case _ =&gt; bldr.addNotFound(k)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}.result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keys</w:t>
      </w:r>
    </w:p>
    <w:p>
      <w:pPr>
        <w:jc w:val="both"/>
      </w:pPr>
      <w:r>
        <w:t xml:space="preserve">            .foldLeft(new KeyValueResultBuilder[K, V]()) {</w:t>
      </w:r>
    </w:p>
    <w:p>
      <w:pPr>
        <w:jc w:val="both"/>
      </w:pPr>
      <w:r>
        <w:t xml:space="preserve">              case (bldr, k) =&gt; bldr.addNotFound(k)</w:t>
      </w:r>
    </w:p>
    <w:p>
      <w:pPr>
        <w:jc w:val="both"/>
      </w:pPr>
      <w:r>
        <w:t xml:space="preserve">            }.result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Use only for cases not already covered by Servo's [[ChunkingStrategy]]</w:t>
      </w:r>
    </w:p>
    <w:p>
      <w:pPr>
        <w:jc w:val="both"/>
      </w:pPr>
      <w:r>
        <w:t xml:space="preserve">  object CustomChunkingStrategy {</w:t>
      </w:r>
    </w:p>
    <w:p>
      <w:pPr>
        <w:jc w:val="both"/>
      </w:pPr>
      <w:r>
        <w:t xml:space="preserve">    def equalSizeWithView[K, T](maxSize: Int): ((Seq[K], T)) =&gt; Seq[(Seq[K], T)] = {</w:t>
      </w:r>
    </w:p>
    <w:p>
      <w:pPr>
        <w:jc w:val="both"/>
      </w:pPr>
      <w:r>
        <w:t xml:space="preserve">      case (keys, view) =&gt;</w:t>
      </w:r>
    </w:p>
    <w:p>
      <w:pPr>
        <w:jc w:val="both"/>
      </w:pPr>
      <w:r>
        <w:t xml:space="preserve">        ChunkingStrategy</w:t>
      </w:r>
    </w:p>
    <w:p>
      <w:pPr>
        <w:jc w:val="both"/>
      </w:pPr>
      <w:r>
        <w:t xml:space="preserve">          .equalSize[K](maxSize)(keys)</w:t>
      </w:r>
    </w:p>
    <w:p>
      <w:pPr>
        <w:jc w:val="both"/>
      </w:pPr>
      <w:r>
        <w:t xml:space="preserve">          .map { chunk: Seq[K] =&gt; (chunk, view)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