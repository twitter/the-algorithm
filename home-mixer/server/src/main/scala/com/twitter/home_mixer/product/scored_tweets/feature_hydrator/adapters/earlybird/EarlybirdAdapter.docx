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com.twitter.home_mixer.product.scored_tweets.feature_hydrator.adapters.earlybird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com.twitter.ml.api.util.DataRecordConverters._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com.twitter.search.common.features.{thriftscala =&gt; sc}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com.twitter.timelines.util.UrlExtractorUtil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java.util.{Map =&gt; JMap}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EarlybirdAdapter extends TimelinesMutatingAdapterBase[Option[sc.ThriftTweetFeatures]] {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RecapFeatures.BIDIRECTIONAL_FAV_COUNT,</w:t>
      </w:r>
    </w:p>
    <w:p>
      <w:pPr>
        <w:jc w:val="both"/>
      </w:pPr>
      <w:r>
        <w:t xml:space="preserve">    RecapFeatures.BIDIRECTIONAL_REPLY_COUNT,</w:t>
      </w:r>
    </w:p>
    <w:p>
      <w:pPr>
        <w:jc w:val="both"/>
      </w:pPr>
      <w:r>
        <w:t xml:space="preserve">    RecapFeatures.BIDIRECTIONAL_RETWEET_COUNT,</w:t>
      </w:r>
    </w:p>
    <w:p>
      <w:pPr>
        <w:jc w:val="both"/>
      </w:pPr>
      <w:r>
        <w:t xml:space="preserve">    RecapFeatures.BLENDER_SCORE,</w:t>
      </w:r>
    </w:p>
    <w:p>
      <w:pPr>
        <w:jc w:val="both"/>
      </w:pPr>
      <w:r>
        <w:t xml:space="preserve">    RecapFeatures.CONTAINS_MEDIA,</w:t>
      </w:r>
    </w:p>
    <w:p>
      <w:pPr>
        <w:jc w:val="both"/>
      </w:pPr>
      <w:r>
        <w:t xml:space="preserve">    RecapFeatures.CONVERSATIONAL_COUNT,</w:t>
      </w:r>
    </w:p>
    <w:p>
      <w:pPr>
        <w:jc w:val="both"/>
      </w:pPr>
      <w:r>
        <w:t xml:space="preserve">    RecapFeatures.EMBEDS_IMPRESSION_COUNT,</w:t>
      </w:r>
    </w:p>
    <w:p>
      <w:pPr>
        <w:jc w:val="both"/>
      </w:pPr>
      <w:r>
        <w:t xml:space="preserve">    RecapFeatures.EMBEDS_URL_COUNT,</w:t>
      </w:r>
    </w:p>
    <w:p>
      <w:pPr>
        <w:jc w:val="both"/>
      </w:pPr>
      <w:r>
        <w:t xml:space="preserve">    RecapFeatures.FAV_COUNT,</w:t>
      </w:r>
    </w:p>
    <w:p>
      <w:pPr>
        <w:jc w:val="both"/>
      </w:pPr>
      <w:r>
        <w:t xml:space="preserve">    RecapFeatures.FAV_COUNT_V2,</w:t>
      </w:r>
    </w:p>
    <w:p>
      <w:pPr>
        <w:jc w:val="both"/>
      </w:pPr>
      <w:r>
        <w:t xml:space="preserve">    RecapFeatures.FROM_INACTIVE_USER,</w:t>
      </w:r>
    </w:p>
    <w:p>
      <w:pPr>
        <w:jc w:val="both"/>
      </w:pPr>
      <w:r>
        <w:t xml:space="preserve">    RecapFeatures.FROM_MUTUAL_FOLLOW,</w:t>
      </w:r>
    </w:p>
    <w:p>
      <w:pPr>
        <w:jc w:val="both"/>
      </w:pPr>
      <w:r>
        <w:t xml:space="preserve">    RecapFeatures.FROM_VERIFIED_ACCOUNT,</w:t>
      </w:r>
    </w:p>
    <w:p>
      <w:pPr>
        <w:jc w:val="both"/>
      </w:pPr>
      <w:r>
        <w:t xml:space="preserve">    RecapFeatures.HAS_CARD,</w:t>
      </w:r>
    </w:p>
    <w:p>
      <w:pPr>
        <w:jc w:val="both"/>
      </w:pPr>
      <w:r>
        <w:t xml:space="preserve">    RecapFeatures.HAS_CONSUMER_VIDEO,</w:t>
      </w:r>
    </w:p>
    <w:p>
      <w:pPr>
        <w:jc w:val="both"/>
      </w:pPr>
      <w:r>
        <w:t xml:space="preserve">    RecapFeatures.HAS_HASHTAG,</w:t>
      </w:r>
    </w:p>
    <w:p>
      <w:pPr>
        <w:jc w:val="both"/>
      </w:pPr>
      <w:r>
        <w:t xml:space="preserve">    RecapFeatures.HAS_IMAGE,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RecapFeatures.HAS_MENTION,</w:t>
      </w:r>
    </w:p>
    <w:p>
      <w:pPr>
        <w:jc w:val="both"/>
      </w:pPr>
      <w:r>
        <w:t xml:space="preserve">    RecapFeatures.HAS_MULTIPLE_HASHTAGS_OR_TRENDS,</w:t>
      </w:r>
    </w:p>
    <w:p>
      <w:pPr>
        <w:jc w:val="both"/>
      </w:pPr>
      <w:r>
        <w:t xml:space="preserve">    RecapFeatures.HAS_MULTIPLE_MEDIA,</w:t>
      </w:r>
    </w:p>
    <w:p>
      <w:pPr>
        <w:jc w:val="both"/>
      </w:pPr>
      <w:r>
        <w:t xml:space="preserve">    RecapFeatures.HAS_NATIVE_IMAGE,</w:t>
      </w:r>
    </w:p>
    <w:p>
      <w:pPr>
        <w:jc w:val="both"/>
      </w:pPr>
      <w:r>
        <w:t xml:space="preserve">    RecapFeatures.HAS_NATIVE_VIDEO,</w:t>
      </w:r>
    </w:p>
    <w:p>
      <w:pPr>
        <w:jc w:val="both"/>
      </w:pPr>
      <w:r>
        <w:t xml:space="preserve">    RecapFeatures.HAS_NEWS,</w:t>
      </w:r>
    </w:p>
    <w:p>
      <w:pPr>
        <w:jc w:val="both"/>
      </w:pPr>
      <w:r>
        <w:t xml:space="preserve">    RecapFeatures.HAS_PERISCOPE,</w:t>
      </w:r>
    </w:p>
    <w:p>
      <w:pPr>
        <w:jc w:val="both"/>
      </w:pPr>
      <w:r>
        <w:t xml:space="preserve">    RecapFeatures.HAS_PRO_VIDEO,</w:t>
      </w:r>
    </w:p>
    <w:p>
      <w:pPr>
        <w:jc w:val="both"/>
      </w:pPr>
      <w:r>
        <w:t xml:space="preserve">    RecapFeatures.HAS_TREND,</w:t>
      </w:r>
    </w:p>
    <w:p>
      <w:pPr>
        <w:jc w:val="both"/>
      </w:pPr>
      <w:r>
        <w:t xml:space="preserve">    RecapFeatures.HAS_VIDEO,</w:t>
      </w:r>
    </w:p>
    <w:p>
      <w:pPr>
        <w:jc w:val="both"/>
      </w:pPr>
      <w:r>
        <w:t xml:space="preserve">    RecapFeatures.HAS_VINE,</w:t>
      </w:r>
    </w:p>
    <w:p>
      <w:pPr>
        <w:jc w:val="both"/>
      </w:pPr>
      <w:r>
        <w:t xml:space="preserve">    RecapFeatures.HAS_VISIBLE_LINK,</w:t>
      </w:r>
    </w:p>
    <w:p>
      <w:pPr>
        <w:jc w:val="both"/>
      </w:pPr>
      <w:r>
        <w:t xml:space="preserve">    RecapFeatures.IS_AUTHOR_BOT,</w:t>
      </w:r>
    </w:p>
    <w:p>
      <w:pPr>
        <w:jc w:val="both"/>
      </w:pPr>
      <w:r>
        <w:t xml:space="preserve">    RecapFeatures.IS_AUTHOR_NEW,</w:t>
      </w:r>
    </w:p>
    <w:p>
      <w:pPr>
        <w:jc w:val="both"/>
      </w:pPr>
      <w:r>
        <w:t xml:space="preserve">    RecapFeatures.IS_AUTHOR_NSFW,</w:t>
      </w:r>
    </w:p>
    <w:p>
      <w:pPr>
        <w:jc w:val="both"/>
      </w:pPr>
      <w:r>
        <w:t xml:space="preserve">    RecapFeatures.IS_AUTHOR_PROFILE_EGG,</w:t>
      </w:r>
    </w:p>
    <w:p>
      <w:pPr>
        <w:jc w:val="both"/>
      </w:pPr>
      <w:r>
        <w:t xml:space="preserve">    RecapFeatures.IS_AUTHOR_SPAM,</w:t>
      </w:r>
    </w:p>
    <w:p>
      <w:pPr>
        <w:jc w:val="both"/>
      </w:pPr>
      <w:r>
        <w:t xml:space="preserve">    RecapFeatures.IS_BUSINESS_SCORE,</w:t>
      </w:r>
    </w:p>
    <w:p>
      <w:pPr>
        <w:jc w:val="both"/>
      </w:pPr>
      <w:r>
        <w:t xml:space="preserve">    RecapFeatures.IS_OFFENSIVE,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RecapFeatures.IS_RETWEET,</w:t>
      </w:r>
    </w:p>
    <w:p>
      <w:pPr>
        <w:jc w:val="both"/>
      </w:pPr>
      <w:r>
        <w:t xml:space="preserve">    RecapFeatures.IS_RETWEETER_BOT,</w:t>
      </w:r>
    </w:p>
    <w:p>
      <w:pPr>
        <w:jc w:val="both"/>
      </w:pPr>
      <w:r>
        <w:t xml:space="preserve">    RecapFeatures.IS_RETWEETER_NEW,</w:t>
      </w:r>
    </w:p>
    <w:p>
      <w:pPr>
        <w:jc w:val="both"/>
      </w:pPr>
      <w:r>
        <w:t xml:space="preserve">    RecapFeatures.IS_RETWEETER_NSFW,</w:t>
      </w:r>
    </w:p>
    <w:p>
      <w:pPr>
        <w:jc w:val="both"/>
      </w:pPr>
      <w:r>
        <w:t xml:space="preserve">    RecapFeatures.IS_RETWEETER_PROFILE_EGG,</w:t>
      </w:r>
    </w:p>
    <w:p>
      <w:pPr>
        <w:jc w:val="both"/>
      </w:pPr>
      <w:r>
        <w:t xml:space="preserve">    RecapFeatures.IS_RETWEETER_SPAM,</w:t>
      </w:r>
    </w:p>
    <w:p>
      <w:pPr>
        <w:jc w:val="both"/>
      </w:pPr>
      <w:r>
        <w:t xml:space="preserve">    RecapFeatures.IS_RETWEET_OF_REPLY,</w:t>
      </w:r>
    </w:p>
    <w:p>
      <w:pPr>
        <w:jc w:val="both"/>
      </w:pPr>
      <w:r>
        <w:t xml:space="preserve">    RecapFeatures.IS_SENSITIVE,</w:t>
      </w:r>
    </w:p>
    <w:p>
      <w:pPr>
        <w:jc w:val="both"/>
      </w:pPr>
      <w:r>
        <w:t xml:space="preserve">    RecapFeatures.LANGUAGE,</w:t>
      </w:r>
    </w:p>
    <w:p>
      <w:pPr>
        <w:jc w:val="both"/>
      </w:pPr>
      <w:r>
        <w:t xml:space="preserve">    RecapFeatures.LINK_COUNT,</w:t>
      </w:r>
    </w:p>
    <w:p>
      <w:pPr>
        <w:jc w:val="both"/>
      </w:pPr>
      <w:r>
        <w:t xml:space="preserve">    RecapFeatures.LINK_LANGUAGE,</w:t>
      </w:r>
    </w:p>
    <w:p>
      <w:pPr>
        <w:jc w:val="both"/>
      </w:pPr>
      <w:r>
        <w:t xml:space="preserve">    RecapFeatures.MATCH_SEARCHER_LANGS,</w:t>
      </w:r>
    </w:p>
    <w:p>
      <w:pPr>
        <w:jc w:val="both"/>
      </w:pPr>
      <w:r>
        <w:t xml:space="preserve">    RecapFeatures.MATCH_SEARCHER_MAIN_LANG,</w:t>
      </w:r>
    </w:p>
    <w:p>
      <w:pPr>
        <w:jc w:val="both"/>
      </w:pPr>
      <w:r>
        <w:t xml:space="preserve">    RecapFeatures.MATCH_UI_LANG,</w:t>
      </w:r>
    </w:p>
    <w:p>
      <w:pPr>
        <w:jc w:val="both"/>
      </w:pPr>
      <w:r>
        <w:t xml:space="preserve">    RecapFeatures.MENTIONED_SCREEN_NAMES,</w:t>
      </w:r>
    </w:p>
    <w:p>
      <w:pPr>
        <w:jc w:val="both"/>
      </w:pPr>
      <w:r>
        <w:t xml:space="preserve">    RecapFeatures.MENTION_SEARCHER,</w:t>
      </w:r>
    </w:p>
    <w:p>
      <w:pPr>
        <w:jc w:val="both"/>
      </w:pPr>
      <w:r>
        <w:t xml:space="preserve">    RecapFeatures.NUM_HASHTAGS,</w:t>
      </w:r>
    </w:p>
    <w:p>
      <w:pPr>
        <w:jc w:val="both"/>
      </w:pPr>
      <w:r>
        <w:t xml:space="preserve">    RecapFeatures.NUM_MENTIONS,</w:t>
      </w:r>
    </w:p>
    <w:p>
      <w:pPr>
        <w:jc w:val="both"/>
      </w:pPr>
      <w:r>
        <w:t xml:space="preserve">    RecapFeatures.PREV_USER_TWEET_ENGAGEMENT,</w:t>
      </w:r>
    </w:p>
    <w:p>
      <w:pPr>
        <w:jc w:val="both"/>
      </w:pPr>
      <w:r>
        <w:t xml:space="preserve">    RecapFeatures.PROBABLY_FROM_FOLLOWED_AUTHOR,</w:t>
      </w:r>
    </w:p>
    <w:p>
      <w:pPr>
        <w:jc w:val="both"/>
      </w:pPr>
      <w:r>
        <w:t xml:space="preserve">    RecapFeatures.REPLY_COUNT,</w:t>
      </w:r>
    </w:p>
    <w:p>
      <w:pPr>
        <w:jc w:val="both"/>
      </w:pPr>
      <w:r>
        <w:t xml:space="preserve">    RecapFeatures.REPLY_COUNT_V2,</w:t>
      </w:r>
    </w:p>
    <w:p>
      <w:pPr>
        <w:jc w:val="both"/>
      </w:pPr>
      <w:r>
        <w:t xml:space="preserve">    RecapFeatures.REPLY_OTHER,</w:t>
      </w:r>
    </w:p>
    <w:p>
      <w:pPr>
        <w:jc w:val="both"/>
      </w:pPr>
      <w:r>
        <w:t xml:space="preserve">    RecapFeatures.REPLY_SEARCHER,</w:t>
      </w:r>
    </w:p>
    <w:p>
      <w:pPr>
        <w:jc w:val="both"/>
      </w:pPr>
      <w:r>
        <w:t xml:space="preserve">    RecapFeatures.RETWEET_COUNT,</w:t>
      </w:r>
    </w:p>
    <w:p>
      <w:pPr>
        <w:jc w:val="both"/>
      </w:pPr>
      <w:r>
        <w:t xml:space="preserve">    RecapFeatures.RETWEET_COUNT_V2,</w:t>
      </w:r>
    </w:p>
    <w:p>
      <w:pPr>
        <w:jc w:val="both"/>
      </w:pPr>
      <w:r>
        <w:t xml:space="preserve">    RecapFeatures.RETWEET_DIRECTED_AT_USER_IN_FIRST_DEGREE,</w:t>
      </w:r>
    </w:p>
    <w:p>
      <w:pPr>
        <w:jc w:val="both"/>
      </w:pPr>
      <w:r>
        <w:t xml:space="preserve">    RecapFeatures.RETWEET_OF_MUTUAL_FOLLOW,</w:t>
      </w:r>
    </w:p>
    <w:p>
      <w:pPr>
        <w:jc w:val="both"/>
      </w:pPr>
      <w:r>
        <w:t xml:space="preserve">    RecapFeatures.RETWEET_OTHER,</w:t>
      </w:r>
    </w:p>
    <w:p>
      <w:pPr>
        <w:jc w:val="both"/>
      </w:pPr>
      <w:r>
        <w:t xml:space="preserve">    RecapFeatures.RETWEET_SEARCHER,</w:t>
      </w:r>
    </w:p>
    <w:p>
      <w:pPr>
        <w:jc w:val="both"/>
      </w:pPr>
      <w:r>
        <w:t xml:space="preserve">    RecapFeatures.SIGNATURE,</w:t>
      </w:r>
    </w:p>
    <w:p>
      <w:pPr>
        <w:jc w:val="both"/>
      </w:pPr>
      <w:r>
        <w:t xml:space="preserve">    RecapFeatures.SOURCE_AUTHOR_REP,</w:t>
      </w:r>
    </w:p>
    <w:p>
      <w:pPr>
        <w:jc w:val="both"/>
      </w:pPr>
      <w:r>
        <w:t xml:space="preserve">    RecapFeatures.TEXT_SCORE,</w:t>
      </w:r>
    </w:p>
    <w:p>
      <w:pPr>
        <w:jc w:val="both"/>
      </w:pPr>
      <w:r>
        <w:t xml:space="preserve">    RecapFeatures.TWEET_COUNT_FROM_USER_IN_SNAPSHOT,</w:t>
      </w:r>
    </w:p>
    <w:p>
      <w:pPr>
        <w:jc w:val="both"/>
      </w:pPr>
      <w:r>
        <w:t xml:space="preserve">    RecapFeatures.UNIDIRECTIONAL_FAV_COUNT,</w:t>
      </w:r>
    </w:p>
    <w:p>
      <w:pPr>
        <w:jc w:val="both"/>
      </w:pPr>
      <w:r>
        <w:t xml:space="preserve">    RecapFeatures.UNIDIRECTIONAL_REPLY_COUNT,</w:t>
      </w:r>
    </w:p>
    <w:p>
      <w:pPr>
        <w:jc w:val="both"/>
      </w:pPr>
      <w:r>
        <w:t xml:space="preserve">    RecapFeatures.UNIDIRECTIONAL_RETWEET_COUNT,</w:t>
      </w:r>
    </w:p>
    <w:p>
      <w:pPr>
        <w:jc w:val="both"/>
      </w:pPr>
      <w:r>
        <w:t xml:space="preserve">    RecapFeatures.URL_DOMAINS,</w:t>
      </w:r>
    </w:p>
    <w:p>
      <w:pPr>
        <w:jc w:val="both"/>
      </w:pPr>
      <w:r>
        <w:t xml:space="preserve">    RecapFeatures.USER_REP,</w:t>
      </w:r>
    </w:p>
    <w:p>
      <w:pPr>
        <w:jc w:val="both"/>
      </w:pPr>
      <w:r>
        <w:t xml:space="preserve">    RecapFeatures.VIDEO_VIEW_COUNT,</w:t>
      </w:r>
    </w:p>
    <w:p>
      <w:pPr>
        <w:jc w:val="both"/>
      </w:pPr>
      <w:r>
        <w:t xml:space="preserve">    // shared features</w:t>
      </w:r>
    </w:p>
    <w:p>
      <w:pPr>
        <w:jc w:val="both"/>
      </w:pPr>
      <w:r>
        <w:t xml:space="preserve">    TimelinesSharedFeatures.WEIGHTED_FAV_COUNT,</w:t>
      </w:r>
    </w:p>
    <w:p>
      <w:pPr>
        <w:jc w:val="both"/>
      </w:pPr>
      <w:r>
        <w:t xml:space="preserve">    TimelinesSharedFeatures.WEIGHTED_RETWEET_COUNT,</w:t>
      </w:r>
    </w:p>
    <w:p>
      <w:pPr>
        <w:jc w:val="both"/>
      </w:pPr>
      <w:r>
        <w:t xml:space="preserve">    TimelinesSharedFeatures.WEIGHTED_REPLY_COUNT,</w:t>
      </w:r>
    </w:p>
    <w:p>
      <w:pPr>
        <w:jc w:val="both"/>
      </w:pPr>
      <w:r>
        <w:t xml:space="preserve">    TimelinesSharedFeatures.WEIGHTED_QUOTE_COUNT,</w:t>
      </w:r>
    </w:p>
    <w:p>
      <w:pPr>
        <w:jc w:val="both"/>
      </w:pPr>
      <w:r>
        <w:t xml:space="preserve">    TimelinesSharedFeatures.EMBEDS_IMPRESSION_COUNT_V2,</w:t>
      </w:r>
    </w:p>
    <w:p>
      <w:pPr>
        <w:jc w:val="both"/>
      </w:pPr>
      <w:r>
        <w:t xml:space="preserve">    TimelinesSharedFeatures.EMBEDS_URL_COUNT_V2,</w:t>
      </w:r>
    </w:p>
    <w:p>
      <w:pPr>
        <w:jc w:val="both"/>
      </w:pPr>
      <w:r>
        <w:t xml:space="preserve">    TimelinesSharedFeatures.DECAYED_FAVORITE_COUNT,</w:t>
      </w:r>
    </w:p>
    <w:p>
      <w:pPr>
        <w:jc w:val="both"/>
      </w:pPr>
      <w:r>
        <w:t xml:space="preserve">    TimelinesSharedFeatures.DECAYED_RETWEET_COUNT,</w:t>
      </w:r>
    </w:p>
    <w:p>
      <w:pPr>
        <w:jc w:val="both"/>
      </w:pPr>
      <w:r>
        <w:t xml:space="preserve">    TimelinesSharedFeatures.DECAYED_REPLY_COUNT,</w:t>
      </w:r>
    </w:p>
    <w:p>
      <w:pPr>
        <w:jc w:val="both"/>
      </w:pPr>
      <w:r>
        <w:t xml:space="preserve">    TimelinesSharedFeatures.DECAYED_QUOTE_COUNT,</w:t>
      </w:r>
    </w:p>
    <w:p>
      <w:pPr>
        <w:jc w:val="both"/>
      </w:pPr>
      <w:r>
        <w:t xml:space="preserve">    TimelinesSharedFeatures.FAKE_FAVORITE_COUNT,</w:t>
      </w:r>
    </w:p>
    <w:p>
      <w:pPr>
        <w:jc w:val="both"/>
      </w:pPr>
      <w:r>
        <w:t xml:space="preserve">    TimelinesSharedFeatures.FAKE_RETWEET_COUNT,</w:t>
      </w:r>
    </w:p>
    <w:p>
      <w:pPr>
        <w:jc w:val="both"/>
      </w:pPr>
      <w:r>
        <w:t xml:space="preserve">    TimelinesSharedFeatures.FAKE_REPLY_COUNT,</w:t>
      </w:r>
    </w:p>
    <w:p>
      <w:pPr>
        <w:jc w:val="both"/>
      </w:pPr>
      <w:r>
        <w:t xml:space="preserve">    TimelinesSharedFeatures.FAKE_QUOTE_COUNT,</w:t>
      </w:r>
    </w:p>
    <w:p>
      <w:pPr>
        <w:jc w:val="both"/>
      </w:pPr>
      <w:r>
        <w:t xml:space="preserve">    TimelinesSharedFeatures.QUOTE_COUNT,</w:t>
      </w:r>
    </w:p>
    <w:p>
      <w:pPr>
        <w:jc w:val="both"/>
      </w:pPr>
      <w:r>
        <w:t xml:space="preserve">    TimelinesSharedFeatures.EARLYBIRD_SCORE,</w:t>
      </w:r>
    </w:p>
    <w:p>
      <w:pPr>
        <w:jc w:val="both"/>
      </w:pPr>
      <w:r>
        <w:t xml:space="preserve">    // Safety features</w:t>
      </w:r>
    </w:p>
    <w:p>
      <w:pPr>
        <w:jc w:val="both"/>
      </w:pPr>
      <w:r>
        <w:t xml:space="preserve">    TimelinesSharedFeatures.LABEL_ABUSIVE_FLAG,</w:t>
      </w:r>
    </w:p>
    <w:p>
      <w:pPr>
        <w:jc w:val="both"/>
      </w:pPr>
      <w:r>
        <w:t xml:space="preserve">    TimelinesSharedFeatures.LABEL_ABUSIVE_HI_RCL_FLAG,</w:t>
      </w:r>
    </w:p>
    <w:p>
      <w:pPr>
        <w:jc w:val="both"/>
      </w:pPr>
      <w:r>
        <w:t xml:space="preserve">    TimelinesSharedFeatures.LABEL_DUP_CONTENT_FLAG,</w:t>
      </w:r>
    </w:p>
    <w:p>
      <w:pPr>
        <w:jc w:val="both"/>
      </w:pPr>
      <w:r>
        <w:t xml:space="preserve">    TimelinesSharedFeatures.LABEL_NSFW_HI_PRC_FLAG,</w:t>
      </w:r>
    </w:p>
    <w:p>
      <w:pPr>
        <w:jc w:val="both"/>
      </w:pPr>
      <w:r>
        <w:t xml:space="preserve">    TimelinesSharedFeatures.LABEL_NSFW_HI_RCL_FLAG,</w:t>
      </w:r>
    </w:p>
    <w:p>
      <w:pPr>
        <w:jc w:val="both"/>
      </w:pPr>
      <w:r>
        <w:t xml:space="preserve">    TimelinesSharedFeatures.LABEL_SPAM_FLAG,</w:t>
      </w:r>
    </w:p>
    <w:p>
      <w:pPr>
        <w:jc w:val="both"/>
      </w:pPr>
      <w:r>
        <w:t xml:space="preserve">    TimelinesSharedFeatures.LABEL_SPAM_HI_RCL_FLAG,</w:t>
      </w:r>
    </w:p>
    <w:p>
      <w:pPr>
        <w:jc w:val="both"/>
      </w:pPr>
      <w:r>
        <w:t xml:space="preserve">    // periscope features</w:t>
      </w:r>
    </w:p>
    <w:p>
      <w:pPr>
        <w:jc w:val="both"/>
      </w:pPr>
      <w:r>
        <w:t xml:space="preserve">    TimelinesSharedFeatures.PERISCOPE_EXISTS,</w:t>
      </w:r>
    </w:p>
    <w:p>
      <w:pPr>
        <w:jc w:val="both"/>
      </w:pPr>
      <w:r>
        <w:t xml:space="preserve">    TimelinesSharedFeatures.PERISCOPE_IS_LIVE,</w:t>
      </w:r>
    </w:p>
    <w:p>
      <w:pPr>
        <w:jc w:val="both"/>
      </w:pPr>
      <w:r>
        <w:t xml:space="preserve">    TimelinesSharedFeatures.PERISCOPE_HAS_BEEN_FEATURED,</w:t>
      </w:r>
    </w:p>
    <w:p>
      <w:pPr>
        <w:jc w:val="both"/>
      </w:pPr>
      <w:r>
        <w:t xml:space="preserve">    TimelinesSharedFeatures.PERISCOPE_IS_CURRENTLY_FEATURED,</w:t>
      </w:r>
    </w:p>
    <w:p>
      <w:pPr>
        <w:jc w:val="both"/>
      </w:pPr>
      <w:r>
        <w:t xml:space="preserve">    TimelinesSharedFeatures.PERISCOPE_IS_FROM_QUALITY_SOURCE,</w:t>
      </w:r>
    </w:p>
    <w:p>
      <w:pPr>
        <w:jc w:val="both"/>
      </w:pPr>
      <w:r>
        <w:t xml:space="preserve">    // VISIBLE_TOKEN_RATIO</w:t>
      </w:r>
    </w:p>
    <w:p>
      <w:pPr>
        <w:jc w:val="both"/>
      </w:pPr>
      <w:r>
        <w:t xml:space="preserve">    TimelinesSharedFeatures.VISIBLE_TOKEN_RATIO,</w:t>
      </w:r>
    </w:p>
    <w:p>
      <w:pPr>
        <w:jc w:val="both"/>
      </w:pPr>
      <w:r>
        <w:t xml:space="preserve">    TimelinesSharedFeatures.HAS_QUOTE,</w:t>
      </w:r>
    </w:p>
    <w:p>
      <w:pPr>
        <w:jc w:val="both"/>
      </w:pPr>
      <w:r>
        <w:t xml:space="preserve">    TimelinesSharedFeatures.IS_COMPOSER_SOURCE_CAMERA,</w:t>
      </w:r>
    </w:p>
    <w:p>
      <w:pPr>
        <w:jc w:val="both"/>
      </w:pPr>
      <w:r>
        <w:t xml:space="preserve">    // health features</w:t>
      </w:r>
    </w:p>
    <w:p>
      <w:pPr>
        <w:jc w:val="both"/>
      </w:pPr>
      <w:r>
        <w:t xml:space="preserve">    TimelinesSharedFeatures.PREPORTED_TWEET_SCORE,</w:t>
      </w:r>
    </w:p>
    <w:p>
      <w:pPr>
        <w:jc w:val="both"/>
      </w:pPr>
      <w:r>
        <w:t xml:space="preserve">    // media</w:t>
      </w:r>
    </w:p>
    <w:p>
      <w:pPr>
        <w:jc w:val="both"/>
      </w:pPr>
      <w:r>
        <w:t xml:space="preserve">    TimelinesSharedFeatures.CLASSIFICATION_LABELS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ebFeatures: Option[sc.ThriftTweetFeatures],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(ebFeatures.nonEmpty) {</w:t>
      </w:r>
    </w:p>
    <w:p>
      <w:pPr>
        <w:jc w:val="both"/>
      </w:pPr>
      <w:r>
        <w:t xml:space="preserve">      val features = ebFeatures.get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RecapFeatures.PREV_USER_TWEET_ENGAGEMENT,</w:t>
      </w:r>
    </w:p>
    <w:p>
      <w:pPr>
        <w:jc w:val="both"/>
      </w:pPr>
      <w:r>
        <w:t xml:space="preserve">        features.prevUserTweetEngagement.toDouble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.setFeatureValue[JBoolean](RecapFeatures.IS_SENSITIVE, features.isSensitiveContent)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.setFeatureValue[JBoolean](RecapFeatures.HAS_MULTIPLE_MEDIA, features.hasMultipleMedia)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.setFeatureValue[JBoolean](RecapFeatures.IS_AUTHOR_PROFILE_EGG, features.isAuthorProfileEgg)</w:t>
      </w:r>
    </w:p>
    <w:p>
      <w:pPr>
        <w:jc w:val="both"/>
      </w:pPr>
      <w:r>
        <w:t xml:space="preserve">      richDataRecord.setFeatureValue[JBoolean](RecapFeatures.IS_AUTHOR_NEW, features.isAuthorNew)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.setFeatureValue[JDouble](RecapFeatures.NUM_MENTIONS, features.numMentions.toDouble)</w:t>
      </w:r>
    </w:p>
    <w:p>
      <w:pPr>
        <w:jc w:val="both"/>
      </w:pPr>
      <w:r>
        <w:t xml:space="preserve">      richDataRecord.setFeatureValue[JBoolean](RecapFeatures.HAS_MENTION, features.numMentions &gt; 0)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.setFeatureValue[JDouble](RecapFeatures.NUM_HASHTAGS, features.numHashtags.toDouble)</w:t>
      </w:r>
    </w:p>
    <w:p>
      <w:pPr>
        <w:jc w:val="both"/>
      </w:pPr>
      <w:r>
        <w:t xml:space="preserve">      richDataRecord.setFeatureValue[JBoolean](RecapFeatures.HAS_HASHTAG, features.numHashtags &gt; 0)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.setFeatureValue[JDouble](RecapFeatures.LINK_LANGUAGE, features.linkLanguage.toDouble)</w:t>
      </w:r>
    </w:p>
    <w:p>
      <w:pPr>
        <w:jc w:val="both"/>
      </w:pPr>
      <w:r>
        <w:t xml:space="preserve">      richDataRecord.setFeatureValue[JBoolean](RecapFeatures.IS_AUTHOR_NSFW, features.isAuthorNSFW)</w:t>
      </w:r>
    </w:p>
    <w:p>
      <w:pPr>
        <w:jc w:val="both"/>
      </w:pPr>
      <w:r>
        <w:t xml:space="preserve">      richDataRecord.setFeatureValue[JBoolean](RecapFeatures.IS_AUTHOR_SPAM, features.isAuthorSpam)</w:t>
      </w:r>
    </w:p>
    <w:p>
      <w:pPr>
        <w:jc w:val="both"/>
      </w:pPr>
      <w:r>
        <w:t xml:space="preserve">      richDataRecord.setFeatureValue[JBoolean](RecapFeatures.IS_AUTHOR_BOT, features.isAuthorBot)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RecapFeatures.LANGUAGE,</w:t>
      </w:r>
    </w:p>
    <w:p>
      <w:pPr>
        <w:jc w:val="both"/>
      </w:pPr>
      <w:r>
        <w:t xml:space="preserve">        features.language.map(_.getValue.toLong))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RecapFeatures.SIGNATURE,</w:t>
      </w:r>
    </w:p>
    <w:p>
      <w:pPr>
        <w:jc w:val="both"/>
      </w:pPr>
      <w:r>
        <w:t xml:space="preserve">        features.signature.map(_.toLong))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.setFeatureValue[JBoolean](RecapFeatures.FROM_INACTIVE_USER, features.fromInActiveUser)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</w:t>
      </w:r>
    </w:p>
    <w:p>
      <w:pPr>
        <w:jc w:val="both"/>
      </w:pPr>
      <w:r>
        <w:t xml:space="preserve">          RecapFeatures.PROBABLY_FROM_FOLLOWED_AUTHOR,</w:t>
      </w:r>
    </w:p>
    <w:p>
      <w:pPr>
        <w:jc w:val="both"/>
      </w:pPr>
      <w:r>
        <w:t xml:space="preserve">          features.probablyFromFollowedAuthor)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.setFeatureValue[JBoolean](RecapFeatures.FROM_MUTUAL_FOLLOW, features.fromMutualFollow)</w:t>
      </w:r>
    </w:p>
    <w:p>
      <w:pPr>
        <w:jc w:val="both"/>
      </w:pPr>
      <w:r>
        <w:t xml:space="preserve">      richDataRecord.setFeatureValue[JBoolean](</w:t>
      </w:r>
    </w:p>
    <w:p>
      <w:pPr>
        <w:jc w:val="both"/>
      </w:pPr>
      <w:r>
        <w:t xml:space="preserve">        RecapFeatures.FROM_VERIFIED_ACCOUNT,</w:t>
      </w:r>
    </w:p>
    <w:p>
      <w:pPr>
        <w:jc w:val="both"/>
      </w:pPr>
      <w:r>
        <w:t xml:space="preserve">        features.fromVerifiedAccount)</w:t>
      </w:r>
    </w:p>
    <w:p>
      <w:pPr>
        <w:jc w:val="both"/>
      </w:pPr>
      <w:r>
        <w:t xml:space="preserve">      richDataRecord.setFeatureValue[JDouble](RecapFeatures.USER_REP, features.userRep)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.setFeatureValue[JDouble](RecapFeatures.IS_BUSINESS_SCORE, features.isBusinessScore)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.setFeatureValue[JBoolean](RecapFeatures.HAS_CONSUMER_VIDEO, features.hasConsumerVideo)</w:t>
      </w:r>
    </w:p>
    <w:p>
      <w:pPr>
        <w:jc w:val="both"/>
      </w:pPr>
      <w:r>
        <w:t xml:space="preserve">      richDataRecord.setFeatureValue[JBoolean](RecapFeatures.HAS_PRO_VIDEO, features.hasProVideo)</w:t>
      </w:r>
    </w:p>
    <w:p>
      <w:pPr>
        <w:jc w:val="both"/>
      </w:pPr>
      <w:r>
        <w:t xml:space="preserve">      richDataRecord.setFeatureValue[JBoolean](RecapFeatures.HAS_VINE, features.hasVine)</w:t>
      </w:r>
    </w:p>
    <w:p>
      <w:pPr>
        <w:jc w:val="both"/>
      </w:pPr>
      <w:r>
        <w:t xml:space="preserve">      richDataRecord.setFeatureValue[JBoolean](RecapFeatures.HAS_PERISCOPE, features.hasPeriscope)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.setFeatureValue[JBoolean](RecapFeatures.HAS_NATIVE_VIDEO, features.hasNativeVideo)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.setFeatureValue[JBoolean](RecapFeatures.HAS_NATIVE_IMAGE, features.hasNativeImage)</w:t>
      </w:r>
    </w:p>
    <w:p>
      <w:pPr>
        <w:jc w:val="both"/>
      </w:pPr>
      <w:r>
        <w:t xml:space="preserve">      richDataRecord.setFeatureValue[JBoolean](RecapFeatures.HAS_CARD, features.hasCard)</w:t>
      </w:r>
    </w:p>
    <w:p>
      <w:pPr>
        <w:jc w:val="both"/>
      </w:pPr>
      <w:r>
        <w:t xml:space="preserve">      richDataRecord.setFeatureValue[JBoolean](RecapFeatures.HAS_IMAGE, features.hasImage)</w:t>
      </w:r>
    </w:p>
    <w:p>
      <w:pPr>
        <w:jc w:val="both"/>
      </w:pPr>
      <w:r>
        <w:t xml:space="preserve">      richDataRecord.setFeatureValue[JBoolean](RecapFeatures.HAS_NEWS, features.hasNews)</w:t>
      </w:r>
    </w:p>
    <w:p>
      <w:pPr>
        <w:jc w:val="both"/>
      </w:pPr>
      <w:r>
        <w:t xml:space="preserve">      richDataRecord.setFeatureValue[JBoolean](RecapFeatures.HAS_VIDEO, features.hasVideo)</w:t>
      </w:r>
    </w:p>
    <w:p>
      <w:pPr>
        <w:jc w:val="both"/>
      </w:pPr>
      <w:r>
        <w:t xml:space="preserve">      richDataRecord.setFeatureValue[JBoolean](RecapFeatures.CONTAINS_MEDIA, features.containsMedia)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.setFeatureValue[JBoolean](RecapFeatures.RETWEET_SEARCHER, features.retweetSearcher)</w:t>
      </w:r>
    </w:p>
    <w:p>
      <w:pPr>
        <w:jc w:val="both"/>
      </w:pPr>
      <w:r>
        <w:t xml:space="preserve">      richDataRecord.setFeatureValue[JBoolean](RecapFeatures.REPLY_SEARCHER, features.replySearcher)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.setFeatureValue[JBoolean](RecapFeatures.MENTION_SEARCHER, features.mentionSearcher)</w:t>
      </w:r>
    </w:p>
    <w:p>
      <w:pPr>
        <w:jc w:val="both"/>
      </w:pPr>
      <w:r>
        <w:t xml:space="preserve">      richDataRecord.setFeatureValue[JBoolean](RecapFeatures.REPLY_OTHER, features.replyOther)</w:t>
      </w:r>
    </w:p>
    <w:p>
      <w:pPr>
        <w:jc w:val="both"/>
      </w:pPr>
      <w:r>
        <w:t xml:space="preserve">      richDataRecord.setFeatureValue[JBoolean](RecapFeatures.RETWEET_OTHER, features.retweetOther)</w:t>
      </w:r>
    </w:p>
    <w:p>
      <w:pPr>
        <w:jc w:val="both"/>
      </w:pPr>
      <w:r>
        <w:t xml:space="preserve">      richDataRecord.setFeatureValue[JBoolean](RecapFeatures.IS_REPLY, features.isReply)</w:t>
      </w:r>
    </w:p>
    <w:p>
      <w:pPr>
        <w:jc w:val="both"/>
      </w:pPr>
      <w:r>
        <w:t xml:space="preserve">      richDataRecord.setFeatureValue[JBoolean](RecapFeatures.IS_RETWEET, features.isRetweet)</w:t>
      </w:r>
    </w:p>
    <w:p>
      <w:pPr>
        <w:jc w:val="both"/>
      </w:pPr>
      <w:r>
        <w:t xml:space="preserve">      richDataRecord.setFeatureValue[JBoolean](RecapFeatures.IS_OFFENSIVE, features.isOffensive)</w:t>
      </w:r>
    </w:p>
    <w:p>
      <w:pPr>
        <w:jc w:val="both"/>
      </w:pPr>
      <w:r>
        <w:t xml:space="preserve">      richDataRecord.setFeatureValue[JBoolean](RecapFeatures.MATCH_UI_LANG, features.matchesUILang)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</w:t>
      </w:r>
    </w:p>
    <w:p>
      <w:pPr>
        <w:jc w:val="both"/>
      </w:pPr>
      <w:r>
        <w:t xml:space="preserve">          RecapFeatures.MATCH_SEARCHER_MAIN_LANG,</w:t>
      </w:r>
    </w:p>
    <w:p>
      <w:pPr>
        <w:jc w:val="both"/>
      </w:pPr>
      <w:r>
        <w:t xml:space="preserve">          features.matchesSearcherMainLang)</w:t>
      </w:r>
    </w:p>
    <w:p>
      <w:pPr>
        <w:jc w:val="both"/>
      </w:pPr>
      <w:r>
        <w:t xml:space="preserve">      richDataRecord.setFeatureValue[JBoolean](</w:t>
      </w:r>
    </w:p>
    <w:p>
      <w:pPr>
        <w:jc w:val="both"/>
      </w:pPr>
      <w:r>
        <w:t xml:space="preserve">        RecapFeatures.MATCH_SEARCHER_LANGS,</w:t>
      </w:r>
    </w:p>
    <w:p>
      <w:pPr>
        <w:jc w:val="both"/>
      </w:pPr>
      <w:r>
        <w:t xml:space="preserve">        features.matchesSearcherLangs)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RecapFeatures.BIDIRECTIONAL_FAV_COUNT,</w:t>
      </w:r>
    </w:p>
    <w:p>
      <w:pPr>
        <w:jc w:val="both"/>
      </w:pPr>
      <w:r>
        <w:t xml:space="preserve">          features.bidirectionalFavCount)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RecapFeatures.UNIDIRECTIONAL_FAV_COUNT,</w:t>
      </w:r>
    </w:p>
    <w:p>
      <w:pPr>
        <w:jc w:val="both"/>
      </w:pPr>
      <w:r>
        <w:t xml:space="preserve">          features.unidirectionalFavCount)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RecapFeatures.BIDIRECTIONAL_REPLY_COUNT,</w:t>
      </w:r>
    </w:p>
    <w:p>
      <w:pPr>
        <w:jc w:val="both"/>
      </w:pPr>
      <w:r>
        <w:t xml:space="preserve">          features.bidirectionalReplyCount)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RecapFeatures.UNIDIRECTIONAL_REPLY_COUNT,</w:t>
      </w:r>
    </w:p>
    <w:p>
      <w:pPr>
        <w:jc w:val="both"/>
      </w:pPr>
      <w:r>
        <w:t xml:space="preserve">          features.unidirectionalReplyCount)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RecapFeatures.BIDIRECTIONAL_RETWEET_COUNT,</w:t>
      </w:r>
    </w:p>
    <w:p>
      <w:pPr>
        <w:jc w:val="both"/>
      </w:pPr>
      <w:r>
        <w:t xml:space="preserve">          features.bidirectionalRetweetCount)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RecapFeatures.UNIDIRECTIONAL_RETWEET_COUNT,</w:t>
      </w:r>
    </w:p>
    <w:p>
      <w:pPr>
        <w:jc w:val="both"/>
      </w:pPr>
      <w:r>
        <w:t xml:space="preserve">          features.unidirectionalRetweetCount)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.setFeatureValue[JDouble](RecapFeatures.CONVERSATIONAL_COUNT, features.conversationCount)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RecapFeatures.TWEET_COUNT_FROM_USER_IN_SNAPSHOT,</w:t>
      </w:r>
    </w:p>
    <w:p>
      <w:pPr>
        <w:jc w:val="both"/>
      </w:pPr>
      <w:r>
        <w:t xml:space="preserve">        features.tweetCountFromUserInSnapshot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</w:t>
      </w:r>
    </w:p>
    <w:p>
      <w:pPr>
        <w:jc w:val="both"/>
      </w:pPr>
      <w:r>
        <w:t xml:space="preserve">          RecapFeatures.IS_RETWEETER_PROFILE_EGG,</w:t>
      </w:r>
    </w:p>
    <w:p>
      <w:pPr>
        <w:jc w:val="both"/>
      </w:pPr>
      <w:r>
        <w:t xml:space="preserve">          features.isRetweeterProfileEgg)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.setFeatureValue[JBoolean](RecapFeatures.IS_RETWEETER_NEW, features.isRetweeterNew)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.setFeatureValue[JBoolean](RecapFeatures.IS_RETWEETER_BOT, features.isRetweeterBot)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.setFeatureValue[JBoolean](RecapFeatures.IS_RETWEETER_NSFW, features.isRetweeterNSFW)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.setFeatureValue[JBoolean](RecapFeatures.IS_RETWEETER_SPAM, features.isRetweeterSpam)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</w:t>
      </w:r>
    </w:p>
    <w:p>
      <w:pPr>
        <w:jc w:val="both"/>
      </w:pPr>
      <w:r>
        <w:t xml:space="preserve">          RecapFeatures.RETWEET_OF_MUTUAL_FOLLOW,</w:t>
      </w:r>
    </w:p>
    <w:p>
      <w:pPr>
        <w:jc w:val="both"/>
      </w:pPr>
      <w:r>
        <w:t xml:space="preserve">          features.retweetOfMutualFollow)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.setFeatureValue[JDouble](RecapFeatures.SOURCE_AUTHOR_REP, features.sourceAuthorRep)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.setFeatureValue[JBoolean](RecapFeatures.IS_RETWEET_OF_REPLY, features.isRetweetOfReply)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RecapFeatures.RETWEET_DIRECTED_AT_USER_IN_FIRST_DEGREE,</w:t>
      </w:r>
    </w:p>
    <w:p>
      <w:pPr>
        <w:jc w:val="both"/>
      </w:pPr>
      <w:r>
        <w:t xml:space="preserve">        features.retweetDirectedAtUserInFirstDegree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</w:t>
      </w:r>
    </w:p>
    <w:p>
      <w:pPr>
        <w:jc w:val="both"/>
      </w:pPr>
      <w:r>
        <w:t xml:space="preserve">          RecapFeatures.EMBEDS_IMPRESSION_COUNT,</w:t>
      </w:r>
    </w:p>
    <w:p>
      <w:pPr>
        <w:jc w:val="both"/>
      </w:pPr>
      <w:r>
        <w:t xml:space="preserve">          features.embedsImpressionCount.toDouble)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.setFeatureValue[JDouble](RecapFeatures.EMBEDS_URL_COUNT, features.embedsUrlCount.toDouble)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.setFeatureValue[JDouble](RecapFeatures.VIDEO_VIEW_COUNT, features.videoViewCount.toDouble)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.setFeatureValue[JDouble](RecapFeatures.REPLY_COUNT, features.replyCount.toDouble)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.setFeatureValue[JDouble](RecapFeatures.RETWEET_COUNT, features.retweetCount.toDouble)</w:t>
      </w:r>
    </w:p>
    <w:p>
      <w:pPr>
        <w:jc w:val="both"/>
      </w:pPr>
      <w:r>
        <w:t xml:space="preserve">      richDataRecord.setFeatureValue[JDouble](RecapFeatures.FAV_COUNT, features.favCount.toDouble)</w:t>
      </w:r>
    </w:p>
    <w:p>
      <w:pPr>
        <w:jc w:val="both"/>
      </w:pPr>
      <w:r>
        <w:t xml:space="preserve">      richDataRecord.setFeatureValue[JDouble](RecapFeatures.BLENDER_SCORE, features.blenderScore)</w:t>
      </w:r>
    </w:p>
    <w:p>
      <w:pPr>
        <w:jc w:val="both"/>
      </w:pPr>
      <w:r>
        <w:t xml:space="preserve">      richDataRecord.setFeatureValue[JDouble](RecapFeatures.TEXT_SCORE, features.textScore)</w:t>
      </w:r>
    </w:p>
    <w:p>
      <w:pPr>
        <w:jc w:val="both"/>
      </w:pPr>
      <w:r>
        <w:t xml:space="preserve">      richDataRecord</w:t>
      </w:r>
    </w:p>
    <w:p>
      <w:pPr>
        <w:jc w:val="both"/>
      </w:pPr>
      <w:r>
        <w:t xml:space="preserve">        .setFeatureValue[JBoolean](RecapFeatures.HAS_VISIBLE_LINK, features.hasVisibleLink)</w:t>
      </w:r>
    </w:p>
    <w:p>
      <w:pPr>
        <w:jc w:val="both"/>
      </w:pPr>
      <w:r>
        <w:t xml:space="preserve">      richDataRecord.setFeatureValue[JBoolean](RecapFeatures.HAS_LINK, features.hasLink)</w:t>
      </w:r>
    </w:p>
    <w:p>
      <w:pPr>
        <w:jc w:val="both"/>
      </w:pPr>
      <w:r>
        <w:t xml:space="preserve">      richDataRecord.setFeatureValue[JBoolean](RecapFeatures.HAS_TREND, features.hasTrend)</w:t>
      </w:r>
    </w:p>
    <w:p>
      <w:pPr>
        <w:jc w:val="both"/>
      </w:pPr>
      <w:r>
        <w:t xml:space="preserve">      richDataRecord.setFeatureValue[JBoolean](</w:t>
      </w:r>
    </w:p>
    <w:p>
      <w:pPr>
        <w:jc w:val="both"/>
      </w:pPr>
      <w:r>
        <w:t xml:space="preserve">        RecapFeatures.HAS_MULTIPLE_HASHTAGS_OR_TRENDS,</w:t>
      </w:r>
    </w:p>
    <w:p>
      <w:pPr>
        <w:jc w:val="both"/>
      </w:pPr>
      <w:r>
        <w:t xml:space="preserve">        features.hasMultipleHashtagsOrTrends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RecapFeatures.FAV_COUNT_V2,</w:t>
      </w:r>
    </w:p>
    <w:p>
      <w:pPr>
        <w:jc w:val="both"/>
      </w:pPr>
      <w:r>
        <w:t xml:space="preserve">        features.favCountV2.map(_.toDouble))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RecapFeatures.RETWEET_COUNT_V2,</w:t>
      </w:r>
    </w:p>
    <w:p>
      <w:pPr>
        <w:jc w:val="both"/>
      </w:pPr>
      <w:r>
        <w:t xml:space="preserve">        features.retweetCountV2.map(_.toDouble)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RecapFeatures.REPLY_COUNT_V2,</w:t>
      </w:r>
    </w:p>
    <w:p>
      <w:pPr>
        <w:jc w:val="both"/>
      </w:pPr>
      <w:r>
        <w:t xml:space="preserve">        features.replyCountV2.map(_.toDouble))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RecapFeatures.MENTIONED_SCREEN_NAMES,</w:t>
      </w:r>
    </w:p>
    <w:p>
      <w:pPr>
        <w:jc w:val="both"/>
      </w:pPr>
      <w:r>
        <w:t xml:space="preserve">        features.mentionsList.map(_.toSet.asJava)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urls = features.urlsList.getOrElse(Seq.empty)</w:t>
      </w:r>
    </w:p>
    <w:p>
      <w:pPr>
        <w:jc w:val="both"/>
      </w:pPr>
      <w:r>
        <w:t xml:space="preserve">      richDataRecord.setFeatureValue(</w:t>
      </w:r>
    </w:p>
    <w:p>
      <w:pPr>
        <w:jc w:val="both"/>
      </w:pPr>
      <w:r>
        <w:t xml:space="preserve">        RecapFeatures.URL_DOMAINS,</w:t>
      </w:r>
    </w:p>
    <w:p>
      <w:pPr>
        <w:jc w:val="both"/>
      </w:pPr>
      <w:r>
        <w:t xml:space="preserve">        urls.toSet.flatMap(UrlExtractorUtil.extractDomain).asJava)</w:t>
      </w:r>
    </w:p>
    <w:p>
      <w:pPr>
        <w:jc w:val="both"/>
      </w:pPr>
      <w:r>
        <w:t xml:space="preserve">      richDataRecord.setFeatureValue[JDouble](RecapFeatures.LINK_COUNT, urls.size.toDouble)</w:t>
      </w:r>
    </w:p>
    <w:p>
      <w:pPr>
        <w:jc w:val="both"/>
      </w:pPr>
      <w:r>
        <w:t xml:space="preserve">      // shared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TimelinesSharedFeatures.WEIGHTED_FAV_COUNT,</w:t>
      </w:r>
    </w:p>
    <w:p>
      <w:pPr>
        <w:jc w:val="both"/>
      </w:pPr>
      <w:r>
        <w:t xml:space="preserve">        features.weightedFavoriteCount.map(_.toDouble)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TimelinesSharedFeatures.WEIGHTED_RETWEET_COUNT,</w:t>
      </w:r>
    </w:p>
    <w:p>
      <w:pPr>
        <w:jc w:val="both"/>
      </w:pPr>
      <w:r>
        <w:t xml:space="preserve">        features.weightedRetweetCount.map(_.toDouble)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TimelinesSharedFeatures.WEIGHTED_REPLY_COUNT,</w:t>
      </w:r>
    </w:p>
    <w:p>
      <w:pPr>
        <w:jc w:val="both"/>
      </w:pPr>
      <w:r>
        <w:t xml:space="preserve">        features.weightedReplyCount.map(_.toDouble)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TimelinesSharedFeatures.WEIGHTED_QUOTE_COUNT,</w:t>
      </w:r>
    </w:p>
    <w:p>
      <w:pPr>
        <w:jc w:val="both"/>
      </w:pPr>
      <w:r>
        <w:t xml:space="preserve">        features.weightedQuoteCount.map(_.toDouble)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TimelinesSharedFeatures.EMBEDS_IMPRESSION_COUNT_V2,</w:t>
      </w:r>
    </w:p>
    <w:p>
      <w:pPr>
        <w:jc w:val="both"/>
      </w:pPr>
      <w:r>
        <w:t xml:space="preserve">        features.embedsImpressionCountV2.map(_.toDouble)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TimelinesSharedFeatures.EMBEDS_URL_COUNT_V2,</w:t>
      </w:r>
    </w:p>
    <w:p>
      <w:pPr>
        <w:jc w:val="both"/>
      </w:pPr>
      <w:r>
        <w:t xml:space="preserve">        features.embedsUrlCountV2.map(_.toDouble)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TimelinesSharedFeatures.DECAYED_FAVORITE_COUNT,</w:t>
      </w:r>
    </w:p>
    <w:p>
      <w:pPr>
        <w:jc w:val="both"/>
      </w:pPr>
      <w:r>
        <w:t xml:space="preserve">        features.decayedFavoriteCount.map(_.toDouble)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TimelinesSharedFeatures.DECAYED_RETWEET_COUNT,</w:t>
      </w:r>
    </w:p>
    <w:p>
      <w:pPr>
        <w:jc w:val="both"/>
      </w:pPr>
      <w:r>
        <w:t xml:space="preserve">        features.decayedRetweetCount.map(_.toDouble)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TimelinesSharedFeatures.DECAYED_REPLY_COUNT,</w:t>
      </w:r>
    </w:p>
    <w:p>
      <w:pPr>
        <w:jc w:val="both"/>
      </w:pPr>
      <w:r>
        <w:t xml:space="preserve">        features.decayedReplyCount.map(_.toDouble)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TimelinesSharedFeatures.DECAYED_QUOTE_COUNT,</w:t>
      </w:r>
    </w:p>
    <w:p>
      <w:pPr>
        <w:jc w:val="both"/>
      </w:pPr>
      <w:r>
        <w:t xml:space="preserve">        features.decayedQuoteCount.map(_.toDouble)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TimelinesSharedFeatures.FAKE_FAVORITE_COUNT,</w:t>
      </w:r>
    </w:p>
    <w:p>
      <w:pPr>
        <w:jc w:val="both"/>
      </w:pPr>
      <w:r>
        <w:t xml:space="preserve">        features.fakeFavoriteCount.map(_.toDouble)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TimelinesSharedFeatures.FAKE_RETWEET_COUNT,</w:t>
      </w:r>
    </w:p>
    <w:p>
      <w:pPr>
        <w:jc w:val="both"/>
      </w:pPr>
      <w:r>
        <w:t xml:space="preserve">        features.fakeRetweetCount.map(_.toDouble)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TimelinesSharedFeatures.FAKE_REPLY_COUNT,</w:t>
      </w:r>
    </w:p>
    <w:p>
      <w:pPr>
        <w:jc w:val="both"/>
      </w:pPr>
      <w:r>
        <w:t xml:space="preserve">        features.fakeReplyCount.map(_.toDouble)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TimelinesSharedFeatures.FAKE_QUOTE_COUNT,</w:t>
      </w:r>
    </w:p>
    <w:p>
      <w:pPr>
        <w:jc w:val="both"/>
      </w:pPr>
      <w:r>
        <w:t xml:space="preserve">        features.fakeQuoteCount.map(_.toDouble)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TimelinesSharedFeatures.QUOTE_COUNT,</w:t>
      </w:r>
    </w:p>
    <w:p>
      <w:pPr>
        <w:jc w:val="both"/>
      </w:pPr>
      <w:r>
        <w:t xml:space="preserve">        features.quoteCount.map(_.toDouble)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richDataRecord.setFeatureValue[JDouble](</w:t>
      </w:r>
    </w:p>
    <w:p>
      <w:pPr>
        <w:jc w:val="both"/>
      </w:pPr>
      <w:r>
        <w:t xml:space="preserve">        TimelinesSharedFeatures.EARLYBIRD_SCORE,</w:t>
      </w:r>
    </w:p>
    <w:p>
      <w:pPr>
        <w:jc w:val="both"/>
      </w:pPr>
      <w:r>
        <w:t xml:space="preserve">        features.earlybirdScore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safety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TimelinesSharedFeatures.LABEL_ABUSIVE_FLAG,</w:t>
      </w:r>
    </w:p>
    <w:p>
      <w:pPr>
        <w:jc w:val="both"/>
      </w:pPr>
      <w:r>
        <w:t xml:space="preserve">        features.labelAbusiveFlag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TimelinesSharedFeatures.LABEL_ABUSIVE_HI_RCL_FLAG,</w:t>
      </w:r>
    </w:p>
    <w:p>
      <w:pPr>
        <w:jc w:val="both"/>
      </w:pPr>
      <w:r>
        <w:t xml:space="preserve">        features.labelAbusiveHiRclFlag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TimelinesSharedFeatures.LABEL_DUP_CONTENT_FLAG,</w:t>
      </w:r>
    </w:p>
    <w:p>
      <w:pPr>
        <w:jc w:val="both"/>
      </w:pPr>
      <w:r>
        <w:t xml:space="preserve">        features.labelDupContentFlag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TimelinesSharedFeatures.LABEL_NSFW_HI_PRC_FLAG,</w:t>
      </w:r>
    </w:p>
    <w:p>
      <w:pPr>
        <w:jc w:val="both"/>
      </w:pPr>
      <w:r>
        <w:t xml:space="preserve">        features.labelNsfwHiPrcFlag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TimelinesSharedFeatures.LABEL_NSFW_HI_RCL_FLAG,</w:t>
      </w:r>
    </w:p>
    <w:p>
      <w:pPr>
        <w:jc w:val="both"/>
      </w:pPr>
      <w:r>
        <w:t xml:space="preserve">        features.labelNsfwHiRclFlag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TimelinesSharedFeatures.LABEL_SPAM_FLAG,</w:t>
      </w:r>
    </w:p>
    <w:p>
      <w:pPr>
        <w:jc w:val="both"/>
      </w:pPr>
      <w:r>
        <w:t xml:space="preserve">        features.labelSpamFlag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TimelinesSharedFeatures.LABEL_SPAM_HI_RCL_FLAG,</w:t>
      </w:r>
    </w:p>
    <w:p>
      <w:pPr>
        <w:jc w:val="both"/>
      </w:pPr>
      <w:r>
        <w:t xml:space="preserve">        features.labelSpamHiRclFlag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periscope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TimelinesSharedFeatures.PERISCOPE_EXISTS,</w:t>
      </w:r>
    </w:p>
    <w:p>
      <w:pPr>
        <w:jc w:val="both"/>
      </w:pPr>
      <w:r>
        <w:t xml:space="preserve">        features.periscopeExists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TimelinesSharedFeatures.PERISCOPE_IS_LIVE,</w:t>
      </w:r>
    </w:p>
    <w:p>
      <w:pPr>
        <w:jc w:val="both"/>
      </w:pPr>
      <w:r>
        <w:t xml:space="preserve">        features.periscopeIsLive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TimelinesSharedFeatures.PERISCOPE_HAS_BEEN_FEATURED,</w:t>
      </w:r>
    </w:p>
    <w:p>
      <w:pPr>
        <w:jc w:val="both"/>
      </w:pPr>
      <w:r>
        <w:t xml:space="preserve">        features.periscopeHasBeenFeatured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TimelinesSharedFeatures.PERISCOPE_IS_CURRENTLY_FEATURED,</w:t>
      </w:r>
    </w:p>
    <w:p>
      <w:pPr>
        <w:jc w:val="both"/>
      </w:pPr>
      <w:r>
        <w:t xml:space="preserve">        features.periscopeIsCurrentlyFeatured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TimelinesSharedFeatures.PERISCOPE_IS_FROM_QUALITY_SOURCE,</w:t>
      </w:r>
    </w:p>
    <w:p>
      <w:pPr>
        <w:jc w:val="both"/>
      </w:pPr>
      <w:r>
        <w:t xml:space="preserve">        features.periscopeIsFromQualitySource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misc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TimelinesSharedFeatures.VISIBLE_TOKEN_RATIO,</w:t>
      </w:r>
    </w:p>
    <w:p>
      <w:pPr>
        <w:jc w:val="both"/>
      </w:pPr>
      <w:r>
        <w:t xml:space="preserve">        features.visibleTokenRatio.map(_.toDouble)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TimelinesSharedFeatures.HAS_QUOTE,</w:t>
      </w:r>
    </w:p>
    <w:p>
      <w:pPr>
        <w:jc w:val="both"/>
      </w:pPr>
      <w:r>
        <w:t xml:space="preserve">        features.hasQuote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TimelinesSharedFeatures.IS_COMPOSER_SOURCE_CAMERA,</w:t>
      </w:r>
    </w:p>
    <w:p>
      <w:pPr>
        <w:jc w:val="both"/>
      </w:pPr>
      <w:r>
        <w:t xml:space="preserve">        features.isComposerSourceCamera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health scores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TimelinesSharedFeatures.PREPORTED_TWEET_SCORE,</w:t>
      </w:r>
    </w:p>
    <w:p>
      <w:pPr>
        <w:jc w:val="both"/>
      </w:pPr>
      <w:r>
        <w:t xml:space="preserve">        features.pReportedTweetScore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media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TimelinesSharedFeatures.CLASSIFICATION_LABELS,</w:t>
      </w:r>
    </w:p>
    <w:p>
      <w:pPr>
        <w:jc w:val="both"/>
      </w:pPr>
      <w:r>
        <w:t xml:space="preserve">        features.mediaClassificationInfo.map(_.toMap.asJava.asInstanceOf[JMap[String, JDouble]])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