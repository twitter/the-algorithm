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com.twitter.home_mixer.functional_component.side_effect</w:t>
      </w:r>
    </w:p>
    <w:p>
      <w:pPr>
        <w:jc w:val="both"/>
      </w:pPr>
      <w:r/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com.twitter.home_mixer.model.request.FollowingProduct</w:t>
      </w:r>
    </w:p>
    <w:p>
      <w:pPr>
        <w:jc w:val="both"/>
      </w:pPr>
      <w:r>
        <w:t>import com.twitter.home_mixer.model.request.ForYouProduct</w:t>
      </w:r>
    </w:p>
    <w:p>
      <w:pPr>
        <w:jc w:val="both"/>
      </w:pPr>
      <w:r>
        <w:t>import com.twitter.home_mixer.param.HomeGlobalParams.TimelinesPersistenceStoreMaxEntriesPerClient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com.twitter.product_mixer.core.functional_component.side_effect.PipelineResultSideEffect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com.twitter.product_mixer.core.model.marshalling.response.urt.Timeline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com.twitter.timelinemixer.clients.persistence.TimelineResponseBatchesClient</w:t>
      </w:r>
    </w:p>
    <w:p>
      <w:pPr>
        <w:jc w:val="both"/>
      </w:pPr>
      <w:r>
        <w:t>import com.twitter.timelinemixer.clients.persistence.TimelineResponseV3</w:t>
      </w:r>
    </w:p>
    <w:p>
      <w:pPr>
        <w:jc w:val="both"/>
      </w:pPr>
      <w:r>
        <w:t>import com.twitter.timelineservice.model.TimelineQuery</w:t>
      </w:r>
    </w:p>
    <w:p>
      <w:pPr>
        <w:jc w:val="both"/>
      </w:pPr>
      <w:r>
        <w:t>import com.twitter.timelineservice.model.core.TimelineKind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that truncates entries in the Timelines Persistence store</w:t>
      </w:r>
    </w:p>
    <w:p>
      <w:pPr>
        <w:jc w:val="both"/>
      </w:pPr>
      <w:r>
        <w:t xml:space="preserve"> * based on the number of entries per client.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TruncateTimelinesPersistenceStoreSideEffect @Inject() (</w:t>
      </w:r>
    </w:p>
    <w:p>
      <w:pPr>
        <w:jc w:val="both"/>
      </w:pPr>
      <w:r>
        <w:t xml:space="preserve">  timelineResponseBatchesClient: TimelineResponseBatchesClient[TimelineResponseV3])</w:t>
      </w:r>
    </w:p>
    <w:p>
      <w:pPr>
        <w:jc w:val="both"/>
      </w:pPr>
      <w:r>
        <w:t xml:space="preserve">    extends PipelineResultSideEffect[PipelineQuery, Timeline] {</w:t>
      </w:r>
    </w:p>
    <w:p>
      <w:pPr>
        <w:jc w:val="both"/>
      </w:pPr>
      <w:r/>
    </w:p>
    <w:p>
      <w:pPr>
        <w:jc w:val="both"/>
      </w:pPr>
      <w:r>
        <w:t xml:space="preserve">  override val identifier: SideEffectIdentifier =</w:t>
      </w:r>
    </w:p>
    <w:p>
      <w:pPr>
        <w:jc w:val="both"/>
      </w:pPr>
      <w:r>
        <w:t xml:space="preserve">    SideEffectIdentifier("TruncateTimelinesPersistenceStore")</w:t>
      </w:r>
    </w:p>
    <w:p>
      <w:pPr>
        <w:jc w:val="both"/>
      </w:pPr>
      <w:r/>
    </w:p>
    <w:p>
      <w:pPr>
        <w:jc w:val="both"/>
      </w:pPr>
      <w:r>
        <w:t xml:space="preserve">  def getResponsesToDelete(query: PipelineQuery): Seq[TimelineResponseV3] = {</w:t>
      </w:r>
    </w:p>
    <w:p>
      <w:pPr>
        <w:jc w:val="both"/>
      </w:pPr>
      <w:r>
        <w:t xml:space="preserve">    val responses =</w:t>
      </w:r>
    </w:p>
    <w:p>
      <w:pPr>
        <w:jc w:val="both"/>
      </w:pPr>
      <w:r>
        <w:t xml:space="preserve">      query.features.map(_.getOrElse(PersistenceEntriesFeature, Seq.empty)).toSeq.flatten</w:t>
      </w:r>
    </w:p>
    <w:p>
      <w:pPr>
        <w:jc w:val="both"/>
      </w:pPr>
      <w:r>
        <w:t xml:space="preserve">    val responsesByClient = responses.groupBy(_.clientPlatform).values.toSeq</w:t>
      </w:r>
    </w:p>
    <w:p>
      <w:pPr>
        <w:jc w:val="both"/>
      </w:pPr>
      <w:r>
        <w:t xml:space="preserve">    val maxEntriesPerClient = query.params(TimelinesPersistenceStoreMaxEntriesPerClient)</w:t>
      </w:r>
    </w:p>
    <w:p>
      <w:pPr>
        <w:jc w:val="both"/>
      </w:pPr>
      <w:r/>
    </w:p>
    <w:p>
      <w:pPr>
        <w:jc w:val="both"/>
      </w:pPr>
      <w:r>
        <w:t xml:space="preserve">    responsesByClient.flatMap {</w:t>
      </w:r>
    </w:p>
    <w:p>
      <w:pPr>
        <w:jc w:val="both"/>
      </w:pPr>
      <w:r>
        <w:t xml:space="preserve">      _.sortBy(_.servedTime.inMilliseconds)</w:t>
      </w:r>
    </w:p>
    <w:p>
      <w:pPr>
        <w:jc w:val="both"/>
      </w:pPr>
      <w:r>
        <w:t xml:space="preserve">        .foldRight((Seq.empty[TimelineResponseV3], maxEntriesPerClient)) {</w:t>
      </w:r>
    </w:p>
    <w:p>
      <w:pPr>
        <w:jc w:val="both"/>
      </w:pPr>
      <w:r>
        <w:t xml:space="preserve">          case (response, (responsesToDelete, remainingCap)) =&gt;</w:t>
      </w:r>
    </w:p>
    <w:p>
      <w:pPr>
        <w:jc w:val="both"/>
      </w:pPr>
      <w:r>
        <w:t xml:space="preserve">            if (remainingCap &gt; 0) (responsesToDelete, remainingCap - response.entries.size)</w:t>
      </w:r>
    </w:p>
    <w:p>
      <w:pPr>
        <w:jc w:val="both"/>
      </w:pPr>
      <w:r>
        <w:t xml:space="preserve">            else (response +: responsesToDelete, remainingCap)</w:t>
      </w:r>
    </w:p>
    <w:p>
      <w:pPr>
        <w:jc w:val="both"/>
      </w:pPr>
      <w:r>
        <w:t xml:space="preserve">        } match { case (responsesToDelete, _) =&gt; responsesToDelete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final override def apply(</w:t>
      </w:r>
    </w:p>
    <w:p>
      <w:pPr>
        <w:jc w:val="both"/>
      </w:pPr>
      <w:r>
        <w:t xml:space="preserve">    inputs: PipelineResultSideEffect.Inputs[PipelineQuery, Timeline]</w:t>
      </w:r>
    </w:p>
    <w:p>
      <w:pPr>
        <w:jc w:val="both"/>
      </w:pPr>
      <w:r>
        <w:t xml:space="preserve">  ): Stitch[Unit] = {</w:t>
      </w:r>
    </w:p>
    <w:p>
      <w:pPr>
        <w:jc w:val="both"/>
      </w:pPr>
      <w:r>
        <w:t xml:space="preserve">    val timelineKind = inputs.query.product match {</w:t>
      </w:r>
    </w:p>
    <w:p>
      <w:pPr>
        <w:jc w:val="both"/>
      </w:pPr>
      <w:r>
        <w:t xml:space="preserve">      case FollowingProduct =&gt; TimelineKind.homeLatest</w:t>
      </w:r>
    </w:p>
    <w:p>
      <w:pPr>
        <w:jc w:val="both"/>
      </w:pPr>
      <w:r>
        <w:t xml:space="preserve">      case ForYouProduct =&gt; TimelineKind.home</w:t>
      </w:r>
    </w:p>
    <w:p>
      <w:pPr>
        <w:jc w:val="both"/>
      </w:pPr>
      <w:r>
        <w:t xml:space="preserve">      case other =&gt; throw new UnsupportedOperationException(s"Unknown product: $other")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timelineQuery = TimelineQuery(id = inputs.query.getRequiredUserId, kind = timelineKind)</w:t>
      </w:r>
    </w:p>
    <w:p>
      <w:pPr>
        <w:jc w:val="both"/>
      </w:pPr>
      <w:r/>
    </w:p>
    <w:p>
      <w:pPr>
        <w:jc w:val="both"/>
      </w:pPr>
      <w:r>
        <w:t xml:space="preserve">    val responsesToDelete = getResponsesToDelete(inputs.query)</w:t>
      </w:r>
    </w:p>
    <w:p>
      <w:pPr>
        <w:jc w:val="both"/>
      </w:pPr>
      <w:r/>
    </w:p>
    <w:p>
      <w:pPr>
        <w:jc w:val="both"/>
      </w:pPr>
      <w:r>
        <w:t xml:space="preserve">    if (responsesToDelete.nonEmpty)</w:t>
      </w:r>
    </w:p>
    <w:p>
      <w:pPr>
        <w:jc w:val="both"/>
      </w:pPr>
      <w:r>
        <w:t xml:space="preserve">      Stitch.callFuture(timelineResponseBatchesClient.delete(timelineQuery, responsesToDelete))</w:t>
      </w:r>
    </w:p>
    <w:p>
      <w:pPr>
        <w:jc w:val="both"/>
      </w:pPr>
      <w:r>
        <w:t xml:space="preserve">    else Stitch.Unit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HomeMixerAlertConfig.BusinessHours.defaultSuccessRateAlert(99.8)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