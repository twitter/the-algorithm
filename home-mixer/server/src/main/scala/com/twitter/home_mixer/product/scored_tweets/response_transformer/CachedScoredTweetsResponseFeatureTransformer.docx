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com.twitter.home_mixer.marshaller.timelines.TopicContextFunctionalityTypeUnmarshaller</w:t>
      </w:r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com.twitter.home_mixer.model.HomeFeatures.AuthorIsBlueVerifiedFeature</w:t>
      </w:r>
    </w:p>
    <w:p>
      <w:pPr>
        <w:jc w:val="both"/>
      </w:pPr>
      <w:r>
        <w:t>import com.twitter.home_mixer.model.HomeFeatures.AuthorIsCreatorFeature</w:t>
      </w:r>
    </w:p>
    <w:p>
      <w:pPr>
        <w:jc w:val="both"/>
      </w:pPr>
      <w:r>
        <w:t>import com.twitter.home_mixer.model.HomeFeatures.AuthorIsGoldVerifiedFeature</w:t>
      </w:r>
    </w:p>
    <w:p>
      <w:pPr>
        <w:jc w:val="both"/>
      </w:pPr>
      <w:r>
        <w:t>import com.twitter.home_mixer.model.HomeFeatures.AuthorIsGrayVerifiedFeature</w:t>
      </w:r>
    </w:p>
    <w:p>
      <w:pPr>
        <w:jc w:val="both"/>
      </w:pPr>
      <w:r>
        <w:t>import com.twitter.home_mixer.model.HomeFeatures.AuthorIsLegacyVerifiedFeature</w:t>
      </w:r>
    </w:p>
    <w:p>
      <w:pPr>
        <w:jc w:val="both"/>
      </w:pPr>
      <w:r>
        <w:t>import com.twitter.home_mixer.model.HomeFeatures.CachedCandidatePipelineIdentifierFeature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com.twitter.home_mixer.model.HomeFeatures.IsReadFromCacheFeature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com.twitter.home_mixer.model.HomeFeatures.LastScoredTimestampMsFeature</w:t>
      </w:r>
    </w:p>
    <w:p>
      <w:pPr>
        <w:jc w:val="both"/>
      </w:pPr>
      <w:r>
        <w:t>import com.twitter.home_mixer.model.HomeFeatures.PerspectiveFilteredLikedByUserIdsFeature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com.twitter.home_mixer.model.HomeFeatures.StreamToKafkaFeature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com.twitter.home_mixer.model.HomeFeatures.TopicContextFunctionalityTypeFeature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com.twitter.home_mixer.model.HomeFeatures.WeightedModelScoreFeature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object CachedScoredTweetsResponseFeatureTransformer</w:t>
      </w:r>
    </w:p>
    <w:p>
      <w:pPr>
        <w:jc w:val="both"/>
      </w:pPr>
      <w:r>
        <w:t xml:space="preserve">    extends CandidateFeatureTransformer[hmt.ScoredTweet]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TransformerIdentifier("CachedScoredTweetsResponse")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AncestorsFeature,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AuthorIsBlueVerifiedFeature,</w:t>
      </w:r>
    </w:p>
    <w:p>
      <w:pPr>
        <w:jc w:val="both"/>
      </w:pPr>
      <w:r>
        <w:t xml:space="preserve">    AuthorIsCreatorFeature,</w:t>
      </w:r>
    </w:p>
    <w:p>
      <w:pPr>
        <w:jc w:val="both"/>
      </w:pPr>
      <w:r>
        <w:t xml:space="preserve">    AuthorIsGoldVerifiedFeature,</w:t>
      </w:r>
    </w:p>
    <w:p>
      <w:pPr>
        <w:jc w:val="both"/>
      </w:pPr>
      <w:r>
        <w:t xml:space="preserve">    AuthorIsGrayVerifiedFeature,</w:t>
      </w:r>
    </w:p>
    <w:p>
      <w:pPr>
        <w:jc w:val="both"/>
      </w:pPr>
      <w:r>
        <w:t xml:space="preserve">    AuthorIsLegacyVerifiedFeature,</w:t>
      </w:r>
    </w:p>
    <w:p>
      <w:pPr>
        <w:jc w:val="both"/>
      </w:pPr>
      <w:r>
        <w:t xml:space="preserve">    CachedCandidatePipelineIdentifierFeature,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InNetworkFeature,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InReplyToUserIdFeature,</w:t>
      </w:r>
    </w:p>
    <w:p>
      <w:pPr>
        <w:jc w:val="both"/>
      </w:pPr>
      <w:r>
        <w:t xml:space="preserve">    IsReadFromCacheFeature,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LastScoredTimestampMsFeature,</w:t>
      </w:r>
    </w:p>
    <w:p>
      <w:pPr>
        <w:jc w:val="both"/>
      </w:pPr>
      <w:r>
        <w:t xml:space="preserve">    PerspectiveFilteredLikedByUserIdsFeature,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SGSValidFollowedByUserIdsFeature,</w:t>
      </w:r>
    </w:p>
    <w:p>
      <w:pPr>
        <w:jc w:val="both"/>
      </w:pPr>
      <w:r>
        <w:t xml:space="preserve">    SGSValidLikedByUserIdsFeature,</w:t>
      </w:r>
    </w:p>
    <w:p>
      <w:pPr>
        <w:jc w:val="both"/>
      </w:pPr>
      <w:r>
        <w:t xml:space="preserve">    ScoreFeature,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TopicContextFunctionalityTypeFeature,</w:t>
      </w:r>
    </w:p>
    <w:p>
      <w:pPr>
        <w:jc w:val="both"/>
      </w:pPr>
      <w:r>
        <w:t xml:space="preserve">    TopicIdSocialContextFeature,</w:t>
      </w:r>
    </w:p>
    <w:p>
      <w:pPr>
        <w:jc w:val="both"/>
      </w:pPr>
      <w:r>
        <w:t xml:space="preserve">    TweetUrlsFeature,</w:t>
      </w:r>
    </w:p>
    <w:p>
      <w:pPr>
        <w:jc w:val="both"/>
      </w:pPr>
      <w:r>
        <w:t xml:space="preserve">    WeightedModelScoreFeature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hmt.ScoredTweet): FeatureMap =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.add(AncestorsFeature, candidate.ancestors.getOrElse(Seq.empty))</w:t>
      </w:r>
    </w:p>
    <w:p>
      <w:pPr>
        <w:jc w:val="both"/>
      </w:pPr>
      <w:r>
        <w:t xml:space="preserve">      .add(AuthorIdFeature, Some(candidate.authorId))</w:t>
      </w:r>
    </w:p>
    <w:p>
      <w:pPr>
        <w:jc w:val="both"/>
      </w:pPr>
      <w:r>
        <w:t xml:space="preserve">      .add(AuthorIsBlueVerifiedFeature, candidate.authorMetadata.exists(_.blueVerified))</w:t>
      </w:r>
    </w:p>
    <w:p>
      <w:pPr>
        <w:jc w:val="both"/>
      </w:pPr>
      <w:r>
        <w:t xml:space="preserve">      .add(AuthorIsGoldVerifiedFeature, candidate.authorMetadata.exists(_.goldVerified))</w:t>
      </w:r>
    </w:p>
    <w:p>
      <w:pPr>
        <w:jc w:val="both"/>
      </w:pPr>
      <w:r>
        <w:t xml:space="preserve">      .add(AuthorIsGrayVerifiedFeature, candidate.authorMetadata.exists(_.grayVerified))</w:t>
      </w:r>
    </w:p>
    <w:p>
      <w:pPr>
        <w:jc w:val="both"/>
      </w:pPr>
      <w:r>
        <w:t xml:space="preserve">      .add(AuthorIsLegacyVerifiedFeature, candidate.authorMetadata.exists(_.legacyVerified))</w:t>
      </w:r>
    </w:p>
    <w:p>
      <w:pPr>
        <w:jc w:val="both"/>
      </w:pPr>
      <w:r>
        <w:t xml:space="preserve">      .add(AuthorIsCreatorFeature, candidate.authorMetadata.exists(_.creator))</w:t>
      </w:r>
    </w:p>
    <w:p>
      <w:pPr>
        <w:jc w:val="both"/>
      </w:pPr>
      <w:r>
        <w:t xml:space="preserve">      .add(CachedCandidatePipelineIdentifierFeature, candidate.candidatePipelineIdentifier)</w:t>
      </w:r>
    </w:p>
    <w:p>
      <w:pPr>
        <w:jc w:val="both"/>
      </w:pPr>
      <w:r>
        <w:t xml:space="preserve">      .add(DirectedAtUserIdFeature, candidate.directedAtUserId)</w:t>
      </w:r>
    </w:p>
    <w:p>
      <w:pPr>
        <w:jc w:val="both"/>
      </w:pPr>
      <w:r>
        <w:t xml:space="preserve">      .add(ExclusiveConversationAuthorIdFeature, candidate.exclusiveConversationAuthorId)</w:t>
      </w:r>
    </w:p>
    <w:p>
      <w:pPr>
        <w:jc w:val="both"/>
      </w:pPr>
      <w:r>
        <w:t xml:space="preserve">      .add(InNetworkFeature, candidate.inNetwork.getOrElse(true))</w:t>
      </w:r>
    </w:p>
    <w:p>
      <w:pPr>
        <w:jc w:val="both"/>
      </w:pPr>
      <w:r>
        <w:t xml:space="preserve">      .add(InReplyToTweetIdFeature, candidate.inReplyToTweetId)</w:t>
      </w:r>
    </w:p>
    <w:p>
      <w:pPr>
        <w:jc w:val="both"/>
      </w:pPr>
      <w:r>
        <w:t xml:space="preserve">      .add(InReplyToUserIdFeature, candidate.inReplyToUserId)</w:t>
      </w:r>
    </w:p>
    <w:p>
      <w:pPr>
        <w:jc w:val="both"/>
      </w:pPr>
      <w:r>
        <w:t xml:space="preserve">      .add(IsReadFromCacheFeature, true)</w:t>
      </w:r>
    </w:p>
    <w:p>
      <w:pPr>
        <w:jc w:val="both"/>
      </w:pPr>
      <w:r>
        <w:t xml:space="preserve">      .add(IsRetweetFeature, candidate.sourceTweetId.isDefined)</w:t>
      </w:r>
    </w:p>
    <w:p>
      <w:pPr>
        <w:jc w:val="both"/>
      </w:pPr>
      <w:r>
        <w:t xml:space="preserve">      .add(LastScoredTimestampMsFeature, candidate.lastScoredTimestampMs)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PerspectiveFilteredLikedByUserIdsFeature,</w:t>
      </w:r>
    </w:p>
    <w:p>
      <w:pPr>
        <w:jc w:val="both"/>
      </w:pPr>
      <w:r>
        <w:t xml:space="preserve">        candidate.perspectiveFilteredLikedByUserIds.getOrElse(Seq.empty))</w:t>
      </w:r>
    </w:p>
    <w:p>
      <w:pPr>
        <w:jc w:val="both"/>
      </w:pPr>
      <w:r>
        <w:t xml:space="preserve">      .add(QuotedTweetIdFeature, candidate.quotedTweetId)</w:t>
      </w:r>
    </w:p>
    <w:p>
      <w:pPr>
        <w:jc w:val="both"/>
      </w:pPr>
      <w:r>
        <w:t xml:space="preserve">      .add(QuotedUserIdFeature, candidate.quotedUserId)</w:t>
      </w:r>
    </w:p>
    <w:p>
      <w:pPr>
        <w:jc w:val="both"/>
      </w:pPr>
      <w:r>
        <w:t xml:space="preserve">      .add(ScoreFeature, candidate.score)</w:t>
      </w:r>
    </w:p>
    <w:p>
      <w:pPr>
        <w:jc w:val="both"/>
      </w:pPr>
      <w:r>
        <w:t xml:space="preserve">      .add(SGSValidLikedByUserIdsFeature, candidate.sgsValidLikedByUserIds.getOrElse(Seq.empty))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SGSValidFollowedByUserIdsFeature,</w:t>
      </w:r>
    </w:p>
    <w:p>
      <w:pPr>
        <w:jc w:val="both"/>
      </w:pPr>
      <w:r>
        <w:t xml:space="preserve">        candidate.sgsValidFollowedByUserIds.getOrElse(Seq.empty))</w:t>
      </w:r>
    </w:p>
    <w:p>
      <w:pPr>
        <w:jc w:val="both"/>
      </w:pPr>
      <w:r>
        <w:t xml:space="preserve">      .add(SourceTweetIdFeature, candidate.sourceTweetId)</w:t>
      </w:r>
    </w:p>
    <w:p>
      <w:pPr>
        <w:jc w:val="both"/>
      </w:pPr>
      <w:r>
        <w:t xml:space="preserve">      .add(SourceUserIdFeature, candidate.sourceUserId)</w:t>
      </w:r>
    </w:p>
    <w:p>
      <w:pPr>
        <w:jc w:val="both"/>
      </w:pPr>
      <w:r>
        <w:t xml:space="preserve">      .add(StreamToKafkaFeature, false)</w:t>
      </w:r>
    </w:p>
    <w:p>
      <w:pPr>
        <w:jc w:val="both"/>
      </w:pPr>
      <w:r>
        <w:t xml:space="preserve">      .add(SuggestTypeFeature, candidate.suggestType)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TopicContextFunctionalityTypeFeature,</w:t>
      </w:r>
    </w:p>
    <w:p>
      <w:pPr>
        <w:jc w:val="both"/>
      </w:pPr>
      <w:r>
        <w:t xml:space="preserve">        candidate.topicFunctionalityType.map(TopicContextFunctionalityTypeUnmarshaller(_)))</w:t>
      </w:r>
    </w:p>
    <w:p>
      <w:pPr>
        <w:jc w:val="both"/>
      </w:pPr>
      <w:r>
        <w:t xml:space="preserve">      .add(TopicIdSocialContextFeature, candidate.topicId)</w:t>
      </w:r>
    </w:p>
    <w:p>
      <w:pPr>
        <w:jc w:val="both"/>
      </w:pPr>
      <w:r>
        <w:t xml:space="preserve">      .add(TweetUrlsFeature, candidate.tweetUrls.getOrElse(Seq.empty))</w:t>
      </w:r>
    </w:p>
    <w:p>
      <w:pPr>
        <w:jc w:val="both"/>
      </w:pPr>
      <w:r>
        <w:t xml:space="preserve">      .add(WeightedModelScoreFeature, candidate.score)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