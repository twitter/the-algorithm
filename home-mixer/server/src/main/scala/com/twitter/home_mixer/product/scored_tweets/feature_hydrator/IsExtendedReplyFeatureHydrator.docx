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com.twitter.home_mixer.model.HomeFeatures.InReplyToTweetIdFeature</w:t>
      </w:r>
    </w:p>
    <w:p>
      <w:pPr>
        <w:jc w:val="both"/>
      </w:pPr>
      <w:r>
        <w:t>import com.twitter.home_mixer.model.HomeFeatures.InReplyToUserIdFeature</w:t>
      </w:r>
    </w:p>
    <w:p>
      <w:pPr>
        <w:jc w:val="both"/>
      </w:pPr>
      <w:r>
        <w:t>import com.twitter.home_mixer.model.HomeFeatures.IsExtendedReplyFeature</w:t>
      </w:r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com.twitter.product_mixer.component_library.feature_hydrator.query.social_graph.SGSFollowedUsersFeature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IsExtendedReplyFeatureHydrator</w:t>
      </w:r>
    </w:p>
    <w:p>
      <w:pPr>
        <w:jc w:val="both"/>
      </w:pPr>
      <w:r>
        <w:t xml:space="preserve">    extends BulkCandidateFeatureHydrator[PipelineQuery,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FeatureHydratorIdentifier("IsExtendedReply")</w:t>
      </w:r>
    </w:p>
    <w:p>
      <w:pPr>
        <w:jc w:val="both"/>
      </w:pPr>
      <w:r/>
    </w:p>
    <w:p>
      <w:pPr>
        <w:jc w:val="both"/>
      </w:pPr>
      <w:r>
        <w:t xml:space="preserve">  override def features: Set[Feature[_, _]] = Set(IsExtendedReplyFeature)</w:t>
      </w:r>
    </w:p>
    <w:p>
      <w:pPr>
        <w:jc w:val="both"/>
      </w:pPr>
      <w:r/>
    </w:p>
    <w:p>
      <w:pPr>
        <w:jc w:val="both"/>
      </w:pPr>
      <w:r>
        <w:t xml:space="preserve">  private val TrueFeatureMap = FeatureMapBuilder().add(IsExtendedReplyFeature, true).build()</w:t>
      </w:r>
    </w:p>
    <w:p>
      <w:pPr>
        <w:jc w:val="both"/>
      </w:pPr>
      <w:r>
        <w:t xml:space="preserve">  private val FalseFeatureMap = FeatureMapBuilder().add(IsExtendedReplyFeature, false).build()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OffloadFuturePools.offload {</w:t>
      </w:r>
    </w:p>
    <w:p>
      <w:pPr>
        <w:jc w:val="both"/>
      </w:pPr>
      <w:r>
        <w:t xml:space="preserve">    val followedUsers =</w:t>
      </w:r>
    </w:p>
    <w:p>
      <w:pPr>
        <w:jc w:val="both"/>
      </w:pPr>
      <w:r>
        <w:t xml:space="preserve">      query.features.map(_.get(SGSFollowedUsersFeature)).getOrElse(Seq.empty).toSet</w:t>
      </w:r>
    </w:p>
    <w:p>
      <w:pPr>
        <w:jc w:val="both"/>
      </w:pPr>
      <w:r/>
    </w:p>
    <w:p>
      <w:pPr>
        <w:jc w:val="both"/>
      </w:pPr>
      <w:r>
        <w:t xml:space="preserve">    candidates.map { candidate =&gt;</w:t>
      </w:r>
    </w:p>
    <w:p>
      <w:pPr>
        <w:jc w:val="both"/>
      </w:pPr>
      <w:r>
        <w:t xml:space="preserve">      val features = candidate.features</w:t>
      </w:r>
    </w:p>
    <w:p>
      <w:pPr>
        <w:jc w:val="both"/>
      </w:pPr>
      <w:r>
        <w:t xml:space="preserve">      val isExtendedReply = features.getOrElse(InReplyToTweetIdFeature, None).nonEmpty &amp;&amp;</w:t>
      </w:r>
    </w:p>
    <w:p>
      <w:pPr>
        <w:jc w:val="both"/>
      </w:pPr>
      <w:r>
        <w:t xml:space="preserve">        !features.getOrElse(IsRetweetFeature, false) &amp;&amp;</w:t>
      </w:r>
    </w:p>
    <w:p>
      <w:pPr>
        <w:jc w:val="both"/>
      </w:pPr>
      <w:r>
        <w:t xml:space="preserve">        features.getOrElse(InReplyToUserIdFeature, None).exists(!followedUsers.contains(_))</w:t>
      </w:r>
    </w:p>
    <w:p>
      <w:pPr>
        <w:jc w:val="both"/>
      </w:pPr>
      <w:r/>
    </w:p>
    <w:p>
      <w:pPr>
        <w:jc w:val="both"/>
      </w:pPr>
      <w:r>
        <w:t xml:space="preserve">      if (isExtendedReply) TrueFeatureMap else FalseFeatureMap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