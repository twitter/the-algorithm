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com.twitter.home_mixer.product.list_recommended_users.feature_hydrator</w:t>
      </w:r>
    </w:p>
    <w:p>
      <w:pPr>
        <w:jc w:val="both"/>
      </w:pPr>
      <w:r/>
    </w:p>
    <w:p>
      <w:pPr>
        <w:jc w:val="both"/>
      </w:pPr>
      <w:r>
        <w:t>import com.twitter.home_mixer.model.request.HasListId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com.twitter.product_mixer.core.feature.featuremap.FeatureMapBuilder</w:t>
      </w:r>
    </w:p>
    <w:p>
      <w:pPr>
        <w:jc w:val="both"/>
      </w:pPr>
      <w:r>
        <w:t>import com.twitter.product_mixer.core.feature.Feature</w:t>
      </w:r>
    </w:p>
    <w:p>
      <w:pPr>
        <w:jc w:val="both"/>
      </w:pPr>
      <w:r>
        <w:t>import com.twitter.product_mixer.core.feature.FeatureWithDefaultOnFailure</w:t>
      </w:r>
    </w:p>
    <w:p>
      <w:pPr>
        <w:jc w:val="both"/>
      </w:pPr>
      <w:r>
        <w:t>import com.twitter.product_mixer.core.functional_component.feature_hydrator.QueryFeatureHydrator</w:t>
      </w:r>
    </w:p>
    <w:p>
      <w:pPr>
        <w:jc w:val="both"/>
      </w:pPr>
      <w:r>
        <w:t>import com.twitter.product_mixer.core.model.common.identifier.FeatureHydratorIdentifier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com.twitter.socialgraph.{thriftscala =&gt; sg}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com.twitter.stitch.socialgraph.SocialGraph</w:t>
      </w:r>
    </w:p>
    <w:p>
      <w:pPr>
        <w:jc w:val="both"/>
      </w:pPr>
      <w:r/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case object RecentListMembersFeature extends FeatureWithDefaultOnFailure[PipelineQuery, Seq[Long]] {</w:t>
      </w:r>
    </w:p>
    <w:p>
      <w:pPr>
        <w:jc w:val="both"/>
      </w:pPr>
      <w:r>
        <w:t xml:space="preserve">  override val defaultValue: Seq[Long] = Seq.empty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RecentListMembersQueryFeatureHydrator @Inject() (socialGraph: SocialGraph)</w:t>
      </w:r>
    </w:p>
    <w:p>
      <w:pPr>
        <w:jc w:val="both"/>
      </w:pPr>
      <w:r>
        <w:t xml:space="preserve">    extends QueryFeatureHydrator[PipelineQuery with HasListId] {</w:t>
      </w:r>
    </w:p>
    <w:p>
      <w:pPr>
        <w:jc w:val="both"/>
      </w:pPr>
      <w:r/>
    </w:p>
    <w:p>
      <w:pPr>
        <w:jc w:val="both"/>
      </w:pPr>
      <w:r>
        <w:t xml:space="preserve">  override val identifier: FeatureHydratorIdentifier =</w:t>
      </w:r>
    </w:p>
    <w:p>
      <w:pPr>
        <w:jc w:val="both"/>
      </w:pPr>
      <w:r>
        <w:t xml:space="preserve">    FeatureHydratorIdentifier("RecentListMembers")</w:t>
      </w:r>
    </w:p>
    <w:p>
      <w:pPr>
        <w:jc w:val="both"/>
      </w:pPr>
      <w:r/>
    </w:p>
    <w:p>
      <w:pPr>
        <w:jc w:val="both"/>
      </w:pPr>
      <w:r>
        <w:t xml:space="preserve">  override val features: Set[Feature[_, _]] = Set(RecentListMembersFeature)</w:t>
      </w:r>
    </w:p>
    <w:p>
      <w:pPr>
        <w:jc w:val="both"/>
      </w:pPr>
      <w:r/>
    </w:p>
    <w:p>
      <w:pPr>
        <w:jc w:val="both"/>
      </w:pPr>
      <w:r>
        <w:t xml:space="preserve">  private val MaxRecentMembers = 10</w:t>
      </w:r>
    </w:p>
    <w:p>
      <w:pPr>
        <w:jc w:val="both"/>
      </w:pPr>
      <w:r/>
    </w:p>
    <w:p>
      <w:pPr>
        <w:jc w:val="both"/>
      </w:pPr>
      <w:r>
        <w:t xml:space="preserve">  override def hydrate(query: PipelineQuery with HasListId): Stitch[FeatureMap] = {</w:t>
      </w:r>
    </w:p>
    <w:p>
      <w:pPr>
        <w:jc w:val="both"/>
      </w:pPr>
      <w:r>
        <w:t xml:space="preserve">    val request = sg.IdsRequest(</w:t>
      </w:r>
    </w:p>
    <w:p>
      <w:pPr>
        <w:jc w:val="both"/>
      </w:pPr>
      <w:r>
        <w:t xml:space="preserve">      relationships = Seq(sg</w:t>
      </w:r>
    </w:p>
    <w:p>
      <w:pPr>
        <w:jc w:val="both"/>
      </w:pPr>
      <w:r>
        <w:t xml:space="preserve">        .SrcRelationship(query.listId, sg.RelationshipType.ListHasMember, hasRelationship = true)),</w:t>
      </w:r>
    </w:p>
    <w:p>
      <w:pPr>
        <w:jc w:val="both"/>
      </w:pPr>
      <w:r>
        <w:t xml:space="preserve">      pageRequest = Some(sg.PageRequest(selectAll = Some(true), count = Some(MaxRecentMembers)))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socialGraph.ids(request).map(_.ids).map { listMembers =&gt;</w:t>
      </w:r>
    </w:p>
    <w:p>
      <w:pPr>
        <w:jc w:val="both"/>
      </w:pPr>
      <w:r>
        <w:t xml:space="preserve">      FeatureMapBuilder().add(RecentListMembersFeature, listMembers).build()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