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com.twitter.home_mixer.product.scored_tweets.feature_hydrator.offline_aggregates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com.twitter.ml.api.IRecordOneToOneAdapter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com.twitter.timelines.data_processing.ml_util.aggregation_framework.AggregateGroup</w:t>
      </w:r>
    </w:p>
    <w:p>
      <w:pPr>
        <w:jc w:val="both"/>
      </w:pPr>
      <w:r>
        <w:t>import com.twitter.timelines.data_processing.ml_util.aggregation_framework.AggregateType.AggregateType</w:t>
      </w:r>
    </w:p>
    <w:p>
      <w:pPr>
        <w:jc w:val="both"/>
      </w:pPr>
      <w:r>
        <w:t>import com.twitter.timelines.suggests.common.dense_data_record.thriftjava.DenseCompactDataRecord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java.util.{Map =&gt; JMap}</w:t>
      </w:r>
    </w:p>
    <w:p>
      <w:pPr>
        <w:jc w:val="both"/>
      </w:pPr>
      <w:r/>
    </w:p>
    <w:p>
      <w:pPr>
        <w:jc w:val="both"/>
      </w:pPr>
      <w:r>
        <w:t>abstract case class BaseEdgeAggregateFeature(</w:t>
      </w:r>
    </w:p>
    <w:p>
      <w:pPr>
        <w:jc w:val="both"/>
      </w:pPr>
      <w:r>
        <w:t xml:space="preserve">  aggregateGroups: Set[AggregateGroup],</w:t>
      </w:r>
    </w:p>
    <w:p>
      <w:pPr>
        <w:jc w:val="both"/>
      </w:pPr>
      <w:r>
        <w:t xml:space="preserve">  aggregateType: AggregateType,</w:t>
      </w:r>
    </w:p>
    <w:p>
      <w:pPr>
        <w:jc w:val="both"/>
      </w:pPr>
      <w:r>
        <w:t xml:space="preserve">  extractMapFn: AggregateFeaturesToDecodeWithMetadata =&gt; JMap[JLong, DenseCompactDataRecord],</w:t>
      </w:r>
    </w:p>
    <w:p>
      <w:pPr>
        <w:jc w:val="both"/>
      </w:pPr>
      <w:r>
        <w:t xml:space="preserve">  adapter: IRecordOneToOneAdapter[Seq[DataRecord]],</w:t>
      </w:r>
    </w:p>
    <w:p>
      <w:pPr>
        <w:jc w:val="both"/>
      </w:pPr>
      <w:r>
        <w:t xml:space="preserve">  getSecondaryKeysFn: CandidateWithFeatures[TweetCandidate] =&gt; Seq[Long])</w:t>
      </w:r>
    </w:p>
    <w:p>
      <w:pPr>
        <w:jc w:val="both"/>
      </w:pPr>
      <w:r>
        <w:t xml:space="preserve">    extends DataRecordInAFeature[PipelineQuery]</w:t>
      </w:r>
    </w:p>
    <w:p>
      <w:pPr>
        <w:jc w:val="both"/>
      </w:pPr>
      <w:r>
        <w:t xml:space="preserve">    with FeatureWithDefaultOnFailure[PipelineQuery, DataRecord] {</w:t>
      </w:r>
    </w:p>
    <w:p>
      <w:pPr>
        <w:jc w:val="both"/>
      </w:pPr>
      <w:r>
        <w:t xml:space="preserve">  override def defaultValue: DataRecord = new DataRecord</w:t>
      </w:r>
    </w:p>
    <w:p>
      <w:pPr>
        <w:jc w:val="both"/>
      </w:pPr>
      <w:r/>
    </w:p>
    <w:p>
      <w:pPr>
        <w:jc w:val="both"/>
      </w:pPr>
      <w:r>
        <w:t xml:space="preserve">  private val rootFeatureInfo = new AggregateFeatureInfo(aggregateGroups, aggregateType)</w:t>
      </w:r>
    </w:p>
    <w:p>
      <w:pPr>
        <w:jc w:val="both"/>
      </w:pPr>
      <w:r>
        <w:t xml:space="preserve">  val featureContext: FeatureContext = rootFeatureInfo.featureContext</w:t>
      </w:r>
    </w:p>
    <w:p>
      <w:pPr>
        <w:jc w:val="both"/>
      </w:pPr>
      <w:r>
        <w:t xml:space="preserve">  val rootFeature: BaseAggregateRootFeature = rootFeatureInfo.feature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BaseEdgeAggregateFeatureHydrator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def aggregateFeatures: Set[BaseEdgeAggregateFeature]</w:t>
      </w:r>
    </w:p>
    <w:p>
      <w:pPr>
        <w:jc w:val="both"/>
      </w:pPr>
      <w:r/>
    </w:p>
    <w:p>
      <w:pPr>
        <w:jc w:val="both"/>
      </w:pPr>
      <w:r>
        <w:t xml:space="preserve">  override def features = aggregateFeatures.asInstanceOf[Set[Feature[_, _]]]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 {</w:t>
      </w:r>
    </w:p>
    <w:p>
      <w:pPr>
        <w:jc w:val="both"/>
      </w:pPr>
      <w:r>
        <w:t xml:space="preserve">    val featureMapBuilders: Seq[FeatureMapBuilder] =</w:t>
      </w:r>
    </w:p>
    <w:p>
      <w:pPr>
        <w:jc w:val="both"/>
      </w:pPr>
      <w:r>
        <w:t xml:space="preserve">      for (_ &lt;- candidates) yield FeatureMapBuilder()</w:t>
      </w:r>
    </w:p>
    <w:p>
      <w:pPr>
        <w:jc w:val="both"/>
      </w:pPr>
      <w:r/>
    </w:p>
    <w:p>
      <w:pPr>
        <w:jc w:val="both"/>
      </w:pPr>
      <w:r>
        <w:t xml:space="preserve">    aggregateFeatures.foreach { feature =&gt;</w:t>
      </w:r>
    </w:p>
    <w:p>
      <w:pPr>
        <w:jc w:val="both"/>
      </w:pPr>
      <w:r>
        <w:t xml:space="preserve">      val featureValues = hydrateAggregateFeature(query, candidates, feature)</w:t>
      </w:r>
    </w:p>
    <w:p>
      <w:pPr>
        <w:jc w:val="both"/>
      </w:pPr>
      <w:r>
        <w:t xml:space="preserve">      (featureMapBuilders zip featureValues).foreach {</w:t>
      </w:r>
    </w:p>
    <w:p>
      <w:pPr>
        <w:jc w:val="both"/>
      </w:pPr>
      <w:r>
        <w:t xml:space="preserve">        case (featureMapBuilder, featureValue) =&gt; featureMapBuilder.add(feature, featureValue)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featureMapBuilders.map(_.build())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hydrateAggregateFeature(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Seq[CandidateWithFeatures[TweetCandidate]],</w:t>
      </w:r>
    </w:p>
    <w:p>
      <w:pPr>
        <w:jc w:val="both"/>
      </w:pPr>
      <w:r>
        <w:t xml:space="preserve">    feature: BaseEdgeAggregateFeature</w:t>
      </w:r>
    </w:p>
    <w:p>
      <w:pPr>
        <w:jc w:val="both"/>
      </w:pPr>
      <w:r>
        <w:t xml:space="preserve">  ): Seq[DataRecord] = {</w:t>
      </w:r>
    </w:p>
    <w:p>
      <w:pPr>
        <w:jc w:val="both"/>
      </w:pPr>
      <w:r>
        <w:t xml:space="preserve">    val rootFeature = feature.rootFeature</w:t>
      </w:r>
    </w:p>
    <w:p>
      <w:pPr>
        <w:jc w:val="both"/>
      </w:pPr>
      <w:r>
        <w:t xml:space="preserve">    val extractMapFn = feature.extractMapFn</w:t>
      </w:r>
    </w:p>
    <w:p>
      <w:pPr>
        <w:jc w:val="both"/>
      </w:pPr>
      <w:r>
        <w:t xml:space="preserve">    val featureContext = feature.featureContext</w:t>
      </w:r>
    </w:p>
    <w:p>
      <w:pPr>
        <w:jc w:val="both"/>
      </w:pPr>
      <w:r>
        <w:t xml:space="preserve">    val secondaryIds: Seq[Seq[Long]] = candidates.map(feature.getSecondaryKeysFn)</w:t>
      </w:r>
    </w:p>
    <w:p>
      <w:pPr>
        <w:jc w:val="both"/>
      </w:pPr>
      <w:r/>
    </w:p>
    <w:p>
      <w:pPr>
        <w:jc w:val="both"/>
      </w:pPr>
      <w:r>
        <w:t xml:space="preserve">    val featuresToDecodeWithMetadata = query.features</w:t>
      </w:r>
    </w:p>
    <w:p>
      <w:pPr>
        <w:jc w:val="both"/>
      </w:pPr>
      <w:r>
        <w:t xml:space="preserve">      .flatMap(_.getOrElse(rootFeature, None))</w:t>
      </w:r>
    </w:p>
    <w:p>
      <w:pPr>
        <w:jc w:val="both"/>
      </w:pPr>
      <w:r>
        <w:t xml:space="preserve">      .getOrElse(AggregateFeaturesToDecodeWithMetadata.empty)</w:t>
      </w:r>
    </w:p>
    <w:p>
      <w:pPr>
        <w:jc w:val="both"/>
      </w:pPr>
      <w:r/>
    </w:p>
    <w:p>
      <w:pPr>
        <w:jc w:val="both"/>
      </w:pPr>
      <w:r>
        <w:t xml:space="preserve">    // Decode the DenseCompactDataRecords into DataRecords for each required secondary id.</w:t>
      </w:r>
    </w:p>
    <w:p>
      <w:pPr>
        <w:jc w:val="both"/>
      </w:pPr>
      <w:r>
        <w:t xml:space="preserve">    val decoded: Map[Long, DataRecord] = Utils.selectAndTransform(</w:t>
      </w:r>
    </w:p>
    <w:p>
      <w:pPr>
        <w:jc w:val="both"/>
      </w:pPr>
      <w:r>
        <w:t xml:space="preserve">      secondaryIds.flatten.distinct,</w:t>
      </w:r>
    </w:p>
    <w:p>
      <w:pPr>
        <w:jc w:val="both"/>
      </w:pPr>
      <w:r>
        <w:t xml:space="preserve">      featuresToDecodeWithMetadata.toDataRecord,</w:t>
      </w:r>
    </w:p>
    <w:p>
      <w:pPr>
        <w:jc w:val="both"/>
      </w:pPr>
      <w:r>
        <w:t xml:space="preserve">      extractMapFn(featuresToDecodeWithMetadata)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Remove unnecessary features in-place. This is safe because the underlying DataRecords</w:t>
      </w:r>
    </w:p>
    <w:p>
      <w:pPr>
        <w:jc w:val="both"/>
      </w:pPr>
      <w:r>
        <w:t xml:space="preserve">    // are unique and have just been generated in the previous step.</w:t>
      </w:r>
    </w:p>
    <w:p>
      <w:pPr>
        <w:jc w:val="both"/>
      </w:pPr>
      <w:r>
        <w:t xml:space="preserve">    decoded.values.foreach(Utils.filterDataRecord(_, featureContext))</w:t>
      </w:r>
    </w:p>
    <w:p>
      <w:pPr>
        <w:jc w:val="both"/>
      </w:pPr>
      <w:r/>
    </w:p>
    <w:p>
      <w:pPr>
        <w:jc w:val="both"/>
      </w:pPr>
      <w:r>
        <w:t xml:space="preserve">    // Put features into the FeatureMapBuilders</w:t>
      </w:r>
    </w:p>
    <w:p>
      <w:pPr>
        <w:jc w:val="both"/>
      </w:pPr>
      <w:r>
        <w:t xml:space="preserve">    secondaryIds.map { ids =&gt;</w:t>
      </w:r>
    </w:p>
    <w:p>
      <w:pPr>
        <w:jc w:val="both"/>
      </w:pPr>
      <w:r>
        <w:t xml:space="preserve">      val dataRecords = ids.flatMap(decoded.get)</w:t>
      </w:r>
    </w:p>
    <w:p>
      <w:pPr>
        <w:jc w:val="both"/>
      </w:pPr>
      <w:r>
        <w:t xml:space="preserve">      feature.adapter.adaptToDataRecord(dataRecords)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