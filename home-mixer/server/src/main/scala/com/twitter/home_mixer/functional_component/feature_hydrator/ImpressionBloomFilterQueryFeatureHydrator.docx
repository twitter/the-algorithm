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com.twitter.home_mixer.functional_component.feature_hydrator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com.twitter.home_mixer.model.HomeFeatures.ImpressionBloomFilterFeature</w:t>
      </w:r>
    </w:p>
    <w:p>
      <w:pPr>
        <w:jc w:val="both"/>
      </w:pPr>
      <w:r>
        <w:t>import com.twitter.home_mixer.model.request.HasSeenTweetIds</w:t>
      </w:r>
    </w:p>
    <w:p>
      <w:pPr>
        <w:jc w:val="both"/>
      </w:pPr>
      <w:r>
        <w:t>import com.twitter.home_mixer.param.HomeGlobalParams.ImpressionBloomFilterFalsePositiveRateParam</w:t>
      </w:r>
    </w:p>
    <w:p>
      <w:pPr>
        <w:jc w:val="both"/>
      </w:pPr>
      <w:r>
        <w:t>import com.twitter.home_mixer.service.HomeMixerAlertConfig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com.twitter.product_mixer.core.functional_component.feature_hydrator.QueryFeatureHydrator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com.twitter.timelines.clients.manhattan.store.ManhattanStoreClient</w:t>
      </w:r>
    </w:p>
    <w:p>
      <w:pPr>
        <w:jc w:val="both"/>
      </w:pPr>
      <w:r>
        <w:t>import com.twitter.timelines.impressionbloomfilter.{thriftscala =&gt; blm}</w:t>
      </w:r>
    </w:p>
    <w:p>
      <w:pPr>
        <w:jc w:val="both"/>
      </w:pPr>
      <w:r>
        <w:t>import com.twitter.timelines.impressionstore.impressionbloomfilter.ImpressionBloomFilter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ImpressionBloomFilterQueryFeatureHydrator[</w:t>
      </w:r>
    </w:p>
    <w:p>
      <w:pPr>
        <w:jc w:val="both"/>
      </w:pPr>
      <w:r>
        <w:t xml:space="preserve">  Query &lt;: PipelineQuery with HasSeenTweetIds] @Inject() (</w:t>
      </w:r>
    </w:p>
    <w:p>
      <w:pPr>
        <w:jc w:val="both"/>
      </w:pPr>
      <w:r>
        <w:t xml:space="preserve">  bloomFilterClient: ManhattanStoreClient[</w:t>
      </w:r>
    </w:p>
    <w:p>
      <w:pPr>
        <w:jc w:val="both"/>
      </w:pPr>
      <w:r>
        <w:t xml:space="preserve">    blm.ImpressionBloomFilterKey,</w:t>
      </w:r>
    </w:p>
    <w:p>
      <w:pPr>
        <w:jc w:val="both"/>
      </w:pPr>
      <w:r>
        <w:t xml:space="preserve">    blm.ImpressionBloomFilterSeq</w:t>
      </w:r>
    </w:p>
    <w:p>
      <w:pPr>
        <w:jc w:val="both"/>
      </w:pPr>
      <w:r>
        <w:t xml:space="preserve">  ]) extends QueryFeatureHydrator[Query]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 FeatureHydratorIdentifier(</w:t>
      </w:r>
    </w:p>
    <w:p>
      <w:pPr>
        <w:jc w:val="both"/>
      </w:pPr>
      <w:r>
        <w:t xml:space="preserve">    "ImpressionBloomFilter")</w:t>
      </w:r>
    </w:p>
    <w:p>
      <w:pPr>
        <w:jc w:val="both"/>
      </w:pPr>
      <w:r/>
    </w:p>
    <w:p>
      <w:pPr>
        <w:jc w:val="both"/>
      </w:pPr>
      <w:r>
        <w:t xml:space="preserve">  private val ImpressionBloomFilterTTL = 7.day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Set(ImpressionBloomFilterFeature)</w:t>
      </w:r>
    </w:p>
    <w:p>
      <w:pPr>
        <w:jc w:val="both"/>
      </w:pPr>
      <w:r/>
    </w:p>
    <w:p>
      <w:pPr>
        <w:jc w:val="both"/>
      </w:pPr>
      <w:r>
        <w:t xml:space="preserve">  private val SurfaceArea = blm.SurfaceArea.HomeTimeline</w:t>
      </w:r>
    </w:p>
    <w:p>
      <w:pPr>
        <w:jc w:val="both"/>
      </w:pPr>
      <w:r/>
    </w:p>
    <w:p>
      <w:pPr>
        <w:jc w:val="both"/>
      </w:pPr>
      <w:r>
        <w:t xml:space="preserve">  override def hydrate(query: Query): Stitch[FeatureMap] = {</w:t>
      </w:r>
    </w:p>
    <w:p>
      <w:pPr>
        <w:jc w:val="both"/>
      </w:pPr>
      <w:r>
        <w:t xml:space="preserve">    val userId = query.getRequiredUserId</w:t>
      </w:r>
    </w:p>
    <w:p>
      <w:pPr>
        <w:jc w:val="both"/>
      </w:pPr>
      <w:r>
        <w:t xml:space="preserve">    bloomFilterClient</w:t>
      </w:r>
    </w:p>
    <w:p>
      <w:pPr>
        <w:jc w:val="both"/>
      </w:pPr>
      <w:r>
        <w:t xml:space="preserve">      .get(blm.ImpressionBloomFilterKey(userId, SurfaceArea))</w:t>
      </w:r>
    </w:p>
    <w:p>
      <w:pPr>
        <w:jc w:val="both"/>
      </w:pPr>
      <w:r>
        <w:t xml:space="preserve">      .map(_.getOrElse(blm.ImpressionBloomFilterSeq(Seq.empty)))</w:t>
      </w:r>
    </w:p>
    <w:p>
      <w:pPr>
        <w:jc w:val="both"/>
      </w:pPr>
      <w:r>
        <w:t xml:space="preserve">      .map { bloomFilterSeq =&gt;</w:t>
      </w:r>
    </w:p>
    <w:p>
      <w:pPr>
        <w:jc w:val="both"/>
      </w:pPr>
      <w:r>
        <w:t xml:space="preserve">        val updatedBloomFilterSeq =</w:t>
      </w:r>
    </w:p>
    <w:p>
      <w:pPr>
        <w:jc w:val="both"/>
      </w:pPr>
      <w:r>
        <w:t xml:space="preserve">          if (query.seenTweetIds.forall(_.isEmpty)) bloomFilterSeq</w:t>
      </w:r>
    </w:p>
    <w:p>
      <w:pPr>
        <w:jc w:val="both"/>
      </w:pPr>
      <w:r>
        <w:t xml:space="preserve">          else {</w:t>
      </w:r>
    </w:p>
    <w:p>
      <w:pPr>
        <w:jc w:val="both"/>
      </w:pPr>
      <w:r>
        <w:t xml:space="preserve">            ImpressionBloomFilter.addSeenTweetIds(</w:t>
      </w:r>
    </w:p>
    <w:p>
      <w:pPr>
        <w:jc w:val="both"/>
      </w:pPr>
      <w:r>
        <w:t xml:space="preserve">              surfaceArea = SurfaceArea,</w:t>
      </w:r>
    </w:p>
    <w:p>
      <w:pPr>
        <w:jc w:val="both"/>
      </w:pPr>
      <w:r>
        <w:t xml:space="preserve">              tweetIds = query.seenTweetIds.get,</w:t>
      </w:r>
    </w:p>
    <w:p>
      <w:pPr>
        <w:jc w:val="both"/>
      </w:pPr>
      <w:r>
        <w:t xml:space="preserve">              bloomFilterSeq = bloomFilterSeq,</w:t>
      </w:r>
    </w:p>
    <w:p>
      <w:pPr>
        <w:jc w:val="both"/>
      </w:pPr>
      <w:r>
        <w:t xml:space="preserve">              timeToLive = ImpressionBloomFilterTTL,</w:t>
      </w:r>
    </w:p>
    <w:p>
      <w:pPr>
        <w:jc w:val="both"/>
      </w:pPr>
      <w:r>
        <w:t xml:space="preserve">              falsePositiveRate = query.params(ImpressionBloomFilterFalsePositiveRateParam)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FeatureMapBuilder().add(ImpressionBloomFilterFeature, updatedBloomFilterSeq).build()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alerts = Seq(</w:t>
      </w:r>
    </w:p>
    <w:p>
      <w:pPr>
        <w:jc w:val="both"/>
      </w:pPr>
      <w:r>
        <w:t xml:space="preserve">    HomeMixerAlertConfig.BusinessHours.defaultSuccessRateAlert(99.8)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