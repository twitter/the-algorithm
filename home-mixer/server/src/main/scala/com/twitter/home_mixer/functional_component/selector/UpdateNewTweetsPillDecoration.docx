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com.twitter.home_mixer.functional_component.selector</w:t>
      </w:r>
    </w:p>
    <w:p>
      <w:pPr>
        <w:jc w:val="both"/>
      </w:pPr>
      <w:r/>
    </w:p>
    <w:p>
      <w:pPr>
        <w:jc w:val="both"/>
      </w:pPr>
      <w:r>
        <w:t>import com.twitter.home_mixer.functional_component.selector.UpdateNewTweetsPillDecoration.NumAvatars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com.twitter.home_mixer.param.HomeGlobalParams.EnableNewTweetsPillAvatarsParam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com.twitter.product_mixer.component_library.model.candidate.ShowAlertCandidate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com.twitter.product_mixer.component_library.model.presentation.urt.UrtItemPresentation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com.twitter.product_mixer.core.model.marshalling.response.urt.ShowAlert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com.twitter.stringcenter.client.core.ExternalString</w:t>
      </w:r>
    </w:p>
    <w:p>
      <w:pPr>
        <w:jc w:val="both"/>
      </w:pPr>
      <w:r/>
    </w:p>
    <w:p>
      <w:pPr>
        <w:jc w:val="both"/>
      </w:pPr>
      <w:r>
        <w:t>object UpdateNewTweetsPillDecoration {</w:t>
      </w:r>
    </w:p>
    <w:p>
      <w:pPr>
        <w:jc w:val="both"/>
      </w:pPr>
      <w:r>
        <w:t xml:space="preserve">  val NumAvatars = 3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UpdateNewTweetsPillDecoration[Query &lt;: PipelineQuery with HasDeviceContext](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stringCenter: StringCenter,</w:t>
      </w:r>
    </w:p>
    <w:p>
      <w:pPr>
        <w:jc w:val="both"/>
      </w:pPr>
      <w:r>
        <w:t xml:space="preserve">  seeNewTweetsString: ExternalString,</w:t>
      </w:r>
    </w:p>
    <w:p>
      <w:pPr>
        <w:jc w:val="both"/>
      </w:pPr>
      <w:r>
        <w:t xml:space="preserve">  tweetedString: ExternalString)</w:t>
      </w:r>
    </w:p>
    <w:p>
      <w:pPr>
        <w:jc w:val="both"/>
      </w:pPr>
      <w:r>
        <w:t xml:space="preserve">    extends Selector[Query]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(alerts, otherCandidates) =</w:t>
      </w:r>
    </w:p>
    <w:p>
      <w:pPr>
        <w:jc w:val="both"/>
      </w:pPr>
      <w:r>
        <w:t xml:space="preserve">      remainingCandidates.partition(candidate =&gt;</w:t>
      </w:r>
    </w:p>
    <w:p>
      <w:pPr>
        <w:jc w:val="both"/>
      </w:pPr>
      <w:r>
        <w:t xml:space="preserve">        candidate.isCandidateType[ShowAlertCandidate]() &amp;&amp; pipelineScope.contains(candidate))</w:t>
      </w:r>
    </w:p>
    <w:p>
      <w:pPr>
        <w:jc w:val="both"/>
      </w:pPr>
      <w:r>
        <w:t xml:space="preserve">    val updatedCandidates = alerts</w:t>
      </w:r>
    </w:p>
    <w:p>
      <w:pPr>
        <w:jc w:val="both"/>
      </w:pPr>
      <w:r>
        <w:t xml:space="preserve">      .collectFirst {</w:t>
      </w:r>
    </w:p>
    <w:p>
      <w:pPr>
        <w:jc w:val="both"/>
      </w:pPr>
      <w:r>
        <w:t xml:space="preserve">        case newTweetsPill: ItemCandidateWithDetails =&gt;</w:t>
      </w:r>
    </w:p>
    <w:p>
      <w:pPr>
        <w:jc w:val="both"/>
      </w:pPr>
      <w:r>
        <w:t xml:space="preserve">          val userIds = CandidatesUtil</w:t>
      </w:r>
    </w:p>
    <w:p>
      <w:pPr>
        <w:jc w:val="both"/>
      </w:pPr>
      <w:r>
        <w:t xml:space="preserve">            .getItemCandidatesWithOnlyModuleLast(result)</w:t>
      </w:r>
    </w:p>
    <w:p>
      <w:pPr>
        <w:jc w:val="both"/>
      </w:pPr>
      <w:r>
        <w:t xml:space="preserve">            .filter(candidate =&gt;</w:t>
      </w:r>
    </w:p>
    <w:p>
      <w:pPr>
        <w:jc w:val="both"/>
      </w:pPr>
      <w:r>
        <w:t xml:space="preserve">              candidate.isCandidateType[TweetCandidate]() &amp;&amp; pipelineScope.contains(candidate))</w:t>
      </w:r>
    </w:p>
    <w:p>
      <w:pPr>
        <w:jc w:val="both"/>
      </w:pPr>
      <w:r>
        <w:t xml:space="preserve">            .filterNot(_.features.getOrElse(IsRetweetFeature, false))</w:t>
      </w:r>
    </w:p>
    <w:p>
      <w:pPr>
        <w:jc w:val="both"/>
      </w:pPr>
      <w:r>
        <w:t xml:space="preserve">            .flatMap(_.features.getOrElse(AuthorIdFeature, None))</w:t>
      </w:r>
    </w:p>
    <w:p>
      <w:pPr>
        <w:jc w:val="both"/>
      </w:pPr>
      <w:r>
        <w:t xml:space="preserve">            .filterNot(_ == query.getRequiredUserId)</w:t>
      </w:r>
    </w:p>
    <w:p>
      <w:pPr>
        <w:jc w:val="both"/>
      </w:pPr>
      <w:r>
        <w:t xml:space="preserve">            .distinct</w:t>
      </w:r>
    </w:p>
    <w:p>
      <w:pPr>
        <w:jc w:val="both"/>
      </w:pPr>
      <w:r/>
    </w:p>
    <w:p>
      <w:pPr>
        <w:jc w:val="both"/>
      </w:pPr>
      <w:r>
        <w:t xml:space="preserve">          val updatedPresentation = newTweetsPill.presentation.map {</w:t>
      </w:r>
    </w:p>
    <w:p>
      <w:pPr>
        <w:jc w:val="both"/>
      </w:pPr>
      <w:r>
        <w:t xml:space="preserve">            case presentation: UrtItemPresentation =&gt;</w:t>
      </w:r>
    </w:p>
    <w:p>
      <w:pPr>
        <w:jc w:val="both"/>
      </w:pPr>
      <w:r>
        <w:t xml:space="preserve">              presentation.timelineItem match {</w:t>
      </w:r>
    </w:p>
    <w:p>
      <w:pPr>
        <w:jc w:val="both"/>
      </w:pPr>
      <w:r>
        <w:t xml:space="preserve">                case alert: ShowAlert =&gt;</w:t>
      </w:r>
    </w:p>
    <w:p>
      <w:pPr>
        <w:jc w:val="both"/>
      </w:pPr>
      <w:r>
        <w:t xml:space="preserve">                  val text = if (useAvatars(query, userIds)) tweetedString else seeNewTweetsString</w:t>
      </w:r>
    </w:p>
    <w:p>
      <w:pPr>
        <w:jc w:val="both"/>
      </w:pPr>
      <w:r>
        <w:t xml:space="preserve">                  val richText = RichText(</w:t>
      </w:r>
    </w:p>
    <w:p>
      <w:pPr>
        <w:jc w:val="both"/>
      </w:pPr>
      <w:r>
        <w:t xml:space="preserve">                    text = stringCenter.prepare(text),</w:t>
      </w:r>
    </w:p>
    <w:p>
      <w:pPr>
        <w:jc w:val="both"/>
      </w:pPr>
      <w:r>
        <w:t xml:space="preserve">                    entities = List.empty,</w:t>
      </w:r>
    </w:p>
    <w:p>
      <w:pPr>
        <w:jc w:val="both"/>
      </w:pPr>
      <w:r>
        <w:t xml:space="preserve">                    rtl = None,</w:t>
      </w:r>
    </w:p>
    <w:p>
      <w:pPr>
        <w:jc w:val="both"/>
      </w:pPr>
      <w:r>
        <w:t xml:space="preserve">                    alignment = None)</w:t>
      </w:r>
    </w:p>
    <w:p>
      <w:pPr>
        <w:jc w:val="both"/>
      </w:pPr>
      <w:r/>
    </w:p>
    <w:p>
      <w:pPr>
        <w:jc w:val="both"/>
      </w:pPr>
      <w:r>
        <w:t xml:space="preserve">                  val updatedAlert =</w:t>
      </w:r>
    </w:p>
    <w:p>
      <w:pPr>
        <w:jc w:val="both"/>
      </w:pPr>
      <w:r>
        <w:t xml:space="preserve">                    alert.copy(userIds = Some(userIds.take(NumAvatars)), richText = Some(richText))</w:t>
      </w:r>
    </w:p>
    <w:p>
      <w:pPr>
        <w:jc w:val="both"/>
      </w:pPr>
      <w:r>
        <w:t xml:space="preserve">                  presentation.copy(timelineItem = updatedAlert)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otherCandidates :+ newTweetsPill.copy(presentation = updatedPresentation)</w:t>
      </w:r>
    </w:p>
    <w:p>
      <w:pPr>
        <w:jc w:val="both"/>
      </w:pPr>
      <w:r>
        <w:t xml:space="preserve">      }.getOrElse(remainingCandidates)</w:t>
      </w:r>
    </w:p>
    <w:p>
      <w:pPr>
        <w:jc w:val="both"/>
      </w:pPr>
      <w:r/>
    </w:p>
    <w:p>
      <w:pPr>
        <w:jc w:val="both"/>
      </w:pPr>
      <w:r>
        <w:t xml:space="preserve">    SelectorResult(remainingCandidates = updatedCandidates, result = 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useAvatars(query: Query, userIds: Seq[Long]): Boolean = {</w:t>
      </w:r>
    </w:p>
    <w:p>
      <w:pPr>
        <w:jc w:val="both"/>
      </w:pPr>
      <w:r>
        <w:t xml:space="preserve">    val enableAvatars = query.params(EnableNewTweetsPillAvatarsParam)</w:t>
      </w:r>
    </w:p>
    <w:p>
      <w:pPr>
        <w:jc w:val="both"/>
      </w:pPr>
      <w:r>
        <w:t xml:space="preserve">    enableAvatars &amp;&amp; userIds.size &gt;= NumAvatars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