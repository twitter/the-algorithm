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com.twitter.home_mixer.model.HomeFeatures.InNetworkFeature</w:t>
      </w:r>
    </w:p>
    <w:p>
      <w:pPr>
        <w:jc w:val="both"/>
      </w:pPr>
      <w:r>
        <w:t>import com.twitter.home_mixer.model.HomeFeatures.SGSValidFollowedByUserIdsFeature</w:t>
      </w:r>
    </w:p>
    <w:p>
      <w:pPr>
        <w:jc w:val="both"/>
      </w:pPr>
      <w:r>
        <w:t>import com.twitter.home_mixer.product.following.model.HomeMixerExternalStrings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com.twitter.product_mixer.core.functional_component.decorator.urt.builder.social_context.BaseSocialContextBuilder</w:t>
      </w:r>
    </w:p>
    <w:p>
      <w:pPr>
        <w:jc w:val="both"/>
      </w:pPr>
      <w:r>
        <w:t>import com.twitter.product_mixer.core.model.marshalling.response.urt.metadata._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javax.inject.Provider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FollowedBySocialContextBuilder @Inject() (</w:t>
      </w:r>
    </w:p>
    <w:p>
      <w:pPr>
        <w:jc w:val="both"/>
      </w:pPr>
      <w:r>
        <w:t xml:space="preserve">  externalStrings: HomeMixerExternalStrings,</w:t>
      </w:r>
    </w:p>
    <w:p>
      <w:pPr>
        <w:jc w:val="both"/>
      </w:pPr>
      <w:r>
        <w:t xml:space="preserve">  @ProductScoped stringCenterProvider: Provider[StringCenter])</w:t>
      </w:r>
    </w:p>
    <w:p>
      <w:pPr>
        <w:jc w:val="both"/>
      </w:pPr>
      <w:r>
        <w:t xml:space="preserve">    extends BaseSocialContextBuilder[PipelineQuery, TweetCandidate] {</w:t>
      </w:r>
    </w:p>
    <w:p>
      <w:pPr>
        <w:jc w:val="both"/>
      </w:pPr>
      <w:r/>
    </w:p>
    <w:p>
      <w:pPr>
        <w:jc w:val="both"/>
      </w:pPr>
      <w:r>
        <w:t xml:space="preserve">  private val stringCenter = stringCenterProvider.get()</w:t>
      </w:r>
    </w:p>
    <w:p>
      <w:pPr>
        <w:jc w:val="both"/>
      </w:pPr>
      <w:r/>
    </w:p>
    <w:p>
      <w:pPr>
        <w:jc w:val="both"/>
      </w:pPr>
      <w:r>
        <w:t xml:space="preserve">  private val engagerSocialContextBuilder = EngagerSocialContextBuilder(</w:t>
      </w:r>
    </w:p>
    <w:p>
      <w:pPr>
        <w:jc w:val="both"/>
      </w:pPr>
      <w:r>
        <w:t xml:space="preserve">    contextType = FollowGeneralContextType,</w:t>
      </w:r>
    </w:p>
    <w:p>
      <w:pPr>
        <w:jc w:val="both"/>
      </w:pPr>
      <w:r>
        <w:t xml:space="preserve">    stringCenter = stringCenter,</w:t>
      </w:r>
    </w:p>
    <w:p>
      <w:pPr>
        <w:jc w:val="both"/>
      </w:pPr>
      <w:r>
        <w:t xml:space="preserve">    oneUserString = externalStrings.socialContextOneUserFollowsString,</w:t>
      </w:r>
    </w:p>
    <w:p>
      <w:pPr>
        <w:jc w:val="both"/>
      </w:pPr>
      <w:r>
        <w:t xml:space="preserve">    twoUsersString = externalStrings.socialContextTwoUsersFollowString,</w:t>
      </w:r>
    </w:p>
    <w:p>
      <w:pPr>
        <w:jc w:val="both"/>
      </w:pPr>
      <w:r>
        <w:t xml:space="preserve">    moreUsersString = externalStrings.socialContextMoreUsersFollowString,</w:t>
      </w:r>
    </w:p>
    <w:p>
      <w:pPr>
        <w:jc w:val="both"/>
      </w:pPr>
      <w:r>
        <w:t xml:space="preserve">    timelineTitle = externalStrings.socialContextFollowedByTimelineTitle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TweetCandidate,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Option[SocialContext] = {</w:t>
      </w:r>
    </w:p>
    <w:p>
      <w:pPr>
        <w:jc w:val="both"/>
      </w:pPr>
      <w:r>
        <w:t xml:space="preserve">    // Only apply followed-by social context for OON Tweets</w:t>
      </w:r>
    </w:p>
    <w:p>
      <w:pPr>
        <w:jc w:val="both"/>
      </w:pPr>
      <w:r>
        <w:t xml:space="preserve">    val inNetwork = candidateFeatures.getOrElse(InNetworkFeature, true)</w:t>
      </w:r>
    </w:p>
    <w:p>
      <w:pPr>
        <w:jc w:val="both"/>
      </w:pPr>
      <w:r>
        <w:t xml:space="preserve">    if (!inNetwork) {</w:t>
      </w:r>
    </w:p>
    <w:p>
      <w:pPr>
        <w:jc w:val="both"/>
      </w:pPr>
      <w:r>
        <w:t xml:space="preserve">      val validFollowedByUserIds =</w:t>
      </w:r>
    </w:p>
    <w:p>
      <w:pPr>
        <w:jc w:val="both"/>
      </w:pPr>
      <w:r>
        <w:t xml:space="preserve">        candidateFeatures.getOrElse(SGSValidFollowedByUserIdsFeature, Nil)</w:t>
      </w:r>
    </w:p>
    <w:p>
      <w:pPr>
        <w:jc w:val="both"/>
      </w:pPr>
      <w:r>
        <w:t xml:space="preserve">      engagerSocialContextBuilder(</w:t>
      </w:r>
    </w:p>
    <w:p>
      <w:pPr>
        <w:jc w:val="both"/>
      </w:pPr>
      <w:r>
        <w:t xml:space="preserve">        socialContextIds = validFollowedByUserIds,</w:t>
      </w:r>
    </w:p>
    <w:p>
      <w:pPr>
        <w:jc w:val="both"/>
      </w:pPr>
      <w:r>
        <w:t xml:space="preserve">        query = query,</w:t>
      </w:r>
    </w:p>
    <w:p>
      <w:pPr>
        <w:jc w:val="both"/>
      </w:pPr>
      <w:r>
        <w:t xml:space="preserve">        candidateFeatures = candidateFeatures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