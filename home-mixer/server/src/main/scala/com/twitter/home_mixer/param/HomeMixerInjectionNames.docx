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com.twitter.home_mixer.param</w:t>
      </w:r>
    </w:p>
    <w:p>
      <w:pPr>
        <w:jc w:val="both"/>
      </w:pPr>
      <w:r/>
    </w:p>
    <w:p>
      <w:pPr>
        <w:jc w:val="both"/>
      </w:pPr>
      <w:r>
        <w:t>object HomeMixerInjectionNames {</w:t>
      </w:r>
    </w:p>
    <w:p>
      <w:pPr>
        <w:jc w:val="both"/>
      </w:pPr>
      <w:r>
        <w:t xml:space="preserve">  final val AuthorFeatureRepository = "AuthorFeatureRepository"</w:t>
      </w:r>
    </w:p>
    <w:p>
      <w:pPr>
        <w:jc w:val="both"/>
      </w:pPr>
      <w:r>
        <w:t xml:space="preserve">  final val CandidateFeaturesScribeEventPublisher = "CandidateFeaturesScribeEventPublisher"</w:t>
      </w:r>
    </w:p>
    <w:p>
      <w:pPr>
        <w:jc w:val="both"/>
      </w:pPr>
      <w:r>
        <w:t xml:space="preserve">  final val CommonFeaturesScribeEventPublisher = "CommonFeaturesScribeEventPublisher"</w:t>
      </w:r>
    </w:p>
    <w:p>
      <w:pPr>
        <w:jc w:val="both"/>
      </w:pPr>
      <w:r>
        <w:t xml:space="preserve">  final val EarlybirdRepository = "EarlybirdRepository"</w:t>
      </w:r>
    </w:p>
    <w:p>
      <w:pPr>
        <w:jc w:val="both"/>
      </w:pPr>
      <w:r>
        <w:t xml:space="preserve">  final val EngagementsReceivedByAuthorCache = "EngagementsReceivedByAuthorCache"</w:t>
      </w:r>
    </w:p>
    <w:p>
      <w:pPr>
        <w:jc w:val="both"/>
      </w:pPr>
      <w:r>
        <w:t xml:space="preserve">  final val GraphTwoHopRepository = "GraphTwoHopRepository"</w:t>
      </w:r>
    </w:p>
    <w:p>
      <w:pPr>
        <w:jc w:val="both"/>
      </w:pPr>
      <w:r>
        <w:t xml:space="preserve">  final val HomeAuthorFeaturesCacheClient = "HomeAuthorFeaturesCacheClient"</w:t>
      </w:r>
    </w:p>
    <w:p>
      <w:pPr>
        <w:jc w:val="both"/>
      </w:pPr>
      <w:r>
        <w:t xml:space="preserve">  final val InterestsThriftServiceClient = "InterestsThriftServiceClient"</w:t>
      </w:r>
    </w:p>
    <w:p>
      <w:pPr>
        <w:jc w:val="both"/>
      </w:pPr>
      <w:r>
        <w:t xml:space="preserve">  final val BatchedStratoClientWithModerateTimeout = "BatchedStratoClientWithModerateTimeout"</w:t>
      </w:r>
    </w:p>
    <w:p>
      <w:pPr>
        <w:jc w:val="both"/>
      </w:pPr>
      <w:r>
        <w:t xml:space="preserve">  final val ManhattanApolloClient = "ManhattanApolloClient"</w:t>
      </w:r>
    </w:p>
    <w:p>
      <w:pPr>
        <w:jc w:val="both"/>
      </w:pPr>
      <w:r>
        <w:t xml:space="preserve">  final val ManhattanAthenaClient = "ManhattanAthenaClient"</w:t>
      </w:r>
    </w:p>
    <w:p>
      <w:pPr>
        <w:jc w:val="both"/>
      </w:pPr>
      <w:r>
        <w:t xml:space="preserve">  final val ManhattanOmegaClient = "ManhattanOmegaClient"</w:t>
      </w:r>
    </w:p>
    <w:p>
      <w:pPr>
        <w:jc w:val="both"/>
      </w:pPr>
      <w:r>
        <w:t xml:space="preserve">  final val ManhattanStarbuckClient = "ManhattanStarbuckClient"</w:t>
      </w:r>
    </w:p>
    <w:p>
      <w:pPr>
        <w:jc w:val="both"/>
      </w:pPr>
      <w:r>
        <w:t xml:space="preserve">  final val MetricCenterUserCountingFeatureRepository = "MetricCenterUserCountingFeatureRepository"</w:t>
      </w:r>
    </w:p>
    <w:p>
      <w:pPr>
        <w:jc w:val="both"/>
      </w:pPr>
      <w:r>
        <w:t xml:space="preserve">  final val MinimumFeaturesScribeEventPublisher = "MinimumFeaturesScribeEventPublisher"</w:t>
      </w:r>
    </w:p>
    <w:p>
      <w:pPr>
        <w:jc w:val="both"/>
      </w:pPr>
      <w:r>
        <w:t xml:space="preserve">  final val RealGraphInNetworkScores = "RealGraphInNetworkScores"</w:t>
      </w:r>
    </w:p>
    <w:p>
      <w:pPr>
        <w:jc w:val="both"/>
      </w:pPr>
      <w:r>
        <w:t xml:space="preserve">  final val RealGraphManhattanEndpoint = "RealGraphFeaturesManhattanEndpoint"</w:t>
      </w:r>
    </w:p>
    <w:p>
      <w:pPr>
        <w:jc w:val="both"/>
      </w:pPr>
      <w:r>
        <w:t xml:space="preserve">  final val RealGraphFeatureRepository = "RealGraphFeatureRepository"</w:t>
      </w:r>
    </w:p>
    <w:p>
      <w:pPr>
        <w:jc w:val="both"/>
      </w:pPr>
      <w:r>
        <w:t xml:space="preserve">  final val RealTimeInteractionGraphUserVertexCache = "RealTimeInteractionGraphUserVertexCache"</w:t>
      </w:r>
    </w:p>
    <w:p>
      <w:pPr>
        <w:jc w:val="both"/>
      </w:pPr>
      <w:r>
        <w:t xml:space="preserve">  final val RealTimeInteractionGraphUserVertexClient = "RealTimeInteractionGraphUserVertexClient"</w:t>
      </w:r>
    </w:p>
    <w:p>
      <w:pPr>
        <w:jc w:val="both"/>
      </w:pPr>
      <w:r>
        <w:t xml:space="preserve">  final val StaleTweetsCache = "StaleTweetsCache"</w:t>
      </w:r>
    </w:p>
    <w:p>
      <w:pPr>
        <w:jc w:val="both"/>
      </w:pPr>
      <w:r>
        <w:t xml:space="preserve">  final val TimelineAggregateMetadataRepository = "TimelineAggregateMetadataRepository"</w:t>
      </w:r>
    </w:p>
    <w:p>
      <w:pPr>
        <w:jc w:val="both"/>
      </w:pPr>
      <w:r>
        <w:t xml:space="preserve">  final val TimelineAggregatePartARepository = "TimelineAggregatePartARepository"</w:t>
      </w:r>
    </w:p>
    <w:p>
      <w:pPr>
        <w:jc w:val="both"/>
      </w:pPr>
      <w:r>
        <w:t xml:space="preserve">  final val TimelineAggregatePartBRepository = "TimelineAggregatePartBRepository"</w:t>
      </w:r>
    </w:p>
    <w:p>
      <w:pPr>
        <w:jc w:val="both"/>
      </w:pPr>
      <w:r>
        <w:t xml:space="preserve">  final val TimelinesRealTimeAggregateClient = "TimelinesRealTimeAggregateClient"</w:t>
      </w:r>
    </w:p>
    <w:p>
      <w:pPr>
        <w:jc w:val="both"/>
      </w:pPr>
      <w:r>
        <w:t xml:space="preserve">  final val TopicCountryEngagementCache = "TopicCountryEngagementCache"</w:t>
      </w:r>
    </w:p>
    <w:p>
      <w:pPr>
        <w:jc w:val="both"/>
      </w:pPr>
      <w:r>
        <w:t xml:space="preserve">  final val TopicEngagementCache = "TopicEngagementCache"</w:t>
      </w:r>
    </w:p>
    <w:p>
      <w:pPr>
        <w:jc w:val="both"/>
      </w:pPr>
      <w:r>
        <w:t xml:space="preserve">  final val TweetCountryEngagementCache = "TweetCountryEngagementCache"</w:t>
      </w:r>
    </w:p>
    <w:p>
      <w:pPr>
        <w:jc w:val="both"/>
      </w:pPr>
      <w:r>
        <w:t xml:space="preserve">  final val TweetEngagementCache = "TweetEngagementCache"</w:t>
      </w:r>
    </w:p>
    <w:p>
      <w:pPr>
        <w:jc w:val="both"/>
      </w:pPr>
      <w:r>
        <w:t xml:space="preserve">  final val TweetypieContentRepository = "TweetypieContentRepository"</w:t>
      </w:r>
    </w:p>
    <w:p>
      <w:pPr>
        <w:jc w:val="both"/>
      </w:pPr>
      <w:r>
        <w:t xml:space="preserve">  final val TweetypieStaticEntitiesCache = "TweetypieStaticEntitiesCache"</w:t>
      </w:r>
    </w:p>
    <w:p>
      <w:pPr>
        <w:jc w:val="both"/>
      </w:pPr>
      <w:r>
        <w:t xml:space="preserve">  final val TwhinAuthorFollowFeatureCacheClient = "TwhinAuthorFollowFeatureCacheClient"</w:t>
      </w:r>
    </w:p>
    <w:p>
      <w:pPr>
        <w:jc w:val="both"/>
      </w:pPr>
      <w:r>
        <w:t xml:space="preserve">  final val TwhinAuthorFollowFeatureRepository = "TwhinAuthorFollowFeatureRepository"</w:t>
      </w:r>
    </w:p>
    <w:p>
      <w:pPr>
        <w:jc w:val="both"/>
      </w:pPr>
      <w:r>
        <w:t xml:space="preserve">  final val TwhinUserEngagementFeatureRepository = "TwhinUserEngagementFeatureRepository"</w:t>
      </w:r>
    </w:p>
    <w:p>
      <w:pPr>
        <w:jc w:val="both"/>
      </w:pPr>
      <w:r>
        <w:t xml:space="preserve">  final val TwhinUserFollowFeatureRepository = "TwhinUserFollowFeatureRepository"</w:t>
      </w:r>
    </w:p>
    <w:p>
      <w:pPr>
        <w:jc w:val="both"/>
      </w:pPr>
      <w:r>
        <w:t xml:space="preserve">  final val TwitterListEngagementCache = "TwitterListEngagementCache"</w:t>
      </w:r>
    </w:p>
    <w:p>
      <w:pPr>
        <w:jc w:val="both"/>
      </w:pPr>
      <w:r>
        <w:t xml:space="preserve">  final val UserAuthorEngagementCache = "UserAuthorEngagementCache"</w:t>
      </w:r>
    </w:p>
    <w:p>
      <w:pPr>
        <w:jc w:val="both"/>
      </w:pPr>
      <w:r>
        <w:t xml:space="preserve">  final val UserEngagementCache = "UserEngagementCache"</w:t>
      </w:r>
    </w:p>
    <w:p>
      <w:pPr>
        <w:jc w:val="both"/>
      </w:pPr>
      <w:r>
        <w:t xml:space="preserve">  final val UserFollowedTopicIdsRepository = "UserFollowedTopicIdsRepository"</w:t>
      </w:r>
    </w:p>
    <w:p>
      <w:pPr>
        <w:jc w:val="both"/>
      </w:pPr>
      <w:r>
        <w:t xml:space="preserve">  final val UserLanguagesRepository = "UserLanguagesRepository"</w:t>
      </w:r>
    </w:p>
    <w:p>
      <w:pPr>
        <w:jc w:val="both"/>
      </w:pPr>
      <w:r>
        <w:t xml:space="preserve">  final val UserTopicEngagementForNewUserCache = "UserTopicEngagementForNewUserCache"</w:t>
      </w:r>
    </w:p>
    <w:p>
      <w:pPr>
        <w:jc w:val="both"/>
      </w:pPr>
      <w:r>
        <w:t xml:space="preserve">  final val UtegSocialProofRepository = "UtegSocialProofRepository"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