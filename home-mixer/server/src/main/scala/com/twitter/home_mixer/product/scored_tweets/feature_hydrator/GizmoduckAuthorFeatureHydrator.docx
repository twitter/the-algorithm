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com.twitter.ads.entities.db.{thriftscala =&gt; ae}</w:t>
      </w:r>
    </w:p>
    <w:p>
      <w:pPr>
        <w:jc w:val="both"/>
      </w:pPr>
      <w:r>
        <w:t>import com.twitter.gizmoduck.{thriftscala =&gt; gt}</w:t>
      </w:r>
    </w:p>
    <w:p>
      <w:pPr>
        <w:jc w:val="both"/>
      </w:pPr>
      <w:r>
        <w:t>import com.twitter.home_mixer.model.HomeFeatures.AuthorIdFeature</w:t>
      </w:r>
    </w:p>
    <w:p>
      <w:pPr>
        <w:jc w:val="both"/>
      </w:pPr>
      <w:r>
        <w:t>import com.twitter.home_mixer.model.HomeFeatures.AuthorIsBlueVerifiedFeature</w:t>
      </w:r>
    </w:p>
    <w:p>
      <w:pPr>
        <w:jc w:val="both"/>
      </w:pPr>
      <w:r>
        <w:t>import com.twitter.home_mixer.model.HomeFeatures.AuthorIsProtectedFeature</w:t>
      </w:r>
    </w:p>
    <w:p>
      <w:pPr>
        <w:jc w:val="both"/>
      </w:pPr>
      <w:r>
        <w:t>import com.twitter.home_mixer.model.HomeFeatures.FromInNetworkSourceFeature</w:t>
      </w:r>
    </w:p>
    <w:p>
      <w:pPr>
        <w:jc w:val="both"/>
      </w:pPr>
      <w:r>
        <w:t>import com.twitter.home_mixer.model.HomeFeatures.InReplyToTweetIdFeature</w:t>
      </w:r>
    </w:p>
    <w:p>
      <w:pPr>
        <w:jc w:val="both"/>
      </w:pPr>
      <w:r>
        <w:t>import com.twitter.home_mixer.model.HomeFeatures.IsRetweetFeature</w:t>
      </w:r>
    </w:p>
    <w:p>
      <w:pPr>
        <w:jc w:val="both"/>
      </w:pPr>
      <w:r>
        <w:t>import com.twitter.home_mixer.model.HomeFeatures.IsSupportAccountReplyFeature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com.twitter.product_mixer.core.functional_component.feature_hydrator.BulkCandidateFeatureHydrator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com.twitter.product_mixer.core.util.OffloadFuturePools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GizmoduckAuthorFeatureHydrator @Inject() (gizmoduck: gt.UserService.MethodPerEndpoint)</w:t>
      </w:r>
    </w:p>
    <w:p>
      <w:pPr>
        <w:jc w:val="both"/>
      </w:pPr>
      <w:r>
        <w:t xml:space="preserve">    extends BulkCandidateFeatureHydrator[PipelineQuery, TweetCandidate]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</w:t>
      </w:r>
    </w:p>
    <w:p>
      <w:pPr>
        <w:jc w:val="both"/>
      </w:pPr>
      <w:r>
        <w:t xml:space="preserve">    FeatureHydratorIdentifier("GizmoduckAuthor")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</w:t>
      </w:r>
    </w:p>
    <w:p>
      <w:pPr>
        <w:jc w:val="both"/>
      </w:pPr>
      <w:r>
        <w:t xml:space="preserve">    Set(AuthorIsBlueVerifiedFeature, AuthorIsProtectedFeature, IsSupportAccountReplyFeature)</w:t>
      </w:r>
    </w:p>
    <w:p>
      <w:pPr>
        <w:jc w:val="both"/>
      </w:pPr>
      <w:r/>
    </w:p>
    <w:p>
      <w:pPr>
        <w:jc w:val="both"/>
      </w:pPr>
      <w:r>
        <w:t xml:space="preserve">  private val queryFields: Set[gt.QueryFields] =</w:t>
      </w:r>
    </w:p>
    <w:p>
      <w:pPr>
        <w:jc w:val="both"/>
      </w:pPr>
      <w:r>
        <w:t xml:space="preserve">    Set(gt.QueryFields.AdvertiserAccount, gt.QueryFields.Profile, gt.QueryFields.Safety)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Stitch[Seq[FeatureMap]] = OffloadFuturePools.offloadFuture {</w:t>
      </w:r>
    </w:p>
    <w:p>
      <w:pPr>
        <w:jc w:val="both"/>
      </w:pPr>
      <w:r>
        <w:t xml:space="preserve">    val authorIds = candidates.flatMap(_.features.getOrElse(AuthorIdFeature, None))</w:t>
      </w:r>
    </w:p>
    <w:p>
      <w:pPr>
        <w:jc w:val="both"/>
      </w:pPr>
      <w:r/>
    </w:p>
    <w:p>
      <w:pPr>
        <w:jc w:val="both"/>
      </w:pPr>
      <w:r>
        <w:t xml:space="preserve">    val response = gizmoduck.get(</w:t>
      </w:r>
    </w:p>
    <w:p>
      <w:pPr>
        <w:jc w:val="both"/>
      </w:pPr>
      <w:r>
        <w:t xml:space="preserve">      userIds = authorIds.distinct,</w:t>
      </w:r>
    </w:p>
    <w:p>
      <w:pPr>
        <w:jc w:val="both"/>
      </w:pPr>
      <w:r>
        <w:t xml:space="preserve">      queryFields = queryFields,</w:t>
      </w:r>
    </w:p>
    <w:p>
      <w:pPr>
        <w:jc w:val="both"/>
      </w:pPr>
      <w:r>
        <w:t xml:space="preserve">      context = gt.LookupContext()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response.map { hydratedAuthors =&gt;</w:t>
      </w:r>
    </w:p>
    <w:p>
      <w:pPr>
        <w:jc w:val="both"/>
      </w:pPr>
      <w:r>
        <w:t xml:space="preserve">      val userMetadataMap = hydratedAuthors</w:t>
      </w:r>
    </w:p>
    <w:p>
      <w:pPr>
        <w:jc w:val="both"/>
      </w:pPr>
      <w:r>
        <w:t xml:space="preserve">        .collect {</w:t>
      </w:r>
    </w:p>
    <w:p>
      <w:pPr>
        <w:jc w:val="both"/>
      </w:pPr>
      <w:r>
        <w:t xml:space="preserve">          case userResult if userResult.user.isDefined =&gt;</w:t>
      </w:r>
    </w:p>
    <w:p>
      <w:pPr>
        <w:jc w:val="both"/>
      </w:pPr>
      <w:r>
        <w:t xml:space="preserve">            val user = userResult.user.get</w:t>
      </w:r>
    </w:p>
    <w:p>
      <w:pPr>
        <w:jc w:val="both"/>
      </w:pPr>
      <w:r>
        <w:t xml:space="preserve">            val blueVerified = user.safety.flatMap(_.isBlueVerified).getOrElse(false)</w:t>
      </w:r>
    </w:p>
    <w:p>
      <w:pPr>
        <w:jc w:val="both"/>
      </w:pPr>
      <w:r>
        <w:t xml:space="preserve">            val isProtected = user.safety.exists(_.isProtected)</w:t>
      </w:r>
    </w:p>
    <w:p>
      <w:pPr>
        <w:jc w:val="both"/>
      </w:pPr>
      <w:r>
        <w:t xml:space="preserve">            (user.id, (blueVerified, isProtected))</w:t>
      </w:r>
    </w:p>
    <w:p>
      <w:pPr>
        <w:jc w:val="both"/>
      </w:pPr>
      <w:r>
        <w:t xml:space="preserve">        }.toMap.withDefaultValue((false, false))</w:t>
      </w:r>
    </w:p>
    <w:p>
      <w:pPr>
        <w:jc w:val="both"/>
      </w:pPr>
      <w:r/>
    </w:p>
    <w:p>
      <w:pPr>
        <w:jc w:val="both"/>
      </w:pPr>
      <w:r>
        <w:t xml:space="preserve">      candidates.map { candidate =&gt;</w:t>
      </w:r>
    </w:p>
    <w:p>
      <w:pPr>
        <w:jc w:val="both"/>
      </w:pPr>
      <w:r>
        <w:t xml:space="preserve">        val authorId = candidate.features.get(AuthorIdFeature).get</w:t>
      </w:r>
    </w:p>
    <w:p>
      <w:pPr>
        <w:jc w:val="both"/>
      </w:pPr>
      <w:r>
        <w:t xml:space="preserve">        val (isBlueVerified, isProtected) = userMetadataMap(authorId)</w:t>
      </w:r>
    </w:p>
    <w:p>
      <w:pPr>
        <w:jc w:val="both"/>
      </w:pPr>
      <w:r/>
    </w:p>
    <w:p>
      <w:pPr>
        <w:jc w:val="both"/>
      </w:pPr>
      <w:r>
        <w:t xml:space="preserve">        // Some accounts run promotions on Twitter and send replies automatically.</w:t>
      </w:r>
    </w:p>
    <w:p>
      <w:pPr>
        <w:jc w:val="both"/>
      </w:pPr>
      <w:r>
        <w:t xml:space="preserve">        // We assume that a reply that took more than one minute is not an auto-reply.</w:t>
      </w:r>
    </w:p>
    <w:p>
      <w:pPr>
        <w:jc w:val="both"/>
      </w:pPr>
      <w:r>
        <w:t xml:space="preserve">        // If time difference doesn't exist, this means that one of the tweets was</w:t>
      </w:r>
    </w:p>
    <w:p>
      <w:pPr>
        <w:jc w:val="both"/>
      </w:pPr>
      <w:r>
        <w:t xml:space="preserve">        // not snowflake and therefore much older, and therefore OK as an extended reply.</w:t>
      </w:r>
    </w:p>
    <w:p>
      <w:pPr>
        <w:jc w:val="both"/>
      </w:pPr>
      <w:r>
        <w:t xml:space="preserve">        val timeDifference = candidate.features.getOrElse(InReplyToTweetIdFeature, None).map {</w:t>
      </w:r>
    </w:p>
    <w:p>
      <w:pPr>
        <w:jc w:val="both"/>
      </w:pPr>
      <w:r>
        <w:t xml:space="preserve">          SnowflakeId.timeFromId(candidate.candidate.id) - SnowflakeId.timeFromId(_)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val isAutoReply = timeDifference.exists(_ &lt; 1.minute)</w:t>
      </w:r>
    </w:p>
    <w:p>
      <w:pPr>
        <w:jc w:val="both"/>
      </w:pPr>
      <w:r/>
    </w:p>
    <w:p>
      <w:pPr>
        <w:jc w:val="both"/>
      </w:pPr>
      <w:r>
        <w:t xml:space="preserve">        FeatureMapBuilder()</w:t>
      </w:r>
    </w:p>
    <w:p>
      <w:pPr>
        <w:jc w:val="both"/>
      </w:pPr>
      <w:r>
        <w:t xml:space="preserve">          .add(AuthorIsBlueVerifiedFeature, isBlueVerified)</w:t>
      </w:r>
    </w:p>
    <w:p>
      <w:pPr>
        <w:jc w:val="both"/>
      </w:pPr>
      <w:r>
        <w:t xml:space="preserve">          .add(AuthorIsProtectedFeature, isProtected)</w:t>
      </w:r>
    </w:p>
    <w:p>
      <w:pPr>
        <w:jc w:val="both"/>
      </w:pPr>
      <w:r>
        <w:t xml:space="preserve">          .add(IsSupportAccountReplyFeature, isAutoReply)</w:t>
      </w:r>
    </w:p>
    <w:p>
      <w:pPr>
        <w:jc w:val="both"/>
      </w:pPr>
      <w:r>
        <w:t xml:space="preserve">          .build()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