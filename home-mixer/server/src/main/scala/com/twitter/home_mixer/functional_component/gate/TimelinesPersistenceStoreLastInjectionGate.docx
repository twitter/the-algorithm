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com.twitter.home_mixer.functional_component.gate</w:t>
      </w:r>
    </w:p>
    <w:p>
      <w:pPr>
        <w:jc w:val="both"/>
      </w:pPr>
      <w:r/>
    </w:p>
    <w:p>
      <w:pPr>
        <w:jc w:val="both"/>
      </w:pPr>
      <w:r>
        <w:t>import com.twitter.common_internal.analytics.twitter_client_user_agent_parser.UserAgent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com.twitter.timelinemixer.clients.persistence.TimelineResponseV3</w:t>
      </w:r>
    </w:p>
    <w:p>
      <w:pPr>
        <w:jc w:val="both"/>
      </w:pPr>
      <w:r>
        <w:t>import com.twitter.timelinemixer.injection.store.persistence.TimelinePersistenceUtils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com.twitter.timelines.util.client_info.ClientPlatform</w:t>
      </w:r>
    </w:p>
    <w:p>
      <w:pPr>
        <w:jc w:val="both"/>
      </w:pPr>
      <w:r>
        <w:t>import com.twitter.timelineservice.model.rich.EntityIdType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Gate used to reduce the frequency of injections. Note that the actual interval between injections may be</w:t>
      </w:r>
    </w:p>
    <w:p>
      <w:pPr>
        <w:jc w:val="both"/>
      </w:pPr>
      <w:r>
        <w:t xml:space="preserve"> * less than the specified minInjectionIntervalParam if data is unavailable or missing. For example, being deleted by</w:t>
      </w:r>
    </w:p>
    <w:p>
      <w:pPr>
        <w:jc w:val="both"/>
      </w:pPr>
      <w:r>
        <w:t xml:space="preserve"> * the persistence store via a TTL or similar mechanism.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minInjectionIntervalParam the desired minimum interval between injections</w:t>
      </w:r>
    </w:p>
    <w:p>
      <w:pPr>
        <w:jc w:val="both"/>
      </w:pPr>
      <w:r>
        <w:t xml:space="preserve"> * @param persistenceEntriesFeature the feature for retrieving persisted timeline responses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TimelinesPersistenceStoreLastInjectionGate(</w:t>
      </w:r>
    </w:p>
    <w:p>
      <w:pPr>
        <w:jc w:val="both"/>
      </w:pPr>
      <w:r>
        <w:t xml:space="preserve">  minInjectionIntervalParam: Param[Duration],</w:t>
      </w:r>
    </w:p>
    <w:p>
      <w:pPr>
        <w:jc w:val="both"/>
      </w:pPr>
      <w:r>
        <w:t xml:space="preserve">  persistenceEntriesFeature: Feature[PipelineQuery, Seq[TimelineResponseV3]],</w:t>
      </w:r>
    </w:p>
    <w:p>
      <w:pPr>
        <w:jc w:val="both"/>
      </w:pPr>
      <w:r>
        <w:t xml:space="preserve">  entityIdType: EntityIdType.Value)</w:t>
      </w:r>
    </w:p>
    <w:p>
      <w:pPr>
        <w:jc w:val="both"/>
      </w:pPr>
      <w:r>
        <w:t xml:space="preserve">    extends Gate[PipelineQuery]</w:t>
      </w:r>
    </w:p>
    <w:p>
      <w:pPr>
        <w:jc w:val="both"/>
      </w:pPr>
      <w:r>
        <w:t xml:space="preserve">    with TimelinePersistenceUtils {</w:t>
      </w:r>
    </w:p>
    <w:p>
      <w:pPr>
        <w:jc w:val="both"/>
      </w:pPr>
      <w:r/>
    </w:p>
    <w:p>
      <w:pPr>
        <w:jc w:val="both"/>
      </w:pPr>
      <w:r>
        <w:t xml:space="preserve">  override val identifier: GateIdentifier = GateIdentifier("TimelinesPersistenceStoreLastInjection")</w:t>
      </w:r>
    </w:p>
    <w:p>
      <w:pPr>
        <w:jc w:val="both"/>
      </w:pPr>
      <w:r/>
    </w:p>
    <w:p>
      <w:pPr>
        <w:jc w:val="both"/>
      </w:pPr>
      <w:r>
        <w:t xml:space="preserve">  override def shouldContinue(query: PipelineQuery): Stitch[Boolean] =</w:t>
      </w:r>
    </w:p>
    <w:p>
      <w:pPr>
        <w:jc w:val="both"/>
      </w:pPr>
      <w:r>
        <w:t xml:space="preserve">    Stitch(</w:t>
      </w:r>
    </w:p>
    <w:p>
      <w:pPr>
        <w:jc w:val="both"/>
      </w:pPr>
      <w:r>
        <w:t xml:space="preserve">      query.queryTime.since(getLastInjectionTime(query)) &gt; query.params(minInjectionIntervalParam))</w:t>
      </w:r>
    </w:p>
    <w:p>
      <w:pPr>
        <w:jc w:val="both"/>
      </w:pPr>
      <w:r/>
    </w:p>
    <w:p>
      <w:pPr>
        <w:jc w:val="both"/>
      </w:pPr>
      <w:r>
        <w:t xml:space="preserve">  private def getLastInjectionTime(query: PipelineQuery) = query.features</w:t>
      </w:r>
    </w:p>
    <w:p>
      <w:pPr>
        <w:jc w:val="both"/>
      </w:pPr>
      <w:r>
        <w:t xml:space="preserve">    .flatMap { featureMap =&gt;</w:t>
      </w:r>
    </w:p>
    <w:p>
      <w:pPr>
        <w:jc w:val="both"/>
      </w:pPr>
      <w:r>
        <w:t xml:space="preserve">      val timelineResponses = featureMap.getOrElse(persistenceEntriesFeature, Seq.empty)</w:t>
      </w:r>
    </w:p>
    <w:p>
      <w:pPr>
        <w:jc w:val="both"/>
      </w:pPr>
      <w:r>
        <w:t xml:space="preserve">      val clientPlatform = ClientPlatform.fromQueryOptions(</w:t>
      </w:r>
    </w:p>
    <w:p>
      <w:pPr>
        <w:jc w:val="both"/>
      </w:pPr>
      <w:r>
        <w:t xml:space="preserve">        clientAppId = query.clientContext.appId,</w:t>
      </w:r>
    </w:p>
    <w:p>
      <w:pPr>
        <w:jc w:val="both"/>
      </w:pPr>
      <w:r>
        <w:t xml:space="preserve">        userAgent = query.clientContext.userAgent.flatMap(UserAgent.fromString)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 sortedResponses = responseByClient(clientPlatform, timelineResponses)</w:t>
      </w:r>
    </w:p>
    <w:p>
      <w:pPr>
        <w:jc w:val="both"/>
      </w:pPr>
      <w:r>
        <w:t xml:space="preserve">      val latestResponseWithEntityIdTypeEntry =</w:t>
      </w:r>
    </w:p>
    <w:p>
      <w:pPr>
        <w:jc w:val="both"/>
      </w:pPr>
      <w:r>
        <w:t xml:space="preserve">        sortedResponses.find(_.entries.exists(_.entityIdType == entityIdType))</w:t>
      </w:r>
    </w:p>
    <w:p>
      <w:pPr>
        <w:jc w:val="both"/>
      </w:pPr>
      <w:r/>
    </w:p>
    <w:p>
      <w:pPr>
        <w:jc w:val="both"/>
      </w:pPr>
      <w:r>
        <w:t xml:space="preserve">      latestResponseWithEntityIdTypeEntry.map(_.servedTime)</w:t>
      </w:r>
    </w:p>
    <w:p>
      <w:pPr>
        <w:jc w:val="both"/>
      </w:pPr>
      <w:r>
        <w:t xml:space="preserve">    }.getOrElse(Time.Bottom)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