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com.twitter.home_mixer.functional_component.feature_hydrator</w:t>
      </w:r>
    </w:p>
    <w:p>
      <w:pPr>
        <w:jc w:val="both"/>
      </w:pPr>
      <w:r/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com.twitter.home_mixer.model.HomeFeatures.InNetworkFeature</w:t>
      </w:r>
    </w:p>
    <w:p>
      <w:pPr>
        <w:jc w:val="both"/>
      </w:pPr>
      <w:r>
        <w:t>import com.twitter.product_mixer.component_library.feature_hydrator.query.social_graph.SGSFollowedUsersFeature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InNetworkFeatureHydrator</w:t>
      </w:r>
    </w:p>
    <w:p>
      <w:pPr>
        <w:jc w:val="both"/>
      </w:pPr>
      <w:r>
        <w:t xml:space="preserve">    extends BulkCandidateFeatureHydrator[PipelineQuery,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FeatureHydratorIdentifier("InNetwork")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Set(InNetworkFeature)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{</w:t>
      </w:r>
    </w:p>
    <w:p>
      <w:pPr>
        <w:jc w:val="both"/>
      </w:pPr>
      <w:r>
        <w:t xml:space="preserve">    val viewerId = query.getRequiredUserId</w:t>
      </w:r>
    </w:p>
    <w:p>
      <w:pPr>
        <w:jc w:val="both"/>
      </w:pPr>
      <w:r>
        <w:t xml:space="preserve">    val followedUserIds = query.features.get.get(SGSFollowedUsersFeature).toSet</w:t>
      </w:r>
    </w:p>
    <w:p>
      <w:pPr>
        <w:jc w:val="both"/>
      </w:pPr>
      <w:r/>
    </w:p>
    <w:p>
      <w:pPr>
        <w:jc w:val="both"/>
      </w:pPr>
      <w:r>
        <w:t xml:space="preserve">    val featureMaps = candidates.map { candidate =&gt;</w:t>
      </w:r>
    </w:p>
    <w:p>
      <w:pPr>
        <w:jc w:val="both"/>
      </w:pPr>
      <w:r>
        <w:t xml:space="preserve">      // We use authorId and not sourceAuthorId here so that retweets are defined as in network</w:t>
      </w:r>
    </w:p>
    <w:p>
      <w:pPr>
        <w:jc w:val="both"/>
      </w:pPr>
      <w:r>
        <w:t xml:space="preserve">      val isInNetworkOpt = candidate.features.getOrElse(AuthorIdFeature, None).map { authorId =&gt;</w:t>
      </w:r>
    </w:p>
    <w:p>
      <w:pPr>
        <w:jc w:val="both"/>
      </w:pPr>
      <w:r>
        <w:t xml:space="preserve">        // Users cannot follow themselves but this is in network by definition</w:t>
      </w:r>
    </w:p>
    <w:p>
      <w:pPr>
        <w:jc w:val="both"/>
      </w:pPr>
      <w:r>
        <w:t xml:space="preserve">        val isSelfTweet = authorId == viewerId</w:t>
      </w:r>
    </w:p>
    <w:p>
      <w:pPr>
        <w:jc w:val="both"/>
      </w:pPr>
      <w:r>
        <w:t xml:space="preserve">        isSelfTweet || followedUserIds.contains(authorId)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FeatureMapBuilder().add(InNetworkFeature, isInNetworkOpt.getOrElse(true)).build()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Stitch.value(featureMaps)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