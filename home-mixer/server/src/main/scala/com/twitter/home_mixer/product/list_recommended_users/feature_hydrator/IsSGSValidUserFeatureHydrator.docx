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com.twitter.home_mixer.product.list_recommended_users.feature_hydrator</w:t>
      </w:r>
    </w:p>
    <w:p>
      <w:pPr>
        <w:jc w:val="both"/>
      </w:pPr>
      <w:r/>
    </w:p>
    <w:p>
      <w:pPr>
        <w:jc w:val="both"/>
      </w:pPr>
      <w:r>
        <w:t>import com.twitter.home_mixer.model.request.HasListId</w:t>
      </w:r>
    </w:p>
    <w:p>
      <w:pPr>
        <w:jc w:val="both"/>
      </w:pPr>
      <w:r>
        <w:t>import com.twitter.home_mixer.product.list_recommended_users.model.ListRecommendedUsersFeatures.IsSGSValidUserFeature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com.twitter.socialgraph.{thriftscala =&gt; sg}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com.twitter.stitch.socialgraph.SocialGraph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IsSGSValidUserFeatureHydrator @Inject() (socialGraph: SocialGraph)</w:t>
      </w:r>
    </w:p>
    <w:p>
      <w:pPr>
        <w:jc w:val="both"/>
      </w:pPr>
      <w:r>
        <w:t xml:space="preserve">    extends BulkCandidateFeatureHydrator[PipelineQuery with HasListId, UserCandidate]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FeatureHydratorIdentifier("IsSGSValidUser")</w:t>
      </w:r>
    </w:p>
    <w:p>
      <w:pPr>
        <w:jc w:val="both"/>
      </w:pPr>
      <w:r/>
    </w:p>
    <w:p>
      <w:pPr>
        <w:jc w:val="both"/>
      </w:pPr>
      <w:r>
        <w:t xml:space="preserve">  override def features: Set[Feature[_, _]] = Set(IsSGSValidUserFeature)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 with HasListId,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val sourceId = query.getRequiredUserId</w:t>
      </w:r>
    </w:p>
    <w:p>
      <w:pPr>
        <w:jc w:val="both"/>
      </w:pPr>
      <w:r>
        <w:t xml:space="preserve">    val targetUserIds = candidates.map(_.candidate.id)</w:t>
      </w:r>
    </w:p>
    <w:p>
      <w:pPr>
        <w:jc w:val="both"/>
      </w:pPr>
      <w:r>
        <w:t xml:space="preserve">    val request = sg.IdsRequest(</w:t>
      </w:r>
    </w:p>
    <w:p>
      <w:pPr>
        <w:jc w:val="both"/>
      </w:pPr>
      <w:r>
        <w:t xml:space="preserve">      relationships = Seq(</w:t>
      </w:r>
    </w:p>
    <w:p>
      <w:pPr>
        <w:jc w:val="both"/>
      </w:pPr>
      <w:r>
        <w:t xml:space="preserve">        sg.SrcRelationship(</w:t>
      </w:r>
    </w:p>
    <w:p>
      <w:pPr>
        <w:jc w:val="both"/>
      </w:pPr>
      <w:r>
        <w:t xml:space="preserve">          source = sourceId,</w:t>
      </w:r>
    </w:p>
    <w:p>
      <w:pPr>
        <w:jc w:val="both"/>
      </w:pPr>
      <w:r>
        <w:t xml:space="preserve">          relationshipType = sg.RelationshipType.Blocking,</w:t>
      </w:r>
    </w:p>
    <w:p>
      <w:pPr>
        <w:jc w:val="both"/>
      </w:pPr>
      <w:r>
        <w:t xml:space="preserve">          hasRelationship = true,</w:t>
      </w:r>
    </w:p>
    <w:p>
      <w:pPr>
        <w:jc w:val="both"/>
      </w:pPr>
      <w:r>
        <w:t xml:space="preserve">          targets = Some(targetUserIds)),</w:t>
      </w:r>
    </w:p>
    <w:p>
      <w:pPr>
        <w:jc w:val="both"/>
      </w:pPr>
      <w:r>
        <w:t xml:space="preserve">        sg.SrcRelationship(</w:t>
      </w:r>
    </w:p>
    <w:p>
      <w:pPr>
        <w:jc w:val="both"/>
      </w:pPr>
      <w:r>
        <w:t xml:space="preserve">          source = sourceId,</w:t>
      </w:r>
    </w:p>
    <w:p>
      <w:pPr>
        <w:jc w:val="both"/>
      </w:pPr>
      <w:r>
        <w:t xml:space="preserve">          relationshipType = sg.RelationshipType.BlockedBy,</w:t>
      </w:r>
    </w:p>
    <w:p>
      <w:pPr>
        <w:jc w:val="both"/>
      </w:pPr>
      <w:r>
        <w:t xml:space="preserve">          hasRelationship = true,</w:t>
      </w:r>
    </w:p>
    <w:p>
      <w:pPr>
        <w:jc w:val="both"/>
      </w:pPr>
      <w:r>
        <w:t xml:space="preserve">          targets = Some(targetUserIds)),</w:t>
      </w:r>
    </w:p>
    <w:p>
      <w:pPr>
        <w:jc w:val="both"/>
      </w:pPr>
      <w:r>
        <w:t xml:space="preserve">        sg.SrcRelationship(</w:t>
      </w:r>
    </w:p>
    <w:p>
      <w:pPr>
        <w:jc w:val="both"/>
      </w:pPr>
      <w:r>
        <w:t xml:space="preserve">          source = sourceId,</w:t>
      </w:r>
    </w:p>
    <w:p>
      <w:pPr>
        <w:jc w:val="both"/>
      </w:pPr>
      <w:r>
        <w:t xml:space="preserve">          relationshipType = sg.RelationshipType.Muting,</w:t>
      </w:r>
    </w:p>
    <w:p>
      <w:pPr>
        <w:jc w:val="both"/>
      </w:pPr>
      <w:r>
        <w:t xml:space="preserve">          hasRelationship = true,</w:t>
      </w:r>
    </w:p>
    <w:p>
      <w:pPr>
        <w:jc w:val="both"/>
      </w:pPr>
      <w:r>
        <w:t xml:space="preserve">          targets = Some(targetUserIds))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pageRequest = Some(sg.PageRequest(selectAll = Some(true))),</w:t>
      </w:r>
    </w:p>
    <w:p>
      <w:pPr>
        <w:jc w:val="both"/>
      </w:pPr>
      <w:r>
        <w:t xml:space="preserve">      context = Some(sg.LookupContext(performUnion = Some(true)))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socialGraph.ids(request).map(_.ids).map(_.toSet).map { hasRelationshipUserIds =&gt;</w:t>
      </w:r>
    </w:p>
    <w:p>
      <w:pPr>
        <w:jc w:val="both"/>
      </w:pPr>
      <w:r>
        <w:t xml:space="preserve">      candidates.map { candidate =&gt;</w:t>
      </w:r>
    </w:p>
    <w:p>
      <w:pPr>
        <w:jc w:val="both"/>
      </w:pPr>
      <w:r>
        <w:t xml:space="preserve">        FeatureMapBuilder()</w:t>
      </w:r>
    </w:p>
    <w:p>
      <w:pPr>
        <w:jc w:val="both"/>
      </w:pPr>
      <w:r>
        <w:t xml:space="preserve">          .add(IsSGSValidUserFeature, !hasRelationshipUserIds.contains(candidate.candidate.id))</w:t>
      </w:r>
    </w:p>
    <w:p>
      <w:pPr>
        <w:jc w:val="both"/>
      </w:pPr>
      <w:r>
        <w:t xml:space="preserve">          .build()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