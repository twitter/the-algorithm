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com.twitter.inject.annotations.Flag</w:t>
      </w:r>
    </w:p>
    <w:p>
      <w:pPr>
        <w:jc w:val="both"/>
      </w:pPr>
      <w:r>
        <w:t>import com.twitter.storage.client.manhattan.kv.Guarantee</w:t>
      </w:r>
    </w:p>
    <w:p>
      <w:pPr>
        <w:jc w:val="both"/>
      </w:pPr>
      <w:r>
        <w:t>import com.twitter.storehaus_internal.manhattan.ManhattanClusters</w:t>
      </w:r>
    </w:p>
    <w:p>
      <w:pPr>
        <w:jc w:val="both"/>
      </w:pPr>
      <w:r>
        <w:t>import com.twitter.timelines.clients.manhattan.mhv3.ManhattanClientBuilder</w:t>
      </w:r>
    </w:p>
    <w:p>
      <w:pPr>
        <w:jc w:val="both"/>
      </w:pPr>
      <w:r>
        <w:t>import com.twitter.timelines.impressionstore.store.ManhattanTweetImpressionStoreClientConfig</w:t>
      </w:r>
    </w:p>
    <w:p>
      <w:pPr>
        <w:jc w:val="both"/>
      </w:pPr>
      <w:r>
        <w:t>import com.twitter.timelines.impressionstore.store.ManhattanTweetImpressionStoreClient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ManhattanTweetImpressionStoreModule extends TwitterModule {</w:t>
      </w:r>
    </w:p>
    <w:p>
      <w:pPr>
        <w:jc w:val="both"/>
      </w:pPr>
      <w:r/>
    </w:p>
    <w:p>
      <w:pPr>
        <w:jc w:val="both"/>
      </w:pPr>
      <w:r>
        <w:t xml:space="preserve">  private val ProdAppId = "timelines_tweet_impression_store_v2"</w:t>
      </w:r>
    </w:p>
    <w:p>
      <w:pPr>
        <w:jc w:val="both"/>
      </w:pPr>
      <w:r>
        <w:t xml:space="preserve">  private val ProdDataset = "timelines_tweet_impressions_v2"</w:t>
      </w:r>
    </w:p>
    <w:p>
      <w:pPr>
        <w:jc w:val="both"/>
      </w:pPr>
      <w:r>
        <w:t xml:space="preserve">  private val StagingAppId = "timelines_tweet_impression_store_staging"</w:t>
      </w:r>
    </w:p>
    <w:p>
      <w:pPr>
        <w:jc w:val="both"/>
      </w:pPr>
      <w:r>
        <w:t xml:space="preserve">  private val StagingDataset = "timelines_tweet_impressions_staging"</w:t>
      </w:r>
    </w:p>
    <w:p>
      <w:pPr>
        <w:jc w:val="both"/>
      </w:pPr>
      <w:r>
        <w:t xml:space="preserve">  private val StatsScope = "manhattanTweetImpressionStoreClient"</w:t>
      </w:r>
    </w:p>
    <w:p>
      <w:pPr>
        <w:jc w:val="both"/>
      </w:pPr>
      <w:r>
        <w:t xml:space="preserve">  private val DefaultTTL = 2.days</w:t>
      </w:r>
    </w:p>
    <w:p>
      <w:pPr>
        <w:jc w:val="both"/>
      </w:pPr>
      <w:r>
        <w:t xml:space="preserve">  private final val Timeout = "mh_impression_store.timeout"</w:t>
      </w:r>
    </w:p>
    <w:p>
      <w:pPr>
        <w:jc w:val="both"/>
      </w:pPr>
      <w:r/>
    </w:p>
    <w:p>
      <w:pPr>
        <w:jc w:val="both"/>
      </w:pPr>
      <w:r>
        <w:t xml:space="preserve">  flag[Duration](Timeout, 150.millis, "Timeout per request")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providesManhattanTweetImpressionStoreClient(</w:t>
      </w:r>
    </w:p>
    <w:p>
      <w:pPr>
        <w:jc w:val="both"/>
      </w:pPr>
      <w:r>
        <w:t xml:space="preserve">    @Flag(Timeout) timeout: Duration,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ManhattanTweetImpressionStoreClient = {</w:t>
      </w:r>
    </w:p>
    <w:p>
      <w:pPr>
        <w:jc w:val="both"/>
      </w:pPr>
      <w:r/>
    </w:p>
    <w:p>
      <w:pPr>
        <w:jc w:val="both"/>
      </w:pPr>
      <w:r>
        <w:t xml:space="preserve">    val (appId, dataset) = serviceIdentifier.environment.toLowerCase match {</w:t>
      </w:r>
    </w:p>
    <w:p>
      <w:pPr>
        <w:jc w:val="both"/>
      </w:pPr>
      <w:r>
        <w:t xml:space="preserve">      case "prod" =&gt; (ProdAppId, ProdDataset)</w:t>
      </w:r>
    </w:p>
    <w:p>
      <w:pPr>
        <w:jc w:val="both"/>
      </w:pPr>
      <w:r>
        <w:t xml:space="preserve">      case _ =&gt; (StagingAppId, StagingDataset)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config = ManhattanTweetImpressionStoreClientConfig(</w:t>
      </w:r>
    </w:p>
    <w:p>
      <w:pPr>
        <w:jc w:val="both"/>
      </w:pPr>
      <w:r>
        <w:t xml:space="preserve">      cluster = ManhattanClusters.nash,</w:t>
      </w:r>
    </w:p>
    <w:p>
      <w:pPr>
        <w:jc w:val="both"/>
      </w:pPr>
      <w:r>
        <w:t xml:space="preserve">      appId = appId,</w:t>
      </w:r>
    </w:p>
    <w:p>
      <w:pPr>
        <w:jc w:val="both"/>
      </w:pPr>
      <w:r>
        <w:t xml:space="preserve">      dataset = dataset,</w:t>
      </w:r>
    </w:p>
    <w:p>
      <w:pPr>
        <w:jc w:val="both"/>
      </w:pPr>
      <w:r>
        <w:t xml:space="preserve">      statsScope = StatsScope,</w:t>
      </w:r>
    </w:p>
    <w:p>
      <w:pPr>
        <w:jc w:val="both"/>
      </w:pPr>
      <w:r>
        <w:t xml:space="preserve">      defaultGuarantee = Guarantee.SoftDcReadMyWrites,</w:t>
      </w:r>
    </w:p>
    <w:p>
      <w:pPr>
        <w:jc w:val="both"/>
      </w:pPr>
      <w:r>
        <w:t xml:space="preserve">      defaultMaxTimeout = timeout,</w:t>
      </w:r>
    </w:p>
    <w:p>
      <w:pPr>
        <w:jc w:val="both"/>
      </w:pPr>
      <w:r>
        <w:t xml:space="preserve">      maxRetryCount = 2,</w:t>
      </w:r>
    </w:p>
    <w:p>
      <w:pPr>
        <w:jc w:val="both"/>
      </w:pPr>
      <w:r>
        <w:t xml:space="preserve">      isReadOnly = false,</w:t>
      </w:r>
    </w:p>
    <w:p>
      <w:pPr>
        <w:jc w:val="both"/>
      </w:pPr>
      <w:r>
        <w:t xml:space="preserve">      serviceIdentifier = serviceIdentifier,</w:t>
      </w:r>
    </w:p>
    <w:p>
      <w:pPr>
        <w:jc w:val="both"/>
      </w:pPr>
      <w:r>
        <w:t xml:space="preserve">      ttl = DefaultTTL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manhattanEndpoint = ManhattanClientBuilder.buildManhattanEndpoint(config, statsReceiver)</w:t>
      </w:r>
    </w:p>
    <w:p>
      <w:pPr>
        <w:jc w:val="both"/>
      </w:pPr>
      <w:r>
        <w:t xml:space="preserve">    ManhattanTweetImpressionStoreClient(config, manhattanEndpoint, statsReceiver)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