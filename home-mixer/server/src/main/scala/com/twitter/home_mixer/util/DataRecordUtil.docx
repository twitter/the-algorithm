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java.lang.{Double =&gt; JDouble}</w:t>
      </w:r>
    </w:p>
    <w:p>
      <w:pPr>
        <w:jc w:val="both"/>
      </w:pPr>
      <w:r/>
    </w:p>
    <w:p>
      <w:pPr>
        <w:jc w:val="both"/>
      </w:pPr>
      <w:r>
        <w:t>object DataRecordUtil {</w:t>
      </w:r>
    </w:p>
    <w:p>
      <w:pPr>
        <w:jc w:val="both"/>
      </w:pPr>
      <w:r>
        <w:t xml:space="preserve">  def applyRename(</w:t>
      </w:r>
    </w:p>
    <w:p>
      <w:pPr>
        <w:jc w:val="both"/>
      </w:pPr>
      <w:r>
        <w:t xml:space="preserve">    dataRecord: DataRecord,</w:t>
      </w:r>
    </w:p>
    <w:p>
      <w:pPr>
        <w:jc w:val="both"/>
      </w:pPr>
      <w:r>
        <w:t xml:space="preserve">    featureContext: FeatureContext,</w:t>
      </w:r>
    </w:p>
    <w:p>
      <w:pPr>
        <w:jc w:val="both"/>
      </w:pPr>
      <w:r>
        <w:t xml:space="preserve">    renamedFeatureContext: FeatureContext,</w:t>
      </w:r>
    </w:p>
    <w:p>
      <w:pPr>
        <w:jc w:val="both"/>
      </w:pPr>
      <w:r>
        <w:t xml:space="preserve">    featureRenamingMap: Map[Feature[_], Feature[_]]</w:t>
      </w:r>
    </w:p>
    <w:p>
      <w:pPr>
        <w:jc w:val="both"/>
      </w:pPr>
      <w:r>
        <w:t xml:space="preserve">  ): DataRecord = {</w:t>
      </w:r>
    </w:p>
    <w:p>
      <w:pPr>
        <w:jc w:val="both"/>
      </w:pPr>
      <w:r>
        <w:t xml:space="preserve">    val richFullDr = new SRichDataRecord(dataRecord, featureContext)</w:t>
      </w:r>
    </w:p>
    <w:p>
      <w:pPr>
        <w:jc w:val="both"/>
      </w:pPr>
      <w:r>
        <w:t xml:space="preserve">    val richNewDr = new SRichDataRecord(new DataRecord, renamedFeatureContext)</w:t>
      </w:r>
    </w:p>
    <w:p>
      <w:pPr>
        <w:jc w:val="both"/>
      </w:pPr>
      <w:r>
        <w:t xml:space="preserve">    val featureIterator = featureContext.iterator()</w:t>
      </w:r>
    </w:p>
    <w:p>
      <w:pPr>
        <w:jc w:val="both"/>
      </w:pPr>
      <w:r>
        <w:t xml:space="preserve">    featureIterator.forEachRemaining { feature =&gt;</w:t>
      </w:r>
    </w:p>
    <w:p>
      <w:pPr>
        <w:jc w:val="both"/>
      </w:pPr>
      <w:r>
        <w:t xml:space="preserve">      if (richFullDr.hasFeature(feature)) {</w:t>
      </w:r>
    </w:p>
    <w:p>
      <w:pPr>
        <w:jc w:val="both"/>
      </w:pPr>
      <w:r>
        <w:t xml:space="preserve">        val renamedFeature = featureRenamingMap.getOrElse(feature, feature)</w:t>
      </w:r>
    </w:p>
    <w:p>
      <w:pPr>
        <w:jc w:val="both"/>
      </w:pPr>
      <w:r/>
    </w:p>
    <w:p>
      <w:pPr>
        <w:jc w:val="both"/>
      </w:pPr>
      <w:r>
        <w:t xml:space="preserve">        val typedFeature = feature.asInstanceOf[Feature[JDouble]]</w:t>
      </w:r>
    </w:p>
    <w:p>
      <w:pPr>
        <w:jc w:val="both"/>
      </w:pPr>
      <w:r>
        <w:t xml:space="preserve">        val typedRenamedFeature = renamedFeature.asInstanceOf[Feature[JDouble]]</w:t>
      </w:r>
    </w:p>
    <w:p>
      <w:pPr>
        <w:jc w:val="both"/>
      </w:pPr>
      <w:r/>
    </w:p>
    <w:p>
      <w:pPr>
        <w:jc w:val="both"/>
      </w:pPr>
      <w:r>
        <w:t xml:space="preserve">        richNewDr.setFeatureValue(typedRenamedFeature, richFullDr.getFeatureValue(typedFeature))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richNewDr.getRecord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