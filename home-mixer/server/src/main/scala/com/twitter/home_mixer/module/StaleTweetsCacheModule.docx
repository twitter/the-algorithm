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com.google.inject.name.Named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com.twitter.finagle.memcached.{Client =&gt; MemcachedClient}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com.twitter.hashing.KeyHasher</w:t>
      </w:r>
    </w:p>
    <w:p>
      <w:pPr>
        <w:jc w:val="both"/>
      </w:pPr>
      <w:r>
        <w:t>import com.twitter.home_mixer.param.HomeMixerInjectionNames.StaleTweetsCache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com.twitter.product_mixer.shared_library.memcached_client.MemcachedClientBuilder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StaleTweetsCacheModule extends TwitterModule {</w:t>
      </w:r>
    </w:p>
    <w:p>
      <w:pPr>
        <w:jc w:val="both"/>
      </w:pPr>
      <w:r/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@Named(StaleTweetsCache)</w:t>
      </w:r>
    </w:p>
    <w:p>
      <w:pPr>
        <w:jc w:val="both"/>
      </w:pPr>
      <w:r>
        <w:t xml:space="preserve">  def providesCache(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MemcachedClient = {</w:t>
      </w:r>
    </w:p>
    <w:p>
      <w:pPr>
        <w:jc w:val="both"/>
      </w:pPr>
      <w:r>
        <w:t xml:space="preserve">    MemcachedClientBuilder.buildMemcachedClient(</w:t>
      </w:r>
    </w:p>
    <w:p>
      <w:pPr>
        <w:jc w:val="both"/>
      </w:pPr>
      <w:r>
        <w:t xml:space="preserve">      destName = "/srv#/prod/local/cache/staletweetscache:twemcaches",</w:t>
      </w:r>
    </w:p>
    <w:p>
      <w:pPr>
        <w:jc w:val="both"/>
      </w:pPr>
      <w:r>
        <w:t xml:space="preserve">      numTries = 3,</w:t>
      </w:r>
    </w:p>
    <w:p>
      <w:pPr>
        <w:jc w:val="both"/>
      </w:pPr>
      <w:r>
        <w:t xml:space="preserve">      numConnections = 1,</w:t>
      </w:r>
    </w:p>
    <w:p>
      <w:pPr>
        <w:jc w:val="both"/>
      </w:pPr>
      <w:r>
        <w:t xml:space="preserve">      requestTimeout = 200.milliseconds,</w:t>
      </w:r>
    </w:p>
    <w:p>
      <w:pPr>
        <w:jc w:val="both"/>
      </w:pPr>
      <w:r>
        <w:t xml:space="preserve">      globalTimeout = 500.milliseconds,</w:t>
      </w:r>
    </w:p>
    <w:p>
      <w:pPr>
        <w:jc w:val="both"/>
      </w:pPr>
      <w:r>
        <w:t xml:space="preserve">      connectTimeout = 200.milliseconds,</w:t>
      </w:r>
    </w:p>
    <w:p>
      <w:pPr>
        <w:jc w:val="both"/>
      </w:pPr>
      <w:r>
        <w:t xml:space="preserve">      acquisitionTimeout = 200.milliseconds,</w:t>
      </w:r>
    </w:p>
    <w:p>
      <w:pPr>
        <w:jc w:val="both"/>
      </w:pPr>
      <w:r>
        <w:t xml:space="preserve">      serviceIdentifier = serviceIdentifier,</w:t>
      </w:r>
    </w:p>
    <w:p>
      <w:pPr>
        <w:jc w:val="both"/>
      </w:pPr>
      <w:r>
        <w:t xml:space="preserve">      statsReceiver = statsReceiver,</w:t>
      </w:r>
    </w:p>
    <w:p>
      <w:pPr>
        <w:jc w:val="both"/>
      </w:pPr>
      <w:r>
        <w:t xml:space="preserve">      failureAccrualPolicy = None,</w:t>
      </w:r>
    </w:p>
    <w:p>
      <w:pPr>
        <w:jc w:val="both"/>
      </w:pPr>
      <w:r>
        <w:t xml:space="preserve">      keyHasher = Some(KeyHasher.FNV1_32)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