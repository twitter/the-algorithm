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com.twitter.home_mixer.functional_component.side_effect</w:t>
      </w:r>
    </w:p>
    <w:p>
      <w:pPr>
        <w:jc w:val="both"/>
      </w:pPr>
      <w:r/>
    </w:p>
    <w:p>
      <w:pPr>
        <w:jc w:val="both"/>
      </w:pPr>
      <w:r>
        <w:t>import com.twitter.home_mixer.model.HomeFeatures.ImpressionBloomFilterFeature</w:t>
      </w:r>
    </w:p>
    <w:p>
      <w:pPr>
        <w:jc w:val="both"/>
      </w:pPr>
      <w:r>
        <w:t>import com.twitter.home_mixer.model.request.HasSeenTweetIds</w:t>
      </w:r>
    </w:p>
    <w:p>
      <w:pPr>
        <w:jc w:val="both"/>
      </w:pPr>
      <w:r>
        <w:t>import com.twitter.home_mixer.param.HomeGlobalParams.EnableImpressionBloomFilter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com.twitter.product_mixer.core.model.common.identifier.SideEffectIdentifier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com.twitter.timelines.clients.manhattan.store.ManhattanStoreClient</w:t>
      </w:r>
    </w:p>
    <w:p>
      <w:pPr>
        <w:jc w:val="both"/>
      </w:pPr>
      <w:r>
        <w:t>import com.twitter.timelines.impressionbloomfilter.{thriftscala =&gt; blm}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PublishImpressionBloomFilterSideEffect @Inject() (</w:t>
      </w:r>
    </w:p>
    <w:p>
      <w:pPr>
        <w:jc w:val="both"/>
      </w:pPr>
      <w:r>
        <w:t xml:space="preserve">  bloomFilterClient: ManhattanStoreClient[</w:t>
      </w:r>
    </w:p>
    <w:p>
      <w:pPr>
        <w:jc w:val="both"/>
      </w:pPr>
      <w:r>
        <w:t xml:space="preserve">    blm.ImpressionBloomFilterKey,</w:t>
      </w:r>
    </w:p>
    <w:p>
      <w:pPr>
        <w:jc w:val="both"/>
      </w:pPr>
      <w:r>
        <w:t xml:space="preserve">    blm.ImpressionBloomFilterSeq</w:t>
      </w:r>
    </w:p>
    <w:p>
      <w:pPr>
        <w:jc w:val="both"/>
      </w:pPr>
      <w:r>
        <w:t xml:space="preserve">  ]) extends PipelineResultSideEffect[PipelineQuery with HasSeenTweetIds, HasMarshalling]</w:t>
      </w:r>
    </w:p>
    <w:p>
      <w:pPr>
        <w:jc w:val="both"/>
      </w:pPr>
      <w:r>
        <w:t xml:space="preserve">    with PipelineResultSideEffect.Conditionally[</w:t>
      </w:r>
    </w:p>
    <w:p>
      <w:pPr>
        <w:jc w:val="both"/>
      </w:pPr>
      <w:r>
        <w:t xml:space="preserve">      PipelineQuery with HasSeenTweetIds,</w:t>
      </w:r>
    </w:p>
    <w:p>
      <w:pPr>
        <w:jc w:val="both"/>
      </w:pPr>
      <w:r>
        <w:t xml:space="preserve">      HasMarshalling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SideEffectIdentifier =</w:t>
      </w:r>
    </w:p>
    <w:p>
      <w:pPr>
        <w:jc w:val="both"/>
      </w:pPr>
      <w:r>
        <w:t xml:space="preserve">    SideEffectIdentifier("PublishImpressionBloomFilter")</w:t>
      </w:r>
    </w:p>
    <w:p>
      <w:pPr>
        <w:jc w:val="both"/>
      </w:pPr>
      <w:r/>
    </w:p>
    <w:p>
      <w:pPr>
        <w:jc w:val="both"/>
      </w:pPr>
      <w:r>
        <w:t xml:space="preserve">  private val SurfaceArea = blm.SurfaceArea.HomeTimeline</w:t>
      </w:r>
    </w:p>
    <w:p>
      <w:pPr>
        <w:jc w:val="both"/>
      </w:pPr>
      <w:r/>
    </w:p>
    <w:p>
      <w:pPr>
        <w:jc w:val="both"/>
      </w:pPr>
      <w:r>
        <w:t xml:space="preserve">  override def onlyIf(</w:t>
      </w:r>
    </w:p>
    <w:p>
      <w:pPr>
        <w:jc w:val="both"/>
      </w:pPr>
      <w:r>
        <w:t xml:space="preserve">    query: PipelineQuery with HasSeenTweetIds,</w:t>
      </w:r>
    </w:p>
    <w:p>
      <w:pPr>
        <w:jc w:val="both"/>
      </w:pPr>
      <w:r>
        <w:t xml:space="preserve">    selectedCandidates: Seq[CandidateWithDetails],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droppedCandidates: Seq[CandidateWithDetails],</w:t>
      </w:r>
    </w:p>
    <w:p>
      <w:pPr>
        <w:jc w:val="both"/>
      </w:pPr>
      <w:r>
        <w:t xml:space="preserve">    response: HasMarshalling</w:t>
      </w:r>
    </w:p>
    <w:p>
      <w:pPr>
        <w:jc w:val="both"/>
      </w:pPr>
      <w:r>
        <w:t xml:space="preserve">  ): Boolean =</w:t>
      </w:r>
    </w:p>
    <w:p>
      <w:pPr>
        <w:jc w:val="both"/>
      </w:pPr>
      <w:r>
        <w:t xml:space="preserve">    query.params.getBoolean(EnableImpressionBloomFilter) &amp;&amp; query.seenTweetIds.exists(_.nonEmpty)</w:t>
      </w:r>
    </w:p>
    <w:p>
      <w:pPr>
        <w:jc w:val="both"/>
      </w:pPr>
      <w:r/>
    </w:p>
    <w:p>
      <w:pPr>
        <w:jc w:val="both"/>
      </w:pPr>
      <w:r>
        <w:t xml:space="preserve">  def buildEvents(query: PipelineQuery): Option[blm.ImpressionBloomFilterSeq] = {</w:t>
      </w:r>
    </w:p>
    <w:p>
      <w:pPr>
        <w:jc w:val="both"/>
      </w:pPr>
      <w:r>
        <w:t xml:space="preserve">    query.features.flatMap { featureMap =&gt;</w:t>
      </w:r>
    </w:p>
    <w:p>
      <w:pPr>
        <w:jc w:val="both"/>
      </w:pPr>
      <w:r>
        <w:t xml:space="preserve">      val impressionBloomFilterSeq = featureMap.get(ImpressionBloomFilterFeature)</w:t>
      </w:r>
    </w:p>
    <w:p>
      <w:pPr>
        <w:jc w:val="both"/>
      </w:pPr>
      <w:r>
        <w:t xml:space="preserve">      if (impressionBloomFilterSeq.entries.nonEmpty) Some(impressionBloomFilterSeq)</w:t>
      </w:r>
    </w:p>
    <w:p>
      <w:pPr>
        <w:jc w:val="both"/>
      </w:pPr>
      <w:r>
        <w:t xml:space="preserve">      else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inputs: PipelineResultSideEffect.Inputs[PipelineQuery with HasSeenTweetIds, HasMarshalling]</w:t>
      </w:r>
    </w:p>
    <w:p>
      <w:pPr>
        <w:jc w:val="both"/>
      </w:pPr>
      <w:r>
        <w:t xml:space="preserve">  ): Stitch[Unit] = {</w:t>
      </w:r>
    </w:p>
    <w:p>
      <w:pPr>
        <w:jc w:val="both"/>
      </w:pPr>
      <w:r>
        <w:t xml:space="preserve">    buildEvents(inputs.query)</w:t>
      </w:r>
    </w:p>
    <w:p>
      <w:pPr>
        <w:jc w:val="both"/>
      </w:pPr>
      <w:r>
        <w:t xml:space="preserve">      .map { updatedBloomFilterSeq =&gt;</w:t>
      </w:r>
    </w:p>
    <w:p>
      <w:pPr>
        <w:jc w:val="both"/>
      </w:pPr>
      <w:r>
        <w:t xml:space="preserve">        bloomFilterClient.write(</w:t>
      </w:r>
    </w:p>
    <w:p>
      <w:pPr>
        <w:jc w:val="both"/>
      </w:pPr>
      <w:r>
        <w:t xml:space="preserve">          blm.ImpressionBloomFilterKey(inputs.query.getRequiredUserId, SurfaceArea),</w:t>
      </w:r>
    </w:p>
    <w:p>
      <w:pPr>
        <w:jc w:val="both"/>
      </w:pPr>
      <w:r>
        <w:t xml:space="preserve">          updatedBloomFilterSeq)</w:t>
      </w:r>
    </w:p>
    <w:p>
      <w:pPr>
        <w:jc w:val="both"/>
      </w:pPr>
      <w:r>
        <w:t xml:space="preserve">      }.getOrElse(Stitch.Unit)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HomeMixerAlertConfig.BusinessHours.defaultSuccessRateAlert(99.8)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