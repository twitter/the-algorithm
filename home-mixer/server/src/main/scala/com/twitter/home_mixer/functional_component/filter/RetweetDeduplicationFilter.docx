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com.twitter.home_mixer.functional_component.filter</w:t>
      </w:r>
    </w:p>
    <w:p>
      <w:pPr>
        <w:jc w:val="both"/>
      </w:pPr>
      <w:r/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object RetweetDeduplicationFilter extends Filter[PipelineQuery,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FilterIdentifier("RetweetDeduplication")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{</w:t>
      </w:r>
    </w:p>
    <w:p>
      <w:pPr>
        <w:jc w:val="both"/>
      </w:pPr>
      <w:r>
        <w:t xml:space="preserve">    // If there are 2 retweets of the same native tweet, we will choose the first one</w:t>
      </w:r>
    </w:p>
    <w:p>
      <w:pPr>
        <w:jc w:val="both"/>
      </w:pPr>
      <w:r>
        <w:t xml:space="preserve">    // The tweets are returned in descending score order, so we will choose the higher scored tweet</w:t>
      </w:r>
    </w:p>
    <w:p>
      <w:pPr>
        <w:jc w:val="both"/>
      </w:pPr>
      <w:r>
        <w:t xml:space="preserve">    val dedupedTweetIdsSet =</w:t>
      </w:r>
    </w:p>
    <w:p>
      <w:pPr>
        <w:jc w:val="both"/>
      </w:pPr>
      <w:r>
        <w:t xml:space="preserve">      candidates.partition(_.features.getOrElse(IsRetweetFeature, false)) match {</w:t>
      </w:r>
    </w:p>
    <w:p>
      <w:pPr>
        <w:jc w:val="both"/>
      </w:pPr>
      <w:r>
        <w:t xml:space="preserve">        case (retweets, nativeTweets) =&gt;</w:t>
      </w:r>
    </w:p>
    <w:p>
      <w:pPr>
        <w:jc w:val="both"/>
      </w:pPr>
      <w:r>
        <w:t xml:space="preserve">          val nativeTweetIds = nativeTweets.map(_.candidate.id)</w:t>
      </w:r>
    </w:p>
    <w:p>
      <w:pPr>
        <w:jc w:val="both"/>
      </w:pPr>
      <w:r>
        <w:t xml:space="preserve">          val seenTweetIds = mutable.Set[Long]() ++ nativeTweetIds</w:t>
      </w:r>
    </w:p>
    <w:p>
      <w:pPr>
        <w:jc w:val="both"/>
      </w:pPr>
      <w:r>
        <w:t xml:space="preserve">          val dedupedRetweets = retweets.filter { retweet =&gt;</w:t>
      </w:r>
    </w:p>
    <w:p>
      <w:pPr>
        <w:jc w:val="both"/>
      </w:pPr>
      <w:r>
        <w:t xml:space="preserve">            val tweetIdAndSourceId = CandidatesUtil.getTweetIdAndSourceId(retweet)</w:t>
      </w:r>
    </w:p>
    <w:p>
      <w:pPr>
        <w:jc w:val="both"/>
      </w:pPr>
      <w:r>
        <w:t xml:space="preserve">            val retweetIsUnique = tweetIdAndSourceId.forall(!seenTweetIds.contains(_))</w:t>
      </w:r>
    </w:p>
    <w:p>
      <w:pPr>
        <w:jc w:val="both"/>
      </w:pPr>
      <w:r>
        <w:t xml:space="preserve">            if (retweetIsUnique) {</w:t>
      </w:r>
    </w:p>
    <w:p>
      <w:pPr>
        <w:jc w:val="both"/>
      </w:pPr>
      <w:r>
        <w:t xml:space="preserve">              seenTweetIds ++= tweetIdAndSourceId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retweetIsUnique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(nativeTweets ++ dedupedRetweets).map(_.candidate.id).toSet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(kept, removed) =</w:t>
      </w:r>
    </w:p>
    <w:p>
      <w:pPr>
        <w:jc w:val="both"/>
      </w:pPr>
      <w:r>
        <w:t xml:space="preserve">      candidates</w:t>
      </w:r>
    </w:p>
    <w:p>
      <w:pPr>
        <w:jc w:val="both"/>
      </w:pPr>
      <w:r>
        <w:t xml:space="preserve">        .map(_.candidate).partition(candidate =&gt; dedupedTweetIdsSet.contains(candidate.id))</w:t>
      </w:r>
    </w:p>
    <w:p>
      <w:pPr>
        <w:jc w:val="both"/>
      </w:pPr>
      <w:r>
        <w:t xml:space="preserve">    Stitch.value(FilterResult(kept = kept, removed = removed))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