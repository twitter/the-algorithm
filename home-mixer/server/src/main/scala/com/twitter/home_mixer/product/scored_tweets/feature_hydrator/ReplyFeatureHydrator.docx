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com.twitter.home_mixer.model.ContentFeatures</w:t>
      </w:r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com.twitter.home_mixer.product.scored_tweets.feature_hydrator.adapters.content.InReplyToContentFeatureAdapter</w:t>
      </w:r>
    </w:p>
    <w:p>
      <w:pPr>
        <w:jc w:val="both"/>
      </w:pPr>
      <w:r>
        <w:t>import com.twitter.home_mixer.product.scored_tweets.feature_hydrator.adapters.earlybird.InReplyToEarlybirdAdapter</w:t>
      </w:r>
    </w:p>
    <w:p>
      <w:pPr>
        <w:jc w:val="both"/>
      </w:pPr>
      <w:r>
        <w:t>import com.twitter.home_mixer.util.ReplyRetweetUtil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com.twitter.search.common.features.thriftscala.ThriftTweetFeatures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com.twitter.timelines.conversation_features.v1.thriftscala.ConversationFeatures</w:t>
      </w:r>
    </w:p>
    <w:p>
      <w:pPr>
        <w:jc w:val="both"/>
      </w:pPr>
      <w:r>
        <w:t>import com.twitter.timelines.conversation_features.{thriftscala =&gt; cf}</w:t>
      </w:r>
    </w:p>
    <w:p>
      <w:pPr>
        <w:jc w:val="both"/>
      </w:pPr>
      <w:r>
        <w:t>import com.twitter.timelines.prediction.adapters.conversation_features.ConversationFeaturesAdapter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InReplyToTweetHydratedEarlybirdFeature</w:t>
      </w:r>
    </w:p>
    <w:p>
      <w:pPr>
        <w:jc w:val="both"/>
      </w:pPr>
      <w:r>
        <w:t xml:space="preserve">    extends Feature[TweetCandidate, Option[ThriftTweetFeatures]]</w:t>
      </w:r>
    </w:p>
    <w:p>
      <w:pPr>
        <w:jc w:val="both"/>
      </w:pPr>
      <w:r/>
    </w:p>
    <w:p>
      <w:pPr>
        <w:jc w:val="both"/>
      </w:pPr>
      <w:r>
        <w:t>object ConversationDataRecordFeature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InReplyToEarlybirdDataRecordFeature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InReplyToTweetypieContentDataRecordFeature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purpose of this hydrator is to</w:t>
      </w:r>
    </w:p>
    <w:p>
      <w:pPr>
        <w:jc w:val="both"/>
      </w:pPr>
      <w:r>
        <w:t xml:space="preserve"> * 1) hydrate simple features into replies and their ancestor tweets</w:t>
      </w:r>
    </w:p>
    <w:p>
      <w:pPr>
        <w:jc w:val="both"/>
      </w:pPr>
      <w:r>
        <w:t xml:space="preserve"> * 2) keep both the normal replies and ancestor source candidates, but hydrate into the candidates</w:t>
      </w:r>
    </w:p>
    <w:p>
      <w:pPr>
        <w:jc w:val="both"/>
      </w:pPr>
      <w:r>
        <w:t xml:space="preserve"> * features useful for predicting the quality of the replies and source ancestor tweets.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ReplyFeatureHydrator @Inject() (statsReceiver: StatsReceiver)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FeatureHydratorIdentifier("ReplyTweet")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ConversationDataRecordFeature,</w:t>
      </w:r>
    </w:p>
    <w:p>
      <w:pPr>
        <w:jc w:val="both"/>
      </w:pPr>
      <w:r>
        <w:t xml:space="preserve">    InReplyToTweetHydratedEarlybirdFeature,</w:t>
      </w:r>
    </w:p>
    <w:p>
      <w:pPr>
        <w:jc w:val="both"/>
      </w:pPr>
      <w:r>
        <w:t xml:space="preserve">    InReplyToEarlybirdDataRecordFeature,</w:t>
      </w:r>
    </w:p>
    <w:p>
      <w:pPr>
        <w:jc w:val="both"/>
      </w:pPr>
      <w:r>
        <w:t xml:space="preserve">    InReplyToTweetypieContentDataRecordFeature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defaulDataRecord: DataRecord = new DataRecord()</w:t>
      </w:r>
    </w:p>
    <w:p>
      <w:pPr>
        <w:jc w:val="both"/>
      </w:pPr>
      <w:r/>
    </w:p>
    <w:p>
      <w:pPr>
        <w:jc w:val="both"/>
      </w:pPr>
      <w:r>
        <w:t xml:space="preserve">  private val DefaultFeatureMap = FeatureMapBuilder()</w:t>
      </w:r>
    </w:p>
    <w:p>
      <w:pPr>
        <w:jc w:val="both"/>
      </w:pPr>
      <w:r>
        <w:t xml:space="preserve">    .add(ConversationDataRecordFeature, defaulDataRecord)</w:t>
      </w:r>
    </w:p>
    <w:p>
      <w:pPr>
        <w:jc w:val="both"/>
      </w:pPr>
      <w:r>
        <w:t xml:space="preserve">    .add(InReplyToTweetHydratedEarlybirdFeature, None)</w:t>
      </w:r>
    </w:p>
    <w:p>
      <w:pPr>
        <w:jc w:val="both"/>
      </w:pPr>
      <w:r>
        <w:t xml:space="preserve">    .add(InReplyToEarlybirdDataRecordFeature, defaulDataRecord)</w:t>
      </w:r>
    </w:p>
    <w:p>
      <w:pPr>
        <w:jc w:val="both"/>
      </w:pPr>
      <w:r>
        <w:t xml:space="preserve">    .add(InReplyToTweetypieContentDataRecordFeature, defaulDataRecord)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statsReceiver.scope(getClass.getSimpleName)</w:t>
      </w:r>
    </w:p>
    <w:p>
      <w:pPr>
        <w:jc w:val="both"/>
      </w:pPr>
      <w:r>
        <w:t xml:space="preserve">  private val hydratedReplyCounter = scopedStatsReceiver.counter("hydratedReply")</w:t>
      </w:r>
    </w:p>
    <w:p>
      <w:pPr>
        <w:jc w:val="both"/>
      </w:pPr>
      <w:r>
        <w:t xml:space="preserve">  private val hydratedAncestorCounter = scopedStatsReceiver.counter("hydratedAncestor")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 {</w:t>
      </w:r>
    </w:p>
    <w:p>
      <w:pPr>
        <w:jc w:val="both"/>
      </w:pPr>
      <w:r>
        <w:t xml:space="preserve">    val replyToInReplyToTweetMap =</w:t>
      </w:r>
    </w:p>
    <w:p>
      <w:pPr>
        <w:jc w:val="both"/>
      </w:pPr>
      <w:r>
        <w:t xml:space="preserve">      ReplyRetweetUtil.replyTweetIdToInReplyToTweetMap(candidates)</w:t>
      </w:r>
    </w:p>
    <w:p>
      <w:pPr>
        <w:jc w:val="both"/>
      </w:pPr>
      <w:r>
        <w:t xml:space="preserve">    val candidatesWithRepliesHydrated = candidates.map { candidate =&gt;</w:t>
      </w:r>
    </w:p>
    <w:p>
      <w:pPr>
        <w:jc w:val="both"/>
      </w:pPr>
      <w:r>
        <w:t xml:space="preserve">      replyToInReplyToTweetMap</w:t>
      </w:r>
    </w:p>
    <w:p>
      <w:pPr>
        <w:jc w:val="both"/>
      </w:pPr>
      <w:r>
        <w:t xml:space="preserve">        .get(candidate.candidate.id).map { inReplyToTweet =&gt;</w:t>
      </w:r>
    </w:p>
    <w:p>
      <w:pPr>
        <w:jc w:val="both"/>
      </w:pPr>
      <w:r>
        <w:t xml:space="preserve">          hydratedReplyCounter.incr()</w:t>
      </w:r>
    </w:p>
    <w:p>
      <w:pPr>
        <w:jc w:val="both"/>
      </w:pPr>
      <w:r>
        <w:t xml:space="preserve">          hydratedReplyCandidate(candidate, inReplyToTweet)</w:t>
      </w:r>
    </w:p>
    <w:p>
      <w:pPr>
        <w:jc w:val="both"/>
      </w:pPr>
      <w:r>
        <w:t xml:space="preserve">        }.getOrElse((candidate, None, None))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Update ancestor tweets with descendant replies and hydrate simple features from one of</w:t>
      </w:r>
    </w:p>
    <w:p>
      <w:pPr>
        <w:jc w:val="both"/>
      </w:pPr>
      <w:r>
        <w:t xml:space="preserve">     * the descendants.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ancestorTweetToDescendantRepliesMap =</w:t>
      </w:r>
    </w:p>
    <w:p>
      <w:pPr>
        <w:jc w:val="both"/>
      </w:pPr>
      <w:r>
        <w:t xml:space="preserve">      ReplyRetweetUtil.ancestorTweetIdToDescendantRepliesMap(candidates)</w:t>
      </w:r>
    </w:p>
    <w:p>
      <w:pPr>
        <w:jc w:val="both"/>
      </w:pPr>
      <w:r>
        <w:t xml:space="preserve">    val candidatesWithRepliesAndAncestorTweetsHydrated = candidatesWithRepliesHydrated.map {</w:t>
      </w:r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maybeAncestorTweetCandidate,</w:t>
      </w:r>
    </w:p>
    <w:p>
      <w:pPr>
        <w:jc w:val="both"/>
      </w:pPr>
      <w:r>
        <w:t xml:space="preserve">            updatedReplyConversationFeatures,</w:t>
      </w:r>
    </w:p>
    <w:p>
      <w:pPr>
        <w:jc w:val="both"/>
      </w:pPr>
      <w:r>
        <w:t xml:space="preserve">            inReplyToTweetEarlyBirdFeature) =&gt;</w:t>
      </w:r>
    </w:p>
    <w:p>
      <w:pPr>
        <w:jc w:val="both"/>
      </w:pPr>
      <w:r>
        <w:t xml:space="preserve">        ancestorTweetToDescendantRepliesMap</w:t>
      </w:r>
    </w:p>
    <w:p>
      <w:pPr>
        <w:jc w:val="both"/>
      </w:pPr>
      <w:r>
        <w:t xml:space="preserve">          .get(maybeAncestorTweetCandidate.candidate.id)</w:t>
      </w:r>
    </w:p>
    <w:p>
      <w:pPr>
        <w:jc w:val="both"/>
      </w:pPr>
      <w:r>
        <w:t xml:space="preserve">          .map { descendantReplies =&gt;</w:t>
      </w:r>
    </w:p>
    <w:p>
      <w:pPr>
        <w:jc w:val="both"/>
      </w:pPr>
      <w:r>
        <w:t xml:space="preserve">            hydratedAncestorCounter.incr()</w:t>
      </w:r>
    </w:p>
    <w:p>
      <w:pPr>
        <w:jc w:val="both"/>
      </w:pPr>
      <w:r>
        <w:t xml:space="preserve">            val (ancestorTweetCandidate, updatedConversationFeatures): (</w:t>
      </w:r>
    </w:p>
    <w:p>
      <w:pPr>
        <w:jc w:val="both"/>
      </w:pPr>
      <w:r>
        <w:t xml:space="preserve">              CandidateWithFeatures[TweetCandidate],</w:t>
      </w:r>
    </w:p>
    <w:p>
      <w:pPr>
        <w:jc w:val="both"/>
      </w:pPr>
      <w:r>
        <w:t xml:space="preserve">              Option[ConversationFeatures]</w:t>
      </w:r>
    </w:p>
    <w:p>
      <w:pPr>
        <w:jc w:val="both"/>
      </w:pPr>
      <w:r>
        <w:t xml:space="preserve">            ) =</w:t>
      </w:r>
    </w:p>
    <w:p>
      <w:pPr>
        <w:jc w:val="both"/>
      </w:pPr>
      <w:r>
        <w:t xml:space="preserve">              hydrateAncestorTweetCandidate(</w:t>
      </w:r>
    </w:p>
    <w:p>
      <w:pPr>
        <w:jc w:val="both"/>
      </w:pPr>
      <w:r>
        <w:t xml:space="preserve">                maybeAncestorTweetCandidate,</w:t>
      </w:r>
    </w:p>
    <w:p>
      <w:pPr>
        <w:jc w:val="both"/>
      </w:pPr>
      <w:r>
        <w:t xml:space="preserve">                descendantReplies,</w:t>
      </w:r>
    </w:p>
    <w:p>
      <w:pPr>
        <w:jc w:val="both"/>
      </w:pPr>
      <w:r>
        <w:t xml:space="preserve">                updatedReplyConversationFeatures)</w:t>
      </w:r>
    </w:p>
    <w:p>
      <w:pPr>
        <w:jc w:val="both"/>
      </w:pPr>
      <w:r>
        <w:t xml:space="preserve">            (ancestorTweetCandidate, inReplyToTweetEarlyBirdFeature, updatedConversationFeatures)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.getOrElse(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maybeAncestorTweetCandidate,</w:t>
      </w:r>
    </w:p>
    <w:p>
      <w:pPr>
        <w:jc w:val="both"/>
      </w:pPr>
      <w:r>
        <w:t xml:space="preserve">              inReplyToTweetEarlyBirdFeature,</w:t>
      </w:r>
    </w:p>
    <w:p>
      <w:pPr>
        <w:jc w:val="both"/>
      </w:pPr>
      <w:r>
        <w:t xml:space="preserve">              updatedReplyConversationFeatures))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candidatesWithRepliesAndAncestorTweetsHydrated.map {</w:t>
      </w:r>
    </w:p>
    <w:p>
      <w:pPr>
        <w:jc w:val="both"/>
      </w:pPr>
      <w:r>
        <w:t xml:space="preserve">      case (candidate, inReplyToTweetEarlyBirdFeature, updatedConversationFeatures) =&gt;</w:t>
      </w:r>
    </w:p>
    <w:p>
      <w:pPr>
        <w:jc w:val="both"/>
      </w:pPr>
      <w:r>
        <w:t xml:space="preserve">        val conversationDataRecordFeature = updatedConversationFeatures</w:t>
      </w:r>
    </w:p>
    <w:p>
      <w:pPr>
        <w:jc w:val="both"/>
      </w:pPr>
      <w:r>
        <w:t xml:space="preserve">          .map(f =&gt; ConversationFeaturesAdapter.adaptToDataRecord(cf.ConversationFeatures.V1(f)))</w:t>
      </w:r>
    </w:p>
    <w:p>
      <w:pPr>
        <w:jc w:val="both"/>
      </w:pPr>
      <w:r>
        <w:t xml:space="preserve">          .getOrElse(defaulDataRecord)</w:t>
      </w:r>
    </w:p>
    <w:p>
      <w:pPr>
        <w:jc w:val="both"/>
      </w:pPr>
      <w:r/>
    </w:p>
    <w:p>
      <w:pPr>
        <w:jc w:val="both"/>
      </w:pPr>
      <w:r>
        <w:t xml:space="preserve">        val inReplyToEarlybirdDataRecord =</w:t>
      </w:r>
    </w:p>
    <w:p>
      <w:pPr>
        <w:jc w:val="both"/>
      </w:pPr>
      <w:r>
        <w:t xml:space="preserve">          InReplyToEarlybirdAdapter</w:t>
      </w:r>
    </w:p>
    <w:p>
      <w:pPr>
        <w:jc w:val="both"/>
      </w:pPr>
      <w:r>
        <w:t xml:space="preserve">            .adaptToDataRecords(inReplyToTweetEarlyBirdFeature).asScala.head</w:t>
      </w:r>
    </w:p>
    <w:p>
      <w:pPr>
        <w:jc w:val="both"/>
      </w:pPr>
      <w:r>
        <w:t xml:space="preserve">        val inReplyToContentDataRecord = InReplyToContentFeatureAdapter</w:t>
      </w:r>
    </w:p>
    <w:p>
      <w:pPr>
        <w:jc w:val="both"/>
      </w:pPr>
      <w:r>
        <w:t xml:space="preserve">          .adaptToDataRecords(</w:t>
      </w:r>
    </w:p>
    <w:p>
      <w:pPr>
        <w:jc w:val="both"/>
      </w:pPr>
      <w:r>
        <w:t xml:space="preserve">            inReplyToTweetEarlyBirdFeature.map(ContentFeatures.fromThrift)).asScala.head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.add(ConversationDataRecordFeature, conversationDataRecordFeature)</w:t>
      </w:r>
    </w:p>
    <w:p>
      <w:pPr>
        <w:jc w:val="both"/>
      </w:pPr>
      <w:r>
        <w:t xml:space="preserve">          .add(InReplyToTweetHydratedEarlybirdFeature, inReplyToTweetEarlyBirdFeature)</w:t>
      </w:r>
    </w:p>
    <w:p>
      <w:pPr>
        <w:jc w:val="both"/>
      </w:pPr>
      <w:r>
        <w:t xml:space="preserve">          .add(InReplyToEarlybirdDataRecordFeature, inReplyToEarlybirdDataRecord)</w:t>
      </w:r>
    </w:p>
    <w:p>
      <w:pPr>
        <w:jc w:val="both"/>
      </w:pPr>
      <w:r>
        <w:t xml:space="preserve">          .add(InReplyToTweetypieContentDataRecordFeature, inReplyToContentDataRecord)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case _ =&gt; DefaultFeatureMap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hydratedReplyCandidate(</w:t>
      </w:r>
    </w:p>
    <w:p>
      <w:pPr>
        <w:jc w:val="both"/>
      </w:pPr>
      <w:r>
        <w:t xml:space="preserve">    replyCandidate: CandidateWithFeatures[TweetCandidate],</w:t>
      </w:r>
    </w:p>
    <w:p>
      <w:pPr>
        <w:jc w:val="both"/>
      </w:pPr>
      <w:r>
        <w:t xml:space="preserve">    inReplyToTweetCandidate: CandidateWithFeatures[TweetCandidate]</w:t>
      </w:r>
    </w:p>
    <w:p>
      <w:pPr>
        <w:jc w:val="both"/>
      </w:pPr>
      <w:r>
        <w:t xml:space="preserve">  ): (</w:t>
      </w:r>
    </w:p>
    <w:p>
      <w:pPr>
        <w:jc w:val="both"/>
      </w:pPr>
      <w:r>
        <w:t xml:space="preserve">    CandidateWithFeatures[TweetCandidate],</w:t>
      </w:r>
    </w:p>
    <w:p>
      <w:pPr>
        <w:jc w:val="both"/>
      </w:pPr>
      <w:r>
        <w:t xml:space="preserve">    Option[ConversationFeatures],</w:t>
      </w:r>
    </w:p>
    <w:p>
      <w:pPr>
        <w:jc w:val="both"/>
      </w:pPr>
      <w:r>
        <w:t xml:space="preserve">    Option[ThriftTweetFeatures]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tweetedAfterInReplyToTweetInSecs =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originalTweetAgeFromSnowflake(inReplyToTweetCandidate),</w:t>
      </w:r>
    </w:p>
    <w:p>
      <w:pPr>
        <w:jc w:val="both"/>
      </w:pPr>
      <w:r>
        <w:t xml:space="preserve">        originalTweetAgeFromSnowflake(replyCandidate)) match {</w:t>
      </w:r>
    </w:p>
    <w:p>
      <w:pPr>
        <w:jc w:val="both"/>
      </w:pPr>
      <w:r>
        <w:t xml:space="preserve">        case (Some(inReplyToTweetAge), Some(replyTweetAge)) =&gt;</w:t>
      </w:r>
    </w:p>
    <w:p>
      <w:pPr>
        <w:jc w:val="both"/>
      </w:pPr>
      <w:r>
        <w:t xml:space="preserve">          Some((inReplyToTweetAge - replyTweetAge).inSeconds.toLong)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existingConversationFeatures = Some(</w:t>
      </w:r>
    </w:p>
    <w:p>
      <w:pPr>
        <w:jc w:val="both"/>
      </w:pPr>
      <w:r>
        <w:t xml:space="preserve">      replyCandidate.features</w:t>
      </w:r>
    </w:p>
    <w:p>
      <w:pPr>
        <w:jc w:val="both"/>
      </w:pPr>
      <w:r>
        <w:t xml:space="preserve">        .getOrElse(ConversationFeature, None).getOrElse(ConversationFeatures()))</w:t>
      </w:r>
    </w:p>
    <w:p>
      <w:pPr>
        <w:jc w:val="both"/>
      </w:pPr>
      <w:r/>
    </w:p>
    <w:p>
      <w:pPr>
        <w:jc w:val="both"/>
      </w:pPr>
      <w:r>
        <w:t xml:space="preserve">    val updatedConversationFeatures = existingConversationFeatures match {</w:t>
      </w:r>
    </w:p>
    <w:p>
      <w:pPr>
        <w:jc w:val="both"/>
      </w:pPr>
      <w:r>
        <w:t xml:space="preserve">      case Some(v1)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v1.copy(</w:t>
      </w:r>
    </w:p>
    <w:p>
      <w:pPr>
        <w:jc w:val="both"/>
      </w:pPr>
      <w:r>
        <w:t xml:space="preserve">            tweetedAfterInReplyToTweetInSecs = tweetedAfterInReplyToTweetInSecs,</w:t>
      </w:r>
    </w:p>
    <w:p>
      <w:pPr>
        <w:jc w:val="both"/>
      </w:pPr>
      <w:r>
        <w:t xml:space="preserve">            isSelfReply = Some(</w:t>
      </w:r>
    </w:p>
    <w:p>
      <w:pPr>
        <w:jc w:val="both"/>
      </w:pPr>
      <w:r>
        <w:t xml:space="preserve">              replyCandidate.features.getOrElse(</w:t>
      </w:r>
    </w:p>
    <w:p>
      <w:pPr>
        <w:jc w:val="both"/>
      </w:pPr>
      <w:r>
        <w:t xml:space="preserve">                AuthorIdFeature,</w:t>
      </w:r>
    </w:p>
    <w:p>
      <w:pPr>
        <w:jc w:val="both"/>
      </w:pPr>
      <w:r>
        <w:t xml:space="preserve">                None) == inReplyToTweetCandidate.features.getOrElse(AuthorIdFeature, None))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Note: if inReplyToTweet is a retweet, we need to read early bird feature from the merged</w:t>
      </w:r>
    </w:p>
    <w:p>
      <w:pPr>
        <w:jc w:val="both"/>
      </w:pPr>
      <w:r>
        <w:t xml:space="preserve">    // early bird feature field from RetweetSourceTweetFeatureHydrator class.</w:t>
      </w:r>
    </w:p>
    <w:p>
      <w:pPr>
        <w:jc w:val="both"/>
      </w:pPr>
      <w:r>
        <w:t xml:space="preserve">    // But if inReplyToTweet is a reply, we return its early bird feature directly</w:t>
      </w:r>
    </w:p>
    <w:p>
      <w:pPr>
        <w:jc w:val="both"/>
      </w:pPr>
      <w:r>
        <w:t xml:space="preserve">    val inReplyToTweetThriftTweetFeaturesOpt = {</w:t>
      </w:r>
    </w:p>
    <w:p>
      <w:pPr>
        <w:jc w:val="both"/>
      </w:pPr>
      <w:r>
        <w:t xml:space="preserve">      if (inReplyToTweetCandidate.features.getOrElse(IsRetweetFeature, false)) {</w:t>
      </w:r>
    </w:p>
    <w:p>
      <w:pPr>
        <w:jc w:val="both"/>
      </w:pPr>
      <w:r>
        <w:t xml:space="preserve">        inReplyToTweetCandidate.features.getOrElse(SourceTweetEarlybirdFeature, None)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inReplyToTweetCandidate.features.getOrElse(EarlybirdFeature, None)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(replyCandidate, updatedConversationFeatures, inReplyToTweetThriftTweetFeaturesOpt)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hydrateAncestorTweetCandidate(</w:t>
      </w:r>
    </w:p>
    <w:p>
      <w:pPr>
        <w:jc w:val="both"/>
      </w:pPr>
      <w:r>
        <w:t xml:space="preserve">    ancestorTweetCandidate: CandidateWithFeatures[TweetCandidate],</w:t>
      </w:r>
    </w:p>
    <w:p>
      <w:pPr>
        <w:jc w:val="both"/>
      </w:pPr>
      <w:r>
        <w:t xml:space="preserve">    descendantReplies: Seq[CandidateWithFeatures[TweetCandidate]],</w:t>
      </w:r>
    </w:p>
    <w:p>
      <w:pPr>
        <w:jc w:val="both"/>
      </w:pPr>
      <w:r>
        <w:t xml:space="preserve">    updatedReplyConversationFeatures: Option[ConversationFeatures]</w:t>
      </w:r>
    </w:p>
    <w:p>
      <w:pPr>
        <w:jc w:val="both"/>
      </w:pPr>
      <w:r>
        <w:t xml:space="preserve">  ): (CandidateWithFeatures[TweetCandidate], Option[ConversationFeatures]) = {</w:t>
      </w:r>
    </w:p>
    <w:p>
      <w:pPr>
        <w:jc w:val="both"/>
      </w:pPr>
      <w:r>
        <w:t xml:space="preserve">    // Ancestor could be a reply. For example, in thread: tweetA -&gt; tweetB -&gt; tweetC,</w:t>
      </w:r>
    </w:p>
    <w:p>
      <w:pPr>
        <w:jc w:val="both"/>
      </w:pPr>
      <w:r>
        <w:t xml:space="preserve">    // tweetB is a reply and ancestor at the same time. Hence, tweetB's conversation feature</w:t>
      </w:r>
    </w:p>
    <w:p>
      <w:pPr>
        <w:jc w:val="both"/>
      </w:pPr>
      <w:r>
        <w:t xml:space="preserve">    // will be updated by hydratedReplyCandidate and hydrateAncestorTweetCandidate functions.</w:t>
      </w:r>
    </w:p>
    <w:p>
      <w:pPr>
        <w:jc w:val="both"/>
      </w:pPr>
      <w:r>
        <w:t xml:space="preserve">    val existingConversationFeatures =</w:t>
      </w:r>
    </w:p>
    <w:p>
      <w:pPr>
        <w:jc w:val="both"/>
      </w:pPr>
      <w:r>
        <w:t xml:space="preserve">      if (updatedReplyConversationFeatures.nonEmpty)</w:t>
      </w:r>
    </w:p>
    <w:p>
      <w:pPr>
        <w:jc w:val="both"/>
      </w:pPr>
      <w:r>
        <w:t xml:space="preserve">        updatedReplyConversationFeatures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ancestorTweetCandidate.features</w:t>
      </w:r>
    </w:p>
    <w:p>
      <w:pPr>
        <w:jc w:val="both"/>
      </w:pPr>
      <w:r>
        <w:t xml:space="preserve">            .getOrElse(ConversationFeature, None).getOrElse(ConversationFeatures()))</w:t>
      </w:r>
    </w:p>
    <w:p>
      <w:pPr>
        <w:jc w:val="both"/>
      </w:pPr>
      <w:r/>
    </w:p>
    <w:p>
      <w:pPr>
        <w:jc w:val="both"/>
      </w:pPr>
      <w:r>
        <w:t xml:space="preserve">    val updatedConversationFeatures = existingConversationFeatures match {</w:t>
      </w:r>
    </w:p>
    <w:p>
      <w:pPr>
        <w:jc w:val="both"/>
      </w:pPr>
      <w:r>
        <w:t xml:space="preserve">      case Some(v1)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v1.copy(</w:t>
      </w:r>
    </w:p>
    <w:p>
      <w:pPr>
        <w:jc w:val="both"/>
      </w:pPr>
      <w:r>
        <w:t xml:space="preserve">            hasDescendantReplyCandidate = Some(true),</w:t>
      </w:r>
    </w:p>
    <w:p>
      <w:pPr>
        <w:jc w:val="both"/>
      </w:pPr>
      <w:r>
        <w:t xml:space="preserve">            hasInNetworkDescendantReply =</w:t>
      </w:r>
    </w:p>
    <w:p>
      <w:pPr>
        <w:jc w:val="both"/>
      </w:pPr>
      <w:r>
        <w:t xml:space="preserve">              Some(descendantReplies.exists(_.features.getOrElse(InNetworkFeature, false)))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(ancestorTweetCandidate, updatedConversationFeatures)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originalTweetAgeFromSnowflake(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Option[Duration] = {</w:t>
      </w:r>
    </w:p>
    <w:p>
      <w:pPr>
        <w:jc w:val="both"/>
      </w:pPr>
      <w:r>
        <w:t xml:space="preserve">    SnowflakeId</w:t>
      </w:r>
    </w:p>
    <w:p>
      <w:pPr>
        <w:jc w:val="both"/>
      </w:pPr>
      <w:r>
        <w:t xml:space="preserve">      .timeFromIdOpt(</w:t>
      </w:r>
    </w:p>
    <w:p>
      <w:pPr>
        <w:jc w:val="both"/>
      </w:pPr>
      <w:r>
        <w:t xml:space="preserve">        candidate.features</w:t>
      </w:r>
    </w:p>
    <w:p>
      <w:pPr>
        <w:jc w:val="both"/>
      </w:pPr>
      <w:r>
        <w:t xml:space="preserve">          .getOrElse(SourceTweetIdFeature, None).getOrElse(candidate.candidate.id))</w:t>
      </w:r>
    </w:p>
    <w:p>
      <w:pPr>
        <w:jc w:val="both"/>
      </w:pPr>
      <w:r>
        <w:t xml:space="preserve">      .map(Time.now - _)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