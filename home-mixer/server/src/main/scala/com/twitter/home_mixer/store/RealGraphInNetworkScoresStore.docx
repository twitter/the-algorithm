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com.twitter.home_mixer.store</w:t>
      </w:r>
    </w:p>
    <w:p>
      <w:pPr>
        <w:jc w:val="both"/>
      </w:pPr>
      <w:r/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com.twitter.home_mixer.store.ManhattanRealGraphKVDescriptor._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com.twitter.storage.client.manhattan.bijections.Bijections</w:t>
      </w:r>
    </w:p>
    <w:p>
      <w:pPr>
        <w:jc w:val="both"/>
      </w:pPr>
      <w:r>
        <w:t>import com.twitter.storage.client.manhattan.bijections.Bijections.BinaryScalaInjection</w:t>
      </w:r>
    </w:p>
    <w:p>
      <w:pPr>
        <w:jc w:val="both"/>
      </w:pPr>
      <w:r>
        <w:t>import com.twitter.storage.client.manhattan.kv.ManhattanKVEndpoint</w:t>
      </w:r>
    </w:p>
    <w:p>
      <w:pPr>
        <w:jc w:val="both"/>
      </w:pPr>
      <w:r>
        <w:t>import com.twitter.storage.client.manhattan.kv.impl.ReadOnlyKeyDescriptor</w:t>
      </w:r>
    </w:p>
    <w:p>
      <w:pPr>
        <w:jc w:val="both"/>
      </w:pPr>
      <w:r>
        <w:t>import com.twitter.storage.client.manhattan.kv.impl.ValueDescriptor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com.twitter.wtf.candidate.{thriftscala =&gt; wtf}</w:t>
      </w:r>
    </w:p>
    <w:p>
      <w:pPr>
        <w:jc w:val="both"/>
      </w:pPr>
      <w:r/>
    </w:p>
    <w:p>
      <w:pPr>
        <w:jc w:val="both"/>
      </w:pPr>
      <w:r>
        <w:t>object ManhattanRealGraphKVDescriptor {</w:t>
      </w:r>
    </w:p>
    <w:p>
      <w:pPr>
        <w:jc w:val="both"/>
      </w:pPr>
      <w:r>
        <w:t xml:space="preserve">  implicit val byteArray2Buf = Bijections.BytesBijection</w:t>
      </w:r>
    </w:p>
    <w:p>
      <w:pPr>
        <w:jc w:val="both"/>
      </w:pPr>
      <w:r/>
    </w:p>
    <w:p>
      <w:pPr>
        <w:jc w:val="both"/>
      </w:pPr>
      <w:r>
        <w:t xml:space="preserve">  val realGraphDatasetName = "real_graph_scores_in"</w:t>
      </w:r>
    </w:p>
    <w:p>
      <w:pPr>
        <w:jc w:val="both"/>
      </w:pPr>
      <w:r>
        <w:t xml:space="preserve">  val keyInjection = Injection.connect[Long, Array[Byte]].andThen(Bijections.BytesInjection)</w:t>
      </w:r>
    </w:p>
    <w:p>
      <w:pPr>
        <w:jc w:val="both"/>
      </w:pPr>
      <w:r>
        <w:t xml:space="preserve">  val keyDesc = ReadOnlyKeyDescriptor(keyInjection)</w:t>
      </w:r>
    </w:p>
    <w:p>
      <w:pPr>
        <w:jc w:val="both"/>
      </w:pPr>
      <w:r>
        <w:t xml:space="preserve">  val valueDesc = ValueDescriptor(BinaryScalaInjection(wtf.CandidateSeq))</w:t>
      </w:r>
    </w:p>
    <w:p>
      <w:pPr>
        <w:jc w:val="both"/>
      </w:pPr>
      <w:r>
        <w:t xml:space="preserve">  val realGraphDatasetKey = keyDesc.withDataset(realGraphDatasetName)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Hydrates real graph in network scores for a viewer</w:t>
      </w:r>
    </w:p>
    <w:p>
      <w:pPr>
        <w:jc w:val="both"/>
      </w:pPr>
      <w:r>
        <w:t xml:space="preserve"> */</w:t>
      </w:r>
    </w:p>
    <w:p>
      <w:pPr>
        <w:jc w:val="both"/>
      </w:pPr>
      <w:r>
        <w:t>class RealGraphInNetworkScoresStore(manhattanKVEndpoint: ManhattanKVEndpoint)</w:t>
      </w:r>
    </w:p>
    <w:p>
      <w:pPr>
        <w:jc w:val="both"/>
      </w:pPr>
      <w:r>
        <w:t xml:space="preserve">    extends ReadableStore[Long, Seq[wtf.Candidate]] {</w:t>
      </w:r>
    </w:p>
    <w:p>
      <w:pPr>
        <w:jc w:val="both"/>
      </w:pPr>
      <w:r/>
    </w:p>
    <w:p>
      <w:pPr>
        <w:jc w:val="both"/>
      </w:pPr>
      <w:r>
        <w:t xml:space="preserve">  override def get(viewerId: Long): Future[Option[Seq[wtf.Candidate]]] = Stitch</w:t>
      </w:r>
    </w:p>
    <w:p>
      <w:pPr>
        <w:jc w:val="both"/>
      </w:pPr>
      <w:r>
        <w:t xml:space="preserve">    .run(manhattanKVEndpoint.get(realGraphDatasetKey.withPkey(viewerId), valueDesc))</w:t>
      </w:r>
    </w:p>
    <w:p>
      <w:pPr>
        <w:jc w:val="both"/>
      </w:pPr>
      <w:r>
        <w:t xml:space="preserve">    .map(_.map(mhResponse =&gt; mhResponse.contents.candidates))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