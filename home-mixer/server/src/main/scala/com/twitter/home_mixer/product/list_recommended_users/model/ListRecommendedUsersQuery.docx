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com.twitter.home_mixer.product.list_recommended_users.model</w:t>
      </w:r>
    </w:p>
    <w:p>
      <w:pPr>
        <w:jc w:val="both"/>
      </w:pPr>
      <w:r/>
    </w:p>
    <w:p>
      <w:pPr>
        <w:jc w:val="both"/>
      </w:pPr>
      <w:r>
        <w:t>import com.twitter.home_mixer.model.request.HasListId</w:t>
      </w:r>
    </w:p>
    <w:p>
      <w:pPr>
        <w:jc w:val="both"/>
      </w:pPr>
      <w:r>
        <w:t>import com.twitter.home_mixer.model.request.ListRecommendedUsersProduct</w:t>
      </w:r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com.twitter.product_mixer.core.model.marshalling.request._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ListRecommendedUsersQuery(</w:t>
      </w:r>
    </w:p>
    <w:p>
      <w:pPr>
        <w:jc w:val="both"/>
      </w:pPr>
      <w:r>
        <w:t xml:space="preserve">  override val listId: Long,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pipelineCursor: Option[UrtUnorderedExcludeIdsCursor],</w:t>
      </w:r>
    </w:p>
    <w:p>
      <w:pPr>
        <w:jc w:val="both"/>
      </w:pPr>
      <w:r>
        <w:t xml:space="preserve">  override val requestedMaxResults: Option[Int],</w:t>
      </w:r>
    </w:p>
    <w:p>
      <w:pPr>
        <w:jc w:val="both"/>
      </w:pPr>
      <w:r>
        <w:t xml:space="preserve">  override val debugOptions: Option[DebugOptions],</w:t>
      </w:r>
    </w:p>
    <w:p>
      <w:pPr>
        <w:jc w:val="both"/>
      </w:pPr>
      <w:r>
        <w:t xml:space="preserve">  override val features: Option[FeatureMap],</w:t>
      </w:r>
    </w:p>
    <w:p>
      <w:pPr>
        <w:jc w:val="both"/>
      </w:pPr>
      <w:r>
        <w:t xml:space="preserve">  selectedUserIds: Option[Seq[Long]],</w:t>
      </w:r>
    </w:p>
    <w:p>
      <w:pPr>
        <w:jc w:val="both"/>
      </w:pPr>
      <w:r>
        <w:t xml:space="preserve">  excludedUserIds: Option[Seq[Long]],</w:t>
      </w:r>
    </w:p>
    <w:p>
      <w:pPr>
        <w:jc w:val="both"/>
      </w:pPr>
      <w:r>
        <w:t xml:space="preserve">  listName: Option[String])</w:t>
      </w:r>
    </w:p>
    <w:p>
      <w:pPr>
        <w:jc w:val="both"/>
      </w:pPr>
      <w:r>
        <w:t xml:space="preserve">    extends PipelineQuery</w:t>
      </w:r>
    </w:p>
    <w:p>
      <w:pPr>
        <w:jc w:val="both"/>
      </w:pPr>
      <w:r>
        <w:t xml:space="preserve">    with HasPipelineCursor[UrtUnorderedExcludeIdsCursor]</w:t>
      </w:r>
    </w:p>
    <w:p>
      <w:pPr>
        <w:jc w:val="both"/>
      </w:pPr>
      <w:r>
        <w:t xml:space="preserve">    with HasListId {</w:t>
      </w:r>
    </w:p>
    <w:p>
      <w:pPr>
        <w:jc w:val="both"/>
      </w:pPr>
      <w:r/>
    </w:p>
    <w:p>
      <w:pPr>
        <w:jc w:val="both"/>
      </w:pPr>
      <w:r>
        <w:t xml:space="preserve">  override val product: Product = ListRecommendedUsersProduct</w:t>
      </w:r>
    </w:p>
    <w:p>
      <w:pPr>
        <w:jc w:val="both"/>
      </w:pPr>
      <w:r/>
    </w:p>
    <w:p>
      <w:pPr>
        <w:jc w:val="both"/>
      </w:pPr>
      <w:r>
        <w:t xml:space="preserve">  override def withFeatureMap(features: FeatureMap): ListRecommendedUsersQuery =</w:t>
      </w:r>
    </w:p>
    <w:p>
      <w:pPr>
        <w:jc w:val="both"/>
      </w:pPr>
      <w:r>
        <w:t xml:space="preserve">    copy(features = Some(features))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