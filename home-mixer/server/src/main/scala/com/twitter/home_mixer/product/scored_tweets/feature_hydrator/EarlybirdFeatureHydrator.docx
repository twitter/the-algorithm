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com.twitter.home_mixer.product.scored_tweets.feature_hydrator.adapters.earlybird.EarlybirdAdapter</w:t>
      </w:r>
    </w:p>
    <w:p>
      <w:pPr>
        <w:jc w:val="both"/>
      </w:pPr>
      <w:r>
        <w:t>import com.twitter.home_mixer.model.HomeFeatures.DeviceLanguageFeature</w:t>
      </w:r>
    </w:p>
    <w:p>
      <w:pPr>
        <w:jc w:val="both"/>
      </w:pPr>
      <w:r>
        <w:t>import com.twitter.home_mixer.model.HomeFeatures.EarlybirdFeature</w:t>
      </w:r>
    </w:p>
    <w:p>
      <w:pPr>
        <w:jc w:val="both"/>
      </w:pPr>
      <w:r>
        <w:t>import com.twitter.home_mixer.model.HomeFeatures.EarlybirdSearchResultFeature</w:t>
      </w:r>
    </w:p>
    <w:p>
      <w:pPr>
        <w:jc w:val="both"/>
      </w:pPr>
      <w:r>
        <w:t>import com.twitter.home_mixer.model.HomeFeatures.IsRetweetFeature</w:t>
      </w:r>
    </w:p>
    <w:p>
      <w:pPr>
        <w:jc w:val="both"/>
      </w:pPr>
      <w:r>
        <w:t>import com.twitter.home_mixer.model.HomeFeatures.TweetUrlsFeature</w:t>
      </w:r>
    </w:p>
    <w:p>
      <w:pPr>
        <w:jc w:val="both"/>
      </w:pPr>
      <w:r>
        <w:t>import com.twitter.home_mixer.model.HomeFeatures.UserScreenNameFeature</w:t>
      </w:r>
    </w:p>
    <w:p>
      <w:pPr>
        <w:jc w:val="both"/>
      </w:pPr>
      <w:r>
        <w:t>import com.twitter.home_mixer.param.HomeMixerInjectionNames.EarlybirdRepository</w:t>
      </w:r>
    </w:p>
    <w:p>
      <w:pPr>
        <w:jc w:val="both"/>
      </w:pPr>
      <w:r>
        <w:t>import com.twitter.home_mixer.util.ObservedKeyValueResultHandler</w:t>
      </w:r>
    </w:p>
    <w:p>
      <w:pPr>
        <w:jc w:val="both"/>
      </w:pPr>
      <w:r>
        <w:t>import com.twitter.home_mixer.util.earlybird.EarlybirdResponseUtil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com.twitter.product_mixer.component_library.feature_hydrator.query.social_graph.SGSFollowedUsersFeature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com.twitter.product_mixer.core.feature.datarecord.DataRecordInAFeature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com.twitter.product_mixer.core.util.OffloadFuturePools</w:t>
      </w:r>
    </w:p>
    <w:p>
      <w:pPr>
        <w:jc w:val="both"/>
      </w:pPr>
      <w:r>
        <w:t>import com.twitter.search.earlybird.{thriftscala =&gt; eb}</w:t>
      </w:r>
    </w:p>
    <w:p>
      <w:pPr>
        <w:jc w:val="both"/>
      </w:pPr>
      <w:r>
        <w:t>import com.twitter.servo.keyvalue.KeyValueResult</w:t>
      </w:r>
    </w:p>
    <w:p>
      <w:pPr>
        <w:jc w:val="both"/>
      </w:pPr>
      <w:r>
        <w:t>import com.twitter.servo.repository.KeyValueRepository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EarlybirdDataRecordFeature</w:t>
      </w:r>
    </w:p>
    <w:p>
      <w:pPr>
        <w:jc w:val="both"/>
      </w:pPr>
      <w:r>
        <w:t xml:space="preserve">    extends DataRecordInAFeature[TweetCandidate]</w:t>
      </w:r>
    </w:p>
    <w:p>
      <w:pPr>
        <w:jc w:val="both"/>
      </w:pPr>
      <w:r>
        <w:t xml:space="preserve">    with FeatureWithDefaultOnFailure[TweetCandidate, DataRecord] {</w:t>
      </w:r>
    </w:p>
    <w:p>
      <w:pPr>
        <w:jc w:val="both"/>
      </w:pPr>
      <w:r>
        <w:t xml:space="preserve">  override def defaultValue: DataRecord = new DataRecord()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EarlybirdFeatureHydrator @Inject() (</w:t>
      </w:r>
    </w:p>
    <w:p>
      <w:pPr>
        <w:jc w:val="both"/>
      </w:pPr>
      <w:r>
        <w:t xml:space="preserve">  @Named(EarlybirdRepository) client: KeyValueRepository[</w:t>
      </w:r>
    </w:p>
    <w:p>
      <w:pPr>
        <w:jc w:val="both"/>
      </w:pPr>
      <w:r>
        <w:t xml:space="preserve">    (Seq[Long], Long),</w:t>
      </w:r>
    </w:p>
    <w:p>
      <w:pPr>
        <w:jc w:val="both"/>
      </w:pPr>
      <w:r>
        <w:t xml:space="preserve">    Long,</w:t>
      </w:r>
    </w:p>
    <w:p>
      <w:pPr>
        <w:jc w:val="both"/>
      </w:pPr>
      <w:r>
        <w:t xml:space="preserve">    eb.ThriftSearchResult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override val statsReceiver: StatsReceiver)</w:t>
      </w:r>
    </w:p>
    <w:p>
      <w:pPr>
        <w:jc w:val="both"/>
      </w:pPr>
      <w:r>
        <w:t xml:space="preserve">    extends BulkCandidateFeatureHydrator[PipelineQuery, TweetCandidate]</w:t>
      </w:r>
    </w:p>
    <w:p>
      <w:pPr>
        <w:jc w:val="both"/>
      </w:pPr>
      <w:r>
        <w:t xml:space="preserve">    with ObservedKeyValueResultHandler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FeatureHydratorIdentifier("Earlybird")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</w:t>
      </w:r>
    </w:p>
    <w:p>
      <w:pPr>
        <w:jc w:val="both"/>
      </w:pPr>
      <w:r>
        <w:t xml:space="preserve">    EarlybirdDataRecordFeature,</w:t>
      </w:r>
    </w:p>
    <w:p>
      <w:pPr>
        <w:jc w:val="both"/>
      </w:pPr>
      <w:r>
        <w:t xml:space="preserve">    EarlybirdFeature,</w:t>
      </w:r>
    </w:p>
    <w:p>
      <w:pPr>
        <w:jc w:val="both"/>
      </w:pPr>
      <w:r>
        <w:t xml:space="preserve">    EarlybirdSearchResultFeature,</w:t>
      </w:r>
    </w:p>
    <w:p>
      <w:pPr>
        <w:jc w:val="both"/>
      </w:pPr>
      <w:r>
        <w:t xml:space="preserve">    TweetUrlsFeature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statScope: String = identifier.toString</w:t>
      </w:r>
    </w:p>
    <w:p>
      <w:pPr>
        <w:jc w:val="both"/>
      </w:pPr>
      <w:r/>
    </w:p>
    <w:p>
      <w:pPr>
        <w:jc w:val="both"/>
      </w:pPr>
      <w:r>
        <w:t xml:space="preserve">  private val scopedStatsReceiver = statsReceiver.scope(statScope)</w:t>
      </w:r>
    </w:p>
    <w:p>
      <w:pPr>
        <w:jc w:val="both"/>
      </w:pPr>
      <w:r>
        <w:t xml:space="preserve">  private val originalKeyFoundCounter = scopedStatsReceiver.counter("originalKey/found")</w:t>
      </w:r>
    </w:p>
    <w:p>
      <w:pPr>
        <w:jc w:val="both"/>
      </w:pPr>
      <w:r>
        <w:t xml:space="preserve">  private val originalKeyLossCounter = scopedStatsReceiver.counter("originalKey/loss")</w:t>
      </w:r>
    </w:p>
    <w:p>
      <w:pPr>
        <w:jc w:val="both"/>
      </w:pPr>
      <w:r/>
    </w:p>
    <w:p>
      <w:pPr>
        <w:jc w:val="both"/>
      </w:pPr>
      <w:r>
        <w:t xml:space="preserve">  private val ebSearchResultNotExistPredicate: CandidateWithFeatures[TweetCandidate] =&gt; Boolean =</w:t>
      </w:r>
    </w:p>
    <w:p>
      <w:pPr>
        <w:jc w:val="both"/>
      </w:pPr>
      <w:r>
        <w:t xml:space="preserve">    candidate =&gt; candidate.features.getOrElse(EarlybirdSearchResultFeature, None).isEmpty</w:t>
      </w:r>
    </w:p>
    <w:p>
      <w:pPr>
        <w:jc w:val="both"/>
      </w:pPr>
      <w:r>
        <w:t xml:space="preserve">  private val ebFeaturesNotExistPredicate: CandidateWithFeatures[TweetCandidate] =&gt; Boolean =</w:t>
      </w:r>
    </w:p>
    <w:p>
      <w:pPr>
        <w:jc w:val="both"/>
      </w:pPr>
      <w:r>
        <w:t xml:space="preserve">    candidate =&gt; candidate.features.getOrElse(EarlybirdFeature, None).isEmpty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Stitch[Seq[FeatureMap]] = OffloadFuturePools.offloadFuture {</w:t>
      </w:r>
    </w:p>
    <w:p>
      <w:pPr>
        <w:jc w:val="both"/>
      </w:pPr>
      <w:r>
        <w:t xml:space="preserve">    val candidatesToHydrate = candidates.filter { candidate =&gt;</w:t>
      </w:r>
    </w:p>
    <w:p>
      <w:pPr>
        <w:jc w:val="both"/>
      </w:pPr>
      <w:r>
        <w:t xml:space="preserve">      val isEmpty =</w:t>
      </w:r>
    </w:p>
    <w:p>
      <w:pPr>
        <w:jc w:val="both"/>
      </w:pPr>
      <w:r>
        <w:t xml:space="preserve">        ebFeaturesNotExistPredicate(candidate) &amp;&amp; ebSearchResultNotExistPredicate(candidate)</w:t>
      </w:r>
    </w:p>
    <w:p>
      <w:pPr>
        <w:jc w:val="both"/>
      </w:pPr>
      <w:r>
        <w:t xml:space="preserve">      if (isEmpty) originalKeyLossCounter.incr() else originalKeyFoundCounter.incr()</w:t>
      </w:r>
    </w:p>
    <w:p>
      <w:pPr>
        <w:jc w:val="both"/>
      </w:pPr>
      <w:r>
        <w:t xml:space="preserve">      isEmpty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client((candidatesToHydrate.map(_.candidate.id), query.getRequiredUserId))</w:t>
      </w:r>
    </w:p>
    <w:p>
      <w:pPr>
        <w:jc w:val="both"/>
      </w:pPr>
      <w:r>
        <w:t xml:space="preserve">      .map(handleResponse(query, candidates, _, candidatesToHydrate))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handleResponse(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Seq[CandidateWithFeatures[TweetCandidate]],</w:t>
      </w:r>
    </w:p>
    <w:p>
      <w:pPr>
        <w:jc w:val="both"/>
      </w:pPr>
      <w:r>
        <w:t xml:space="preserve">    results: KeyValueResult[Long, eb.ThriftSearchResult],</w:t>
      </w:r>
    </w:p>
    <w:p>
      <w:pPr>
        <w:jc w:val="both"/>
      </w:pPr>
      <w:r>
        <w:t xml:space="preserve">    candidatesToHydrate: Seq[CandidateWithFeatures[TweetCandidate]]</w:t>
      </w:r>
    </w:p>
    <w:p>
      <w:pPr>
        <w:jc w:val="both"/>
      </w:pPr>
      <w:r>
        <w:t xml:space="preserve">  ): Seq[FeatureMap] = {</w:t>
      </w:r>
    </w:p>
    <w:p>
      <w:pPr>
        <w:jc w:val="both"/>
      </w:pPr>
      <w:r>
        <w:t xml:space="preserve">    val queryFeatureMap = query.features.getOrElse(FeatureMap.empty)</w:t>
      </w:r>
    </w:p>
    <w:p>
      <w:pPr>
        <w:jc w:val="both"/>
      </w:pPr>
      <w:r>
        <w:t xml:space="preserve">    val userLanguages = queryFeatureMap.getOrElse(UserLanguagesFeature, Seq.empty)</w:t>
      </w:r>
    </w:p>
    <w:p>
      <w:pPr>
        <w:jc w:val="both"/>
      </w:pPr>
      <w:r>
        <w:t xml:space="preserve">    val uiLanguageCode = queryFeatureMap.getOrElse(DeviceLanguageFeature, None)</w:t>
      </w:r>
    </w:p>
    <w:p>
      <w:pPr>
        <w:jc w:val="both"/>
      </w:pPr>
      <w:r>
        <w:t xml:space="preserve">    val screenName = queryFeatureMap.getOrElse(UserScreenNameFeature, None)</w:t>
      </w:r>
    </w:p>
    <w:p>
      <w:pPr>
        <w:jc w:val="both"/>
      </w:pPr>
      <w:r>
        <w:t xml:space="preserve">    val followedUserIds = queryFeatureMap.getOrElse(SGSFollowedUsersFeature, Seq.empty).toSet</w:t>
      </w:r>
    </w:p>
    <w:p>
      <w:pPr>
        <w:jc w:val="both"/>
      </w:pPr>
      <w:r/>
    </w:p>
    <w:p>
      <w:pPr>
        <w:jc w:val="both"/>
      </w:pPr>
      <w:r>
        <w:t xml:space="preserve">    val searchResults = candidatesToHydrate</w:t>
      </w:r>
    </w:p>
    <w:p>
      <w:pPr>
        <w:jc w:val="both"/>
      </w:pPr>
      <w:r>
        <w:t xml:space="preserve">      .map { candidate =&gt;</w:t>
      </w:r>
    </w:p>
    <w:p>
      <w:pPr>
        <w:jc w:val="both"/>
      </w:pPr>
      <w:r>
        <w:t xml:space="preserve">        observedGet(Some(candidate.candidate.id), results)</w:t>
      </w:r>
    </w:p>
    <w:p>
      <w:pPr>
        <w:jc w:val="both"/>
      </w:pPr>
      <w:r>
        <w:t xml:space="preserve">      }.collect {</w:t>
      </w:r>
    </w:p>
    <w:p>
      <w:pPr>
        <w:jc w:val="both"/>
      </w:pPr>
      <w:r>
        <w:t xml:space="preserve">        case Return(Some(value)) =&gt; value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allSearchResults = searchResults ++</w:t>
      </w:r>
    </w:p>
    <w:p>
      <w:pPr>
        <w:jc w:val="both"/>
      </w:pPr>
      <w:r>
        <w:t xml:space="preserve">      candidates.filter(!ebSearchResultNotExistPredicate(_)).flatMap { candidate =&gt;</w:t>
      </w:r>
    </w:p>
    <w:p>
      <w:pPr>
        <w:jc w:val="both"/>
      </w:pPr>
      <w:r>
        <w:t xml:space="preserve">        candidate.features</w:t>
      </w:r>
    </w:p>
    <w:p>
      <w:pPr>
        <w:jc w:val="both"/>
      </w:pPr>
      <w:r>
        <w:t xml:space="preserve">          .getOrElse(EarlybirdSearchResultFeature, None)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val idToSearchResults = allSearchResults.map(sr =&gt; sr.id -&gt; sr).toMap</w:t>
      </w:r>
    </w:p>
    <w:p>
      <w:pPr>
        <w:jc w:val="both"/>
      </w:pPr>
      <w:r>
        <w:t xml:space="preserve">    val tweetIdToEbFeatures = EarlybirdResponseUtil.getTweetThriftFeaturesByTweetId(</w:t>
      </w:r>
    </w:p>
    <w:p>
      <w:pPr>
        <w:jc w:val="both"/>
      </w:pPr>
      <w:r>
        <w:t xml:space="preserve">      searcherUserId = query.getRequiredUserId,</w:t>
      </w:r>
    </w:p>
    <w:p>
      <w:pPr>
        <w:jc w:val="both"/>
      </w:pPr>
      <w:r>
        <w:t xml:space="preserve">      screenName = screenName,</w:t>
      </w:r>
    </w:p>
    <w:p>
      <w:pPr>
        <w:jc w:val="both"/>
      </w:pPr>
      <w:r>
        <w:t xml:space="preserve">      userLanguages = userLanguages,</w:t>
      </w:r>
    </w:p>
    <w:p>
      <w:pPr>
        <w:jc w:val="both"/>
      </w:pPr>
      <w:r>
        <w:t xml:space="preserve">      uiLanguageCode = uiLanguageCode,</w:t>
      </w:r>
    </w:p>
    <w:p>
      <w:pPr>
        <w:jc w:val="both"/>
      </w:pPr>
      <w:r>
        <w:t xml:space="preserve">      followedUserIds = followedUserIds,</w:t>
      </w:r>
    </w:p>
    <w:p>
      <w:pPr>
        <w:jc w:val="both"/>
      </w:pPr>
      <w:r>
        <w:t xml:space="preserve">      mutuallyFollowingUserIds = Set.empty,</w:t>
      </w:r>
    </w:p>
    <w:p>
      <w:pPr>
        <w:jc w:val="both"/>
      </w:pPr>
      <w:r>
        <w:t xml:space="preserve">      searchResults = allSearchResults,</w:t>
      </w:r>
    </w:p>
    <w:p>
      <w:pPr>
        <w:jc w:val="both"/>
      </w:pPr>
      <w:r>
        <w:t xml:space="preserve">      sourceTweetSearchResults = Seq.empty,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candidates.map { candidate =&gt;</w:t>
      </w:r>
    </w:p>
    <w:p>
      <w:pPr>
        <w:jc w:val="both"/>
      </w:pPr>
      <w:r>
        <w:t xml:space="preserve">      val transformedEbFeatures = tweetIdToEbFeatures.get(candidate.candidate.id)</w:t>
      </w:r>
    </w:p>
    <w:p>
      <w:pPr>
        <w:jc w:val="both"/>
      </w:pPr>
      <w:r>
        <w:t xml:space="preserve">      val earlybirdFeatures =</w:t>
      </w:r>
    </w:p>
    <w:p>
      <w:pPr>
        <w:jc w:val="both"/>
      </w:pPr>
      <w:r>
        <w:t xml:space="preserve">        if (transformedEbFeatures.nonEmpty) transformedEbFeatures</w:t>
      </w:r>
    </w:p>
    <w:p>
      <w:pPr>
        <w:jc w:val="both"/>
      </w:pPr>
      <w:r>
        <w:t xml:space="preserve">        else candidate.features.getOrElse(EarlybirdFeature, None)</w:t>
      </w:r>
    </w:p>
    <w:p>
      <w:pPr>
        <w:jc w:val="both"/>
      </w:pPr>
      <w:r/>
    </w:p>
    <w:p>
      <w:pPr>
        <w:jc w:val="both"/>
      </w:pPr>
      <w:r>
        <w:t xml:space="preserve">      val candidateIsRetweet = candidate.features.getOrElse(IsRetweetFeature, false)</w:t>
      </w:r>
    </w:p>
    <w:p>
      <w:pPr>
        <w:jc w:val="both"/>
      </w:pPr>
      <w:r>
        <w:t xml:space="preserve">      val sourceTweetEbFeatures =</w:t>
      </w:r>
    </w:p>
    <w:p>
      <w:pPr>
        <w:jc w:val="both"/>
      </w:pPr>
      <w:r>
        <w:t xml:space="preserve">        candidate.features.getOrElse(SourceTweetEarlybirdFeature, None)</w:t>
      </w:r>
    </w:p>
    <w:p>
      <w:pPr>
        <w:jc w:val="both"/>
      </w:pPr>
      <w:r/>
    </w:p>
    <w:p>
      <w:pPr>
        <w:jc w:val="both"/>
      </w:pPr>
      <w:r>
        <w:t xml:space="preserve">      val originalTweetEbFeatures =</w:t>
      </w:r>
    </w:p>
    <w:p>
      <w:pPr>
        <w:jc w:val="both"/>
      </w:pPr>
      <w:r>
        <w:t xml:space="preserve">        if (candidateIsRetweet &amp;&amp; sourceTweetEbFeatures.nonEmpty)</w:t>
      </w:r>
    </w:p>
    <w:p>
      <w:pPr>
        <w:jc w:val="both"/>
      </w:pPr>
      <w:r>
        <w:t xml:space="preserve">          sourceTweetEbFeatures</w:t>
      </w:r>
    </w:p>
    <w:p>
      <w:pPr>
        <w:jc w:val="both"/>
      </w:pPr>
      <w:r>
        <w:t xml:space="preserve">        else earlybirdFeatures</w:t>
      </w:r>
    </w:p>
    <w:p>
      <w:pPr>
        <w:jc w:val="both"/>
      </w:pPr>
      <w:r/>
    </w:p>
    <w:p>
      <w:pPr>
        <w:jc w:val="both"/>
      </w:pPr>
      <w:r>
        <w:t xml:space="preserve">      val earlybirdDataRecord =</w:t>
      </w:r>
    </w:p>
    <w:p>
      <w:pPr>
        <w:jc w:val="both"/>
      </w:pPr>
      <w:r>
        <w:t xml:space="preserve">        EarlybirdAdapter.adaptToDataRecords(originalTweetEbFeatures).asScala.head</w:t>
      </w:r>
    </w:p>
    <w:p>
      <w:pPr>
        <w:jc w:val="both"/>
      </w:pPr>
      <w:r/>
    </w:p>
    <w:p>
      <w:pPr>
        <w:jc w:val="both"/>
      </w:pPr>
      <w:r>
        <w:t xml:space="preserve">      FeatureMapBuilder()</w:t>
      </w:r>
    </w:p>
    <w:p>
      <w:pPr>
        <w:jc w:val="both"/>
      </w:pPr>
      <w:r>
        <w:t xml:space="preserve">        .add(EarlybirdFeature, earlybirdFeatures)</w:t>
      </w:r>
    </w:p>
    <w:p>
      <w:pPr>
        <w:jc w:val="both"/>
      </w:pPr>
      <w:r>
        <w:t xml:space="preserve">        .add(EarlybirdDataRecordFeature, earlybirdDataRecord)</w:t>
      </w:r>
    </w:p>
    <w:p>
      <w:pPr>
        <w:jc w:val="both"/>
      </w:pPr>
      <w:r>
        <w:t xml:space="preserve">        .add(EarlybirdSearchResultFeature, idToSearchResults.get(candidate.candidate.id))</w:t>
      </w:r>
    </w:p>
    <w:p>
      <w:pPr>
        <w:jc w:val="both"/>
      </w:pPr>
      <w:r>
        <w:t xml:space="preserve">        .add(TweetUrlsFeature, earlybirdFeatures.flatMap(_.urlsList).getOrElse(Seq.empty))</w:t>
      </w:r>
    </w:p>
    <w:p>
      <w:pPr>
        <w:jc w:val="both"/>
      </w:pPr>
      <w:r>
        <w:t xml:space="preserve">        .build()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