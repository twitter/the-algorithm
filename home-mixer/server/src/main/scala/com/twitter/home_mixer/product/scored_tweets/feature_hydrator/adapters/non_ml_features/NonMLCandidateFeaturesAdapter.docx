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com.twitter.home_mixer.product.scored_tweets.feature_hydrator.adapters.non_ml_features</w:t>
      </w:r>
    </w:p>
    <w:p>
      <w:pPr>
        <w:jc w:val="both"/>
      </w:pPr>
      <w:r/>
    </w:p>
    <w:p>
      <w:pPr>
        <w:jc w:val="both"/>
      </w:pPr>
      <w:r>
        <w:t>import com.twitter.ml.api.constant.SharedFeatures</w:t>
      </w:r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com.twitter.ml.api.RichDataRecord</w:t>
      </w:r>
    </w:p>
    <w:p>
      <w:pPr>
        <w:jc w:val="both"/>
      </w:pPr>
      <w:r>
        <w:t>import com.twitter.timelines.prediction.common.adapters.TimelinesMutatingAdapterBase</w:t>
      </w:r>
    </w:p>
    <w:p>
      <w:pPr>
        <w:jc w:val="both"/>
      </w:pPr>
      <w:r>
        <w:t>import com.twitter.timelines.prediction.features.common.TimelinesSharedFeatures</w:t>
      </w:r>
    </w:p>
    <w:p>
      <w:pPr>
        <w:jc w:val="both"/>
      </w:pPr>
      <w:r>
        <w:t>import java.lang.{Long =&gt; JLong}</w:t>
      </w:r>
    </w:p>
    <w:p>
      <w:pPr>
        <w:jc w:val="both"/>
      </w:pPr>
      <w:r/>
    </w:p>
    <w:p>
      <w:pPr>
        <w:jc w:val="both"/>
      </w:pPr>
      <w:r>
        <w:t>case class NonMLCandidateFeatures(</w:t>
      </w:r>
    </w:p>
    <w:p>
      <w:pPr>
        <w:jc w:val="both"/>
      </w:pPr>
      <w:r>
        <w:t xml:space="preserve">  tweetId: Long,</w:t>
      </w:r>
    </w:p>
    <w:p>
      <w:pPr>
        <w:jc w:val="both"/>
      </w:pPr>
      <w:r>
        <w:t xml:space="preserve">  sourceTweetId: Option[Long],</w:t>
      </w:r>
    </w:p>
    <w:p>
      <w:pPr>
        <w:jc w:val="both"/>
      </w:pPr>
      <w:r>
        <w:t xml:space="preserve">  originalAuthorId: Option[Long],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define non ml features adapter to create a data record which includes many non ml features</w:t>
      </w:r>
    </w:p>
    <w:p>
      <w:pPr>
        <w:jc w:val="both"/>
      </w:pPr>
      <w:r>
        <w:t xml:space="preserve"> * e.g. predictionRequestId, userId, tweetId to be used as joined key in batch pipeline.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NonMLCandidateFeaturesAdapter extends TimelinesMutatingAdapterBase[NonMLCandidateFeatures] {</w:t>
      </w:r>
    </w:p>
    <w:p>
      <w:pPr>
        <w:jc w:val="both"/>
      </w:pPr>
      <w:r/>
    </w:p>
    <w:p>
      <w:pPr>
        <w:jc w:val="both"/>
      </w:pPr>
      <w:r>
        <w:t xml:space="preserve">  private val featureContext = new FeatureContext(</w:t>
      </w:r>
    </w:p>
    <w:p>
      <w:pPr>
        <w:jc w:val="both"/>
      </w:pPr>
      <w:r>
        <w:t xml:space="preserve">    SharedFeatures.TWEET_ID,</w:t>
      </w:r>
    </w:p>
    <w:p>
      <w:pPr>
        <w:jc w:val="both"/>
      </w:pPr>
      <w:r>
        <w:t xml:space="preserve">    // For Secondary Engagement data generation</w:t>
      </w:r>
    </w:p>
    <w:p>
      <w:pPr>
        <w:jc w:val="both"/>
      </w:pPr>
      <w:r>
        <w:t xml:space="preserve">    TimelinesSharedFeatures.SOURCE_TWEET_ID,</w:t>
      </w:r>
    </w:p>
    <w:p>
      <w:pPr>
        <w:jc w:val="both"/>
      </w:pPr>
      <w:r>
        <w:t xml:space="preserve">    TimelinesSharedFeatures.ORIGINAL_AUTHOR_ID,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getFeatureContext: FeatureContext = featureContext</w:t>
      </w:r>
    </w:p>
    <w:p>
      <w:pPr>
        <w:jc w:val="both"/>
      </w:pPr>
      <w:r/>
    </w:p>
    <w:p>
      <w:pPr>
        <w:jc w:val="both"/>
      </w:pPr>
      <w:r>
        <w:t xml:space="preserve">  override val commonFeatures: Set[Feature[_]] = Set.empty</w:t>
      </w:r>
    </w:p>
    <w:p>
      <w:pPr>
        <w:jc w:val="both"/>
      </w:pPr>
      <w:r/>
    </w:p>
    <w:p>
      <w:pPr>
        <w:jc w:val="both"/>
      </w:pPr>
      <w:r>
        <w:t xml:space="preserve">  override def setFeatures(</w:t>
      </w:r>
    </w:p>
    <w:p>
      <w:pPr>
        <w:jc w:val="both"/>
      </w:pPr>
      <w:r>
        <w:t xml:space="preserve">    nonMLCandidateFeatures: NonMLCandidateFeatures,</w:t>
      </w:r>
    </w:p>
    <w:p>
      <w:pPr>
        <w:jc w:val="both"/>
      </w:pPr>
      <w:r>
        <w:t xml:space="preserve">    richDataRecord: RichDataRecord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richDataRecord.setFeatureValue[JLong](SharedFeatures.TWEET_ID, nonMLCandidateFeatures.tweetId)</w:t>
      </w:r>
    </w:p>
    <w:p>
      <w:pPr>
        <w:jc w:val="both"/>
      </w:pPr>
      <w:r>
        <w:t xml:space="preserve">    nonMLCandidateFeatures.sourceTweetId.foreach(</w:t>
      </w:r>
    </w:p>
    <w:p>
      <w:pPr>
        <w:jc w:val="both"/>
      </w:pPr>
      <w:r>
        <w:t xml:space="preserve">      richDataRecord.setFeatureValue[JLong](TimelinesSharedFeatures.SOURCE_TWEET_ID, _))</w:t>
      </w:r>
    </w:p>
    <w:p>
      <w:pPr>
        <w:jc w:val="both"/>
      </w:pPr>
      <w:r>
        <w:t xml:space="preserve">    nonMLCandidateFeatures.originalAuthorId.foreach(</w:t>
      </w:r>
    </w:p>
    <w:p>
      <w:pPr>
        <w:jc w:val="both"/>
      </w:pPr>
      <w:r>
        <w:t xml:space="preserve">      richDataRecord.setFeatureValue[JLong](TimelinesSharedFeatures.ORIGINAL_AUTHOR_ID, _))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