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com.twitter.home_mixer.product.for_you.candidate_source.ScoredTweetWithConversationMetadata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com.twitter.product_mixer.core.model.marshalling.response.urt.metadata.BasicTopicContextFunctionalityType</w:t>
      </w:r>
    </w:p>
    <w:p>
      <w:pPr>
        <w:jc w:val="both"/>
      </w:pPr>
      <w:r>
        <w:t>import com.twitter.product_mixer.core.model.marshalling.response.urt.metadata.RecWithEducationTopicContextFunctionalityType</w:t>
      </w:r>
    </w:p>
    <w:p>
      <w:pPr>
        <w:jc w:val="both"/>
      </w:pPr>
      <w:r>
        <w:t>import com.twitter.product_mixer.core.model.marshalling.response.urt.metadata.RecommendationTopicContextFunctionalityType</w:t>
      </w:r>
    </w:p>
    <w:p>
      <w:pPr>
        <w:jc w:val="both"/>
      </w:pPr>
      <w:r>
        <w:t>import com.twitter.timelines.render.{thriftscala =&gt; tl}</w:t>
      </w:r>
    </w:p>
    <w:p>
      <w:pPr>
        <w:jc w:val="both"/>
      </w:pPr>
      <w:r>
        <w:t>import com.twitter.timelineservice.suggests.{thriftscala =&gt; tls}</w:t>
      </w:r>
    </w:p>
    <w:p>
      <w:pPr>
        <w:jc w:val="both"/>
      </w:pPr>
      <w:r/>
    </w:p>
    <w:p>
      <w:pPr>
        <w:jc w:val="both"/>
      </w:pPr>
      <w:r>
        <w:t>object ForYouScoredTweetsResponseFeatureTransformer</w:t>
      </w:r>
    </w:p>
    <w:p>
      <w:pPr>
        <w:jc w:val="both"/>
      </w:pPr>
      <w:r>
        <w:t xml:space="preserve">    extends CandidateFeatureTransformer[ScoredTweetWithConversationMetadata]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TransformerIdentifier("ForYouScoredTweetsResponse")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AncestorsFeature,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AuthorIsBlueVerifiedFeature,</w:t>
      </w:r>
    </w:p>
    <w:p>
      <w:pPr>
        <w:jc w:val="both"/>
      </w:pPr>
      <w:r>
        <w:t xml:space="preserve">    AuthorIsCreatorFeature,</w:t>
      </w:r>
    </w:p>
    <w:p>
      <w:pPr>
        <w:jc w:val="both"/>
      </w:pPr>
      <w:r>
        <w:t xml:space="preserve">    AuthorIsGoldVerifiedFeature,</w:t>
      </w:r>
    </w:p>
    <w:p>
      <w:pPr>
        <w:jc w:val="both"/>
      </w:pPr>
      <w:r>
        <w:t xml:space="preserve">    AuthorIsGrayVerifiedFeature,</w:t>
      </w:r>
    </w:p>
    <w:p>
      <w:pPr>
        <w:jc w:val="both"/>
      </w:pPr>
      <w:r>
        <w:t xml:space="preserve">    AuthorIsLegacyVerifiedFeature,</w:t>
      </w:r>
    </w:p>
    <w:p>
      <w:pPr>
        <w:jc w:val="both"/>
      </w:pPr>
      <w:r>
        <w:t xml:space="preserve">    ConversationModuleFocalTweetIdFeature,</w:t>
      </w:r>
    </w:p>
    <w:p>
      <w:pPr>
        <w:jc w:val="both"/>
      </w:pPr>
      <w:r>
        <w:t xml:space="preserve">    ConversationModuleIdFeature,</w:t>
      </w:r>
    </w:p>
    <w:p>
      <w:pPr>
        <w:jc w:val="both"/>
      </w:pPr>
      <w:r>
        <w:t xml:space="preserve">    DirectedAtUserIdFeature,</w:t>
      </w:r>
    </w:p>
    <w:p>
      <w:pPr>
        <w:jc w:val="both"/>
      </w:pPr>
      <w:r>
        <w:t xml:space="preserve">    ExclusiveConversationAuthorIdFeature,</w:t>
      </w:r>
    </w:p>
    <w:p>
      <w:pPr>
        <w:jc w:val="both"/>
      </w:pPr>
      <w:r>
        <w:t xml:space="preserve">    FullScoringSucceededFeature,</w:t>
      </w:r>
    </w:p>
    <w:p>
      <w:pPr>
        <w:jc w:val="both"/>
      </w:pPr>
      <w:r>
        <w:t xml:space="preserve">    FavoritedByUserIdsFeature,</w:t>
      </w:r>
    </w:p>
    <w:p>
      <w:pPr>
        <w:jc w:val="both"/>
      </w:pPr>
      <w:r>
        <w:t xml:space="preserve">    FollowedByUserIdsFeature,</w:t>
      </w:r>
    </w:p>
    <w:p>
      <w:pPr>
        <w:jc w:val="both"/>
      </w:pPr>
      <w:r>
        <w:t xml:space="preserve">    InNetworkFeature,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InReplyToUserIdFeature,</w:t>
      </w:r>
    </w:p>
    <w:p>
      <w:pPr>
        <w:jc w:val="both"/>
      </w:pPr>
      <w:r>
        <w:t xml:space="preserve">    IsAncestorCandidateFeature,</w:t>
      </w:r>
    </w:p>
    <w:p>
      <w:pPr>
        <w:jc w:val="both"/>
      </w:pPr>
      <w:r>
        <w:t xml:space="preserve">    IsReadFromCacheFeature,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PerspectiveFilteredLikedByUserIdsFeature,</w:t>
      </w:r>
    </w:p>
    <w:p>
      <w:pPr>
        <w:jc w:val="both"/>
      </w:pPr>
      <w:r>
        <w:t xml:space="preserve">    QuotedTweetIdFeature,</w:t>
      </w:r>
    </w:p>
    <w:p>
      <w:pPr>
        <w:jc w:val="both"/>
      </w:pPr>
      <w:r>
        <w:t xml:space="preserve">    QuotedUserIdFeature,</w:t>
      </w:r>
    </w:p>
    <w:p>
      <w:pPr>
        <w:jc w:val="both"/>
      </w:pPr>
      <w:r>
        <w:t xml:space="preserve">    SGSValidFollowedByUserIdsFeature,</w:t>
      </w:r>
    </w:p>
    <w:p>
      <w:pPr>
        <w:jc w:val="both"/>
      </w:pPr>
      <w:r>
        <w:t xml:space="preserve">    SGSValidLikedByUserIdsFeature,</w:t>
      </w:r>
    </w:p>
    <w:p>
      <w:pPr>
        <w:jc w:val="both"/>
      </w:pPr>
      <w:r>
        <w:t xml:space="preserve">    ScoreFeature,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  StreamToKafkaFeature,</w:t>
      </w:r>
    </w:p>
    <w:p>
      <w:pPr>
        <w:jc w:val="both"/>
      </w:pPr>
      <w:r>
        <w:t xml:space="preserve">    SuggestTypeFeature,</w:t>
      </w:r>
    </w:p>
    <w:p>
      <w:pPr>
        <w:jc w:val="both"/>
      </w:pPr>
      <w:r>
        <w:t xml:space="preserve">    TopicContextFunctionalityTypeFeature,</w:t>
      </w:r>
    </w:p>
    <w:p>
      <w:pPr>
        <w:jc w:val="both"/>
      </w:pPr>
      <w:r>
        <w:t xml:space="preserve">    TopicIdSocialContextFeature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transform(input: ScoredTweetWithConversationMetadata): FeatureMap =</w:t>
      </w:r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.add(AncestorsFeature, input.ancestors.getOrElse(Seq.empty))</w:t>
      </w:r>
    </w:p>
    <w:p>
      <w:pPr>
        <w:jc w:val="both"/>
      </w:pPr>
      <w:r>
        <w:t xml:space="preserve">      .add(AuthorIdFeature, Some(input.authorId))</w:t>
      </w:r>
    </w:p>
    <w:p>
      <w:pPr>
        <w:jc w:val="both"/>
      </w:pPr>
      <w:r>
        <w:t xml:space="preserve">      .add(AuthorIsBlueVerifiedFeature, input.authorIsBlueVerified.getOrElse(false))</w:t>
      </w:r>
    </w:p>
    <w:p>
      <w:pPr>
        <w:jc w:val="both"/>
      </w:pPr>
      <w:r>
        <w:t xml:space="preserve">      .add(AuthorIsGoldVerifiedFeature, input.authorIsGoldVerified.getOrElse(false))</w:t>
      </w:r>
    </w:p>
    <w:p>
      <w:pPr>
        <w:jc w:val="both"/>
      </w:pPr>
      <w:r>
        <w:t xml:space="preserve">      .add(AuthorIsGrayVerifiedFeature, input.authorIsGrayVerified.getOrElse(false))</w:t>
      </w:r>
    </w:p>
    <w:p>
      <w:pPr>
        <w:jc w:val="both"/>
      </w:pPr>
      <w:r>
        <w:t xml:space="preserve">      .add(AuthorIsLegacyVerifiedFeature, input.authorIsLegacyVerified.getOrElse(false))</w:t>
      </w:r>
    </w:p>
    <w:p>
      <w:pPr>
        <w:jc w:val="both"/>
      </w:pPr>
      <w:r>
        <w:t xml:space="preserve">      .add(AuthorIsCreatorFeature, input.authorIsCreator.getOrElse(false))</w:t>
      </w:r>
    </w:p>
    <w:p>
      <w:pPr>
        <w:jc w:val="both"/>
      </w:pPr>
      <w:r>
        <w:t xml:space="preserve">      .add(ConversationModuleIdFeature, input.conversationId)</w:t>
      </w:r>
    </w:p>
    <w:p>
      <w:pPr>
        <w:jc w:val="both"/>
      </w:pPr>
      <w:r>
        <w:t xml:space="preserve">      .add(ConversationModuleFocalTweetIdFeature, input.conversationFocalTweetId)</w:t>
      </w:r>
    </w:p>
    <w:p>
      <w:pPr>
        <w:jc w:val="both"/>
      </w:pPr>
      <w:r>
        <w:t xml:space="preserve">      .add(DirectedAtUserIdFeature, input.directedAtUserId)</w:t>
      </w:r>
    </w:p>
    <w:p>
      <w:pPr>
        <w:jc w:val="both"/>
      </w:pPr>
      <w:r>
        <w:t xml:space="preserve">      .add(ExclusiveConversationAuthorIdFeature, input.exclusiveConversationAuthorId)</w:t>
      </w:r>
    </w:p>
    <w:p>
      <w:pPr>
        <w:jc w:val="both"/>
      </w:pPr>
      <w:r>
        <w:t xml:space="preserve">      .add(SGSValidLikedByUserIdsFeature, input.sgsValidLikedByUserIds.getOrElse(Seq.empty))</w:t>
      </w:r>
    </w:p>
    <w:p>
      <w:pPr>
        <w:jc w:val="both"/>
      </w:pPr>
      <w:r>
        <w:t xml:space="preserve">      .add(SGSValidFollowedByUserIdsFeature, input.sgsValidFollowedByUserIds.getOrElse(Seq.empty))</w:t>
      </w:r>
    </w:p>
    <w:p>
      <w:pPr>
        <w:jc w:val="both"/>
      </w:pPr>
      <w:r>
        <w:t xml:space="preserve">      .add(FavoritedByUserIdsFeature, input.sgsValidLikedByUserIds.getOrElse(Seq.empty))</w:t>
      </w:r>
    </w:p>
    <w:p>
      <w:pPr>
        <w:jc w:val="both"/>
      </w:pPr>
      <w:r>
        <w:t xml:space="preserve">      .add(FollowedByUserIdsFeature, input.sgsValidFollowedByUserIds.getOrElse(Seq.empty))</w:t>
      </w:r>
    </w:p>
    <w:p>
      <w:pPr>
        <w:jc w:val="both"/>
      </w:pPr>
      <w:r>
        <w:t xml:space="preserve">      .add(FullScoringSucceededFeature, true)</w:t>
      </w:r>
    </w:p>
    <w:p>
      <w:pPr>
        <w:jc w:val="both"/>
      </w:pPr>
      <w:r>
        <w:t xml:space="preserve">      .add(InNetworkFeature, input.inNetwork.getOrElse(true))</w:t>
      </w:r>
    </w:p>
    <w:p>
      <w:pPr>
        <w:jc w:val="both"/>
      </w:pPr>
      <w:r>
        <w:t xml:space="preserve">      .add(InReplyToTweetIdFeature, input.inReplyToTweetId)</w:t>
      </w:r>
    </w:p>
    <w:p>
      <w:pPr>
        <w:jc w:val="both"/>
      </w:pPr>
      <w:r>
        <w:t xml:space="preserve">      .add(InReplyToUserIdFeature, input.inReplyToUserId)</w:t>
      </w:r>
    </w:p>
    <w:p>
      <w:pPr>
        <w:jc w:val="both"/>
      </w:pPr>
      <w:r>
        <w:t xml:space="preserve">      .add(IsAncestorCandidateFeature, input.conversationFocalTweetId.exists(_ != input.tweetId))</w:t>
      </w:r>
    </w:p>
    <w:p>
      <w:pPr>
        <w:jc w:val="both"/>
      </w:pPr>
      <w:r>
        <w:t xml:space="preserve">      .add(IsReadFromCacheFeature, input.isReadFromCache.getOrElse(false))</w:t>
      </w:r>
    </w:p>
    <w:p>
      <w:pPr>
        <w:jc w:val="both"/>
      </w:pPr>
      <w:r>
        <w:t xml:space="preserve">      .add(IsRetweetFeature, input.sourceTweetId.isDefined)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PerspectiveFilteredLikedByUserIdsFeature,</w:t>
      </w:r>
    </w:p>
    <w:p>
      <w:pPr>
        <w:jc w:val="both"/>
      </w:pPr>
      <w:r>
        <w:t xml:space="preserve">        input.perspectiveFilteredLikedByUserIds.getOrElse(Seq.empty))</w:t>
      </w:r>
    </w:p>
    <w:p>
      <w:pPr>
        <w:jc w:val="both"/>
      </w:pPr>
      <w:r>
        <w:t xml:space="preserve">      .add(QuotedTweetIdFeature, input.quotedTweetId)</w:t>
      </w:r>
    </w:p>
    <w:p>
      <w:pPr>
        <w:jc w:val="both"/>
      </w:pPr>
      <w:r>
        <w:t xml:space="preserve">      .add(QuotedUserIdFeature, input.quotedUserId)</w:t>
      </w:r>
    </w:p>
    <w:p>
      <w:pPr>
        <w:jc w:val="both"/>
      </w:pPr>
      <w:r>
        <w:t xml:space="preserve">      .add(ScoreFeature, input.score)</w:t>
      </w:r>
    </w:p>
    <w:p>
      <w:pPr>
        <w:jc w:val="both"/>
      </w:pPr>
      <w:r>
        <w:t xml:space="preserve">      .add(SourceTweetIdFeature, input.sourceTweetId)</w:t>
      </w:r>
    </w:p>
    <w:p>
      <w:pPr>
        <w:jc w:val="both"/>
      </w:pPr>
      <w:r>
        <w:t xml:space="preserve">      .add(SourceUserIdFeature, input.sourceUserId)</w:t>
      </w:r>
    </w:p>
    <w:p>
      <w:pPr>
        <w:jc w:val="both"/>
      </w:pPr>
      <w:r>
        <w:t xml:space="preserve">      .add(StreamToKafkaFeature, input.streamToKafka.getOrElse(false))</w:t>
      </w:r>
    </w:p>
    <w:p>
      <w:pPr>
        <w:jc w:val="both"/>
      </w:pPr>
      <w:r>
        <w:t xml:space="preserve">      .add(SuggestTypeFeature, input.suggestType.orElse(Some(tls.SuggestType.Undefined)))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TopicContextFunctionalityTypeFeature,</w:t>
      </w:r>
    </w:p>
    <w:p>
      <w:pPr>
        <w:jc w:val="both"/>
      </w:pPr>
      <w:r>
        <w:t xml:space="preserve">        input.topicFunctionalityType.collect {</w:t>
      </w:r>
    </w:p>
    <w:p>
      <w:pPr>
        <w:jc w:val="both"/>
      </w:pPr>
      <w:r>
        <w:t xml:space="preserve">          case tl.TopicContextFunctionalityType.Basic =&gt; BasicTopicContextFunctionalityType</w:t>
      </w:r>
    </w:p>
    <w:p>
      <w:pPr>
        <w:jc w:val="both"/>
      </w:pPr>
      <w:r>
        <w:t xml:space="preserve">          case tl.TopicContextFunctionalityType.Recommendation =&gt;</w:t>
      </w:r>
    </w:p>
    <w:p>
      <w:pPr>
        <w:jc w:val="both"/>
      </w:pPr>
      <w:r>
        <w:t xml:space="preserve">            RecommendationTopicContextFunctionalityType</w:t>
      </w:r>
    </w:p>
    <w:p>
      <w:pPr>
        <w:jc w:val="both"/>
      </w:pPr>
      <w:r>
        <w:t xml:space="preserve">          case tl.TopicContextFunctionalityType.RecWithEducation =&gt;</w:t>
      </w:r>
    </w:p>
    <w:p>
      <w:pPr>
        <w:jc w:val="both"/>
      </w:pPr>
      <w:r>
        <w:t xml:space="preserve">            RecWithEducationTopicContextFunctionalityType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.add(TopicIdSocialContextFeature, input.topicId)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