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com.twitter.home_mixer.product.following.model</w:t>
      </w:r>
    </w:p>
    <w:p>
      <w:pPr>
        <w:jc w:val="both"/>
      </w:pPr>
      <w:r/>
    </w:p>
    <w:p>
      <w:pPr>
        <w:jc w:val="both"/>
      </w:pPr>
      <w:r>
        <w:t>import com.twitter.product_mixer.core.product.guice.scope.ProductScoped</w:t>
      </w:r>
    </w:p>
    <w:p>
      <w:pPr>
        <w:jc w:val="both"/>
      </w:pPr>
      <w:r>
        <w:t>import com.twitter.stringcenter.client.ExternalStringRegistry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javax.inject.Provider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HomeMixerExternalStrings @Inject() (</w:t>
      </w:r>
    </w:p>
    <w:p>
      <w:pPr>
        <w:jc w:val="both"/>
      </w:pPr>
      <w:r>
        <w:t xml:space="preserve">  @ProductScoped externalStringRegistryProvider: Provider[ExternalStringRegistry]) {</w:t>
      </w:r>
    </w:p>
    <w:p>
      <w:pPr>
        <w:jc w:val="both"/>
      </w:pPr>
      <w:r>
        <w:t xml:space="preserve">  val seeNewTweetsString =</w:t>
      </w:r>
    </w:p>
    <w:p>
      <w:pPr>
        <w:jc w:val="both"/>
      </w:pPr>
      <w:r>
        <w:t xml:space="preserve">    externalStringRegistryProvider.get().createProdString("SeeNewTweets")</w:t>
      </w:r>
    </w:p>
    <w:p>
      <w:pPr>
        <w:jc w:val="both"/>
      </w:pPr>
      <w:r>
        <w:t xml:space="preserve">  val tweetedString =</w:t>
      </w:r>
    </w:p>
    <w:p>
      <w:pPr>
        <w:jc w:val="both"/>
      </w:pPr>
      <w:r>
        <w:t xml:space="preserve">    externalStringRegistryProvider.get().createProdString("Tweeted")</w:t>
      </w:r>
    </w:p>
    <w:p>
      <w:pPr>
        <w:jc w:val="both"/>
      </w:pPr>
      <w:r>
        <w:t xml:space="preserve">  val muteUserString =</w:t>
      </w:r>
    </w:p>
    <w:p>
      <w:pPr>
        <w:jc w:val="both"/>
      </w:pPr>
      <w:r>
        <w:t xml:space="preserve">    externalStringRegistryProvider.get().createProdString("Feedback.muteUser")</w:t>
      </w:r>
    </w:p>
    <w:p>
      <w:pPr>
        <w:jc w:val="both"/>
      </w:pPr>
      <w:r>
        <w:t xml:space="preserve">  val blockUserString = externalStringRegistryProvider.get().createProdString("Feedback.blockUser")</w:t>
      </w:r>
    </w:p>
    <w:p>
      <w:pPr>
        <w:jc w:val="both"/>
      </w:pPr>
      <w:r>
        <w:t xml:space="preserve">  val unfollowUserString =</w:t>
      </w:r>
    </w:p>
    <w:p>
      <w:pPr>
        <w:jc w:val="both"/>
      </w:pPr>
      <w:r>
        <w:t xml:space="preserve">    externalStringRegistryProvider.get().createProdString("Feedback.unfollowUser")</w:t>
      </w:r>
    </w:p>
    <w:p>
      <w:pPr>
        <w:jc w:val="both"/>
      </w:pPr>
      <w:r>
        <w:t xml:space="preserve">  val unfollowUserConfirmationString =</w:t>
      </w:r>
    </w:p>
    <w:p>
      <w:pPr>
        <w:jc w:val="both"/>
      </w:pPr>
      <w:r>
        <w:t xml:space="preserve">    externalStringRegistryProvider.get().createProdString("Feedback.unfollowUserConfirmation")</w:t>
      </w:r>
    </w:p>
    <w:p>
      <w:pPr>
        <w:jc w:val="both"/>
      </w:pPr>
      <w:r>
        <w:t xml:space="preserve">  val reportTweetString =</w:t>
      </w:r>
    </w:p>
    <w:p>
      <w:pPr>
        <w:jc w:val="both"/>
      </w:pPr>
      <w:r>
        <w:t xml:space="preserve">    externalStringRegistryProvider.get().createProdString("Feedback.reportTweet")</w:t>
      </w:r>
    </w:p>
    <w:p>
      <w:pPr>
        <w:jc w:val="both"/>
      </w:pPr>
      <w:r>
        <w:t xml:space="preserve">  val dontLikeString = externalStringRegistryProvider.get().createProdString("Feedback.dontLike")</w:t>
      </w:r>
    </w:p>
    <w:p>
      <w:pPr>
        <w:jc w:val="both"/>
      </w:pPr>
      <w:r>
        <w:t xml:space="preserve">  val dontLikeConfirmationString =</w:t>
      </w:r>
    </w:p>
    <w:p>
      <w:pPr>
        <w:jc w:val="both"/>
      </w:pPr>
      <w:r>
        <w:t xml:space="preserve">    externalStringRegistryProvider.get().createProdString("Feedback.dontLikeConfirmation")</w:t>
      </w:r>
    </w:p>
    <w:p>
      <w:pPr>
        <w:jc w:val="both"/>
      </w:pPr>
      <w:r>
        <w:t xml:space="preserve">  val showFewerTweetsString =</w:t>
      </w:r>
    </w:p>
    <w:p>
      <w:pPr>
        <w:jc w:val="both"/>
      </w:pPr>
      <w:r>
        <w:t xml:space="preserve">    externalStringRegistryProvider.get().createProdString("Feedback.showFewerTweets")</w:t>
      </w:r>
    </w:p>
    <w:p>
      <w:pPr>
        <w:jc w:val="both"/>
      </w:pPr>
      <w:r>
        <w:t xml:space="preserve">  val showFewerTweetsConfirmationString =</w:t>
      </w:r>
    </w:p>
    <w:p>
      <w:pPr>
        <w:jc w:val="both"/>
      </w:pPr>
      <w:r>
        <w:t xml:space="preserve">    externalStringRegistryProvider.get().createProdString("Feedback.showFewerTweetsConfirmation")</w:t>
      </w:r>
    </w:p>
    <w:p>
      <w:pPr>
        <w:jc w:val="both"/>
      </w:pPr>
      <w:r>
        <w:t xml:space="preserve">  val showFewerRetweetsString =</w:t>
      </w:r>
    </w:p>
    <w:p>
      <w:pPr>
        <w:jc w:val="both"/>
      </w:pPr>
      <w:r>
        <w:t xml:space="preserve">    externalStringRegistryProvider.get().createProdString("Feedback.showFewerRetweets")</w:t>
      </w:r>
    </w:p>
    <w:p>
      <w:pPr>
        <w:jc w:val="both"/>
      </w:pPr>
      <w:r>
        <w:t xml:space="preserve">  val showFewerRetweetsConfirmationString =</w:t>
      </w:r>
    </w:p>
    <w:p>
      <w:pPr>
        <w:jc w:val="both"/>
      </w:pPr>
      <w:r>
        <w:t xml:space="preserve">    externalStringRegistryProvider.get().createProdString("Feedback.showFewerRetweetsConfirmation")</w:t>
      </w:r>
    </w:p>
    <w:p>
      <w:pPr>
        <w:jc w:val="both"/>
      </w:pPr>
      <w:r>
        <w:t xml:space="preserve">  val notRelevantString =</w:t>
      </w:r>
    </w:p>
    <w:p>
      <w:pPr>
        <w:jc w:val="both"/>
      </w:pPr>
      <w:r>
        <w:t xml:space="preserve">    externalStringRegistryProvider.get().createProdString("Feedback.notRelevant")</w:t>
      </w:r>
    </w:p>
    <w:p>
      <w:pPr>
        <w:jc w:val="both"/>
      </w:pPr>
      <w:r>
        <w:t xml:space="preserve">  val notRelevantConfirmationString =</w:t>
      </w:r>
    </w:p>
    <w:p>
      <w:pPr>
        <w:jc w:val="both"/>
      </w:pPr>
      <w:r>
        <w:t xml:space="preserve">    externalStringRegistryProvider.get().createProdString("Feedback.notRelevantConfirmation")</w:t>
      </w:r>
    </w:p>
    <w:p>
      <w:pPr>
        <w:jc w:val="both"/>
      </w:pPr>
      <w:r/>
    </w:p>
    <w:p>
      <w:pPr>
        <w:jc w:val="both"/>
      </w:pPr>
      <w:r>
        <w:t xml:space="preserve">  val socialContextOneUserLikedString =</w:t>
      </w:r>
    </w:p>
    <w:p>
      <w:pPr>
        <w:jc w:val="both"/>
      </w:pPr>
      <w:r>
        <w:t xml:space="preserve">    externalStringRegistryProvider.get().createProdString("SocialContext.oneUserLiked")</w:t>
      </w:r>
    </w:p>
    <w:p>
      <w:pPr>
        <w:jc w:val="both"/>
      </w:pPr>
      <w:r>
        <w:t xml:space="preserve">  val socialContextTwoUsersLikedString =</w:t>
      </w:r>
    </w:p>
    <w:p>
      <w:pPr>
        <w:jc w:val="both"/>
      </w:pPr>
      <w:r>
        <w:t xml:space="preserve">    externalStringRegistryProvider.get().createProdString("SocialContext.twoUsersLiked")</w:t>
      </w:r>
    </w:p>
    <w:p>
      <w:pPr>
        <w:jc w:val="both"/>
      </w:pPr>
      <w:r>
        <w:t xml:space="preserve">  val socialContextMoreUsersLikedString =</w:t>
      </w:r>
    </w:p>
    <w:p>
      <w:pPr>
        <w:jc w:val="both"/>
      </w:pPr>
      <w:r>
        <w:t xml:space="preserve">    externalStringRegistryProvider.get().createProdString("SocialContext.moreUsersLiked")</w:t>
      </w:r>
    </w:p>
    <w:p>
      <w:pPr>
        <w:jc w:val="both"/>
      </w:pPr>
      <w:r>
        <w:t xml:space="preserve">  val socialContextLikedByTimelineTitle =</w:t>
      </w:r>
    </w:p>
    <w:p>
      <w:pPr>
        <w:jc w:val="both"/>
      </w:pPr>
      <w:r>
        <w:t xml:space="preserve">    externalStringRegistryProvider.get().createProdString("SocialContext.likedByTimelineTitle")</w:t>
      </w:r>
    </w:p>
    <w:p>
      <w:pPr>
        <w:jc w:val="both"/>
      </w:pPr>
      <w:r/>
    </w:p>
    <w:p>
      <w:pPr>
        <w:jc w:val="both"/>
      </w:pPr>
      <w:r>
        <w:t xml:space="preserve">  val socialContextOneUserFollowsString =</w:t>
      </w:r>
    </w:p>
    <w:p>
      <w:pPr>
        <w:jc w:val="both"/>
      </w:pPr>
      <w:r>
        <w:t xml:space="preserve">    externalStringRegistryProvider.get().createProdString("SocialContext.oneUserFollows")</w:t>
      </w:r>
    </w:p>
    <w:p>
      <w:pPr>
        <w:jc w:val="both"/>
      </w:pPr>
      <w:r>
        <w:t xml:space="preserve">  val socialContextTwoUsersFollowString =</w:t>
      </w:r>
    </w:p>
    <w:p>
      <w:pPr>
        <w:jc w:val="both"/>
      </w:pPr>
      <w:r>
        <w:t xml:space="preserve">    externalStringRegistryProvider.get().createProdString("SocialContext.twoUsersFollow")</w:t>
      </w:r>
    </w:p>
    <w:p>
      <w:pPr>
        <w:jc w:val="both"/>
      </w:pPr>
      <w:r>
        <w:t xml:space="preserve">  val socialContextMoreUsersFollowString =</w:t>
      </w:r>
    </w:p>
    <w:p>
      <w:pPr>
        <w:jc w:val="both"/>
      </w:pPr>
      <w:r>
        <w:t xml:space="preserve">    externalStringRegistryProvider.get().createProdString("SocialContext.moreUsersFollow")</w:t>
      </w:r>
    </w:p>
    <w:p>
      <w:pPr>
        <w:jc w:val="both"/>
      </w:pPr>
      <w:r>
        <w:t xml:space="preserve">  val socialContextFollowedByTimelineTitle =</w:t>
      </w:r>
    </w:p>
    <w:p>
      <w:pPr>
        <w:jc w:val="both"/>
      </w:pPr>
      <w:r>
        <w:t xml:space="preserve">    externalStringRegistryProvider.get().createProdString("SocialContext.followedByTimelineTitle")</w:t>
      </w:r>
    </w:p>
    <w:p>
      <w:pPr>
        <w:jc w:val="both"/>
      </w:pPr>
      <w:r/>
    </w:p>
    <w:p>
      <w:pPr>
        <w:jc w:val="both"/>
      </w:pPr>
      <w:r>
        <w:t xml:space="preserve">  val socialContextYouMightLikeString =</w:t>
      </w:r>
    </w:p>
    <w:p>
      <w:pPr>
        <w:jc w:val="both"/>
      </w:pPr>
      <w:r>
        <w:t xml:space="preserve">    externalStringRegistryProvider.get().createProdString("SocialContext.youMightLike")</w:t>
      </w:r>
    </w:p>
    <w:p>
      <w:pPr>
        <w:jc w:val="both"/>
      </w:pPr>
      <w:r/>
    </w:p>
    <w:p>
      <w:pPr>
        <w:jc w:val="both"/>
      </w:pPr>
      <w:r>
        <w:t xml:space="preserve">  val socialContextExtendedReply =</w:t>
      </w:r>
    </w:p>
    <w:p>
      <w:pPr>
        <w:jc w:val="both"/>
      </w:pPr>
      <w:r>
        <w:t xml:space="preserve">    externalStringRegistryProvider.get().createProdString("SocialContext.extendedReply")</w:t>
      </w:r>
    </w:p>
    <w:p>
      <w:pPr>
        <w:jc w:val="both"/>
      </w:pPr>
      <w:r>
        <w:t xml:space="preserve">  val socialContextReceivedReply =</w:t>
      </w:r>
    </w:p>
    <w:p>
      <w:pPr>
        <w:jc w:val="both"/>
      </w:pPr>
      <w:r>
        <w:t xml:space="preserve">    externalStringRegistryProvider.get().createProdString("SocialContext.receivedReply")</w:t>
      </w:r>
    </w:p>
    <w:p>
      <w:pPr>
        <w:jc w:val="both"/>
      </w:pPr>
      <w:r/>
    </w:p>
    <w:p>
      <w:pPr>
        <w:jc w:val="both"/>
      </w:pPr>
      <w:r>
        <w:t xml:space="preserve">  val socialContextPopularVideoString =</w:t>
      </w:r>
    </w:p>
    <w:p>
      <w:pPr>
        <w:jc w:val="both"/>
      </w:pPr>
      <w:r>
        <w:t xml:space="preserve">    externalStringRegistryProvider.get().createProdString("SocialContext.popularVideo")</w:t>
      </w:r>
    </w:p>
    <w:p>
      <w:pPr>
        <w:jc w:val="both"/>
      </w:pPr>
      <w:r/>
    </w:p>
    <w:p>
      <w:pPr>
        <w:jc w:val="both"/>
      </w:pPr>
      <w:r>
        <w:t xml:space="preserve">  val socialContextPopularInYourAreaString =</w:t>
      </w:r>
    </w:p>
    <w:p>
      <w:pPr>
        <w:jc w:val="both"/>
      </w:pPr>
      <w:r>
        <w:t xml:space="preserve">    externalStringRegistryProvider.get().createProdString("PopgeoTweet.socialProof")</w:t>
      </w:r>
    </w:p>
    <w:p>
      <w:pPr>
        <w:jc w:val="both"/>
      </w:pPr>
      <w:r/>
    </w:p>
    <w:p>
      <w:pPr>
        <w:jc w:val="both"/>
      </w:pPr>
      <w:r>
        <w:t xml:space="preserve">  val listToFollowModuleHeaderString =</w:t>
      </w:r>
    </w:p>
    <w:p>
      <w:pPr>
        <w:jc w:val="both"/>
      </w:pPr>
      <w:r>
        <w:t xml:space="preserve">    externalStringRegistryProvider.get().createProdString("ListToFollowModule.header")</w:t>
      </w:r>
    </w:p>
    <w:p>
      <w:pPr>
        <w:jc w:val="both"/>
      </w:pPr>
      <w:r>
        <w:t xml:space="preserve">  val listToFollowModuleFooterString =</w:t>
      </w:r>
    </w:p>
    <w:p>
      <w:pPr>
        <w:jc w:val="both"/>
      </w:pPr>
      <w:r>
        <w:t xml:space="preserve">    externalStringRegistryProvider.get().createProdString("ListToFollowModule.footer")</w:t>
      </w:r>
    </w:p>
    <w:p>
      <w:pPr>
        <w:jc w:val="both"/>
      </w:pPr>
      <w:r>
        <w:t xml:space="preserve">  val pinnedListsModuleHeaderString =</w:t>
      </w:r>
    </w:p>
    <w:p>
      <w:pPr>
        <w:jc w:val="both"/>
      </w:pPr>
      <w:r>
        <w:t xml:space="preserve">    externalStringRegistryProvider.get().createProdString("PinnedListModule.header")</w:t>
      </w:r>
    </w:p>
    <w:p>
      <w:pPr>
        <w:jc w:val="both"/>
      </w:pPr>
      <w:r>
        <w:t xml:space="preserve">  val pinnedListsModuleEmptyStateMessageString =</w:t>
      </w:r>
    </w:p>
    <w:p>
      <w:pPr>
        <w:jc w:val="both"/>
      </w:pPr>
      <w:r>
        <w:t xml:space="preserve">    externalStringRegistryProvider.get().createProdString("PinnedListModule.emptyStateMessage")</w:t>
      </w:r>
    </w:p>
    <w:p>
      <w:pPr>
        <w:jc w:val="both"/>
      </w:pPr>
      <w:r/>
    </w:p>
    <w:p>
      <w:pPr>
        <w:jc w:val="both"/>
      </w:pPr>
      <w:r>
        <w:t xml:space="preserve">  val ownedSubscribedListsModuleHeaderString =</w:t>
      </w:r>
    </w:p>
    <w:p>
      <w:pPr>
        <w:jc w:val="both"/>
      </w:pPr>
      <w:r>
        <w:t xml:space="preserve">    externalStringRegistryProvider.get().createProdString("OwnedSubscribedListModule.header")</w:t>
      </w:r>
    </w:p>
    <w:p>
      <w:pPr>
        <w:jc w:val="both"/>
      </w:pPr>
      <w:r>
        <w:t xml:space="preserve">  val ownedSubscribedListsModuleEmptyStateMessageString =</w:t>
      </w:r>
    </w:p>
    <w:p>
      <w:pPr>
        <w:jc w:val="both"/>
      </w:pPr>
      <w:r>
        <w:t xml:space="preserve">    externalStringRegistryProvider</w:t>
      </w:r>
    </w:p>
    <w:p>
      <w:pPr>
        <w:jc w:val="both"/>
      </w:pPr>
      <w:r>
        <w:t xml:space="preserve">      .get().createProdString("OwnedSubscribedListModule.emptyStateMessage")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