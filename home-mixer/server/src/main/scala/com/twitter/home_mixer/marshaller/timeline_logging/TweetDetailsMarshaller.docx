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com.twitter.home_mixer.marshaller.timeline_logging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com.twitter.product_mixer.component_library.model.presentation.urt.UrtItemPresentation</w:t>
      </w:r>
    </w:p>
    <w:p>
      <w:pPr>
        <w:jc w:val="both"/>
      </w:pPr>
      <w:r>
        <w:t>import com.twitter.product_mixer.component_library.model.presentation.urt.UrtModulePresentation</w:t>
      </w:r>
    </w:p>
    <w:p>
      <w:pPr>
        <w:jc w:val="both"/>
      </w:pPr>
      <w:r>
        <w:t>import com.twitter.product_mixer.core.functional_component.marshaller.response.urt.metadata.GeneralContextTypeMarshaller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com.twitter.product_mixer.core.model.marshalling.response.urt.metadata.ConversationGeneralContextType</w:t>
      </w:r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com.twitter.product_mixer.core.model.marshalling.response.urt.metadata.TopicContext</w:t>
      </w:r>
    </w:p>
    <w:p>
      <w:pPr>
        <w:jc w:val="both"/>
      </w:pPr>
      <w:r>
        <w:t>import com.twitter.timelines.service.{thriftscala =&gt; tst}</w:t>
      </w:r>
    </w:p>
    <w:p>
      <w:pPr>
        <w:jc w:val="both"/>
      </w:pPr>
      <w:r>
        <w:t>import com.twitter.timelines.timeline_logging.{thriftscala =&gt; thriftlog}</w:t>
      </w:r>
    </w:p>
    <w:p>
      <w:pPr>
        <w:jc w:val="both"/>
      </w:pPr>
      <w:r/>
    </w:p>
    <w:p>
      <w:pPr>
        <w:jc w:val="both"/>
      </w:pPr>
      <w:r>
        <w:t>object TweetDetailsMarshaller {</w:t>
      </w:r>
    </w:p>
    <w:p>
      <w:pPr>
        <w:jc w:val="both"/>
      </w:pPr>
      <w:r/>
    </w:p>
    <w:p>
      <w:pPr>
        <w:jc w:val="both"/>
      </w:pPr>
      <w:r>
        <w:t xml:space="preserve">  private val generalContextTypeMarshaller = new GeneralContextTypeMarshaller()</w:t>
      </w:r>
    </w:p>
    <w:p>
      <w:pPr>
        <w:jc w:val="both"/>
      </w:pPr>
      <w:r/>
    </w:p>
    <w:p>
      <w:pPr>
        <w:jc w:val="both"/>
      </w:pPr>
      <w:r>
        <w:t xml:space="preserve">  def apply(entry: TweetItem, candidate: CandidateWithDetails): thriftlog.TweetDetails = {</w:t>
      </w:r>
    </w:p>
    <w:p>
      <w:pPr>
        <w:jc w:val="both"/>
      </w:pPr>
      <w:r>
        <w:t xml:space="preserve">    val socialContext = candidate.presentation.flatMap {</w:t>
      </w:r>
    </w:p>
    <w:p>
      <w:pPr>
        <w:jc w:val="both"/>
      </w:pPr>
      <w:r>
        <w:t xml:space="preserve">      case _ @UrtItemPresentation(timelineItem: TweetItem, _) =&gt; timelineItem.socialContext</w:t>
      </w:r>
    </w:p>
    <w:p>
      <w:pPr>
        <w:jc w:val="both"/>
      </w:pPr>
      <w:r>
        <w:t xml:space="preserve">      case _ @UrtModulePresentation(timelineModule) =&gt;</w:t>
      </w:r>
    </w:p>
    <w:p>
      <w:pPr>
        <w:jc w:val="both"/>
      </w:pPr>
      <w:r>
        <w:t xml:space="preserve">        timelineModule.items.head.item match {</w:t>
      </w:r>
    </w:p>
    <w:p>
      <w:pPr>
        <w:jc w:val="both"/>
      </w:pPr>
      <w:r>
        <w:t xml:space="preserve">          case timelineItem: TweetItem =&gt; timelineItem.socialContext</w:t>
      </w:r>
    </w:p>
    <w:p>
      <w:pPr>
        <w:jc w:val="both"/>
      </w:pPr>
      <w:r>
        <w:t xml:space="preserve">          case _ =&gt; Some(ConversationGeneralContextType)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socialContextType = socialContext match {</w:t>
      </w:r>
    </w:p>
    <w:p>
      <w:pPr>
        <w:jc w:val="both"/>
      </w:pPr>
      <w:r>
        <w:t xml:space="preserve">      case Some(GeneralContext(contextType, _, _, _, _)) =&gt;</w:t>
      </w:r>
    </w:p>
    <w:p>
      <w:pPr>
        <w:jc w:val="both"/>
      </w:pPr>
      <w:r>
        <w:t xml:space="preserve">        Some(generalContextTypeMarshaller(contextType).value.toShort)</w:t>
      </w:r>
    </w:p>
    <w:p>
      <w:pPr>
        <w:jc w:val="both"/>
      </w:pPr>
      <w:r>
        <w:t xml:space="preserve">      case Some(TopicContext(_, _)) =&gt; Some(tst.ContextType.Topic.value.toShort)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thriftlog.TweetDetails(</w:t>
      </w:r>
    </w:p>
    <w:p>
      <w:pPr>
        <w:jc w:val="both"/>
      </w:pPr>
      <w:r>
        <w:t xml:space="preserve">      sourceTweetId = candidate.features.getOrElse(SourceTweetIdFeature, None),</w:t>
      </w:r>
    </w:p>
    <w:p>
      <w:pPr>
        <w:jc w:val="both"/>
      </w:pPr>
      <w:r>
        <w:t xml:space="preserve">      socialContextType = socialContextType,</w:t>
      </w:r>
    </w:p>
    <w:p>
      <w:pPr>
        <w:jc w:val="both"/>
      </w:pPr>
      <w:r>
        <w:t xml:space="preserve">      suggestType = candidate.features.getOrElse(SuggestTypeFeature, None).map(_.name),</w:t>
      </w:r>
    </w:p>
    <w:p>
      <w:pPr>
        <w:jc w:val="both"/>
      </w:pPr>
      <w:r>
        <w:t xml:space="preserve">      authorId = candidate.features.getOrElse(AuthorIdFeature, None),</w:t>
      </w:r>
    </w:p>
    <w:p>
      <w:pPr>
        <w:jc w:val="both"/>
      </w:pPr>
      <w:r>
        <w:t xml:space="preserve">      sourceAuthorId = candidate.features.getOrElse(SourceUserIdFeature, None)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