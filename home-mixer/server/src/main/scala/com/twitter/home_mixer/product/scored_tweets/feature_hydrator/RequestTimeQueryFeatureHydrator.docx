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com.twitter.home_mixer.model.HomeFeatures.FollowingLastNonPollingTimeFeature</w:t>
      </w:r>
    </w:p>
    <w:p>
      <w:pPr>
        <w:jc w:val="both"/>
      </w:pPr>
      <w:r>
        <w:t>import com.twitter.home_mixer.model.HomeFeatures.LastNonPollingTimeFeature</w:t>
      </w:r>
    </w:p>
    <w:p>
      <w:pPr>
        <w:jc w:val="both"/>
      </w:pPr>
      <w:r>
        <w:t>import com.twitter.home_mixer.model.HomeFeatures.NonPollingTimesFeature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com.twitter.ml.api.util.FDsl._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com.twitter.product_mixer.core.feature.datarecord.DataRecordInAFeature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com.twitter.timelines.prediction.features.time_features.AccountAgeInterval</w:t>
      </w:r>
    </w:p>
    <w:p>
      <w:pPr>
        <w:jc w:val="both"/>
      </w:pPr>
      <w:r>
        <w:t>import com.twitter.timelines.prediction.features.time_features.TimeDataRecordFeatures.ACCOUNT_AGE_INTERVAL</w:t>
      </w:r>
    </w:p>
    <w:p>
      <w:pPr>
        <w:jc w:val="both"/>
      </w:pPr>
      <w:r>
        <w:t>import com.twitter.timelines.prediction.features.time_features.TimeDataRecordFeatures.IS_12_MONTH_NEW_USER</w:t>
      </w:r>
    </w:p>
    <w:p>
      <w:pPr>
        <w:jc w:val="both"/>
      </w:pPr>
      <w:r>
        <w:t>import com.twitter.timelines.prediction.features.time_features.TimeDataRecordFeatures.IS_30_DAY_NEW_USER</w:t>
      </w:r>
    </w:p>
    <w:p>
      <w:pPr>
        <w:jc w:val="both"/>
      </w:pPr>
      <w:r>
        <w:t>import com.twitter.timelines.prediction.features.time_features.TimeDataRecordFeatures.TIME_BETWEEN_NON_POLLING_REQUESTS_AVG</w:t>
      </w:r>
    </w:p>
    <w:p>
      <w:pPr>
        <w:jc w:val="both"/>
      </w:pPr>
      <w:r>
        <w:t>import com.twitter.timelines.prediction.features.time_features.TimeDataRecordFeatures.TIME_SINCE_LAST_NON_POLLING_REQUEST</w:t>
      </w:r>
    </w:p>
    <w:p>
      <w:pPr>
        <w:jc w:val="both"/>
      </w:pPr>
      <w:r>
        <w:t>import com.twitter.timelines.prediction.features.time_features.TimeDataRecordFeatures.TIME_SINCE_VIEWER_ACCOUNT_CREATION_SECS</w:t>
      </w:r>
    </w:p>
    <w:p>
      <w:pPr>
        <w:jc w:val="both"/>
      </w:pPr>
      <w:r>
        <w:t>import com.twitter.timelines.prediction.features.time_features.TimeDataRecordFeatures.USER_ID_IS_SNOWFLAKE_ID</w:t>
      </w:r>
    </w:p>
    <w:p>
      <w:pPr>
        <w:jc w:val="both"/>
      </w:pPr>
      <w:r>
        <w:t>import com.twitter.user_session_store.ReadRequest</w:t>
      </w:r>
    </w:p>
    <w:p>
      <w:pPr>
        <w:jc w:val="both"/>
      </w:pPr>
      <w:r>
        <w:t>import com.twitter.user_session_store.ReadWriteUserSessionStore</w:t>
      </w:r>
    </w:p>
    <w:p>
      <w:pPr>
        <w:jc w:val="both"/>
      </w:pPr>
      <w:r>
        <w:t>import com.twitter.user_session_store.UserSessionDataset</w:t>
      </w:r>
    </w:p>
    <w:p>
      <w:pPr>
        <w:jc w:val="both"/>
      </w:pPr>
      <w:r>
        <w:t>import com.twitter.user_session_store.UserSessionDataset.UserSessionDataset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RequestTimeDataRecordFeature</w:t>
      </w:r>
    </w:p>
    <w:p>
      <w:pPr>
        <w:jc w:val="both"/>
      </w:pPr>
      <w:r>
        <w:t xml:space="preserve">    extends DataRecordInAFeature[PipelineQuery]</w:t>
      </w:r>
    </w:p>
    <w:p>
      <w:pPr>
        <w:jc w:val="both"/>
      </w:pPr>
      <w:r>
        <w:t xml:space="preserve">    with FeatureWithDefaultOnFailure[PipelineQuery, DataRecord] {</w:t>
      </w:r>
    </w:p>
    <w:p>
      <w:pPr>
        <w:jc w:val="both"/>
      </w:pPr>
      <w:r>
        <w:t xml:space="preserve">  override def defaultValue: DataRecord = new DataRecord()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RequestTimeQueryFeatureHydrator @Inject() (</w:t>
      </w:r>
    </w:p>
    <w:p>
      <w:pPr>
        <w:jc w:val="both"/>
      </w:pPr>
      <w:r>
        <w:t xml:space="preserve">  userSessionStore: ReadWriteUserSessionStore)</w:t>
      </w:r>
    </w:p>
    <w:p>
      <w:pPr>
        <w:jc w:val="both"/>
      </w:pPr>
      <w:r>
        <w:t xml:space="preserve">    extends QueryFeatureHydrator[PipelineQuery]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FeatureHydratorIdentifier("RequestTime")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</w:t>
      </w:r>
    </w:p>
    <w:p>
      <w:pPr>
        <w:jc w:val="both"/>
      </w:pPr>
      <w:r>
        <w:t xml:space="preserve">    FollowingLastNonPollingTimeFeature,</w:t>
      </w:r>
    </w:p>
    <w:p>
      <w:pPr>
        <w:jc w:val="both"/>
      </w:pPr>
      <w:r>
        <w:t xml:space="preserve">    LastNonPollingTimeFeature,</w:t>
      </w:r>
    </w:p>
    <w:p>
      <w:pPr>
        <w:jc w:val="both"/>
      </w:pPr>
      <w:r>
        <w:t xml:space="preserve">    NonPollingTimesFeature,</w:t>
      </w:r>
    </w:p>
    <w:p>
      <w:pPr>
        <w:jc w:val="both"/>
      </w:pPr>
      <w:r>
        <w:t xml:space="preserve">    RequestTimeDataRecordFeature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datasets: Set[UserSessionDataset] = Set(UserSessionDataset.NonPollingTimes)</w:t>
      </w:r>
    </w:p>
    <w:p>
      <w:pPr>
        <w:jc w:val="both"/>
      </w:pPr>
      <w:r/>
    </w:p>
    <w:p>
      <w:pPr>
        <w:jc w:val="both"/>
      </w:pPr>
      <w:r>
        <w:t xml:space="preserve">  override def hydrate(query: PipelineQuery): Stitch[FeatureMap] = {</w:t>
      </w:r>
    </w:p>
    <w:p>
      <w:pPr>
        <w:jc w:val="both"/>
      </w:pPr>
      <w:r>
        <w:t xml:space="preserve">    userSessionStore</w:t>
      </w:r>
    </w:p>
    <w:p>
      <w:pPr>
        <w:jc w:val="both"/>
      </w:pPr>
      <w:r>
        <w:t xml:space="preserve">      .read(ReadRequest(query.getRequiredUserId, datasets))</w:t>
      </w:r>
    </w:p>
    <w:p>
      <w:pPr>
        <w:jc w:val="both"/>
      </w:pPr>
      <w:r>
        <w:t xml:space="preserve">      .map { userSession =&gt;</w:t>
      </w:r>
    </w:p>
    <w:p>
      <w:pPr>
        <w:jc w:val="both"/>
      </w:pPr>
      <w:r>
        <w:t xml:space="preserve">        val nonPollingTimestamps = userSession.flatMap(_.nonPollingTimestamps)</w:t>
      </w:r>
    </w:p>
    <w:p>
      <w:pPr>
        <w:jc w:val="both"/>
      </w:pPr>
      <w:r/>
    </w:p>
    <w:p>
      <w:pPr>
        <w:jc w:val="both"/>
      </w:pPr>
      <w:r>
        <w:t xml:space="preserve">        val lastNonPollingTime = nonPollingTimestamps</w:t>
      </w:r>
    </w:p>
    <w:p>
      <w:pPr>
        <w:jc w:val="both"/>
      </w:pPr>
      <w:r>
        <w:t xml:space="preserve">          .flatMap(_.nonPollingTimestampsMs.headOption)</w:t>
      </w:r>
    </w:p>
    <w:p>
      <w:pPr>
        <w:jc w:val="both"/>
      </w:pPr>
      <w:r>
        <w:t xml:space="preserve">          .map(Time.fromMilliseconds)</w:t>
      </w:r>
    </w:p>
    <w:p>
      <w:pPr>
        <w:jc w:val="both"/>
      </w:pPr>
      <w:r/>
    </w:p>
    <w:p>
      <w:pPr>
        <w:jc w:val="both"/>
      </w:pPr>
      <w:r>
        <w:t xml:space="preserve">        val followingLastNonPollingTime = nonPollingTimestamps</w:t>
      </w:r>
    </w:p>
    <w:p>
      <w:pPr>
        <w:jc w:val="both"/>
      </w:pPr>
      <w:r>
        <w:t xml:space="preserve">          .flatMap(_.mostRecentHomeLatestNonPollingTimestampMs)</w:t>
      </w:r>
    </w:p>
    <w:p>
      <w:pPr>
        <w:jc w:val="both"/>
      </w:pPr>
      <w:r>
        <w:t xml:space="preserve">          .map(Time.fromMilliseconds)</w:t>
      </w:r>
    </w:p>
    <w:p>
      <w:pPr>
        <w:jc w:val="both"/>
      </w:pPr>
      <w:r/>
    </w:p>
    <w:p>
      <w:pPr>
        <w:jc w:val="both"/>
      </w:pPr>
      <w:r>
        <w:t xml:space="preserve">        val nonPollingTimes = nonPollingTimestamps</w:t>
      </w:r>
    </w:p>
    <w:p>
      <w:pPr>
        <w:jc w:val="both"/>
      </w:pPr>
      <w:r>
        <w:t xml:space="preserve">          .map(_.nonPollingTimestampsMs)</w:t>
      </w:r>
    </w:p>
    <w:p>
      <w:pPr>
        <w:jc w:val="both"/>
      </w:pPr>
      <w:r>
        <w:t xml:space="preserve">          .getOrElse(Seq.empty)</w:t>
      </w:r>
    </w:p>
    <w:p>
      <w:pPr>
        <w:jc w:val="both"/>
      </w:pPr>
      <w:r/>
    </w:p>
    <w:p>
      <w:pPr>
        <w:jc w:val="both"/>
      </w:pPr>
      <w:r>
        <w:t xml:space="preserve">        val requestTimeDataRecord = getRequestTimeDataRecord(query, nonPollingTimes)</w:t>
      </w:r>
    </w:p>
    <w:p>
      <w:pPr>
        <w:jc w:val="both"/>
      </w:pPr>
      <w:r/>
    </w:p>
    <w:p>
      <w:pPr>
        <w:jc w:val="both"/>
      </w:pPr>
      <w:r>
        <w:t xml:space="preserve">        FeatureMapBuilder()</w:t>
      </w:r>
    </w:p>
    <w:p>
      <w:pPr>
        <w:jc w:val="both"/>
      </w:pPr>
      <w:r>
        <w:t xml:space="preserve">          .add(FollowingLastNonPollingTimeFeature, followingLastNonPollingTime)</w:t>
      </w:r>
    </w:p>
    <w:p>
      <w:pPr>
        <w:jc w:val="both"/>
      </w:pPr>
      <w:r>
        <w:t xml:space="preserve">          .add(LastNonPollingTimeFeature, lastNonPollingTime)</w:t>
      </w:r>
    </w:p>
    <w:p>
      <w:pPr>
        <w:jc w:val="both"/>
      </w:pPr>
      <w:r>
        <w:t xml:space="preserve">          .add(NonPollingTimesFeature, nonPollingTimes)</w:t>
      </w:r>
    </w:p>
    <w:p>
      <w:pPr>
        <w:jc w:val="both"/>
      </w:pPr>
      <w:r>
        <w:t xml:space="preserve">          .add(RequestTimeDataRecordFeature, requestTimeDataRecord)</w:t>
      </w:r>
    </w:p>
    <w:p>
      <w:pPr>
        <w:jc w:val="both"/>
      </w:pPr>
      <w:r>
        <w:t xml:space="preserve">          .build()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getRequestTimeDataRecord(query: PipelineQuery, nonPollingTimes: Seq[Long]): DataRecord = {</w:t>
      </w:r>
    </w:p>
    <w:p>
      <w:pPr>
        <w:jc w:val="both"/>
      </w:pPr>
      <w:r>
        <w:t xml:space="preserve">    val requestTimeMs = query.queryTime.inMillis</w:t>
      </w:r>
    </w:p>
    <w:p>
      <w:pPr>
        <w:jc w:val="both"/>
      </w:pPr>
      <w:r>
        <w:t xml:space="preserve">    val accountAge = SnowflakeId.timeFromIdOpt(query.getRequiredUserId)</w:t>
      </w:r>
    </w:p>
    <w:p>
      <w:pPr>
        <w:jc w:val="both"/>
      </w:pPr>
      <w:r>
        <w:t xml:space="preserve">    val timeSinceAccountCreation = accountAge.map(query.queryTime.since)</w:t>
      </w:r>
    </w:p>
    <w:p>
      <w:pPr>
        <w:jc w:val="both"/>
      </w:pPr>
      <w:r>
        <w:t xml:space="preserve">    val timeSinceEarliestNonPollingRequest =</w:t>
      </w:r>
    </w:p>
    <w:p>
      <w:pPr>
        <w:jc w:val="both"/>
      </w:pPr>
      <w:r>
        <w:t xml:space="preserve">      nonPollingTimes.lastOption.map(requestTimeMs - _)</w:t>
      </w:r>
    </w:p>
    <w:p>
      <w:pPr>
        <w:jc w:val="both"/>
      </w:pPr>
      <w:r>
        <w:t xml:space="preserve">    val timeSinceLastNonPollingRequest =</w:t>
      </w:r>
    </w:p>
    <w:p>
      <w:pPr>
        <w:jc w:val="both"/>
      </w:pPr>
      <w:r>
        <w:t xml:space="preserve">      nonPollingTimes.headOption.map(requestTimeMs - _)</w:t>
      </w:r>
    </w:p>
    <w:p>
      <w:pPr>
        <w:jc w:val="both"/>
      </w:pPr>
      <w:r/>
    </w:p>
    <w:p>
      <w:pPr>
        <w:jc w:val="both"/>
      </w:pPr>
      <w:r>
        <w:t xml:space="preserve">    new DataRecord()</w:t>
      </w:r>
    </w:p>
    <w:p>
      <w:pPr>
        <w:jc w:val="both"/>
      </w:pPr>
      <w:r>
        <w:t xml:space="preserve">      .setFeatureValue(USER_ID_IS_SNOWFLAKE_ID, accountAge.isDefined)</w:t>
      </w:r>
    </w:p>
    <w:p>
      <w:pPr>
        <w:jc w:val="both"/>
      </w:pPr>
      <w:r>
        <w:t xml:space="preserve">      .setFeatureValue(</w:t>
      </w:r>
    </w:p>
    <w:p>
      <w:pPr>
        <w:jc w:val="both"/>
      </w:pPr>
      <w:r>
        <w:t xml:space="preserve">        IS_30_DAY_NEW_USER,</w:t>
      </w:r>
    </w:p>
    <w:p>
      <w:pPr>
        <w:jc w:val="both"/>
      </w:pPr>
      <w:r>
        <w:t xml:space="preserve">        timeSinceAccountCreation.map(_ &lt; 30.days).getOrElse(false)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.setFeatureValue(</w:t>
      </w:r>
    </w:p>
    <w:p>
      <w:pPr>
        <w:jc w:val="both"/>
      </w:pPr>
      <w:r>
        <w:t xml:space="preserve">        IS_12_MONTH_NEW_USER,</w:t>
      </w:r>
    </w:p>
    <w:p>
      <w:pPr>
        <w:jc w:val="both"/>
      </w:pPr>
      <w:r>
        <w:t xml:space="preserve">        timeSinceAccountCreation.map(_ &lt; 365.days).getOrElse(false)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.setFeatureValueFromOption(</w:t>
      </w:r>
    </w:p>
    <w:p>
      <w:pPr>
        <w:jc w:val="both"/>
      </w:pPr>
      <w:r>
        <w:t xml:space="preserve">        ACCOUNT_AGE_INTERVAL,</w:t>
      </w:r>
    </w:p>
    <w:p>
      <w:pPr>
        <w:jc w:val="both"/>
      </w:pPr>
      <w:r>
        <w:t xml:space="preserve">        timeSinceAccountCreation.flatMap(AccountAgeInterval.fromDuration).map(_.id.toLong)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.setFeatureValueFromOption(</w:t>
      </w:r>
    </w:p>
    <w:p>
      <w:pPr>
        <w:jc w:val="both"/>
      </w:pPr>
      <w:r>
        <w:t xml:space="preserve">        TIME_SINCE_VIEWER_ACCOUNT_CREATION_SECS,</w:t>
      </w:r>
    </w:p>
    <w:p>
      <w:pPr>
        <w:jc w:val="both"/>
      </w:pPr>
      <w:r>
        <w:t xml:space="preserve">        timeSinceAccountCreation.map(_.inSeconds.toDouble)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.setFeatureValueFromOption(</w:t>
      </w:r>
    </w:p>
    <w:p>
      <w:pPr>
        <w:jc w:val="both"/>
      </w:pPr>
      <w:r>
        <w:t xml:space="preserve">        TIME_BETWEEN_NON_POLLING_REQUESTS_AVG,</w:t>
      </w:r>
    </w:p>
    <w:p>
      <w:pPr>
        <w:jc w:val="both"/>
      </w:pPr>
      <w:r>
        <w:t xml:space="preserve">        timeSinceEarliestNonPollingRequest.map(_.toDouble / math.max(1.0, nonPollingTimes.size))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.setFeatureValueFromOption(</w:t>
      </w:r>
    </w:p>
    <w:p>
      <w:pPr>
        <w:jc w:val="both"/>
      </w:pPr>
      <w:r>
        <w:t xml:space="preserve">        TIME_SINCE_LAST_NON_POLLING_REQUEST,</w:t>
      </w:r>
    </w:p>
    <w:p>
      <w:pPr>
        <w:jc w:val="both"/>
      </w:pPr>
      <w:r>
        <w:t xml:space="preserve">        timeSinceLastNonPollingRequest.map(_.toDouble)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