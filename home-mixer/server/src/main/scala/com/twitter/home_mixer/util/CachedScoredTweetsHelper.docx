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</w:t>
      </w:r>
    </w:p>
    <w:p>
      <w:pPr>
        <w:jc w:val="both"/>
      </w:pPr>
      <w:r/>
    </w:p>
    <w:p>
      <w:pPr>
        <w:jc w:val="both"/>
      </w:pPr>
      <w:r>
        <w:t>import com.twitter.home_mixer.model.HomeFeatures.CachedScoredTweetsFeature</w:t>
      </w:r>
    </w:p>
    <w:p>
      <w:pPr>
        <w:jc w:val="both"/>
      </w:pPr>
      <w:r>
        <w:t>import com.twitter.home_mixer.{thriftscala =&gt; hmt}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CachedScoredTweetsHelper {</w:t>
      </w:r>
    </w:p>
    <w:p>
      <w:pPr>
        <w:jc w:val="both"/>
      </w:pPr>
      <w:r/>
    </w:p>
    <w:p>
      <w:pPr>
        <w:jc w:val="both"/>
      </w:pPr>
      <w:r>
        <w:t xml:space="preserve">  def tweetImpressionsAndCachedScoredTweets(</w:t>
      </w:r>
    </w:p>
    <w:p>
      <w:pPr>
        <w:jc w:val="both"/>
      </w:pPr>
      <w:r>
        <w:t xml:space="preserve">    features: FeatureMap,</w:t>
      </w:r>
    </w:p>
    <w:p>
      <w:pPr>
        <w:jc w:val="both"/>
      </w:pPr>
      <w:r>
        <w:t xml:space="preserve">    candidatePipelineIdentifier: CandidatePipelineIdentifier</w:t>
      </w:r>
    </w:p>
    <w:p>
      <w:pPr>
        <w:jc w:val="both"/>
      </w:pPr>
      <w:r>
        <w:t xml:space="preserve">  ): Seq[Long] = {</w:t>
      </w:r>
    </w:p>
    <w:p>
      <w:pPr>
        <w:jc w:val="both"/>
      </w:pPr>
      <w:r>
        <w:t xml:space="preserve">    val tweetImpressions = TweetImpressionsHelper.tweetImpressions(features)</w:t>
      </w:r>
    </w:p>
    <w:p>
      <w:pPr>
        <w:jc w:val="both"/>
      </w:pPr>
      <w:r>
        <w:t xml:space="preserve">    val cachedScoredTweets = features</w:t>
      </w:r>
    </w:p>
    <w:p>
      <w:pPr>
        <w:jc w:val="both"/>
      </w:pPr>
      <w:r>
        <w:t xml:space="preserve">      .getOrElse(CachedScoredTweetsFeature, Seq.empty)</w:t>
      </w:r>
    </w:p>
    <w:p>
      <w:pPr>
        <w:jc w:val="both"/>
      </w:pPr>
      <w:r>
        <w:t xml:space="preserve">      .filter { tweet =&gt;</w:t>
      </w:r>
    </w:p>
    <w:p>
      <w:pPr>
        <w:jc w:val="both"/>
      </w:pPr>
      <w:r>
        <w:t xml:space="preserve">        tweet.candidatePipelineIdentifier.exists(</w:t>
      </w:r>
    </w:p>
    <w:p>
      <w:pPr>
        <w:jc w:val="both"/>
      </w:pPr>
      <w:r>
        <w:t xml:space="preserve">          CandidatePipelineIdentifier(_).equals(candidatePipelineIdentifier))</w:t>
      </w:r>
    </w:p>
    <w:p>
      <w:pPr>
        <w:jc w:val="both"/>
      </w:pPr>
      <w:r>
        <w:t xml:space="preserve">      }.map(_.tweetId)</w:t>
      </w:r>
    </w:p>
    <w:p>
      <w:pPr>
        <w:jc w:val="both"/>
      </w:pPr>
      <w:r/>
    </w:p>
    <w:p>
      <w:pPr>
        <w:jc w:val="both"/>
      </w:pPr>
      <w:r>
        <w:t xml:space="preserve">    (tweetImpressions ++ cachedScoredTweets).toSeq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tweetImpressionsAndCachedScoredTweetsInRange(</w:t>
      </w:r>
    </w:p>
    <w:p>
      <w:pPr>
        <w:jc w:val="both"/>
      </w:pPr>
      <w:r>
        <w:t xml:space="preserve">    features: FeatureMap,</w:t>
      </w:r>
    </w:p>
    <w:p>
      <w:pPr>
        <w:jc w:val="both"/>
      </w:pPr>
      <w:r>
        <w:t xml:space="preserve">    candidatePipelineIdentifier: CandidatePipelineIdentifier,</w:t>
      </w:r>
    </w:p>
    <w:p>
      <w:pPr>
        <w:jc w:val="both"/>
      </w:pPr>
      <w:r>
        <w:t xml:space="preserve">    maxNumImpressions: Int,</w:t>
      </w:r>
    </w:p>
    <w:p>
      <w:pPr>
        <w:jc w:val="both"/>
      </w:pPr>
      <w:r>
        <w:t xml:space="preserve">    sinceTime: Time,</w:t>
      </w:r>
    </w:p>
    <w:p>
      <w:pPr>
        <w:jc w:val="both"/>
      </w:pPr>
      <w:r>
        <w:t xml:space="preserve">    untilTime: Time</w:t>
      </w:r>
    </w:p>
    <w:p>
      <w:pPr>
        <w:jc w:val="both"/>
      </w:pPr>
      <w:r>
        <w:t xml:space="preserve">  ): Seq[Long] =</w:t>
      </w:r>
    </w:p>
    <w:p>
      <w:pPr>
        <w:jc w:val="both"/>
      </w:pPr>
      <w:r>
        <w:t xml:space="preserve">    tweetImpressionsAndCachedScoredTweets(features, candidatePipelineIdentifier)</w:t>
      </w:r>
    </w:p>
    <w:p>
      <w:pPr>
        <w:jc w:val="both"/>
      </w:pPr>
      <w:r>
        <w:t xml:space="preserve">      .filter { tweetId =&gt; SnowflakeId.isSnowflakeId(tweetId) }</w:t>
      </w:r>
    </w:p>
    <w:p>
      <w:pPr>
        <w:jc w:val="both"/>
      </w:pPr>
      <w:r>
        <w:t xml:space="preserve">      .filter { tweetId =&gt;</w:t>
      </w:r>
    </w:p>
    <w:p>
      <w:pPr>
        <w:jc w:val="both"/>
      </w:pPr>
      <w:r>
        <w:t xml:space="preserve">        val creationTime = SnowflakeId.timeFromId(tweetId)</w:t>
      </w:r>
    </w:p>
    <w:p>
      <w:pPr>
        <w:jc w:val="both"/>
      </w:pPr>
      <w:r>
        <w:t xml:space="preserve">        sinceTime &lt;= creationTime &amp;&amp; untilTime &gt;= creationTime</w:t>
      </w:r>
    </w:p>
    <w:p>
      <w:pPr>
        <w:jc w:val="both"/>
      </w:pPr>
      <w:r>
        <w:t xml:space="preserve">      }.take(maxNumImpressions)</w:t>
      </w:r>
    </w:p>
    <w:p>
      <w:pPr>
        <w:jc w:val="both"/>
      </w:pPr>
      <w:r/>
    </w:p>
    <w:p>
      <w:pPr>
        <w:jc w:val="both"/>
      </w:pPr>
      <w:r>
        <w:t xml:space="preserve">  def unseenCachedScoredTweets(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Seq[hmt.ScoredTweet] = {</w:t>
      </w:r>
    </w:p>
    <w:p>
      <w:pPr>
        <w:jc w:val="both"/>
      </w:pPr>
      <w:r>
        <w:t xml:space="preserve">    val seenTweetIds = TweetImpressionsHelper.tweetImpressions(features)</w:t>
      </w:r>
    </w:p>
    <w:p>
      <w:pPr>
        <w:jc w:val="both"/>
      </w:pPr>
      <w:r/>
    </w:p>
    <w:p>
      <w:pPr>
        <w:jc w:val="both"/>
      </w:pPr>
      <w:r>
        <w:t xml:space="preserve">    features</w:t>
      </w:r>
    </w:p>
    <w:p>
      <w:pPr>
        <w:jc w:val="both"/>
      </w:pPr>
      <w:r>
        <w:t xml:space="preserve">      .getOrElse(CachedScoredTweetsFeature, Seq.empty)</w:t>
      </w:r>
    </w:p>
    <w:p>
      <w:pPr>
        <w:jc w:val="both"/>
      </w:pPr>
      <w:r>
        <w:t xml:space="preserve">      .filter(tweet =&gt; !seenTweetIds.contains(tweet.tweetId))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