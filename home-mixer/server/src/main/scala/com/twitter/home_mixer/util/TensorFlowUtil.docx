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com.twitter.home_mixer.util</w:t>
      </w:r>
    </w:p>
    <w:p>
      <w:pPr>
        <w:jc w:val="both"/>
      </w:pPr>
      <w:r/>
    </w:p>
    <w:p>
      <w:pPr>
        <w:jc w:val="both"/>
      </w:pPr>
      <w:r>
        <w:t>import com.twitter.ml.api.thriftscala.FloatTensor</w:t>
      </w:r>
    </w:p>
    <w:p>
      <w:pPr>
        <w:jc w:val="both"/>
      </w:pPr>
      <w:r>
        <w:t>import com.twitter.ml.api.util.BufferToIterators.RichFloatBuffer</w:t>
      </w:r>
    </w:p>
    <w:p>
      <w:pPr>
        <w:jc w:val="both"/>
      </w:pPr>
      <w:r>
        <w:t>import java.nio.ByteBuffer</w:t>
      </w:r>
    </w:p>
    <w:p>
      <w:pPr>
        <w:jc w:val="both"/>
      </w:pPr>
      <w:r>
        <w:t>import java.nio.ByteOrder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Contains functionality to transform data records and Tensors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object TensorFlowUtil {</w:t>
      </w:r>
    </w:p>
    <w:p>
      <w:pPr>
        <w:jc w:val="both"/>
      </w:pPr>
      <w:r/>
    </w:p>
    <w:p>
      <w:pPr>
        <w:jc w:val="both"/>
      </w:pPr>
      <w:r>
        <w:t xml:space="preserve">  private def skipEmbeddingBBHeader(bb: ByteBuffer): ByteBuffer = {</w:t>
      </w:r>
    </w:p>
    <w:p>
      <w:pPr>
        <w:jc w:val="both"/>
      </w:pPr>
      <w:r>
        <w:t xml:space="preserve">    val bb_copy = bb.duplicate()</w:t>
      </w:r>
    </w:p>
    <w:p>
      <w:pPr>
        <w:jc w:val="both"/>
      </w:pPr>
      <w:r>
        <w:t xml:space="preserve">    bb_copy.getLong()</w:t>
      </w:r>
    </w:p>
    <w:p>
      <w:pPr>
        <w:jc w:val="both"/>
      </w:pPr>
      <w:r>
        <w:t xml:space="preserve">    bb_copy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byteBufferToFloatIterator(</w:t>
      </w:r>
    </w:p>
    <w:p>
      <w:pPr>
        <w:jc w:val="both"/>
      </w:pPr>
      <w:r>
        <w:t xml:space="preserve">    bb: ByteBuffer</w:t>
      </w:r>
    </w:p>
    <w:p>
      <w:pPr>
        <w:jc w:val="both"/>
      </w:pPr>
      <w:r>
        <w:t xml:space="preserve">  ): Iterator[Float] = {</w:t>
      </w:r>
    </w:p>
    <w:p>
      <w:pPr>
        <w:jc w:val="both"/>
      </w:pPr>
      <w:r>
        <w:t xml:space="preserve">    bb.order(ByteOrder.LITTLE_ENDIAN).asFloatBuffer.iterator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embeddingByteBufferToFloatTensor(</w:t>
      </w:r>
    </w:p>
    <w:p>
      <w:pPr>
        <w:jc w:val="both"/>
      </w:pPr>
      <w:r>
        <w:t xml:space="preserve">    bb: ByteBuffer</w:t>
      </w:r>
    </w:p>
    <w:p>
      <w:pPr>
        <w:jc w:val="both"/>
      </w:pPr>
      <w:r>
        <w:t xml:space="preserve">  ): FloatTensor = {</w:t>
      </w:r>
    </w:p>
    <w:p>
      <w:pPr>
        <w:jc w:val="both"/>
      </w:pPr>
      <w:r>
        <w:t xml:space="preserve">    val bb_content = skipEmbeddingBBHeader(bb)</w:t>
      </w:r>
    </w:p>
    <w:p>
      <w:pPr>
        <w:jc w:val="both"/>
      </w:pPr>
      <w:r>
        <w:t xml:space="preserve">    FloatTensor(byteBufferToFloatIterator(bb_content).map(_.toDouble).toList)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