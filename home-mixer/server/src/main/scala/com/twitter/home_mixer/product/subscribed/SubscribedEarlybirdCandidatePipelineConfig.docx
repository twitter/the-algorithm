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com.twitter.home_mixer.product.subscribed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com.twitter.home_mixer.functional_component.candidate_source.EarlybirdCandidateSource</w:t>
      </w:r>
    </w:p>
    <w:p>
      <w:pPr>
        <w:jc w:val="both"/>
      </w:pPr>
      <w:r>
        <w:t>import com.twitter.home_mixer.product.subscribed.model.SubscribedQuery</w:t>
      </w:r>
    </w:p>
    <w:p>
      <w:pPr>
        <w:jc w:val="both"/>
      </w:pPr>
      <w:r>
        <w:t>import com.twitter.product_mixer.component_library.feature_hydrator.query.social_graph.SGSSubscribedUsersFeature</w:t>
      </w:r>
    </w:p>
    <w:p>
      <w:pPr>
        <w:jc w:val="both"/>
      </w:pPr>
      <w:r>
        <w:t>import com.twitter.product_mixer.component_library.filter.TweetVisibilityFilter</w:t>
      </w:r>
    </w:p>
    <w:p>
      <w:pPr>
        <w:jc w:val="both"/>
      </w:pPr>
      <w:r>
        <w:t>import com.twitter.product_mixer.component_library.gate.NonEmptySeqFeatureGate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com.twitter.search.earlybird.{thriftscala =&gt; t}</w:t>
      </w:r>
    </w:p>
    <w:p>
      <w:pPr>
        <w:jc w:val="both"/>
      </w:pPr>
      <w:r>
        <w:t>import com.twitter.spam.rtf.thriftscala.SafetyLevel.TimelineHomeSubscribed</w:t>
      </w:r>
    </w:p>
    <w:p>
      <w:pPr>
        <w:jc w:val="both"/>
      </w:pPr>
      <w:r>
        <w:t>import com.twitter.stitch.tweetypie.{TweetyPie =&gt; TweetypieStitchClient}</w:t>
      </w:r>
    </w:p>
    <w:p>
      <w:pPr>
        <w:jc w:val="both"/>
      </w:pPr>
      <w:r>
        <w:t>import com.twitter.tweetypie.thriftscala.TweetVisibilityPolicy</w:t>
      </w:r>
    </w:p>
    <w:p>
      <w:pPr>
        <w:jc w:val="both"/>
      </w:pPr>
      <w:r/>
    </w:p>
    <w:p>
      <w:pPr>
        <w:jc w:val="both"/>
      </w:pPr>
      <w:r>
        <w:t>class SubscribedEarlybirdCandidatePipelineConfig @Inject() (</w:t>
      </w:r>
    </w:p>
    <w:p>
      <w:pPr>
        <w:jc w:val="both"/>
      </w:pPr>
      <w:r>
        <w:t xml:space="preserve">  earlybirdCandidateSource: EarlybirdCandidateSource,</w:t>
      </w:r>
    </w:p>
    <w:p>
      <w:pPr>
        <w:jc w:val="both"/>
      </w:pPr>
      <w:r>
        <w:t xml:space="preserve">  tweetyPieStitchClient: TweetypieStitchClient,</w:t>
      </w:r>
    </w:p>
    <w:p>
      <w:pPr>
        <w:jc w:val="both"/>
      </w:pPr>
      <w:r>
        <w:t xml:space="preserve">  subscribedEarlybirdQueryTransformer: SubscribedEarlybirdQueryTransformer)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SubscribedQuery,</w:t>
      </w:r>
    </w:p>
    <w:p>
      <w:pPr>
        <w:jc w:val="both"/>
      </w:pPr>
      <w:r>
        <w:t xml:space="preserve">      t.EarlybirdRequest,</w:t>
      </w:r>
    </w:p>
    <w:p>
      <w:pPr>
        <w:jc w:val="both"/>
      </w:pPr>
      <w:r>
        <w:t xml:space="preserve">      t.ThriftSearchResult,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CandidatePipelineIdentifier("SubscribedEarlybird")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BaseCandidateSource[t.EarlybirdRequest, t.ThriftSearchResult] =</w:t>
      </w:r>
    </w:p>
    <w:p>
      <w:pPr>
        <w:jc w:val="both"/>
      </w:pPr>
      <w:r>
        <w:t xml:space="preserve">    earlybirdCandidateSource</w:t>
      </w:r>
    </w:p>
    <w:p>
      <w:pPr>
        <w:jc w:val="both"/>
      </w:pPr>
      <w:r/>
    </w:p>
    <w:p>
      <w:pPr>
        <w:jc w:val="both"/>
      </w:pPr>
      <w:r>
        <w:t xml:space="preserve">  override val gates: Seq[Gate[SubscribedQuery]] = Seq(</w:t>
      </w:r>
    </w:p>
    <w:p>
      <w:pPr>
        <w:jc w:val="both"/>
      </w:pPr>
      <w:r>
        <w:t xml:space="preserve">    NonEmptySeqFeatureGate(SGSSubscribedUsersFeature)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filters: Seq[Filter[SubscribedQuery, TweetCandidate]] = Seq(</w:t>
      </w:r>
    </w:p>
    <w:p>
      <w:pPr>
        <w:jc w:val="both"/>
      </w:pPr>
      <w:r>
        <w:t xml:space="preserve">    new TweetVisibilityFilter(</w:t>
      </w:r>
    </w:p>
    <w:p>
      <w:pPr>
        <w:jc w:val="both"/>
      </w:pPr>
      <w:r>
        <w:t xml:space="preserve">      tweetyPieStitchClient,</w:t>
      </w:r>
    </w:p>
    <w:p>
      <w:pPr>
        <w:jc w:val="both"/>
      </w:pPr>
      <w:r>
        <w:t xml:space="preserve">      TweetVisibilityPolicy.UserVisible,</w:t>
      </w:r>
    </w:p>
    <w:p>
      <w:pPr>
        <w:jc w:val="both"/>
      </w:pPr>
      <w:r>
        <w:t xml:space="preserve">      TimelineHomeSubscribed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SubscribedQuery,</w:t>
      </w:r>
    </w:p>
    <w:p>
      <w:pPr>
        <w:jc w:val="both"/>
      </w:pPr>
      <w:r>
        <w:t xml:space="preserve">    t.EarlybirdRequest</w:t>
      </w:r>
    </w:p>
    <w:p>
      <w:pPr>
        <w:jc w:val="both"/>
      </w:pPr>
      <w:r>
        <w:t xml:space="preserve">  ] = subscribedEarlybirdQueryTransformer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CandidateFeatureTransformer[t.ThriftSearchResult]</w:t>
      </w:r>
    </w:p>
    <w:p>
      <w:pPr>
        <w:jc w:val="both"/>
      </w:pPr>
      <w:r>
        <w:t xml:space="preserve">  ] = Seq(SubscribedEarlybirdResponseFeatureTransformer)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t.ThriftSearchResult,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sourceResult =&gt; TweetCandidate(id = sourceResult.id)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