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com.twitter.home_mixer.product.for_you.filter</w:t>
      </w:r>
    </w:p>
    <w:p>
      <w:pPr>
        <w:jc w:val="both"/>
      </w:pPr>
      <w:r/>
    </w:p>
    <w:p>
      <w:pPr>
        <w:jc w:val="both"/>
      </w:pPr>
      <w:r>
        <w:t>import com.twitter.home_mixer.model.HomeFeatures.TweetTextFeature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TweetPreviewTextFilter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FilterIdentifier("TweetPreviewText")</w:t>
      </w:r>
    </w:p>
    <w:p>
      <w:pPr>
        <w:jc w:val="both"/>
      </w:pPr>
      <w:r/>
    </w:p>
    <w:p>
      <w:pPr>
        <w:jc w:val="both"/>
      </w:pPr>
      <w:r>
        <w:t xml:space="preserve">  private val PreviewTextLength = 50</w:t>
      </w:r>
    </w:p>
    <w:p>
      <w:pPr>
        <w:jc w:val="both"/>
      </w:pPr>
      <w:r>
        <w:t xml:space="preserve">  private val MinTweetLength = PreviewTextLength * 2</w:t>
      </w:r>
    </w:p>
    <w:p>
      <w:pPr>
        <w:jc w:val="both"/>
      </w:pPr>
      <w:r>
        <w:t xml:space="preserve">  private val MaxNewlines = 2</w:t>
      </w:r>
    </w:p>
    <w:p>
      <w:pPr>
        <w:jc w:val="both"/>
      </w:pPr>
      <w:r>
        <w:t xml:space="preserve">  private val HttpPrefix = "http://"</w:t>
      </w:r>
    </w:p>
    <w:p>
      <w:pPr>
        <w:jc w:val="both"/>
      </w:pPr>
      <w:r>
        <w:t xml:space="preserve">  private val HttpsPrefix = "https://"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/>
    </w:p>
    <w:p>
      <w:pPr>
        <w:jc w:val="both"/>
      </w:pPr>
      <w:r>
        <w:t xml:space="preserve">    val (kept, removed) = candidates</w:t>
      </w:r>
    </w:p>
    <w:p>
      <w:pPr>
        <w:jc w:val="both"/>
      </w:pPr>
      <w:r>
        <w:t xml:space="preserve">      .partition { candidate =&gt;</w:t>
      </w:r>
    </w:p>
    <w:p>
      <w:pPr>
        <w:jc w:val="both"/>
      </w:pPr>
      <w:r>
        <w:t xml:space="preserve">        val text = candidate.features.get(TweetTextFeature).getOrElse("")</w:t>
      </w:r>
    </w:p>
    <w:p>
      <w:pPr>
        <w:jc w:val="both"/>
      </w:pPr>
      <w:r/>
    </w:p>
    <w:p>
      <w:pPr>
        <w:jc w:val="both"/>
      </w:pPr>
      <w:r>
        <w:t xml:space="preserve">        text.length &gt; MinTweetLength &amp;&amp;</w:t>
      </w:r>
    </w:p>
    <w:p>
      <w:pPr>
        <w:jc w:val="both"/>
      </w:pPr>
      <w:r>
        <w:t xml:space="preserve">        text.take(PreviewTextLength).count(_ == '\n') &lt;= MaxNewlines &amp;&amp;</w:t>
      </w:r>
    </w:p>
    <w:p>
      <w:pPr>
        <w:jc w:val="both"/>
      </w:pPr>
      <w:r>
        <w:t xml:space="preserve">        !(text.startsWith(HttpPrefix) || text.startsWith(HttpsPrefix))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filterResult = FilterResult(</w:t>
      </w:r>
    </w:p>
    <w:p>
      <w:pPr>
        <w:jc w:val="both"/>
      </w:pPr>
      <w:r>
        <w:t xml:space="preserve">      kept = kept.map(_.candidate),</w:t>
      </w:r>
    </w:p>
    <w:p>
      <w:pPr>
        <w:jc w:val="both"/>
      </w:pPr>
      <w:r>
        <w:t xml:space="preserve">      removed = removed.map(_.candidate)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