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com.twitter.home_mixer.product.scored_tweets.gate</w:t>
      </w:r>
    </w:p>
    <w:p>
      <w:pPr>
        <w:jc w:val="both"/>
      </w:pPr>
      <w:r/>
    </w:p>
    <w:p>
      <w:pPr>
        <w:jc w:val="both"/>
      </w:pPr>
      <w:r>
        <w:t>import com.twitter.home_mixer.product.scored_tweets.gate.MinCachedTweetsGate.identifierSuffix</w:t>
      </w:r>
    </w:p>
    <w:p>
      <w:pPr>
        <w:jc w:val="both"/>
      </w:pPr>
      <w:r>
        <w:t>import com.twitter.home_mixer.util.CachedScoredTweetsHelper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case class MinCachedTweetsGate(</w:t>
      </w:r>
    </w:p>
    <w:p>
      <w:pPr>
        <w:jc w:val="both"/>
      </w:pPr>
      <w:r>
        <w:t xml:space="preserve">  candidatePipelineIdentifier: CandidatePipelineIdentifier,</w:t>
      </w:r>
    </w:p>
    <w:p>
      <w:pPr>
        <w:jc w:val="both"/>
      </w:pPr>
      <w:r>
        <w:t xml:space="preserve">  minCachedTweetsParam: Param[Int])</w:t>
      </w:r>
    </w:p>
    <w:p>
      <w:pPr>
        <w:jc w:val="both"/>
      </w:pPr>
      <w:r>
        <w:t xml:space="preserve">    extends Gate[PipelineQuery] {</w:t>
      </w:r>
    </w:p>
    <w:p>
      <w:pPr>
        <w:jc w:val="both"/>
      </w:pPr>
      <w:r/>
    </w:p>
    <w:p>
      <w:pPr>
        <w:jc w:val="both"/>
      </w:pPr>
      <w:r>
        <w:t xml:space="preserve">  override val identifier: GateIdentifier =</w:t>
      </w:r>
    </w:p>
    <w:p>
      <w:pPr>
        <w:jc w:val="both"/>
      </w:pPr>
      <w:r>
        <w:t xml:space="preserve">    GateIdentifier(candidatePipelineIdentifier + identifierSuffix)</w:t>
      </w:r>
    </w:p>
    <w:p>
      <w:pPr>
        <w:jc w:val="both"/>
      </w:pPr>
      <w:r/>
    </w:p>
    <w:p>
      <w:pPr>
        <w:jc w:val="both"/>
      </w:pPr>
      <w:r>
        <w:t xml:space="preserve">  override def shouldContinue(query: PipelineQuery): Stitch[Boolean] = {</w:t>
      </w:r>
    </w:p>
    <w:p>
      <w:pPr>
        <w:jc w:val="both"/>
      </w:pPr>
      <w:r>
        <w:t xml:space="preserve">    val minCachedTweets = query.params(minCachedTweetsParam)</w:t>
      </w:r>
    </w:p>
    <w:p>
      <w:pPr>
        <w:jc w:val="both"/>
      </w:pPr>
      <w:r>
        <w:t xml:space="preserve">    val cachedScoredTweets =</w:t>
      </w:r>
    </w:p>
    <w:p>
      <w:pPr>
        <w:jc w:val="both"/>
      </w:pPr>
      <w:r>
        <w:t xml:space="preserve">      query.features.map(CachedScoredTweetsHelper.unseenCachedScoredTweets).getOrElse(Seq.empty)</w:t>
      </w:r>
    </w:p>
    <w:p>
      <w:pPr>
        <w:jc w:val="both"/>
      </w:pPr>
      <w:r>
        <w:t xml:space="preserve">    val numCachedTweets = cachedScoredTweets.count { tweet =&gt;</w:t>
      </w:r>
    </w:p>
    <w:p>
      <w:pPr>
        <w:jc w:val="both"/>
      </w:pPr>
      <w:r>
        <w:t xml:space="preserve">      tweet.candidatePipelineIdentifier.exists(</w:t>
      </w:r>
    </w:p>
    <w:p>
      <w:pPr>
        <w:jc w:val="both"/>
      </w:pPr>
      <w:r>
        <w:t xml:space="preserve">        CandidatePipelineIdentifier(_).equals(candidatePipelineIdentifier))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Stitch.value(numCachedTweets &lt; minCachedTweets)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MinCachedTweetsGate {</w:t>
      </w:r>
    </w:p>
    <w:p>
      <w:pPr>
        <w:jc w:val="both"/>
      </w:pPr>
      <w:r>
        <w:t xml:space="preserve">  val identifierSuffix = "MinCachedTweets"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