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com.twitter.home_mixer.functional_component.decorator.builder.HomeAdsClientEventDetailsBuilder</w:t>
      </w:r>
    </w:p>
    <w:p>
      <w:pPr>
        <w:jc w:val="both"/>
      </w:pPr>
      <w:r>
        <w:t>import com.twitter.home_mixer.functional_component.gate.ExcludeSoftUserGate</w:t>
      </w:r>
    </w:p>
    <w:p>
      <w:pPr>
        <w:jc w:val="both"/>
      </w:pPr>
      <w:r>
        <w:t>import com.twitter.home_mixer.model.HomeFeatures.TweetLanguageFeature</w:t>
      </w:r>
    </w:p>
    <w:p>
      <w:pPr>
        <w:jc w:val="both"/>
      </w:pPr>
      <w:r>
        <w:t>import com.twitter.home_mixer.model.HomeFeatures.TweetTextFeature</w:t>
      </w:r>
    </w:p>
    <w:p>
      <w:pPr>
        <w:jc w:val="both"/>
      </w:pPr>
      <w:r>
        <w:t>import com.twitter.home_mixer.param.HomeGlobalParams</w:t>
      </w:r>
    </w:p>
    <w:p>
      <w:pPr>
        <w:jc w:val="both"/>
      </w:pPr>
      <w:r>
        <w:t>import com.twitter.home_mixer.param.HomeGlobalParams.EnableAdvertiserBrandSafetySettingsFeatureHydratorParam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com.twitter.home_mixer.product.following.param.FollowingParam.EnableAdsCandidatePipelineParam</w:t>
      </w:r>
    </w:p>
    <w:p>
      <w:pPr>
        <w:jc w:val="both"/>
      </w:pPr>
      <w:r>
        <w:t>import com.twitter.home_mixer.product.following.param.FollowingParam.EnableFastAds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com.twitter.product_mixer.component_library.candidate_source.ads.AdsProdThriftCandidateSource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com.twitter.product_mixer.component_library.decorator.urt.builder.contextual_ref.ContextualTweetRefBuilder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com.twitter.product_mixer.component_library.feature_hydrator.candidate.ads.AdvertiserBrandSafetySettingsFeatureHydrator</w:t>
      </w:r>
    </w:p>
    <w:p>
      <w:pPr>
        <w:jc w:val="both"/>
      </w:pPr>
      <w:r>
        <w:t>import com.twitter.product_mixer.component_library.feature_hydrator.candidate.param_gated.ParamGatedCandidateFeatureHydrator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com.twitter.product_mixer.component_library.pipeline.candidate.ads.AdsDependentCandidatePipelineConfig</w:t>
      </w:r>
    </w:p>
    <w:p>
      <w:pPr>
        <w:jc w:val="both"/>
      </w:pPr>
      <w:r>
        <w:t>import com.twitter.product_mixer.component_library.pipeline.candidate.ads.AdsDependentCandidatePipelineConfigBuilder</w:t>
      </w:r>
    </w:p>
    <w:p>
      <w:pPr>
        <w:jc w:val="both"/>
      </w:pPr>
      <w:r>
        <w:t>import com.twitter.product_mixer.component_library.pipeline.candidate.ads.CountCandidatesFromPipelines</w:t>
      </w:r>
    </w:p>
    <w:p>
      <w:pPr>
        <w:jc w:val="both"/>
      </w:pPr>
      <w:r>
        <w:t>import com.twitter.product_mixer.component_library.pipeline.candidate.ads.PipelineScopedOrganicItems</w:t>
      </w:r>
    </w:p>
    <w:p>
      <w:pPr>
        <w:jc w:val="both"/>
      </w:pPr>
      <w:r>
        <w:t>import com.twitter.product_mixer.component_library.pipeline.candidate.ads.ValidAdImpressionIdFilter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com.twitter.product_mixer.core.gate.ParamNotGate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com.twitter.product_mixer.core.model.marshalling.response.rtf.safety_level.TimelineHomePromotedHydrationSafetyLevel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FollowingAdsCandidatePipelineBuilder @Inject() (</w:t>
      </w:r>
    </w:p>
    <w:p>
      <w:pPr>
        <w:jc w:val="both"/>
      </w:pPr>
      <w:r>
        <w:t xml:space="preserve">  adsCandidatePipelineConfigBuilder: AdsDependentCandidatePipelineConfigBuilder,</w:t>
      </w:r>
    </w:p>
    <w:p>
      <w:pPr>
        <w:jc w:val="both"/>
      </w:pPr>
      <w:r>
        <w:t xml:space="preserve">  adsCandidateSource: AdsProdThriftCandidateSource,</w:t>
      </w:r>
    </w:p>
    <w:p>
      <w:pPr>
        <w:jc w:val="both"/>
      </w:pPr>
      <w:r>
        <w:t xml:space="preserve">  advertiserBrandSafetySettingsFeatureHydrator: AdvertiserBrandSafetySettingsFeatureHydrator[</w:t>
      </w:r>
    </w:p>
    <w:p>
      <w:pPr>
        <w:jc w:val="both"/>
      </w:pPr>
      <w:r>
        <w:t xml:space="preserve">    FollowingQuery,</w:t>
      </w:r>
    </w:p>
    <w:p>
      <w:pPr>
        <w:jc w:val="both"/>
      </w:pPr>
      <w:r>
        <w:t xml:space="preserve">    AdsCandidate</w:t>
      </w:r>
    </w:p>
    <w:p>
      <w:pPr>
        <w:jc w:val="both"/>
      </w:pPr>
      <w:r>
        <w:t xml:space="preserve">  ]) {</w:t>
      </w:r>
    </w:p>
    <w:p>
      <w:pPr>
        <w:jc w:val="both"/>
      </w:pPr>
      <w:r/>
    </w:p>
    <w:p>
      <w:pPr>
        <w:jc w:val="both"/>
      </w:pPr>
      <w:r>
        <w:t xml:space="preserve">  private val identifier: CandidatePipelineIdentifier = CandidatePipelineIdentifier("FollowingAds")</w:t>
      </w:r>
    </w:p>
    <w:p>
      <w:pPr>
        <w:jc w:val="both"/>
      </w:pPr>
      <w:r/>
    </w:p>
    <w:p>
      <w:pPr>
        <w:jc w:val="both"/>
      </w:pPr>
      <w:r>
        <w:t xml:space="preserve">  private val suggestType = st.SuggestType.Promoted</w:t>
      </w:r>
    </w:p>
    <w:p>
      <w:pPr>
        <w:jc w:val="both"/>
      </w:pPr>
      <w:r/>
    </w:p>
    <w:p>
      <w:pPr>
        <w:jc w:val="both"/>
      </w:pPr>
      <w:r>
        <w:t xml:space="preserve">  private val clientEventInfoBuilder = ClientEventInfoBuilder(</w:t>
      </w:r>
    </w:p>
    <w:p>
      <w:pPr>
        <w:jc w:val="both"/>
      </w:pPr>
      <w:r>
        <w:t xml:space="preserve">    component = InjectionScribeUtil.scribeComponent(suggestType).get,</w:t>
      </w:r>
    </w:p>
    <w:p>
      <w:pPr>
        <w:jc w:val="both"/>
      </w:pPr>
      <w:r>
        <w:t xml:space="preserve">    detailsBuilder = Some(HomeAdsClientEventDetailsBuilder(Some(suggestType.name)))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contextualTweetRefBuilder = ContextualTweetRefBuilder(</w:t>
      </w:r>
    </w:p>
    <w:p>
      <w:pPr>
        <w:jc w:val="both"/>
      </w:pPr>
      <w:r>
        <w:t xml:space="preserve">    TweetHydrationContext(</w:t>
      </w:r>
    </w:p>
    <w:p>
      <w:pPr>
        <w:jc w:val="both"/>
      </w:pPr>
      <w:r>
        <w:t xml:space="preserve">      safetyLevelOverride = Some(TimelineHomePromotedHydrationSafetyLevel),</w:t>
      </w:r>
    </w:p>
    <w:p>
      <w:pPr>
        <w:jc w:val="both"/>
      </w:pPr>
      <w:r>
        <w:t xml:space="preserve">      outerTweetContext = None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decorator = UrtItemCandidateDecorator(</w:t>
      </w:r>
    </w:p>
    <w:p>
      <w:pPr>
        <w:jc w:val="both"/>
      </w:pPr>
      <w:r>
        <w:t xml:space="preserve">    AdsCandidateUrtItemBuilder(</w:t>
      </w:r>
    </w:p>
    <w:p>
      <w:pPr>
        <w:jc w:val="both"/>
      </w:pPr>
      <w:r>
        <w:t xml:space="preserve">      tweetClientEventInfoBuilder = Some(clientEventInfoBuilder),</w:t>
      </w:r>
    </w:p>
    <w:p>
      <w:pPr>
        <w:jc w:val="both"/>
      </w:pPr>
      <w:r>
        <w:t xml:space="preserve">      contextualTweetRefBuilder = Some(contextualTweetRefBuilder)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organicCandidatePipelines: CandidateScope</w:t>
      </w:r>
    </w:p>
    <w:p>
      <w:pPr>
        <w:jc w:val="both"/>
      </w:pPr>
      <w:r>
        <w:t xml:space="preserve">  ): AdsDependentCandidatePipelineConfig[FollowingQuery] =</w:t>
      </w:r>
    </w:p>
    <w:p>
      <w:pPr>
        <w:jc w:val="both"/>
      </w:pPr>
      <w:r>
        <w:t xml:space="preserve">    adsCandidatePipelineConfigBuilder.build[FollowingQuery](</w:t>
      </w:r>
    </w:p>
    <w:p>
      <w:pPr>
        <w:jc w:val="both"/>
      </w:pPr>
      <w:r>
        <w:t xml:space="preserve">      adsCandidateSource = adsCandidateSource,</w:t>
      </w:r>
    </w:p>
    <w:p>
      <w:pPr>
        <w:jc w:val="both"/>
      </w:pPr>
      <w:r>
        <w:t xml:space="preserve">      identifier = identifier,</w:t>
      </w:r>
    </w:p>
    <w:p>
      <w:pPr>
        <w:jc w:val="both"/>
      </w:pPr>
      <w:r>
        <w:t xml:space="preserve">      adsDisplayLocationBuilder = query =&gt;</w:t>
      </w:r>
    </w:p>
    <w:p>
      <w:pPr>
        <w:jc w:val="both"/>
      </w:pPr>
      <w:r>
        <w:t xml:space="preserve">        if (query.params.getBoolean(EnableFastAds)) ads.DisplayLocation.TimelineHomeReverseChron</w:t>
      </w:r>
    </w:p>
    <w:p>
      <w:pPr>
        <w:jc w:val="both"/>
      </w:pPr>
      <w:r>
        <w:t xml:space="preserve">        else ads.DisplayLocation.TimelineHome,</w:t>
      </w:r>
    </w:p>
    <w:p>
      <w:pPr>
        <w:jc w:val="both"/>
      </w:pPr>
      <w:r>
        <w:t xml:space="preserve">      getOrganicItems = PipelineScopedOrganicItems(</w:t>
      </w:r>
    </w:p>
    <w:p>
      <w:pPr>
        <w:jc w:val="both"/>
      </w:pPr>
      <w:r>
        <w:t xml:space="preserve">        pipelines = organicCandidatePipelines,</w:t>
      </w:r>
    </w:p>
    <w:p>
      <w:pPr>
        <w:jc w:val="both"/>
      </w:pPr>
      <w:r>
        <w:t xml:space="preserve">        textFeature = TweetTextFeature,</w:t>
      </w:r>
    </w:p>
    <w:p>
      <w:pPr>
        <w:jc w:val="both"/>
      </w:pPr>
      <w:r>
        <w:t xml:space="preserve">        languageFeature = TweetLanguageFeature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countNumOrganicItems = CountCandidatesFromPipelines(organicCandidatePipelines),</w:t>
      </w:r>
    </w:p>
    <w:p>
      <w:pPr>
        <w:jc w:val="both"/>
      </w:pPr>
      <w:r>
        <w:t xml:space="preserve">      supportedClientParam = Some(EnableAdsCandidatePipelineParam),</w:t>
      </w:r>
    </w:p>
    <w:p>
      <w:pPr>
        <w:jc w:val="both"/>
      </w:pPr>
      <w:r>
        <w:t xml:space="preserve">      gates = Seq(</w:t>
      </w:r>
    </w:p>
    <w:p>
      <w:pPr>
        <w:jc w:val="both"/>
      </w:pPr>
      <w:r>
        <w:t xml:space="preserve">        ParamNotGate(</w:t>
      </w:r>
    </w:p>
    <w:p>
      <w:pPr>
        <w:jc w:val="both"/>
      </w:pPr>
      <w:r>
        <w:t xml:space="preserve">          name = "AdsDisableInjectionBasedOnUserRole",</w:t>
      </w:r>
    </w:p>
    <w:p>
      <w:pPr>
        <w:jc w:val="both"/>
      </w:pPr>
      <w:r>
        <w:t xml:space="preserve">          param = HomeGlobalParams.AdsDisableInjectionBasedOnUserRoleParam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ExcludeSoftUserGate,</w:t>
      </w:r>
    </w:p>
    <w:p>
      <w:pPr>
        <w:jc w:val="both"/>
      </w:pPr>
      <w:r>
        <w:t xml:space="preserve">        NonEmptyCandidatesGate(organicCandidatePipelines)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filters = Seq(ValidAdImpressionIdFilter),</w:t>
      </w:r>
    </w:p>
    <w:p>
      <w:pPr>
        <w:jc w:val="both"/>
      </w:pPr>
      <w:r>
        <w:t xml:space="preserve">      postFilterFeatureHydration = Seq(</w:t>
      </w:r>
    </w:p>
    <w:p>
      <w:pPr>
        <w:jc w:val="both"/>
      </w:pPr>
      <w:r>
        <w:t xml:space="preserve">        ParamGatedCandidateFeatureHydrator(</w:t>
      </w:r>
    </w:p>
    <w:p>
      <w:pPr>
        <w:jc w:val="both"/>
      </w:pPr>
      <w:r>
        <w:t xml:space="preserve">          EnableAdvertiserBrandSafetySettingsFeatureHydratorParam,</w:t>
      </w:r>
    </w:p>
    <w:p>
      <w:pPr>
        <w:jc w:val="both"/>
      </w:pPr>
      <w:r>
        <w:t xml:space="preserve">          advertiserBrandSafetySettingsFeatureHydrator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decorator = Some(decorator),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urtRequest = Some(true),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