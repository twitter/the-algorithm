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com.twitter.home_mixer.model.HomeFeatures.FavoritedByCountFeature</w:t>
      </w:r>
    </w:p>
    <w:p>
      <w:pPr>
        <w:jc w:val="both"/>
      </w:pPr>
      <w:r>
        <w:t>import com.twitter.home_mixer.model.HomeFeatures.FavoritedByUserIdsFeature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com.twitter.home_mixer.model.HomeFeatures.RealGraphInNetworkScoresFeature</w:t>
      </w:r>
    </w:p>
    <w:p>
      <w:pPr>
        <w:jc w:val="both"/>
      </w:pPr>
      <w:r>
        <w:t>import com.twitter.home_mixer.model.HomeFeatures.RepliedByCountFeature</w:t>
      </w:r>
    </w:p>
    <w:p>
      <w:pPr>
        <w:jc w:val="both"/>
      </w:pPr>
      <w:r>
        <w:t>import com.twitter.home_mixer.model.HomeFeatures.RepliedByEngagerIdsFeature</w:t>
      </w:r>
    </w:p>
    <w:p>
      <w:pPr>
        <w:jc w:val="both"/>
      </w:pPr>
      <w:r>
        <w:t>import com.twitter.home_mixer.model.HomeFeatures.RetweetedByCountFeature</w:t>
      </w:r>
    </w:p>
    <w:p>
      <w:pPr>
        <w:jc w:val="both"/>
      </w:pPr>
      <w:r>
        <w:t>import com.twitter.home_mixer.model.HomeFeatures.RetweetedByEngagerIdsFeature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com.twitter.home_mixer.param.HomeMixerInjectionNames.UtegSocialProofRepository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com.twitter.recos.recos_common.{thriftscala =&gt; rc}</w:t>
      </w:r>
    </w:p>
    <w:p>
      <w:pPr>
        <w:jc w:val="both"/>
      </w:pPr>
      <w:r>
        <w:t>import com.twitter.recos.user_tweet_entity_graph.{thriftscala =&gt; uteg}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UtegFeatureHydrator @Inject() (</w:t>
      </w:r>
    </w:p>
    <w:p>
      <w:pPr>
        <w:jc w:val="both"/>
      </w:pPr>
      <w:r>
        <w:t xml:space="preserve">  @Named(UtegSocialProofRepository) client: KeyValueRepository[</w:t>
      </w:r>
    </w:p>
    <w:p>
      <w:pPr>
        <w:jc w:val="both"/>
      </w:pPr>
      <w:r>
        <w:t xml:space="preserve">    (Seq[Long], (Long, Map[Long, Double])),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uteg.TweetRecommendation</w:t>
      </w:r>
    </w:p>
    <w:p>
      <w:pPr>
        <w:jc w:val="both"/>
      </w:pPr>
      <w:r>
        <w:t xml:space="preserve">  ]) extends BulkCandidateFeatureHydrator[PipelineQuery, TweetCandidate]</w:t>
      </w:r>
    </w:p>
    <w:p>
      <w:pPr>
        <w:jc w:val="both"/>
      </w:pPr>
      <w:r>
        <w:t xml:space="preserve">    with Conditionally[PipelineQuery]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FeatureHydratorIdentifier("Uteg")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FavoritedByUserIdsFeature,</w:t>
      </w:r>
    </w:p>
    <w:p>
      <w:pPr>
        <w:jc w:val="both"/>
      </w:pPr>
      <w:r>
        <w:t xml:space="preserve">    RetweetedByEngagerIdsFeature,</w:t>
      </w:r>
    </w:p>
    <w:p>
      <w:pPr>
        <w:jc w:val="both"/>
      </w:pPr>
      <w:r>
        <w:t xml:space="preserve">    RepliedByEngagerIdsFeature,</w:t>
      </w:r>
    </w:p>
    <w:p>
      <w:pPr>
        <w:jc w:val="both"/>
      </w:pPr>
      <w:r>
        <w:t xml:space="preserve">    FavoritedByCountFeature,</w:t>
      </w:r>
    </w:p>
    <w:p>
      <w:pPr>
        <w:jc w:val="both"/>
      </w:pPr>
      <w:r>
        <w:t xml:space="preserve">    RetweetedByCountFeature,</w:t>
      </w:r>
    </w:p>
    <w:p>
      <w:pPr>
        <w:jc w:val="both"/>
      </w:pPr>
      <w:r>
        <w:t xml:space="preserve">    RepliedByCountFeature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onlyIf(query: PipelineQuery): Boolean = query.features</w:t>
      </w:r>
    </w:p>
    <w:p>
      <w:pPr>
        <w:jc w:val="both"/>
      </w:pPr>
      <w:r>
        <w:t xml:space="preserve">    .exists(_.getOrElse(RealGraphInNetworkScoresFeature, Map.empty[Long, Double]).nonEmpty)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seedUserWeights = query.features.map(_.get(RealGraphInNetworkScoresFeature)).get</w:t>
      </w:r>
    </w:p>
    <w:p>
      <w:pPr>
        <w:jc w:val="both"/>
      </w:pPr>
      <w:r/>
    </w:p>
    <w:p>
      <w:pPr>
        <w:jc w:val="both"/>
      </w:pPr>
      <w:r>
        <w:t xml:space="preserve">    val sourceTweetIds = candidates.flatMap(_.features.getOrElse(SourceTweetIdFeature, None))</w:t>
      </w:r>
    </w:p>
    <w:p>
      <w:pPr>
        <w:jc w:val="both"/>
      </w:pPr>
      <w:r>
        <w:t xml:space="preserve">    val inReplyToTweetIds = candidates.flatMap(_.features.getOrElse(InReplyToTweetIdFeature, None))</w:t>
      </w:r>
    </w:p>
    <w:p>
      <w:pPr>
        <w:jc w:val="both"/>
      </w:pPr>
      <w:r>
        <w:t xml:space="preserve">    val tweetIds = candidates.map(_.candidate.id)</w:t>
      </w:r>
    </w:p>
    <w:p>
      <w:pPr>
        <w:jc w:val="both"/>
      </w:pPr>
      <w:r>
        <w:t xml:space="preserve">    val tweetIdsToSend = (tweetIds ++ sourceTweetIds ++ inReplyToTweetIds).distinct</w:t>
      </w:r>
    </w:p>
    <w:p>
      <w:pPr>
        <w:jc w:val="both"/>
      </w:pPr>
      <w:r/>
    </w:p>
    <w:p>
      <w:pPr>
        <w:jc w:val="both"/>
      </w:pPr>
      <w:r>
        <w:t xml:space="preserve">    val utegQuery = (tweetIdsToSend, (query.getRequiredUserId, seedUserWeights))</w:t>
      </w:r>
    </w:p>
    <w:p>
      <w:pPr>
        <w:jc w:val="both"/>
      </w:pPr>
      <w:r/>
    </w:p>
    <w:p>
      <w:pPr>
        <w:jc w:val="both"/>
      </w:pPr>
      <w:r>
        <w:t xml:space="preserve">    client(utegQuery).map(handleResponse(candidates, 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handleResponse(</w:t>
      </w:r>
    </w:p>
    <w:p>
      <w:pPr>
        <w:jc w:val="both"/>
      </w:pPr>
      <w:r>
        <w:t xml:space="preserve">    candidates: Seq[CandidateWithFeatures[TweetCandidate]],</w:t>
      </w:r>
    </w:p>
    <w:p>
      <w:pPr>
        <w:jc w:val="both"/>
      </w:pPr>
      <w:r>
        <w:t xml:space="preserve">    results: KeyValueResult[Long, uteg.TweetRecommendation],</w:t>
      </w:r>
    </w:p>
    <w:p>
      <w:pPr>
        <w:jc w:val="both"/>
      </w:pPr>
      <w:r>
        <w:t xml:space="preserve">  ): Seq[FeatureMap]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inNetwork = candidate.features.getOrElse(FromInNetworkSourceFeature, false)</w:t>
      </w:r>
    </w:p>
    <w:p>
      <w:pPr>
        <w:jc w:val="both"/>
      </w:pPr>
      <w:r>
        <w:t xml:space="preserve">      val candidateProof = results(candidate.candidate.id).toOption.flatten</w:t>
      </w:r>
    </w:p>
    <w:p>
      <w:pPr>
        <w:jc w:val="both"/>
      </w:pPr>
      <w:r>
        <w:t xml:space="preserve">      val sourceProof = candidate.features</w:t>
      </w:r>
    </w:p>
    <w:p>
      <w:pPr>
        <w:jc w:val="both"/>
      </w:pPr>
      <w:r>
        <w:t xml:space="preserve">        .getOrElse(SourceTweetIdFeature, None).flatMap(results(_).toOption.flatten)</w:t>
      </w:r>
    </w:p>
    <w:p>
      <w:pPr>
        <w:jc w:val="both"/>
      </w:pPr>
      <w:r>
        <w:t xml:space="preserve">      val proofs = Seq(candidateProof, sourceProof).flatten.map(_.socialProofByType)</w:t>
      </w:r>
    </w:p>
    <w:p>
      <w:pPr>
        <w:jc w:val="both"/>
      </w:pPr>
      <w:r/>
    </w:p>
    <w:p>
      <w:pPr>
        <w:jc w:val="both"/>
      </w:pPr>
      <w:r>
        <w:t xml:space="preserve">      val favoritedBy = proofs.flatMap(_.get(rc.SocialProofType.Favorite)).flatten</w:t>
      </w:r>
    </w:p>
    <w:p>
      <w:pPr>
        <w:jc w:val="both"/>
      </w:pPr>
      <w:r>
        <w:t xml:space="preserve">      val retweetedBy = proofs.flatMap(_.get(rc.SocialProofType.Retweet)).flatten</w:t>
      </w:r>
    </w:p>
    <w:p>
      <w:pPr>
        <w:jc w:val="both"/>
      </w:pPr>
      <w:r>
        <w:t xml:space="preserve">      val repliedBy = proofs.flatMap(_.get(rc.SocialProofType.Reply)).flatten</w:t>
      </w:r>
    </w:p>
    <w:p>
      <w:pPr>
        <w:jc w:val="both"/>
      </w:pPr>
      <w:r/>
    </w:p>
    <w:p>
      <w:pPr>
        <w:jc w:val="both"/>
      </w:pPr>
      <w:r>
        <w:t xml:space="preserve">      val (favoritedByCount, retweetedByCount, repliedByCount) =</w:t>
      </w:r>
    </w:p>
    <w:p>
      <w:pPr>
        <w:jc w:val="both"/>
      </w:pPr>
      <w:r>
        <w:t xml:space="preserve">        if (!inNetwork) {</w:t>
      </w:r>
    </w:p>
    <w:p>
      <w:pPr>
        <w:jc w:val="both"/>
      </w:pPr>
      <w:r>
        <w:t xml:space="preserve">          (favoritedBy.size.toDouble, retweetedBy.size.toDouble, repliedBy.size.toDouble)</w:t>
      </w:r>
    </w:p>
    <w:p>
      <w:pPr>
        <w:jc w:val="both"/>
      </w:pPr>
      <w:r>
        <w:t xml:space="preserve">        } else { (0.0, 0.0, 0.0) }</w:t>
      </w:r>
    </w:p>
    <w:p>
      <w:pPr>
        <w:jc w:val="both"/>
      </w:pPr>
      <w:r/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.add(FavoritedByUserIdsFeature, favoritedBy)</w:t>
      </w:r>
    </w:p>
    <w:p>
      <w:pPr>
        <w:jc w:val="both"/>
      </w:pPr>
      <w:r>
        <w:t xml:space="preserve">        .add(RetweetedByEngagerIdsFeature, retweetedBy)</w:t>
      </w:r>
    </w:p>
    <w:p>
      <w:pPr>
        <w:jc w:val="both"/>
      </w:pPr>
      <w:r>
        <w:t xml:space="preserve">        .add(RepliedByEngagerIdsFeature, repliedBy)</w:t>
      </w:r>
    </w:p>
    <w:p>
      <w:pPr>
        <w:jc w:val="both"/>
      </w:pPr>
      <w:r>
        <w:t xml:space="preserve">        .add(FavoritedByCountFeature, favoritedByCount)</w:t>
      </w:r>
    </w:p>
    <w:p>
      <w:pPr>
        <w:jc w:val="both"/>
      </w:pPr>
      <w:r>
        <w:t xml:space="preserve">        .add(RetweetedByCountFeature, retweetedByCount)</w:t>
      </w:r>
    </w:p>
    <w:p>
      <w:pPr>
        <w:jc w:val="both"/>
      </w:pPr>
      <w:r>
        <w:t xml:space="preserve">        .add(RepliedByCountFeature, repliedByCount)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