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com.twitter.home_mixer.module</w:t>
      </w:r>
    </w:p>
    <w:p>
      <w:pPr>
        <w:jc w:val="both"/>
      </w:pPr>
      <w:r/>
    </w:p>
    <w:p>
      <w:pPr>
        <w:jc w:val="both"/>
      </w:pPr>
      <w:r>
        <w:t>import com.twitter.finatra.thrift.exceptions.ExceptionMapper</w:t>
      </w:r>
    </w:p>
    <w:p>
      <w:pPr>
        <w:jc w:val="both"/>
      </w:pPr>
      <w:r>
        <w:t>import com.twitter.home_mixer.{thriftscala =&gt; t}</w:t>
      </w:r>
    </w:p>
    <w:p>
      <w:pPr>
        <w:jc w:val="both"/>
      </w:pPr>
      <w:r>
        <w:t>import com.twitter.util.logging.Logging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>
        <w:t>import com.twitter.product_mixer.core.pipeline.pipeline_failure.ProductDisabled</w:t>
      </w:r>
    </w:p>
    <w:p>
      <w:pPr>
        <w:jc w:val="both"/>
      </w:pPr>
      <w:r>
        <w:t>import com.twitter.scrooge.ThriftException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PipelineFailureExceptionMapper</w:t>
      </w:r>
    </w:p>
    <w:p>
      <w:pPr>
        <w:jc w:val="both"/>
      </w:pPr>
      <w:r>
        <w:t xml:space="preserve">    extends ExceptionMapper[PipelineFailure, ThriftException]</w:t>
      </w:r>
    </w:p>
    <w:p>
      <w:pPr>
        <w:jc w:val="both"/>
      </w:pPr>
      <w:r>
        <w:t xml:space="preserve">    with Logging {</w:t>
      </w:r>
    </w:p>
    <w:p>
      <w:pPr>
        <w:jc w:val="both"/>
      </w:pPr>
      <w:r/>
    </w:p>
    <w:p>
      <w:pPr>
        <w:jc w:val="both"/>
      </w:pPr>
      <w:r>
        <w:t xml:space="preserve">  def handleException(throwable: PipelineFailure): Future[ThriftException] = {</w:t>
      </w:r>
    </w:p>
    <w:p>
      <w:pPr>
        <w:jc w:val="both"/>
      </w:pPr>
      <w:r>
        <w:t xml:space="preserve">    throwable match {</w:t>
      </w:r>
    </w:p>
    <w:p>
      <w:pPr>
        <w:jc w:val="both"/>
      </w:pPr>
      <w:r>
        <w:t xml:space="preserve">      // SliceService (unlike UrtService) throws an exception when the requested product is disabled</w:t>
      </w:r>
    </w:p>
    <w:p>
      <w:pPr>
        <w:jc w:val="both"/>
      </w:pPr>
      <w:r>
        <w:t xml:space="preserve">      case PipelineFailure(ProductDisabled, reason, _, _) =&gt;</w:t>
      </w:r>
    </w:p>
    <w:p>
      <w:pPr>
        <w:jc w:val="both"/>
      </w:pPr>
      <w:r>
        <w:t xml:space="preserve">        Future.exception(</w:t>
      </w:r>
    </w:p>
    <w:p>
      <w:pPr>
        <w:jc w:val="both"/>
      </w:pPr>
      <w:r>
        <w:t xml:space="preserve">          t.ValidationExceptionList(errors =</w:t>
      </w:r>
    </w:p>
    <w:p>
      <w:pPr>
        <w:jc w:val="both"/>
      </w:pPr>
      <w:r>
        <w:t xml:space="preserve">            Seq(t.ValidationException(t.ValidationErrorCode.ProductDisabled, reason))))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error("Unhandled PipelineFailure", throwable)</w:t>
      </w:r>
    </w:p>
    <w:p>
      <w:pPr>
        <w:jc w:val="both"/>
      </w:pPr>
      <w:r>
        <w:t xml:space="preserve">        Future.exception(throwable)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