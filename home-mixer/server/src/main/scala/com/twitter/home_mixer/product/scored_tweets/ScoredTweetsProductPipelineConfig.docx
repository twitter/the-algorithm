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</w:t>
      </w:r>
    </w:p>
    <w:p>
      <w:pPr>
        <w:jc w:val="both"/>
      </w:pPr>
      <w:r/>
    </w:p>
    <w:p>
      <w:pPr>
        <w:jc w:val="both"/>
      </w:pPr>
      <w:r>
        <w:t>import com.twitter.home_mixer.model.HomeFeatures.ServedTweetIdsFeature</w:t>
      </w:r>
    </w:p>
    <w:p>
      <w:pPr>
        <w:jc w:val="both"/>
      </w:pPr>
      <w:r>
        <w:t>import com.twitter.home_mixer.model.HomeFeatures.TimelineServiceTweetsFeature</w:t>
      </w:r>
    </w:p>
    <w:p>
      <w:pPr>
        <w:jc w:val="both"/>
      </w:pPr>
      <w:r>
        <w:t>import com.twitter.home_mixer.model.request.HomeMixerRequest</w:t>
      </w:r>
    </w:p>
    <w:p>
      <w:pPr>
        <w:jc w:val="both"/>
      </w:pPr>
      <w:r>
        <w:t>import com.twitter.home_mixer.model.request.ScoredTweetsProduct</w:t>
      </w:r>
    </w:p>
    <w:p>
      <w:pPr>
        <w:jc w:val="both"/>
      </w:pPr>
      <w:r>
        <w:t>import com.twitter.home_mixer.model.request.ScoredTweetsProductContext</w:t>
      </w:r>
    </w:p>
    <w:p>
      <w:pPr>
        <w:jc w:val="both"/>
      </w:pPr>
      <w:r>
        <w:t>import com.twitter.home_mixer.product.scored_tweets.model.ScoredTweetsQuery</w:t>
      </w:r>
    </w:p>
    <w:p>
      <w:pPr>
        <w:jc w:val="both"/>
      </w:pPr>
      <w:r>
        <w:t>import com.twitter.home_mixer.product.scored_tweets.param.ScoredTweetsParam.ServerMaxResultsParam</w:t>
      </w:r>
    </w:p>
    <w:p>
      <w:pPr>
        <w:jc w:val="both"/>
      </w:pPr>
      <w:r>
        <w:t>import com.twitter.home_mixer.product.scored_tweets.param.ScoredTweetsParamConfig</w:t>
      </w:r>
    </w:p>
    <w:p>
      <w:pPr>
        <w:jc w:val="both"/>
      </w:pPr>
      <w:r>
        <w:t>import com.twitter.home_mixer.service.HomeMixerAccessPolicy.DefaultHomeMixerAccessPolicy</w:t>
      </w:r>
    </w:p>
    <w:p>
      <w:pPr>
        <w:jc w:val="both"/>
      </w:pPr>
      <w:r>
        <w:t>import com.twitter.home_mixer.{thriftscala =&gt; t}</w:t>
      </w:r>
    </w:p>
    <w:p>
      <w:pPr>
        <w:jc w:val="both"/>
      </w:pPr>
      <w:r>
        <w:t>import com.twitter.product_mixer.component_library.premarshaller.cursor.UrtCursorSerializer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com.twitter.product_mixer.core.functional_component.common.access_policy.AccessPolicy</w:t>
      </w:r>
    </w:p>
    <w:p>
      <w:pPr>
        <w:jc w:val="both"/>
      </w:pPr>
      <w:r>
        <w:t>import com.twitter.product_mixer.core.model.common.identifier.ComponentIdentifier</w:t>
      </w:r>
    </w:p>
    <w:p>
      <w:pPr>
        <w:jc w:val="both"/>
      </w:pPr>
      <w:r>
        <w:t>import com.twitter.product_mixer.core.model.common.identifier.ProductPipelineIdentifier</w:t>
      </w:r>
    </w:p>
    <w:p>
      <w:pPr>
        <w:jc w:val="both"/>
      </w:pPr>
      <w:r>
        <w:t>import com.twitter.product_mixer.core.model.marshalling.request.Product</w:t>
      </w:r>
    </w:p>
    <w:p>
      <w:pPr>
        <w:jc w:val="both"/>
      </w:pPr>
      <w:r>
        <w:t>import com.twitter.product_mixer.core.pipeline.PipelineConfig</w:t>
      </w:r>
    </w:p>
    <w:p>
      <w:pPr>
        <w:jc w:val="both"/>
      </w:pPr>
      <w:r>
        <w:t>import com.twitter.product_mixer.core.pipeline.pipeline_failure.BadRequest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com.twitter.product_mixer.core.pipeline.product.ProductPipelineConfig</w:t>
      </w:r>
    </w:p>
    <w:p>
      <w:pPr>
        <w:jc w:val="both"/>
      </w:pPr>
      <w:r>
        <w:t>import com.twitter.product_mixer.core.product.ProductParamConfig</w:t>
      </w:r>
    </w:p>
    <w:p>
      <w:pPr>
        <w:jc w:val="both"/>
      </w:pPr>
      <w:r>
        <w:t>import com.twitter.timelines.configapi.Params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ScoredTweetsProductPipelineConfig @Inject() (</w:t>
      </w:r>
    </w:p>
    <w:p>
      <w:pPr>
        <w:jc w:val="both"/>
      </w:pPr>
      <w:r>
        <w:t xml:space="preserve">  scoredTweetsRecommendationPipelineConfig: ScoredTweetsRecommendationPipelineConfig,</w:t>
      </w:r>
    </w:p>
    <w:p>
      <w:pPr>
        <w:jc w:val="both"/>
      </w:pPr>
      <w:r>
        <w:t xml:space="preserve">  scoredTweetsParamConfig: ScoredTweetsParamConfig)</w:t>
      </w:r>
    </w:p>
    <w:p>
      <w:pPr>
        <w:jc w:val="both"/>
      </w:pPr>
      <w:r>
        <w:t xml:space="preserve">    extends ProductPipelineConfig[HomeMixerRequest, ScoredTweetsQuery, t.ScoredTweets] {</w:t>
      </w:r>
    </w:p>
    <w:p>
      <w:pPr>
        <w:jc w:val="both"/>
      </w:pPr>
      <w:r/>
    </w:p>
    <w:p>
      <w:pPr>
        <w:jc w:val="both"/>
      </w:pPr>
      <w:r>
        <w:t xml:space="preserve">  override val identifier: ProductPipelineIdentifier = ProductPipelineIdentifier("ScoredTweets")</w:t>
      </w:r>
    </w:p>
    <w:p>
      <w:pPr>
        <w:jc w:val="both"/>
      </w:pPr>
      <w:r/>
    </w:p>
    <w:p>
      <w:pPr>
        <w:jc w:val="both"/>
      </w:pPr>
      <w:r>
        <w:t xml:space="preserve">  override val product: Product = ScoredTweetsProduct</w:t>
      </w:r>
    </w:p>
    <w:p>
      <w:pPr>
        <w:jc w:val="both"/>
      </w:pPr>
      <w:r/>
    </w:p>
    <w:p>
      <w:pPr>
        <w:jc w:val="both"/>
      </w:pPr>
      <w:r>
        <w:t xml:space="preserve">  override val paramConfig: ProductParamConfig = scoredTweetsParamConfig</w:t>
      </w:r>
    </w:p>
    <w:p>
      <w:pPr>
        <w:jc w:val="both"/>
      </w:pPr>
      <w:r/>
    </w:p>
    <w:p>
      <w:pPr>
        <w:jc w:val="both"/>
      </w:pPr>
      <w:r>
        <w:t xml:space="preserve">  override def pipelineQueryTransformer(</w:t>
      </w:r>
    </w:p>
    <w:p>
      <w:pPr>
        <w:jc w:val="both"/>
      </w:pPr>
      <w:r>
        <w:t xml:space="preserve">    request: HomeMixerRequest,</w:t>
      </w:r>
    </w:p>
    <w:p>
      <w:pPr>
        <w:jc w:val="both"/>
      </w:pPr>
      <w:r>
        <w:t xml:space="preserve">    params: Params</w:t>
      </w:r>
    </w:p>
    <w:p>
      <w:pPr>
        <w:jc w:val="both"/>
      </w:pPr>
      <w:r>
        <w:t xml:space="preserve">  ): ScoredTweetsQuery = {</w:t>
      </w:r>
    </w:p>
    <w:p>
      <w:pPr>
        <w:jc w:val="both"/>
      </w:pPr>
      <w:r>
        <w:t xml:space="preserve">    val context = request.productContext match {</w:t>
      </w:r>
    </w:p>
    <w:p>
      <w:pPr>
        <w:jc w:val="both"/>
      </w:pPr>
      <w:r>
        <w:t xml:space="preserve">      case Some(context: ScoredTweetsProductContext) =&gt; context</w:t>
      </w:r>
    </w:p>
    <w:p>
      <w:pPr>
        <w:jc w:val="both"/>
      </w:pPr>
      <w:r>
        <w:t xml:space="preserve">      case _ =&gt; throw PipelineFailure(BadRequest, "ScoredTweetsProductContext not found")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featureMap = FeatureMapBuilder()</w:t>
      </w:r>
    </w:p>
    <w:p>
      <w:pPr>
        <w:jc w:val="both"/>
      </w:pPr>
      <w:r>
        <w:t xml:space="preserve">      .add(ServedTweetIdsFeature, context.servedTweetIds.getOrElse(Seq.empty))</w:t>
      </w:r>
    </w:p>
    <w:p>
      <w:pPr>
        <w:jc w:val="both"/>
      </w:pPr>
      <w:r>
        <w:t xml:space="preserve">      .add(TimelineServiceTweetsFeature, context.backfillTweetIds.getOrElse(Seq.empty))</w:t>
      </w:r>
    </w:p>
    <w:p>
      <w:pPr>
        <w:jc w:val="both"/>
      </w:pPr>
      <w:r>
        <w:t xml:space="preserve">      .build()</w:t>
      </w:r>
    </w:p>
    <w:p>
      <w:pPr>
        <w:jc w:val="both"/>
      </w:pPr>
      <w:r/>
    </w:p>
    <w:p>
      <w:pPr>
        <w:jc w:val="both"/>
      </w:pPr>
      <w:r>
        <w:t xml:space="preserve">    ScoredTweetsQuery(</w:t>
      </w:r>
    </w:p>
    <w:p>
      <w:pPr>
        <w:jc w:val="both"/>
      </w:pPr>
      <w:r>
        <w:t xml:space="preserve">      params = params,</w:t>
      </w:r>
    </w:p>
    <w:p>
      <w:pPr>
        <w:jc w:val="both"/>
      </w:pPr>
      <w:r>
        <w:t xml:space="preserve">      clientContext = request.clientContext,</w:t>
      </w:r>
    </w:p>
    <w:p>
      <w:pPr>
        <w:jc w:val="both"/>
      </w:pPr>
      <w:r>
        <w:t xml:space="preserve">      pipelineCursor =</w:t>
      </w:r>
    </w:p>
    <w:p>
      <w:pPr>
        <w:jc w:val="both"/>
      </w:pPr>
      <w:r>
        <w:t xml:space="preserve">        request.serializedRequestCursor.flatMap(UrtCursorSerializer.deserializeOrderedCursor),</w:t>
      </w:r>
    </w:p>
    <w:p>
      <w:pPr>
        <w:jc w:val="both"/>
      </w:pPr>
      <w:r>
        <w:t xml:space="preserve">      requestedMaxResults = Some(params(ServerMaxResultsParam)),</w:t>
      </w:r>
    </w:p>
    <w:p>
      <w:pPr>
        <w:jc w:val="both"/>
      </w:pPr>
      <w:r>
        <w:t xml:space="preserve">      debugOptions = request.debugParams.flatMap(_.debugOptions),</w:t>
      </w:r>
    </w:p>
    <w:p>
      <w:pPr>
        <w:jc w:val="both"/>
      </w:pPr>
      <w:r>
        <w:t xml:space="preserve">      features = Some(featureMap),</w:t>
      </w:r>
    </w:p>
    <w:p>
      <w:pPr>
        <w:jc w:val="both"/>
      </w:pPr>
      <w:r>
        <w:t xml:space="preserve">      deviceContext = context.deviceContext,</w:t>
      </w:r>
    </w:p>
    <w:p>
      <w:pPr>
        <w:jc w:val="both"/>
      </w:pPr>
      <w:r>
        <w:t xml:space="preserve">      seenTweetIds = context.seenTweetIds,</w:t>
      </w:r>
    </w:p>
    <w:p>
      <w:pPr>
        <w:jc w:val="both"/>
      </w:pPr>
      <w:r>
        <w:t xml:space="preserve">      qualityFactorStatus = None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pipelines: Seq[PipelineConfig] = Seq(scoredTweetsRecommendationPipelineConfig)</w:t>
      </w:r>
    </w:p>
    <w:p>
      <w:pPr>
        <w:jc w:val="both"/>
      </w:pPr>
      <w:r/>
    </w:p>
    <w:p>
      <w:pPr>
        <w:jc w:val="both"/>
      </w:pPr>
      <w:r>
        <w:t xml:space="preserve">  override def pipelineSelector(query: ScoredTweetsQuery): ComponentIdentifier =</w:t>
      </w:r>
    </w:p>
    <w:p>
      <w:pPr>
        <w:jc w:val="both"/>
      </w:pPr>
      <w:r>
        <w:t xml:space="preserve">    scoredTweetsRecommendationPipelineConfig.identifier</w:t>
      </w:r>
    </w:p>
    <w:p>
      <w:pPr>
        <w:jc w:val="both"/>
      </w:pPr>
      <w:r/>
    </w:p>
    <w:p>
      <w:pPr>
        <w:jc w:val="both"/>
      </w:pPr>
      <w:r>
        <w:t xml:space="preserve">  override val debugAccessPolicies: Set[AccessPolicy] = DefaultHomeMixerAccessPolicy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