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com.twitter.home_mixer.functional_component.feature_hydrator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com.twitter.home_mixer.model.HomeFeatures.ExclusiveConversationAuthorIdFeature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com.twitter.home_mixer.model.HomeFeatures.IsHydratedFeature</w:t>
      </w:r>
    </w:p>
    <w:p>
      <w:pPr>
        <w:jc w:val="both"/>
      </w:pPr>
      <w:r>
        <w:t>import com.twitter.home_mixer.model.HomeFeatures.IsNsfwFeature</w:t>
      </w:r>
    </w:p>
    <w:p>
      <w:pPr>
        <w:jc w:val="both"/>
      </w:pPr>
      <w:r>
        <w:t>import com.twitter.home_mixer.model.HomeFeatures.IsRetweetFeature</w:t>
      </w:r>
    </w:p>
    <w:p>
      <w:pPr>
        <w:jc w:val="both"/>
      </w:pPr>
      <w:r>
        <w:t>import com.twitter.home_mixer.model.HomeFeatures.QuotedTweetDroppedFeature</w:t>
      </w:r>
    </w:p>
    <w:p>
      <w:pPr>
        <w:jc w:val="both"/>
      </w:pPr>
      <w:r>
        <w:t>import com.twitter.home_mixer.model.HomeFeatures.QuotedTweetIdFeature</w:t>
      </w:r>
    </w:p>
    <w:p>
      <w:pPr>
        <w:jc w:val="both"/>
      </w:pPr>
      <w:r>
        <w:t>import com.twitter.home_mixer.model.HomeFeatures.QuotedUserIdFeature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com.twitter.home_mixer.model.HomeFeatures.TweetLanguageFeature</w:t>
      </w:r>
    </w:p>
    <w:p>
      <w:pPr>
        <w:jc w:val="both"/>
      </w:pPr>
      <w:r>
        <w:t>import com.twitter.home_mixer.model.HomeFeatures.TweetTextFeature</w:t>
      </w:r>
    </w:p>
    <w:p>
      <w:pPr>
        <w:jc w:val="both"/>
      </w:pPr>
      <w:r>
        <w:t>import com.twitter.home_mixer.model.request.FollowingProduct</w:t>
      </w:r>
    </w:p>
    <w:p>
      <w:pPr>
        <w:jc w:val="both"/>
      </w:pPr>
      <w:r>
        <w:t>import com.twitter.home_mixer.model.request.ForYouProduct</w:t>
      </w:r>
    </w:p>
    <w:p>
      <w:pPr>
        <w:jc w:val="both"/>
      </w:pPr>
      <w:r>
        <w:t>import com.twitter.home_mixer.model.request.ListTweetsProduct</w:t>
      </w:r>
    </w:p>
    <w:p>
      <w:pPr>
        <w:jc w:val="both"/>
      </w:pPr>
      <w:r>
        <w:t>import com.twitter.home_mixer.model.request.ScoredTweetsProduct</w:t>
      </w:r>
    </w:p>
    <w:p>
      <w:pPr>
        <w:jc w:val="both"/>
      </w:pPr>
      <w:r>
        <w:t>import com.twitter.home_mixer.model.request.SubscribedProduct</w:t>
      </w:r>
    </w:p>
    <w:p>
      <w:pPr>
        <w:jc w:val="both"/>
      </w:pPr>
      <w:r>
        <w:t>import com.twitter.home_mixer.util.tweetypie.RequestFields</w:t>
      </w:r>
    </w:p>
    <w:p>
      <w:pPr>
        <w:jc w:val="both"/>
      </w:pPr>
      <w:r>
        <w:t>import com.twitter.product_mixer.component_library.feature_hydrator.candidate.tweet_is_nsfw.IsNsfw</w:t>
      </w:r>
    </w:p>
    <w:p>
      <w:pPr>
        <w:jc w:val="both"/>
      </w:pPr>
      <w:r>
        <w:t>import com.twitter.product_mixer.component_library.feature_hydrator.candidate.tweet_visibility_reason.VisibilityReason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com.twitter.product_mixer.core.functional_component.feature_hydrator.CandidateFeatureHydrator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com.twitter.spam.rtf.{thriftscala =&gt; rtf}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com.twitter.stitch.tweetypie.{TweetyPie =&gt; TweetypieStitchClient}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TweetypieFeatureHydrator @Inject() (</w:t>
      </w:r>
    </w:p>
    <w:p>
      <w:pPr>
        <w:jc w:val="both"/>
      </w:pPr>
      <w:r>
        <w:t xml:space="preserve">  tweetypieStitchClient: TweetypieStitchClient,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CandidateFeatureHydrator[PipelineQuery, TweetCandidate]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FeatureHydratorIdentifier("Tweetypie")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AuthorIdFeature,</w:t>
      </w:r>
    </w:p>
    <w:p>
      <w:pPr>
        <w:jc w:val="both"/>
      </w:pPr>
      <w:r>
        <w:t xml:space="preserve">    ExclusiveConversationAuthorIdFeature,</w:t>
      </w:r>
    </w:p>
    <w:p>
      <w:pPr>
        <w:jc w:val="both"/>
      </w:pPr>
      <w:r>
        <w:t xml:space="preserve">    InReplyToTweetIdFeature,</w:t>
      </w:r>
    </w:p>
    <w:p>
      <w:pPr>
        <w:jc w:val="both"/>
      </w:pPr>
      <w:r>
        <w:t xml:space="preserve">    IsHydratedFeature,</w:t>
      </w:r>
    </w:p>
    <w:p>
      <w:pPr>
        <w:jc w:val="both"/>
      </w:pPr>
      <w:r>
        <w:t xml:space="preserve">    IsNsfw,</w:t>
      </w:r>
    </w:p>
    <w:p>
      <w:pPr>
        <w:jc w:val="both"/>
      </w:pPr>
      <w:r>
        <w:t xml:space="preserve">    IsNsfwFeature,</w:t>
      </w:r>
    </w:p>
    <w:p>
      <w:pPr>
        <w:jc w:val="both"/>
      </w:pPr>
      <w:r>
        <w:t xml:space="preserve">    IsRetweetFeature,</w:t>
      </w:r>
    </w:p>
    <w:p>
      <w:pPr>
        <w:jc w:val="both"/>
      </w:pPr>
      <w:r>
        <w:t xml:space="preserve">    QuotedTweetDroppedFeature,</w:t>
      </w:r>
    </w:p>
    <w:p>
      <w:pPr>
        <w:jc w:val="both"/>
      </w:pPr>
      <w:r>
        <w:t xml:space="preserve">    QuotedTweetIdFeature,</w:t>
      </w:r>
    </w:p>
    <w:p>
      <w:pPr>
        <w:jc w:val="both"/>
      </w:pPr>
      <w:r>
        <w:t xml:space="preserve">    QuotedUserIdFeature,</w:t>
      </w:r>
    </w:p>
    <w:p>
      <w:pPr>
        <w:jc w:val="both"/>
      </w:pPr>
      <w:r>
        <w:t xml:space="preserve">    SourceTweetIdFeature,</w:t>
      </w:r>
    </w:p>
    <w:p>
      <w:pPr>
        <w:jc w:val="both"/>
      </w:pPr>
      <w:r>
        <w:t xml:space="preserve">    SourceUserIdFeature,</w:t>
      </w:r>
    </w:p>
    <w:p>
      <w:pPr>
        <w:jc w:val="both"/>
      </w:pPr>
      <w:r>
        <w:t xml:space="preserve">    TweetTextFeature,</w:t>
      </w:r>
    </w:p>
    <w:p>
      <w:pPr>
        <w:jc w:val="both"/>
      </w:pPr>
      <w:r>
        <w:t xml:space="preserve">    TweetLanguageFeature,</w:t>
      </w:r>
    </w:p>
    <w:p>
      <w:pPr>
        <w:jc w:val="both"/>
      </w:pPr>
      <w:r>
        <w:t xml:space="preserve">    VisibilityReason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DefaultFeatureMap = FeatureMapBuilder()</w:t>
      </w:r>
    </w:p>
    <w:p>
      <w:pPr>
        <w:jc w:val="both"/>
      </w:pPr>
      <w:r>
        <w:t xml:space="preserve">    .add(IsHydratedFeature, false)</w:t>
      </w:r>
    </w:p>
    <w:p>
      <w:pPr>
        <w:jc w:val="both"/>
      </w:pPr>
      <w:r>
        <w:t xml:space="preserve">    .add(IsNsfw, None)</w:t>
      </w:r>
    </w:p>
    <w:p>
      <w:pPr>
        <w:jc w:val="both"/>
      </w:pPr>
      <w:r>
        <w:t xml:space="preserve">    .add(IsNsfwFeature, false)</w:t>
      </w:r>
    </w:p>
    <w:p>
      <w:pPr>
        <w:jc w:val="both"/>
      </w:pPr>
      <w:r>
        <w:t xml:space="preserve">    .add(QuotedTweetDroppedFeature, false)</w:t>
      </w:r>
    </w:p>
    <w:p>
      <w:pPr>
        <w:jc w:val="both"/>
      </w:pPr>
      <w:r>
        <w:t xml:space="preserve">    .add(TweetTextFeature, None)</w:t>
      </w:r>
    </w:p>
    <w:p>
      <w:pPr>
        <w:jc w:val="both"/>
      </w:pPr>
      <w:r>
        <w:t xml:space="preserve">    .add(VisibilityReason, None)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TweetCandidate,</w:t>
      </w:r>
    </w:p>
    <w:p>
      <w:pPr>
        <w:jc w:val="both"/>
      </w:pPr>
      <w:r>
        <w:t xml:space="preserve">    existingFeatures: FeatureMap</w:t>
      </w:r>
    </w:p>
    <w:p>
      <w:pPr>
        <w:jc w:val="both"/>
      </w:pPr>
      <w:r>
        <w:t xml:space="preserve">  ): Stitch[FeatureMap] = {</w:t>
      </w:r>
    </w:p>
    <w:p>
      <w:pPr>
        <w:jc w:val="both"/>
      </w:pPr>
      <w:r>
        <w:t xml:space="preserve">    val safetyLevel = query.product match {</w:t>
      </w:r>
    </w:p>
    <w:p>
      <w:pPr>
        <w:jc w:val="both"/>
      </w:pPr>
      <w:r>
        <w:t xml:space="preserve">      case FollowingProduct =&gt; rtf.SafetyLevel.TimelineHomeLatest</w:t>
      </w:r>
    </w:p>
    <w:p>
      <w:pPr>
        <w:jc w:val="both"/>
      </w:pPr>
      <w:r>
        <w:t xml:space="preserve">      case ForYouProduct =&gt;</w:t>
      </w:r>
    </w:p>
    <w:p>
      <w:pPr>
        <w:jc w:val="both"/>
      </w:pPr>
      <w:r>
        <w:t xml:space="preserve">        val inNetwork = existingFeatures.getOrElse(InNetworkFeature, true)</w:t>
      </w:r>
    </w:p>
    <w:p>
      <w:pPr>
        <w:jc w:val="both"/>
      </w:pPr>
      <w:r>
        <w:t xml:space="preserve">        if (inNetwork) rtf.SafetyLevel.TimelineHome else rtf.SafetyLevel.TimelineHomeRecommendations</w:t>
      </w:r>
    </w:p>
    <w:p>
      <w:pPr>
        <w:jc w:val="both"/>
      </w:pPr>
      <w:r>
        <w:t xml:space="preserve">      case ScoredTweetsProduct =&gt; rtf.SafetyLevel.TimelineHome</w:t>
      </w:r>
    </w:p>
    <w:p>
      <w:pPr>
        <w:jc w:val="both"/>
      </w:pPr>
      <w:r>
        <w:t xml:space="preserve">      case ListTweetsProduct =&gt; rtf.SafetyLevel.TimelineLists</w:t>
      </w:r>
    </w:p>
    <w:p>
      <w:pPr>
        <w:jc w:val="both"/>
      </w:pPr>
      <w:r>
        <w:t xml:space="preserve">      case SubscribedProduct =&gt; rtf.SafetyLevel.TimelineHomeSubscribed</w:t>
      </w:r>
    </w:p>
    <w:p>
      <w:pPr>
        <w:jc w:val="both"/>
      </w:pPr>
      <w:r>
        <w:t xml:space="preserve">      case unknown =&gt; throw new UnsupportedOperationException(s"Unknown product: $unknown")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tweetFieldsOptions = tp.GetTweetFieldsOptions(</w:t>
      </w:r>
    </w:p>
    <w:p>
      <w:pPr>
        <w:jc w:val="both"/>
      </w:pPr>
      <w:r>
        <w:t xml:space="preserve">      tweetIncludes = RequestFields.TweetTPHydrationFields,</w:t>
      </w:r>
    </w:p>
    <w:p>
      <w:pPr>
        <w:jc w:val="both"/>
      </w:pPr>
      <w:r>
        <w:t xml:space="preserve">      includeRetweetedTweet = true,</w:t>
      </w:r>
    </w:p>
    <w:p>
      <w:pPr>
        <w:jc w:val="both"/>
      </w:pPr>
      <w:r>
        <w:t xml:space="preserve">      includeQuotedTweet = true,</w:t>
      </w:r>
    </w:p>
    <w:p>
      <w:pPr>
        <w:jc w:val="both"/>
      </w:pPr>
      <w:r>
        <w:t xml:space="preserve">      visibilityPolicy = tp.TweetVisibilityPolicy.UserVisible,</w:t>
      </w:r>
    </w:p>
    <w:p>
      <w:pPr>
        <w:jc w:val="both"/>
      </w:pPr>
      <w:r>
        <w:t xml:space="preserve">      safetyLevel = Some(safetyLevel),</w:t>
      </w:r>
    </w:p>
    <w:p>
      <w:pPr>
        <w:jc w:val="both"/>
      </w:pPr>
      <w:r>
        <w:t xml:space="preserve">      forUserId = query.getOptionalUserId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exclusiveAuthorIdOpt =</w:t>
      </w:r>
    </w:p>
    <w:p>
      <w:pPr>
        <w:jc w:val="both"/>
      </w:pPr>
      <w:r>
        <w:t xml:space="preserve">      existingFeatures.getOrElse(ExclusiveConversationAuthorIdFeature, None)</w:t>
      </w:r>
    </w:p>
    <w:p>
      <w:pPr>
        <w:jc w:val="both"/>
      </w:pPr>
      <w:r/>
    </w:p>
    <w:p>
      <w:pPr>
        <w:jc w:val="both"/>
      </w:pPr>
      <w:r>
        <w:t xml:space="preserve">    tweetypieStitchClient.getTweetFields(tweetId = candidate.id, options = tweetFieldsOptions).map {</w:t>
      </w:r>
    </w:p>
    <w:p>
      <w:pPr>
        <w:jc w:val="both"/>
      </w:pPr>
      <w:r>
        <w:t xml:space="preserve">      case tp.GetTweetFieldsResult(_, tp.TweetFieldsResultState.Found(found), quoteOpt, _) =&gt;</w:t>
      </w:r>
    </w:p>
    <w:p>
      <w:pPr>
        <w:jc w:val="both"/>
      </w:pPr>
      <w:r>
        <w:t xml:space="preserve">        val coreData = found.tweet.coreData</w:t>
      </w:r>
    </w:p>
    <w:p>
      <w:pPr>
        <w:jc w:val="both"/>
      </w:pPr>
      <w:r>
        <w:t xml:space="preserve">        val isNsfwAdmin = coreData.exists(_.nsfwAdmin)</w:t>
      </w:r>
    </w:p>
    <w:p>
      <w:pPr>
        <w:jc w:val="both"/>
      </w:pPr>
      <w:r>
        <w:t xml:space="preserve">        val isNsfwUser = coreData.exists(_.nsfwUser)</w:t>
      </w:r>
    </w:p>
    <w:p>
      <w:pPr>
        <w:jc w:val="both"/>
      </w:pPr>
      <w:r/>
    </w:p>
    <w:p>
      <w:pPr>
        <w:jc w:val="both"/>
      </w:pPr>
      <w:r>
        <w:t xml:space="preserve">        val quotedTweetDropped = quoteOpt.exists {</w:t>
      </w:r>
    </w:p>
    <w:p>
      <w:pPr>
        <w:jc w:val="both"/>
      </w:pPr>
      <w:r>
        <w:t xml:space="preserve">          case _: tp.TweetFieldsResultState.Filtered =&gt; true</w:t>
      </w:r>
    </w:p>
    <w:p>
      <w:pPr>
        <w:jc w:val="both"/>
      </w:pPr>
      <w:r>
        <w:t xml:space="preserve">          case _: tp.TweetFieldsResultState.NotFound =&gt; true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quotedTweetIsNsfw = quoteOpt.exists {</w:t>
      </w:r>
    </w:p>
    <w:p>
      <w:pPr>
        <w:jc w:val="both"/>
      </w:pPr>
      <w:r>
        <w:t xml:space="preserve">          case quoteTweet: tp.TweetFieldsResultState.Found =&gt;</w:t>
      </w:r>
    </w:p>
    <w:p>
      <w:pPr>
        <w:jc w:val="both"/>
      </w:pPr>
      <w:r>
        <w:t xml:space="preserve">            quoteTweet.found.tweet.coreData.exists(data =&gt; data.nsfwAdmin || data.nsfwUser)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sourceTweetIsNsfw =</w:t>
      </w:r>
    </w:p>
    <w:p>
      <w:pPr>
        <w:jc w:val="both"/>
      </w:pPr>
      <w:r>
        <w:t xml:space="preserve">          found.retweetedTweet.exists(_.coreData.exists(data =&gt; data.nsfwAdmin || data.nsfwUser))</w:t>
      </w:r>
    </w:p>
    <w:p>
      <w:pPr>
        <w:jc w:val="both"/>
      </w:pPr>
      <w:r/>
    </w:p>
    <w:p>
      <w:pPr>
        <w:jc w:val="both"/>
      </w:pPr>
      <w:r>
        <w:t xml:space="preserve">        val tweetText = coreData.map(_.text)</w:t>
      </w:r>
    </w:p>
    <w:p>
      <w:pPr>
        <w:jc w:val="both"/>
      </w:pPr>
      <w:r>
        <w:t xml:space="preserve">        val tweetLanguage = found.tweet.language.map(_.language)</w:t>
      </w:r>
    </w:p>
    <w:p>
      <w:pPr>
        <w:jc w:val="both"/>
      </w:pPr>
      <w:r/>
    </w:p>
    <w:p>
      <w:pPr>
        <w:jc w:val="both"/>
      </w:pPr>
      <w:r>
        <w:t xml:space="preserve">        val tweetAuthorId = coreData.map(_.userId)</w:t>
      </w:r>
    </w:p>
    <w:p>
      <w:pPr>
        <w:jc w:val="both"/>
      </w:pPr>
      <w:r>
        <w:t xml:space="preserve">        val inReplyToTweetId = coreData.flatMap(_.reply.flatMap(_.inReplyToStatusId))</w:t>
      </w:r>
    </w:p>
    <w:p>
      <w:pPr>
        <w:jc w:val="both"/>
      </w:pPr>
      <w:r>
        <w:t xml:space="preserve">        val retweetedTweetId = found.retweetedTweet.map(_.id)</w:t>
      </w:r>
    </w:p>
    <w:p>
      <w:pPr>
        <w:jc w:val="both"/>
      </w:pPr>
      <w:r>
        <w:t xml:space="preserve">        val quotedTweetId = quoteOpt.flatMap {</w:t>
      </w:r>
    </w:p>
    <w:p>
      <w:pPr>
        <w:jc w:val="both"/>
      </w:pPr>
      <w:r>
        <w:t xml:space="preserve">          case quoteTweet: tp.TweetFieldsResultState.Found =&gt;</w:t>
      </w:r>
    </w:p>
    <w:p>
      <w:pPr>
        <w:jc w:val="both"/>
      </w:pPr>
      <w:r>
        <w:t xml:space="preserve">            Some(quoteTweet.found.tweet.id)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retweetedTweetUserId = found.retweetedTweet.flatMap(_.coreData).map(_.userId)</w:t>
      </w:r>
    </w:p>
    <w:p>
      <w:pPr>
        <w:jc w:val="both"/>
      </w:pPr>
      <w:r>
        <w:t xml:space="preserve">        val quotedTweetUserId = quoteOpt.flatMap {</w:t>
      </w:r>
    </w:p>
    <w:p>
      <w:pPr>
        <w:jc w:val="both"/>
      </w:pPr>
      <w:r>
        <w:t xml:space="preserve">          case quoteTweet: tp.TweetFieldsResultState.Found =&gt;</w:t>
      </w:r>
    </w:p>
    <w:p>
      <w:pPr>
        <w:jc w:val="both"/>
      </w:pPr>
      <w:r>
        <w:t xml:space="preserve">            quoteTweet.found.tweet.coreData.map(_.userId)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isNsfw = isNsfwAdmin || isNsfwUser || sourceTweetIsNsfw || quotedTweetIsNsfw</w:t>
      </w:r>
    </w:p>
    <w:p>
      <w:pPr>
        <w:jc w:val="both"/>
      </w:pPr>
      <w:r/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.add(AuthorIdFeature, tweetAuthorId)</w:t>
      </w:r>
    </w:p>
    <w:p>
      <w:pPr>
        <w:jc w:val="both"/>
      </w:pPr>
      <w:r>
        <w:t xml:space="preserve">          .add(ExclusiveConversationAuthorIdFeature, exclusiveAuthorIdOpt)</w:t>
      </w:r>
    </w:p>
    <w:p>
      <w:pPr>
        <w:jc w:val="both"/>
      </w:pPr>
      <w:r>
        <w:t xml:space="preserve">          .add(InReplyToTweetIdFeature, inReplyToTweetId)</w:t>
      </w:r>
    </w:p>
    <w:p>
      <w:pPr>
        <w:jc w:val="both"/>
      </w:pPr>
      <w:r>
        <w:t xml:space="preserve">          .add(IsHydratedFeature, true)</w:t>
      </w:r>
    </w:p>
    <w:p>
      <w:pPr>
        <w:jc w:val="both"/>
      </w:pPr>
      <w:r>
        <w:t xml:space="preserve">          .add(IsNsfw, Some(isNsfw))</w:t>
      </w:r>
    </w:p>
    <w:p>
      <w:pPr>
        <w:jc w:val="both"/>
      </w:pPr>
      <w:r>
        <w:t xml:space="preserve">          .add(IsNsfwFeature, isNsfw)</w:t>
      </w:r>
    </w:p>
    <w:p>
      <w:pPr>
        <w:jc w:val="both"/>
      </w:pPr>
      <w:r>
        <w:t xml:space="preserve">          .add(IsRetweetFeature, retweetedTweetId.isDefined)</w:t>
      </w:r>
    </w:p>
    <w:p>
      <w:pPr>
        <w:jc w:val="both"/>
      </w:pPr>
      <w:r>
        <w:t xml:space="preserve">          .add(QuotedTweetDroppedFeature, quotedTweetDropped)</w:t>
      </w:r>
    </w:p>
    <w:p>
      <w:pPr>
        <w:jc w:val="both"/>
      </w:pPr>
      <w:r>
        <w:t xml:space="preserve">          .add(QuotedTweetIdFeature, quotedTweetId)</w:t>
      </w:r>
    </w:p>
    <w:p>
      <w:pPr>
        <w:jc w:val="both"/>
      </w:pPr>
      <w:r>
        <w:t xml:space="preserve">          .add(QuotedUserIdFeature, quotedTweetUserId)</w:t>
      </w:r>
    </w:p>
    <w:p>
      <w:pPr>
        <w:jc w:val="both"/>
      </w:pPr>
      <w:r>
        <w:t xml:space="preserve">          .add(SourceTweetIdFeature, retweetedTweetId)</w:t>
      </w:r>
    </w:p>
    <w:p>
      <w:pPr>
        <w:jc w:val="both"/>
      </w:pPr>
      <w:r>
        <w:t xml:space="preserve">          .add(SourceUserIdFeature, retweetedTweetUserId)</w:t>
      </w:r>
    </w:p>
    <w:p>
      <w:pPr>
        <w:jc w:val="both"/>
      </w:pPr>
      <w:r>
        <w:t xml:space="preserve">          .add(TweetLanguageFeature, tweetLanguage)</w:t>
      </w:r>
    </w:p>
    <w:p>
      <w:pPr>
        <w:jc w:val="both"/>
      </w:pPr>
      <w:r>
        <w:t xml:space="preserve">          .add(TweetTextFeature, tweetText)</w:t>
      </w:r>
    </w:p>
    <w:p>
      <w:pPr>
        <w:jc w:val="both"/>
      </w:pPr>
      <w:r>
        <w:t xml:space="preserve">          .add(VisibilityReason, found.suppressReason)</w:t>
      </w:r>
    </w:p>
    <w:p>
      <w:pPr>
        <w:jc w:val="both"/>
      </w:pPr>
      <w:r>
        <w:t xml:space="preserve">          .build()</w:t>
      </w:r>
    </w:p>
    <w:p>
      <w:pPr>
        <w:jc w:val="both"/>
      </w:pPr>
      <w:r/>
    </w:p>
    <w:p>
      <w:pPr>
        <w:jc w:val="both"/>
      </w:pPr>
      <w:r>
        <w:t xml:space="preserve">      // If no tweet result found, return default and pre-existing features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DefaultFeatureMap ++ FeatureMapBuilder()</w:t>
      </w:r>
    </w:p>
    <w:p>
      <w:pPr>
        <w:jc w:val="both"/>
      </w:pPr>
      <w:r>
        <w:t xml:space="preserve">          .add(AuthorIdFeature, existingFeatures.getOrElse(AuthorIdFeature, None))</w:t>
      </w:r>
    </w:p>
    <w:p>
      <w:pPr>
        <w:jc w:val="both"/>
      </w:pPr>
      <w:r>
        <w:t xml:space="preserve">          .add(ExclusiveConversationAuthorIdFeature, exclusiveAuthorIdOpt)</w:t>
      </w:r>
    </w:p>
    <w:p>
      <w:pPr>
        <w:jc w:val="both"/>
      </w:pPr>
      <w:r>
        <w:t xml:space="preserve">          .add(InReplyToTweetIdFeature, existingFeatures.getOrElse(InReplyToTweetIdFeature, None))</w:t>
      </w:r>
    </w:p>
    <w:p>
      <w:pPr>
        <w:jc w:val="both"/>
      </w:pPr>
      <w:r>
        <w:t xml:space="preserve">          .add(IsRetweetFeature, existingFeatures.getOrElse(IsRetweetFeature, false))</w:t>
      </w:r>
    </w:p>
    <w:p>
      <w:pPr>
        <w:jc w:val="both"/>
      </w:pPr>
      <w:r>
        <w:t xml:space="preserve">          .add(QuotedTweetIdFeature, existingFeatures.getOrElse(QuotedTweetIdFeature, None))</w:t>
      </w:r>
    </w:p>
    <w:p>
      <w:pPr>
        <w:jc w:val="both"/>
      </w:pPr>
      <w:r>
        <w:t xml:space="preserve">          .add(QuotedUserIdFeature, existingFeatures.getOrElse(QuotedUserIdFeature, None))</w:t>
      </w:r>
    </w:p>
    <w:p>
      <w:pPr>
        <w:jc w:val="both"/>
      </w:pPr>
      <w:r>
        <w:t xml:space="preserve">          .add(SourceTweetIdFeature, existingFeatures.getOrElse(SourceTweetIdFeature, None))</w:t>
      </w:r>
    </w:p>
    <w:p>
      <w:pPr>
        <w:jc w:val="both"/>
      </w:pPr>
      <w:r>
        <w:t xml:space="preserve">          .add(SourceUserIdFeature, existingFeatures.getOrElse(SourceUserIdFeature, None))</w:t>
      </w:r>
    </w:p>
    <w:p>
      <w:pPr>
        <w:jc w:val="both"/>
      </w:pPr>
      <w:r>
        <w:t xml:space="preserve">          .add(TweetLanguageFeature, existingFeatures.getOrElse(TweetLanguageFeature, None))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