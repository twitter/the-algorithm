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com.twitter.home_mixer.product.scored_tweets.candidate_pipeline</w:t>
      </w:r>
    </w:p>
    <w:p>
      <w:pPr>
        <w:jc w:val="both"/>
      </w:pPr>
      <w:r/>
    </w:p>
    <w:p>
      <w:pPr>
        <w:jc w:val="both"/>
      </w:pPr>
      <w:r>
        <w:t>import com.twitter.home_mixer.product.scored_tweets.feature_hydrator.IsExtendedReplyFeatureHydrator</w:t>
      </w:r>
    </w:p>
    <w:p>
      <w:pPr>
        <w:jc w:val="both"/>
      </w:pPr>
      <w:r>
        <w:t>import com.twitter.home_mixer.product.scored_tweets.feature_hydrator.ReplyFeatureHydrator</w:t>
      </w:r>
    </w:p>
    <w:p>
      <w:pPr>
        <w:jc w:val="both"/>
      </w:pPr>
      <w:r>
        <w:t>import com.twitter.home_mixer.product.scored_tweets.feature_hydrator.RetweetSourceTweetFeatureHydrator</w:t>
      </w:r>
    </w:p>
    <w:p>
      <w:pPr>
        <w:jc w:val="both"/>
      </w:pPr>
      <w:r>
        <w:t>import com.twitter.home_mixer.product.scored_tweets.filter.RetweetSourceTweetRemovingFilter</w:t>
      </w:r>
    </w:p>
    <w:p>
      <w:pPr>
        <w:jc w:val="both"/>
      </w:pPr>
      <w:r>
        <w:t>import com.twitter.home_mixer.product.scored_tweets.gate.MinCachedTweetsGate</w:t>
      </w:r>
    </w:p>
    <w:p>
      <w:pPr>
        <w:jc w:val="both"/>
      </w:pPr>
      <w:r>
        <w:t>import com.twitter.home_mixer.product.scored_tweets.model.ScoredTweetsQuery</w:t>
      </w:r>
    </w:p>
    <w:p>
      <w:pPr>
        <w:jc w:val="both"/>
      </w:pPr>
      <w:r>
        <w:t>import com.twitter.home_mixer.product.scored_tweets.param.ScoredTweetsParam.CachedScoredTweets</w:t>
      </w:r>
    </w:p>
    <w:p>
      <w:pPr>
        <w:jc w:val="both"/>
      </w:pPr>
      <w:r>
        <w:t>import com.twitter.home_mixer.product.scored_tweets.param.ScoredTweetsParam.CandidatePipeline</w:t>
      </w:r>
    </w:p>
    <w:p>
      <w:pPr>
        <w:jc w:val="both"/>
      </w:pPr>
      <w:r>
        <w:t>import com.twitter.home_mixer.product.scored_tweets.query_transformer.TimelineRankerInNetworkQueryTransformer</w:t>
      </w:r>
    </w:p>
    <w:p>
      <w:pPr>
        <w:jc w:val="both"/>
      </w:pPr>
      <w:r>
        <w:t>import com.twitter.home_mixer.product.scored_tweets.response_transformer.ScoredTweetsInNetworkResponseFeatureTransformer</w:t>
      </w:r>
    </w:p>
    <w:p>
      <w:pPr>
        <w:jc w:val="both"/>
      </w:pPr>
      <w:r>
        <w:t>import com.twitter.product_mixer.component_library.candidate_source.timeline_ranker.TimelineRankerInNetworkCandidateSource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com.twitter.product_mixer.core.functional_component.candidate_source.BaseCandidateSource</w:t>
      </w:r>
    </w:p>
    <w:p>
      <w:pPr>
        <w:jc w:val="both"/>
      </w:pPr>
      <w:r>
        <w:t>import com.twitter.product_mixer.core.functional_component.feature_hydrator.BaseCandidateFeatureHydrator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com.twitter.timelineranker.{thriftscala =&gt; t}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Candidate Pipeline Config to fetch in-network tweets from Timeline Ranker's Recycled source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ScoredTweetsInNetworkCandidatePipelineConfig @Inject() (</w:t>
      </w:r>
    </w:p>
    <w:p>
      <w:pPr>
        <w:jc w:val="both"/>
      </w:pPr>
      <w:r>
        <w:t xml:space="preserve">  timelineRankerInNetworkCandidateSource: TimelineRankerInNetworkCandidateSource,</w:t>
      </w:r>
    </w:p>
    <w:p>
      <w:pPr>
        <w:jc w:val="both"/>
      </w:pPr>
      <w:r>
        <w:t xml:space="preserve">  replyFeatureHydrator: ReplyFeatureHydrator)</w:t>
      </w:r>
    </w:p>
    <w:p>
      <w:pPr>
        <w:jc w:val="both"/>
      </w:pPr>
      <w:r>
        <w:t xml:space="preserve">    extends CandidatePipelineConfig[</w:t>
      </w:r>
    </w:p>
    <w:p>
      <w:pPr>
        <w:jc w:val="both"/>
      </w:pPr>
      <w:r>
        <w:t xml:space="preserve">      ScoredTweetsQuery,</w:t>
      </w:r>
    </w:p>
    <w:p>
      <w:pPr>
        <w:jc w:val="both"/>
      </w:pPr>
      <w:r>
        <w:t xml:space="preserve">      t.RecapQuery,</w:t>
      </w:r>
    </w:p>
    <w:p>
      <w:pPr>
        <w:jc w:val="both"/>
      </w:pPr>
      <w:r>
        <w:t xml:space="preserve">      t.CandidateTweet,</w:t>
      </w:r>
    </w:p>
    <w:p>
      <w:pPr>
        <w:jc w:val="both"/>
      </w:pPr>
      <w:r>
        <w:t xml:space="preserve">      TweetCandidate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CandidatePipelineIdentifier =</w:t>
      </w:r>
    </w:p>
    <w:p>
      <w:pPr>
        <w:jc w:val="both"/>
      </w:pPr>
      <w:r>
        <w:t xml:space="preserve">    CandidatePipelineIdentifier("ScoredTweetsInNetwork")</w:t>
      </w:r>
    </w:p>
    <w:p>
      <w:pPr>
        <w:jc w:val="both"/>
      </w:pPr>
      <w:r/>
    </w:p>
    <w:p>
      <w:pPr>
        <w:jc w:val="both"/>
      </w:pPr>
      <w:r>
        <w:t xml:space="preserve">  override val enabledDeciderParam: Option[DeciderParam[Boolean]] =</w:t>
      </w:r>
    </w:p>
    <w:p>
      <w:pPr>
        <w:jc w:val="both"/>
      </w:pPr>
      <w:r>
        <w:t xml:space="preserve">    Some(CandidatePipeline.EnableInNetworkParam)</w:t>
      </w:r>
    </w:p>
    <w:p>
      <w:pPr>
        <w:jc w:val="both"/>
      </w:pPr>
      <w:r/>
    </w:p>
    <w:p>
      <w:pPr>
        <w:jc w:val="both"/>
      </w:pPr>
      <w:r>
        <w:t xml:space="preserve">  override val gates: Seq[Gate[ScoredTweetsQuery]] = Seq(</w:t>
      </w:r>
    </w:p>
    <w:p>
      <w:pPr>
        <w:jc w:val="both"/>
      </w:pPr>
      <w:r>
        <w:t xml:space="preserve">    MinCachedTweetsGate(identifier, CachedScoredTweets.MinCachedTweetsParam)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candidateSource: BaseCandidateSource[t.RecapQuery, t.CandidateTweet] =</w:t>
      </w:r>
    </w:p>
    <w:p>
      <w:pPr>
        <w:jc w:val="both"/>
      </w:pPr>
      <w:r>
        <w:t xml:space="preserve">    timelineRankerInNetworkCandidateSource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</w:t>
      </w:r>
    </w:p>
    <w:p>
      <w:pPr>
        <w:jc w:val="both"/>
      </w:pPr>
      <w:r>
        <w:t xml:space="preserve">    ScoredTweetsQuery,</w:t>
      </w:r>
    </w:p>
    <w:p>
      <w:pPr>
        <w:jc w:val="both"/>
      </w:pPr>
      <w:r>
        <w:t xml:space="preserve">    t.RecapQuery</w:t>
      </w:r>
    </w:p>
    <w:p>
      <w:pPr>
        <w:jc w:val="both"/>
      </w:pPr>
      <w:r>
        <w:t xml:space="preserve">  ] = TimelineRankerInNetworkQueryTransformer(identifier)</w:t>
      </w:r>
    </w:p>
    <w:p>
      <w:pPr>
        <w:jc w:val="both"/>
      </w:pPr>
      <w:r/>
    </w:p>
    <w:p>
      <w:pPr>
        <w:jc w:val="both"/>
      </w:pPr>
      <w:r>
        <w:t xml:space="preserve">  override val preFilterFeatureHydrationPhase1: Seq[</w:t>
      </w:r>
    </w:p>
    <w:p>
      <w:pPr>
        <w:jc w:val="both"/>
      </w:pPr>
      <w:r>
        <w:t xml:space="preserve">    BaseCandidateFeatureHydrator[PipelineQuery, TweetCandidate, _]</w:t>
      </w:r>
    </w:p>
    <w:p>
      <w:pPr>
        <w:jc w:val="both"/>
      </w:pPr>
      <w:r>
        <w:t xml:space="preserve">  ] = Seq(RetweetSourceTweetFeatureHydrator)</w:t>
      </w:r>
    </w:p>
    <w:p>
      <w:pPr>
        <w:jc w:val="both"/>
      </w:pPr>
      <w:r/>
    </w:p>
    <w:p>
      <w:pPr>
        <w:jc w:val="both"/>
      </w:pPr>
      <w:r>
        <w:t xml:space="preserve">  override def filters: Seq[Filter[ScoredTweetsQuery, TweetCandidate]] = Seq(</w:t>
      </w:r>
    </w:p>
    <w:p>
      <w:pPr>
        <w:jc w:val="both"/>
      </w:pPr>
      <w:r>
        <w:t xml:space="preserve">    RetweetSourceTweetRemovingFilter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postFilterFeatureHydration: Seq[</w:t>
      </w:r>
    </w:p>
    <w:p>
      <w:pPr>
        <w:jc w:val="both"/>
      </w:pPr>
      <w:r>
        <w:t xml:space="preserve">    BaseCandidateFeatureHydrator[PipelineQuery, TweetCandidate, _]</w:t>
      </w:r>
    </w:p>
    <w:p>
      <w:pPr>
        <w:jc w:val="both"/>
      </w:pPr>
      <w:r>
        <w:t xml:space="preserve">  ] = Seq(IsExtendedReplyFeatureHydrator, replyFeatureHydrator)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</w:t>
      </w:r>
    </w:p>
    <w:p>
      <w:pPr>
        <w:jc w:val="both"/>
      </w:pPr>
      <w:r>
        <w:t xml:space="preserve">    CandidateFeatureTransformer[t.CandidateTweet]</w:t>
      </w:r>
    </w:p>
    <w:p>
      <w:pPr>
        <w:jc w:val="both"/>
      </w:pPr>
      <w:r>
        <w:t xml:space="preserve">  ] = Seq(ScoredTweetsInNetworkResponseFeatureTransformer)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t.CandidateTweet,</w:t>
      </w:r>
    </w:p>
    <w:p>
      <w:pPr>
        <w:jc w:val="both"/>
      </w:pPr>
      <w:r>
        <w:t xml:space="preserve">    TweetCandidate</w:t>
      </w:r>
    </w:p>
    <w:p>
      <w:pPr>
        <w:jc w:val="both"/>
      </w:pPr>
      <w:r>
        <w:t xml:space="preserve">  ] = { sourceResult =&gt; TweetCandidate(id = sourceResult.tweet.get.id)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