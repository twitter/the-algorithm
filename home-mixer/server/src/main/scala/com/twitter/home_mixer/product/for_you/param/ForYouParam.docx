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com.twitter.home_mixer.product.for_you.param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com.twitter.home_mixer.param.decider.DeciderKey</w:t>
      </w:r>
    </w:p>
    <w:p>
      <w:pPr>
        <w:jc w:val="both"/>
      </w:pPr>
      <w:r>
        <w:t>import com.twitter.product_mixer.component_library.decorator.urt.builder.timeline_module.WhoToFollowModuleDisplayType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com.twitter.timelines.configapi.decider.BooleanDeciderParam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ForYouParam {</w:t>
      </w:r>
    </w:p>
    <w:p>
      <w:pPr>
        <w:jc w:val="both"/>
      </w:pPr>
      <w:r>
        <w:t xml:space="preserve">  val SupportedClientFSName = "for_you_supported_client"</w:t>
      </w:r>
    </w:p>
    <w:p>
      <w:pPr>
        <w:jc w:val="both"/>
      </w:pPr>
      <w:r/>
    </w:p>
    <w:p>
      <w:pPr>
        <w:jc w:val="both"/>
      </w:pPr>
      <w:r>
        <w:t xml:space="preserve">  object EnableTopicSocialContextFilterParam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"for_you_enable_topic_social_context_filter",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EnableVerifiedAuthorSocialContextBypassParam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"for_you_enable_verified_author_social_context_bypass",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EnableTimelineScorerCandidatePipelineParam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"for_you_enable_timeline_scorer_candidate_pipeline",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EnableScoredTweetsCandidatePipelineParam</w:t>
      </w:r>
    </w:p>
    <w:p>
      <w:pPr>
        <w:jc w:val="both"/>
      </w:pPr>
      <w:r>
        <w:t xml:space="preserve">      extends BooleanDeciderParam(DeciderKey.EnableForYouScoredTweetsCandidatePipeline)</w:t>
      </w:r>
    </w:p>
    <w:p>
      <w:pPr>
        <w:jc w:val="both"/>
      </w:pPr>
      <w:r/>
    </w:p>
    <w:p>
      <w:pPr>
        <w:jc w:val="both"/>
      </w:pPr>
      <w:r>
        <w:t xml:space="preserve">  object EnableWhoToFollowCandidatePipelineParam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"for_you_enable_who_to_follow",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EnableWhoToSubscribeCandidatePipelineParam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"for_you_enable_who_to_subscribe",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EnableTweetPreviewsCandidatePipelineParam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"for_you_enable_tweet_previews_candidate_pipeline",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EnablePushToHomeMixerPipelineParam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"for_you_enable_push_to_home_mixer_pipeline",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EnableScoredTweetsMixerPipelineParam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"for_you_enable_scored_tweets_mixer_pipeline",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ServerMaxResultsParam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"for_you_server_max_results",</w:t>
      </w:r>
    </w:p>
    <w:p>
      <w:pPr>
        <w:jc w:val="both"/>
      </w:pPr>
      <w:r>
        <w:t xml:space="preserve">        default = 35,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AdsNumOrganicItemsParam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"for_you_ads_num_organic_items",</w:t>
      </w:r>
    </w:p>
    <w:p>
      <w:pPr>
        <w:jc w:val="both"/>
      </w:pPr>
      <w:r>
        <w:t xml:space="preserve">        default = 35,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100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WhoToFollowPositionParam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"for_you_who_to_follow_position",</w:t>
      </w:r>
    </w:p>
    <w:p>
      <w:pPr>
        <w:jc w:val="both"/>
      </w:pPr>
      <w:r>
        <w:t xml:space="preserve">        default = 5,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99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WhoToFollowMinInjectionIntervalParam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"for_you_who_to_follow_min_injection_interval_in_minutes",</w:t>
      </w:r>
    </w:p>
    <w:p>
      <w:pPr>
        <w:jc w:val="both"/>
      </w:pPr>
      <w:r>
        <w:t xml:space="preserve">        default = 1800.minutes,</w:t>
      </w:r>
    </w:p>
    <w:p>
      <w:pPr>
        <w:jc w:val="both"/>
      </w:pPr>
      <w:r>
        <w:t xml:space="preserve">        min = 0.minutes,</w:t>
      </w:r>
    </w:p>
    <w:p>
      <w:pPr>
        <w:jc w:val="both"/>
      </w:pPr>
      <w:r>
        <w:t xml:space="preserve">        max = 6000.minutes)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DurationConversion.FromMinutes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WhoToFollowDisplayTypeIdParam</w:t>
      </w:r>
    </w:p>
    <w:p>
      <w:pPr>
        <w:jc w:val="both"/>
      </w:pPr>
      <w:r>
        <w:t xml:space="preserve">      extends FSEnumParam[WhoToFollowModuleDisplayType.type](</w:t>
      </w:r>
    </w:p>
    <w:p>
      <w:pPr>
        <w:jc w:val="both"/>
      </w:pPr>
      <w:r>
        <w:t xml:space="preserve">        name = "for_you_enable_who_to_follow_display_type_id",</w:t>
      </w:r>
    </w:p>
    <w:p>
      <w:pPr>
        <w:jc w:val="both"/>
      </w:pPr>
      <w:r>
        <w:t xml:space="preserve">        default = WhoToFollowModuleDisplayType.Vertical,</w:t>
      </w:r>
    </w:p>
    <w:p>
      <w:pPr>
        <w:jc w:val="both"/>
      </w:pPr>
      <w:r>
        <w:t xml:space="preserve">        enum = WhoToFollowModuleDisplayType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WhoToFollowDisplayLocationParam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"for_you_who_to_follow_display_location",</w:t>
      </w:r>
    </w:p>
    <w:p>
      <w:pPr>
        <w:jc w:val="both"/>
      </w:pPr>
      <w:r>
        <w:t xml:space="preserve">        default = "timeline"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WhoToSubscribePositionParam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"for_you_who_to_subscribe_position",</w:t>
      </w:r>
    </w:p>
    <w:p>
      <w:pPr>
        <w:jc w:val="both"/>
      </w:pPr>
      <w:r>
        <w:t xml:space="preserve">        default = 7,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99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WhoToSubscribeMinInjectionIntervalParam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"for_you_who_to_subscribe_min_injection_interval_in_minutes",</w:t>
      </w:r>
    </w:p>
    <w:p>
      <w:pPr>
        <w:jc w:val="both"/>
      </w:pPr>
      <w:r>
        <w:t xml:space="preserve">        default = 1800.minutes,</w:t>
      </w:r>
    </w:p>
    <w:p>
      <w:pPr>
        <w:jc w:val="both"/>
      </w:pPr>
      <w:r>
        <w:t xml:space="preserve">        min = 0.minutes,</w:t>
      </w:r>
    </w:p>
    <w:p>
      <w:pPr>
        <w:jc w:val="both"/>
      </w:pPr>
      <w:r>
        <w:t xml:space="preserve">        max = 6000.minutes)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DurationConversion.FromMinutes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WhoToSubscribeDisplayTypeIdParam</w:t>
      </w:r>
    </w:p>
    <w:p>
      <w:pPr>
        <w:jc w:val="both"/>
      </w:pPr>
      <w:r>
        <w:t xml:space="preserve">      extends FSEnumParam[WhoToFollowModuleDisplayType.type](</w:t>
      </w:r>
    </w:p>
    <w:p>
      <w:pPr>
        <w:jc w:val="both"/>
      </w:pPr>
      <w:r>
        <w:t xml:space="preserve">        name = "for_you_enable_who_to_subscribe_display_type_id",</w:t>
      </w:r>
    </w:p>
    <w:p>
      <w:pPr>
        <w:jc w:val="both"/>
      </w:pPr>
      <w:r>
        <w:t xml:space="preserve">        default = WhoToFollowModuleDisplayType.Vertical,</w:t>
      </w:r>
    </w:p>
    <w:p>
      <w:pPr>
        <w:jc w:val="both"/>
      </w:pPr>
      <w:r>
        <w:t xml:space="preserve">        enum = WhoToFollowModuleDisplayType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TweetPreviewsPositionParam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"for_you_tweet_previews_position",</w:t>
      </w:r>
    </w:p>
    <w:p>
      <w:pPr>
        <w:jc w:val="both"/>
      </w:pPr>
      <w:r>
        <w:t xml:space="preserve">        default = 3,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99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TweetPreviewsMinInjectionIntervalParam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"for_you_tweet_previews_min_injection_interval_in_minutes",</w:t>
      </w:r>
    </w:p>
    <w:p>
      <w:pPr>
        <w:jc w:val="both"/>
      </w:pPr>
      <w:r>
        <w:t xml:space="preserve">        default = 2.hours,</w:t>
      </w:r>
    </w:p>
    <w:p>
      <w:pPr>
        <w:jc w:val="both"/>
      </w:pPr>
      <w:r>
        <w:t xml:space="preserve">        min = 0.minutes,</w:t>
      </w:r>
    </w:p>
    <w:p>
      <w:pPr>
        <w:jc w:val="both"/>
      </w:pPr>
      <w:r>
        <w:t xml:space="preserve">        max = 600.minutes)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DurationConversion.FromMinutes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TweetPreviewsMaxCandidatesParam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"for_you_tweet_previews_max_candidates",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// NOTE: previews are injected at a fixed position, so max candidates = 1</w:t>
      </w:r>
    </w:p>
    <w:p>
      <w:pPr>
        <w:jc w:val="both"/>
      </w:pPr>
      <w:r>
        <w:t xml:space="preserve">        // to avoid bunching of previews.</w:t>
      </w:r>
    </w:p>
    <w:p>
      <w:pPr>
        <w:jc w:val="both"/>
      </w:pPr>
      <w:r>
        <w:t xml:space="preserve">        max = 1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EnableFlipInjectionModuleCandidatePipelineParam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"for_you_enable_flip_inline_injection_module",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FlipInlineInjectionModulePosition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"for_you_flip_inline_injection_module_position",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ClearCacheOnPtr {</w:t>
      </w:r>
    </w:p>
    <w:p>
      <w:pPr>
        <w:jc w:val="both"/>
      </w:pPr>
      <w:r>
        <w:t xml:space="preserve">    object EnableParam</w:t>
      </w:r>
    </w:p>
    <w:p>
      <w:pPr>
        <w:jc w:val="both"/>
      </w:pPr>
      <w:r>
        <w:t xml:space="preserve">        extends FSParam[Boolean](</w:t>
      </w:r>
    </w:p>
    <w:p>
      <w:pPr>
        <w:jc w:val="both"/>
      </w:pPr>
      <w:r>
        <w:t xml:space="preserve">          name = "for_you_clear_cache_ptr_enable",</w:t>
      </w:r>
    </w:p>
    <w:p>
      <w:pPr>
        <w:jc w:val="both"/>
      </w:pPr>
      <w:r>
        <w:t xml:space="preserve">          default = false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case object MinEntriesParam</w:t>
      </w:r>
    </w:p>
    <w:p>
      <w:pPr>
        <w:jc w:val="both"/>
      </w:pPr>
      <w:r>
        <w:t xml:space="preserve">        extends FSBoundedParam[Int](</w:t>
      </w:r>
    </w:p>
    <w:p>
      <w:pPr>
        <w:jc w:val="both"/>
      </w:pPr>
      <w:r>
        <w:t xml:space="preserve">          name = "for_you_clear_cache_ptr_min_entries",</w:t>
      </w:r>
    </w:p>
    <w:p>
      <w:pPr>
        <w:jc w:val="both"/>
      </w:pPr>
      <w:r>
        <w:t xml:space="preserve">          default = 10,</w:t>
      </w:r>
    </w:p>
    <w:p>
      <w:pPr>
        <w:jc w:val="both"/>
      </w:pPr>
      <w:r>
        <w:t xml:space="preserve">          min = 0,</w:t>
      </w:r>
    </w:p>
    <w:p>
      <w:pPr>
        <w:jc w:val="both"/>
      </w:pPr>
      <w:r>
        <w:t xml:space="preserve">          max = 35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EnableClearCacheOnPushToHome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"for_you_enable_clear_cache_push_to_home",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EnableServedCandidateKafkaPublishingParam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"for_you_enable_served_candidate_kafka_publishing",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ExperimentStatsParam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"for_you_experiment_stats",</w:t>
      </w:r>
    </w:p>
    <w:p>
      <w:pPr>
        <w:jc w:val="both"/>
      </w:pPr>
      <w:r>
        <w:t xml:space="preserve">        default = ""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