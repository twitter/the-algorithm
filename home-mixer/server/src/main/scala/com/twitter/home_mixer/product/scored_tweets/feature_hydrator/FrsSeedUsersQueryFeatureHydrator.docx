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com.twitter.follow_recommendations.{thriftscala =&gt; frs}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com.twitter.product_mixer.component_library.candidate_source.recommendations.UserFollowRecommendationsCandidateSource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com.twitter.product_mixer.core.functional_component.candidate_source.strato.StratoKeyView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FrsSeedUserIdsFeature extends Feature[TweetCandidate, Option[Seq[Long]]]</w:t>
      </w:r>
    </w:p>
    <w:p>
      <w:pPr>
        <w:jc w:val="both"/>
      </w:pPr>
      <w:r>
        <w:t>object FrsUserToFollowedByUserIdsFeature extends Feature[TweetCandidate, Map[Long, Seq[Long]]]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FrsSeedUsersQueryFeatureHydrator @Inject() (</w:t>
      </w:r>
    </w:p>
    <w:p>
      <w:pPr>
        <w:jc w:val="both"/>
      </w:pPr>
      <w:r>
        <w:t xml:space="preserve">  userFollowRecommendationsCandidateSource: UserFollowRecommendationsCandidateSource)</w:t>
      </w:r>
    </w:p>
    <w:p>
      <w:pPr>
        <w:jc w:val="both"/>
      </w:pPr>
      <w:r>
        <w:t xml:space="preserve">    extends QueryFeatureHydrator[ScoredTweetsQuery] {</w:t>
      </w:r>
    </w:p>
    <w:p>
      <w:pPr>
        <w:jc w:val="both"/>
      </w:pPr>
      <w:r/>
    </w:p>
    <w:p>
      <w:pPr>
        <w:jc w:val="both"/>
      </w:pPr>
      <w:r>
        <w:t xml:space="preserve">  private val maxUsersToFetch = 100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FeatureHydratorIdentifier("FrsSeedUsers")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</w:t>
      </w:r>
    </w:p>
    <w:p>
      <w:pPr>
        <w:jc w:val="both"/>
      </w:pPr>
      <w:r>
        <w:t xml:space="preserve">    FrsSeedUserIdsFeature,</w:t>
      </w:r>
    </w:p>
    <w:p>
      <w:pPr>
        <w:jc w:val="both"/>
      </w:pPr>
      <w:r>
        <w:t xml:space="preserve">    FrsUserToFollowedByUserIdsFeature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hydrate(query: ScoredTweetsQuery): Stitch[FeatureMap] = {</w:t>
      </w:r>
    </w:p>
    <w:p>
      <w:pPr>
        <w:jc w:val="both"/>
      </w:pPr>
      <w:r>
        <w:t xml:space="preserve">    val frsRequest = frs.RecommendationRequest(</w:t>
      </w:r>
    </w:p>
    <w:p>
      <w:pPr>
        <w:jc w:val="both"/>
      </w:pPr>
      <w:r>
        <w:t xml:space="preserve">      clientContext = frs.ClientContext(query.getOptionalUserId),</w:t>
      </w:r>
    </w:p>
    <w:p>
      <w:pPr>
        <w:jc w:val="both"/>
      </w:pPr>
      <w:r>
        <w:t xml:space="preserve">      displayLocation = frs.DisplayLocation.HomeTimelineTweetRecs,</w:t>
      </w:r>
    </w:p>
    <w:p>
      <w:pPr>
        <w:jc w:val="both"/>
      </w:pPr>
      <w:r>
        <w:t xml:space="preserve">      maxResults = Some(maxUsersToFetch)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userFollowRecommendationsCandidateSource(StratoKeyView(frsRequest, Unit))</w:t>
      </w:r>
    </w:p>
    <w:p>
      <w:pPr>
        <w:jc w:val="both"/>
      </w:pPr>
      <w:r>
        <w:t xml:space="preserve">      .map { userRecommendations: Seq[frs.UserRecommendation] =&gt;</w:t>
      </w:r>
    </w:p>
    <w:p>
      <w:pPr>
        <w:jc w:val="both"/>
      </w:pPr>
      <w:r>
        <w:t xml:space="preserve">        val seedUserIds = userRecommendations.map(_.userId)</w:t>
      </w:r>
    </w:p>
    <w:p>
      <w:pPr>
        <w:jc w:val="both"/>
      </w:pPr>
      <w:r>
        <w:t xml:space="preserve">        val seedUserIdsSet = seedUserIds.toSet</w:t>
      </w:r>
    </w:p>
    <w:p>
      <w:pPr>
        <w:jc w:val="both"/>
      </w:pPr>
      <w:r/>
    </w:p>
    <w:p>
      <w:pPr>
        <w:jc w:val="both"/>
      </w:pPr>
      <w:r>
        <w:t xml:space="preserve">        val userToFollowedByUserIds: Map[Long, Seq[Long]] = userRecommendations.flatMap {</w:t>
      </w:r>
    </w:p>
    <w:p>
      <w:pPr>
        <w:jc w:val="both"/>
      </w:pPr>
      <w:r>
        <w:t xml:space="preserve">          userRecommendation =&gt;</w:t>
      </w:r>
    </w:p>
    <w:p>
      <w:pPr>
        <w:jc w:val="both"/>
      </w:pPr>
      <w:r>
        <w:t xml:space="preserve">            if (seedUserIdsSet.contains(userRecommendation.userId)) {</w:t>
      </w:r>
    </w:p>
    <w:p>
      <w:pPr>
        <w:jc w:val="both"/>
      </w:pPr>
      <w:r>
        <w:t xml:space="preserve">              val followProof =</w:t>
      </w:r>
    </w:p>
    <w:p>
      <w:pPr>
        <w:jc w:val="both"/>
      </w:pPr>
      <w:r>
        <w:t xml:space="preserve">                userRecommendation.reason.flatMap(_.accountProof).flatMap(_.followProof)</w:t>
      </w:r>
    </w:p>
    <w:p>
      <w:pPr>
        <w:jc w:val="both"/>
      </w:pPr>
      <w:r>
        <w:t xml:space="preserve">              val followedByUserIds = followProof.map(_.userIds).getOrElse(Seq.empty)</w:t>
      </w:r>
    </w:p>
    <w:p>
      <w:pPr>
        <w:jc w:val="both"/>
      </w:pPr>
      <w:r>
        <w:t xml:space="preserve">              Some(userRecommendation.userId -&gt; followedByUserIds)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}.toMap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.add(FrsSeedUserIdsFeature, Some(seedUserIds))</w:t>
      </w:r>
    </w:p>
    <w:p>
      <w:pPr>
        <w:jc w:val="both"/>
      </w:pPr>
      <w:r>
        <w:t xml:space="preserve">          .add(FrsUserToFollowedByUserIdsFeature, userToFollowedByUserIds)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