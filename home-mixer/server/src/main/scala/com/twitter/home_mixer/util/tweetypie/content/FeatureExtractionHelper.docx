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com.twitter.home_mixer.util.tweetypie.content</w:t>
      </w:r>
    </w:p>
    <w:p>
      <w:pPr>
        <w:jc w:val="both"/>
      </w:pPr>
      <w:r/>
    </w:p>
    <w:p>
      <w:pPr>
        <w:jc w:val="both"/>
      </w:pPr>
      <w:r>
        <w:t>import com.twitter.home_mixer.model.ContentFeatures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/>
    </w:p>
    <w:p>
      <w:pPr>
        <w:jc w:val="both"/>
      </w:pPr>
      <w:r>
        <w:t>object FeatureExtractionHelper {</w:t>
      </w:r>
    </w:p>
    <w:p>
      <w:pPr>
        <w:jc w:val="both"/>
      </w:pPr>
      <w:r/>
    </w:p>
    <w:p>
      <w:pPr>
        <w:jc w:val="both"/>
      </w:pPr>
      <w:r>
        <w:t xml:space="preserve">  def extractFeatures(</w:t>
      </w:r>
    </w:p>
    <w:p>
      <w:pPr>
        <w:jc w:val="both"/>
      </w:pPr>
      <w:r>
        <w:t xml:space="preserve">    tweet: tp.Tweet</w:t>
      </w:r>
    </w:p>
    <w:p>
      <w:pPr>
        <w:jc w:val="both"/>
      </w:pPr>
      <w:r>
        <w:t xml:space="preserve">  ): ContentFeatures = {</w:t>
      </w:r>
    </w:p>
    <w:p>
      <w:pPr>
        <w:jc w:val="both"/>
      </w:pPr>
      <w:r>
        <w:t xml:space="preserve">    val contentFeaturesFromTweet = ContentFeatures.Empty.copy(</w:t>
      </w:r>
    </w:p>
    <w:p>
      <w:pPr>
        <w:jc w:val="both"/>
      </w:pPr>
      <w:r>
        <w:t xml:space="preserve">      selfThreadMetadata = tweet.selfThreadMetadata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contentFeaturesWithText = TweetTextFeaturesExtractor.addTextFeaturesFromTweet(</w:t>
      </w:r>
    </w:p>
    <w:p>
      <w:pPr>
        <w:jc w:val="both"/>
      </w:pPr>
      <w:r>
        <w:t xml:space="preserve">      contentFeaturesFromTweet,</w:t>
      </w:r>
    </w:p>
    <w:p>
      <w:pPr>
        <w:jc w:val="both"/>
      </w:pPr>
      <w:r>
        <w:t xml:space="preserve">      tweet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contentFeaturesWithMedia = TweetMediaFeaturesExtractor.addMediaFeaturesFromTweet(</w:t>
      </w:r>
    </w:p>
    <w:p>
      <w:pPr>
        <w:jc w:val="both"/>
      </w:pPr>
      <w:r>
        <w:t xml:space="preserve">      contentFeaturesWithText,</w:t>
      </w:r>
    </w:p>
    <w:p>
      <w:pPr>
        <w:jc w:val="both"/>
      </w:pPr>
      <w:r>
        <w:t xml:space="preserve">      tweet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contentFeaturesWithMedia.copy(</w:t>
      </w:r>
    </w:p>
    <w:p>
      <w:pPr>
        <w:jc w:val="both"/>
      </w:pPr>
      <w:r>
        <w:t xml:space="preserve">      conversationControl = tweet.conversationControl,</w:t>
      </w:r>
    </w:p>
    <w:p>
      <w:pPr>
        <w:jc w:val="both"/>
      </w:pPr>
      <w:r>
        <w:t xml:space="preserve">      semanticCoreAnnotations = tweet.escherbirdEntityAnnotations.map(_.entityAnnotations)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