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com.twitter.home_mixer.product.scored_tweets.query_transformer.earlybird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com.twitter.home_mixer.model.request.HasDeviceContext</w:t>
      </w:r>
    </w:p>
    <w:p>
      <w:pPr>
        <w:jc w:val="both"/>
      </w:pPr>
      <w:r>
        <w:t>import com.twitter.home_mixer.product.scored_tweets.feature_hydrator.FrsSeedUserIdsFeature</w:t>
      </w:r>
    </w:p>
    <w:p>
      <w:pPr>
        <w:jc w:val="both"/>
      </w:pPr>
      <w:r>
        <w:t>import com.twitter.home_mixer.product.scored_tweets.query_transformer.earlybird.EarlybirdFrsQueryTransformer._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com.twitter.product_mixer.core.quality_factor.HasQualityFactorStatus</w:t>
      </w:r>
    </w:p>
    <w:p>
      <w:pPr>
        <w:jc w:val="both"/>
      </w:pPr>
      <w:r>
        <w:t>import com.twitter.search.earlybird.{thriftscala =&gt; eb}</w:t>
      </w:r>
    </w:p>
    <w:p>
      <w:pPr>
        <w:jc w:val="both"/>
      </w:pPr>
      <w:r>
        <w:t>import com.twitter.timelines.common.model.TweetKindOption</w:t>
      </w:r>
    </w:p>
    <w:p>
      <w:pPr>
        <w:jc w:val="both"/>
      </w:pPr>
      <w:r/>
    </w:p>
    <w:p>
      <w:pPr>
        <w:jc w:val="both"/>
      </w:pPr>
      <w:r>
        <w:t>object EarlybirdFrsQueryTransformer {</w:t>
      </w:r>
    </w:p>
    <w:p>
      <w:pPr>
        <w:jc w:val="both"/>
      </w:pPr>
      <w:r>
        <w:t xml:space="preserve">  private val SinceDuration = 24.hours</w:t>
      </w:r>
    </w:p>
    <w:p>
      <w:pPr>
        <w:jc w:val="both"/>
      </w:pPr>
      <w:r>
        <w:t xml:space="preserve">  private val MaxTweetsToFetch = 100</w:t>
      </w:r>
    </w:p>
    <w:p>
      <w:pPr>
        <w:jc w:val="both"/>
      </w:pPr>
      <w:r>
        <w:t xml:space="preserve">  private val TensorflowModel = Some("timelines_rectweet_replica")</w:t>
      </w:r>
    </w:p>
    <w:p>
      <w:pPr>
        <w:jc w:val="both"/>
      </w:pPr>
      <w:r/>
    </w:p>
    <w:p>
      <w:pPr>
        <w:jc w:val="both"/>
      </w:pPr>
      <w:r>
        <w:t xml:space="preserve">  private val TweetKindOptions: TweetKindOption.ValueSet =</w:t>
      </w:r>
    </w:p>
    <w:p>
      <w:pPr>
        <w:jc w:val="both"/>
      </w:pPr>
      <w:r>
        <w:t xml:space="preserve">    TweetKindOption(includeOriginalTweetsAndQuotes = true)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EarlybirdFrsQueryTransformer[</w:t>
      </w:r>
    </w:p>
    <w:p>
      <w:pPr>
        <w:jc w:val="both"/>
      </w:pPr>
      <w:r>
        <w:t xml:space="preserve">  Query &lt;: PipelineQuery with HasQualityFactorStatus with HasDeviceContext</w:t>
      </w:r>
    </w:p>
    <w:p>
      <w:pPr>
        <w:jc w:val="both"/>
      </w:pPr>
      <w:r>
        <w:t>](</w:t>
      </w:r>
    </w:p>
    <w:p>
      <w:pPr>
        <w:jc w:val="both"/>
      </w:pPr>
      <w:r>
        <w:t xml:space="preserve">  candidatePipelineIdentifier: CandidatePipelineIdentifier,</w:t>
      </w:r>
    </w:p>
    <w:p>
      <w:pPr>
        <w:jc w:val="both"/>
      </w:pPr>
      <w:r>
        <w:t xml:space="preserve">  override val clientId: Option[String])</w:t>
      </w:r>
    </w:p>
    <w:p>
      <w:pPr>
        <w:jc w:val="both"/>
      </w:pPr>
      <w:r>
        <w:t xml:space="preserve">    extends CandidatePipelineQueryTransformer[Query, eb.EarlybirdRequest]</w:t>
      </w:r>
    </w:p>
    <w:p>
      <w:pPr>
        <w:jc w:val="both"/>
      </w:pPr>
      <w:r>
        <w:t xml:space="preserve">    with EarlybirdQueryTransformer[Query] {</w:t>
      </w:r>
    </w:p>
    <w:p>
      <w:pPr>
        <w:jc w:val="both"/>
      </w:pPr>
      <w:r/>
    </w:p>
    <w:p>
      <w:pPr>
        <w:jc w:val="both"/>
      </w:pPr>
      <w:r>
        <w:t xml:space="preserve">  override val tweetKindOptions: TweetKindOption.ValueSet = TweetKindOptions</w:t>
      </w:r>
    </w:p>
    <w:p>
      <w:pPr>
        <w:jc w:val="both"/>
      </w:pPr>
      <w:r>
        <w:t xml:space="preserve">  override val maxTweetsToFetch: Int = MaxTweetsToFetch</w:t>
      </w:r>
    </w:p>
    <w:p>
      <w:pPr>
        <w:jc w:val="both"/>
      </w:pPr>
      <w:r>
        <w:t xml:space="preserve">  override val tensorflowModel: Option[String] = TensorflowModel</w:t>
      </w:r>
    </w:p>
    <w:p>
      <w:pPr>
        <w:jc w:val="both"/>
      </w:pPr>
      <w:r/>
    </w:p>
    <w:p>
      <w:pPr>
        <w:jc w:val="both"/>
      </w:pPr>
      <w:r>
        <w:t xml:space="preserve">  override def transform(query: Query): eb.EarlybirdRequest = {</w:t>
      </w:r>
    </w:p>
    <w:p>
      <w:pPr>
        <w:jc w:val="both"/>
      </w:pPr>
      <w:r>
        <w:t xml:space="preserve">    val seedUserIds = query.features</w:t>
      </w:r>
    </w:p>
    <w:p>
      <w:pPr>
        <w:jc w:val="both"/>
      </w:pPr>
      <w:r>
        <w:t xml:space="preserve">      .flatMap(_.getOrElse(FrsSeedUserIdsFeature, None))</w:t>
      </w:r>
    </w:p>
    <w:p>
      <w:pPr>
        <w:jc w:val="both"/>
      </w:pPr>
      <w:r>
        <w:t xml:space="preserve">      .getOrElse(Seq.empty).toSet</w:t>
      </w:r>
    </w:p>
    <w:p>
      <w:pPr>
        <w:jc w:val="both"/>
      </w:pPr>
      <w:r>
        <w:t xml:space="preserve">    buildEarlybirdQuery(query, SinceDuration, seedUserIds)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