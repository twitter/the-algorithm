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com.twitter.home_mixer.product.subscribed.model</w:t>
      </w:r>
    </w:p>
    <w:p>
      <w:pPr>
        <w:jc w:val="both"/>
      </w:pPr>
      <w:r/>
    </w:p>
    <w:p>
      <w:pPr>
        <w:jc w:val="both"/>
      </w:pPr>
      <w:r>
        <w:t>import com.twitter.home_mixer.model.request.DeviceContext</w:t>
      </w:r>
    </w:p>
    <w:p>
      <w:pPr>
        <w:jc w:val="both"/>
      </w:pPr>
      <w:r>
        <w:t>import com.twitter.home_mixer.model.request.HasDeviceContext</w:t>
      </w:r>
    </w:p>
    <w:p>
      <w:pPr>
        <w:jc w:val="both"/>
      </w:pPr>
      <w:r>
        <w:t>import com.twitter.home_mixer.model.request.HasSeenTweetIds</w:t>
      </w:r>
    </w:p>
    <w:p>
      <w:pPr>
        <w:jc w:val="both"/>
      </w:pPr>
      <w:r>
        <w:t>import com.twitter.home_mixer.model.request.SubscribedProduct</w:t>
      </w:r>
    </w:p>
    <w:p>
      <w:pPr>
        <w:jc w:val="both"/>
      </w:pPr>
      <w:r>
        <w:t>import com.twitter.product_mixer.component_library.model.cursor.UrtOrderedCursor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com.twitter.product_mixer.core.model.marshalling.request._</w:t>
      </w:r>
    </w:p>
    <w:p>
      <w:pPr>
        <w:jc w:val="both"/>
      </w:pPr>
      <w:r>
        <w:t>import com.twitter.product_mixer.core.pipeline.HasPipelineCursor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com.twitter.timelines.configapi.Params</w:t>
      </w:r>
    </w:p>
    <w:p>
      <w:pPr>
        <w:jc w:val="both"/>
      </w:pPr>
      <w:r/>
    </w:p>
    <w:p>
      <w:pPr>
        <w:jc w:val="both"/>
      </w:pPr>
      <w:r>
        <w:t>case class SubscribedQuery(</w:t>
      </w:r>
    </w:p>
    <w:p>
      <w:pPr>
        <w:jc w:val="both"/>
      </w:pPr>
      <w:r>
        <w:t xml:space="preserve">  override val params: Params,</w:t>
      </w:r>
    </w:p>
    <w:p>
      <w:pPr>
        <w:jc w:val="both"/>
      </w:pPr>
      <w:r>
        <w:t xml:space="preserve">  override val clientContext: ClientContext,</w:t>
      </w:r>
    </w:p>
    <w:p>
      <w:pPr>
        <w:jc w:val="both"/>
      </w:pPr>
      <w:r>
        <w:t xml:space="preserve">  override val pipelineCursor: Option[UrtOrderedCursor],</w:t>
      </w:r>
    </w:p>
    <w:p>
      <w:pPr>
        <w:jc w:val="both"/>
      </w:pPr>
      <w:r>
        <w:t xml:space="preserve">  override val requestedMaxResults: Option[Int],</w:t>
      </w:r>
    </w:p>
    <w:p>
      <w:pPr>
        <w:jc w:val="both"/>
      </w:pPr>
      <w:r>
        <w:t xml:space="preserve">  override val debugOptions: Option[DebugOptions],</w:t>
      </w:r>
    </w:p>
    <w:p>
      <w:pPr>
        <w:jc w:val="both"/>
      </w:pPr>
      <w:r>
        <w:t xml:space="preserve">  override val features: Option[FeatureMap],</w:t>
      </w:r>
    </w:p>
    <w:p>
      <w:pPr>
        <w:jc w:val="both"/>
      </w:pPr>
      <w:r>
        <w:t xml:space="preserve">  override val deviceContext: Option[DeviceContext],</w:t>
      </w:r>
    </w:p>
    <w:p>
      <w:pPr>
        <w:jc w:val="both"/>
      </w:pPr>
      <w:r>
        <w:t xml:space="preserve">  override val seenTweetIds: Option[Seq[Long]])</w:t>
      </w:r>
    </w:p>
    <w:p>
      <w:pPr>
        <w:jc w:val="both"/>
      </w:pPr>
      <w:r>
        <w:t xml:space="preserve">    extends PipelineQuery</w:t>
      </w:r>
    </w:p>
    <w:p>
      <w:pPr>
        <w:jc w:val="both"/>
      </w:pPr>
      <w:r>
        <w:t xml:space="preserve">    with HasPipelineCursor[UrtOrderedCursor]</w:t>
      </w:r>
    </w:p>
    <w:p>
      <w:pPr>
        <w:jc w:val="both"/>
      </w:pPr>
      <w:r>
        <w:t xml:space="preserve">    with HasDeviceContext</w:t>
      </w:r>
    </w:p>
    <w:p>
      <w:pPr>
        <w:jc w:val="both"/>
      </w:pPr>
      <w:r>
        <w:t xml:space="preserve">    with HasSeenTweetIds {</w:t>
      </w:r>
    </w:p>
    <w:p>
      <w:pPr>
        <w:jc w:val="both"/>
      </w:pPr>
      <w:r>
        <w:t xml:space="preserve">  override val product: Product = SubscribedProduct</w:t>
      </w:r>
    </w:p>
    <w:p>
      <w:pPr>
        <w:jc w:val="both"/>
      </w:pPr>
      <w:r/>
    </w:p>
    <w:p>
      <w:pPr>
        <w:jc w:val="both"/>
      </w:pPr>
      <w:r>
        <w:t xml:space="preserve">  override def withFeatureMap(features: FeatureMap): SubscribedQuery =</w:t>
      </w:r>
    </w:p>
    <w:p>
      <w:pPr>
        <w:jc w:val="both"/>
      </w:pPr>
      <w:r>
        <w:t xml:space="preserve">    copy(features = Some(features))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