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com.twitter.home_mixer.module</w:t>
      </w:r>
    </w:p>
    <w:p>
      <w:pPr>
        <w:jc w:val="both"/>
      </w:pPr>
      <w:r/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com.twitter.finagle.thriftmux.MethodBuilder</w:t>
      </w:r>
    </w:p>
    <w:p>
      <w:pPr>
        <w:jc w:val="both"/>
      </w:pPr>
      <w:r>
        <w:t>import com.twitter.finatra.mtls.thriftmux.modules.MtlsClient</w:t>
      </w:r>
    </w:p>
    <w:p>
      <w:pPr>
        <w:jc w:val="both"/>
      </w:pPr>
      <w:r>
        <w:t>import com.twitter.inject.Injector</w:t>
      </w:r>
    </w:p>
    <w:p>
      <w:pPr>
        <w:jc w:val="both"/>
      </w:pPr>
      <w:r>
        <w:t>import com.twitter.inject.thrift.modules.ThriftMethodBuilderClientModule</w:t>
      </w:r>
    </w:p>
    <w:p>
      <w:pPr>
        <w:jc w:val="both"/>
      </w:pPr>
      <w:r>
        <w:t>import com.twitter.peoplediscovery.api.thriftscala.ThriftPeopleDiscoveryService</w:t>
      </w:r>
    </w:p>
    <w:p>
      <w:pPr>
        <w:jc w:val="both"/>
      </w:pPr>
      <w:r>
        <w:t>import com.twitter.util.Duration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Copy of com.twitter.product_mixer.component_library.module.PeopleDiscoveryServiceModule</w:t>
      </w:r>
    </w:p>
    <w:p>
      <w:pPr>
        <w:jc w:val="both"/>
      </w:pPr>
      <w:r>
        <w:t xml:space="preserve"> */</w:t>
      </w:r>
    </w:p>
    <w:p>
      <w:pPr>
        <w:jc w:val="both"/>
      </w:pPr>
      <w:r>
        <w:t>object PeopleDiscoveryServiceModule</w:t>
      </w:r>
    </w:p>
    <w:p>
      <w:pPr>
        <w:jc w:val="both"/>
      </w:pPr>
      <w:r>
        <w:t xml:space="preserve">    extends ThriftMethodBuilderClientModule[</w:t>
      </w:r>
    </w:p>
    <w:p>
      <w:pPr>
        <w:jc w:val="both"/>
      </w:pPr>
      <w:r>
        <w:t xml:space="preserve">      ThriftPeopleDiscoveryService.ServicePerEndpoint,</w:t>
      </w:r>
    </w:p>
    <w:p>
      <w:pPr>
        <w:jc w:val="both"/>
      </w:pPr>
      <w:r>
        <w:t xml:space="preserve">      ThriftPeopleDiscoveryService.MethodPerEndpoint</w:t>
      </w:r>
    </w:p>
    <w:p>
      <w:pPr>
        <w:jc w:val="both"/>
      </w:pPr>
      <w:r>
        <w:t xml:space="preserve">    ]</w:t>
      </w:r>
    </w:p>
    <w:p>
      <w:pPr>
        <w:jc w:val="both"/>
      </w:pPr>
      <w:r>
        <w:t xml:space="preserve">    with MtlsClient {</w:t>
      </w:r>
    </w:p>
    <w:p>
      <w:pPr>
        <w:jc w:val="both"/>
      </w:pPr>
      <w:r/>
    </w:p>
    <w:p>
      <w:pPr>
        <w:jc w:val="both"/>
      </w:pPr>
      <w:r>
        <w:t xml:space="preserve">  override val label: String = "people-discovery-api"</w:t>
      </w:r>
    </w:p>
    <w:p>
      <w:pPr>
        <w:jc w:val="both"/>
      </w:pPr>
      <w:r/>
    </w:p>
    <w:p>
      <w:pPr>
        <w:jc w:val="both"/>
      </w:pPr>
      <w:r>
        <w:t xml:space="preserve">  override val dest: String = "/s/people-discovery-api/people-discovery-api:thrift"</w:t>
      </w:r>
    </w:p>
    <w:p>
      <w:pPr>
        <w:jc w:val="both"/>
      </w:pPr>
      <w:r/>
    </w:p>
    <w:p>
      <w:pPr>
        <w:jc w:val="both"/>
      </w:pPr>
      <w:r>
        <w:t xml:space="preserve">  override protected def configureMethodBuilder(</w:t>
      </w:r>
    </w:p>
    <w:p>
      <w:pPr>
        <w:jc w:val="both"/>
      </w:pPr>
      <w:r>
        <w:t xml:space="preserve">    injector: Injector,</w:t>
      </w:r>
    </w:p>
    <w:p>
      <w:pPr>
        <w:jc w:val="both"/>
      </w:pPr>
      <w:r>
        <w:t xml:space="preserve">    methodBuilder: MethodBuilder</w:t>
      </w:r>
    </w:p>
    <w:p>
      <w:pPr>
        <w:jc w:val="both"/>
      </w:pPr>
      <w:r>
        <w:t xml:space="preserve">  ): MethodBuilder = {</w:t>
      </w:r>
    </w:p>
    <w:p>
      <w:pPr>
        <w:jc w:val="both"/>
      </w:pPr>
      <w:r>
        <w:t xml:space="preserve">    methodBuilder</w:t>
      </w:r>
    </w:p>
    <w:p>
      <w:pPr>
        <w:jc w:val="both"/>
      </w:pPr>
      <w:r>
        <w:t xml:space="preserve">      .withTimeoutPerRequest(350.millis)</w:t>
      </w:r>
    </w:p>
    <w:p>
      <w:pPr>
        <w:jc w:val="both"/>
      </w:pPr>
      <w:r>
        <w:t xml:space="preserve">      .withTimeoutTotal(350.millis)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protected def sessionAcquisitionTimeout: Duration = 500.milliseconds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