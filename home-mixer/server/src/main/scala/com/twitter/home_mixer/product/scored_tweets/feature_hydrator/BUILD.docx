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"follow-recommendations-service/thrift/src/main/thrift:thrift-scala",</w:t>
      </w:r>
    </w:p>
    <w:p>
      <w:pPr>
        <w:jc w:val="both"/>
      </w:pPr>
      <w:r>
        <w:t xml:space="preserve">        "home-mixer/server/src/main/scala/com/twitter/home_mixer/functional_component/feature_hydrator",</w:t>
      </w:r>
    </w:p>
    <w:p>
      <w:pPr>
        <w:jc w:val="both"/>
      </w:pPr>
      <w:r>
        <w:t xml:space="preserve">        "home-mixer/server/src/main/scala/com/twitter/home_mixer/model",</w:t>
      </w:r>
    </w:p>
    <w:p>
      <w:pPr>
        <w:jc w:val="both"/>
      </w:pPr>
      <w:r>
        <w:t xml:space="preserve">        "home-mixer/server/src/main/scala/com/twitter/home_mixer/model/request",</w:t>
      </w:r>
    </w:p>
    <w:p>
      <w:pPr>
        <w:jc w:val="both"/>
      </w:pPr>
      <w:r>
        <w:t xml:space="preserve">        "home-mixer/server/src/main/scala/com/twitter/home_mixer/param",</w:t>
      </w:r>
    </w:p>
    <w:p>
      <w:pPr>
        <w:jc w:val="both"/>
      </w:pPr>
      <w:r>
        <w:t xml:space="preserve">        "home-mixer/server/src/main/scala/com/twitter/home_mixer/product/scored_tweets/feature_hydrator/adapters/author_features",</w:t>
      </w:r>
    </w:p>
    <w:p>
      <w:pPr>
        <w:jc w:val="both"/>
      </w:pPr>
      <w:r>
        <w:t xml:space="preserve">        "home-mixer/server/src/main/scala/com/twitter/home_mixer/product/scored_tweets/feature_hydrator/adapters/content",</w:t>
      </w:r>
    </w:p>
    <w:p>
      <w:pPr>
        <w:jc w:val="both"/>
      </w:pPr>
      <w:r>
        <w:t xml:space="preserve">        "home-mixer/server/src/main/scala/com/twitter/home_mixer/product/scored_tweets/feature_hydrator/adapters/earlybird",</w:t>
      </w:r>
    </w:p>
    <w:p>
      <w:pPr>
        <w:jc w:val="both"/>
      </w:pPr>
      <w:r>
        <w:t xml:space="preserve">        "home-mixer/server/src/main/scala/com/twitter/home_mixer/product/scored_tweets/feature_hydrator/adapters/inferred_topic",</w:t>
      </w:r>
    </w:p>
    <w:p>
      <w:pPr>
        <w:jc w:val="both"/>
      </w:pPr>
      <w:r>
        <w:t xml:space="preserve">        "home-mixer/server/src/main/scala/com/twitter/home_mixer/product/scored_tweets/feature_hydrator/adapters/twhin_embeddings",</w:t>
      </w:r>
    </w:p>
    <w:p>
      <w:pPr>
        <w:jc w:val="both"/>
      </w:pPr>
      <w:r>
        <w:t xml:space="preserve">        "home-mixer/server/src/main/scala/com/twitter/home_mixer/product/scored_tweets/model",</w:t>
      </w:r>
    </w:p>
    <w:p>
      <w:pPr>
        <w:jc w:val="both"/>
      </w:pPr>
      <w:r>
        <w:t xml:space="preserve">        "home-mixer/server/src/main/scala/com/twitter/home_mixer/product/scored_tweets/param",</w:t>
      </w:r>
    </w:p>
    <w:p>
      <w:pPr>
        <w:jc w:val="both"/>
      </w:pPr>
      <w:r>
        <w:t xml:space="preserve">        "home-mixer/server/src/main/scala/com/twitter/home_mixer/service",</w:t>
      </w:r>
    </w:p>
    <w:p>
      <w:pPr>
        <w:jc w:val="both"/>
      </w:pPr>
      <w:r>
        <w:t xml:space="preserve">        "home-mixer/server/src/main/scala/com/twitter/home_mixer/util",</w:t>
      </w:r>
    </w:p>
    <w:p>
      <w:pPr>
        <w:jc w:val="both"/>
      </w:pPr>
      <w:r>
        <w:t xml:space="preserve">        "home-mixer/server/src/main/scala/com/twitter/home_mixer/util/earlybird",</w:t>
      </w:r>
    </w:p>
    <w:p>
      <w:pPr>
        <w:jc w:val="both"/>
      </w:pPr>
      <w:r>
        <w:t xml:space="preserve">        "home-mixer/server/src/main/scala/com/twitter/home_mixer/util/tweetypie",</w:t>
      </w:r>
    </w:p>
    <w:p>
      <w:pPr>
        <w:jc w:val="both"/>
      </w:pPr>
      <w:r>
        <w:t xml:space="preserve">        "home-mixer/server/src/main/scala/com/twitter/home_mixer/util/tweetypie/content",</w:t>
      </w:r>
    </w:p>
    <w:p>
      <w:pPr>
        <w:jc w:val="both"/>
      </w:pPr>
      <w:r>
        <w:t xml:space="preserve">        "home-mixer/thrift/src/main/thrift:thrift-scala",</w:t>
      </w:r>
    </w:p>
    <w:p>
      <w:pPr>
        <w:jc w:val="both"/>
      </w:pPr>
      <w:r>
        <w:t xml:space="preserve">        "product-mixer/component-library/src/main/scala/com/twitter/product_mixer/component_library/candidate_source/recommendations",</w:t>
      </w:r>
    </w:p>
    <w:p>
      <w:pPr>
        <w:jc w:val="both"/>
      </w:pPr>
      <w:r>
        <w:t xml:space="preserve">        "product-mixer/component-library/src/main/scala/com/twitter/product_mixer/component_library/candidate_source/timeline_ranker",</w:t>
      </w:r>
    </w:p>
    <w:p>
      <w:pPr>
        <w:jc w:val="both"/>
      </w:pPr>
      <w:r>
        <w:t xml:space="preserve">        "product-mixer/component-library/src/main/scala/com/twitter/product_mixer/component_library/feature_hydrator/query/social_graph",</w:t>
      </w:r>
    </w:p>
    <w:p>
      <w:pPr>
        <w:jc w:val="both"/>
      </w:pPr>
      <w:r>
        <w:t xml:space="preserve">        "product-mixer/core/src/main/scala/com/twitter/product_mixer/core/functional_component/candidate_source/strato",</w:t>
      </w:r>
    </w:p>
    <w:p>
      <w:pPr>
        <w:jc w:val="both"/>
      </w:pPr>
      <w:r>
        <w:t xml:space="preserve">        "product-mixer/core/src/main/scala/com/twitter/product_mixer/core/functional_component/feature_hydrator",</w:t>
      </w:r>
    </w:p>
    <w:p>
      <w:pPr>
        <w:jc w:val="both"/>
      </w:pPr>
      <w:r>
        <w:t xml:space="preserve">        "product-mixer/core/src/main/scala/com/twitter/product_mixer/core/pipeline/candidate",</w:t>
      </w:r>
    </w:p>
    <w:p>
      <w:pPr>
        <w:jc w:val="both"/>
      </w:pPr>
      <w:r>
        <w:t xml:space="preserve">        "product-mixer/core/src/main/scala/com/twitter/product_mixer/core/util",</w:t>
      </w:r>
    </w:p>
    <w:p>
      <w:pPr>
        <w:jc w:val="both"/>
      </w:pPr>
      <w:r>
        <w:t xml:space="preserve">        "representation-scorer/server/src/main/scala/com/twitter/representationscorer/common",</w:t>
      </w:r>
    </w:p>
    <w:p>
      <w:pPr>
        <w:jc w:val="both"/>
      </w:pPr>
      <w:r>
        <w:t xml:space="preserve">        "servo/repo/src/main/scala",</w:t>
      </w:r>
    </w:p>
    <w:p>
      <w:pPr>
        <w:jc w:val="both"/>
      </w:pPr>
      <w:r>
        <w:t xml:space="preserve">        "servo/util/src/main/scala",</w:t>
      </w:r>
    </w:p>
    <w:p>
      <w:pPr>
        <w:jc w:val="both"/>
      </w:pPr>
      <w:r>
        <w:t xml:space="preserve">        "snowflake/src/main/scala/com/twitter/snowflake/id",</w:t>
      </w:r>
    </w:p>
    <w:p>
      <w:pPr>
        <w:jc w:val="both"/>
      </w:pPr>
      <w:r>
        <w:t xml:space="preserve">        "src/java/com/twitter/ml/api/constant",</w:t>
      </w:r>
    </w:p>
    <w:p>
      <w:pPr>
        <w:jc w:val="both"/>
      </w:pPr>
      <w:r>
        <w:t xml:space="preserve">        "src/scala/com/twitter/ml/api/util",</w:t>
      </w:r>
    </w:p>
    <w:p>
      <w:pPr>
        <w:jc w:val="both"/>
      </w:pPr>
      <w:r>
        <w:t xml:space="preserve">        "src/scala/com/twitter/timelines/prediction/adapters/conversation_features",</w:t>
      </w:r>
    </w:p>
    <w:p>
      <w:pPr>
        <w:jc w:val="both"/>
      </w:pPr>
      <w:r>
        <w:t xml:space="preserve">        "src/scala/com/twitter/timelines/prediction/adapters/real_graph",</w:t>
      </w:r>
    </w:p>
    <w:p>
      <w:pPr>
        <w:jc w:val="both"/>
      </w:pPr>
      <w:r>
        <w:t xml:space="preserve">        "src/scala/com/twitter/timelines/prediction/adapters/realtime_interaction_graph",</w:t>
      </w:r>
    </w:p>
    <w:p>
      <w:pPr>
        <w:jc w:val="both"/>
      </w:pPr>
      <w:r>
        <w:t xml:space="preserve">        "src/scala/com/twitter/timelines/prediction/adapters/twistly",</w:t>
      </w:r>
    </w:p>
    <w:p>
      <w:pPr>
        <w:jc w:val="both"/>
      </w:pPr>
      <w:r>
        <w:t xml:space="preserve">        "src/scala/com/twitter/timelines/prediction/adapters/two_hop_features",</w:t>
      </w:r>
    </w:p>
    <w:p>
      <w:pPr>
        <w:jc w:val="both"/>
      </w:pPr>
      <w:r>
        <w:t xml:space="preserve">        "src/scala/com/twitter/timelines/prediction/common/adapters",</w:t>
      </w:r>
    </w:p>
    <w:p>
      <w:pPr>
        <w:jc w:val="both"/>
      </w:pPr>
      <w:r>
        <w:t xml:space="preserve">        "src/scala/com/twitter/timelines/prediction/common/util",</w:t>
      </w:r>
    </w:p>
    <w:p>
      <w:pPr>
        <w:jc w:val="both"/>
      </w:pPr>
      <w:r>
        <w:t xml:space="preserve">        "src/scala/com/twitter/timelines/prediction/features/common",</w:t>
      </w:r>
    </w:p>
    <w:p>
      <w:pPr>
        <w:jc w:val="both"/>
      </w:pPr>
      <w:r>
        <w:t xml:space="preserve">        "src/scala/com/twitter/timelines/prediction/features/realtime_interaction_graph",</w:t>
      </w:r>
    </w:p>
    <w:p>
      <w:pPr>
        <w:jc w:val="both"/>
      </w:pPr>
      <w:r>
        <w:t xml:space="preserve">        "src/scala/com/twitter/timelines/prediction/features/time_features",</w:t>
      </w:r>
    </w:p>
    <w:p>
      <w:pPr>
        <w:jc w:val="both"/>
      </w:pPr>
      <w:r>
        <w:t xml:space="preserve">        "src/thrift/com/twitter/ml/api:data-java",</w:t>
      </w:r>
    </w:p>
    <w:p>
      <w:pPr>
        <w:jc w:val="both"/>
      </w:pPr>
      <w:r>
        <w:t xml:space="preserve">        "src/thrift/com/twitter/onboarding/relevance/features:features-java",</w:t>
      </w:r>
    </w:p>
    <w:p>
      <w:pPr>
        <w:jc w:val="both"/>
      </w:pPr>
      <w:r>
        <w:t xml:space="preserve">        "src/thrift/com/twitter/recos/user_tweet_entity_graph:user_tweet_entity_graph-scala",</w:t>
      </w:r>
    </w:p>
    <w:p>
      <w:pPr>
        <w:jc w:val="both"/>
      </w:pPr>
      <w:r>
        <w:t xml:space="preserve">        "src/thrift/com/twitter/search:earlybird-scala",</w:t>
      </w:r>
    </w:p>
    <w:p>
      <w:pPr>
        <w:jc w:val="both"/>
      </w:pPr>
      <w:r>
        <w:t xml:space="preserve">        "src/thrift/com/twitter/timelineranker:thrift-scala",</w:t>
      </w:r>
    </w:p>
    <w:p>
      <w:pPr>
        <w:jc w:val="both"/>
      </w:pPr>
      <w:r>
        <w:t xml:space="preserve">        "src/thrift/com/twitter/timelines/author_features:thrift-java",</w:t>
      </w:r>
    </w:p>
    <w:p>
      <w:pPr>
        <w:jc w:val="both"/>
      </w:pPr>
      <w:r>
        <w:t xml:space="preserve">        "stitch/stitch-gizmoduck",</w:t>
      </w:r>
    </w:p>
    <w:p>
      <w:pPr>
        <w:jc w:val="both"/>
      </w:pPr>
      <w:r>
        <w:t xml:space="preserve">        "stitch/stitch-socialgraph",</w:t>
      </w:r>
    </w:p>
    <w:p>
      <w:pPr>
        <w:jc w:val="both"/>
      </w:pPr>
      <w:r>
        <w:t xml:space="preserve">        "stitch/stitch-tweetypie",</w:t>
      </w:r>
    </w:p>
    <w:p>
      <w:pPr>
        <w:jc w:val="both"/>
      </w:pPr>
      <w:r>
        <w:t xml:space="preserve">        "strato/config/columns/audiencerewards/audienceRewardsService:getSuperFollowEligibility-strato-client",</w:t>
      </w:r>
    </w:p>
    <w:p>
      <w:pPr>
        <w:jc w:val="both"/>
      </w:pPr>
      <w:r>
        <w:t xml:space="preserve">        "strato/config/columns/ml/featureStore:featureStore-strato-client",</w:t>
      </w:r>
    </w:p>
    <w:p>
      <w:pPr>
        <w:jc w:val="both"/>
      </w:pPr>
      <w:r>
        <w:t xml:space="preserve">        "timelines/src/main/scala/com/twitter/timelines/clients/strato/topics",</w:t>
      </w:r>
    </w:p>
    <w:p>
      <w:pPr>
        <w:jc w:val="both"/>
      </w:pPr>
      <w:r>
        <w:t xml:space="preserve">        "timelines/src/main/scala/com/twitter/timelines/clients/strato/twistly",</w:t>
      </w:r>
    </w:p>
    <w:p>
      <w:pPr>
        <w:jc w:val="both"/>
      </w:pPr>
      <w:r>
        <w:t xml:space="preserve">        "timelines/src/main/scala/com/twitter/timelines/common/model",</w:t>
      </w:r>
    </w:p>
    <w:p>
      <w:pPr>
        <w:jc w:val="both"/>
      </w:pPr>
      <w:r>
        <w:t xml:space="preserve">        "timelines/src/main/scala/com/twitter/timelines/earlybird/common/utils",</w:t>
      </w:r>
    </w:p>
    <w:p>
      <w:pPr>
        <w:jc w:val="both"/>
      </w:pPr>
      <w:r>
        <w:t xml:space="preserve">        "timelines/src/main/scala/com/twitter/timelines/model/candidate",</w:t>
      </w:r>
    </w:p>
    <w:p>
      <w:pPr>
        <w:jc w:val="both"/>
      </w:pPr>
      <w:r>
        <w:t xml:space="preserve">        "timelines/src/main/scala/com/twitter/timelines/model/types",</w:t>
      </w:r>
    </w:p>
    <w:p>
      <w:pPr>
        <w:jc w:val="both"/>
      </w:pPr>
      <w:r>
        <w:t xml:space="preserve">        "topic-social-proof/server/src/main/thrift:thrift-scala",</w:t>
      </w:r>
    </w:p>
    <w:p>
      <w:pPr>
        <w:jc w:val="both"/>
      </w:pPr>
      <w:r>
        <w:t xml:space="preserve">        "topiclisting/topiclisting-core/src/main/scala/com/twitter/topiclisting",</w:t>
      </w:r>
    </w:p>
    <w:p>
      <w:pPr>
        <w:jc w:val="both"/>
      </w:pPr>
      <w:r>
        <w:t xml:space="preserve">        "tweetconvosvc/thrift/src/main/thrift:thrift-scala",</w:t>
      </w:r>
    </w:p>
    <w:p>
      <w:pPr>
        <w:jc w:val="both"/>
      </w:pPr>
      <w:r>
        <w:t xml:space="preserve">        "user_session_store/src/main/scala/com/twitter/user_session_store",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