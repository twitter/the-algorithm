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com.twitter.home_mixer.product.scored_tweets.marshaller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com.twitter.home_mixer.product.scored_tweets.model.ScoredTweetsResponse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com.twitter.product_mixer.core.functional_component.marshaller.response.urt.metadata.TopicContextFunctionalityTypeMarshaller</w:t>
      </w:r>
    </w:p>
    <w:p>
      <w:pPr>
        <w:jc w:val="both"/>
      </w:pPr>
      <w:r>
        <w:t>import com.twitter.product_mixer.core.model.common.identifier.TransportMarshallerIdentifier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Marshall the domain model into our transport (Thrift) model.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ScoredTweetsResponseTransportMarshaller</w:t>
      </w:r>
    </w:p>
    <w:p>
      <w:pPr>
        <w:jc w:val="both"/>
      </w:pPr>
      <w:r>
        <w:t xml:space="preserve">    extends TransportMarshaller[ScoredTweetsResponse, t.ScoredTweetsResponse] {</w:t>
      </w:r>
    </w:p>
    <w:p>
      <w:pPr>
        <w:jc w:val="both"/>
      </w:pPr>
      <w:r/>
    </w:p>
    <w:p>
      <w:pPr>
        <w:jc w:val="both"/>
      </w:pPr>
      <w:r>
        <w:t xml:space="preserve">  override val identifier: TransportMarshallerIdentifier =</w:t>
      </w:r>
    </w:p>
    <w:p>
      <w:pPr>
        <w:jc w:val="both"/>
      </w:pPr>
      <w:r>
        <w:t xml:space="preserve">    TransportMarshallerIdentifier("ScoredTweetsResponse")</w:t>
      </w:r>
    </w:p>
    <w:p>
      <w:pPr>
        <w:jc w:val="both"/>
      </w:pPr>
      <w:r/>
    </w:p>
    <w:p>
      <w:pPr>
        <w:jc w:val="both"/>
      </w:pPr>
      <w:r>
        <w:t xml:space="preserve">  override def apply(input: ScoredTweetsResponse): t.ScoredTweetsResponse = {</w:t>
      </w:r>
    </w:p>
    <w:p>
      <w:pPr>
        <w:jc w:val="both"/>
      </w:pPr>
      <w:r>
        <w:t xml:space="preserve">    val scoredTweets = input.scoredTweets.map { tweet =&gt;</w:t>
      </w:r>
    </w:p>
    <w:p>
      <w:pPr>
        <w:jc w:val="both"/>
      </w:pPr>
      <w:r>
        <w:t xml:space="preserve">      mkScoredTweet(tweet.candidateIdLong, tweet.features)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t.ScoredTweetsResponse(scoredTweets)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mkScoredTweet(tweetId: Long, features: FeatureMap): t.ScoredTweet = {</w:t>
      </w:r>
    </w:p>
    <w:p>
      <w:pPr>
        <w:jc w:val="both"/>
      </w:pPr>
      <w:r>
        <w:t xml:space="preserve">    val topicFunctionalityType = features</w:t>
      </w:r>
    </w:p>
    <w:p>
      <w:pPr>
        <w:jc w:val="both"/>
      </w:pPr>
      <w:r>
        <w:t xml:space="preserve">      .getOrElse(TopicContextFunctionalityTypeFeature, None)</w:t>
      </w:r>
    </w:p>
    <w:p>
      <w:pPr>
        <w:jc w:val="both"/>
      </w:pPr>
      <w:r>
        <w:t xml:space="preserve">      .map(TopicContextFunctionalityTypeMarshaller(_))</w:t>
      </w:r>
    </w:p>
    <w:p>
      <w:pPr>
        <w:jc w:val="both"/>
      </w:pPr>
      <w:r/>
    </w:p>
    <w:p>
      <w:pPr>
        <w:jc w:val="both"/>
      </w:pPr>
      <w:r>
        <w:t xml:space="preserve">    t.ScoredTweet(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authorId = features.get(AuthorIdFeature).get,</w:t>
      </w:r>
    </w:p>
    <w:p>
      <w:pPr>
        <w:jc w:val="both"/>
      </w:pPr>
      <w:r>
        <w:t xml:space="preserve">      score = features.get(ScoreFeature),</w:t>
      </w:r>
    </w:p>
    <w:p>
      <w:pPr>
        <w:jc w:val="both"/>
      </w:pPr>
      <w:r>
        <w:t xml:space="preserve">      suggestType = features.get(SuggestTypeFeature),</w:t>
      </w:r>
    </w:p>
    <w:p>
      <w:pPr>
        <w:jc w:val="both"/>
      </w:pPr>
      <w:r>
        <w:t xml:space="preserve">      sourceTweetId = features.getOrElse(SourceTweetIdFeature, None),</w:t>
      </w:r>
    </w:p>
    <w:p>
      <w:pPr>
        <w:jc w:val="both"/>
      </w:pPr>
      <w:r>
        <w:t xml:space="preserve">      sourceUserId = features.getOrElse(SourceUserIdFeature, None),</w:t>
      </w:r>
    </w:p>
    <w:p>
      <w:pPr>
        <w:jc w:val="both"/>
      </w:pPr>
      <w:r>
        <w:t xml:space="preserve">      quotedTweetId = features.getOrElse(QuotedTweetIdFeature, None),</w:t>
      </w:r>
    </w:p>
    <w:p>
      <w:pPr>
        <w:jc w:val="both"/>
      </w:pPr>
      <w:r>
        <w:t xml:space="preserve">      quotedUserId = features.getOrElse(QuotedUserIdFeature, None),</w:t>
      </w:r>
    </w:p>
    <w:p>
      <w:pPr>
        <w:jc w:val="both"/>
      </w:pPr>
      <w:r>
        <w:t xml:space="preserve">      inReplyToTweetId = features.getOrElse(InReplyToTweetIdFeature, None),</w:t>
      </w:r>
    </w:p>
    <w:p>
      <w:pPr>
        <w:jc w:val="both"/>
      </w:pPr>
      <w:r>
        <w:t xml:space="preserve">      inReplyToUserId = features.getOrElse(InReplyToUserIdFeature, None),</w:t>
      </w:r>
    </w:p>
    <w:p>
      <w:pPr>
        <w:jc w:val="both"/>
      </w:pPr>
      <w:r>
        <w:t xml:space="preserve">      directedAtUserId = features.getOrElse(DirectedAtUserIdFeature, None),</w:t>
      </w:r>
    </w:p>
    <w:p>
      <w:pPr>
        <w:jc w:val="both"/>
      </w:pPr>
      <w:r>
        <w:t xml:space="preserve">      inNetwork = Some(features.getOrElse(InNetworkFeature, true)),</w:t>
      </w:r>
    </w:p>
    <w:p>
      <w:pPr>
        <w:jc w:val="both"/>
      </w:pPr>
      <w:r>
        <w:t xml:space="preserve">      sgsValidLikedByUserIds = Some(features.getOrElse(SGSValidLikedByUserIdsFeature, Seq.empty)),</w:t>
      </w:r>
    </w:p>
    <w:p>
      <w:pPr>
        <w:jc w:val="both"/>
      </w:pPr>
      <w:r>
        <w:t xml:space="preserve">      sgsValidFollowedByUserIds =</w:t>
      </w:r>
    </w:p>
    <w:p>
      <w:pPr>
        <w:jc w:val="both"/>
      </w:pPr>
      <w:r>
        <w:t xml:space="preserve">        Some(features.getOrElse(SGSValidFollowedByUserIdsFeature, Seq.empty)),</w:t>
      </w:r>
    </w:p>
    <w:p>
      <w:pPr>
        <w:jc w:val="both"/>
      </w:pPr>
      <w:r>
        <w:t xml:space="preserve">      topicId = features.getOrElse(TopicIdSocialContextFeature, None),</w:t>
      </w:r>
    </w:p>
    <w:p>
      <w:pPr>
        <w:jc w:val="both"/>
      </w:pPr>
      <w:r>
        <w:t xml:space="preserve">      topicFunctionalityType = topicFunctionalityType,</w:t>
      </w:r>
    </w:p>
    <w:p>
      <w:pPr>
        <w:jc w:val="both"/>
      </w:pPr>
      <w:r>
        <w:t xml:space="preserve">      ancestors = Some(features.getOrElse(AncestorsFeature, Seq.empty)),</w:t>
      </w:r>
    </w:p>
    <w:p>
      <w:pPr>
        <w:jc w:val="both"/>
      </w:pPr>
      <w:r>
        <w:t xml:space="preserve">      isReadFromCache = Some(features.getOrElse(IsReadFromCacheFeature, false)),</w:t>
      </w:r>
    </w:p>
    <w:p>
      <w:pPr>
        <w:jc w:val="both"/>
      </w:pPr>
      <w:r>
        <w:t xml:space="preserve">      streamToKafka = Some(features.getOrElse(StreamToKafkaFeature, false)),</w:t>
      </w:r>
    </w:p>
    <w:p>
      <w:pPr>
        <w:jc w:val="both"/>
      </w:pPr>
      <w:r>
        <w:t xml:space="preserve">      exclusiveConversationAuthorId =</w:t>
      </w:r>
    </w:p>
    <w:p>
      <w:pPr>
        <w:jc w:val="both"/>
      </w:pPr>
      <w:r>
        <w:t xml:space="preserve">        features.getOrElse(ExclusiveConversationAuthorIdFeature, None),</w:t>
      </w:r>
    </w:p>
    <w:p>
      <w:pPr>
        <w:jc w:val="both"/>
      </w:pPr>
      <w:r>
        <w:t xml:space="preserve">      authorMetadata = Some(</w:t>
      </w:r>
    </w:p>
    <w:p>
      <w:pPr>
        <w:jc w:val="both"/>
      </w:pPr>
      <w:r>
        <w:t xml:space="preserve">        t.AuthorMetadata(</w:t>
      </w:r>
    </w:p>
    <w:p>
      <w:pPr>
        <w:jc w:val="both"/>
      </w:pPr>
      <w:r>
        <w:t xml:space="preserve">          blueVerified = features.getOrElse(AuthorIsBlueVerifiedFeature, false),</w:t>
      </w:r>
    </w:p>
    <w:p>
      <w:pPr>
        <w:jc w:val="both"/>
      </w:pPr>
      <w:r>
        <w:t xml:space="preserve">          goldVerified = features.getOrElse(AuthorIsGoldVerifiedFeature, false),</w:t>
      </w:r>
    </w:p>
    <w:p>
      <w:pPr>
        <w:jc w:val="both"/>
      </w:pPr>
      <w:r>
        <w:t xml:space="preserve">          grayVerified = features.getOrElse(AuthorIsGrayVerifiedFeature, false),</w:t>
      </w:r>
    </w:p>
    <w:p>
      <w:pPr>
        <w:jc w:val="both"/>
      </w:pPr>
      <w:r>
        <w:t xml:space="preserve">          legacyVerified = features.getOrElse(AuthorIsLegacyVerifiedFeature, false),</w:t>
      </w:r>
    </w:p>
    <w:p>
      <w:pPr>
        <w:jc w:val="both"/>
      </w:pPr>
      <w:r>
        <w:t xml:space="preserve">          creator = features.getOrElse(AuthorIsCreatorFeature, false)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lastScoredTimestampMs = None,</w:t>
      </w:r>
    </w:p>
    <w:p>
      <w:pPr>
        <w:jc w:val="both"/>
      </w:pPr>
      <w:r>
        <w:t xml:space="preserve">      candidatePipelineIdentifier = None,</w:t>
      </w:r>
    </w:p>
    <w:p>
      <w:pPr>
        <w:jc w:val="both"/>
      </w:pPr>
      <w:r>
        <w:t xml:space="preserve">      tweetUrls = None,</w:t>
      </w:r>
    </w:p>
    <w:p>
      <w:pPr>
        <w:jc w:val="both"/>
      </w:pPr>
      <w:r>
        <w:t xml:space="preserve">      perspectiveFilteredLikedByUserIds =</w:t>
      </w:r>
    </w:p>
    <w:p>
      <w:pPr>
        <w:jc w:val="both"/>
      </w:pPr>
      <w:r>
        <w:t xml:space="preserve">        Some(features.getOrElse(PerspectiveFilteredLikedByUserIdsFeature, Seq.empty)),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