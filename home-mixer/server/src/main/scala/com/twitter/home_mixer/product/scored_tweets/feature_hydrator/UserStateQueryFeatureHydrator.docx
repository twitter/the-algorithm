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com.twitter.home_mixer.model.HomeFeatures.UserStateFeature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com.twitter.timelines.user_health.v1.{thriftscala =&gt; uhv1}</w:t>
      </w:r>
    </w:p>
    <w:p>
      <w:pPr>
        <w:jc w:val="both"/>
      </w:pPr>
      <w:r>
        <w:t>import com.twitter.timelines.user_health.{thriftscala =&gt; uh}</w:t>
      </w:r>
    </w:p>
    <w:p>
      <w:pPr>
        <w:jc w:val="both"/>
      </w:pPr>
      <w:r>
        <w:t>import com.twitter.user_session_store.ReadOnlyUserSessionStore</w:t>
      </w:r>
    </w:p>
    <w:p>
      <w:pPr>
        <w:jc w:val="both"/>
      </w:pPr>
      <w:r>
        <w:t>import com.twitter.user_session_store.ReadRequest</w:t>
      </w:r>
    </w:p>
    <w:p>
      <w:pPr>
        <w:jc w:val="both"/>
      </w:pPr>
      <w:r>
        <w:t>import com.twitter.user_session_store.UserSessionDataset</w:t>
      </w:r>
    </w:p>
    <w:p>
      <w:pPr>
        <w:jc w:val="both"/>
      </w:pPr>
      <w:r>
        <w:t>import com.twitter.user_session_store.UserSessionDataset.UserSessionDataset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UserStateQueryFeatureHydrator @Inject() (</w:t>
      </w:r>
    </w:p>
    <w:p>
      <w:pPr>
        <w:jc w:val="both"/>
      </w:pPr>
      <w:r>
        <w:t xml:space="preserve">  userSessionStore: ReadOnlyUserSessionStore)</w:t>
      </w:r>
    </w:p>
    <w:p>
      <w:pPr>
        <w:jc w:val="both"/>
      </w:pPr>
      <w:r>
        <w:t xml:space="preserve">    extends QueryFeatureHydrator[PipelineQuery]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FeatureHydratorIdentifier("UserState")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Set(UserStateFeature)</w:t>
      </w:r>
    </w:p>
    <w:p>
      <w:pPr>
        <w:jc w:val="both"/>
      </w:pPr>
      <w:r/>
    </w:p>
    <w:p>
      <w:pPr>
        <w:jc w:val="both"/>
      </w:pPr>
      <w:r>
        <w:t xml:space="preserve">  private val datasets: Set[UserSessionDataset] = Set(UserSessionDataset.UserHealth)</w:t>
      </w:r>
    </w:p>
    <w:p>
      <w:pPr>
        <w:jc w:val="both"/>
      </w:pPr>
      <w:r/>
    </w:p>
    <w:p>
      <w:pPr>
        <w:jc w:val="both"/>
      </w:pPr>
      <w:r>
        <w:t xml:space="preserve">  override def hydrate(query: PipelineQuery): Stitch[FeatureMap] = {</w:t>
      </w:r>
    </w:p>
    <w:p>
      <w:pPr>
        <w:jc w:val="both"/>
      </w:pPr>
      <w:r>
        <w:t xml:space="preserve">    userSessionStore</w:t>
      </w:r>
    </w:p>
    <w:p>
      <w:pPr>
        <w:jc w:val="both"/>
      </w:pPr>
      <w:r>
        <w:t xml:space="preserve">      .read(ReadRequest(query.getRequiredUserId, datasets))</w:t>
      </w:r>
    </w:p>
    <w:p>
      <w:pPr>
        <w:jc w:val="both"/>
      </w:pPr>
      <w:r>
        <w:t xml:space="preserve">      .map { userSession =&gt;</w:t>
      </w:r>
    </w:p>
    <w:p>
      <w:pPr>
        <w:jc w:val="both"/>
      </w:pPr>
      <w:r>
        <w:t xml:space="preserve">        val userState = userSession.flatMap {</w:t>
      </w:r>
    </w:p>
    <w:p>
      <w:pPr>
        <w:jc w:val="both"/>
      </w:pPr>
      <w:r>
        <w:t xml:space="preserve">          _.userHealth match {</w:t>
      </w:r>
    </w:p>
    <w:p>
      <w:pPr>
        <w:jc w:val="both"/>
      </w:pPr>
      <w:r>
        <w:t xml:space="preserve">            case Some(uh.UserHealth.V1(uhv1.UserHealth(userState))) =&gt; userState</w:t>
      </w:r>
    </w:p>
    <w:p>
      <w:pPr>
        <w:jc w:val="both"/>
      </w:pPr>
      <w:r>
        <w:t xml:space="preserve">            case _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FeatureMapBuilder()</w:t>
      </w:r>
    </w:p>
    <w:p>
      <w:pPr>
        <w:jc w:val="both"/>
      </w:pPr>
      <w:r>
        <w:t xml:space="preserve">          .add(UserStateFeature, userState)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HomeMixerAlertConfig.BusinessHours.defaultSuccessRateAlert(99.9)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