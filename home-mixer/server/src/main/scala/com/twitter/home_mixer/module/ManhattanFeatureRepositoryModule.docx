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com.twitter.bijection.thrift.ThriftCodec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com.twitter.home_mixer.param.HomeMixerInjectionNames._</w:t>
      </w:r>
    </w:p>
    <w:p>
      <w:pPr>
        <w:jc w:val="both"/>
      </w:pPr>
      <w:r>
        <w:t>import com.twitter.home_mixer.util.InjectionTransformerImplicits._</w:t>
      </w:r>
    </w:p>
    <w:p>
      <w:pPr>
        <w:jc w:val="both"/>
      </w:pPr>
      <w:r>
        <w:t>import com.twitter.home_mixer.util.LanguageUtil</w:t>
      </w:r>
    </w:p>
    <w:p>
      <w:pPr>
        <w:jc w:val="both"/>
      </w:pPr>
      <w:r>
        <w:t>import com.twitter.home_mixer.util.TensorFlowUtil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com.twitter.manhattan.v1.{thriftscala =&gt; mh}</w:t>
      </w:r>
    </w:p>
    <w:p>
      <w:pPr>
        <w:jc w:val="both"/>
      </w:pPr>
      <w:r>
        <w:t>import com.twitter.ml.api.{thriftscala =&gt; ml}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com.twitter.ml.featurestore.{thriftscala =&gt; fs}</w:t>
      </w:r>
    </w:p>
    <w:p>
      <w:pPr>
        <w:jc w:val="both"/>
      </w:pPr>
      <w:r>
        <w:t>import com.twitter.onboarding.relevance.features.{thriftjava =&gt; rf}</w:t>
      </w:r>
    </w:p>
    <w:p>
      <w:pPr>
        <w:jc w:val="both"/>
      </w:pPr>
      <w:r>
        <w:t>import com.twitter.product_mixer.shared_library.manhattan_client.ManhattanClientBuilder</w:t>
      </w:r>
    </w:p>
    <w:p>
      <w:pPr>
        <w:jc w:val="both"/>
      </w:pPr>
      <w:r>
        <w:t>import com.twitter.scalding_internal.multiformat.format.keyval.KeyValInjection.ScalaBinaryThrift</w:t>
      </w:r>
    </w:p>
    <w:p>
      <w:pPr>
        <w:jc w:val="both"/>
      </w:pPr>
      <w:r>
        <w:t>import com.twitter.search.common.constants.{thriftscala =&gt; scc}</w:t>
      </w:r>
    </w:p>
    <w:p>
      <w:pPr>
        <w:jc w:val="both"/>
      </w:pPr>
      <w:r>
        <w:t>import com.twitter.service.metastore.gen.{thriftscala =&gt; smg}</w:t>
      </w:r>
    </w:p>
    <w:p>
      <w:pPr>
        <w:jc w:val="both"/>
      </w:pPr>
      <w:r>
        <w:t>import com.twitter.servo.cache._</w:t>
      </w:r>
    </w:p>
    <w:p>
      <w:pPr>
        <w:jc w:val="both"/>
      </w:pPr>
      <w:r>
        <w:t>import com.twitter.servo.manhattan.ManhattanKeyValueRepository</w:t>
      </w:r>
    </w:p>
    <w:p>
      <w:pPr>
        <w:jc w:val="both"/>
      </w:pPr>
      <w:r>
        <w:t>import com.twitter.servo.repository.CachingKeyValueRepository</w:t>
      </w:r>
    </w:p>
    <w:p>
      <w:pPr>
        <w:jc w:val="both"/>
      </w:pPr>
      <w:r>
        <w:t>import com.twitter.servo.repository.ChunkingStrategy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com.twitter.servo.repository.Repository</w:t>
      </w:r>
    </w:p>
    <w:p>
      <w:pPr>
        <w:jc w:val="both"/>
      </w:pPr>
      <w:r>
        <w:t>import com.twitter.servo.repository.keysAsQuery</w:t>
      </w:r>
    </w:p>
    <w:p>
      <w:pPr>
        <w:jc w:val="both"/>
      </w:pPr>
      <w:r>
        <w:t>import com.twitter.servo.util.Transformer</w:t>
      </w:r>
    </w:p>
    <w:p>
      <w:pPr>
        <w:jc w:val="both"/>
      </w:pPr>
      <w:r>
        <w:t>import com.twitter.storage.client.manhattan.bijections.Bijections</w:t>
      </w:r>
    </w:p>
    <w:p>
      <w:pPr>
        <w:jc w:val="both"/>
      </w:pPr>
      <w:r>
        <w:t>import com.twitter.storehaus_internal.manhattan.ManhattanClusters</w:t>
      </w:r>
    </w:p>
    <w:p>
      <w:pPr>
        <w:jc w:val="both"/>
      </w:pPr>
      <w:r>
        <w:t>import com.twitter.timelines.author_features.v1.{thriftjava =&gt; af}</w:t>
      </w:r>
    </w:p>
    <w:p>
      <w:pPr>
        <w:jc w:val="both"/>
      </w:pPr>
      <w:r>
        <w:t>import com.twitter.timelines.suggests.common.dense_data_record.{thriftscala =&gt; ddr}</w:t>
      </w:r>
    </w:p>
    <w:p>
      <w:pPr>
        <w:jc w:val="both"/>
      </w:pPr>
      <w:r>
        <w:t>import com.twitter.user_session_store.{thriftscala =&gt; uss_scala}</w:t>
      </w:r>
    </w:p>
    <w:p>
      <w:pPr>
        <w:jc w:val="both"/>
      </w:pPr>
      <w:r>
        <w:t>import com.twitter.user_session_store.{thriftjava =&gt; uss}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>
        <w:t>import org.apache.thrift.transport.TMemoryInputTransport</w:t>
      </w:r>
    </w:p>
    <w:p>
      <w:pPr>
        <w:jc w:val="both"/>
      </w:pPr>
      <w:r>
        <w:t>import org.apache.thrift.transport.TTransport</w:t>
      </w:r>
    </w:p>
    <w:p>
      <w:pPr>
        <w:jc w:val="both"/>
      </w:pPr>
      <w:r/>
    </w:p>
    <w:p>
      <w:pPr>
        <w:jc w:val="both"/>
      </w:pPr>
      <w:r>
        <w:t>object ManhattanFeatureRepositoryModule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DEFAULT_RPC_CHUNK_SIZE = 50</w:t>
      </w:r>
    </w:p>
    <w:p>
      <w:pPr>
        <w:jc w:val="both"/>
      </w:pPr>
      <w:r/>
    </w:p>
    <w:p>
      <w:pPr>
        <w:jc w:val="both"/>
      </w:pPr>
      <w:r>
        <w:t xml:space="preserve">  private val ThriftEntityIdInjection = ScalaBinaryThrift(fs.EntityId)</w:t>
      </w:r>
    </w:p>
    <w:p>
      <w:pPr>
        <w:jc w:val="both"/>
      </w:pPr>
      <w:r/>
    </w:p>
    <w:p>
      <w:pPr>
        <w:jc w:val="both"/>
      </w:pPr>
      <w:r>
        <w:t xml:space="preserve">  private val FeatureStoreUserIdKeyTransformer = new Transformer[Long, ByteBuffer] {</w:t>
      </w:r>
    </w:p>
    <w:p>
      <w:pPr>
        <w:jc w:val="both"/>
      </w:pPr>
      <w:r>
        <w:t xml:space="preserve">    override def to(userId: Long): Try[ByteBuffer] = {</w:t>
      </w:r>
    </w:p>
    <w:p>
      <w:pPr>
        <w:jc w:val="both"/>
      </w:pPr>
      <w:r>
        <w:t xml:space="preserve">      Try(ByteBuffer.wrap(ThriftEntityIdInjection.apply(UserId(userId).toThrift)))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override def from(b: ByteBuffer): Try[Long] = ???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FloatTensorTransformer = new Transformer[ByteBuffer, ml.FloatTensor] {</w:t>
      </w:r>
    </w:p>
    <w:p>
      <w:pPr>
        <w:jc w:val="both"/>
      </w:pPr>
      <w:r>
        <w:t xml:space="preserve">    override def to(input: ByteBuffer): Try[ml.FloatTensor] = {</w:t>
      </w:r>
    </w:p>
    <w:p>
      <w:pPr>
        <w:jc w:val="both"/>
      </w:pPr>
      <w:r>
        <w:t xml:space="preserve">      val floatTensor = TensorFlowUtil.embeddingByteBufferToFloatTensor(input)</w:t>
      </w:r>
    </w:p>
    <w:p>
      <w:pPr>
        <w:jc w:val="both"/>
      </w:pPr>
      <w:r>
        <w:t xml:space="preserve">      Try(floatTensor)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from(b: ml.FloatTensor): Try[ByteBuffer] = ???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LanguageTransformer = new Transformer[ByteBuffer, Seq[scc.ThriftLanguage]] {</w:t>
      </w:r>
    </w:p>
    <w:p>
      <w:pPr>
        <w:jc w:val="both"/>
      </w:pPr>
      <w:r>
        <w:t xml:space="preserve">    override def to(input: ByteBuffer): Try[Seq[scc.ThriftLanguage]] = {</w:t>
      </w:r>
    </w:p>
    <w:p>
      <w:pPr>
        <w:jc w:val="both"/>
      </w:pPr>
      <w:r>
        <w:t xml:space="preserve">      Try.fromScala(</w:t>
      </w:r>
    </w:p>
    <w:p>
      <w:pPr>
        <w:jc w:val="both"/>
      </w:pPr>
      <w:r>
        <w:t xml:space="preserve">        Bijections</w:t>
      </w:r>
    </w:p>
    <w:p>
      <w:pPr>
        <w:jc w:val="both"/>
      </w:pPr>
      <w:r>
        <w:t xml:space="preserve">          .BinaryScalaInjection(smg.UserLanguages)</w:t>
      </w:r>
    </w:p>
    <w:p>
      <w:pPr>
        <w:jc w:val="both"/>
      </w:pPr>
      <w:r>
        <w:t xml:space="preserve">          .andThen(Bijections.byteBuffer2Buf.inverse)</w:t>
      </w:r>
    </w:p>
    <w:p>
      <w:pPr>
        <w:jc w:val="both"/>
      </w:pPr>
      <w:r>
        <w:t xml:space="preserve">          .invert(input).map(LanguageUtil.computeLanguages(_)))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from(b: Seq[scc.ThriftLanguage]): Try[ByteBuffer] = ???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LongKeyTransformer = Injection</w:t>
      </w:r>
    </w:p>
    <w:p>
      <w:pPr>
        <w:jc w:val="both"/>
      </w:pPr>
      <w:r>
        <w:t xml:space="preserve">    .connect[Long, Array[Byte]]</w:t>
      </w:r>
    </w:p>
    <w:p>
      <w:pPr>
        <w:jc w:val="both"/>
      </w:pPr>
      <w:r>
        <w:t xml:space="preserve">    .toByteBufferTransformer()</w:t>
      </w:r>
    </w:p>
    <w:p>
      <w:pPr>
        <w:jc w:val="both"/>
      </w:pPr>
      <w:r/>
    </w:p>
    <w:p>
      <w:pPr>
        <w:jc w:val="both"/>
      </w:pPr>
      <w:r>
        <w:t xml:space="preserve">  // manhattan clients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@Named(ManhattanApolloClient)</w:t>
      </w:r>
    </w:p>
    <w:p>
      <w:pPr>
        <w:jc w:val="both"/>
      </w:pPr>
      <w:r>
        <w:t xml:space="preserve">  def providesManhattanApolloClient(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mh.ManhattanCoordinator.MethodPerEndpoint = {</w:t>
      </w:r>
    </w:p>
    <w:p>
      <w:pPr>
        <w:jc w:val="both"/>
      </w:pPr>
      <w:r>
        <w:t xml:space="preserve">    ManhattanClientBuilder</w:t>
      </w:r>
    </w:p>
    <w:p>
      <w:pPr>
        <w:jc w:val="both"/>
      </w:pPr>
      <w:r>
        <w:t xml:space="preserve">      .buildManhattanV1FinagleClient(</w:t>
      </w:r>
    </w:p>
    <w:p>
      <w:pPr>
        <w:jc w:val="both"/>
      </w:pPr>
      <w:r>
        <w:t xml:space="preserve">        ManhattanClusters.apollo,</w:t>
      </w:r>
    </w:p>
    <w:p>
      <w:pPr>
        <w:jc w:val="both"/>
      </w:pPr>
      <w:r>
        <w:t xml:space="preserve">        serviceIdentifier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@Named(ManhattanAthenaClient)</w:t>
      </w:r>
    </w:p>
    <w:p>
      <w:pPr>
        <w:jc w:val="both"/>
      </w:pPr>
      <w:r>
        <w:t xml:space="preserve">  def providesManhattanAthenaClient(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mh.ManhattanCoordinator.MethodPerEndpoint = {</w:t>
      </w:r>
    </w:p>
    <w:p>
      <w:pPr>
        <w:jc w:val="both"/>
      </w:pPr>
      <w:r>
        <w:t xml:space="preserve">    ManhattanClientBuilder</w:t>
      </w:r>
    </w:p>
    <w:p>
      <w:pPr>
        <w:jc w:val="both"/>
      </w:pPr>
      <w:r>
        <w:t xml:space="preserve">      .buildManhattanV1FinagleClient(</w:t>
      </w:r>
    </w:p>
    <w:p>
      <w:pPr>
        <w:jc w:val="both"/>
      </w:pPr>
      <w:r>
        <w:t xml:space="preserve">        ManhattanClusters.athena,</w:t>
      </w:r>
    </w:p>
    <w:p>
      <w:pPr>
        <w:jc w:val="both"/>
      </w:pPr>
      <w:r>
        <w:t xml:space="preserve">        serviceIdentifier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@Named(ManhattanOmegaClient)</w:t>
      </w:r>
    </w:p>
    <w:p>
      <w:pPr>
        <w:jc w:val="both"/>
      </w:pPr>
      <w:r>
        <w:t xml:space="preserve">  def providesManhattanOmegaClient(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mh.ManhattanCoordinator.MethodPerEndpoint = {</w:t>
      </w:r>
    </w:p>
    <w:p>
      <w:pPr>
        <w:jc w:val="both"/>
      </w:pPr>
      <w:r>
        <w:t xml:space="preserve">    ManhattanClientBuilder</w:t>
      </w:r>
    </w:p>
    <w:p>
      <w:pPr>
        <w:jc w:val="both"/>
      </w:pPr>
      <w:r>
        <w:t xml:space="preserve">      .buildManhattanV1FinagleClient(</w:t>
      </w:r>
    </w:p>
    <w:p>
      <w:pPr>
        <w:jc w:val="both"/>
      </w:pPr>
      <w:r>
        <w:t xml:space="preserve">        ManhattanClusters.omega,</w:t>
      </w:r>
    </w:p>
    <w:p>
      <w:pPr>
        <w:jc w:val="both"/>
      </w:pPr>
      <w:r>
        <w:t xml:space="preserve">        serviceIdentifier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@Named(ManhattanStarbuckClient)</w:t>
      </w:r>
    </w:p>
    <w:p>
      <w:pPr>
        <w:jc w:val="both"/>
      </w:pPr>
      <w:r>
        <w:t xml:space="preserve">  def providesManhattanStarbuckClient(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mh.ManhattanCoordinator.MethodPerEndpoint = {</w:t>
      </w:r>
    </w:p>
    <w:p>
      <w:pPr>
        <w:jc w:val="both"/>
      </w:pPr>
      <w:r>
        <w:t xml:space="preserve">    ManhattanClientBuilder</w:t>
      </w:r>
    </w:p>
    <w:p>
      <w:pPr>
        <w:jc w:val="both"/>
      </w:pPr>
      <w:r>
        <w:t xml:space="preserve">      .buildManhattanV1FinagleClient(</w:t>
      </w:r>
    </w:p>
    <w:p>
      <w:pPr>
        <w:jc w:val="both"/>
      </w:pPr>
      <w:r>
        <w:t xml:space="preserve">        ManhattanClusters.starbuck,</w:t>
      </w:r>
    </w:p>
    <w:p>
      <w:pPr>
        <w:jc w:val="both"/>
      </w:pPr>
      <w:r>
        <w:t xml:space="preserve">        serviceIdentifier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non-cached manhattan repositories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@Named(MetricCenterUserCountingFeatureRepository)</w:t>
      </w:r>
    </w:p>
    <w:p>
      <w:pPr>
        <w:jc w:val="both"/>
      </w:pPr>
      <w:r>
        <w:t xml:space="preserve">  def providesMetricCenterUserCountingFeatureRepository(</w:t>
      </w:r>
    </w:p>
    <w:p>
      <w:pPr>
        <w:jc w:val="both"/>
      </w:pPr>
      <w:r>
        <w:t xml:space="preserve">    @Named(ManhattanStarbuckClient) client: mh.ManhattanCoordinator.MethodPerEndpoint</w:t>
      </w:r>
    </w:p>
    <w:p>
      <w:pPr>
        <w:jc w:val="both"/>
      </w:pPr>
      <w:r>
        <w:t xml:space="preserve">  ): KeyValueRepository[Seq[Long], Long, rf.MCUserCountingFeatures] = {</w:t>
      </w:r>
    </w:p>
    <w:p>
      <w:pPr>
        <w:jc w:val="both"/>
      </w:pPr>
      <w:r/>
    </w:p>
    <w:p>
      <w:pPr>
        <w:jc w:val="both"/>
      </w:pPr>
      <w:r>
        <w:t xml:space="preserve">    val valueTransformer = ThriftCodec</w:t>
      </w:r>
    </w:p>
    <w:p>
      <w:pPr>
        <w:jc w:val="both"/>
      </w:pPr>
      <w:r>
        <w:t xml:space="preserve">      .toBinary[rf.MCUserCountingFeatures]</w:t>
      </w:r>
    </w:p>
    <w:p>
      <w:pPr>
        <w:jc w:val="both"/>
      </w:pPr>
      <w:r>
        <w:t xml:space="preserve">      .toByteBufferTransformer()</w:t>
      </w:r>
    </w:p>
    <w:p>
      <w:pPr>
        <w:jc w:val="both"/>
      </w:pPr>
      <w:r>
        <w:t xml:space="preserve">      .flip</w:t>
      </w:r>
    </w:p>
    <w:p>
      <w:pPr>
        <w:jc w:val="both"/>
      </w:pPr>
      <w:r/>
    </w:p>
    <w:p>
      <w:pPr>
        <w:jc w:val="both"/>
      </w:pPr>
      <w:r>
        <w:t xml:space="preserve">    batchedManhattanKeyValueRepository[Long, rf.MCUserCountingFeatures](</w:t>
      </w:r>
    </w:p>
    <w:p>
      <w:pPr>
        <w:jc w:val="both"/>
      </w:pPr>
      <w:r>
        <w:t xml:space="preserve">      client = client,</w:t>
      </w:r>
    </w:p>
    <w:p>
      <w:pPr>
        <w:jc w:val="both"/>
      </w:pPr>
      <w:r>
        <w:t xml:space="preserve">      keyTransformer = LongKeyTransformer,</w:t>
      </w:r>
    </w:p>
    <w:p>
      <w:pPr>
        <w:jc w:val="both"/>
      </w:pPr>
      <w:r>
        <w:t xml:space="preserve">      valueTransformer = valueTransformer,</w:t>
      </w:r>
    </w:p>
    <w:p>
      <w:pPr>
        <w:jc w:val="both"/>
      </w:pPr>
      <w:r>
        <w:t xml:space="preserve">      appId = "wtf_ml",</w:t>
      </w:r>
    </w:p>
    <w:p>
      <w:pPr>
        <w:jc w:val="both"/>
      </w:pPr>
      <w:r>
        <w:t xml:space="preserve">      dataset = "mc_user_counting_features_v0_starbuck",</w:t>
      </w:r>
    </w:p>
    <w:p>
      <w:pPr>
        <w:jc w:val="both"/>
      </w:pPr>
      <w:r>
        <w:t xml:space="preserve">      timeoutInMillis = 100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repository of the offline aggregate feature metadata necessary to decode</w:t>
      </w:r>
    </w:p>
    <w:p>
      <w:pPr>
        <w:jc w:val="both"/>
      </w:pPr>
      <w:r>
        <w:t xml:space="preserve">   * DenseCompactDataRecords.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repository is expected to virtually always pick up the metadata form the local cache with</w:t>
      </w:r>
    </w:p>
    <w:p>
      <w:pPr>
        <w:jc w:val="both"/>
      </w:pPr>
      <w:r>
        <w:t xml:space="preserve">   * nearly 0 latency.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@Named(TimelineAggregateMetadataRepository)</w:t>
      </w:r>
    </w:p>
    <w:p>
      <w:pPr>
        <w:jc w:val="both"/>
      </w:pPr>
      <w:r>
        <w:t xml:space="preserve">  def providesTimelineAggregateMetadataRepository(</w:t>
      </w:r>
    </w:p>
    <w:p>
      <w:pPr>
        <w:jc w:val="both"/>
      </w:pPr>
      <w:r>
        <w:t xml:space="preserve">    @Named(ManhattanAthenaClient) client: mh.ManhattanCoordinator.MethodPerEndpoint</w:t>
      </w:r>
    </w:p>
    <w:p>
      <w:pPr>
        <w:jc w:val="both"/>
      </w:pPr>
      <w:r>
        <w:t xml:space="preserve">  ): Repository[Int, Option[ddr.DenseFeatureMetadata]] = {</w:t>
      </w:r>
    </w:p>
    <w:p>
      <w:pPr>
        <w:jc w:val="both"/>
      </w:pPr>
      <w:r/>
    </w:p>
    <w:p>
      <w:pPr>
        <w:jc w:val="both"/>
      </w:pPr>
      <w:r>
        <w:t xml:space="preserve">    val keyTransformer = Injection</w:t>
      </w:r>
    </w:p>
    <w:p>
      <w:pPr>
        <w:jc w:val="both"/>
      </w:pPr>
      <w:r>
        <w:t xml:space="preserve">      .connect[Int, Array[Byte]]</w:t>
      </w:r>
    </w:p>
    <w:p>
      <w:pPr>
        <w:jc w:val="both"/>
      </w:pPr>
      <w:r>
        <w:t xml:space="preserve">      .toByteBufferTransformer()</w:t>
      </w:r>
    </w:p>
    <w:p>
      <w:pPr>
        <w:jc w:val="both"/>
      </w:pPr>
      <w:r/>
    </w:p>
    <w:p>
      <w:pPr>
        <w:jc w:val="both"/>
      </w:pPr>
      <w:r>
        <w:t xml:space="preserve">    val valueTransformer = new Transformer[ByteBuffer, ddr.DenseFeatureMetadata] {</w:t>
      </w:r>
    </w:p>
    <w:p>
      <w:pPr>
        <w:jc w:val="both"/>
      </w:pPr>
      <w:r>
        <w:t xml:space="preserve">      private val compactProtocolFactory = new TCompactProtocol.Factory</w:t>
      </w:r>
    </w:p>
    <w:p>
      <w:pPr>
        <w:jc w:val="both"/>
      </w:pPr>
      <w:r/>
    </w:p>
    <w:p>
      <w:pPr>
        <w:jc w:val="both"/>
      </w:pPr>
      <w:r>
        <w:t xml:space="preserve">      def to(buffer: ByteBuffer): Try[ddr.DenseFeatureMetadata] = Try {</w:t>
      </w:r>
    </w:p>
    <w:p>
      <w:pPr>
        <w:jc w:val="both"/>
      </w:pPr>
      <w:r>
        <w:t xml:space="preserve">        val transport = transportFromByteBuffer(buffer)</w:t>
      </w:r>
    </w:p>
    <w:p>
      <w:pPr>
        <w:jc w:val="both"/>
      </w:pPr>
      <w:r>
        <w:t xml:space="preserve">        ddr.DenseFeatureMetadata.decode(compactProtocolFactory.getProtocol(transport))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Encoding intentionally not implemented as it is never used</w:t>
      </w:r>
    </w:p>
    <w:p>
      <w:pPr>
        <w:jc w:val="both"/>
      </w:pPr>
      <w:r>
        <w:t xml:space="preserve">      def from(metadata: ddr.DenseFeatureMetadata): Try[ByteBuffer] = ???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inProcessCache: Cache[Int, Cached[ddr.DenseFeatureMetadata]] = InProcessLruCacheFactory(</w:t>
      </w:r>
    </w:p>
    <w:p>
      <w:pPr>
        <w:jc w:val="both"/>
      </w:pPr>
      <w:r>
        <w:t xml:space="preserve">      ttl = Duration.fromMinutes(20),</w:t>
      </w:r>
    </w:p>
    <w:p>
      <w:pPr>
        <w:jc w:val="both"/>
      </w:pPr>
      <w:r>
        <w:t xml:space="preserve">      lruSize = 30</w:t>
      </w:r>
    </w:p>
    <w:p>
      <w:pPr>
        <w:jc w:val="both"/>
      </w:pPr>
      <w:r>
        <w:t xml:space="preserve">    ).apply(serializer = Transformer(_ =&gt; ???, _ =&gt; ???)) // Serialization is not necessary here.</w:t>
      </w:r>
    </w:p>
    <w:p>
      <w:pPr>
        <w:jc w:val="both"/>
      </w:pPr>
      <w:r/>
    </w:p>
    <w:p>
      <w:pPr>
        <w:jc w:val="both"/>
      </w:pPr>
      <w:r>
        <w:t xml:space="preserve">    val keyValueRepository = new ManhattanKeyValueRepository(</w:t>
      </w:r>
    </w:p>
    <w:p>
      <w:pPr>
        <w:jc w:val="both"/>
      </w:pPr>
      <w:r>
        <w:t xml:space="preserve">      client = client,</w:t>
      </w:r>
    </w:p>
    <w:p>
      <w:pPr>
        <w:jc w:val="both"/>
      </w:pPr>
      <w:r>
        <w:t xml:space="preserve">      keyTransformer = keyTransformer,</w:t>
      </w:r>
    </w:p>
    <w:p>
      <w:pPr>
        <w:jc w:val="both"/>
      </w:pPr>
      <w:r>
        <w:t xml:space="preserve">      valueTransformer = valueTransformer,</w:t>
      </w:r>
    </w:p>
    <w:p>
      <w:pPr>
        <w:jc w:val="both"/>
      </w:pPr>
      <w:r>
        <w:t xml:space="preserve">      appId = "timelines_dense_aggregates_encoding_metadata", // Expected QPS is negligible.</w:t>
      </w:r>
    </w:p>
    <w:p>
      <w:pPr>
        <w:jc w:val="both"/>
      </w:pPr>
      <w:r>
        <w:t xml:space="preserve">      dataset = "user_session_dense_feature_metadata",</w:t>
      </w:r>
    </w:p>
    <w:p>
      <w:pPr>
        <w:jc w:val="both"/>
      </w:pPr>
      <w:r>
        <w:t xml:space="preserve">      timeoutInMillis = 100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KeyValueRepository</w:t>
      </w:r>
    </w:p>
    <w:p>
      <w:pPr>
        <w:jc w:val="both"/>
      </w:pPr>
      <w:r>
        <w:t xml:space="preserve">      .singular(</w:t>
      </w:r>
    </w:p>
    <w:p>
      <w:pPr>
        <w:jc w:val="both"/>
      </w:pPr>
      <w:r>
        <w:t xml:space="preserve">        new CachingKeyValueRepository[Seq[Int], Int, ddr.DenseFeatureMetadata](</w:t>
      </w:r>
    </w:p>
    <w:p>
      <w:pPr>
        <w:jc w:val="both"/>
      </w:pPr>
      <w:r>
        <w:t xml:space="preserve">          keyValueRepository,</w:t>
      </w:r>
    </w:p>
    <w:p>
      <w:pPr>
        <w:jc w:val="both"/>
      </w:pPr>
      <w:r>
        <w:t xml:space="preserve">          new NonLockingCache(inProcessCache),</w:t>
      </w:r>
    </w:p>
    <w:p>
      <w:pPr>
        <w:jc w:val="both"/>
      </w:pPr>
      <w:r>
        <w:t xml:space="preserve">          keysAsQuery[Int]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@Named(RealGraphFeatureRepository)</w:t>
      </w:r>
    </w:p>
    <w:p>
      <w:pPr>
        <w:jc w:val="both"/>
      </w:pPr>
      <w:r>
        <w:t xml:space="preserve">  def providesRealGraphFeatureRepository(</w:t>
      </w:r>
    </w:p>
    <w:p>
      <w:pPr>
        <w:jc w:val="both"/>
      </w:pPr>
      <w:r>
        <w:t xml:space="preserve">    @Named(ManhattanAthenaClient) client: mh.ManhattanCoordinator.MethodPerEndpoint</w:t>
      </w:r>
    </w:p>
    <w:p>
      <w:pPr>
        <w:jc w:val="both"/>
      </w:pPr>
      <w:r>
        <w:t xml:space="preserve">  ): Repository[Long, Option[uss_scala.UserSession]] = {</w:t>
      </w:r>
    </w:p>
    <w:p>
      <w:pPr>
        <w:jc w:val="both"/>
      </w:pPr>
      <w:r>
        <w:t xml:space="preserve">    val valueTransformer = CompactScalaCodec(uss_scala.UserSession).toByteBufferTransformer().flip</w:t>
      </w:r>
    </w:p>
    <w:p>
      <w:pPr>
        <w:jc w:val="both"/>
      </w:pPr>
      <w:r/>
    </w:p>
    <w:p>
      <w:pPr>
        <w:jc w:val="both"/>
      </w:pPr>
      <w:r>
        <w:t xml:space="preserve">    KeyValueRepository.singular(</w:t>
      </w:r>
    </w:p>
    <w:p>
      <w:pPr>
        <w:jc w:val="both"/>
      </w:pPr>
      <w:r>
        <w:t xml:space="preserve">      new ManhattanKeyValueRepository(</w:t>
      </w:r>
    </w:p>
    <w:p>
      <w:pPr>
        <w:jc w:val="both"/>
      </w:pPr>
      <w:r>
        <w:t xml:space="preserve">        client = client,</w:t>
      </w:r>
    </w:p>
    <w:p>
      <w:pPr>
        <w:jc w:val="both"/>
      </w:pPr>
      <w:r>
        <w:t xml:space="preserve">        keyTransformer = LongKeyTransformer,</w:t>
      </w:r>
    </w:p>
    <w:p>
      <w:pPr>
        <w:jc w:val="both"/>
      </w:pPr>
      <w:r>
        <w:t xml:space="preserve">        valueTransformer = valueTransformer,</w:t>
      </w:r>
    </w:p>
    <w:p>
      <w:pPr>
        <w:jc w:val="both"/>
      </w:pPr>
      <w:r>
        <w:t xml:space="preserve">        appId = "real_graph",</w:t>
      </w:r>
    </w:p>
    <w:p>
      <w:pPr>
        <w:jc w:val="both"/>
      </w:pPr>
      <w:r>
        <w:t xml:space="preserve">        dataset = "split_real_graph_features",</w:t>
      </w:r>
    </w:p>
    <w:p>
      <w:pPr>
        <w:jc w:val="both"/>
      </w:pPr>
      <w:r>
        <w:t xml:space="preserve">        timeoutInMillis = 100,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cached manhattan repositories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@Named(AuthorFeatureRepository)</w:t>
      </w:r>
    </w:p>
    <w:p>
      <w:pPr>
        <w:jc w:val="both"/>
      </w:pPr>
      <w:r>
        <w:t xml:space="preserve">  def providesAuthorFeatureRepository(</w:t>
      </w:r>
    </w:p>
    <w:p>
      <w:pPr>
        <w:jc w:val="both"/>
      </w:pPr>
      <w:r>
        <w:t xml:space="preserve">    @Named(ManhattanAthenaClient) client: mh.ManhattanCoordinator.MethodPerEndpoint,</w:t>
      </w:r>
    </w:p>
    <w:p>
      <w:pPr>
        <w:jc w:val="both"/>
      </w:pPr>
      <w:r>
        <w:t xml:space="preserve">    @Named(HomeAuthorFeaturesCacheClient) cacheClient: Memcache</w:t>
      </w:r>
    </w:p>
    <w:p>
      <w:pPr>
        <w:jc w:val="both"/>
      </w:pPr>
      <w:r>
        <w:t xml:space="preserve">  ): KeyValueRepository[Seq[Long], Long, af.AuthorFeatures] = {</w:t>
      </w:r>
    </w:p>
    <w:p>
      <w:pPr>
        <w:jc w:val="both"/>
      </w:pPr>
      <w:r/>
    </w:p>
    <w:p>
      <w:pPr>
        <w:jc w:val="both"/>
      </w:pPr>
      <w:r>
        <w:t xml:space="preserve">    val valueInjection = ThriftCodec</w:t>
      </w:r>
    </w:p>
    <w:p>
      <w:pPr>
        <w:jc w:val="both"/>
      </w:pPr>
      <w:r>
        <w:t xml:space="preserve">      .toCompact[af.AuthorFeatures]</w:t>
      </w:r>
    </w:p>
    <w:p>
      <w:pPr>
        <w:jc w:val="both"/>
      </w:pPr>
      <w:r/>
    </w:p>
    <w:p>
      <w:pPr>
        <w:jc w:val="both"/>
      </w:pPr>
      <w:r>
        <w:t xml:space="preserve">    val keyValueRepository = batchedManhattanKeyValueRepository(</w:t>
      </w:r>
    </w:p>
    <w:p>
      <w:pPr>
        <w:jc w:val="both"/>
      </w:pPr>
      <w:r>
        <w:t xml:space="preserve">      client = client,</w:t>
      </w:r>
    </w:p>
    <w:p>
      <w:pPr>
        <w:jc w:val="both"/>
      </w:pPr>
      <w:r>
        <w:t xml:space="preserve">      keyTransformer = LongKeyTransformer,</w:t>
      </w:r>
    </w:p>
    <w:p>
      <w:pPr>
        <w:jc w:val="both"/>
      </w:pPr>
      <w:r>
        <w:t xml:space="preserve">      valueTransformer = valueInjection.toByteBufferTransformer().flip,</w:t>
      </w:r>
    </w:p>
    <w:p>
      <w:pPr>
        <w:jc w:val="both"/>
      </w:pPr>
      <w:r>
        <w:t xml:space="preserve">      appId = "timelines_author_feature_store_athena",</w:t>
      </w:r>
    </w:p>
    <w:p>
      <w:pPr>
        <w:jc w:val="both"/>
      </w:pPr>
      <w:r>
        <w:t xml:space="preserve">      dataset = "timelines_author_features",</w:t>
      </w:r>
    </w:p>
    <w:p>
      <w:pPr>
        <w:jc w:val="both"/>
      </w:pPr>
      <w:r>
        <w:t xml:space="preserve">      timeoutInMillis = 100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remoteCacheRepo = buildMemCachedRepository(</w:t>
      </w:r>
    </w:p>
    <w:p>
      <w:pPr>
        <w:jc w:val="both"/>
      </w:pPr>
      <w:r>
        <w:t xml:space="preserve">      keyValueRepository = keyValueRepository,</w:t>
      </w:r>
    </w:p>
    <w:p>
      <w:pPr>
        <w:jc w:val="both"/>
      </w:pPr>
      <w:r>
        <w:t xml:space="preserve">      cacheClient = cacheClient,</w:t>
      </w:r>
    </w:p>
    <w:p>
      <w:pPr>
        <w:jc w:val="both"/>
      </w:pPr>
      <w:r>
        <w:t xml:space="preserve">      cachePrefix = "AuthorFeatureHydrator",</w:t>
      </w:r>
    </w:p>
    <w:p>
      <w:pPr>
        <w:jc w:val="both"/>
      </w:pPr>
      <w:r>
        <w:t xml:space="preserve">      ttl = 12.hours,</w:t>
      </w:r>
    </w:p>
    <w:p>
      <w:pPr>
        <w:jc w:val="both"/>
      </w:pPr>
      <w:r>
        <w:t xml:space="preserve">      valueInjection = valueInjection)</w:t>
      </w:r>
    </w:p>
    <w:p>
      <w:pPr>
        <w:jc w:val="both"/>
      </w:pPr>
      <w:r/>
    </w:p>
    <w:p>
      <w:pPr>
        <w:jc w:val="both"/>
      </w:pPr>
      <w:r>
        <w:t xml:space="preserve">    buildInProcessCachedRepository(</w:t>
      </w:r>
    </w:p>
    <w:p>
      <w:pPr>
        <w:jc w:val="both"/>
      </w:pPr>
      <w:r>
        <w:t xml:space="preserve">      keyValueRepository = remoteCacheRepo,</w:t>
      </w:r>
    </w:p>
    <w:p>
      <w:pPr>
        <w:jc w:val="both"/>
      </w:pPr>
      <w:r>
        <w:t xml:space="preserve">      ttl = 15.minutes,</w:t>
      </w:r>
    </w:p>
    <w:p>
      <w:pPr>
        <w:jc w:val="both"/>
      </w:pPr>
      <w:r>
        <w:t xml:space="preserve">      size = 8000,</w:t>
      </w:r>
    </w:p>
    <w:p>
      <w:pPr>
        <w:jc w:val="both"/>
      </w:pPr>
      <w:r>
        <w:t xml:space="preserve">      valueInjection = valueInjection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@Named(TwhinAuthorFollowFeatureRepository)</w:t>
      </w:r>
    </w:p>
    <w:p>
      <w:pPr>
        <w:jc w:val="both"/>
      </w:pPr>
      <w:r>
        <w:t xml:space="preserve">  def providesTwhinAuthorFollowFeatureRepository(</w:t>
      </w:r>
    </w:p>
    <w:p>
      <w:pPr>
        <w:jc w:val="both"/>
      </w:pPr>
      <w:r>
        <w:t xml:space="preserve">    @Named(ManhattanApolloClient) client: mh.ManhattanCoordinator.MethodPerEndpoint,</w:t>
      </w:r>
    </w:p>
    <w:p>
      <w:pPr>
        <w:jc w:val="both"/>
      </w:pPr>
      <w:r>
        <w:t xml:space="preserve">    @Named(TwhinAuthorFollowFeatureCacheClient) cacheClient: Memcache</w:t>
      </w:r>
    </w:p>
    <w:p>
      <w:pPr>
        <w:jc w:val="both"/>
      </w:pPr>
      <w:r>
        <w:t xml:space="preserve">  ): KeyValueRepository[Seq[Long], Long, ml.FloatTensor] = {</w:t>
      </w:r>
    </w:p>
    <w:p>
      <w:pPr>
        <w:jc w:val="both"/>
      </w:pPr>
      <w:r>
        <w:t xml:space="preserve">    val keyValueRepository =</w:t>
      </w:r>
    </w:p>
    <w:p>
      <w:pPr>
        <w:jc w:val="both"/>
      </w:pPr>
      <w:r>
        <w:t xml:space="preserve">      batchedManhattanKeyValueRepository(</w:t>
      </w:r>
    </w:p>
    <w:p>
      <w:pPr>
        <w:jc w:val="both"/>
      </w:pPr>
      <w:r>
        <w:t xml:space="preserve">        client = client,</w:t>
      </w:r>
    </w:p>
    <w:p>
      <w:pPr>
        <w:jc w:val="both"/>
      </w:pPr>
      <w:r>
        <w:t xml:space="preserve">        keyTransformer = FeatureStoreUserIdKeyTransformer,</w:t>
      </w:r>
    </w:p>
    <w:p>
      <w:pPr>
        <w:jc w:val="both"/>
      </w:pPr>
      <w:r>
        <w:t xml:space="preserve">        valueTransformer = FloatTensorTransformer,</w:t>
      </w:r>
    </w:p>
    <w:p>
      <w:pPr>
        <w:jc w:val="both"/>
      </w:pPr>
      <w:r>
        <w:t xml:space="preserve">        appId = "ml_features_apollo",</w:t>
      </w:r>
    </w:p>
    <w:p>
      <w:pPr>
        <w:jc w:val="both"/>
      </w:pPr>
      <w:r>
        <w:t xml:space="preserve">        dataset = "twhin_author_follow_embedding_fsv1__v1_thrift__embedding",</w:t>
      </w:r>
    </w:p>
    <w:p>
      <w:pPr>
        <w:jc w:val="both"/>
      </w:pPr>
      <w:r>
        <w:t xml:space="preserve">        timeoutInMillis = 100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valueInjection: Injection[ml.FloatTensor, Array[Byte]] =</w:t>
      </w:r>
    </w:p>
    <w:p>
      <w:pPr>
        <w:jc w:val="both"/>
      </w:pPr>
      <w:r>
        <w:t xml:space="preserve">      BinaryScalaCodec(ml.FloatTensor)</w:t>
      </w:r>
    </w:p>
    <w:p>
      <w:pPr>
        <w:jc w:val="both"/>
      </w:pPr>
      <w:r/>
    </w:p>
    <w:p>
      <w:pPr>
        <w:jc w:val="both"/>
      </w:pPr>
      <w:r>
        <w:t xml:space="preserve">    buildMemCachedRepository(</w:t>
      </w:r>
    </w:p>
    <w:p>
      <w:pPr>
        <w:jc w:val="both"/>
      </w:pPr>
      <w:r>
        <w:t xml:space="preserve">      keyValueRepository = keyValueRepository,</w:t>
      </w:r>
    </w:p>
    <w:p>
      <w:pPr>
        <w:jc w:val="both"/>
      </w:pPr>
      <w:r>
        <w:t xml:space="preserve">      cacheClient = cacheClient,</w:t>
      </w:r>
    </w:p>
    <w:p>
      <w:pPr>
        <w:jc w:val="both"/>
      </w:pPr>
      <w:r>
        <w:t xml:space="preserve">      cachePrefix = "twhinAuthorFollows",</w:t>
      </w:r>
    </w:p>
    <w:p>
      <w:pPr>
        <w:jc w:val="both"/>
      </w:pPr>
      <w:r>
        <w:t xml:space="preserve">      ttl = 24.hours,</w:t>
      </w:r>
    </w:p>
    <w:p>
      <w:pPr>
        <w:jc w:val="both"/>
      </w:pPr>
      <w:r>
        <w:t xml:space="preserve">      valueInjection = valueInjection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@Named(UserLanguagesRepository)</w:t>
      </w:r>
    </w:p>
    <w:p>
      <w:pPr>
        <w:jc w:val="both"/>
      </w:pPr>
      <w:r>
        <w:t xml:space="preserve">  def providesUserLanguagesFeatureRepository(</w:t>
      </w:r>
    </w:p>
    <w:p>
      <w:pPr>
        <w:jc w:val="both"/>
      </w:pPr>
      <w:r>
        <w:t xml:space="preserve">    @Named(ManhattanStarbuckClient) client: mh.ManhattanCoordinator.MethodPerEndpoint</w:t>
      </w:r>
    </w:p>
    <w:p>
      <w:pPr>
        <w:jc w:val="both"/>
      </w:pPr>
      <w:r>
        <w:t xml:space="preserve">  ): KeyValueRepository[Seq[Long], Long, Seq[scc.ThriftLanguage]] = {</w:t>
      </w:r>
    </w:p>
    <w:p>
      <w:pPr>
        <w:jc w:val="both"/>
      </w:pPr>
      <w:r>
        <w:t xml:space="preserve">    batchedManhattanKeyValueRepository(</w:t>
      </w:r>
    </w:p>
    <w:p>
      <w:pPr>
        <w:jc w:val="both"/>
      </w:pPr>
      <w:r>
        <w:t xml:space="preserve">      client = client,</w:t>
      </w:r>
    </w:p>
    <w:p>
      <w:pPr>
        <w:jc w:val="both"/>
      </w:pPr>
      <w:r>
        <w:t xml:space="preserve">      keyTransformer = LongKeyTransformer,</w:t>
      </w:r>
    </w:p>
    <w:p>
      <w:pPr>
        <w:jc w:val="both"/>
      </w:pPr>
      <w:r>
        <w:t xml:space="preserve">      valueTransformer = LanguageTransformer,</w:t>
      </w:r>
    </w:p>
    <w:p>
      <w:pPr>
        <w:jc w:val="both"/>
      </w:pPr>
      <w:r>
        <w:t xml:space="preserve">      appId = "user_metadata",</w:t>
      </w:r>
    </w:p>
    <w:p>
      <w:pPr>
        <w:jc w:val="both"/>
      </w:pPr>
      <w:r>
        <w:t xml:space="preserve">      dataset = "languages",</w:t>
      </w:r>
    </w:p>
    <w:p>
      <w:pPr>
        <w:jc w:val="both"/>
      </w:pPr>
      <w:r>
        <w:t xml:space="preserve">      timeoutInMillis = 70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@Named(TwhinUserFollowFeatureRepository)</w:t>
      </w:r>
    </w:p>
    <w:p>
      <w:pPr>
        <w:jc w:val="both"/>
      </w:pPr>
      <w:r>
        <w:t xml:space="preserve">  def providesTwhinUserFollowFeatureRepository(</w:t>
      </w:r>
    </w:p>
    <w:p>
      <w:pPr>
        <w:jc w:val="both"/>
      </w:pPr>
      <w:r>
        <w:t xml:space="preserve">    @Named(ManhattanApolloClient) client: mh.ManhattanCoordinator.MethodPerEndpoint</w:t>
      </w:r>
    </w:p>
    <w:p>
      <w:pPr>
        <w:jc w:val="both"/>
      </w:pPr>
      <w:r>
        <w:t xml:space="preserve">  ): KeyValueRepository[Seq[Long], Long, ml.FloatTensor] = {</w:t>
      </w:r>
    </w:p>
    <w:p>
      <w:pPr>
        <w:jc w:val="both"/>
      </w:pPr>
      <w:r>
        <w:t xml:space="preserve">    batchedManhattanKeyValueRepository(</w:t>
      </w:r>
    </w:p>
    <w:p>
      <w:pPr>
        <w:jc w:val="both"/>
      </w:pPr>
      <w:r>
        <w:t xml:space="preserve">      client = client,</w:t>
      </w:r>
    </w:p>
    <w:p>
      <w:pPr>
        <w:jc w:val="both"/>
      </w:pPr>
      <w:r>
        <w:t xml:space="preserve">      keyTransformer = FeatureStoreUserIdKeyTransformer,</w:t>
      </w:r>
    </w:p>
    <w:p>
      <w:pPr>
        <w:jc w:val="both"/>
      </w:pPr>
      <w:r>
        <w:t xml:space="preserve">      valueTransformer = FloatTensorTransformer,</w:t>
      </w:r>
    </w:p>
    <w:p>
      <w:pPr>
        <w:jc w:val="both"/>
      </w:pPr>
      <w:r>
        <w:t xml:space="preserve">      appId = "ml_features_apollo",</w:t>
      </w:r>
    </w:p>
    <w:p>
      <w:pPr>
        <w:jc w:val="both"/>
      </w:pPr>
      <w:r>
        <w:t xml:space="preserve">      dataset = "twhin_user_follow_embedding_fsv1__v1_thrift__embedding",</w:t>
      </w:r>
    </w:p>
    <w:p>
      <w:pPr>
        <w:jc w:val="both"/>
      </w:pPr>
      <w:r>
        <w:t xml:space="preserve">      timeoutInMillis = 100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@Named(TimelineAggregatePartARepository)</w:t>
      </w:r>
    </w:p>
    <w:p>
      <w:pPr>
        <w:jc w:val="both"/>
      </w:pPr>
      <w:r>
        <w:t xml:space="preserve">  def providesTimelineAggregatePartARepository(</w:t>
      </w:r>
    </w:p>
    <w:p>
      <w:pPr>
        <w:jc w:val="both"/>
      </w:pPr>
      <w:r>
        <w:t xml:space="preserve">    @Named(ManhattanApolloClient) client: mh.ManhattanCoordinator.MethodPerEndpoint,</w:t>
      </w:r>
    </w:p>
    <w:p>
      <w:pPr>
        <w:jc w:val="both"/>
      </w:pPr>
      <w:r>
        <w:t xml:space="preserve">  ): Repository[Long, Option[uss.UserSession]] =</w:t>
      </w:r>
    </w:p>
    <w:p>
      <w:pPr>
        <w:jc w:val="both"/>
      </w:pPr>
      <w:r>
        <w:t xml:space="preserve">    timelineAggregateRepository(</w:t>
      </w:r>
    </w:p>
    <w:p>
      <w:pPr>
        <w:jc w:val="both"/>
      </w:pPr>
      <w:r>
        <w:t xml:space="preserve">      mhClient = client,</w:t>
      </w:r>
    </w:p>
    <w:p>
      <w:pPr>
        <w:jc w:val="both"/>
      </w:pPr>
      <w:r>
        <w:t xml:space="preserve">      mhDataset = "timelines_aggregates_v2_features_by_user_part_a_apollo",</w:t>
      </w:r>
    </w:p>
    <w:p>
      <w:pPr>
        <w:jc w:val="both"/>
      </w:pPr>
      <w:r>
        <w:t xml:space="preserve">      mhAppId = "timelines_aggregates_v2_features_by_user_part_a_apollo"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@Named(TimelineAggregatePartBRepository)</w:t>
      </w:r>
    </w:p>
    <w:p>
      <w:pPr>
        <w:jc w:val="both"/>
      </w:pPr>
      <w:r>
        <w:t xml:space="preserve">  def providesTimelineAggregatePartBRepository(</w:t>
      </w:r>
    </w:p>
    <w:p>
      <w:pPr>
        <w:jc w:val="both"/>
      </w:pPr>
      <w:r>
        <w:t xml:space="preserve">    @Named(ManhattanApolloClient) client: mh.ManhattanCoordinator.MethodPerEndpoint,</w:t>
      </w:r>
    </w:p>
    <w:p>
      <w:pPr>
        <w:jc w:val="both"/>
      </w:pPr>
      <w:r>
        <w:t xml:space="preserve">  ): Repository[Long, Option[uss.UserSession]] =</w:t>
      </w:r>
    </w:p>
    <w:p>
      <w:pPr>
        <w:jc w:val="both"/>
      </w:pPr>
      <w:r>
        <w:t xml:space="preserve">    timelineAggregateRepository(</w:t>
      </w:r>
    </w:p>
    <w:p>
      <w:pPr>
        <w:jc w:val="both"/>
      </w:pPr>
      <w:r>
        <w:t xml:space="preserve">      mhClient = client,</w:t>
      </w:r>
    </w:p>
    <w:p>
      <w:pPr>
        <w:jc w:val="both"/>
      </w:pPr>
      <w:r>
        <w:t xml:space="preserve">      mhDataset = "timelines_aggregates_v2_features_by_user_part_b_apollo",</w:t>
      </w:r>
    </w:p>
    <w:p>
      <w:pPr>
        <w:jc w:val="both"/>
      </w:pPr>
      <w:r>
        <w:t xml:space="preserve">      mhAppId = "timelines_aggregates_v2_features_by_user_part_b_apollo"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@Named(TwhinUserEngagementFeatureRepository)</w:t>
      </w:r>
    </w:p>
    <w:p>
      <w:pPr>
        <w:jc w:val="both"/>
      </w:pPr>
      <w:r>
        <w:t xml:space="preserve">  def providesTwhinUserEngagementFeatureRepository(</w:t>
      </w:r>
    </w:p>
    <w:p>
      <w:pPr>
        <w:jc w:val="both"/>
      </w:pPr>
      <w:r>
        <w:t xml:space="preserve">    @Named(ManhattanApolloClient) client: mh.ManhattanCoordinator.MethodPerEndpoint</w:t>
      </w:r>
    </w:p>
    <w:p>
      <w:pPr>
        <w:jc w:val="both"/>
      </w:pPr>
      <w:r>
        <w:t xml:space="preserve">  ): KeyValueRepository[Seq[Long], Long, ml.FloatTensor] = {</w:t>
      </w:r>
    </w:p>
    <w:p>
      <w:pPr>
        <w:jc w:val="both"/>
      </w:pPr>
      <w:r/>
    </w:p>
    <w:p>
      <w:pPr>
        <w:jc w:val="both"/>
      </w:pPr>
      <w:r>
        <w:t xml:space="preserve">    batchedManhattanKeyValueRepository(</w:t>
      </w:r>
    </w:p>
    <w:p>
      <w:pPr>
        <w:jc w:val="both"/>
      </w:pPr>
      <w:r>
        <w:t xml:space="preserve">      client = client,</w:t>
      </w:r>
    </w:p>
    <w:p>
      <w:pPr>
        <w:jc w:val="both"/>
      </w:pPr>
      <w:r>
        <w:t xml:space="preserve">      keyTransformer = FeatureStoreUserIdKeyTransformer,</w:t>
      </w:r>
    </w:p>
    <w:p>
      <w:pPr>
        <w:jc w:val="both"/>
      </w:pPr>
      <w:r>
        <w:t xml:space="preserve">      valueTransformer = FloatTensorTransformer,</w:t>
      </w:r>
    </w:p>
    <w:p>
      <w:pPr>
        <w:jc w:val="both"/>
      </w:pPr>
      <w:r>
        <w:t xml:space="preserve">      appId = "ml_features_apollo",</w:t>
      </w:r>
    </w:p>
    <w:p>
      <w:pPr>
        <w:jc w:val="both"/>
      </w:pPr>
      <w:r>
        <w:t xml:space="preserve">      dataset = "twhin_user_engagement_embedding_fsv1__v1_thrift__embedding",</w:t>
      </w:r>
    </w:p>
    <w:p>
      <w:pPr>
        <w:jc w:val="both"/>
      </w:pPr>
      <w:r>
        <w:t xml:space="preserve">      timeoutInMillis = 100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buildMemCachedRepository[K, V](</w:t>
      </w:r>
    </w:p>
    <w:p>
      <w:pPr>
        <w:jc w:val="both"/>
      </w:pPr>
      <w:r>
        <w:t xml:space="preserve">    keyValueRepository: KeyValueRepository[Seq[K], K, V],</w:t>
      </w:r>
    </w:p>
    <w:p>
      <w:pPr>
        <w:jc w:val="both"/>
      </w:pPr>
      <w:r>
        <w:t xml:space="preserve">    cacheClient: Memcache,</w:t>
      </w:r>
    </w:p>
    <w:p>
      <w:pPr>
        <w:jc w:val="both"/>
      </w:pPr>
      <w:r>
        <w:t xml:space="preserve">    cachePrefix: String,</w:t>
      </w:r>
    </w:p>
    <w:p>
      <w:pPr>
        <w:jc w:val="both"/>
      </w:pPr>
      <w:r>
        <w:t xml:space="preserve">    ttl: Duration,</w:t>
      </w:r>
    </w:p>
    <w:p>
      <w:pPr>
        <w:jc w:val="both"/>
      </w:pPr>
      <w:r>
        <w:t xml:space="preserve">    valueInjection: Injection[V, Array[Byte]]</w:t>
      </w:r>
    </w:p>
    <w:p>
      <w:pPr>
        <w:jc w:val="both"/>
      </w:pPr>
      <w:r>
        <w:t xml:space="preserve">  ): CachingKeyValueRepository[Seq[K], K, V] = {</w:t>
      </w:r>
    </w:p>
    <w:p>
      <w:pPr>
        <w:jc w:val="both"/>
      </w:pPr>
      <w:r>
        <w:t xml:space="preserve">    val cachedSerializer = CachedSerializer.binary(</w:t>
      </w:r>
    </w:p>
    <w:p>
      <w:pPr>
        <w:jc w:val="both"/>
      </w:pPr>
      <w:r>
        <w:t xml:space="preserve">      valueInjection.toByteArrayTransformer()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cache = MemcacheCacheFactory(</w:t>
      </w:r>
    </w:p>
    <w:p>
      <w:pPr>
        <w:jc w:val="both"/>
      </w:pPr>
      <w:r>
        <w:t xml:space="preserve">      cacheClient,</w:t>
      </w:r>
    </w:p>
    <w:p>
      <w:pPr>
        <w:jc w:val="both"/>
      </w:pPr>
      <w:r>
        <w:t xml:space="preserve">      ttl,</w:t>
      </w:r>
    </w:p>
    <w:p>
      <w:pPr>
        <w:jc w:val="both"/>
      </w:pPr>
      <w:r>
        <w:t xml:space="preserve">      PrefixKeyTransformerFactory(cachePrefix)</w:t>
      </w:r>
    </w:p>
    <w:p>
      <w:pPr>
        <w:jc w:val="both"/>
      </w:pPr>
      <w:r>
        <w:t xml:space="preserve">    )[K, Cached[V]](cachedSerializer)</w:t>
      </w:r>
    </w:p>
    <w:p>
      <w:pPr>
        <w:jc w:val="both"/>
      </w:pPr>
      <w:r/>
    </w:p>
    <w:p>
      <w:pPr>
        <w:jc w:val="both"/>
      </w:pPr>
      <w:r>
        <w:t xml:space="preserve">    new CachingKeyValueRepository(</w:t>
      </w:r>
    </w:p>
    <w:p>
      <w:pPr>
        <w:jc w:val="both"/>
      </w:pPr>
      <w:r>
        <w:t xml:space="preserve">      keyValueRepository,</w:t>
      </w:r>
    </w:p>
    <w:p>
      <w:pPr>
        <w:jc w:val="both"/>
      </w:pPr>
      <w:r>
        <w:t xml:space="preserve">      new NonLockingCache(cache),</w:t>
      </w:r>
    </w:p>
    <w:p>
      <w:pPr>
        <w:jc w:val="both"/>
      </w:pPr>
      <w:r>
        <w:t xml:space="preserve">      keysAsQuery[K]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buildInProcessCachedRepository[K, V](</w:t>
      </w:r>
    </w:p>
    <w:p>
      <w:pPr>
        <w:jc w:val="both"/>
      </w:pPr>
      <w:r>
        <w:t xml:space="preserve">    keyValueRepository: KeyValueRepository[Seq[K], K, V],</w:t>
      </w:r>
    </w:p>
    <w:p>
      <w:pPr>
        <w:jc w:val="both"/>
      </w:pPr>
      <w:r>
        <w:t xml:space="preserve">    ttl: Duration,</w:t>
      </w:r>
    </w:p>
    <w:p>
      <w:pPr>
        <w:jc w:val="both"/>
      </w:pPr>
      <w:r>
        <w:t xml:space="preserve">    size: Int,</w:t>
      </w:r>
    </w:p>
    <w:p>
      <w:pPr>
        <w:jc w:val="both"/>
      </w:pPr>
      <w:r>
        <w:t xml:space="preserve">    valueInjection: Injection[V, Array[Byte]]</w:t>
      </w:r>
    </w:p>
    <w:p>
      <w:pPr>
        <w:jc w:val="both"/>
      </w:pPr>
      <w:r>
        <w:t xml:space="preserve">  ): CachingKeyValueRepository[Seq[K], K, V] = {</w:t>
      </w:r>
    </w:p>
    <w:p>
      <w:pPr>
        <w:jc w:val="both"/>
      </w:pPr>
      <w:r>
        <w:t xml:space="preserve">    val cachedSerializer = CachedSerializer.binary(</w:t>
      </w:r>
    </w:p>
    <w:p>
      <w:pPr>
        <w:jc w:val="both"/>
      </w:pPr>
      <w:r>
        <w:t xml:space="preserve">      valueInjection.toByteArrayTransformer()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cache = InProcessLruCacheFactory(</w:t>
      </w:r>
    </w:p>
    <w:p>
      <w:pPr>
        <w:jc w:val="both"/>
      </w:pPr>
      <w:r>
        <w:t xml:space="preserve">      ttl = ttl,</w:t>
      </w:r>
    </w:p>
    <w:p>
      <w:pPr>
        <w:jc w:val="both"/>
      </w:pPr>
      <w:r>
        <w:t xml:space="preserve">      lruSize = size</w:t>
      </w:r>
    </w:p>
    <w:p>
      <w:pPr>
        <w:jc w:val="both"/>
      </w:pPr>
      <w:r>
        <w:t xml:space="preserve">    )[K, Cached[V]](cachedSerializer)</w:t>
      </w:r>
    </w:p>
    <w:p>
      <w:pPr>
        <w:jc w:val="both"/>
      </w:pPr>
      <w:r/>
    </w:p>
    <w:p>
      <w:pPr>
        <w:jc w:val="both"/>
      </w:pPr>
      <w:r>
        <w:t xml:space="preserve">    new CachingKeyValueRepository(</w:t>
      </w:r>
    </w:p>
    <w:p>
      <w:pPr>
        <w:jc w:val="both"/>
      </w:pPr>
      <w:r>
        <w:t xml:space="preserve">      keyValueRepository,</w:t>
      </w:r>
    </w:p>
    <w:p>
      <w:pPr>
        <w:jc w:val="both"/>
      </w:pPr>
      <w:r>
        <w:t xml:space="preserve">      new NonLockingCache(cache),</w:t>
      </w:r>
    </w:p>
    <w:p>
      <w:pPr>
        <w:jc w:val="both"/>
      </w:pPr>
      <w:r>
        <w:t xml:space="preserve">      keysAsQuery[K]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batchedManhattanKeyValueRepository[K, V](</w:t>
      </w:r>
    </w:p>
    <w:p>
      <w:pPr>
        <w:jc w:val="both"/>
      </w:pPr>
      <w:r>
        <w:t xml:space="preserve">    client: mh.ManhattanCoordinator.MethodPerEndpoint,</w:t>
      </w:r>
    </w:p>
    <w:p>
      <w:pPr>
        <w:jc w:val="both"/>
      </w:pPr>
      <w:r>
        <w:t xml:space="preserve">    keyTransformer: Transformer[K, ByteBuffer],</w:t>
      </w:r>
    </w:p>
    <w:p>
      <w:pPr>
        <w:jc w:val="both"/>
      </w:pPr>
      <w:r>
        <w:t xml:space="preserve">    valueTransformer: Transformer[ByteBuffer, V],</w:t>
      </w:r>
    </w:p>
    <w:p>
      <w:pPr>
        <w:jc w:val="both"/>
      </w:pPr>
      <w:r>
        <w:t xml:space="preserve">    appId: String,</w:t>
      </w:r>
    </w:p>
    <w:p>
      <w:pPr>
        <w:jc w:val="both"/>
      </w:pPr>
      <w:r>
        <w:t xml:space="preserve">    dataset: String,</w:t>
      </w:r>
    </w:p>
    <w:p>
      <w:pPr>
        <w:jc w:val="both"/>
      </w:pPr>
      <w:r>
        <w:t xml:space="preserve">    timeoutInMillis: Int,</w:t>
      </w:r>
    </w:p>
    <w:p>
      <w:pPr>
        <w:jc w:val="both"/>
      </w:pPr>
      <w:r>
        <w:t xml:space="preserve">    chunkSize: Int = DEFAULT_RPC_CHUNK_SIZE</w:t>
      </w:r>
    </w:p>
    <w:p>
      <w:pPr>
        <w:jc w:val="both"/>
      </w:pPr>
      <w:r>
        <w:t xml:space="preserve">  ): KeyValueRepository[Seq[K], K, V] =</w:t>
      </w:r>
    </w:p>
    <w:p>
      <w:pPr>
        <w:jc w:val="both"/>
      </w:pPr>
      <w:r>
        <w:t xml:space="preserve">    KeyValueRepository.chunked(</w:t>
      </w:r>
    </w:p>
    <w:p>
      <w:pPr>
        <w:jc w:val="both"/>
      </w:pPr>
      <w:r>
        <w:t xml:space="preserve">      new ManhattanKeyValueRepository(</w:t>
      </w:r>
    </w:p>
    <w:p>
      <w:pPr>
        <w:jc w:val="both"/>
      </w:pPr>
      <w:r>
        <w:t xml:space="preserve">        client = client,</w:t>
      </w:r>
    </w:p>
    <w:p>
      <w:pPr>
        <w:jc w:val="both"/>
      </w:pPr>
      <w:r>
        <w:t xml:space="preserve">        keyTransformer = keyTransformer,</w:t>
      </w:r>
    </w:p>
    <w:p>
      <w:pPr>
        <w:jc w:val="both"/>
      </w:pPr>
      <w:r>
        <w:t xml:space="preserve">        valueTransformer = valueTransformer,</w:t>
      </w:r>
    </w:p>
    <w:p>
      <w:pPr>
        <w:jc w:val="both"/>
      </w:pPr>
      <w:r>
        <w:t xml:space="preserve">        appId = appId,</w:t>
      </w:r>
    </w:p>
    <w:p>
      <w:pPr>
        <w:jc w:val="both"/>
      </w:pPr>
      <w:r>
        <w:t xml:space="preserve">        dataset = dataset,</w:t>
      </w:r>
    </w:p>
    <w:p>
      <w:pPr>
        <w:jc w:val="both"/>
      </w:pPr>
      <w:r>
        <w:t xml:space="preserve">        timeoutInMillis = timeoutInMillis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chunker = ChunkingStrategy.equalSize(chunkSize)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transportFromByteBuffer(buffer: ByteBuffer): TTransport =</w:t>
      </w:r>
    </w:p>
    <w:p>
      <w:pPr>
        <w:jc w:val="both"/>
      </w:pPr>
      <w:r>
        <w:t xml:space="preserve">    new TMemoryInputTransport(</w:t>
      </w:r>
    </w:p>
    <w:p>
      <w:pPr>
        <w:jc w:val="both"/>
      </w:pPr>
      <w:r>
        <w:t xml:space="preserve">      buffer.array(),</w:t>
      </w:r>
    </w:p>
    <w:p>
      <w:pPr>
        <w:jc w:val="both"/>
      </w:pPr>
      <w:r>
        <w:t xml:space="preserve">      buffer.arrayOffset() + buffer.position(),</w:t>
      </w:r>
    </w:p>
    <w:p>
      <w:pPr>
        <w:jc w:val="both"/>
      </w:pPr>
      <w:r>
        <w:t xml:space="preserve">      buffer.remaining())</w:t>
      </w:r>
    </w:p>
    <w:p>
      <w:pPr>
        <w:jc w:val="both"/>
      </w:pPr>
      <w:r/>
    </w:p>
    <w:p>
      <w:pPr>
        <w:jc w:val="both"/>
      </w:pPr>
      <w:r>
        <w:t xml:space="preserve">  private def timelineAggregateRepository(</w:t>
      </w:r>
    </w:p>
    <w:p>
      <w:pPr>
        <w:jc w:val="both"/>
      </w:pPr>
      <w:r>
        <w:t xml:space="preserve">    mhClient: mh.ManhattanCoordinator.MethodPerEndpoint,</w:t>
      </w:r>
    </w:p>
    <w:p>
      <w:pPr>
        <w:jc w:val="both"/>
      </w:pPr>
      <w:r>
        <w:t xml:space="preserve">    mhDataset: String,</w:t>
      </w:r>
    </w:p>
    <w:p>
      <w:pPr>
        <w:jc w:val="both"/>
      </w:pPr>
      <w:r>
        <w:t xml:space="preserve">    mhAppId: String</w:t>
      </w:r>
    </w:p>
    <w:p>
      <w:pPr>
        <w:jc w:val="both"/>
      </w:pPr>
      <w:r>
        <w:t xml:space="preserve">  ): Repository[Long, Option[uss.UserSession]] = {</w:t>
      </w:r>
    </w:p>
    <w:p>
      <w:pPr>
        <w:jc w:val="both"/>
      </w:pPr>
      <w:r>
        <w:t xml:space="preserve">    val valueInjection = ThriftCodec</w:t>
      </w:r>
    </w:p>
    <w:p>
      <w:pPr>
        <w:jc w:val="both"/>
      </w:pPr>
      <w:r>
        <w:t xml:space="preserve">      .toCompact[uss.UserSession]</w:t>
      </w:r>
    </w:p>
    <w:p>
      <w:pPr>
        <w:jc w:val="both"/>
      </w:pPr>
      <w:r/>
    </w:p>
    <w:p>
      <w:pPr>
        <w:jc w:val="both"/>
      </w:pPr>
      <w:r>
        <w:t xml:space="preserve">    KeyValueRepository.singular(</w:t>
      </w:r>
    </w:p>
    <w:p>
      <w:pPr>
        <w:jc w:val="both"/>
      </w:pPr>
      <w:r>
        <w:t xml:space="preserve">      new ManhattanKeyValueRepository(</w:t>
      </w:r>
    </w:p>
    <w:p>
      <w:pPr>
        <w:jc w:val="both"/>
      </w:pPr>
      <w:r>
        <w:t xml:space="preserve">        client = mhClient,</w:t>
      </w:r>
    </w:p>
    <w:p>
      <w:pPr>
        <w:jc w:val="both"/>
      </w:pPr>
      <w:r>
        <w:t xml:space="preserve">        keyTransformer = LongKeyTransformer,</w:t>
      </w:r>
    </w:p>
    <w:p>
      <w:pPr>
        <w:jc w:val="both"/>
      </w:pPr>
      <w:r>
        <w:t xml:space="preserve">        valueTransformer = valueInjection.toByteBufferTransformer().flip,</w:t>
      </w:r>
    </w:p>
    <w:p>
      <w:pPr>
        <w:jc w:val="both"/>
      </w:pPr>
      <w:r>
        <w:t xml:space="preserve">        appId = mhAppId,</w:t>
      </w:r>
    </w:p>
    <w:p>
      <w:pPr>
        <w:jc w:val="both"/>
      </w:pPr>
      <w:r>
        <w:t xml:space="preserve">        dataset = mhDataset,</w:t>
      </w:r>
    </w:p>
    <w:p>
      <w:pPr>
        <w:jc w:val="both"/>
      </w:pPr>
      <w:r>
        <w:t xml:space="preserve">        timeoutInMillis = 100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