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"home-mixer/server/src/main/scala/com/twitter/home_mixer/product/list_tweets/decorator/builder",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